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DC2FC" w14:textId="79AE228C" w:rsidR="0020468D" w:rsidRDefault="0020468D" w:rsidP="0020468D">
      <w:pPr>
        <w:pStyle w:val="Heading1"/>
      </w:pPr>
      <w:r>
        <w:t>1NC</w:t>
      </w:r>
    </w:p>
    <w:p w14:paraId="1A6B2E50" w14:textId="184D74CC" w:rsidR="004750C9" w:rsidRDefault="004750C9" w:rsidP="004750C9">
      <w:pPr>
        <w:pStyle w:val="Heading3"/>
      </w:pPr>
      <w:r>
        <w:lastRenderedPageBreak/>
        <w:t>1NC – Kritik</w:t>
      </w:r>
    </w:p>
    <w:p w14:paraId="34D25ABF" w14:textId="77777777" w:rsidR="004750C9" w:rsidRPr="00995D60" w:rsidRDefault="004750C9" w:rsidP="004750C9">
      <w:pPr>
        <w:pStyle w:val="H4Tag"/>
        <w:rPr>
          <w:rFonts w:cs="Times New Roman"/>
          <w:sz w:val="28"/>
        </w:rPr>
      </w:pPr>
      <w:r w:rsidRPr="00995D60">
        <w:rPr>
          <w:rFonts w:cs="Times New Roman"/>
          <w:sz w:val="28"/>
        </w:rPr>
        <w:t xml:space="preserve">The 1AC’s Orthodox IR’s atomistic approach to global problems makes extinction inevitable </w:t>
      </w:r>
    </w:p>
    <w:p w14:paraId="3BDC4AAB" w14:textId="6E4B67DC" w:rsidR="004750C9" w:rsidRPr="00FE3424" w:rsidRDefault="004750C9" w:rsidP="00FE3424">
      <w:pPr>
        <w:rPr>
          <w:sz w:val="20"/>
        </w:rPr>
      </w:pPr>
      <w:r w:rsidRPr="00FE3424">
        <w:rPr>
          <w:rStyle w:val="StyleStyleBold12pt"/>
          <w:sz w:val="28"/>
        </w:rPr>
        <w:t xml:space="preserve">Ahmed 12 </w:t>
      </w:r>
      <w:r w:rsidRPr="00FE3424">
        <w:rPr>
          <w:sz w:val="20"/>
        </w:rPr>
        <w:t xml:space="preserve">Dr. </w:t>
      </w:r>
      <w:proofErr w:type="spellStart"/>
      <w:r w:rsidRPr="00FE3424">
        <w:rPr>
          <w:sz w:val="20"/>
        </w:rPr>
        <w:t>Nafeez</w:t>
      </w:r>
      <w:proofErr w:type="spellEnd"/>
      <w:r w:rsidRPr="00FE3424">
        <w:rPr>
          <w:sz w:val="20"/>
        </w:rPr>
        <w:t xml:space="preserve"> </w:t>
      </w:r>
      <w:proofErr w:type="spellStart"/>
      <w:r w:rsidRPr="00FE3424">
        <w:rPr>
          <w:sz w:val="20"/>
        </w:rPr>
        <w:t>Mosaddeq</w:t>
      </w:r>
      <w:proofErr w:type="spellEnd"/>
      <w:r w:rsidRPr="00FE3424">
        <w:rPr>
          <w:sz w:val="20"/>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FE3424">
        <w:rPr>
          <w:sz w:val="20"/>
        </w:rPr>
        <w:t>securitisation</w:t>
      </w:r>
      <w:proofErr w:type="spellEnd"/>
      <w:r w:rsidRPr="00FE3424">
        <w:rPr>
          <w:sz w:val="20"/>
        </w:rPr>
        <w:t xml:space="preserve"> of scarcity to the </w:t>
      </w:r>
      <w:proofErr w:type="spellStart"/>
      <w:r w:rsidRPr="00FE3424">
        <w:rPr>
          <w:sz w:val="20"/>
        </w:rPr>
        <w:t>militarisation</w:t>
      </w:r>
      <w:proofErr w:type="spellEnd"/>
      <w:r w:rsidRPr="00FE3424">
        <w:rPr>
          <w:sz w:val="20"/>
        </w:rPr>
        <w:t xml:space="preserve"> of society" Global Change, Peace &amp; Security Volume 23, Issue 3, 2011 Taylor Francis 3. From </w:t>
      </w:r>
      <w:proofErr w:type="spellStart"/>
      <w:r w:rsidRPr="00FE3424">
        <w:rPr>
          <w:sz w:val="20"/>
        </w:rPr>
        <w:t>securitisation</w:t>
      </w:r>
      <w:proofErr w:type="spellEnd"/>
      <w:r w:rsidRPr="00FE3424">
        <w:rPr>
          <w:sz w:val="20"/>
        </w:rPr>
        <w:t xml:space="preserve"> to </w:t>
      </w:r>
      <w:proofErr w:type="spellStart"/>
      <w:r w:rsidRPr="00FE3424">
        <w:rPr>
          <w:sz w:val="20"/>
        </w:rPr>
        <w:t>militarisation</w:t>
      </w:r>
      <w:proofErr w:type="spellEnd"/>
      <w:r w:rsidRPr="00FE3424">
        <w:rPr>
          <w:sz w:val="20"/>
        </w:rPr>
        <w:t xml:space="preserve"> 3.1 Complicity</w:t>
      </w:r>
    </w:p>
    <w:p w14:paraId="0D295A3D" w14:textId="77777777" w:rsidR="004750C9" w:rsidRPr="00995D60" w:rsidRDefault="004750C9" w:rsidP="004750C9">
      <w:pPr>
        <w:rPr>
          <w:sz w:val="16"/>
          <w:szCs w:val="14"/>
        </w:rPr>
      </w:pPr>
      <w:r w:rsidRPr="00995D60">
        <w:rPr>
          <w:sz w:val="20"/>
        </w:rPr>
        <w:t xml:space="preserve">This analysis thus calls for a broader approach to environmental security based on retrieving the manner in which </w:t>
      </w:r>
      <w:r w:rsidRPr="00995D60">
        <w:rPr>
          <w:rStyle w:val="StyleBoldUnderline"/>
          <w:sz w:val="24"/>
          <w:highlight w:val="yellow"/>
        </w:rPr>
        <w:t xml:space="preserve">political actors construct </w:t>
      </w:r>
      <w:r w:rsidRPr="00995D60">
        <w:rPr>
          <w:rStyle w:val="Emphasis"/>
          <w:sz w:val="24"/>
          <w:highlight w:val="yellow"/>
        </w:rPr>
        <w:t>discourses</w:t>
      </w:r>
      <w:r w:rsidRPr="00995D60">
        <w:rPr>
          <w:rStyle w:val="Emphasis"/>
          <w:sz w:val="24"/>
        </w:rPr>
        <w:t xml:space="preserve"> of 'scarcity'</w:t>
      </w:r>
      <w:r w:rsidRPr="00995D60">
        <w:rPr>
          <w:rStyle w:val="StyleBoldUnderline"/>
          <w:sz w:val="24"/>
        </w:rPr>
        <w:t xml:space="preserve"> in response to </w:t>
      </w:r>
      <w:r w:rsidRPr="00995D60">
        <w:rPr>
          <w:rStyle w:val="Emphasis"/>
          <w:sz w:val="24"/>
        </w:rPr>
        <w:t>ecological, energy and economic crises</w:t>
      </w:r>
      <w:r w:rsidRPr="00995D60">
        <w:rPr>
          <w:sz w:val="20"/>
        </w:rPr>
        <w:t xml:space="preserve"> (critical security studies) </w:t>
      </w:r>
      <w:r w:rsidRPr="00995D60">
        <w:rPr>
          <w:rStyle w:val="StyleBoldUnderline"/>
          <w:sz w:val="24"/>
        </w:rPr>
        <w:t>in the context of the historically-specific socio-political and geopolitical relations of domination by which their power is constituted</w:t>
      </w:r>
      <w:r w:rsidRPr="00995D60">
        <w:rPr>
          <w:sz w:val="20"/>
        </w:rPr>
        <w:t xml:space="preserve">, and which are often </w:t>
      </w:r>
      <w:r w:rsidRPr="00995D60">
        <w:rPr>
          <w:rStyle w:val="Emphasis"/>
          <w:sz w:val="24"/>
          <w:highlight w:val="yellow"/>
        </w:rPr>
        <w:t>implicated in the acceleration of these very crises</w:t>
      </w:r>
      <w:r w:rsidRPr="00995D60">
        <w:rPr>
          <w:sz w:val="20"/>
        </w:rPr>
        <w:t xml:space="preserve"> (historical sociology and historical materialism). Instead, </w:t>
      </w:r>
      <w:r w:rsidRPr="00995D60">
        <w:rPr>
          <w:rStyle w:val="StyleBoldUnderline"/>
          <w:sz w:val="24"/>
        </w:rPr>
        <w:t xml:space="preserve">both realist and liberal </w:t>
      </w:r>
      <w:r w:rsidRPr="00995D60">
        <w:rPr>
          <w:rStyle w:val="StyleBoldUnderline"/>
          <w:sz w:val="24"/>
          <w:highlight w:val="yellow"/>
        </w:rPr>
        <w:t>orthodox IR approaches</w:t>
      </w:r>
      <w:r w:rsidRPr="00995D60">
        <w:rPr>
          <w:sz w:val="20"/>
        </w:rPr>
        <w:t xml:space="preserve"> focus on different aspects of interstate </w:t>
      </w:r>
      <w:proofErr w:type="spellStart"/>
      <w:r w:rsidRPr="00995D60">
        <w:rPr>
          <w:sz w:val="20"/>
        </w:rPr>
        <w:t>behaviour</w:t>
      </w:r>
      <w:proofErr w:type="spellEnd"/>
      <w:r w:rsidRPr="00995D60">
        <w:rPr>
          <w:sz w:val="20"/>
        </w:rPr>
        <w:t xml:space="preserve">, </w:t>
      </w:r>
      <w:proofErr w:type="spellStart"/>
      <w:r w:rsidRPr="00995D60">
        <w:rPr>
          <w:sz w:val="20"/>
        </w:rPr>
        <w:t>conflictual</w:t>
      </w:r>
      <w:proofErr w:type="spellEnd"/>
      <w:r w:rsidRPr="00995D60">
        <w:rPr>
          <w:sz w:val="20"/>
        </w:rPr>
        <w:t xml:space="preserve"> and cooperative respectively, but each lacks the capacity to grasp that the unsustainable trajectory of state and inter-state </w:t>
      </w:r>
      <w:proofErr w:type="spellStart"/>
      <w:r w:rsidRPr="00995D60">
        <w:rPr>
          <w:sz w:val="20"/>
        </w:rPr>
        <w:t>behaviour</w:t>
      </w:r>
      <w:proofErr w:type="spellEnd"/>
      <w:r w:rsidRPr="00995D60">
        <w:rPr>
          <w:sz w:val="20"/>
        </w:rPr>
        <w:t xml:space="preserve"> is only explicable in the context of a wider global system concurrently over-exploiting the biophysical environment in which it is embedded. They </w:t>
      </w:r>
      <w:r w:rsidRPr="00995D60">
        <w:rPr>
          <w:rStyle w:val="StyleBoldUnderline"/>
          <w:sz w:val="24"/>
        </w:rPr>
        <w:t>are</w:t>
      </w:r>
      <w:r w:rsidRPr="00995D60">
        <w:rPr>
          <w:sz w:val="20"/>
        </w:rPr>
        <w:t xml:space="preserve">, in other words, </w:t>
      </w:r>
      <w:r w:rsidRPr="00995D60">
        <w:rPr>
          <w:rStyle w:val="StyleBoldUnderline"/>
          <w:sz w:val="24"/>
        </w:rPr>
        <w:t>unable to address the relationship of the inter-state system itself to the biophysical environment as a key analytical category for understanding the acceleration of global crises</w:t>
      </w:r>
      <w:r w:rsidRPr="00995D60">
        <w:rPr>
          <w:sz w:val="20"/>
        </w:rPr>
        <w:t xml:space="preserve">. They simultaneously therefore cannot </w:t>
      </w:r>
      <w:proofErr w:type="spellStart"/>
      <w:r w:rsidRPr="00995D60">
        <w:rPr>
          <w:sz w:val="20"/>
        </w:rPr>
        <w:t>recognise</w:t>
      </w:r>
      <w:proofErr w:type="spellEnd"/>
      <w:r w:rsidRPr="00995D60">
        <w:rPr>
          <w:sz w:val="20"/>
        </w:rPr>
        <w:t xml:space="preserve"> the </w:t>
      </w:r>
      <w:proofErr w:type="spellStart"/>
      <w:r w:rsidRPr="00995D60">
        <w:rPr>
          <w:sz w:val="20"/>
        </w:rPr>
        <w:t>embeddedness</w:t>
      </w:r>
      <w:proofErr w:type="spellEnd"/>
      <w:r w:rsidRPr="00995D60">
        <w:rPr>
          <w:sz w:val="20"/>
        </w:rPr>
        <w:t xml:space="preserve"> of the economy in society and the concomitant </w:t>
      </w:r>
      <w:proofErr w:type="gramStart"/>
      <w:r w:rsidRPr="00995D60">
        <w:rPr>
          <w:sz w:val="20"/>
        </w:rPr>
        <w:t>politically-constituted</w:t>
      </w:r>
      <w:proofErr w:type="gramEnd"/>
      <w:r w:rsidRPr="00995D60">
        <w:rPr>
          <w:sz w:val="20"/>
        </w:rPr>
        <w:t xml:space="preserve"> nature of economics. </w:t>
      </w:r>
      <w:r w:rsidRPr="00995D60">
        <w:rPr>
          <w:rStyle w:val="StyleBoldUnderline"/>
          <w:sz w:val="24"/>
        </w:rPr>
        <w:t xml:space="preserve">Hence, they neglect the profound irrationality of collective state </w:t>
      </w:r>
      <w:proofErr w:type="spellStart"/>
      <w:r w:rsidRPr="00995D60">
        <w:rPr>
          <w:rStyle w:val="StyleBoldUnderline"/>
          <w:sz w:val="24"/>
        </w:rPr>
        <w:t>behaviour</w:t>
      </w:r>
      <w:proofErr w:type="spellEnd"/>
      <w:r w:rsidRPr="00995D60">
        <w:rPr>
          <w:rStyle w:val="StyleBoldUnderline"/>
          <w:sz w:val="24"/>
        </w:rPr>
        <w:t xml:space="preserve">, which systematically erodes this relationship, </w:t>
      </w:r>
      <w:proofErr w:type="spellStart"/>
      <w:r w:rsidRPr="00995D60">
        <w:rPr>
          <w:rStyle w:val="Emphasis"/>
          <w:sz w:val="24"/>
        </w:rPr>
        <w:t>globalising</w:t>
      </w:r>
      <w:proofErr w:type="spellEnd"/>
      <w:r w:rsidRPr="00995D60">
        <w:rPr>
          <w:rStyle w:val="Emphasis"/>
          <w:sz w:val="24"/>
        </w:rPr>
        <w:t xml:space="preserve"> insecurity on a massive scale - in the very process of seeking security</w:t>
      </w:r>
      <w:r w:rsidRPr="00995D60">
        <w:rPr>
          <w:sz w:val="20"/>
        </w:rPr>
        <w:t xml:space="preserve">.85 In Cox's words, </w:t>
      </w:r>
      <w:r w:rsidRPr="00995D60">
        <w:rPr>
          <w:rStyle w:val="StyleBoldUnderline"/>
          <w:sz w:val="24"/>
          <w:highlight w:val="yellow"/>
        </w:rPr>
        <w:t>because positivist IR</w:t>
      </w:r>
      <w:r w:rsidRPr="00995D60">
        <w:rPr>
          <w:rStyle w:val="StyleBoldUnderline"/>
          <w:sz w:val="24"/>
        </w:rPr>
        <w:t xml:space="preserve"> theory </w:t>
      </w:r>
      <w:r w:rsidRPr="00995D60">
        <w:rPr>
          <w:rStyle w:val="Emphasis"/>
          <w:sz w:val="24"/>
          <w:highlight w:val="yellow"/>
        </w:rPr>
        <w:t>'does not question the present order</w:t>
      </w:r>
      <w:r w:rsidRPr="00995D60">
        <w:rPr>
          <w:rStyle w:val="StyleBoldUnderline"/>
          <w:sz w:val="24"/>
          <w:highlight w:val="yellow"/>
        </w:rPr>
        <w:t xml:space="preserve"> [it</w:t>
      </w:r>
      <w:r w:rsidRPr="00995D60">
        <w:rPr>
          <w:rStyle w:val="StyleBoldUnderline"/>
          <w:sz w:val="24"/>
        </w:rPr>
        <w:t xml:space="preserve"> instead] has the effect of </w:t>
      </w:r>
      <w:proofErr w:type="spellStart"/>
      <w:r w:rsidRPr="00995D60">
        <w:rPr>
          <w:rStyle w:val="StyleBoldUnderline"/>
          <w:sz w:val="24"/>
        </w:rPr>
        <w:t>legitimising</w:t>
      </w:r>
      <w:proofErr w:type="spellEnd"/>
      <w:r w:rsidRPr="00995D60">
        <w:rPr>
          <w:rStyle w:val="StyleBoldUnderline"/>
          <w:sz w:val="24"/>
        </w:rPr>
        <w:t xml:space="preserve"> and reifying it</w:t>
      </w:r>
      <w:r w:rsidRPr="00995D60">
        <w:rPr>
          <w:sz w:val="20"/>
        </w:rPr>
        <w:t>'</w:t>
      </w:r>
      <w:proofErr w:type="gramStart"/>
      <w:r w:rsidRPr="00995D60">
        <w:rPr>
          <w:sz w:val="20"/>
        </w:rPr>
        <w:t>.86</w:t>
      </w:r>
      <w:proofErr w:type="gramEnd"/>
      <w:r w:rsidRPr="00995D60">
        <w:rPr>
          <w:sz w:val="20"/>
        </w:rPr>
        <w:t xml:space="preserve"> </w:t>
      </w:r>
      <w:r w:rsidRPr="00995D60">
        <w:rPr>
          <w:rStyle w:val="Emphasis"/>
          <w:sz w:val="24"/>
        </w:rPr>
        <w:t>Orthodox IR</w:t>
      </w:r>
      <w:r w:rsidRPr="00995D60">
        <w:rPr>
          <w:rStyle w:val="StyleBoldUnderline"/>
          <w:sz w:val="24"/>
        </w:rPr>
        <w:t xml:space="preserve"> </w:t>
      </w:r>
      <w:proofErr w:type="spellStart"/>
      <w:r w:rsidRPr="00995D60">
        <w:rPr>
          <w:rStyle w:val="Emphasis"/>
          <w:sz w:val="24"/>
          <w:highlight w:val="yellow"/>
        </w:rPr>
        <w:t>sanitises</w:t>
      </w:r>
      <w:proofErr w:type="spellEnd"/>
      <w:r w:rsidRPr="00995D60">
        <w:rPr>
          <w:rStyle w:val="Emphasis"/>
          <w:sz w:val="24"/>
          <w:highlight w:val="yellow"/>
        </w:rPr>
        <w:t xml:space="preserve"> globally-destructive</w:t>
      </w:r>
      <w:r w:rsidRPr="00995D60">
        <w:rPr>
          <w:rStyle w:val="Emphasis"/>
          <w:sz w:val="24"/>
        </w:rPr>
        <w:t xml:space="preserve"> collective inter-state </w:t>
      </w:r>
      <w:proofErr w:type="spellStart"/>
      <w:r w:rsidRPr="00995D60">
        <w:rPr>
          <w:rStyle w:val="Emphasis"/>
          <w:sz w:val="24"/>
          <w:highlight w:val="yellow"/>
        </w:rPr>
        <w:t>behaviour</w:t>
      </w:r>
      <w:proofErr w:type="spellEnd"/>
      <w:r w:rsidRPr="00995D60">
        <w:rPr>
          <w:sz w:val="20"/>
        </w:rPr>
        <w:t xml:space="preserve"> </w:t>
      </w:r>
      <w:r w:rsidRPr="00995D60">
        <w:rPr>
          <w:rStyle w:val="StyleBoldUnderline"/>
          <w:sz w:val="24"/>
        </w:rPr>
        <w:t>as a normal function of instrumental reason</w:t>
      </w:r>
      <w:r w:rsidRPr="00995D60">
        <w:rPr>
          <w:sz w:val="20"/>
        </w:rPr>
        <w:t xml:space="preserve"> -thus </w:t>
      </w:r>
      <w:proofErr w:type="spellStart"/>
      <w:r w:rsidRPr="00995D60">
        <w:rPr>
          <w:rStyle w:val="Emphasis"/>
          <w:sz w:val="24"/>
          <w:highlight w:val="yellow"/>
        </w:rPr>
        <w:t>rationalising</w:t>
      </w:r>
      <w:proofErr w:type="spellEnd"/>
      <w:r w:rsidRPr="00995D60">
        <w:rPr>
          <w:rStyle w:val="Emphasis"/>
          <w:sz w:val="24"/>
        </w:rPr>
        <w:t xml:space="preserve"> what are clearly deeply irrational collective human </w:t>
      </w:r>
      <w:r w:rsidRPr="00995D60">
        <w:rPr>
          <w:rStyle w:val="Emphasis"/>
          <w:sz w:val="24"/>
          <w:highlight w:val="yellow"/>
        </w:rPr>
        <w:t>actions that threaten</w:t>
      </w:r>
      <w:r w:rsidRPr="00995D60">
        <w:rPr>
          <w:sz w:val="20"/>
        </w:rPr>
        <w:t xml:space="preserve"> </w:t>
      </w:r>
      <w:r w:rsidRPr="00995D60">
        <w:rPr>
          <w:rStyle w:val="StyleBoldUnderline"/>
          <w:sz w:val="24"/>
        </w:rPr>
        <w:t>to permanently</w:t>
      </w:r>
      <w:r w:rsidRPr="00995D60">
        <w:rPr>
          <w:sz w:val="20"/>
        </w:rPr>
        <w:t xml:space="preserve"> erode state power and security by </w:t>
      </w:r>
      <w:r w:rsidRPr="00995D60">
        <w:rPr>
          <w:rStyle w:val="StyleBoldUnderline"/>
          <w:sz w:val="24"/>
        </w:rPr>
        <w:t>destroy</w:t>
      </w:r>
      <w:r w:rsidRPr="00995D60">
        <w:rPr>
          <w:sz w:val="20"/>
        </w:rPr>
        <w:t xml:space="preserve">ing </w:t>
      </w:r>
      <w:r w:rsidRPr="00995D60">
        <w:rPr>
          <w:rStyle w:val="Emphasis"/>
          <w:sz w:val="24"/>
          <w:highlight w:val="yellow"/>
        </w:rPr>
        <w:t>the very conditions of human existence</w:t>
      </w:r>
      <w:r w:rsidRPr="00995D60">
        <w:rPr>
          <w:sz w:val="20"/>
        </w:rPr>
        <w:t xml:space="preserve">. Indeed, the prevalence of orthodox IR as a body of disciplinary beliefs, norms and prescriptions organically conjoined with actual policy-making in the international system highlights the </w:t>
      </w:r>
      <w:r w:rsidRPr="008C7F6C">
        <w:rPr>
          <w:sz w:val="20"/>
        </w:rPr>
        <w:t xml:space="preserve">extent to which both </w:t>
      </w:r>
      <w:r w:rsidRPr="008C7F6C">
        <w:rPr>
          <w:rStyle w:val="Emphasis"/>
          <w:sz w:val="24"/>
        </w:rPr>
        <w:t xml:space="preserve">realism and liberalism are ideologically implicated in the acceleration of global systemic crises. </w:t>
      </w:r>
      <w:r w:rsidRPr="008C7F6C">
        <w:rPr>
          <w:rStyle w:val="StyleBoldUnderline"/>
          <w:sz w:val="24"/>
        </w:rPr>
        <w:t xml:space="preserve">By the same token, the incapacity to </w:t>
      </w:r>
      <w:proofErr w:type="spellStart"/>
      <w:r w:rsidRPr="008C7F6C">
        <w:rPr>
          <w:rStyle w:val="StyleBoldUnderline"/>
          <w:sz w:val="24"/>
        </w:rPr>
        <w:t>recognise</w:t>
      </w:r>
      <w:proofErr w:type="spellEnd"/>
      <w:r w:rsidRPr="008C7F6C">
        <w:rPr>
          <w:rStyle w:val="StyleBoldUnderline"/>
          <w:sz w:val="24"/>
        </w:rPr>
        <w:t xml:space="preserve"> and </w:t>
      </w:r>
      <w:r w:rsidRPr="008C7F6C">
        <w:rPr>
          <w:rStyle w:val="Emphasis"/>
          <w:sz w:val="24"/>
        </w:rPr>
        <w:t>critically interrogate</w:t>
      </w:r>
      <w:r w:rsidRPr="008C7F6C">
        <w:rPr>
          <w:sz w:val="20"/>
        </w:rPr>
        <w:t xml:space="preserve"> how </w:t>
      </w:r>
      <w:r w:rsidRPr="008C7F6C">
        <w:rPr>
          <w:rStyle w:val="Emphasis"/>
          <w:sz w:val="24"/>
        </w:rPr>
        <w:t>prevailing social, political and economic structures</w:t>
      </w:r>
      <w:r w:rsidRPr="008C7F6C">
        <w:rPr>
          <w:sz w:val="20"/>
        </w:rPr>
        <w:t xml:space="preserve"> are </w:t>
      </w:r>
      <w:r w:rsidRPr="008C7F6C">
        <w:rPr>
          <w:rStyle w:val="StyleBoldUnderline"/>
          <w:sz w:val="24"/>
        </w:rPr>
        <w:t xml:space="preserve">driving global crisis acceleration has led to the </w:t>
      </w:r>
      <w:r w:rsidRPr="008C7F6C">
        <w:rPr>
          <w:rStyle w:val="Emphasis"/>
          <w:sz w:val="24"/>
        </w:rPr>
        <w:t>proliferation of symptom-led solutions</w:t>
      </w:r>
      <w:r w:rsidRPr="00995D60">
        <w:rPr>
          <w:sz w:val="20"/>
        </w:rPr>
        <w:t xml:space="preserve"> </w:t>
      </w:r>
      <w:r w:rsidRPr="00995D60">
        <w:rPr>
          <w:rStyle w:val="StyleBoldUnderline"/>
          <w:sz w:val="24"/>
        </w:rPr>
        <w:t xml:space="preserve">focused on the expansion of state/regime military-political power rather than any attempt to transform </w:t>
      </w:r>
      <w:r w:rsidRPr="00995D60">
        <w:rPr>
          <w:rStyle w:val="Emphasis"/>
          <w:sz w:val="24"/>
        </w:rPr>
        <w:t>root structural causes</w:t>
      </w:r>
      <w:r w:rsidRPr="00995D60">
        <w:rPr>
          <w:sz w:val="20"/>
        </w:rPr>
        <w:t xml:space="preserve">.88 It is in this context that, </w:t>
      </w:r>
      <w:r w:rsidRPr="00995D60">
        <w:rPr>
          <w:rStyle w:val="StyleBoldUnderline"/>
          <w:sz w:val="24"/>
        </w:rPr>
        <w:t>as the prospects for meaningful reform through inter-state cooperation appear increasingly nullified</w:t>
      </w:r>
      <w:r w:rsidRPr="00995D60">
        <w:rPr>
          <w:sz w:val="20"/>
        </w:rPr>
        <w:t xml:space="preserve"> under the pressure of actors with a vested interest in sustaining prevailing geopolitical and economic structures, </w:t>
      </w:r>
      <w:r w:rsidRPr="00995D60">
        <w:rPr>
          <w:rStyle w:val="StyleBoldUnderline"/>
          <w:sz w:val="24"/>
          <w:highlight w:val="yellow"/>
        </w:rPr>
        <w:t>states have resorted</w:t>
      </w:r>
      <w:r w:rsidRPr="00995D60">
        <w:rPr>
          <w:rStyle w:val="StyleBoldUnderline"/>
          <w:sz w:val="24"/>
        </w:rPr>
        <w:t xml:space="preserve"> progressively more </w:t>
      </w:r>
      <w:r w:rsidRPr="00995D60">
        <w:rPr>
          <w:rStyle w:val="StyleBoldUnderline"/>
          <w:sz w:val="24"/>
          <w:highlight w:val="yellow"/>
        </w:rPr>
        <w:t xml:space="preserve">to </w:t>
      </w:r>
      <w:proofErr w:type="spellStart"/>
      <w:r w:rsidRPr="00995D60">
        <w:rPr>
          <w:rStyle w:val="Emphasis"/>
          <w:sz w:val="24"/>
          <w:highlight w:val="yellow"/>
        </w:rPr>
        <w:t>militarised</w:t>
      </w:r>
      <w:proofErr w:type="spellEnd"/>
      <w:r w:rsidRPr="00995D60">
        <w:rPr>
          <w:rStyle w:val="Emphasis"/>
          <w:sz w:val="24"/>
          <w:highlight w:val="yellow"/>
        </w:rPr>
        <w:t xml:space="preserve"> responses</w:t>
      </w:r>
      <w:r w:rsidRPr="00995D60">
        <w:rPr>
          <w:sz w:val="20"/>
        </w:rPr>
        <w:t xml:space="preserve"> designed to protect the concurrent structure of the international system from dangerous new threats. In effect, </w:t>
      </w:r>
      <w:r w:rsidRPr="00995D60">
        <w:rPr>
          <w:rStyle w:val="StyleBoldUnderline"/>
          <w:sz w:val="24"/>
          <w:highlight w:val="yellow"/>
        </w:rPr>
        <w:t>the failure</w:t>
      </w:r>
      <w:r w:rsidRPr="00995D60">
        <w:rPr>
          <w:rStyle w:val="StyleBoldUnderline"/>
          <w:sz w:val="24"/>
        </w:rPr>
        <w:t xml:space="preserve"> of orthodox approaches </w:t>
      </w:r>
      <w:r w:rsidRPr="00995D60">
        <w:rPr>
          <w:rStyle w:val="StyleBoldUnderline"/>
          <w:sz w:val="24"/>
          <w:highlight w:val="yellow"/>
        </w:rPr>
        <w:t xml:space="preserve">to </w:t>
      </w:r>
      <w:r w:rsidRPr="00995D60">
        <w:rPr>
          <w:rStyle w:val="Emphasis"/>
          <w:sz w:val="24"/>
          <w:highlight w:val="yellow"/>
        </w:rPr>
        <w:t>accurately diagnose</w:t>
      </w:r>
      <w:r w:rsidRPr="00995D60">
        <w:rPr>
          <w:rStyle w:val="Emphasis"/>
          <w:sz w:val="24"/>
        </w:rPr>
        <w:t xml:space="preserve"> global </w:t>
      </w:r>
      <w:r w:rsidRPr="00995D60">
        <w:rPr>
          <w:rStyle w:val="Emphasis"/>
          <w:sz w:val="24"/>
          <w:highlight w:val="yellow"/>
        </w:rPr>
        <w:t>crises</w:t>
      </w:r>
      <w:r w:rsidRPr="00995D60">
        <w:rPr>
          <w:rStyle w:val="Emphasis"/>
          <w:sz w:val="24"/>
        </w:rPr>
        <w:t>,</w:t>
      </w:r>
      <w:r w:rsidRPr="00995D60">
        <w:rPr>
          <w:sz w:val="20"/>
        </w:rPr>
        <w:t xml:space="preserve"> </w:t>
      </w:r>
      <w:r w:rsidRPr="008C7F6C">
        <w:rPr>
          <w:rStyle w:val="StyleBoldUnderline"/>
          <w:sz w:val="24"/>
        </w:rPr>
        <w:t xml:space="preserve">directly accentuates a </w:t>
      </w:r>
      <w:r w:rsidRPr="008C7F6C">
        <w:rPr>
          <w:rStyle w:val="Emphasis"/>
          <w:sz w:val="24"/>
        </w:rPr>
        <w:t>tendency to '</w:t>
      </w:r>
      <w:proofErr w:type="spellStart"/>
      <w:r w:rsidRPr="008C7F6C">
        <w:rPr>
          <w:rStyle w:val="Emphasis"/>
          <w:sz w:val="24"/>
        </w:rPr>
        <w:t>securitise</w:t>
      </w:r>
      <w:proofErr w:type="spellEnd"/>
      <w:r w:rsidRPr="008C7F6C">
        <w:rPr>
          <w:rStyle w:val="Emphasis"/>
          <w:sz w:val="24"/>
        </w:rPr>
        <w:t>' them</w:t>
      </w:r>
      <w:r w:rsidRPr="008C7F6C">
        <w:rPr>
          <w:sz w:val="20"/>
        </w:rPr>
        <w:t xml:space="preserve"> - and </w:t>
      </w:r>
      <w:r w:rsidRPr="008C7F6C">
        <w:rPr>
          <w:rStyle w:val="StyleBoldUnderline"/>
          <w:sz w:val="24"/>
        </w:rPr>
        <w:t>this</w:t>
      </w:r>
      <w:r w:rsidRPr="008C7F6C">
        <w:rPr>
          <w:sz w:val="20"/>
        </w:rPr>
        <w:t xml:space="preserve">, ironically, </w:t>
      </w:r>
      <w:r w:rsidRPr="008C7F6C">
        <w:rPr>
          <w:rStyle w:val="StyleBoldUnderline"/>
          <w:sz w:val="24"/>
        </w:rPr>
        <w:t xml:space="preserve">fuels the </w:t>
      </w:r>
      <w:r w:rsidRPr="008C7F6C">
        <w:rPr>
          <w:rStyle w:val="Emphasis"/>
          <w:sz w:val="24"/>
        </w:rPr>
        <w:t>proliferation of violent conflict</w:t>
      </w:r>
      <w:r w:rsidRPr="008C7F6C">
        <w:rPr>
          <w:sz w:val="20"/>
        </w:rPr>
        <w:t xml:space="preserve"> and </w:t>
      </w:r>
      <w:proofErr w:type="spellStart"/>
      <w:r w:rsidRPr="008C7F6C">
        <w:rPr>
          <w:sz w:val="20"/>
        </w:rPr>
        <w:t>militarisation</w:t>
      </w:r>
      <w:proofErr w:type="spellEnd"/>
      <w:r w:rsidRPr="008C7F6C">
        <w:rPr>
          <w:sz w:val="20"/>
        </w:rPr>
        <w:t xml:space="preserve"> responsible for magnified global insecurity. </w:t>
      </w:r>
      <w:r w:rsidRPr="008C7F6C">
        <w:rPr>
          <w:rStyle w:val="StyleBoldUnderline"/>
          <w:sz w:val="24"/>
        </w:rPr>
        <w:t>'</w:t>
      </w:r>
      <w:proofErr w:type="spellStart"/>
      <w:r w:rsidRPr="008C7F6C">
        <w:rPr>
          <w:rStyle w:val="StyleBoldUnderline"/>
          <w:sz w:val="24"/>
        </w:rPr>
        <w:t>Securitisation</w:t>
      </w:r>
      <w:proofErr w:type="spellEnd"/>
      <w:r w:rsidRPr="008C7F6C">
        <w:rPr>
          <w:rStyle w:val="StyleBoldUnderline"/>
          <w:sz w:val="24"/>
        </w:rPr>
        <w:t xml:space="preserve">' refers to a </w:t>
      </w:r>
      <w:r w:rsidRPr="008C7F6C">
        <w:rPr>
          <w:rStyle w:val="Emphasis"/>
          <w:sz w:val="24"/>
        </w:rPr>
        <w:t>'speech act'</w:t>
      </w:r>
      <w:r w:rsidRPr="008C7F6C">
        <w:rPr>
          <w:sz w:val="20"/>
        </w:rPr>
        <w:t xml:space="preserve"> - an act of </w:t>
      </w:r>
      <w:proofErr w:type="spellStart"/>
      <w:r w:rsidRPr="008C7F6C">
        <w:rPr>
          <w:sz w:val="20"/>
        </w:rPr>
        <w:t>labelling</w:t>
      </w:r>
      <w:proofErr w:type="spellEnd"/>
      <w:r w:rsidRPr="008C7F6C">
        <w:rPr>
          <w:sz w:val="20"/>
        </w:rPr>
        <w:t xml:space="preserve"> - </w:t>
      </w:r>
      <w:r w:rsidRPr="008C7F6C">
        <w:rPr>
          <w:rStyle w:val="StyleBoldUnderline"/>
          <w:sz w:val="24"/>
        </w:rPr>
        <w:t>whereby political authorities identify particular issues</w:t>
      </w:r>
      <w:r w:rsidRPr="008C7F6C">
        <w:rPr>
          <w:sz w:val="20"/>
        </w:rPr>
        <w:t xml:space="preserve"> or incidents </w:t>
      </w:r>
      <w:r w:rsidRPr="008C7F6C">
        <w:rPr>
          <w:rStyle w:val="StyleBoldUnderline"/>
          <w:sz w:val="24"/>
        </w:rPr>
        <w:t>as an existential threat</w:t>
      </w:r>
      <w:r w:rsidRPr="008C7F6C">
        <w:rPr>
          <w:sz w:val="20"/>
        </w:rPr>
        <w:t xml:space="preserve"> which, because of their extreme nature, justify going beyond the normal security measures that are within the rule of law. It thus </w:t>
      </w:r>
      <w:proofErr w:type="spellStart"/>
      <w:r w:rsidRPr="008C7F6C">
        <w:rPr>
          <w:sz w:val="20"/>
        </w:rPr>
        <w:t>legitimises</w:t>
      </w:r>
      <w:proofErr w:type="spellEnd"/>
      <w:r w:rsidRPr="008C7F6C">
        <w:rPr>
          <w:sz w:val="20"/>
        </w:rPr>
        <w:t xml:space="preserve"> resort to special extra-legal</w:t>
      </w:r>
      <w:r w:rsidRPr="00995D60">
        <w:rPr>
          <w:sz w:val="20"/>
        </w:rPr>
        <w:t xml:space="preserve"> powers. By </w:t>
      </w:r>
      <w:proofErr w:type="spellStart"/>
      <w:r w:rsidRPr="00995D60">
        <w:rPr>
          <w:sz w:val="20"/>
        </w:rPr>
        <w:t>labelling</w:t>
      </w:r>
      <w:proofErr w:type="spellEnd"/>
      <w:r w:rsidRPr="00995D60">
        <w:rPr>
          <w:sz w:val="20"/>
        </w:rPr>
        <w:t xml:space="preserve"> issues a matter of 'security', therefore, </w:t>
      </w:r>
      <w:r w:rsidRPr="00995D60">
        <w:rPr>
          <w:rStyle w:val="StyleBoldUnderline"/>
          <w:sz w:val="24"/>
        </w:rPr>
        <w:t>states are able to move them outside the remit of democratic decision-making and into the realm of emergency powers</w:t>
      </w:r>
      <w:r w:rsidRPr="00995D60">
        <w:rPr>
          <w:sz w:val="20"/>
        </w:rPr>
        <w:t xml:space="preserve">, </w:t>
      </w:r>
      <w:r w:rsidRPr="00995D60">
        <w:rPr>
          <w:rStyle w:val="Emphasis"/>
          <w:sz w:val="24"/>
        </w:rPr>
        <w:t>all in the name of survival itself</w:t>
      </w:r>
      <w:r w:rsidRPr="00995D60">
        <w:rPr>
          <w:sz w:val="20"/>
        </w:rPr>
        <w:t xml:space="preserve">. Far from representing a mere aberration from democratic state practice, </w:t>
      </w:r>
      <w:r w:rsidRPr="00995D60">
        <w:rPr>
          <w:rStyle w:val="StyleBoldUnderline"/>
          <w:sz w:val="24"/>
        </w:rPr>
        <w:t xml:space="preserve">this discloses a deeper 'dual' structure of the state in its </w:t>
      </w:r>
      <w:proofErr w:type="spellStart"/>
      <w:r w:rsidRPr="00995D60">
        <w:rPr>
          <w:rStyle w:val="StyleBoldUnderline"/>
          <w:sz w:val="24"/>
        </w:rPr>
        <w:t>institutionalisation</w:t>
      </w:r>
      <w:proofErr w:type="spellEnd"/>
      <w:r w:rsidRPr="00995D60">
        <w:rPr>
          <w:rStyle w:val="StyleBoldUnderline"/>
          <w:sz w:val="24"/>
        </w:rPr>
        <w:t xml:space="preserve"> of the capacity to </w:t>
      </w:r>
      <w:proofErr w:type="spellStart"/>
      <w:r w:rsidRPr="00995D60">
        <w:rPr>
          <w:rStyle w:val="StyleBoldUnderline"/>
          <w:sz w:val="24"/>
        </w:rPr>
        <w:t>mobilise</w:t>
      </w:r>
      <w:proofErr w:type="spellEnd"/>
      <w:r w:rsidRPr="00995D60">
        <w:rPr>
          <w:rStyle w:val="StyleBoldUnderline"/>
          <w:sz w:val="24"/>
        </w:rPr>
        <w:t xml:space="preserve"> extraordinary extra-legal military-police measures in purported response to an existential danger. The problem in the context of global ecological, economic and energy crises is that such levels of emergency </w:t>
      </w:r>
      <w:proofErr w:type="spellStart"/>
      <w:r w:rsidRPr="00995D60">
        <w:rPr>
          <w:rStyle w:val="StyleBoldUnderline"/>
          <w:sz w:val="24"/>
        </w:rPr>
        <w:t>mobilisation</w:t>
      </w:r>
      <w:proofErr w:type="spellEnd"/>
      <w:r w:rsidRPr="00995D60">
        <w:rPr>
          <w:rStyle w:val="StyleBoldUnderline"/>
          <w:sz w:val="24"/>
        </w:rPr>
        <w:t xml:space="preserve"> and </w:t>
      </w:r>
      <w:proofErr w:type="spellStart"/>
      <w:r w:rsidRPr="00995D60">
        <w:rPr>
          <w:rStyle w:val="StyleBoldUnderline"/>
          <w:sz w:val="24"/>
        </w:rPr>
        <w:t>militarisation</w:t>
      </w:r>
      <w:proofErr w:type="spellEnd"/>
      <w:r w:rsidRPr="00995D60">
        <w:rPr>
          <w:rStyle w:val="StyleBoldUnderline"/>
          <w:sz w:val="24"/>
        </w:rPr>
        <w:t xml:space="preserve"> have no positive impact on the very global crises generating 'new security challenges</w:t>
      </w:r>
      <w:r w:rsidRPr="00995D60">
        <w:rPr>
          <w:sz w:val="20"/>
        </w:rPr>
        <w:t xml:space="preserve">', and are thus entirely disproportionate.90 </w:t>
      </w:r>
      <w:r w:rsidRPr="00995D60">
        <w:rPr>
          <w:rStyle w:val="Emphasis"/>
          <w:sz w:val="24"/>
        </w:rPr>
        <w:t>All that remains to examine is on the 'surface'</w:t>
      </w:r>
      <w:r w:rsidRPr="00995D60">
        <w:rPr>
          <w:sz w:val="20"/>
        </w:rPr>
        <w:t xml:space="preserve"> of the international system (geopolitical competition, the balance of power, international regimes, </w:t>
      </w:r>
      <w:proofErr w:type="spellStart"/>
      <w:r w:rsidRPr="00995D60">
        <w:rPr>
          <w:sz w:val="20"/>
        </w:rPr>
        <w:t>globalisation</w:t>
      </w:r>
      <w:proofErr w:type="spellEnd"/>
      <w:r w:rsidRPr="00995D60">
        <w:rPr>
          <w:sz w:val="20"/>
        </w:rPr>
        <w:t xml:space="preserve"> and so on), </w:t>
      </w:r>
      <w:r w:rsidRPr="00995D60">
        <w:rPr>
          <w:rStyle w:val="StyleBoldUnderline"/>
          <w:sz w:val="24"/>
        </w:rPr>
        <w:t xml:space="preserve">phenomena which are dislocated from their structural causes by way of being unable to </w:t>
      </w:r>
      <w:proofErr w:type="spellStart"/>
      <w:r w:rsidRPr="00995D60">
        <w:rPr>
          <w:rStyle w:val="StyleBoldUnderline"/>
          <w:sz w:val="24"/>
        </w:rPr>
        <w:t>recognise</w:t>
      </w:r>
      <w:proofErr w:type="spellEnd"/>
      <w:r w:rsidRPr="00995D60">
        <w:rPr>
          <w:rStyle w:val="StyleBoldUnderline"/>
          <w:sz w:val="24"/>
        </w:rPr>
        <w:t xml:space="preserve"> the biophysically-embedded and politically-constituted social relations of which they are comprised. The consequence is that orthodox IR has no means of responding to global systemic crises </w:t>
      </w:r>
      <w:r w:rsidRPr="00995D60">
        <w:rPr>
          <w:rStyle w:val="Emphasis"/>
          <w:sz w:val="24"/>
        </w:rPr>
        <w:t xml:space="preserve">other than to reduce </w:t>
      </w:r>
      <w:r w:rsidRPr="00995D60">
        <w:rPr>
          <w:rStyle w:val="Emphasis"/>
          <w:sz w:val="24"/>
          <w:highlight w:val="yellow"/>
        </w:rPr>
        <w:t>them to their symptoms</w:t>
      </w:r>
      <w:r w:rsidRPr="00995D60">
        <w:rPr>
          <w:rStyle w:val="Emphasis"/>
          <w:sz w:val="24"/>
        </w:rPr>
        <w:t xml:space="preserve">. </w:t>
      </w:r>
      <w:r w:rsidRPr="00995D60">
        <w:rPr>
          <w:rStyle w:val="StyleBoldUnderline"/>
          <w:sz w:val="24"/>
        </w:rPr>
        <w:t xml:space="preserve">Indeed, orthodox </w:t>
      </w:r>
      <w:r w:rsidRPr="00995D60">
        <w:rPr>
          <w:rStyle w:val="StyleBoldUnderline"/>
          <w:sz w:val="24"/>
          <w:highlight w:val="yellow"/>
        </w:rPr>
        <w:t>IR</w:t>
      </w:r>
      <w:r w:rsidRPr="00995D60">
        <w:rPr>
          <w:rStyle w:val="StyleBoldUnderline"/>
          <w:sz w:val="24"/>
        </w:rPr>
        <w:t xml:space="preserve"> theory has largely </w:t>
      </w:r>
      <w:r w:rsidRPr="00995D60">
        <w:rPr>
          <w:rStyle w:val="StyleBoldUnderline"/>
          <w:sz w:val="24"/>
          <w:highlight w:val="yellow"/>
        </w:rPr>
        <w:t>responded</w:t>
      </w:r>
      <w:r w:rsidRPr="00995D60">
        <w:rPr>
          <w:rStyle w:val="StyleBoldUnderline"/>
          <w:sz w:val="24"/>
        </w:rPr>
        <w:t xml:space="preserve"> to global systemic crises </w:t>
      </w:r>
      <w:r w:rsidRPr="00995D60">
        <w:rPr>
          <w:rStyle w:val="Emphasis"/>
          <w:sz w:val="24"/>
        </w:rPr>
        <w:t xml:space="preserve">not with new theory, but </w:t>
      </w:r>
      <w:r w:rsidRPr="00995D60">
        <w:rPr>
          <w:rStyle w:val="Emphasis"/>
          <w:sz w:val="24"/>
          <w:highlight w:val="yellow"/>
        </w:rPr>
        <w:t>with</w:t>
      </w:r>
      <w:r w:rsidRPr="00995D60">
        <w:rPr>
          <w:rStyle w:val="Emphasis"/>
          <w:sz w:val="24"/>
        </w:rPr>
        <w:t xml:space="preserve"> the expanded application of </w:t>
      </w:r>
      <w:r w:rsidRPr="00995D60">
        <w:rPr>
          <w:rStyle w:val="Emphasis"/>
          <w:sz w:val="24"/>
          <w:highlight w:val="yellow"/>
        </w:rPr>
        <w:t>existing theory to 'new</w:t>
      </w:r>
      <w:r w:rsidRPr="00995D60">
        <w:rPr>
          <w:rStyle w:val="Emphasis"/>
          <w:sz w:val="24"/>
        </w:rPr>
        <w:t xml:space="preserve"> security </w:t>
      </w:r>
      <w:r w:rsidRPr="00995D60">
        <w:rPr>
          <w:rStyle w:val="Emphasis"/>
          <w:sz w:val="24"/>
          <w:highlight w:val="yellow"/>
        </w:rPr>
        <w:t>challenges'</w:t>
      </w:r>
      <w:r w:rsidRPr="00995D60">
        <w:rPr>
          <w:rStyle w:val="StyleBoldUnderline"/>
          <w:sz w:val="24"/>
          <w:highlight w:val="yellow"/>
        </w:rPr>
        <w:t xml:space="preserve"> </w:t>
      </w:r>
      <w:r w:rsidRPr="00995D60">
        <w:rPr>
          <w:rStyle w:val="StyleBoldUnderline"/>
          <w:sz w:val="24"/>
        </w:rPr>
        <w:t xml:space="preserve">such as 'low-intensity' intra-state conflicts; </w:t>
      </w:r>
      <w:r w:rsidRPr="00995D60">
        <w:rPr>
          <w:rStyle w:val="Emphasis"/>
          <w:sz w:val="24"/>
        </w:rPr>
        <w:t>inequality and poverty</w:t>
      </w:r>
      <w:r w:rsidRPr="00995D60">
        <w:rPr>
          <w:rStyle w:val="StyleBoldUnderline"/>
          <w:sz w:val="24"/>
        </w:rPr>
        <w:t xml:space="preserve">; </w:t>
      </w:r>
      <w:r w:rsidRPr="00995D60">
        <w:rPr>
          <w:rStyle w:val="Emphasis"/>
          <w:sz w:val="24"/>
        </w:rPr>
        <w:t>environmental degradation</w:t>
      </w:r>
      <w:r w:rsidRPr="00995D60">
        <w:rPr>
          <w:rStyle w:val="StyleBoldUnderline"/>
          <w:sz w:val="24"/>
        </w:rPr>
        <w:t xml:space="preserve">; international criminal activities including drugs and arms trafficking; </w:t>
      </w:r>
      <w:r w:rsidRPr="00995D60">
        <w:rPr>
          <w:rStyle w:val="Emphasis"/>
          <w:sz w:val="24"/>
        </w:rPr>
        <w:t>proliferation</w:t>
      </w:r>
      <w:r w:rsidRPr="00995D60">
        <w:rPr>
          <w:rStyle w:val="StyleBoldUnderline"/>
          <w:sz w:val="24"/>
        </w:rPr>
        <w:t xml:space="preserve"> of weapons of mass destruction; and international </w:t>
      </w:r>
      <w:r w:rsidRPr="00995D60">
        <w:rPr>
          <w:rStyle w:val="Emphasis"/>
          <w:sz w:val="24"/>
        </w:rPr>
        <w:t>terrorism</w:t>
      </w:r>
      <w:r w:rsidRPr="00995D60">
        <w:rPr>
          <w:sz w:val="20"/>
        </w:rPr>
        <w:t xml:space="preserve">.91 Although the majority of such 'new security challenges' are non-military in origin - whether their referents are states or individuals - </w:t>
      </w:r>
      <w:r w:rsidRPr="00995D60">
        <w:rPr>
          <w:rStyle w:val="StyleBoldUnderline"/>
          <w:sz w:val="24"/>
        </w:rPr>
        <w:t xml:space="preserve">the inadequacy of systemic theoretical frameworks to diagnose them means they are primarily </w:t>
      </w:r>
      <w:r w:rsidRPr="00995D60">
        <w:rPr>
          <w:rStyle w:val="Emphasis"/>
          <w:sz w:val="24"/>
          <w:highlight w:val="yellow"/>
        </w:rPr>
        <w:t>examined through the lenses of military-political power</w:t>
      </w:r>
      <w:r w:rsidRPr="00995D60">
        <w:rPr>
          <w:rStyle w:val="Emphasis"/>
          <w:sz w:val="24"/>
        </w:rPr>
        <w:t>.</w:t>
      </w:r>
      <w:r w:rsidRPr="00995D60">
        <w:rPr>
          <w:sz w:val="20"/>
        </w:rPr>
        <w:t xml:space="preserve">92 </w:t>
      </w:r>
      <w:r w:rsidRPr="00995D60">
        <w:rPr>
          <w:rStyle w:val="StyleBoldUnderline"/>
          <w:sz w:val="24"/>
        </w:rPr>
        <w:t xml:space="preserve">In other words, the escalation of global ecological, energy and economic crises is </w:t>
      </w:r>
      <w:proofErr w:type="spellStart"/>
      <w:r w:rsidRPr="00995D60">
        <w:rPr>
          <w:rStyle w:val="StyleBoldUnderline"/>
          <w:sz w:val="24"/>
        </w:rPr>
        <w:t>recognised</w:t>
      </w:r>
      <w:proofErr w:type="spellEnd"/>
      <w:r w:rsidRPr="00995D60">
        <w:rPr>
          <w:rStyle w:val="StyleBoldUnderline"/>
          <w:sz w:val="24"/>
        </w:rPr>
        <w:t xml:space="preserve"> not as evidence that the current </w:t>
      </w:r>
      <w:proofErr w:type="spellStart"/>
      <w:r w:rsidRPr="00995D60">
        <w:rPr>
          <w:rStyle w:val="StyleBoldUnderline"/>
          <w:sz w:val="24"/>
        </w:rPr>
        <w:t>organisation</w:t>
      </w:r>
      <w:proofErr w:type="spellEnd"/>
      <w:r w:rsidRPr="00995D60">
        <w:rPr>
          <w:rStyle w:val="StyleBoldUnderline"/>
          <w:sz w:val="24"/>
        </w:rPr>
        <w:t xml:space="preserve"> of the global political economy is fundamentally unsustainable</w:t>
      </w:r>
      <w:r w:rsidRPr="00995D60">
        <w:rPr>
          <w:sz w:val="20"/>
        </w:rPr>
        <w:t xml:space="preserve">, requiring urgent transformation, </w:t>
      </w:r>
      <w:r w:rsidRPr="00995D60">
        <w:rPr>
          <w:rStyle w:val="StyleBoldUnderline"/>
          <w:sz w:val="24"/>
        </w:rPr>
        <w:t xml:space="preserve">but as vindicating the necessity for states to </w:t>
      </w:r>
      <w:proofErr w:type="spellStart"/>
      <w:r w:rsidRPr="00995D60">
        <w:rPr>
          <w:rStyle w:val="StyleBoldUnderline"/>
          <w:sz w:val="24"/>
        </w:rPr>
        <w:t>radicalise</w:t>
      </w:r>
      <w:proofErr w:type="spellEnd"/>
      <w:r w:rsidRPr="00995D60">
        <w:rPr>
          <w:rStyle w:val="StyleBoldUnderline"/>
          <w:sz w:val="24"/>
        </w:rPr>
        <w:t xml:space="preserve"> the exertion of their military-political capacities to maintain existing power structures</w:t>
      </w:r>
      <w:r w:rsidRPr="00995D60">
        <w:rPr>
          <w:sz w:val="20"/>
        </w:rPr>
        <w:t xml:space="preserve">, </w:t>
      </w:r>
      <w:r w:rsidRPr="00995D60">
        <w:rPr>
          <w:rStyle w:val="Emphasis"/>
          <w:sz w:val="24"/>
        </w:rPr>
        <w:t>to keep the lid on</w:t>
      </w:r>
      <w:r w:rsidRPr="00995D60">
        <w:rPr>
          <w:sz w:val="20"/>
        </w:rPr>
        <w:t xml:space="preserve">.93 Global crises are thus viewed as amplifying factors that could </w:t>
      </w:r>
      <w:proofErr w:type="spellStart"/>
      <w:r w:rsidRPr="00995D60">
        <w:rPr>
          <w:sz w:val="20"/>
        </w:rPr>
        <w:t>mobilise</w:t>
      </w:r>
      <w:proofErr w:type="spellEnd"/>
      <w:r w:rsidRPr="00995D60">
        <w:rPr>
          <w:sz w:val="20"/>
        </w:rPr>
        <w:t xml:space="preserv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995D60">
        <w:rPr>
          <w:rStyle w:val="StyleBoldUnderline"/>
          <w:sz w:val="24"/>
          <w:highlight w:val="yellow"/>
        </w:rPr>
        <w:t>this</w:t>
      </w:r>
      <w:r w:rsidRPr="00995D60">
        <w:rPr>
          <w:sz w:val="20"/>
        </w:rPr>
        <w:t xml:space="preserve"> counter-democratic trend-line </w:t>
      </w:r>
      <w:r w:rsidRPr="00995D60">
        <w:rPr>
          <w:rStyle w:val="StyleBoldUnderline"/>
          <w:sz w:val="24"/>
          <w:highlight w:val="yellow"/>
        </w:rPr>
        <w:t>can result in</w:t>
      </w:r>
      <w:r w:rsidRPr="00995D60">
        <w:rPr>
          <w:rStyle w:val="StyleBoldUnderline"/>
          <w:sz w:val="24"/>
        </w:rPr>
        <w:t xml:space="preserve"> a growing propensity to </w:t>
      </w:r>
      <w:proofErr w:type="spellStart"/>
      <w:r w:rsidRPr="00995D60">
        <w:rPr>
          <w:rStyle w:val="StyleBoldUnderline"/>
          <w:sz w:val="24"/>
        </w:rPr>
        <w:t>problematise</w:t>
      </w:r>
      <w:proofErr w:type="spellEnd"/>
      <w:r w:rsidRPr="00995D60">
        <w:rPr>
          <w:sz w:val="20"/>
        </w:rPr>
        <w:t xml:space="preserve"> potentially </w:t>
      </w:r>
      <w:r w:rsidRPr="00995D60">
        <w:rPr>
          <w:rStyle w:val="StyleBoldUnderline"/>
          <w:sz w:val="24"/>
        </w:rPr>
        <w:t xml:space="preserve">recalcitrant populations - </w:t>
      </w:r>
      <w:proofErr w:type="spellStart"/>
      <w:r w:rsidRPr="00995D60">
        <w:rPr>
          <w:rStyle w:val="Emphasis"/>
          <w:sz w:val="24"/>
          <w:highlight w:val="yellow"/>
        </w:rPr>
        <w:t>rationalising</w:t>
      </w:r>
      <w:proofErr w:type="spellEnd"/>
      <w:r w:rsidRPr="00995D60">
        <w:rPr>
          <w:rStyle w:val="Emphasis"/>
          <w:sz w:val="24"/>
          <w:highlight w:val="yellow"/>
        </w:rPr>
        <w:t xml:space="preserve"> violence</w:t>
      </w:r>
      <w:r w:rsidRPr="00995D60">
        <w:rPr>
          <w:sz w:val="20"/>
        </w:rPr>
        <w:t xml:space="preserve"> toward them as a control mechanism. Consequently, for the most part, </w:t>
      </w:r>
      <w:r w:rsidRPr="00995D60">
        <w:rPr>
          <w:rStyle w:val="StyleBoldUnderline"/>
          <w:sz w:val="24"/>
        </w:rPr>
        <w:t xml:space="preserve">the policy implications of orthodox IR approaches involve a redundant </w:t>
      </w:r>
      <w:proofErr w:type="spellStart"/>
      <w:r w:rsidRPr="00995D60">
        <w:rPr>
          <w:rStyle w:val="StyleBoldUnderline"/>
          <w:sz w:val="24"/>
        </w:rPr>
        <w:t>conceptualisation</w:t>
      </w:r>
      <w:proofErr w:type="spellEnd"/>
      <w:r w:rsidRPr="00995D60">
        <w:rPr>
          <w:rStyle w:val="StyleBoldUnderline"/>
          <w:sz w:val="24"/>
        </w:rPr>
        <w:t xml:space="preserve"> of global systemic crises</w:t>
      </w:r>
      <w:r w:rsidRPr="00995D60">
        <w:rPr>
          <w:sz w:val="20"/>
        </w:rPr>
        <w:t xml:space="preserve"> purely </w:t>
      </w:r>
      <w:r w:rsidRPr="00995D60">
        <w:rPr>
          <w:rStyle w:val="StyleBoldUnderline"/>
          <w:sz w:val="24"/>
        </w:rPr>
        <w:t>as</w:t>
      </w:r>
      <w:r w:rsidRPr="00995D60">
        <w:rPr>
          <w:sz w:val="20"/>
        </w:rPr>
        <w:t xml:space="preserve"> potential </w:t>
      </w:r>
      <w:r w:rsidRPr="00995D60">
        <w:rPr>
          <w:rStyle w:val="Emphasis"/>
          <w:sz w:val="24"/>
          <w:highlight w:val="yellow"/>
        </w:rPr>
        <w:t xml:space="preserve">'threat-multipliers' </w:t>
      </w:r>
      <w:r w:rsidRPr="00995D60">
        <w:rPr>
          <w:rStyle w:val="Emphasis"/>
          <w:sz w:val="24"/>
        </w:rPr>
        <w:t>of traditional security issues</w:t>
      </w:r>
      <w:r w:rsidRPr="00995D60">
        <w:rPr>
          <w:sz w:val="20"/>
        </w:rPr>
        <w:t xml:space="preserve"> </w:t>
      </w:r>
      <w:r w:rsidRPr="00995D60">
        <w:rPr>
          <w:rStyle w:val="StyleBoldUnderline"/>
          <w:sz w:val="24"/>
        </w:rPr>
        <w:t xml:space="preserve">such as </w:t>
      </w:r>
      <w:r w:rsidRPr="00995D60">
        <w:rPr>
          <w:rStyle w:val="Emphasis"/>
          <w:sz w:val="24"/>
        </w:rPr>
        <w:t>'political instability</w:t>
      </w:r>
      <w:r w:rsidRPr="00995D60">
        <w:rPr>
          <w:sz w:val="20"/>
        </w:rPr>
        <w:t xml:space="preserve"> around the world, </w:t>
      </w:r>
      <w:r w:rsidRPr="00995D60">
        <w:rPr>
          <w:rStyle w:val="Emphasis"/>
          <w:sz w:val="24"/>
        </w:rPr>
        <w:t>the collapse of governments and</w:t>
      </w:r>
      <w:r w:rsidRPr="00995D60">
        <w:rPr>
          <w:sz w:val="20"/>
        </w:rPr>
        <w:t xml:space="preserve"> the creation of </w:t>
      </w:r>
      <w:r w:rsidRPr="00995D60">
        <w:rPr>
          <w:rStyle w:val="Emphasis"/>
          <w:sz w:val="24"/>
        </w:rPr>
        <w:t>terrorist safe havens'</w:t>
      </w:r>
      <w:r w:rsidRPr="00995D60">
        <w:rPr>
          <w:sz w:val="20"/>
        </w:rPr>
        <w:t xml:space="preserve">. Climate change will serve to amplify the threat of international terrorism, particularly in regions with large populations and scarce resources. </w:t>
      </w:r>
      <w:r w:rsidRPr="00995D60">
        <w:rPr>
          <w:rStyle w:val="StyleBoldUnderline"/>
          <w:sz w:val="24"/>
        </w:rPr>
        <w:t xml:space="preserve">The US Army, for instance, depicts climate </w:t>
      </w:r>
      <w:r w:rsidRPr="009E6E06">
        <w:rPr>
          <w:rStyle w:val="StyleBoldUnderline"/>
          <w:sz w:val="24"/>
        </w:rPr>
        <w:t>change as a 'stress-multiplier' that will 'exacerbate tensions'</w:t>
      </w:r>
      <w:r w:rsidRPr="009E6E06">
        <w:rPr>
          <w:sz w:val="20"/>
        </w:rPr>
        <w:t xml:space="preserve"> and 'complicate American foreign policy'; while the EU perceives it as a 'threat-multiplier which exacerbates existing trends, tensions and instability'</w:t>
      </w:r>
      <w:proofErr w:type="gramStart"/>
      <w:r w:rsidRPr="009E6E06">
        <w:rPr>
          <w:sz w:val="20"/>
        </w:rPr>
        <w:t>.95</w:t>
      </w:r>
      <w:proofErr w:type="gramEnd"/>
      <w:r w:rsidRPr="009E6E06">
        <w:rPr>
          <w:sz w:val="20"/>
        </w:rPr>
        <w:t xml:space="preserve"> In practice, </w:t>
      </w:r>
      <w:r w:rsidRPr="009E6E06">
        <w:rPr>
          <w:rStyle w:val="StyleBoldUnderline"/>
          <w:sz w:val="24"/>
        </w:rPr>
        <w:t>this generates</w:t>
      </w:r>
      <w:r w:rsidRPr="009E6E06">
        <w:rPr>
          <w:sz w:val="20"/>
        </w:rPr>
        <w:t xml:space="preserve"> an </w:t>
      </w:r>
      <w:r w:rsidRPr="009E6E06">
        <w:rPr>
          <w:rStyle w:val="Emphasis"/>
          <w:sz w:val="24"/>
        </w:rPr>
        <w:t>excessive preoccupation</w:t>
      </w:r>
      <w:r w:rsidRPr="009E6E06">
        <w:rPr>
          <w:rStyle w:val="StyleBoldUnderline"/>
          <w:sz w:val="24"/>
        </w:rPr>
        <w:t xml:space="preserve"> </w:t>
      </w:r>
      <w:r w:rsidRPr="009E6E06">
        <w:rPr>
          <w:rStyle w:val="Emphasis"/>
          <w:sz w:val="24"/>
        </w:rPr>
        <w:t>not with the causes</w:t>
      </w:r>
      <w:r w:rsidRPr="009E6E06">
        <w:rPr>
          <w:sz w:val="20"/>
        </w:rPr>
        <w:t xml:space="preserve"> of global crisis acceleration and how to ameliorate them through structural transformation, </w:t>
      </w:r>
      <w:r w:rsidRPr="009E6E06">
        <w:rPr>
          <w:rStyle w:val="Emphasis"/>
          <w:sz w:val="24"/>
        </w:rPr>
        <w:t>but with their purportedly inevitable impacts</w:t>
      </w:r>
      <w:r w:rsidRPr="009E6E06">
        <w:rPr>
          <w:sz w:val="20"/>
        </w:rPr>
        <w:t xml:space="preserve">, </w:t>
      </w:r>
      <w:r w:rsidRPr="009E6E06">
        <w:rPr>
          <w:rStyle w:val="StyleBoldUnderline"/>
          <w:sz w:val="24"/>
        </w:rPr>
        <w:t>and how to prepare for them by controlling</w:t>
      </w:r>
      <w:r w:rsidRPr="009E6E06">
        <w:rPr>
          <w:sz w:val="20"/>
        </w:rPr>
        <w:t xml:space="preserve"> problematic </w:t>
      </w:r>
      <w:r w:rsidRPr="009E6E06">
        <w:rPr>
          <w:rStyle w:val="StyleBoldUnderline"/>
          <w:sz w:val="24"/>
        </w:rPr>
        <w:t>populations</w:t>
      </w:r>
      <w:r w:rsidRPr="009E6E06">
        <w:rPr>
          <w:sz w:val="20"/>
        </w:rPr>
        <w:t xml:space="preserve">. Paradoxically, </w:t>
      </w:r>
      <w:r w:rsidRPr="009E6E06">
        <w:rPr>
          <w:rStyle w:val="Emphasis"/>
          <w:sz w:val="24"/>
        </w:rPr>
        <w:t>this '</w:t>
      </w:r>
      <w:proofErr w:type="spellStart"/>
      <w:r w:rsidRPr="009E6E06">
        <w:rPr>
          <w:rStyle w:val="Emphasis"/>
          <w:sz w:val="24"/>
        </w:rPr>
        <w:t>securitisation</w:t>
      </w:r>
      <w:proofErr w:type="spellEnd"/>
      <w:r w:rsidRPr="009E6E06">
        <w:rPr>
          <w:rStyle w:val="Emphasis"/>
          <w:sz w:val="24"/>
        </w:rPr>
        <w:t>' of global crises does not render us safer</w:t>
      </w:r>
      <w:r w:rsidRPr="009E6E06">
        <w:rPr>
          <w:sz w:val="20"/>
        </w:rPr>
        <w:t xml:space="preserve">. Instead, </w:t>
      </w:r>
      <w:r w:rsidRPr="009E6E06">
        <w:rPr>
          <w:rStyle w:val="StyleBoldUnderline"/>
          <w:sz w:val="24"/>
        </w:rPr>
        <w:t xml:space="preserve">by </w:t>
      </w:r>
      <w:r w:rsidRPr="009E6E06">
        <w:rPr>
          <w:rStyle w:val="Emphasis"/>
          <w:sz w:val="24"/>
        </w:rPr>
        <w:t>necessitating more violence</w:t>
      </w:r>
      <w:r w:rsidRPr="009E6E06">
        <w:rPr>
          <w:sz w:val="20"/>
        </w:rPr>
        <w:t xml:space="preserve">, </w:t>
      </w:r>
      <w:r w:rsidRPr="009E6E06">
        <w:rPr>
          <w:rStyle w:val="StyleBoldUnderline"/>
          <w:sz w:val="24"/>
        </w:rPr>
        <w:t xml:space="preserve">while </w:t>
      </w:r>
      <w:r w:rsidRPr="009E6E06">
        <w:rPr>
          <w:rStyle w:val="Emphasis"/>
          <w:sz w:val="24"/>
        </w:rPr>
        <w:t>inhibiting preventive action</w:t>
      </w:r>
      <w:r w:rsidRPr="009E6E06">
        <w:rPr>
          <w:sz w:val="20"/>
        </w:rPr>
        <w:t xml:space="preserve">, </w:t>
      </w:r>
      <w:r w:rsidRPr="009E6E06">
        <w:rPr>
          <w:rStyle w:val="Emphasis"/>
          <w:sz w:val="24"/>
        </w:rPr>
        <w:t>it guarantees greater insecurity</w:t>
      </w:r>
      <w:r w:rsidRPr="009E6E06">
        <w:rPr>
          <w:sz w:val="20"/>
        </w:rPr>
        <w:t xml:space="preserve">. </w:t>
      </w:r>
      <w:r w:rsidRPr="009E6E06">
        <w:rPr>
          <w:sz w:val="12"/>
          <w:szCs w:val="10"/>
        </w:rPr>
        <w:t>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w:t>
      </w:r>
      <w:r w:rsidRPr="00995D60">
        <w:rPr>
          <w:sz w:val="12"/>
          <w:szCs w:val="10"/>
        </w:rPr>
        <w:t xml:space="preserve">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w:t>
      </w:r>
      <w:proofErr w:type="spellStart"/>
      <w:r w:rsidRPr="00995D60">
        <w:rPr>
          <w:sz w:val="12"/>
          <w:szCs w:val="10"/>
        </w:rPr>
        <w:t>Defence</w:t>
      </w:r>
      <w:proofErr w:type="spellEnd"/>
      <w:r w:rsidRPr="00995D60">
        <w:rPr>
          <w:sz w:val="12"/>
          <w:szCs w:val="10"/>
        </w:rPr>
        <w:t xml:space="preserv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w:t>
      </w:r>
      <w:proofErr w:type="spellStart"/>
      <w:r w:rsidRPr="00995D60">
        <w:rPr>
          <w:sz w:val="12"/>
          <w:szCs w:val="10"/>
        </w:rPr>
        <w:t>channelled</w:t>
      </w:r>
      <w:proofErr w:type="spellEnd"/>
      <w:r w:rsidRPr="00995D60">
        <w:rPr>
          <w:sz w:val="12"/>
          <w:szCs w:val="10"/>
        </w:rPr>
        <w:t xml:space="preserve"> through ‘political militancy, including radical political Islam whose concept of </w:t>
      </w:r>
      <w:proofErr w:type="spellStart"/>
      <w:r w:rsidRPr="00995D60">
        <w:rPr>
          <w:sz w:val="12"/>
          <w:szCs w:val="10"/>
        </w:rPr>
        <w:t>Umma</w:t>
      </w:r>
      <w:proofErr w:type="spellEnd"/>
      <w:r w:rsidRPr="00995D60">
        <w:rPr>
          <w:sz w:val="12"/>
          <w:szCs w:val="10"/>
        </w:rPr>
        <w:t xml:space="preserve">,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w:t>
      </w:r>
      <w:r w:rsidRPr="00995D60">
        <w:rPr>
          <w:sz w:val="16"/>
          <w:szCs w:val="14"/>
        </w:rPr>
        <w:t xml:space="preserve">Thus, </w:t>
      </w:r>
      <w:r w:rsidRPr="00995D60">
        <w:rPr>
          <w:rStyle w:val="StyleBoldUnderline"/>
          <w:sz w:val="24"/>
        </w:rPr>
        <w:t xml:space="preserve">the </w:t>
      </w:r>
      <w:proofErr w:type="spellStart"/>
      <w:r w:rsidRPr="00995D60">
        <w:rPr>
          <w:rStyle w:val="StyleBoldUnderline"/>
          <w:sz w:val="24"/>
        </w:rPr>
        <w:t>securitisation</w:t>
      </w:r>
      <w:proofErr w:type="spellEnd"/>
      <w:r w:rsidRPr="00995D60">
        <w:rPr>
          <w:rStyle w:val="StyleBoldUnderline"/>
          <w:sz w:val="24"/>
        </w:rPr>
        <w:t xml:space="preserve"> of global crisis leads not only to</w:t>
      </w:r>
      <w:r w:rsidRPr="00995D60">
        <w:rPr>
          <w:sz w:val="16"/>
          <w:szCs w:val="14"/>
        </w:rPr>
        <w:t xml:space="preserve"> the </w:t>
      </w:r>
      <w:proofErr w:type="spellStart"/>
      <w:r w:rsidRPr="00995D60">
        <w:rPr>
          <w:rStyle w:val="Emphasis"/>
          <w:sz w:val="24"/>
        </w:rPr>
        <w:t>problematisation</w:t>
      </w:r>
      <w:proofErr w:type="spellEnd"/>
      <w:r w:rsidRPr="00995D60">
        <w:rPr>
          <w:rStyle w:val="Emphasis"/>
          <w:sz w:val="24"/>
        </w:rPr>
        <w:t xml:space="preserve"> of particular religious and ethnic groups</w:t>
      </w:r>
      <w:r w:rsidRPr="00995D60">
        <w:rPr>
          <w:sz w:val="16"/>
          <w:szCs w:val="14"/>
        </w:rPr>
        <w:t xml:space="preserve"> in foreign regions of geopolitical interest, </w:t>
      </w:r>
      <w:r w:rsidRPr="00995D60">
        <w:rPr>
          <w:rStyle w:val="StyleBoldUnderline"/>
          <w:sz w:val="24"/>
        </w:rPr>
        <w:t xml:space="preserve">but potentially extends this </w:t>
      </w:r>
      <w:proofErr w:type="spellStart"/>
      <w:r w:rsidRPr="00995D60">
        <w:rPr>
          <w:rStyle w:val="StyleBoldUnderline"/>
          <w:sz w:val="24"/>
        </w:rPr>
        <w:t>problematisation</w:t>
      </w:r>
      <w:proofErr w:type="spellEnd"/>
      <w:r w:rsidRPr="00995D60">
        <w:rPr>
          <w:rStyle w:val="StyleBoldUnderline"/>
          <w:sz w:val="24"/>
        </w:rPr>
        <w:t xml:space="preserve"> to </w:t>
      </w:r>
      <w:r w:rsidRPr="00995D60">
        <w:rPr>
          <w:rStyle w:val="Emphasis"/>
          <w:sz w:val="24"/>
        </w:rPr>
        <w:t>any social group</w:t>
      </w:r>
      <w:r w:rsidRPr="00995D60">
        <w:rPr>
          <w:sz w:val="16"/>
          <w:szCs w:val="14"/>
        </w:rPr>
        <w:t xml:space="preserve"> </w:t>
      </w:r>
      <w:r w:rsidRPr="00995D60">
        <w:rPr>
          <w:rStyle w:val="StyleBoldUnderline"/>
          <w:sz w:val="24"/>
        </w:rPr>
        <w:t>which might challenge prevailing</w:t>
      </w:r>
      <w:r w:rsidRPr="00995D60">
        <w:rPr>
          <w:sz w:val="16"/>
          <w:szCs w:val="14"/>
        </w:rPr>
        <w:t xml:space="preserve"> global political economic </w:t>
      </w:r>
      <w:r w:rsidRPr="00995D60">
        <w:rPr>
          <w:rStyle w:val="StyleBoldUnderline"/>
          <w:sz w:val="24"/>
        </w:rPr>
        <w:t>structures</w:t>
      </w:r>
      <w:r w:rsidRPr="00995D60">
        <w:rPr>
          <w:sz w:val="16"/>
          <w:szCs w:val="14"/>
        </w:rPr>
        <w:t xml:space="preserve"> across racial, national and class lines. The previous examples illustrate how </w:t>
      </w:r>
      <w:proofErr w:type="spellStart"/>
      <w:r w:rsidRPr="00995D60">
        <w:rPr>
          <w:rStyle w:val="StyleBoldUnderline"/>
          <w:sz w:val="24"/>
        </w:rPr>
        <w:t>secur-itisation</w:t>
      </w:r>
      <w:proofErr w:type="spellEnd"/>
      <w:r w:rsidRPr="00995D60">
        <w:rPr>
          <w:rStyle w:val="StyleBoldUnderline"/>
          <w:sz w:val="24"/>
        </w:rPr>
        <w:t xml:space="preserve"> </w:t>
      </w:r>
      <w:r w:rsidRPr="00995D60">
        <w:rPr>
          <w:rStyle w:val="Emphasis"/>
          <w:sz w:val="24"/>
        </w:rPr>
        <w:t xml:space="preserve">paradoxically </w:t>
      </w:r>
      <w:r w:rsidRPr="00995D60">
        <w:rPr>
          <w:rStyle w:val="Emphasis"/>
          <w:sz w:val="24"/>
          <w:highlight w:val="yellow"/>
        </w:rPr>
        <w:t>generates insecurity</w:t>
      </w:r>
      <w:r w:rsidRPr="00995D60">
        <w:rPr>
          <w:sz w:val="16"/>
          <w:szCs w:val="14"/>
          <w:highlight w:val="yellow"/>
        </w:rPr>
        <w:t xml:space="preserve"> </w:t>
      </w:r>
      <w:r w:rsidRPr="00995D60">
        <w:rPr>
          <w:rStyle w:val="StyleBoldUnderline"/>
          <w:sz w:val="24"/>
          <w:highlight w:val="yellow"/>
        </w:rPr>
        <w:t xml:space="preserve">by </w:t>
      </w:r>
      <w:r w:rsidRPr="00995D60">
        <w:rPr>
          <w:rStyle w:val="Emphasis"/>
          <w:sz w:val="24"/>
          <w:highlight w:val="yellow"/>
        </w:rPr>
        <w:t>reifying</w:t>
      </w:r>
      <w:r w:rsidRPr="00995D60">
        <w:rPr>
          <w:rStyle w:val="Emphasis"/>
          <w:sz w:val="24"/>
        </w:rPr>
        <w:t xml:space="preserve"> a process of </w:t>
      </w:r>
      <w:r w:rsidRPr="00995D60">
        <w:rPr>
          <w:rStyle w:val="Emphasis"/>
          <w:sz w:val="24"/>
          <w:highlight w:val="yellow"/>
        </w:rPr>
        <w:t>militarization</w:t>
      </w:r>
      <w:r w:rsidRPr="00995D60">
        <w:rPr>
          <w:sz w:val="16"/>
          <w:szCs w:val="14"/>
          <w:highlight w:val="yellow"/>
        </w:rPr>
        <w:t xml:space="preserve"> </w:t>
      </w:r>
      <w:r w:rsidRPr="00995D60">
        <w:rPr>
          <w:rStyle w:val="StyleBoldUnderline"/>
          <w:sz w:val="24"/>
        </w:rPr>
        <w:t>against</w:t>
      </w:r>
      <w:r w:rsidRPr="00995D60">
        <w:rPr>
          <w:sz w:val="16"/>
          <w:szCs w:val="14"/>
        </w:rPr>
        <w:t xml:space="preserve"> social </w:t>
      </w:r>
      <w:r w:rsidRPr="00995D60">
        <w:rPr>
          <w:rStyle w:val="StyleBoldUnderline"/>
          <w:sz w:val="24"/>
        </w:rPr>
        <w:t>groups</w:t>
      </w:r>
      <w:r w:rsidRPr="00995D60">
        <w:rPr>
          <w:sz w:val="16"/>
          <w:szCs w:val="14"/>
        </w:rPr>
        <w:t xml:space="preserve"> that are </w:t>
      </w:r>
      <w:r w:rsidRPr="00995D60">
        <w:rPr>
          <w:rStyle w:val="StyleBoldUnderline"/>
          <w:sz w:val="24"/>
        </w:rPr>
        <w:t>constructed as external to the prevailing geopolitical and economic order.</w:t>
      </w:r>
      <w:r w:rsidRPr="00995D60">
        <w:rPr>
          <w:sz w:val="16"/>
          <w:szCs w:val="14"/>
        </w:rPr>
        <w:t xml:space="preserve"> In other words, </w:t>
      </w:r>
      <w:r w:rsidRPr="00995D60">
        <w:rPr>
          <w:rStyle w:val="StyleBoldUnderline"/>
          <w:sz w:val="24"/>
        </w:rPr>
        <w:t xml:space="preserve">the internal reductionism, fragmentation and </w:t>
      </w:r>
      <w:proofErr w:type="spellStart"/>
      <w:r w:rsidRPr="00995D60">
        <w:rPr>
          <w:rStyle w:val="StyleBoldUnderline"/>
          <w:sz w:val="24"/>
        </w:rPr>
        <w:t>compartmentalisation</w:t>
      </w:r>
      <w:proofErr w:type="spellEnd"/>
      <w:r w:rsidRPr="00995D60">
        <w:rPr>
          <w:rStyle w:val="StyleBoldUnderline"/>
          <w:sz w:val="24"/>
        </w:rPr>
        <w:t xml:space="preserve"> that</w:t>
      </w:r>
      <w:r w:rsidRPr="00995D60">
        <w:rPr>
          <w:rStyle w:val="StyleBoldUnderline"/>
          <w:sz w:val="24"/>
          <w:highlight w:val="yellow"/>
        </w:rPr>
        <w:t xml:space="preserve"> plagues orthodox theory</w:t>
      </w:r>
      <w:r w:rsidRPr="00995D60">
        <w:rPr>
          <w:sz w:val="16"/>
          <w:szCs w:val="14"/>
        </w:rPr>
        <w:t xml:space="preserve"> and policy </w:t>
      </w:r>
      <w:r w:rsidRPr="00995D60">
        <w:rPr>
          <w:rStyle w:val="StyleBoldUnderline"/>
          <w:sz w:val="24"/>
          <w:highlight w:val="yellow"/>
        </w:rPr>
        <w:t>reproduces</w:t>
      </w:r>
      <w:r w:rsidRPr="00995D60">
        <w:rPr>
          <w:sz w:val="16"/>
          <w:szCs w:val="14"/>
        </w:rPr>
        <w:t xml:space="preserve"> precisely these characteristics by </w:t>
      </w:r>
      <w:proofErr w:type="spellStart"/>
      <w:r w:rsidRPr="00995D60">
        <w:rPr>
          <w:sz w:val="16"/>
          <w:szCs w:val="14"/>
        </w:rPr>
        <w:t>externalising</w:t>
      </w:r>
      <w:proofErr w:type="spellEnd"/>
      <w:r w:rsidRPr="00995D60">
        <w:rPr>
          <w:sz w:val="16"/>
          <w:szCs w:val="14"/>
        </w:rPr>
        <w:t xml:space="preserve"> global crises from one another, </w:t>
      </w:r>
      <w:proofErr w:type="spellStart"/>
      <w:r w:rsidRPr="00995D60">
        <w:rPr>
          <w:rStyle w:val="Emphasis"/>
          <w:sz w:val="24"/>
          <w:highlight w:val="yellow"/>
        </w:rPr>
        <w:t>externalising</w:t>
      </w:r>
      <w:proofErr w:type="spellEnd"/>
      <w:r w:rsidRPr="00995D60">
        <w:rPr>
          <w:rStyle w:val="Emphasis"/>
          <w:sz w:val="24"/>
          <w:highlight w:val="yellow"/>
        </w:rPr>
        <w:t xml:space="preserve"> states</w:t>
      </w:r>
      <w:r w:rsidRPr="00995D60">
        <w:rPr>
          <w:sz w:val="16"/>
          <w:szCs w:val="14"/>
        </w:rPr>
        <w:t xml:space="preserve"> from one another, </w:t>
      </w:r>
      <w:proofErr w:type="spellStart"/>
      <w:r w:rsidRPr="00995D60">
        <w:rPr>
          <w:sz w:val="16"/>
          <w:szCs w:val="14"/>
        </w:rPr>
        <w:t>externalising</w:t>
      </w:r>
      <w:proofErr w:type="spellEnd"/>
      <w:r w:rsidRPr="00995D60">
        <w:rPr>
          <w:sz w:val="16"/>
          <w:szCs w:val="14"/>
        </w:rPr>
        <w:t xml:space="preserve"> the inter-state system from its biophysical environment, and </w:t>
      </w:r>
      <w:proofErr w:type="spellStart"/>
      <w:r w:rsidRPr="00995D60">
        <w:rPr>
          <w:sz w:val="16"/>
          <w:szCs w:val="14"/>
        </w:rPr>
        <w:t>externalising</w:t>
      </w:r>
      <w:proofErr w:type="spellEnd"/>
      <w:r w:rsidRPr="00995D60">
        <w:rPr>
          <w:sz w:val="16"/>
          <w:szCs w:val="14"/>
        </w:rPr>
        <w:t xml:space="preserve"> new social groups as dangerous 'outsiders*. Hence, </w:t>
      </w:r>
      <w:r w:rsidRPr="00995D60">
        <w:rPr>
          <w:rStyle w:val="StyleBoldUnderline"/>
          <w:sz w:val="24"/>
        </w:rPr>
        <w:t xml:space="preserve">a simple discursive analysis of state </w:t>
      </w:r>
      <w:proofErr w:type="spellStart"/>
      <w:r w:rsidRPr="00995D60">
        <w:rPr>
          <w:rStyle w:val="StyleBoldUnderline"/>
          <w:sz w:val="24"/>
        </w:rPr>
        <w:t>militarisation</w:t>
      </w:r>
      <w:proofErr w:type="spellEnd"/>
      <w:r w:rsidRPr="00995D60">
        <w:rPr>
          <w:sz w:val="16"/>
          <w:szCs w:val="14"/>
        </w:rPr>
        <w:t xml:space="preserve"> and the construction of new "outsider* </w:t>
      </w:r>
      <w:r w:rsidRPr="00995D60">
        <w:rPr>
          <w:rStyle w:val="StyleBoldUnderline"/>
          <w:sz w:val="24"/>
        </w:rPr>
        <w:t>identities is insufficient to understand the causal dynamics driving the process of '</w:t>
      </w:r>
      <w:proofErr w:type="spellStart"/>
      <w:r w:rsidRPr="00995D60">
        <w:rPr>
          <w:rStyle w:val="StyleBoldUnderline"/>
          <w:sz w:val="24"/>
        </w:rPr>
        <w:t>Otherisation</w:t>
      </w:r>
      <w:proofErr w:type="spellEnd"/>
      <w:r w:rsidRPr="00995D60">
        <w:rPr>
          <w:rStyle w:val="StyleBoldUnderline"/>
          <w:sz w:val="24"/>
        </w:rPr>
        <w:t>'</w:t>
      </w:r>
      <w:r w:rsidRPr="00995D60">
        <w:rPr>
          <w:sz w:val="16"/>
          <w:szCs w:val="14"/>
        </w:rPr>
        <w:t xml:space="preserve">. As Doug Stokes points out, </w:t>
      </w:r>
      <w:r w:rsidRPr="00995D60">
        <w:rPr>
          <w:rStyle w:val="StyleBoldUnderline"/>
          <w:sz w:val="24"/>
        </w:rPr>
        <w:t xml:space="preserve">the Western state </w:t>
      </w:r>
      <w:r w:rsidRPr="009E6E06">
        <w:rPr>
          <w:rStyle w:val="StyleBoldUnderline"/>
          <w:sz w:val="24"/>
        </w:rPr>
        <w:t xml:space="preserve">preoccupation with the ongoing military struggle against international terrorism reveals an underlying </w:t>
      </w:r>
      <w:r w:rsidRPr="009E6E06">
        <w:rPr>
          <w:rStyle w:val="Emphasis"/>
          <w:sz w:val="24"/>
        </w:rPr>
        <w:t>'discursive complex</w:t>
      </w:r>
      <w:r w:rsidRPr="009E6E06">
        <w:rPr>
          <w:rStyle w:val="StyleBoldUnderline"/>
          <w:sz w:val="24"/>
        </w:rPr>
        <w:t xml:space="preserve">", where </w:t>
      </w:r>
      <w:r w:rsidRPr="009E6E06">
        <w:rPr>
          <w:rStyle w:val="Emphasis"/>
          <w:sz w:val="24"/>
        </w:rPr>
        <w:t>representations about terrorism</w:t>
      </w:r>
      <w:r w:rsidRPr="009E6E06">
        <w:rPr>
          <w:sz w:val="16"/>
          <w:szCs w:val="14"/>
        </w:rPr>
        <w:t xml:space="preserve"> and non-Western populations </w:t>
      </w:r>
      <w:r w:rsidRPr="009E6E06">
        <w:rPr>
          <w:rStyle w:val="StyleBoldUnderline"/>
          <w:sz w:val="24"/>
        </w:rPr>
        <w:t>are premised on 'the construction of stark boundaries* that 'operate to exclude and include*</w:t>
      </w:r>
      <w:r w:rsidRPr="009E6E06">
        <w:rPr>
          <w:sz w:val="16"/>
          <w:szCs w:val="14"/>
        </w:rPr>
        <w:t xml:space="preserve">. Yet </w:t>
      </w:r>
      <w:r w:rsidRPr="009E6E06">
        <w:rPr>
          <w:rStyle w:val="StyleBoldUnderline"/>
          <w:sz w:val="24"/>
        </w:rPr>
        <w:t>these exclusionary discourses are 'intimately bound up with</w:t>
      </w:r>
      <w:r w:rsidRPr="00995D60">
        <w:rPr>
          <w:rStyle w:val="StyleBoldUnderline"/>
          <w:sz w:val="24"/>
        </w:rPr>
        <w:t xml:space="preserve"> political and economic processes', such as strategic interests in </w:t>
      </w:r>
      <w:r w:rsidRPr="00995D60">
        <w:rPr>
          <w:rStyle w:val="Emphasis"/>
          <w:sz w:val="24"/>
        </w:rPr>
        <w:t>proliferating military bases in the Middle East</w:t>
      </w:r>
      <w:r w:rsidRPr="00995D60">
        <w:rPr>
          <w:sz w:val="16"/>
          <w:szCs w:val="14"/>
        </w:rPr>
        <w:t xml:space="preserve">, economic interests in control of </w:t>
      </w:r>
      <w:r w:rsidRPr="00995D60">
        <w:rPr>
          <w:rStyle w:val="Emphasis"/>
          <w:sz w:val="24"/>
        </w:rPr>
        <w:t>oil</w:t>
      </w:r>
      <w:r w:rsidRPr="00995D60">
        <w:rPr>
          <w:sz w:val="16"/>
          <w:szCs w:val="14"/>
        </w:rPr>
        <w:t xml:space="preserve">, </w:t>
      </w:r>
      <w:r w:rsidRPr="00995D60">
        <w:rPr>
          <w:rStyle w:val="StyleBoldUnderline"/>
          <w:sz w:val="24"/>
        </w:rPr>
        <w:t xml:space="preserve">and the wider political goal of </w:t>
      </w:r>
      <w:r w:rsidRPr="00995D60">
        <w:rPr>
          <w:rStyle w:val="Emphasis"/>
          <w:sz w:val="24"/>
        </w:rPr>
        <w:t>'maintaining American hegemony</w:t>
      </w:r>
      <w:r w:rsidRPr="00995D60">
        <w:rPr>
          <w:rStyle w:val="StyleBoldUnderline"/>
          <w:sz w:val="24"/>
        </w:rPr>
        <w:t xml:space="preserve">* by </w:t>
      </w:r>
      <w:r w:rsidRPr="00995D60">
        <w:rPr>
          <w:rStyle w:val="Emphasis"/>
          <w:sz w:val="24"/>
        </w:rPr>
        <w:t xml:space="preserve">dominating a resource-rich region critical for global capitalism.100 </w:t>
      </w:r>
      <w:r w:rsidRPr="00995D60">
        <w:rPr>
          <w:sz w:val="16"/>
          <w:szCs w:val="14"/>
        </w:rPr>
        <w:t xml:space="preserve">But even this does not go far enough, </w:t>
      </w:r>
      <w:r w:rsidRPr="00995D60">
        <w:rPr>
          <w:rStyle w:val="StyleBoldUnderline"/>
          <w:sz w:val="24"/>
        </w:rPr>
        <w:t>for arguably the construction of certain hegemonic discourses is mutually constituted by these geopolitical, strategic and economic interests — exclusionary discourses are politically constituted</w:t>
      </w:r>
      <w:r w:rsidRPr="00995D60">
        <w:rPr>
          <w:sz w:val="16"/>
          <w:szCs w:val="14"/>
        </w:rPr>
        <w:t xml:space="preserve">. New conceptual developments in genocide studies throw further light on this in terms of the concrete socio-political dynamics of </w:t>
      </w:r>
      <w:proofErr w:type="spellStart"/>
      <w:r w:rsidRPr="00995D60">
        <w:rPr>
          <w:sz w:val="16"/>
          <w:szCs w:val="14"/>
        </w:rPr>
        <w:t>securitisation</w:t>
      </w:r>
      <w:proofErr w:type="spellEnd"/>
      <w:r w:rsidRPr="00995D60">
        <w:rPr>
          <w:sz w:val="16"/>
          <w:szCs w:val="14"/>
        </w:rPr>
        <w:t xml:space="preserve"> processes. It is now widely </w:t>
      </w:r>
      <w:proofErr w:type="spellStart"/>
      <w:r w:rsidRPr="00995D60">
        <w:rPr>
          <w:sz w:val="16"/>
          <w:szCs w:val="14"/>
        </w:rPr>
        <w:t>recognised</w:t>
      </w:r>
      <w:proofErr w:type="spellEnd"/>
      <w:r w:rsidRPr="00995D60">
        <w:rPr>
          <w:sz w:val="16"/>
          <w:szCs w:val="14"/>
        </w:rPr>
        <w:t>,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w:t>
      </w:r>
      <w:proofErr w:type="spellStart"/>
      <w:r w:rsidRPr="00995D60">
        <w:rPr>
          <w:sz w:val="16"/>
          <w:szCs w:val="14"/>
        </w:rPr>
        <w:t>othering</w:t>
      </w:r>
      <w:proofErr w:type="spellEnd"/>
      <w:r w:rsidRPr="00995D60">
        <w:rPr>
          <w:sz w:val="16"/>
          <w:szCs w:val="14"/>
        </w:rPr>
        <w:t xml:space="preserve">* in which an imagined community becomes reshaped so that previously 'included* groups become 'ideologically recast' and </w:t>
      </w:r>
      <w:proofErr w:type="spellStart"/>
      <w:r w:rsidRPr="00995D60">
        <w:rPr>
          <w:sz w:val="16"/>
          <w:szCs w:val="14"/>
        </w:rPr>
        <w:t>dehumanised</w:t>
      </w:r>
      <w:proofErr w:type="spellEnd"/>
      <w:r w:rsidRPr="00995D60">
        <w:rPr>
          <w:sz w:val="16"/>
          <w:szCs w:val="14"/>
        </w:rPr>
        <w:t xml:space="preserve"> as threatening and dangerous outsiders, be it along ethnic, religious, political or economic lines — eventually </w:t>
      </w:r>
      <w:proofErr w:type="spellStart"/>
      <w:r w:rsidRPr="00995D60">
        <w:rPr>
          <w:rStyle w:val="Emphasis"/>
          <w:sz w:val="24"/>
          <w:highlight w:val="yellow"/>
        </w:rPr>
        <w:t>legitimising</w:t>
      </w:r>
      <w:proofErr w:type="spellEnd"/>
      <w:r w:rsidRPr="00995D60">
        <w:rPr>
          <w:rStyle w:val="Emphasis"/>
          <w:sz w:val="24"/>
        </w:rPr>
        <w:t xml:space="preserve"> their </w:t>
      </w:r>
      <w:r w:rsidRPr="00995D60">
        <w:rPr>
          <w:rStyle w:val="Emphasis"/>
          <w:sz w:val="24"/>
          <w:highlight w:val="yellow"/>
        </w:rPr>
        <w:t>annihilation</w:t>
      </w:r>
      <w:r w:rsidRPr="00995D60">
        <w:rPr>
          <w:sz w:val="16"/>
          <w:szCs w:val="14"/>
        </w:rPr>
        <w:t xml:space="preserve">.102 </w:t>
      </w:r>
      <w:r w:rsidRPr="00995D60">
        <w:rPr>
          <w:rStyle w:val="StyleBoldUnderline"/>
          <w:sz w:val="24"/>
        </w:rPr>
        <w:t>In other words, genocidal violence is inherently rooted in a prior and ongoing ideological process, whereby exclusionary group categories are innovated</w:t>
      </w:r>
      <w:r w:rsidRPr="00995D60">
        <w:rPr>
          <w:sz w:val="16"/>
          <w:szCs w:val="14"/>
        </w:rPr>
        <w:t xml:space="preserve">, constructed </w:t>
      </w:r>
      <w:r w:rsidRPr="00995D60">
        <w:rPr>
          <w:rStyle w:val="StyleBoldUnderline"/>
          <w:sz w:val="24"/>
        </w:rPr>
        <w:t>and '</w:t>
      </w:r>
      <w:proofErr w:type="spellStart"/>
      <w:r w:rsidRPr="00995D60">
        <w:rPr>
          <w:rStyle w:val="StyleBoldUnderline"/>
          <w:sz w:val="24"/>
        </w:rPr>
        <w:t>Otherised</w:t>
      </w:r>
      <w:proofErr w:type="spellEnd"/>
      <w:r w:rsidRPr="00995D60">
        <w:rPr>
          <w:rStyle w:val="StyleBoldUnderline"/>
          <w:sz w:val="24"/>
        </w:rPr>
        <w:t xml:space="preserve">' in accordance with a specific socio-political </w:t>
      </w:r>
      <w:proofErr w:type="spellStart"/>
      <w:r w:rsidRPr="00995D60">
        <w:rPr>
          <w:rStyle w:val="StyleBoldUnderline"/>
          <w:sz w:val="24"/>
        </w:rPr>
        <w:t>programme</w:t>
      </w:r>
      <w:proofErr w:type="spellEnd"/>
      <w:r w:rsidRPr="00995D60">
        <w:rPr>
          <w:sz w:val="16"/>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w:t>
      </w:r>
      <w:proofErr w:type="spellStart"/>
      <w:r w:rsidRPr="00995D60">
        <w:rPr>
          <w:sz w:val="16"/>
          <w:szCs w:val="14"/>
        </w:rPr>
        <w:t>Lemkin's</w:t>
      </w:r>
      <w:proofErr w:type="spellEnd"/>
      <w:r w:rsidRPr="00995D60">
        <w:rPr>
          <w:sz w:val="16"/>
          <w:szCs w:val="14"/>
        </w:rPr>
        <w:t xml:space="preserve"> recognition that the </w:t>
      </w:r>
      <w:r w:rsidRPr="00995D60">
        <w:rPr>
          <w:rStyle w:val="StyleBoldUnderline"/>
          <w:sz w:val="24"/>
        </w:rPr>
        <w:t>intention to destroy a group is integrally connected with a wider socio-political project - or colonial project — designed to perpetuate</w:t>
      </w:r>
      <w:r w:rsidRPr="00995D60">
        <w:rPr>
          <w:sz w:val="16"/>
          <w:szCs w:val="14"/>
        </w:rPr>
        <w:t xml:space="preserve"> the political, economic, cultural and </w:t>
      </w:r>
      <w:r w:rsidRPr="00995D60">
        <w:rPr>
          <w:rStyle w:val="StyleBoldUnderline"/>
          <w:sz w:val="24"/>
        </w:rPr>
        <w:t xml:space="preserve">ideological relations of the perpetrators in the place of that of the victims, by interrupting or eradicating their means of social reproduction. </w:t>
      </w:r>
      <w:r w:rsidRPr="00995D60">
        <w:rPr>
          <w:rStyle w:val="Emphasis"/>
          <w:sz w:val="24"/>
        </w:rPr>
        <w:t>Only by interrogating the dynamic</w:t>
      </w:r>
      <w:r w:rsidRPr="00995D60">
        <w:rPr>
          <w:rStyle w:val="StyleBoldUnderline"/>
          <w:sz w:val="24"/>
        </w:rPr>
        <w:t xml:space="preserve"> and origins of this </w:t>
      </w:r>
      <w:proofErr w:type="spellStart"/>
      <w:r w:rsidRPr="00995D60">
        <w:rPr>
          <w:rStyle w:val="StyleBoldUnderline"/>
          <w:sz w:val="24"/>
        </w:rPr>
        <w:t>programme</w:t>
      </w:r>
      <w:proofErr w:type="spellEnd"/>
      <w:r w:rsidRPr="00995D60">
        <w:rPr>
          <w:rStyle w:val="StyleBoldUnderline"/>
          <w:sz w:val="24"/>
        </w:rPr>
        <w:t xml:space="preserve"> to uncover the social relations from which that </w:t>
      </w:r>
      <w:proofErr w:type="spellStart"/>
      <w:r w:rsidRPr="00995D60">
        <w:rPr>
          <w:rStyle w:val="StyleBoldUnderline"/>
          <w:sz w:val="24"/>
        </w:rPr>
        <w:t>programme</w:t>
      </w:r>
      <w:proofErr w:type="spellEnd"/>
      <w:r w:rsidRPr="00995D60">
        <w:rPr>
          <w:rStyle w:val="StyleBoldUnderline"/>
          <w:sz w:val="24"/>
        </w:rPr>
        <w:t xml:space="preserve"> derives can the </w:t>
      </w:r>
      <w:r w:rsidRPr="00995D60">
        <w:rPr>
          <w:rStyle w:val="Emphasis"/>
          <w:sz w:val="24"/>
        </w:rPr>
        <w:t>emergence of genocidal intent</w:t>
      </w:r>
      <w:r w:rsidRPr="00995D60">
        <w:rPr>
          <w:rStyle w:val="StyleBoldUnderline"/>
          <w:sz w:val="24"/>
        </w:rPr>
        <w:t xml:space="preserve"> become explicable</w:t>
      </w:r>
      <w:r w:rsidRPr="00995D60">
        <w:rPr>
          <w:sz w:val="16"/>
          <w:szCs w:val="14"/>
        </w:rPr>
        <w:t xml:space="preserve">. Building on this insight, </w:t>
      </w:r>
      <w:proofErr w:type="spellStart"/>
      <w:r w:rsidRPr="00995D60">
        <w:rPr>
          <w:sz w:val="16"/>
          <w:szCs w:val="14"/>
        </w:rPr>
        <w:t>Semelin</w:t>
      </w:r>
      <w:proofErr w:type="spellEnd"/>
      <w:r w:rsidRPr="00995D60">
        <w:rPr>
          <w:sz w:val="16"/>
          <w:szCs w:val="14"/>
        </w:rPr>
        <w:t xml:space="preserve">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995D60">
        <w:rPr>
          <w:rStyle w:val="StyleBoldUnderline"/>
          <w:sz w:val="24"/>
        </w:rPr>
        <w:t>It</w:t>
      </w:r>
      <w:r w:rsidRPr="00995D60">
        <w:rPr>
          <w:sz w:val="16"/>
          <w:szCs w:val="14"/>
        </w:rPr>
        <w:t xml:space="preserve"> </w:t>
      </w:r>
      <w:r w:rsidRPr="00995D60">
        <w:rPr>
          <w:rStyle w:val="StyleBoldUnderline"/>
          <w:sz w:val="24"/>
        </w:rPr>
        <w:t xml:space="preserve">is in this context that various forms of </w:t>
      </w:r>
      <w:r w:rsidRPr="00995D60">
        <w:rPr>
          <w:rStyle w:val="Emphasis"/>
          <w:sz w:val="24"/>
          <w:highlight w:val="yellow"/>
        </w:rPr>
        <w:t>mass violence</w:t>
      </w:r>
      <w:r w:rsidRPr="00995D60">
        <w:rPr>
          <w:rStyle w:val="StyleBoldUnderline"/>
          <w:sz w:val="24"/>
          <w:highlight w:val="yellow"/>
        </w:rPr>
        <w:t>, which may</w:t>
      </w:r>
      <w:r w:rsidRPr="00995D60">
        <w:rPr>
          <w:rStyle w:val="StyleBoldUnderline"/>
          <w:sz w:val="24"/>
        </w:rPr>
        <w:t xml:space="preserve"> or may not eventually </w:t>
      </w:r>
      <w:r w:rsidRPr="00995D60">
        <w:rPr>
          <w:rStyle w:val="Emphasis"/>
          <w:sz w:val="24"/>
          <w:highlight w:val="yellow"/>
        </w:rPr>
        <w:t xml:space="preserve">culminate in </w:t>
      </w:r>
      <w:r w:rsidRPr="00995D60">
        <w:rPr>
          <w:rStyle w:val="Emphasis"/>
          <w:sz w:val="24"/>
        </w:rPr>
        <w:t xml:space="preserve">actual </w:t>
      </w:r>
      <w:r w:rsidRPr="00995D60">
        <w:rPr>
          <w:rStyle w:val="Emphasis"/>
          <w:sz w:val="24"/>
          <w:highlight w:val="yellow"/>
        </w:rPr>
        <w:t>genocide</w:t>
      </w:r>
      <w:r w:rsidRPr="00995D60">
        <w:rPr>
          <w:rStyle w:val="StyleBoldUnderline"/>
          <w:sz w:val="24"/>
        </w:rPr>
        <w:t xml:space="preserve">, can become </w:t>
      </w:r>
      <w:proofErr w:type="spellStart"/>
      <w:r w:rsidRPr="00995D60">
        <w:rPr>
          <w:rStyle w:val="Emphasis"/>
          <w:sz w:val="24"/>
          <w:highlight w:val="yellow"/>
        </w:rPr>
        <w:t>legitimised</w:t>
      </w:r>
      <w:proofErr w:type="spellEnd"/>
      <w:r w:rsidRPr="00995D60">
        <w:rPr>
          <w:rStyle w:val="Emphasis"/>
          <w:sz w:val="24"/>
          <w:highlight w:val="yellow"/>
        </w:rPr>
        <w:t xml:space="preserve"> as </w:t>
      </w:r>
      <w:r w:rsidRPr="00995D60">
        <w:rPr>
          <w:rStyle w:val="Emphasis"/>
          <w:sz w:val="24"/>
        </w:rPr>
        <w:t>contributing to</w:t>
      </w:r>
      <w:r w:rsidRPr="00995D60">
        <w:rPr>
          <w:rStyle w:val="Emphasis"/>
          <w:sz w:val="24"/>
          <w:highlight w:val="yellow"/>
        </w:rPr>
        <w:t xml:space="preserve"> the resolution of crises</w:t>
      </w:r>
      <w:r w:rsidRPr="00995D60">
        <w:rPr>
          <w:rStyle w:val="StyleBoldUnderline"/>
          <w:sz w:val="24"/>
        </w:rPr>
        <w:t>.</w:t>
      </w:r>
      <w:r w:rsidRPr="00995D60">
        <w:rPr>
          <w:sz w:val="16"/>
          <w:szCs w:val="14"/>
        </w:rPr>
        <w:t>105</w:t>
      </w:r>
    </w:p>
    <w:p w14:paraId="0677A104" w14:textId="77777777" w:rsidR="004750C9" w:rsidRPr="00995D60" w:rsidRDefault="004750C9" w:rsidP="004750C9">
      <w:pPr>
        <w:pStyle w:val="H4Tag"/>
        <w:rPr>
          <w:rFonts w:cs="Times New Roman"/>
          <w:sz w:val="28"/>
        </w:rPr>
      </w:pPr>
      <w:r w:rsidRPr="00995D60">
        <w:rPr>
          <w:rFonts w:cs="Times New Roman"/>
          <w:sz w:val="28"/>
        </w:rPr>
        <w:t xml:space="preserve">Reject the affirmatives securitized discourse – rejection of securitized rhetoric is necessary to foster change </w:t>
      </w:r>
    </w:p>
    <w:p w14:paraId="544FF939" w14:textId="77777777" w:rsidR="004750C9" w:rsidRPr="00995D60" w:rsidRDefault="004750C9" w:rsidP="004750C9">
      <w:pPr>
        <w:pStyle w:val="citenon-bold"/>
        <w:rPr>
          <w:rFonts w:ascii="Times New Roman" w:hAnsi="Times New Roman"/>
          <w:sz w:val="18"/>
        </w:rPr>
      </w:pPr>
      <w:r w:rsidRPr="00995D60">
        <w:rPr>
          <w:rStyle w:val="Author-Date"/>
          <w:rFonts w:ascii="Times New Roman" w:eastAsiaTheme="majorEastAsia" w:hAnsi="Times New Roman"/>
          <w:sz w:val="28"/>
        </w:rPr>
        <w:t>LAL 08,</w:t>
      </w:r>
      <w:r w:rsidRPr="00995D60">
        <w:rPr>
          <w:rFonts w:ascii="Times New Roman" w:hAnsi="Times New Roman"/>
          <w:sz w:val="18"/>
        </w:rPr>
        <w:t xml:space="preserve"> (</w:t>
      </w:r>
      <w:proofErr w:type="spellStart"/>
      <w:r w:rsidRPr="00995D60">
        <w:rPr>
          <w:rFonts w:ascii="Times New Roman" w:hAnsi="Times New Roman"/>
          <w:sz w:val="18"/>
        </w:rPr>
        <w:t>Prerna</w:t>
      </w:r>
      <w:proofErr w:type="spellEnd"/>
      <w:r w:rsidRPr="00995D60">
        <w:rPr>
          <w:rFonts w:ascii="Times New Roman" w:hAnsi="Times New Roman"/>
          <w:sz w:val="18"/>
        </w:rPr>
        <w:t xml:space="preserve"> P. </w:t>
      </w:r>
      <w:proofErr w:type="spellStart"/>
      <w:r w:rsidRPr="00995D60">
        <w:rPr>
          <w:rFonts w:ascii="Times New Roman" w:hAnsi="Times New Roman"/>
          <w:sz w:val="18"/>
        </w:rPr>
        <w:t>Lal</w:t>
      </w:r>
      <w:proofErr w:type="spellEnd"/>
      <w:r w:rsidRPr="00995D60">
        <w:rPr>
          <w:rFonts w:ascii="Times New Roman" w:hAnsi="Times New Roman"/>
          <w:sz w:val="18"/>
        </w:rPr>
        <w:t xml:space="preserve">, J.D. in law, freelance writer, “Deconstructing the National Security State: Towards a New Framework of Analysis,” POSC 4910: Senior Seminar, </w:t>
      </w:r>
      <w:hyperlink r:id="rId8" w:history="1">
        <w:r w:rsidRPr="00995D60">
          <w:rPr>
            <w:rFonts w:ascii="Times New Roman" w:hAnsi="Times New Roman"/>
            <w:color w:val="4267B6"/>
            <w:sz w:val="18"/>
          </w:rPr>
          <w:t>http://prernalal.com/wp-content/uploads/2008/10/css-deconstructing-the-nat-sec-state.pdf</w:t>
        </w:r>
      </w:hyperlink>
      <w:proofErr w:type="gramStart"/>
      <w:r w:rsidRPr="00995D60">
        <w:rPr>
          <w:rFonts w:ascii="Times New Roman" w:hAnsi="Times New Roman"/>
          <w:sz w:val="18"/>
        </w:rPr>
        <w:t xml:space="preserve"> ,</w:t>
      </w:r>
      <w:proofErr w:type="gramEnd"/>
      <w:r w:rsidRPr="00995D60">
        <w:rPr>
          <w:rFonts w:ascii="Times New Roman" w:hAnsi="Times New Roman"/>
          <w:sz w:val="18"/>
        </w:rPr>
        <w:t xml:space="preserve"> KENTUCKY) </w:t>
      </w:r>
    </w:p>
    <w:p w14:paraId="1B18EEAE" w14:textId="77777777" w:rsidR="004750C9" w:rsidRPr="00995D60" w:rsidRDefault="004750C9" w:rsidP="004750C9">
      <w:pPr>
        <w:rPr>
          <w:sz w:val="20"/>
        </w:rPr>
      </w:pPr>
      <w:r w:rsidRPr="00995D60">
        <w:rPr>
          <w:rStyle w:val="StyleBoldUnderline"/>
          <w:sz w:val="24"/>
        </w:rPr>
        <w:t>Critical theory does not offer simple one-shot solutions to the problems created by the neo-realist state and elitist conception of security</w:t>
      </w:r>
      <w:r w:rsidRPr="00995D60">
        <w:rPr>
          <w:rStyle w:val="Emphasis"/>
          <w:sz w:val="24"/>
        </w:rPr>
        <w:t>. To give simple answers would be a performativity contradiction</w:t>
      </w:r>
      <w:r w:rsidRPr="00995D60">
        <w:rPr>
          <w:rStyle w:val="StyleBoldUnderline"/>
          <w:sz w:val="24"/>
        </w:rPr>
        <w:t>, especially after criticizing realism for being intellectually rigid for believing in objective truth.</w:t>
      </w:r>
      <w:r w:rsidRPr="00995D60">
        <w:rPr>
          <w:sz w:val="20"/>
        </w:rPr>
        <w:t xml:space="preserve"> In other words, </w:t>
      </w:r>
      <w:r w:rsidRPr="00995D60">
        <w:rPr>
          <w:rStyle w:val="Emphasis"/>
          <w:sz w:val="24"/>
        </w:rPr>
        <w:t>there are no alternatives</w:t>
      </w:r>
      <w:proofErr w:type="gramStart"/>
      <w:r w:rsidRPr="00995D60">
        <w:rPr>
          <w:rStyle w:val="Emphasis"/>
          <w:sz w:val="24"/>
        </w:rPr>
        <w:t>;</w:t>
      </w:r>
      <w:proofErr w:type="gramEnd"/>
      <w:r w:rsidRPr="00995D60">
        <w:rPr>
          <w:rStyle w:val="Emphasis"/>
          <w:sz w:val="24"/>
        </w:rPr>
        <w:t xml:space="preserve"> just alternative modes of understanding</w:t>
      </w:r>
      <w:r w:rsidRPr="00995D60">
        <w:rPr>
          <w:sz w:val="20"/>
        </w:rPr>
        <w:t xml:space="preserve">. However, using the poststructuralist </w:t>
      </w:r>
      <w:proofErr w:type="spellStart"/>
      <w:r w:rsidRPr="00995D60">
        <w:rPr>
          <w:sz w:val="20"/>
        </w:rPr>
        <w:t>Foucaultian</w:t>
      </w:r>
      <w:proofErr w:type="spellEnd"/>
      <w:r w:rsidRPr="00995D60">
        <w:rPr>
          <w:sz w:val="20"/>
        </w:rPr>
        <w:t xml:space="preserve"> analysis that discourse is power, </w:t>
      </w:r>
      <w:r w:rsidRPr="00995D60">
        <w:rPr>
          <w:rStyle w:val="StyleBoldUnderline"/>
          <w:sz w:val="24"/>
          <w:highlight w:val="cyan"/>
        </w:rPr>
        <w:t xml:space="preserve">we can move towards deconstructing </w:t>
      </w:r>
      <w:r w:rsidRPr="00995D60">
        <w:rPr>
          <w:rStyle w:val="StyleBoldUnderline"/>
          <w:sz w:val="24"/>
        </w:rPr>
        <w:t xml:space="preserve">the power of the state and elites to securitize using their own </w:t>
      </w:r>
      <w:r w:rsidRPr="00995D60">
        <w:rPr>
          <w:rStyle w:val="Emphasis"/>
          <w:sz w:val="24"/>
        </w:rPr>
        <w:t xml:space="preserve">tool: </w:t>
      </w:r>
      <w:r w:rsidRPr="00995D60">
        <w:rPr>
          <w:rStyle w:val="Emphasis"/>
          <w:sz w:val="24"/>
          <w:highlight w:val="cyan"/>
        </w:rPr>
        <w:t>discourse</w:t>
      </w:r>
      <w:r w:rsidRPr="00995D60">
        <w:rPr>
          <w:rStyle w:val="StyleBoldUnderline"/>
          <w:sz w:val="24"/>
          <w:highlight w:val="cyan"/>
        </w:rPr>
        <w:t xml:space="preserve">. </w:t>
      </w:r>
      <w:r w:rsidRPr="00995D60">
        <w:rPr>
          <w:rStyle w:val="StyleBoldUnderline"/>
          <w:sz w:val="24"/>
        </w:rPr>
        <w:t xml:space="preserve">The </w:t>
      </w:r>
      <w:r w:rsidRPr="00995D60">
        <w:rPr>
          <w:rStyle w:val="StyleBoldUnderline"/>
          <w:sz w:val="24"/>
          <w:highlight w:val="cyan"/>
        </w:rPr>
        <w:t xml:space="preserve">elites </w:t>
      </w:r>
      <w:r w:rsidRPr="00995D60">
        <w:rPr>
          <w:rStyle w:val="StyleBoldUnderline"/>
          <w:sz w:val="24"/>
        </w:rPr>
        <w:t xml:space="preserve">who control the meaning of security and define it in terms that are appropriate to their interests </w:t>
      </w:r>
      <w:r w:rsidRPr="00995D60">
        <w:rPr>
          <w:rStyle w:val="StyleBoldUnderline"/>
          <w:sz w:val="24"/>
          <w:highlight w:val="cyan"/>
        </w:rPr>
        <w:t>hold tremendous power</w:t>
      </w:r>
      <w:r w:rsidRPr="00995D60">
        <w:rPr>
          <w:rStyle w:val="StyleBoldUnderline"/>
          <w:sz w:val="24"/>
        </w:rPr>
        <w:t xml:space="preserve"> in the national security state.</w:t>
      </w:r>
      <w:r w:rsidRPr="00995D60">
        <w:rPr>
          <w:sz w:val="20"/>
        </w:rPr>
        <w:t xml:space="preserve"> As Foucault astutely observed, “</w:t>
      </w:r>
      <w:r w:rsidRPr="00995D60">
        <w:rPr>
          <w:rStyle w:val="Emphasis"/>
          <w:sz w:val="24"/>
        </w:rPr>
        <w:t xml:space="preserve">the exercise of power is always </w:t>
      </w:r>
      <w:r w:rsidRPr="00995D60">
        <w:rPr>
          <w:rStyle w:val="Emphasis"/>
          <w:sz w:val="24"/>
          <w:highlight w:val="cyan"/>
        </w:rPr>
        <w:t>deeply entwined with the production of knowledge and discourse</w:t>
      </w:r>
      <w:r w:rsidRPr="00995D60">
        <w:rPr>
          <w:rStyle w:val="StyleBoldUnderline"/>
          <w:sz w:val="24"/>
        </w:rPr>
        <w:t>”</w:t>
      </w:r>
      <w:r w:rsidRPr="00995D60">
        <w:rPr>
          <w:sz w:val="20"/>
        </w:rPr>
        <w:t xml:space="preserve"> (</w:t>
      </w:r>
      <w:proofErr w:type="spellStart"/>
      <w:r w:rsidRPr="00995D60">
        <w:rPr>
          <w:sz w:val="20"/>
        </w:rPr>
        <w:t>Dalby</w:t>
      </w:r>
      <w:proofErr w:type="spellEnd"/>
      <w:r w:rsidRPr="00995D60">
        <w:rPr>
          <w:sz w:val="20"/>
        </w:rPr>
        <w:t xml:space="preserve"> 1998, 4). For too long, </w:t>
      </w:r>
      <w:r w:rsidRPr="00995D60">
        <w:rPr>
          <w:rStyle w:val="Emphasis"/>
          <w:sz w:val="24"/>
          <w:highlight w:val="cyan"/>
        </w:rPr>
        <w:t xml:space="preserve">language </w:t>
      </w:r>
      <w:r w:rsidRPr="00995D60">
        <w:rPr>
          <w:rStyle w:val="StyleBoldUnderline"/>
          <w:sz w:val="24"/>
          <w:highlight w:val="cyan"/>
        </w:rPr>
        <w:t>has been used</w:t>
      </w:r>
      <w:r w:rsidRPr="00995D60">
        <w:rPr>
          <w:rStyle w:val="StyleBoldUnderline"/>
          <w:sz w:val="24"/>
        </w:rPr>
        <w:t xml:space="preserve"> against us </w:t>
      </w:r>
      <w:r w:rsidRPr="00995D60">
        <w:rPr>
          <w:rStyle w:val="Emphasis"/>
          <w:sz w:val="24"/>
          <w:highlight w:val="cyan"/>
        </w:rPr>
        <w:t>to create our reality</w:t>
      </w:r>
      <w:r w:rsidRPr="00995D60">
        <w:rPr>
          <w:rStyle w:val="StyleBoldUnderline"/>
          <w:sz w:val="24"/>
        </w:rPr>
        <w:t>, thereby obfuscating our lens of the world,</w:t>
      </w:r>
      <w:r w:rsidRPr="00995D60">
        <w:rPr>
          <w:rStyle w:val="StyleBoldUnderline"/>
          <w:sz w:val="24"/>
          <w:highlight w:val="cyan"/>
        </w:rPr>
        <w:t xml:space="preserve"> </w:t>
      </w:r>
      <w:r w:rsidRPr="00995D60">
        <w:rPr>
          <w:rStyle w:val="Emphasis"/>
          <w:sz w:val="24"/>
          <w:highlight w:val="cyan"/>
        </w:rPr>
        <w:t>depriving us from an objective search for truth</w:t>
      </w:r>
      <w:r w:rsidRPr="00995D60">
        <w:rPr>
          <w:rStyle w:val="StyleBoldUnderline"/>
          <w:sz w:val="24"/>
          <w:highlight w:val="cyan"/>
        </w:rPr>
        <w:t xml:space="preserve"> </w:t>
      </w:r>
      <w:r w:rsidRPr="00995D60">
        <w:rPr>
          <w:rStyle w:val="StyleBoldUnderline"/>
          <w:sz w:val="24"/>
        </w:rPr>
        <w:t>and knowledge.</w:t>
      </w:r>
      <w:r w:rsidRPr="00995D60">
        <w:rPr>
          <w:sz w:val="20"/>
        </w:rPr>
        <w:t xml:space="preserve"> The history of colonized </w:t>
      </w:r>
      <w:r w:rsidRPr="008C7F6C">
        <w:rPr>
          <w:sz w:val="20"/>
        </w:rPr>
        <w:t xml:space="preserve">people shows how </w:t>
      </w:r>
      <w:r w:rsidRPr="008C7F6C">
        <w:rPr>
          <w:rStyle w:val="StyleBoldUnderline"/>
          <w:sz w:val="24"/>
        </w:rPr>
        <w:t xml:space="preserve">the construction of language defined and justified their oppressed status. In a way, </w:t>
      </w:r>
      <w:r w:rsidRPr="008C7F6C">
        <w:rPr>
          <w:rStyle w:val="Emphasis"/>
          <w:sz w:val="24"/>
        </w:rPr>
        <w:t>we are colonized through discursive practices</w:t>
      </w:r>
      <w:r w:rsidRPr="008C7F6C">
        <w:rPr>
          <w:rStyle w:val="StyleBoldUnderline"/>
          <w:sz w:val="24"/>
        </w:rPr>
        <w:t xml:space="preserve"> and </w:t>
      </w:r>
      <w:r w:rsidRPr="008C7F6C">
        <w:rPr>
          <w:rStyle w:val="Emphasis"/>
          <w:sz w:val="24"/>
        </w:rPr>
        <w:t>subjected to the reality that the state wants us to see.</w:t>
      </w:r>
      <w:r w:rsidRPr="008C7F6C">
        <w:rPr>
          <w:sz w:val="20"/>
        </w:rPr>
        <w:t xml:space="preserve"> However, definitions belong to the definer, and </w:t>
      </w:r>
      <w:r w:rsidRPr="008C7F6C">
        <w:rPr>
          <w:rStyle w:val="StyleBoldUnderline"/>
          <w:sz w:val="24"/>
        </w:rPr>
        <w:t>it is high time</w:t>
      </w:r>
      <w:r w:rsidRPr="008C7F6C">
        <w:rPr>
          <w:sz w:val="20"/>
        </w:rPr>
        <w:t xml:space="preserve"> that </w:t>
      </w:r>
      <w:r w:rsidRPr="008C7F6C">
        <w:rPr>
          <w:rStyle w:val="Emphasis"/>
          <w:sz w:val="24"/>
        </w:rPr>
        <w:t>we questioned and defined our own reality</w:t>
      </w:r>
      <w:r w:rsidRPr="008C7F6C">
        <w:rPr>
          <w:sz w:val="20"/>
        </w:rPr>
        <w:t xml:space="preserve">. </w:t>
      </w:r>
      <w:r w:rsidRPr="008C7F6C">
        <w:rPr>
          <w:rStyle w:val="StyleBoldUnderline"/>
          <w:sz w:val="24"/>
        </w:rPr>
        <w:t>Thus</w:t>
      </w:r>
      <w:r w:rsidRPr="008C7F6C">
        <w:rPr>
          <w:rStyle w:val="Emphasis"/>
          <w:sz w:val="24"/>
        </w:rPr>
        <w:t>, citizen action is critical</w:t>
      </w:r>
      <w:r w:rsidRPr="008C7F6C">
        <w:rPr>
          <w:rStyle w:val="StyleBoldUnderline"/>
          <w:sz w:val="24"/>
        </w:rPr>
        <w:t xml:space="preserve"> to questioning and </w:t>
      </w:r>
      <w:r w:rsidRPr="008C7F6C">
        <w:rPr>
          <w:rStyle w:val="Emphasis"/>
          <w:sz w:val="24"/>
        </w:rPr>
        <w:t>deconstructing the national security state</w:t>
      </w:r>
      <w:r w:rsidRPr="008C7F6C">
        <w:rPr>
          <w:rStyle w:val="StyleBoldUnderline"/>
          <w:sz w:val="24"/>
        </w:rPr>
        <w:t xml:space="preserve"> and taking away its power to define our security</w:t>
      </w:r>
      <w:r w:rsidRPr="008C7F6C">
        <w:rPr>
          <w:sz w:val="20"/>
        </w:rPr>
        <w:t xml:space="preserve">. In On Security, Pearl Alice Marsh (1995, 126) advances the idea of </w:t>
      </w:r>
      <w:r w:rsidRPr="008C7F6C">
        <w:rPr>
          <w:rStyle w:val="Emphasis"/>
          <w:sz w:val="24"/>
        </w:rPr>
        <w:t>a grassroots</w:t>
      </w:r>
      <w:r w:rsidRPr="008C7F6C">
        <w:rPr>
          <w:rStyle w:val="StyleBoldUnderline"/>
          <w:sz w:val="24"/>
        </w:rPr>
        <w:t xml:space="preserve"> statecraft that is defined as “challenging foreign policy of government through contending discursive and speech acts.” This calls for pitting the values of civil society against the state establishment and challenging the American statecraft’s freedom to cast issues and events in a security or militarized framework. The</w:t>
      </w:r>
      <w:r w:rsidRPr="009E6E06">
        <w:rPr>
          <w:rStyle w:val="StyleBoldUnderline"/>
          <w:sz w:val="24"/>
        </w:rPr>
        <w:t xml:space="preserve"> United States has not always been a national security state and neither does it have to maintain that hegemonic and oppressive status in order to exist. It is critical to remember that </w:t>
      </w:r>
      <w:r w:rsidRPr="009E6E06">
        <w:rPr>
          <w:rStyle w:val="Emphasis"/>
          <w:sz w:val="24"/>
        </w:rPr>
        <w:t>fundamental changes in our institutions and structures of power do not occur from the top; they originate from the bottom. History is case in point.</w:t>
      </w:r>
      <w:r w:rsidRPr="009E6E06">
        <w:rPr>
          <w:sz w:val="20"/>
        </w:rPr>
        <w:t xml:space="preserve"> </w:t>
      </w:r>
      <w:r w:rsidRPr="009E6E06">
        <w:rPr>
          <w:rStyle w:val="StyleBoldUnderline"/>
          <w:sz w:val="24"/>
        </w:rPr>
        <w:t xml:space="preserve">Citizen action was critical to ending the Red Scare and the Vietnam War,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 </w:t>
      </w:r>
      <w:r w:rsidRPr="009E6E06">
        <w:rPr>
          <w:rStyle w:val="Emphasis"/>
          <w:sz w:val="24"/>
        </w:rPr>
        <w:t>grassroots citizen action</w:t>
      </w:r>
      <w:r w:rsidRPr="009E6E06">
        <w:rPr>
          <w:rStyle w:val="StyleBoldUnderline"/>
          <w:sz w:val="24"/>
        </w:rPr>
        <w:t xml:space="preserve"> performatively makes individuals the referent subject of </w:t>
      </w:r>
      <w:proofErr w:type="gramStart"/>
      <w:r w:rsidRPr="009E6E06">
        <w:rPr>
          <w:rStyle w:val="StyleBoldUnderline"/>
          <w:sz w:val="24"/>
        </w:rPr>
        <w:t>security</w:t>
      </w:r>
      <w:proofErr w:type="gramEnd"/>
      <w:r w:rsidRPr="009E6E06">
        <w:rPr>
          <w:rStyle w:val="StyleBoldUnderline"/>
          <w:sz w:val="24"/>
        </w:rPr>
        <w:t xml:space="preserve"> as people would call for the demilitarization and </w:t>
      </w:r>
      <w:proofErr w:type="spellStart"/>
      <w:r w:rsidRPr="009E6E06">
        <w:rPr>
          <w:rStyle w:val="StyleBoldUnderline"/>
          <w:sz w:val="24"/>
        </w:rPr>
        <w:t>desecuritization</w:t>
      </w:r>
      <w:proofErr w:type="spellEnd"/>
      <w:r w:rsidRPr="009E6E06">
        <w:rPr>
          <w:rStyle w:val="StyleBoldUnderline"/>
          <w:sz w:val="24"/>
        </w:rPr>
        <w:t xml:space="preserve"> of issues that are contrary and irrelevant to human security. There is hope for the</w:t>
      </w:r>
      <w:r w:rsidRPr="009E6E06">
        <w:rPr>
          <w:sz w:val="20"/>
        </w:rPr>
        <w:t xml:space="preserve"> future and practical </w:t>
      </w:r>
      <w:r w:rsidRPr="009E6E06">
        <w:rPr>
          <w:rStyle w:val="StyleBoldUnderline"/>
          <w:sz w:val="24"/>
        </w:rPr>
        <w:t xml:space="preserve">application of critical theory </w:t>
      </w:r>
      <w:proofErr w:type="spellStart"/>
      <w:r w:rsidRPr="009E6E06">
        <w:rPr>
          <w:rStyle w:val="StyleBoldUnderline"/>
          <w:sz w:val="24"/>
        </w:rPr>
        <w:t>i</w:t>
      </w:r>
      <w:r w:rsidRPr="009E6E06">
        <w:rPr>
          <w:sz w:val="20"/>
        </w:rPr>
        <w:t>ninternational</w:t>
      </w:r>
      <w:proofErr w:type="spellEnd"/>
      <w:r w:rsidRPr="009E6E06">
        <w:rPr>
          <w:sz w:val="20"/>
        </w:rPr>
        <w:t xml:space="preserve"> </w:t>
      </w:r>
      <w:r w:rsidRPr="009E6E06">
        <w:rPr>
          <w:rStyle w:val="StyleBoldUnderline"/>
          <w:sz w:val="24"/>
        </w:rPr>
        <w:t>r</w:t>
      </w:r>
      <w:r w:rsidRPr="009E6E06">
        <w:rPr>
          <w:sz w:val="20"/>
        </w:rPr>
        <w:t xml:space="preserve">elations. As Robert </w:t>
      </w:r>
      <w:proofErr w:type="spellStart"/>
      <w:r w:rsidRPr="009E6E06">
        <w:rPr>
          <w:sz w:val="20"/>
        </w:rPr>
        <w:t>Lipschutz</w:t>
      </w:r>
      <w:proofErr w:type="spellEnd"/>
      <w:r w:rsidRPr="009E6E06">
        <w:rPr>
          <w:sz w:val="20"/>
        </w:rPr>
        <w:t xml:space="preserve"> (2000, 61) concludes in After </w:t>
      </w:r>
      <w:proofErr w:type="spellStart"/>
      <w:r w:rsidRPr="009E6E06">
        <w:rPr>
          <w:sz w:val="20"/>
        </w:rPr>
        <w:t>Authority</w:t>
      </w:r>
      <w:proofErr w:type="gramStart"/>
      <w:r w:rsidRPr="009E6E06">
        <w:rPr>
          <w:sz w:val="20"/>
        </w:rPr>
        <w:t>:War</w:t>
      </w:r>
      <w:proofErr w:type="spellEnd"/>
      <w:proofErr w:type="gramEnd"/>
      <w:r w:rsidRPr="009E6E06">
        <w:rPr>
          <w:sz w:val="20"/>
        </w:rPr>
        <w:t xml:space="preserve">, Peace, and Global Politics in the 21st Century, “it was the existence of the </w:t>
      </w:r>
      <w:proofErr w:type="spellStart"/>
      <w:r w:rsidRPr="009E6E06">
        <w:rPr>
          <w:sz w:val="20"/>
        </w:rPr>
        <w:t>Otheracross</w:t>
      </w:r>
      <w:proofErr w:type="spellEnd"/>
      <w:r w:rsidRPr="009E6E06">
        <w:rPr>
          <w:sz w:val="20"/>
        </w:rPr>
        <w:t xml:space="preserve"> the border that gave national security its power and authority; it is </w:t>
      </w:r>
      <w:proofErr w:type="spellStart"/>
      <w:r w:rsidRPr="009E6E06">
        <w:rPr>
          <w:sz w:val="20"/>
        </w:rPr>
        <w:t>thedisappearance</w:t>
      </w:r>
      <w:proofErr w:type="spellEnd"/>
      <w:r w:rsidRPr="009E6E06">
        <w:rPr>
          <w:sz w:val="20"/>
        </w:rPr>
        <w:t xml:space="preserve"> of the border that has vanquished that power.” Britain, France </w:t>
      </w:r>
      <w:proofErr w:type="spellStart"/>
      <w:r w:rsidRPr="009E6E06">
        <w:rPr>
          <w:sz w:val="20"/>
        </w:rPr>
        <w:t>andGermany</w:t>
      </w:r>
      <w:proofErr w:type="spellEnd"/>
      <w:r w:rsidRPr="009E6E06">
        <w:rPr>
          <w:sz w:val="20"/>
        </w:rPr>
        <w:t xml:space="preserve"> set aside their historical enmities and became part of a European </w:t>
      </w:r>
      <w:proofErr w:type="spellStart"/>
      <w:r w:rsidRPr="009E6E06">
        <w:rPr>
          <w:sz w:val="20"/>
        </w:rPr>
        <w:t>community</w:t>
      </w:r>
      <w:proofErr w:type="gramStart"/>
      <w:r w:rsidRPr="009E6E06">
        <w:rPr>
          <w:sz w:val="20"/>
        </w:rPr>
        <w:t>,which</w:t>
      </w:r>
      <w:proofErr w:type="spellEnd"/>
      <w:proofErr w:type="gramEnd"/>
      <w:r w:rsidRPr="009E6E06">
        <w:rPr>
          <w:sz w:val="20"/>
        </w:rPr>
        <w:t xml:space="preserve"> has formed a new collective identity and security across borders. </w:t>
      </w:r>
      <w:r w:rsidRPr="009E6E06">
        <w:rPr>
          <w:rStyle w:val="StyleBoldUnderline"/>
          <w:sz w:val="24"/>
        </w:rPr>
        <w:t>Cold War rivals that almost annihilated the world are now friends</w:t>
      </w:r>
      <w:r w:rsidRPr="009E6E06">
        <w:rPr>
          <w:sz w:val="20"/>
        </w:rPr>
        <w:t xml:space="preserve"> in the “war against terror.” </w:t>
      </w:r>
      <w:r w:rsidRPr="009E6E06">
        <w:rPr>
          <w:rStyle w:val="StyleBoldUnderline"/>
          <w:sz w:val="24"/>
        </w:rPr>
        <w:t>The apartheid regime in South Africa did collapse eventually</w:t>
      </w:r>
      <w:r w:rsidRPr="009E6E06">
        <w:rPr>
          <w:sz w:val="20"/>
        </w:rPr>
        <w:t>. In the past two years, India</w:t>
      </w:r>
      <w:r w:rsidRPr="00995D60">
        <w:rPr>
          <w:sz w:val="20"/>
        </w:rPr>
        <w:t xml:space="preserve"> </w:t>
      </w:r>
      <w:proofErr w:type="spellStart"/>
      <w:r w:rsidRPr="00995D60">
        <w:rPr>
          <w:sz w:val="20"/>
        </w:rPr>
        <w:t>andPakistan</w:t>
      </w:r>
      <w:proofErr w:type="spellEnd"/>
      <w:r w:rsidRPr="00995D60">
        <w:rPr>
          <w:sz w:val="20"/>
        </w:rPr>
        <w:t xml:space="preserve"> have been moving towards a more peaceful future that also includes fighting </w:t>
      </w:r>
      <w:proofErr w:type="spellStart"/>
      <w:r w:rsidRPr="00995D60">
        <w:rPr>
          <w:sz w:val="20"/>
        </w:rPr>
        <w:t>the“war</w:t>
      </w:r>
      <w:proofErr w:type="spellEnd"/>
      <w:r w:rsidRPr="00995D60">
        <w:rPr>
          <w:sz w:val="20"/>
        </w:rPr>
        <w:t xml:space="preserve"> against terror” together. While nation-</w:t>
      </w:r>
      <w:r w:rsidRPr="008C7F6C">
        <w:rPr>
          <w:sz w:val="20"/>
        </w:rPr>
        <w:t xml:space="preserve">states that were previously hostile to </w:t>
      </w:r>
      <w:proofErr w:type="spellStart"/>
      <w:r w:rsidRPr="008C7F6C">
        <w:rPr>
          <w:sz w:val="20"/>
        </w:rPr>
        <w:t>eachother</w:t>
      </w:r>
      <w:proofErr w:type="spellEnd"/>
      <w:r w:rsidRPr="008C7F6C">
        <w:rPr>
          <w:sz w:val="20"/>
        </w:rPr>
        <w:t xml:space="preserve"> have united to be hostile towards other states, </w:t>
      </w:r>
      <w:r w:rsidRPr="008C7F6C">
        <w:rPr>
          <w:rStyle w:val="StyleBoldUnderline"/>
          <w:sz w:val="24"/>
        </w:rPr>
        <w:t>it is not overly idealist to suggest</w:t>
      </w:r>
      <w:r w:rsidRPr="008C7F6C">
        <w:rPr>
          <w:sz w:val="20"/>
        </w:rPr>
        <w:t xml:space="preserve"> </w:t>
      </w:r>
      <w:proofErr w:type="spellStart"/>
      <w:r w:rsidRPr="008C7F6C">
        <w:rPr>
          <w:sz w:val="20"/>
        </w:rPr>
        <w:t>thatwith</w:t>
      </w:r>
      <w:proofErr w:type="spellEnd"/>
      <w:r w:rsidRPr="008C7F6C">
        <w:rPr>
          <w:sz w:val="20"/>
        </w:rPr>
        <w:t xml:space="preserve"> each new friendship and alliance, there is one less foe and one less Other. </w:t>
      </w:r>
      <w:r w:rsidRPr="008C7F6C">
        <w:rPr>
          <w:rStyle w:val="StyleBoldUnderline"/>
          <w:sz w:val="24"/>
        </w:rPr>
        <w:t xml:space="preserve">The world is not stable and stagnant, existing in an anarchic, nasty and brutish framework in which states have to endlessly bargain for their self-interest, as realists would like us to </w:t>
      </w:r>
      <w:proofErr w:type="spellStart"/>
      <w:proofErr w:type="gramStart"/>
      <w:r w:rsidRPr="008C7F6C">
        <w:rPr>
          <w:rStyle w:val="StyleBoldUnderline"/>
          <w:sz w:val="24"/>
        </w:rPr>
        <w:t>believe</w:t>
      </w:r>
      <w:r w:rsidRPr="008C7F6C">
        <w:rPr>
          <w:sz w:val="20"/>
        </w:rPr>
        <w:t>.</w:t>
      </w:r>
      <w:r w:rsidRPr="008C7F6C">
        <w:rPr>
          <w:rStyle w:val="Emphasis"/>
          <w:sz w:val="24"/>
        </w:rPr>
        <w:t>On</w:t>
      </w:r>
      <w:proofErr w:type="spellEnd"/>
      <w:proofErr w:type="gramEnd"/>
      <w:r w:rsidRPr="008C7F6C">
        <w:rPr>
          <w:rStyle w:val="Emphasis"/>
          <w:sz w:val="24"/>
        </w:rPr>
        <w:t xml:space="preserve"> the contrary</w:t>
      </w:r>
      <w:r w:rsidRPr="00995D60">
        <w:rPr>
          <w:sz w:val="20"/>
        </w:rPr>
        <w:t xml:space="preserve">, </w:t>
      </w:r>
      <w:r w:rsidRPr="00995D60">
        <w:rPr>
          <w:rStyle w:val="Emphasis"/>
          <w:sz w:val="24"/>
          <w:highlight w:val="cyan"/>
        </w:rPr>
        <w:t>i</w:t>
      </w:r>
      <w:r w:rsidRPr="00995D60">
        <w:rPr>
          <w:sz w:val="20"/>
        </w:rPr>
        <w:t xml:space="preserve">nternational </w:t>
      </w:r>
      <w:r w:rsidRPr="00995D60">
        <w:rPr>
          <w:rStyle w:val="Emphasis"/>
          <w:sz w:val="24"/>
          <w:highlight w:val="cyan"/>
        </w:rPr>
        <w:t>r</w:t>
      </w:r>
      <w:r w:rsidRPr="00995D60">
        <w:rPr>
          <w:sz w:val="20"/>
        </w:rPr>
        <w:t xml:space="preserve">elations </w:t>
      </w:r>
      <w:r w:rsidRPr="00995D60">
        <w:rPr>
          <w:rStyle w:val="StyleBoldUnderline"/>
          <w:sz w:val="24"/>
          <w:highlight w:val="cyan"/>
        </w:rPr>
        <w:t xml:space="preserve">and </w:t>
      </w:r>
      <w:r w:rsidRPr="00995D60">
        <w:rPr>
          <w:rStyle w:val="StyleBoldUnderline"/>
          <w:sz w:val="24"/>
        </w:rPr>
        <w:t xml:space="preserve">the </w:t>
      </w:r>
      <w:r w:rsidRPr="00995D60">
        <w:rPr>
          <w:rStyle w:val="StyleBoldUnderline"/>
          <w:sz w:val="24"/>
          <w:highlight w:val="cyan"/>
        </w:rPr>
        <w:t xml:space="preserve">boundaries constructed </w:t>
      </w:r>
      <w:r w:rsidRPr="00995D60">
        <w:rPr>
          <w:rStyle w:val="StyleBoldUnderline"/>
          <w:sz w:val="24"/>
        </w:rPr>
        <w:t xml:space="preserve">by the state </w:t>
      </w:r>
      <w:r w:rsidRPr="00995D60">
        <w:rPr>
          <w:rStyle w:val="StyleBoldUnderline"/>
          <w:sz w:val="24"/>
          <w:highlight w:val="cyan"/>
        </w:rPr>
        <w:t xml:space="preserve">are subject to </w:t>
      </w:r>
      <w:r w:rsidRPr="00995D60">
        <w:rPr>
          <w:rStyle w:val="Emphasis"/>
          <w:sz w:val="24"/>
          <w:highlight w:val="cyan"/>
        </w:rPr>
        <w:t xml:space="preserve">change and </w:t>
      </w:r>
      <w:r w:rsidRPr="00995D60">
        <w:rPr>
          <w:rStyle w:val="Emphasis"/>
          <w:sz w:val="24"/>
        </w:rPr>
        <w:t>ever-</w:t>
      </w:r>
      <w:r w:rsidRPr="00995D60">
        <w:rPr>
          <w:rStyle w:val="Emphasis"/>
          <w:sz w:val="24"/>
          <w:highlight w:val="cyan"/>
        </w:rPr>
        <w:t>transition</w:t>
      </w:r>
      <w:r w:rsidRPr="00995D60">
        <w:rPr>
          <w:rStyle w:val="Emphasis"/>
          <w:sz w:val="24"/>
        </w:rPr>
        <w:t xml:space="preserve">ing, </w:t>
      </w:r>
      <w:r w:rsidRPr="00995D60">
        <w:rPr>
          <w:rStyle w:val="Emphasis"/>
          <w:sz w:val="24"/>
          <w:highlight w:val="cyan"/>
        </w:rPr>
        <w:t>which presents a compelling case for critical theory as a more realistic framework through which we can view i</w:t>
      </w:r>
      <w:r w:rsidRPr="00995D60">
        <w:rPr>
          <w:sz w:val="20"/>
        </w:rPr>
        <w:t xml:space="preserve">nternational </w:t>
      </w:r>
      <w:proofErr w:type="spellStart"/>
      <w:r w:rsidRPr="00995D60">
        <w:rPr>
          <w:rStyle w:val="Emphasis"/>
          <w:sz w:val="24"/>
          <w:highlight w:val="cyan"/>
        </w:rPr>
        <w:t>r</w:t>
      </w:r>
      <w:r w:rsidRPr="00995D60">
        <w:rPr>
          <w:sz w:val="20"/>
        </w:rPr>
        <w:t>elations.Therefore</w:t>
      </w:r>
      <w:proofErr w:type="spellEnd"/>
      <w:r w:rsidRPr="00995D60">
        <w:rPr>
          <w:sz w:val="20"/>
        </w:rPr>
        <w:t xml:space="preserve">, our ultimate search for security does not lie in securing the state from the threat of the enemy across the border, but in removing the state as the referent object of security and moving towards human emancipation. </w:t>
      </w:r>
    </w:p>
    <w:p w14:paraId="5F78B55B" w14:textId="77777777" w:rsidR="004750C9" w:rsidRPr="004750C9" w:rsidRDefault="004750C9" w:rsidP="004750C9"/>
    <w:p w14:paraId="1CDC63C5" w14:textId="44B73E84" w:rsidR="004750C9" w:rsidRDefault="004750C9" w:rsidP="004750C9">
      <w:pPr>
        <w:pStyle w:val="Heading3"/>
      </w:pPr>
      <w:r>
        <w:t>1NC – Disad</w:t>
      </w:r>
    </w:p>
    <w:p w14:paraId="5ECA57F3" w14:textId="77777777" w:rsidR="004750C9" w:rsidRDefault="004750C9" w:rsidP="004750C9">
      <w:pPr>
        <w:pStyle w:val="Heading4"/>
      </w:pPr>
      <w:r>
        <w:t>Immigration will pass – Obama has momentum and leverage now</w:t>
      </w:r>
    </w:p>
    <w:p w14:paraId="139CF73F" w14:textId="77777777" w:rsidR="004750C9" w:rsidRDefault="004750C9" w:rsidP="004750C9">
      <w:r w:rsidRPr="00D60A37">
        <w:t xml:space="preserve">Laura </w:t>
      </w:r>
      <w:r w:rsidRPr="00D60A37">
        <w:rPr>
          <w:rStyle w:val="StyleStyleBold12pt"/>
        </w:rPr>
        <w:t>Matthews</w:t>
      </w:r>
      <w:r>
        <w:t>,</w:t>
      </w:r>
      <w:r w:rsidRPr="00D60A37">
        <w:t xml:space="preserve"> U.S. politics reporter for the International Business Times</w:t>
      </w:r>
      <w:r>
        <w:t xml:space="preserve">, </w:t>
      </w:r>
      <w:r w:rsidRPr="00D60A37">
        <w:rPr>
          <w:rStyle w:val="StyleStyleBold12pt"/>
        </w:rPr>
        <w:t>10/16</w:t>
      </w:r>
      <w:r>
        <w:t xml:space="preserve"> [“</w:t>
      </w:r>
      <w:r w:rsidRPr="00D60A37">
        <w:t>2013 Immigration Reform Bill: 'I'm Going To Push To Call A Vote,' Says Obama</w:t>
      </w:r>
      <w:r>
        <w:t xml:space="preserve">,” </w:t>
      </w:r>
      <w:r w:rsidRPr="00D60A37">
        <w:t>http://www.ibtimes.com/2013-immigration-reform-bill-im-going-push-call-vote-says-obama-1429220</w:t>
      </w:r>
      <w:r>
        <w:t>]</w:t>
      </w:r>
    </w:p>
    <w:p w14:paraId="07C5E9EE" w14:textId="77777777" w:rsidR="004750C9" w:rsidRPr="008417C4" w:rsidRDefault="004750C9" w:rsidP="004750C9">
      <w:pPr>
        <w:rPr>
          <w:sz w:val="16"/>
        </w:rPr>
      </w:pPr>
      <w:r w:rsidRPr="008417C4">
        <w:rPr>
          <w:sz w:val="16"/>
        </w:rPr>
        <w:t xml:space="preserve">When Congress finally passes a bipartisan bill that kicks the fiscal battles over to early next year, the </w:t>
      </w:r>
      <w:r w:rsidRPr="001A7E91">
        <w:rPr>
          <w:rStyle w:val="StyleBoldUnderline"/>
          <w:highlight w:val="yellow"/>
        </w:rPr>
        <w:t>spotlight could return to</w:t>
      </w:r>
      <w:r w:rsidRPr="00D60A37">
        <w:rPr>
          <w:rStyle w:val="StyleBoldUnderline"/>
        </w:rPr>
        <w:t xml:space="preserve"> comprehensive </w:t>
      </w:r>
      <w:r w:rsidRPr="001A7E91">
        <w:rPr>
          <w:rStyle w:val="StyleBoldUnderline"/>
          <w:highlight w:val="yellow"/>
        </w:rPr>
        <w:t>immigration</w:t>
      </w:r>
      <w:r w:rsidRPr="00D60A37">
        <w:rPr>
          <w:rStyle w:val="StyleBoldUnderline"/>
        </w:rPr>
        <w:t xml:space="preserve"> reform</w:t>
      </w:r>
      <w:r w:rsidRPr="008417C4">
        <w:rPr>
          <w:sz w:val="16"/>
        </w:rPr>
        <w:t xml:space="preserve"> before 2013 ends</w:t>
      </w:r>
      <w:proofErr w:type="gramStart"/>
      <w:r w:rsidRPr="008417C4">
        <w:rPr>
          <w:sz w:val="16"/>
        </w:rPr>
        <w:t>.</w:t>
      </w:r>
      <w:r w:rsidRPr="008417C4">
        <w:rPr>
          <w:sz w:val="12"/>
        </w:rPr>
        <w:t>¶</w:t>
      </w:r>
      <w:proofErr w:type="gramEnd"/>
      <w:r w:rsidRPr="008417C4">
        <w:rPr>
          <w:sz w:val="16"/>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w:t>
      </w:r>
      <w:r w:rsidRPr="008417C4">
        <w:rPr>
          <w:sz w:val="12"/>
        </w:rPr>
        <w:t>¶</w:t>
      </w:r>
      <w:r w:rsidRPr="008417C4">
        <w:rPr>
          <w:sz w:val="16"/>
        </w:rPr>
        <w:t xml:space="preserve"> “</w:t>
      </w:r>
      <w:r w:rsidRPr="001A7E91">
        <w:rPr>
          <w:rStyle w:val="StyleBoldUnderline"/>
          <w:highlight w:val="yellow"/>
        </w:rPr>
        <w:t xml:space="preserve">When we emerge from </w:t>
      </w:r>
      <w:r w:rsidRPr="008E5907">
        <w:rPr>
          <w:rStyle w:val="StyleBoldUnderline"/>
        </w:rPr>
        <w:t xml:space="preserve">this crazy </w:t>
      </w:r>
      <w:r w:rsidRPr="001A7E91">
        <w:rPr>
          <w:rStyle w:val="StyleBoldUnderline"/>
          <w:highlight w:val="yellow"/>
        </w:rPr>
        <w:t>partisan eruption</w:t>
      </w:r>
      <w:r w:rsidRPr="00D60A37">
        <w:rPr>
          <w:rStyle w:val="StyleBoldUnderline"/>
        </w:rPr>
        <w:t xml:space="preserve"> from the Republicans, </w:t>
      </w:r>
      <w:r w:rsidRPr="001A7E91">
        <w:rPr>
          <w:rStyle w:val="StyleBoldUnderline"/>
          <w:highlight w:val="yellow"/>
        </w:rPr>
        <w:t xml:space="preserve">there will be </w:t>
      </w:r>
      <w:r w:rsidRPr="008E5907">
        <w:rPr>
          <w:rStyle w:val="StyleBoldUnderline"/>
        </w:rPr>
        <w:t>a</w:t>
      </w:r>
      <w:r w:rsidRPr="001A7E91">
        <w:rPr>
          <w:rStyle w:val="StyleBoldUnderline"/>
          <w:highlight w:val="yellow"/>
        </w:rPr>
        <w:t xml:space="preserve"> huge incentive for sensible Republicans who want to repair </w:t>
      </w:r>
      <w:r w:rsidRPr="00D60A37">
        <w:rPr>
          <w:rStyle w:val="StyleBoldUnderline"/>
        </w:rPr>
        <w:t xml:space="preserve">some of the </w:t>
      </w:r>
      <w:r w:rsidRPr="001A7E91">
        <w:rPr>
          <w:rStyle w:val="StyleBoldUnderline"/>
          <w:highlight w:val="yellow"/>
        </w:rPr>
        <w:t xml:space="preserve">damage </w:t>
      </w:r>
      <w:r w:rsidRPr="00D60A37">
        <w:rPr>
          <w:rStyle w:val="StyleBoldUnderline"/>
        </w:rPr>
        <w:t>they have done to themselves,</w:t>
      </w:r>
      <w:r w:rsidRPr="008417C4">
        <w:rPr>
          <w:sz w:val="16"/>
        </w:rPr>
        <w:t>” Gutierrez said in a statement. “</w:t>
      </w:r>
      <w:r w:rsidRPr="001A7E91">
        <w:rPr>
          <w:rStyle w:val="StyleBoldUnderline"/>
          <w:highlight w:val="yellow"/>
        </w:rPr>
        <w:t xml:space="preserve">Immigration </w:t>
      </w:r>
      <w:r w:rsidRPr="001A7E91">
        <w:rPr>
          <w:rStyle w:val="StyleBoldUnderline"/>
        </w:rPr>
        <w:t xml:space="preserve">reform </w:t>
      </w:r>
      <w:r w:rsidRPr="001A7E91">
        <w:rPr>
          <w:rStyle w:val="StyleBoldUnderline"/>
          <w:highlight w:val="yellow"/>
        </w:rPr>
        <w:t xml:space="preserve">remains </w:t>
      </w:r>
      <w:r w:rsidRPr="001A7E91">
        <w:rPr>
          <w:rStyle w:val="StyleBoldUnderline"/>
        </w:rPr>
        <w:t xml:space="preserve">the one issue </w:t>
      </w:r>
      <w:r w:rsidRPr="001A7E91">
        <w:rPr>
          <w:rStyle w:val="StyleBoldUnderline"/>
          <w:highlight w:val="yellow"/>
        </w:rPr>
        <w:t xml:space="preserve">popular with </w:t>
      </w:r>
      <w:r w:rsidRPr="001A7E91">
        <w:rPr>
          <w:rStyle w:val="StyleBoldUnderline"/>
        </w:rPr>
        <w:t>both</w:t>
      </w:r>
      <w:r w:rsidRPr="00D60A37">
        <w:rPr>
          <w:rStyle w:val="StyleBoldUnderline"/>
        </w:rPr>
        <w:t xml:space="preserve"> </w:t>
      </w:r>
      <w:r w:rsidRPr="001A7E91">
        <w:rPr>
          <w:rStyle w:val="StyleBoldUnderline"/>
          <w:highlight w:val="yellow"/>
        </w:rPr>
        <w:t>Democratic and Republican</w:t>
      </w:r>
      <w:r w:rsidRPr="00D60A37">
        <w:rPr>
          <w:rStyle w:val="StyleBoldUnderline"/>
        </w:rPr>
        <w:t xml:space="preserve"> </w:t>
      </w:r>
      <w:r w:rsidRPr="001A7E91">
        <w:rPr>
          <w:rStyle w:val="StyleBoldUnderline"/>
        </w:rPr>
        <w:t>voters</w:t>
      </w:r>
      <w:r w:rsidRPr="00D60A37">
        <w:rPr>
          <w:rStyle w:val="StyleBoldUnderline"/>
        </w:rPr>
        <w:t xml:space="preserve"> </w:t>
      </w:r>
      <w:r w:rsidRPr="008417C4">
        <w:rPr>
          <w:sz w:val="16"/>
        </w:rPr>
        <w:t>on which the two parties can work together to deliver real, substantive solutions in the Congress this year.”</w:t>
      </w:r>
      <w:r w:rsidRPr="008417C4">
        <w:rPr>
          <w:sz w:val="12"/>
        </w:rPr>
        <w:t>¶</w:t>
      </w:r>
      <w:r w:rsidRPr="008417C4">
        <w:rPr>
          <w:sz w:val="16"/>
        </w:rPr>
        <w:t xml:space="preserve"> </w:t>
      </w:r>
      <w:proofErr w:type="gramStart"/>
      <w:r w:rsidRPr="008417C4">
        <w:rPr>
          <w:sz w:val="16"/>
        </w:rPr>
        <w:t>Reforming</w:t>
      </w:r>
      <w:proofErr w:type="gramEnd"/>
      <w:r w:rsidRPr="008417C4">
        <w:rPr>
          <w:sz w:val="16"/>
        </w:rPr>
        <w:t xml:space="preserve">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proofErr w:type="gramStart"/>
      <w:r w:rsidRPr="008417C4">
        <w:rPr>
          <w:sz w:val="16"/>
        </w:rPr>
        <w:t>.</w:t>
      </w:r>
      <w:r w:rsidRPr="008417C4">
        <w:rPr>
          <w:sz w:val="12"/>
        </w:rPr>
        <w:t>¶</w:t>
      </w:r>
      <w:proofErr w:type="gramEnd"/>
      <w:r w:rsidRPr="008417C4">
        <w:rPr>
          <w:sz w:val="16"/>
        </w:rPr>
        <w:t xml:space="preserve"> Related</w:t>
      </w:r>
      <w:r w:rsidRPr="008417C4">
        <w:rPr>
          <w:sz w:val="12"/>
        </w:rPr>
        <w:t>¶</w:t>
      </w:r>
      <w:r w:rsidRPr="008417C4">
        <w:rPr>
          <w:sz w:val="16"/>
        </w:rPr>
        <w:t xml:space="preserve"> </w:t>
      </w:r>
      <w:r w:rsidRPr="00D60A37">
        <w:rPr>
          <w:rStyle w:val="StyleBoldUnderline"/>
        </w:rPr>
        <w:t xml:space="preserve">The Senate passed its version of a </w:t>
      </w:r>
      <w:r w:rsidRPr="008417C4">
        <w:rPr>
          <w:sz w:val="16"/>
        </w:rPr>
        <w:t xml:space="preserve">2013 immigration reform </w:t>
      </w:r>
      <w:r w:rsidRPr="00D60A37">
        <w:rPr>
          <w:rStyle w:val="StyleBoldUnderline"/>
        </w:rPr>
        <w:t>bill in June</w:t>
      </w:r>
      <w:r w:rsidRPr="008417C4">
        <w:rPr>
          <w:sz w:val="16"/>
        </w:rPr>
        <w:t xml:space="preserve"> that includes, but is not limited to, a pathway to citizenship for immigrants without documentation and doubling security on the southern border. </w:t>
      </w:r>
      <w:r w:rsidRPr="00D60A37">
        <w:rPr>
          <w:rStyle w:val="StyleBoldUnderline"/>
        </w:rPr>
        <w:t xml:space="preserve">But that measure has stalled in the House, where </w:t>
      </w:r>
      <w:r w:rsidRPr="008E5907">
        <w:rPr>
          <w:rStyle w:val="StyleBoldUnderline"/>
          <w:highlight w:val="yellow"/>
        </w:rPr>
        <w:t>Republicans are adamant they will take</w:t>
      </w:r>
      <w:r w:rsidRPr="00D60A37">
        <w:rPr>
          <w:rStyle w:val="StyleBoldUnderline"/>
        </w:rPr>
        <w:t xml:space="preserve"> a </w:t>
      </w:r>
      <w:r w:rsidRPr="008E5907">
        <w:rPr>
          <w:rStyle w:val="StyleBoldUnderline"/>
          <w:highlight w:val="yellow"/>
        </w:rPr>
        <w:t>piecemeal</w:t>
      </w:r>
      <w:r w:rsidRPr="00D60A37">
        <w:rPr>
          <w:rStyle w:val="StyleBoldUnderline"/>
        </w:rPr>
        <w:t xml:space="preserve"> approach</w:t>
      </w:r>
      <w:proofErr w:type="gramStart"/>
      <w:r w:rsidRPr="00D60A37">
        <w:rPr>
          <w:rStyle w:val="StyleBoldUnderline"/>
        </w:rPr>
        <w:t>.</w:t>
      </w:r>
      <w:r w:rsidRPr="008417C4">
        <w:rPr>
          <w:sz w:val="12"/>
        </w:rPr>
        <w:t>¶</w:t>
      </w:r>
      <w:proofErr w:type="gramEnd"/>
      <w:r w:rsidRPr="008417C4">
        <w:rPr>
          <w:sz w:val="16"/>
        </w:rPr>
        <w:t xml:space="preserve"> The </w:t>
      </w:r>
      <w:r w:rsidRPr="008E5907">
        <w:rPr>
          <w:rStyle w:val="StyleBoldUnderline"/>
        </w:rPr>
        <w:t>momentum</w:t>
      </w:r>
      <w:r w:rsidRPr="008417C4">
        <w:rPr>
          <w:sz w:val="16"/>
        </w:rPr>
        <w:t xml:space="preserve"> that lawmakers showed for reform </w:t>
      </w:r>
      <w:r w:rsidRPr="00D60A37">
        <w:rPr>
          <w:rStyle w:val="StyleBoldUnderline"/>
        </w:rPr>
        <w:t>has been sapped by the stalemate that that has shut down the government for 16 days and brought the U.S. to the brink of default</w:t>
      </w:r>
      <w:r w:rsidRPr="008417C4">
        <w:rPr>
          <w:sz w:val="16"/>
        </w:rPr>
        <w:t>. The Senate has agreed on Wednesday to a bipartisan solution to break the gridlock</w:t>
      </w:r>
      <w:proofErr w:type="gramStart"/>
      <w:r w:rsidRPr="008417C4">
        <w:rPr>
          <w:sz w:val="16"/>
        </w:rPr>
        <w:t>.</w:t>
      </w:r>
      <w:r w:rsidRPr="008417C4">
        <w:rPr>
          <w:sz w:val="12"/>
        </w:rPr>
        <w:t>¶</w:t>
      </w:r>
      <w:proofErr w:type="gramEnd"/>
      <w:r w:rsidRPr="008417C4">
        <w:rPr>
          <w:sz w:val="16"/>
        </w:rPr>
        <w:t xml:space="preserve"> </w:t>
      </w:r>
      <w:r w:rsidRPr="00D60A37">
        <w:rPr>
          <w:rStyle w:val="StyleBoldUnderline"/>
        </w:rPr>
        <w:t>When the shutdown</w:t>
      </w:r>
      <w:r w:rsidRPr="008417C4">
        <w:rPr>
          <w:sz w:val="16"/>
        </w:rPr>
        <w:t xml:space="preserve"> and default threat </w:t>
      </w:r>
      <w:r w:rsidRPr="00D60A37">
        <w:rPr>
          <w:rStyle w:val="StyleBoldUnderline"/>
        </w:rPr>
        <w:t>is resolved (</w:t>
      </w:r>
      <w:r w:rsidRPr="008417C4">
        <w:rPr>
          <w:sz w:val="16"/>
        </w:rPr>
        <w:t xml:space="preserve">for a time), </w:t>
      </w:r>
      <w:r w:rsidRPr="008E5907">
        <w:rPr>
          <w:rStyle w:val="StyleBoldUnderline"/>
          <w:highlight w:val="yellow"/>
        </w:rPr>
        <w:t>that’s when Obama will renew his push to get Congress to move</w:t>
      </w:r>
      <w:r w:rsidRPr="00D60A37">
        <w:rPr>
          <w:rStyle w:val="StyleBoldUnderline"/>
        </w:rPr>
        <w:t xml:space="preserve"> on immigration reform</w:t>
      </w:r>
      <w:r w:rsidRPr="008417C4">
        <w:rPr>
          <w:sz w:val="16"/>
        </w:rPr>
        <w:t xml:space="preserve">. On Tuesday the president said </w:t>
      </w:r>
      <w:r w:rsidRPr="008E5907">
        <w:rPr>
          <w:rStyle w:val="Emphasis"/>
          <w:highlight w:val="yellow"/>
        </w:rPr>
        <w:t>reform will become his top priority</w:t>
      </w:r>
      <w:proofErr w:type="gramStart"/>
      <w:r w:rsidRPr="008417C4">
        <w:rPr>
          <w:sz w:val="16"/>
        </w:rPr>
        <w:t>.</w:t>
      </w:r>
      <w:r w:rsidRPr="008417C4">
        <w:rPr>
          <w:sz w:val="12"/>
        </w:rPr>
        <w:t>¶</w:t>
      </w:r>
      <w:proofErr w:type="gramEnd"/>
      <w:r w:rsidRPr="008417C4">
        <w:rPr>
          <w:sz w:val="16"/>
        </w:rPr>
        <w:t xml:space="preserve"> “Once that’s done, you know, the day after, I’m going to be pushing to say, call a vote on immigration reform,” Obama told Univision affiliate KMEX-TV in Los Angeles. “And </w:t>
      </w:r>
      <w:r w:rsidRPr="00D60A37">
        <w:rPr>
          <w:rStyle w:val="StyleBoldUnderline"/>
        </w:rPr>
        <w:t>if I have to join with other advocates and continue to speak out on that, and keep pushing, I’m going to do so because I think it’s really important for the country</w:t>
      </w:r>
      <w:r w:rsidRPr="008417C4">
        <w:rPr>
          <w:sz w:val="16"/>
        </w:rPr>
        <w:t xml:space="preserve">. And </w:t>
      </w:r>
      <w:r w:rsidRPr="00D60A37">
        <w:rPr>
          <w:rStyle w:val="StyleBoldUnderline"/>
          <w:highlight w:val="yellow"/>
        </w:rPr>
        <w:t>now is the time to do it.”</w:t>
      </w:r>
      <w:r w:rsidRPr="008417C4">
        <w:rPr>
          <w:sz w:val="12"/>
        </w:rPr>
        <w:t>¶</w:t>
      </w:r>
      <w:r w:rsidRPr="008417C4">
        <w:rPr>
          <w:sz w:val="16"/>
        </w:rPr>
        <w:t xml:space="preserve"> </w:t>
      </w:r>
      <w:proofErr w:type="gramStart"/>
      <w:r w:rsidRPr="008417C4">
        <w:rPr>
          <w:sz w:val="16"/>
        </w:rPr>
        <w:t>The</w:t>
      </w:r>
      <w:proofErr w:type="gramEnd"/>
      <w:r w:rsidRPr="008417C4">
        <w:rPr>
          <w:sz w:val="16"/>
        </w:rPr>
        <w:t xml:space="preserve"> president pointed the finger at House Speaker John Boehner, R-Ohio, for not allowing the bill to be brought to the floor for a vote. Boehner had </w:t>
      </w:r>
      <w:r w:rsidRPr="008C7F6C">
        <w:rPr>
          <w:sz w:val="16"/>
        </w:rPr>
        <w:t>promised that the Senate’s bill would not be voted on unless a majority of the majority in the House supports it -- the same principle he was holding out for on the government shutdown before he gave in.</w:t>
      </w:r>
      <w:r w:rsidRPr="008C7F6C">
        <w:rPr>
          <w:sz w:val="12"/>
        </w:rPr>
        <w:t>¶</w:t>
      </w:r>
      <w:r w:rsidRPr="008C7F6C">
        <w:rPr>
          <w:sz w:val="16"/>
        </w:rPr>
        <w:t xml:space="preserve"> “We had a very strong Democratic and Republican vote in the Senate,” Obama said</w:t>
      </w:r>
      <w:r w:rsidRPr="008417C4">
        <w:rPr>
          <w:sz w:val="16"/>
        </w:rPr>
        <w:t>. “</w:t>
      </w:r>
      <w:r w:rsidRPr="00D60A37">
        <w:rPr>
          <w:rStyle w:val="StyleBoldUnderline"/>
        </w:rPr>
        <w:t xml:space="preserve">The </w:t>
      </w:r>
      <w:r w:rsidRPr="008E5907">
        <w:rPr>
          <w:rStyle w:val="StyleBoldUnderline"/>
          <w:highlight w:val="yellow"/>
        </w:rPr>
        <w:t>only thing</w:t>
      </w:r>
      <w:r w:rsidRPr="00D60A37">
        <w:rPr>
          <w:rStyle w:val="StyleBoldUnderline"/>
        </w:rPr>
        <w:t xml:space="preserve"> right now that’s </w:t>
      </w:r>
      <w:r w:rsidRPr="008E5907">
        <w:rPr>
          <w:rStyle w:val="StyleBoldUnderline"/>
          <w:highlight w:val="yellow"/>
        </w:rPr>
        <w:t>holding</w:t>
      </w:r>
      <w:r w:rsidRPr="008E5907">
        <w:rPr>
          <w:rStyle w:val="StyleBoldUnderline"/>
        </w:rPr>
        <w:t xml:space="preserve"> it </w:t>
      </w:r>
      <w:r w:rsidRPr="008E5907">
        <w:rPr>
          <w:rStyle w:val="StyleBoldUnderline"/>
          <w:highlight w:val="yellow"/>
        </w:rPr>
        <w:t>back is,</w:t>
      </w:r>
      <w:r w:rsidRPr="008E5907">
        <w:rPr>
          <w:rStyle w:val="StyleBoldUnderline"/>
        </w:rPr>
        <w:t xml:space="preserve"> again, Speaker </w:t>
      </w:r>
      <w:r w:rsidRPr="008E5907">
        <w:rPr>
          <w:rStyle w:val="StyleBoldUnderline"/>
          <w:highlight w:val="yellow"/>
        </w:rPr>
        <w:t>Boehner</w:t>
      </w:r>
      <w:r w:rsidRPr="008E5907">
        <w:rPr>
          <w:rStyle w:val="StyleBoldUnderline"/>
        </w:rPr>
        <w:t xml:space="preserve"> not willing to call the bill on the floor of the House of Representatives</w:t>
      </w:r>
      <w:r w:rsidRPr="00D60A37">
        <w:rPr>
          <w:rStyle w:val="StyleBoldUnderline"/>
        </w:rPr>
        <w:t xml:space="preserve">. So we’re going to have to get through this crisis that was unnecessary, </w:t>
      </w:r>
      <w:r w:rsidRPr="008417C4">
        <w:rPr>
          <w:sz w:val="16"/>
        </w:rPr>
        <w:t>that was created because of the obsession of a small faction of the Republican Party on the Affordable Care Act.”</w:t>
      </w:r>
      <w:r w:rsidRPr="008417C4">
        <w:rPr>
          <w:sz w:val="12"/>
        </w:rPr>
        <w:t>¶</w:t>
      </w:r>
      <w:r w:rsidRPr="008417C4">
        <w:rPr>
          <w:sz w:val="16"/>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proofErr w:type="gramStart"/>
      <w:r w:rsidRPr="008417C4">
        <w:rPr>
          <w:sz w:val="16"/>
        </w:rPr>
        <w:t>.</w:t>
      </w:r>
      <w:r w:rsidRPr="008417C4">
        <w:rPr>
          <w:sz w:val="12"/>
        </w:rPr>
        <w:t>¶</w:t>
      </w:r>
      <w:proofErr w:type="gramEnd"/>
      <w:r w:rsidRPr="008417C4">
        <w:rPr>
          <w:sz w:val="16"/>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proofErr w:type="gramStart"/>
      <w:r w:rsidRPr="008417C4">
        <w:rPr>
          <w:sz w:val="16"/>
        </w:rPr>
        <w:t>.</w:t>
      </w:r>
      <w:r w:rsidRPr="008417C4">
        <w:rPr>
          <w:sz w:val="12"/>
        </w:rPr>
        <w:t>¶</w:t>
      </w:r>
      <w:proofErr w:type="gramEnd"/>
      <w:r w:rsidRPr="008417C4">
        <w:rPr>
          <w:sz w:val="16"/>
        </w:rPr>
        <w:t xml:space="preserve"> Some Republicans who welcomed Sen. Ted Cruz’s filibuster over </w:t>
      </w:r>
      <w:proofErr w:type="spellStart"/>
      <w:r w:rsidRPr="008417C4">
        <w:rPr>
          <w:sz w:val="16"/>
        </w:rPr>
        <w:t>Obamacare</w:t>
      </w:r>
      <w:proofErr w:type="spellEnd"/>
      <w:r w:rsidRPr="008417C4">
        <w:rPr>
          <w:sz w:val="16"/>
        </w:rPr>
        <w:t xml:space="preserve"> because it shifted the focus from immigration.</w:t>
      </w:r>
      <w:r w:rsidRPr="008417C4">
        <w:rPr>
          <w:sz w:val="12"/>
        </w:rPr>
        <w:t>¶</w:t>
      </w:r>
      <w:r w:rsidRPr="008417C4">
        <w:rPr>
          <w:sz w:val="16"/>
        </w:rPr>
        <w:t xml:space="preserve"> “If Ted [didn’t] spin the filibuster, if we don’t make this the focus, we had already heard what was coming,” Rep. Louie </w:t>
      </w:r>
      <w:proofErr w:type="spellStart"/>
      <w:r w:rsidRPr="008417C4">
        <w:rPr>
          <w:sz w:val="16"/>
        </w:rPr>
        <w:t>Gohmert</w:t>
      </w:r>
      <w:proofErr w:type="spellEnd"/>
      <w:r w:rsidRPr="008417C4">
        <w:rPr>
          <w:sz w:val="16"/>
        </w:rPr>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8417C4">
        <w:rPr>
          <w:sz w:val="16"/>
        </w:rPr>
        <w:t>Obamacare</w:t>
      </w:r>
      <w:proofErr w:type="spellEnd"/>
      <w:r w:rsidRPr="008417C4">
        <w:rPr>
          <w:sz w:val="16"/>
        </w:rPr>
        <w:t>.”</w:t>
      </w:r>
      <w:r w:rsidRPr="008417C4">
        <w:rPr>
          <w:sz w:val="12"/>
        </w:rPr>
        <w:t>¶</w:t>
      </w:r>
      <w:r w:rsidRPr="008417C4">
        <w:rPr>
          <w:sz w:val="16"/>
        </w:rPr>
        <w:t xml:space="preserve"> Still, pro-immigration advocates are hopeful </w:t>
      </w:r>
      <w:r w:rsidRPr="008E5907">
        <w:rPr>
          <w:rStyle w:val="StyleBoldUnderline"/>
          <w:highlight w:val="yellow"/>
        </w:rPr>
        <w:t>they can attain their goal</w:t>
      </w:r>
      <w:r w:rsidRPr="008417C4">
        <w:rPr>
          <w:sz w:val="16"/>
        </w:rPr>
        <w:t xml:space="preserve"> soon. “</w:t>
      </w:r>
      <w:r w:rsidRPr="008E5907">
        <w:rPr>
          <w:rStyle w:val="StyleBoldUnderline"/>
          <w:highlight w:val="yellow"/>
        </w:rPr>
        <w:t>With</w:t>
      </w:r>
      <w:r w:rsidRPr="00D60A37">
        <w:rPr>
          <w:rStyle w:val="StyleBoldUnderline"/>
        </w:rPr>
        <w:t xml:space="preserve"> more </w:t>
      </w:r>
      <w:r w:rsidRPr="008E5907">
        <w:rPr>
          <w:rStyle w:val="StyleBoldUnderline"/>
          <w:highlight w:val="yellow"/>
        </w:rPr>
        <w:t>prodding from the president and the American people,</w:t>
      </w:r>
      <w:r w:rsidRPr="00D60A37">
        <w:rPr>
          <w:rStyle w:val="StyleBoldUnderline"/>
        </w:rPr>
        <w:t>”</w:t>
      </w:r>
      <w:r w:rsidRPr="008417C4">
        <w:rPr>
          <w:sz w:val="16"/>
        </w:rPr>
        <w:t xml:space="preserve"> Gutierrez said, “</w:t>
      </w:r>
      <w:r w:rsidRPr="00D60A37">
        <w:rPr>
          <w:rStyle w:val="StyleBoldUnderline"/>
        </w:rPr>
        <w:t>we can get immigration reform legislation passed in the House</w:t>
      </w:r>
      <w:r w:rsidRPr="008417C4">
        <w:rPr>
          <w:sz w:val="16"/>
        </w:rPr>
        <w:t xml:space="preserve"> and signed into law.”</w:t>
      </w:r>
    </w:p>
    <w:p w14:paraId="7E4BA786" w14:textId="77777777" w:rsidR="004750C9" w:rsidRPr="000645D3" w:rsidRDefault="004750C9" w:rsidP="004750C9">
      <w:pPr>
        <w:pStyle w:val="Heading4"/>
        <w:rPr>
          <w:rFonts w:ascii="Calibri" w:hAnsi="Calibri"/>
        </w:rPr>
      </w:pPr>
      <w:r w:rsidRPr="000645D3">
        <w:rPr>
          <w:rFonts w:ascii="Calibri" w:hAnsi="Calibri"/>
        </w:rPr>
        <w:t xml:space="preserve">Engagement opponents control the debate on </w:t>
      </w:r>
      <w:proofErr w:type="spellStart"/>
      <w:proofErr w:type="gramStart"/>
      <w:r w:rsidRPr="000645D3">
        <w:rPr>
          <w:rFonts w:ascii="Calibri" w:hAnsi="Calibri"/>
        </w:rPr>
        <w:t>venezuela</w:t>
      </w:r>
      <w:proofErr w:type="spellEnd"/>
      <w:proofErr w:type="gramEnd"/>
    </w:p>
    <w:p w14:paraId="3766CB6C" w14:textId="77777777" w:rsidR="004750C9" w:rsidRPr="000645D3" w:rsidRDefault="004750C9" w:rsidP="004750C9">
      <w:r w:rsidRPr="000645D3">
        <w:rPr>
          <w:rStyle w:val="StyleStyleBold12pt"/>
        </w:rPr>
        <w:t>Harper, 10</w:t>
      </w:r>
      <w:r w:rsidRPr="000645D3">
        <w:t xml:space="preserve">  (</w:t>
      </w:r>
      <w:proofErr w:type="spellStart"/>
      <w:r w:rsidRPr="000645D3">
        <w:t>liz</w:t>
      </w:r>
      <w:proofErr w:type="spellEnd"/>
      <w:r w:rsidRPr="000645D3">
        <w:t xml:space="preserve">, Senior Editor @ US Institute for Peace, adjunct fellow at the Council on Hemispheric Affairs, americasquarterly.org contributing blogger based in Washington DC, 12/21, </w:t>
      </w:r>
      <w:hyperlink r:id="rId9" w:history="1">
        <w:r w:rsidRPr="000645D3">
          <w:rPr>
            <w:rStyle w:val="Hyperlink"/>
          </w:rPr>
          <w:t>http://americasquarterly.org/node/2058</w:t>
        </w:r>
      </w:hyperlink>
      <w:r w:rsidRPr="000645D3">
        <w:t>)</w:t>
      </w:r>
    </w:p>
    <w:p w14:paraId="7D96BEEE" w14:textId="77777777" w:rsidR="004750C9" w:rsidRPr="000645D3" w:rsidRDefault="004750C9" w:rsidP="004750C9">
      <w:pPr>
        <w:rPr>
          <w:sz w:val="16"/>
        </w:rPr>
      </w:pPr>
    </w:p>
    <w:p w14:paraId="1B27A25B" w14:textId="77777777" w:rsidR="004750C9" w:rsidRPr="000645D3" w:rsidRDefault="004750C9" w:rsidP="004750C9">
      <w:pPr>
        <w:rPr>
          <w:sz w:val="16"/>
        </w:rPr>
      </w:pPr>
      <w:r w:rsidRPr="000645D3">
        <w:rPr>
          <w:sz w:val="16"/>
        </w:rPr>
        <w:t xml:space="preserve">It's not clear whether </w:t>
      </w:r>
      <w:r w:rsidRPr="000645D3">
        <w:rPr>
          <w:rStyle w:val="StyleBoldUnderline"/>
          <w:highlight w:val="cyan"/>
        </w:rPr>
        <w:t>some sought to</w:t>
      </w:r>
      <w:r w:rsidRPr="000645D3">
        <w:rPr>
          <w:sz w:val="16"/>
        </w:rPr>
        <w:t xml:space="preserve"> use the QFR to </w:t>
      </w:r>
      <w:r w:rsidRPr="000645D3">
        <w:rPr>
          <w:rStyle w:val="Emphasis"/>
          <w:highlight w:val="cyan"/>
        </w:rPr>
        <w:t>strong arm</w:t>
      </w:r>
      <w:r w:rsidRPr="000645D3">
        <w:rPr>
          <w:sz w:val="16"/>
        </w:rPr>
        <w:t xml:space="preserve"> the State Department to articulate or take </w:t>
      </w:r>
      <w:r w:rsidRPr="000645D3">
        <w:rPr>
          <w:rStyle w:val="Emphasis"/>
          <w:highlight w:val="cyan"/>
        </w:rPr>
        <w:t>tougher positions</w:t>
      </w:r>
      <w:r w:rsidRPr="000645D3">
        <w:rPr>
          <w:rStyle w:val="StyleBoldUnderline"/>
          <w:highlight w:val="cyan"/>
        </w:rPr>
        <w:t>, and thereby bolster</w:t>
      </w:r>
      <w:r w:rsidRPr="000645D3">
        <w:rPr>
          <w:sz w:val="16"/>
        </w:rPr>
        <w:t xml:space="preserve"> Palmer's confirmation prospects and </w:t>
      </w:r>
      <w:r w:rsidRPr="000645D3">
        <w:rPr>
          <w:rStyle w:val="StyleBoldUnderline"/>
          <w:highlight w:val="cyan"/>
        </w:rPr>
        <w:t>support</w:t>
      </w:r>
      <w:r w:rsidRPr="000645D3">
        <w:rPr>
          <w:rStyle w:val="StyleBoldUnderline"/>
        </w:rPr>
        <w:t xml:space="preserve"> on the heels of</w:t>
      </w:r>
      <w:r w:rsidRPr="000645D3">
        <w:rPr>
          <w:sz w:val="16"/>
        </w:rPr>
        <w:t xml:space="preserve"> his "</w:t>
      </w:r>
      <w:r w:rsidRPr="000645D3">
        <w:rPr>
          <w:rStyle w:val="StyleBoldUnderline"/>
        </w:rPr>
        <w:t xml:space="preserve">weak" hearing performance. </w:t>
      </w:r>
      <w:r w:rsidRPr="000645D3">
        <w:rPr>
          <w:sz w:val="16"/>
        </w:rPr>
        <w:t xml:space="preserve">Alternatively, perhaps the QFR was publicized to thwart his prospects entirely. Who knows; at this stage, it's irrelevant. </w:t>
      </w:r>
      <w:proofErr w:type="gramStart"/>
      <w:r w:rsidRPr="000645D3">
        <w:rPr>
          <w:sz w:val="16"/>
        </w:rPr>
        <w:t>What's</w:t>
      </w:r>
      <w:proofErr w:type="gramEnd"/>
      <w:r w:rsidRPr="000645D3">
        <w:rPr>
          <w:sz w:val="16"/>
        </w:rPr>
        <w:t xml:space="preserve"> very relevant are the unfolding consequences of the QFR mishandling. First and foremost, Palmer got rolled. A dedicated Foreign Service officer was not treated with due professionalism and respect. We will not know how great he would have been in Venezuela. Second, the State Department on this matter appears naive, indecisive and disorganized. Third, </w:t>
      </w:r>
      <w:r w:rsidRPr="000645D3">
        <w:rPr>
          <w:rStyle w:val="StyleBoldUnderline"/>
          <w:highlight w:val="cyan"/>
        </w:rPr>
        <w:t>critics</w:t>
      </w:r>
      <w:r w:rsidRPr="000645D3">
        <w:rPr>
          <w:rStyle w:val="StyleBoldUnderline"/>
        </w:rPr>
        <w:t xml:space="preserve"> who </w:t>
      </w:r>
      <w:r w:rsidRPr="000645D3">
        <w:rPr>
          <w:rStyle w:val="StyleBoldUnderline"/>
          <w:highlight w:val="cyan"/>
        </w:rPr>
        <w:t>never wanted ANY ambassador</w:t>
      </w:r>
      <w:r w:rsidRPr="000645D3">
        <w:rPr>
          <w:sz w:val="16"/>
        </w:rPr>
        <w:t>—and certainly NOT Palmer—</w:t>
      </w:r>
      <w:r w:rsidRPr="000645D3">
        <w:rPr>
          <w:rStyle w:val="StyleBoldUnderline"/>
        </w:rPr>
        <w:t>in Caracas, succeeded</w:t>
      </w:r>
      <w:r w:rsidRPr="000645D3">
        <w:rPr>
          <w:sz w:val="16"/>
        </w:rPr>
        <w:t xml:space="preserve">. </w:t>
      </w:r>
      <w:proofErr w:type="gramStart"/>
      <w:r w:rsidRPr="000645D3">
        <w:rPr>
          <w:sz w:val="16"/>
        </w:rPr>
        <w:t>As did Chávez, for the short term.</w:t>
      </w:r>
      <w:proofErr w:type="gramEnd"/>
      <w:r w:rsidRPr="000645D3">
        <w:rPr>
          <w:sz w:val="16"/>
        </w:rPr>
        <w:t xml:space="preserve"> To take up the second point, </w:t>
      </w:r>
      <w:r w:rsidRPr="000645D3">
        <w:rPr>
          <w:rStyle w:val="StyleBoldUnderline"/>
        </w:rPr>
        <w:t xml:space="preserve">the </w:t>
      </w:r>
      <w:r w:rsidRPr="000645D3">
        <w:rPr>
          <w:rStyle w:val="StyleBoldUnderline"/>
          <w:highlight w:val="cyan"/>
        </w:rPr>
        <w:t xml:space="preserve">State Department </w:t>
      </w:r>
      <w:r w:rsidRPr="000645D3">
        <w:rPr>
          <w:rStyle w:val="StyleBoldUnderline"/>
        </w:rPr>
        <w:t xml:space="preserve">appears to </w:t>
      </w:r>
      <w:r w:rsidRPr="000645D3">
        <w:rPr>
          <w:rStyle w:val="StyleBoldUnderline"/>
          <w:highlight w:val="cyan"/>
        </w:rPr>
        <w:t>have different and confused messages</w:t>
      </w:r>
      <w:r w:rsidRPr="000645D3">
        <w:rPr>
          <w:rStyle w:val="StyleBoldUnderline"/>
        </w:rPr>
        <w:t xml:space="preserve"> on Venezuela</w:t>
      </w:r>
      <w:r w:rsidRPr="000645D3">
        <w:rPr>
          <w:sz w:val="16"/>
        </w:rPr>
        <w:t xml:space="preserve">. The ostensible </w:t>
      </w:r>
      <w:r w:rsidRPr="008C7F6C">
        <w:rPr>
          <w:sz w:val="16"/>
        </w:rPr>
        <w:t xml:space="preserve">example of this is the two messages of Larry Palmer's Senate testimony versus his answers to the QFR. </w:t>
      </w:r>
      <w:r w:rsidRPr="008C7F6C">
        <w:rPr>
          <w:rStyle w:val="StyleBoldUnderline"/>
        </w:rPr>
        <w:t>What can be said publicly and on the record regarding Venezuela? Beyond talking with a low voice on the safest matters, it is not clear</w:t>
      </w:r>
      <w:r w:rsidRPr="008C7F6C">
        <w:rPr>
          <w:sz w:val="16"/>
        </w:rPr>
        <w:t>. Is such timidity to Chávez' bluster necessary? The next step will be to see whether the State Department will go bold and call Venezuelan Ambassador to the U.S. Bernardo Alvarez a persona non grata, or take a softer approach and cancel his visa. Alvarez had been back home, and over the weekend, it was said he was not planning to return to Washington DC</w:t>
      </w:r>
      <w:r w:rsidRPr="000645D3">
        <w:rPr>
          <w:sz w:val="16"/>
        </w:rPr>
        <w:t xml:space="preserve">—already one move ahead of the anticipated reciprocation to Palmer's rejection. It was in Chávez’s best interests to welcome Palmer, as he wanted to work with Venezuelans, and help ease the growing tensions between the two countries. But now, the State Department will have to rethink this, and find another person...most likely with a stronger track record on human rights and democracy. Perhaps we should accept that playing nice and fair with an irrational actor like Chávez is not likely to yield positive results. At the end of the day, </w:t>
      </w:r>
      <w:r w:rsidRPr="000645D3">
        <w:rPr>
          <w:rStyle w:val="StyleBoldUnderline"/>
          <w:highlight w:val="cyan"/>
        </w:rPr>
        <w:t xml:space="preserve">we've been backed into a corner to put forward a </w:t>
      </w:r>
      <w:r w:rsidRPr="000645D3">
        <w:rPr>
          <w:rStyle w:val="Emphasis"/>
          <w:highlight w:val="cyan"/>
        </w:rPr>
        <w:t xml:space="preserve">tougher </w:t>
      </w:r>
      <w:r w:rsidRPr="000645D3">
        <w:rPr>
          <w:rStyle w:val="StyleBoldUnderline"/>
          <w:highlight w:val="cyan"/>
        </w:rPr>
        <w:t>ambassador</w:t>
      </w:r>
      <w:r w:rsidRPr="000645D3">
        <w:rPr>
          <w:sz w:val="16"/>
        </w:rPr>
        <w:t xml:space="preserve">, and not Palmer, who was our first </w:t>
      </w:r>
      <w:r w:rsidRPr="008C7F6C">
        <w:rPr>
          <w:sz w:val="16"/>
        </w:rPr>
        <w:t xml:space="preserve">pick. </w:t>
      </w:r>
      <w:r w:rsidRPr="008C7F6C">
        <w:rPr>
          <w:rStyle w:val="StyleBoldUnderline"/>
        </w:rPr>
        <w:t>Does this mean likewise that</w:t>
      </w:r>
      <w:r w:rsidRPr="008C7F6C">
        <w:rPr>
          <w:sz w:val="16"/>
        </w:rPr>
        <w:t xml:space="preserve"> our </w:t>
      </w:r>
      <w:r w:rsidRPr="008C7F6C">
        <w:rPr>
          <w:rStyle w:val="StyleBoldUnderline"/>
        </w:rPr>
        <w:t>policy of engagement must be altered</w:t>
      </w:r>
      <w:r w:rsidRPr="008C7F6C">
        <w:rPr>
          <w:sz w:val="16"/>
        </w:rPr>
        <w:t xml:space="preserve">? Are we acting in response to Venezuela's moves? </w:t>
      </w:r>
      <w:r w:rsidRPr="008C7F6C">
        <w:rPr>
          <w:rStyle w:val="StyleBoldUnderline"/>
        </w:rPr>
        <w:t>In this context, Chávez, and</w:t>
      </w:r>
      <w:r w:rsidRPr="008C7F6C">
        <w:rPr>
          <w:sz w:val="16"/>
        </w:rPr>
        <w:t xml:space="preserve"> some </w:t>
      </w:r>
      <w:r w:rsidRPr="008C7F6C">
        <w:rPr>
          <w:rStyle w:val="Emphasis"/>
        </w:rPr>
        <w:t>conservative critics here, are setting the terms</w:t>
      </w:r>
      <w:r w:rsidRPr="008C7F6C">
        <w:rPr>
          <w:rStyle w:val="StyleBoldUnderline"/>
        </w:rPr>
        <w:t xml:space="preserve"> of U.S. policy. </w:t>
      </w:r>
      <w:r w:rsidRPr="008C7F6C">
        <w:rPr>
          <w:sz w:val="16"/>
        </w:rPr>
        <w:t xml:space="preserve">This debacle also illustrates the express need for the State Department to complete its review of Venezuela policy and clarify its positions. </w:t>
      </w:r>
      <w:r w:rsidRPr="008C7F6C">
        <w:rPr>
          <w:rStyle w:val="StyleBoldUnderline"/>
        </w:rPr>
        <w:t>The QFR mishandling is a symptom of the bigger issue: uniting our</w:t>
      </w:r>
      <w:r w:rsidRPr="000645D3">
        <w:rPr>
          <w:rStyle w:val="StyleBoldUnderline"/>
        </w:rPr>
        <w:t xml:space="preserve"> various agencies to craft a coherent message and policy on Venezuela</w:t>
      </w:r>
      <w:r w:rsidRPr="000645D3">
        <w:rPr>
          <w:sz w:val="16"/>
        </w:rPr>
        <w:t xml:space="preserve">. What are the "red lines" of what we'll tolerate from Venezuela? When one of our career diplomats goes on record saying that Venezuela's National Guard is involved in </w:t>
      </w:r>
      <w:proofErr w:type="spellStart"/>
      <w:r w:rsidRPr="000645D3">
        <w:rPr>
          <w:sz w:val="16"/>
        </w:rPr>
        <w:t>narcotrafficking</w:t>
      </w:r>
      <w:proofErr w:type="spellEnd"/>
      <w:r w:rsidRPr="000645D3">
        <w:rPr>
          <w:sz w:val="16"/>
        </w:rPr>
        <w:t xml:space="preserve">, provides safe haven to terrorists like the FARC, imprisons judges for ruling against Chávez, why is the State Department not publicizing those concerns? Until now, the State Department had been keeping its profile too low for anyone's good. </w:t>
      </w:r>
      <w:proofErr w:type="gramStart"/>
      <w:r w:rsidRPr="000645D3">
        <w:rPr>
          <w:sz w:val="16"/>
        </w:rPr>
        <w:t>Ostensibly that of Ambassador Palmer.</w:t>
      </w:r>
      <w:proofErr w:type="gramEnd"/>
      <w:r w:rsidRPr="000645D3">
        <w:rPr>
          <w:sz w:val="16"/>
        </w:rPr>
        <w:t xml:space="preserve"> At this point, why is it a mistake to outline on record ways in which the Venezuelan government is breaking very basic standards of human rights and hemispheric security? </w:t>
      </w:r>
      <w:proofErr w:type="gramStart"/>
      <w:r w:rsidRPr="000645D3">
        <w:rPr>
          <w:sz w:val="16"/>
        </w:rPr>
        <w:t>Just some open and disquieting questions.</w:t>
      </w:r>
      <w:proofErr w:type="gramEnd"/>
      <w:r w:rsidRPr="000645D3">
        <w:rPr>
          <w:sz w:val="16"/>
        </w:rPr>
        <w:t xml:space="preserve"> At the least, the State Department needs to figure out what its basic message is, and then put it out there with a unified voice, loud and clear. This could go far to improve its public outreach and image. But while silence continues</w:t>
      </w:r>
      <w:r w:rsidRPr="000645D3">
        <w:rPr>
          <w:sz w:val="16"/>
          <w:highlight w:val="cyan"/>
        </w:rPr>
        <w:t xml:space="preserve">, </w:t>
      </w:r>
      <w:r w:rsidRPr="000645D3">
        <w:rPr>
          <w:rStyle w:val="StyleBoldUnderline"/>
          <w:highlight w:val="cyan"/>
        </w:rPr>
        <w:t>it seems</w:t>
      </w:r>
      <w:r w:rsidRPr="000645D3">
        <w:rPr>
          <w:rStyle w:val="StyleBoldUnderline"/>
        </w:rPr>
        <w:t xml:space="preserve"> that the </w:t>
      </w:r>
      <w:r w:rsidRPr="000645D3">
        <w:rPr>
          <w:rStyle w:val="StyleBoldUnderline"/>
          <w:highlight w:val="cyan"/>
        </w:rPr>
        <w:t>Venezuelans have settled the U.S. debate</w:t>
      </w:r>
      <w:r w:rsidRPr="000645D3">
        <w:rPr>
          <w:rStyle w:val="StyleBoldUnderline"/>
        </w:rPr>
        <w:t>: this kind of "engagement" will not get us where we want to be</w:t>
      </w:r>
      <w:r w:rsidRPr="000645D3">
        <w:rPr>
          <w:sz w:val="16"/>
        </w:rPr>
        <w:t xml:space="preserve">. Chávez is antithetical to our democratic values and security concerns. He is moving full steam down the field, while we sit on the sidelines. Time to play. </w:t>
      </w:r>
    </w:p>
    <w:p w14:paraId="3A43E87A" w14:textId="77777777" w:rsidR="004750C9" w:rsidRDefault="004750C9" w:rsidP="004750C9">
      <w:pPr>
        <w:pStyle w:val="Heading4"/>
      </w:pPr>
      <w:r>
        <w:t>Capital is key – Obama has to push now to force Boehner to call a vote</w:t>
      </w:r>
    </w:p>
    <w:p w14:paraId="5A3A6D01" w14:textId="77777777" w:rsidR="004750C9" w:rsidRDefault="004750C9" w:rsidP="004750C9">
      <w:r w:rsidRPr="003F2265">
        <w:t xml:space="preserve">Bob Ray </w:t>
      </w:r>
      <w:r w:rsidRPr="003F2265">
        <w:rPr>
          <w:rStyle w:val="StyleStyleBold12pt"/>
        </w:rPr>
        <w:t>Sanders</w:t>
      </w:r>
      <w:r>
        <w:t xml:space="preserve">, columnist, </w:t>
      </w:r>
      <w:r w:rsidRPr="003F2265">
        <w:rPr>
          <w:rStyle w:val="StyleStyleBold12pt"/>
        </w:rPr>
        <w:t>10/19</w:t>
      </w:r>
      <w:r>
        <w:t xml:space="preserve"> [“There’s no better time for Obama to push for immigration reform,” </w:t>
      </w:r>
      <w:r w:rsidRPr="003F2265">
        <w:t>http://www.star-telegram.com/2013/10/19/5258963/theres-no-better-time-for-obama.html</w:t>
      </w:r>
      <w:r>
        <w:t>]</w:t>
      </w:r>
    </w:p>
    <w:p w14:paraId="0E74B3A8" w14:textId="77777777" w:rsidR="004750C9" w:rsidRPr="008417C4" w:rsidRDefault="004750C9" w:rsidP="004750C9">
      <w:pPr>
        <w:rPr>
          <w:sz w:val="16"/>
        </w:rPr>
      </w:pPr>
      <w:r w:rsidRPr="008C7F6C">
        <w:rPr>
          <w:rStyle w:val="StyleBoldUnderline"/>
        </w:rPr>
        <w:t>Now that the Republican hijacking of the federal government has been brought to an end</w:t>
      </w:r>
      <w:r w:rsidRPr="008C7F6C">
        <w:rPr>
          <w:sz w:val="16"/>
        </w:rPr>
        <w:t xml:space="preserve">, </w:t>
      </w:r>
      <w:r w:rsidRPr="008C7F6C">
        <w:rPr>
          <w:rStyle w:val="StyleBoldUnderline"/>
        </w:rPr>
        <w:t>perhaps</w:t>
      </w:r>
      <w:r w:rsidRPr="008C7F6C">
        <w:rPr>
          <w:sz w:val="16"/>
        </w:rPr>
        <w:t xml:space="preserve"> President Barack </w:t>
      </w:r>
      <w:r w:rsidRPr="008C7F6C">
        <w:rPr>
          <w:rStyle w:val="StyleBoldUnderline"/>
        </w:rPr>
        <w:t>Obama and Congress can move on to other major issues</w:t>
      </w:r>
      <w:r w:rsidRPr="008C7F6C">
        <w:rPr>
          <w:sz w:val="16"/>
        </w:rPr>
        <w:t xml:space="preserve"> that have been neglected too long</w:t>
      </w:r>
      <w:proofErr w:type="gramStart"/>
      <w:r w:rsidRPr="008C7F6C">
        <w:rPr>
          <w:sz w:val="16"/>
        </w:rPr>
        <w:t>.</w:t>
      </w:r>
      <w:r w:rsidRPr="008C7F6C">
        <w:rPr>
          <w:sz w:val="12"/>
        </w:rPr>
        <w:t>¶</w:t>
      </w:r>
      <w:proofErr w:type="gramEnd"/>
      <w:r w:rsidRPr="008417C4">
        <w:rPr>
          <w:sz w:val="16"/>
        </w:rPr>
        <w:t xml:space="preserve"> The president, in addition to wanting to work out a long-term budget deal, has said that he is now ready to push for passage of a comprehensive immigration bill, as well as rescuing the farm bill, which was gutted when GOP lawmakers stripped out the food stamp section.</w:t>
      </w:r>
      <w:r w:rsidRPr="008417C4">
        <w:rPr>
          <w:sz w:val="12"/>
        </w:rPr>
        <w:t>¶</w:t>
      </w:r>
      <w:r w:rsidRPr="008417C4">
        <w:rPr>
          <w:sz w:val="16"/>
        </w:rPr>
        <w:t xml:space="preserve"> Just a few months ago, immigration reform looked promising, garnering bipartisan support in the Senate. A measure that was long overdue passed the upper chamber in Congress last June, but has been stalled in the House as recalcitrant Republicans simply couldn’t stomach the idea of providing a path to citizenship for the millions of illegal immigrants already in the country</w:t>
      </w:r>
      <w:proofErr w:type="gramStart"/>
      <w:r w:rsidRPr="008417C4">
        <w:rPr>
          <w:sz w:val="16"/>
        </w:rPr>
        <w:t>.</w:t>
      </w:r>
      <w:r w:rsidRPr="008417C4">
        <w:rPr>
          <w:sz w:val="12"/>
        </w:rPr>
        <w:t>¶</w:t>
      </w:r>
      <w:proofErr w:type="gramEnd"/>
      <w:r w:rsidRPr="008417C4">
        <w:rPr>
          <w:sz w:val="16"/>
        </w:rPr>
        <w:t xml:space="preserve"> While the Senate bill has its faults — including adding 700 miles of new fencing along the U.S.-Mexico border — it is a compromise that, if passed, would be a giant step toward improving the entire immigration system and, at the same time, bringing illegal immigrants out of the shadows.</w:t>
      </w:r>
      <w:r w:rsidRPr="008417C4">
        <w:rPr>
          <w:sz w:val="12"/>
        </w:rPr>
        <w:t>¶</w:t>
      </w:r>
      <w:r w:rsidRPr="008417C4">
        <w:rPr>
          <w:sz w:val="16"/>
        </w:rPr>
        <w:t xml:space="preserve"> </w:t>
      </w:r>
      <w:r w:rsidRPr="008E5907">
        <w:rPr>
          <w:rStyle w:val="StyleBoldUnderline"/>
          <w:highlight w:val="yellow"/>
        </w:rPr>
        <w:t>Obama</w:t>
      </w:r>
      <w:r w:rsidRPr="008417C4">
        <w:rPr>
          <w:sz w:val="16"/>
        </w:rPr>
        <w:t xml:space="preserve"> got re-elected partly on his promise to pursue the issue aggressively,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with</w:t>
      </w:r>
      <w:proofErr w:type="gramStart"/>
      <w:r w:rsidRPr="008417C4">
        <w:rPr>
          <w:sz w:val="16"/>
        </w:rPr>
        <w:t>.</w:t>
      </w:r>
      <w:r w:rsidRPr="008417C4">
        <w:rPr>
          <w:sz w:val="12"/>
        </w:rPr>
        <w:t>¶</w:t>
      </w:r>
      <w:proofErr w:type="gramEnd"/>
      <w:r w:rsidRPr="008417C4">
        <w:rPr>
          <w:sz w:val="16"/>
        </w:rPr>
        <w:t xml:space="preserve"> But he </w:t>
      </w:r>
      <w:r w:rsidRPr="008E5907">
        <w:rPr>
          <w:rStyle w:val="StyleBoldUnderline"/>
          <w:highlight w:val="yellow"/>
        </w:rPr>
        <w:t>shouldn’t let anything get in his way</w:t>
      </w:r>
      <w:r w:rsidRPr="00D60A37">
        <w:rPr>
          <w:rStyle w:val="StyleBoldUnderline"/>
        </w:rPr>
        <w:t xml:space="preserve"> this time</w:t>
      </w:r>
      <w:r w:rsidRPr="008417C4">
        <w:rPr>
          <w:sz w:val="16"/>
        </w:rPr>
        <w:t>, even though Republicans in the House are vowing not to negotiate with him because the president stood his ground and refused to negotiate on his healthcare law in connection with raising the debt ceiling and ending the government shutdown.</w:t>
      </w:r>
      <w:r w:rsidRPr="008417C4">
        <w:rPr>
          <w:sz w:val="12"/>
        </w:rPr>
        <w:t>¶</w:t>
      </w:r>
      <w:r w:rsidRPr="008417C4">
        <w:rPr>
          <w:sz w:val="16"/>
        </w:rPr>
        <w:t xml:space="preserve"> House Speaker John Boehner, who has refused to bring the Senate bill to a vote, has said he won’t bring any immigration legislation to the floor until a majority of his Republican caucus agrees.</w:t>
      </w:r>
      <w:r w:rsidRPr="008417C4">
        <w:rPr>
          <w:sz w:val="12"/>
        </w:rPr>
        <w:t>¶</w:t>
      </w:r>
      <w:r w:rsidRPr="008417C4">
        <w:rPr>
          <w:sz w:val="16"/>
        </w:rPr>
        <w:t xml:space="preserve"> That, in effect, means never. Or, if there is a bill that the majority of his party would support, you can almost bet it will be terribly inadequate, one that would not pass the Senate and one that the president wouldn’t sign if it did</w:t>
      </w:r>
      <w:proofErr w:type="gramStart"/>
      <w:r w:rsidRPr="008417C4">
        <w:rPr>
          <w:sz w:val="16"/>
        </w:rPr>
        <w:t>.</w:t>
      </w:r>
      <w:r w:rsidRPr="008417C4">
        <w:rPr>
          <w:sz w:val="12"/>
        </w:rPr>
        <w:t>¶</w:t>
      </w:r>
      <w:proofErr w:type="gramEnd"/>
      <w:r w:rsidRPr="008417C4">
        <w:rPr>
          <w:sz w:val="16"/>
        </w:rPr>
        <w:t xml:space="preserve"> </w:t>
      </w:r>
      <w:r w:rsidRPr="008E5907">
        <w:rPr>
          <w:rStyle w:val="StyleBoldUnderline"/>
          <w:highlight w:val="yellow"/>
        </w:rPr>
        <w:t>Boehner</w:t>
      </w:r>
      <w:r w:rsidRPr="00D60A37">
        <w:rPr>
          <w:rStyle w:val="StyleBoldUnderline"/>
        </w:rPr>
        <w:t xml:space="preserve">, who has been on the </w:t>
      </w:r>
      <w:r w:rsidRPr="008E5907">
        <w:rPr>
          <w:rStyle w:val="StyleBoldUnderline"/>
          <w:highlight w:val="yellow"/>
        </w:rPr>
        <w:t>losing end a lot lately, ought to be pressured into bringing the Senate bill to a vote</w:t>
      </w:r>
      <w:r w:rsidRPr="008417C4">
        <w:rPr>
          <w:b/>
          <w:sz w:val="16"/>
        </w:rPr>
        <w:t xml:space="preserve">. </w:t>
      </w:r>
      <w:r w:rsidRPr="008417C4">
        <w:rPr>
          <w:sz w:val="16"/>
        </w:rPr>
        <w:t>It’s clear that on many of the important matters facing this country, the majority of his party in the House will reject just about anything the president supports</w:t>
      </w:r>
      <w:proofErr w:type="gramStart"/>
      <w:r w:rsidRPr="008417C4">
        <w:rPr>
          <w:sz w:val="16"/>
        </w:rPr>
        <w:t>.</w:t>
      </w:r>
      <w:r w:rsidRPr="008417C4">
        <w:rPr>
          <w:sz w:val="12"/>
        </w:rPr>
        <w:t>¶</w:t>
      </w:r>
      <w:proofErr w:type="gramEnd"/>
      <w:r w:rsidRPr="008417C4">
        <w:rPr>
          <w:sz w:val="16"/>
        </w:rPr>
        <w:t xml:space="preserve"> Therefore, </w:t>
      </w:r>
      <w:r w:rsidRPr="008E5907">
        <w:rPr>
          <w:rStyle w:val="StyleBoldUnderline"/>
          <w:highlight w:val="yellow"/>
        </w:rPr>
        <w:t>it will be left up to</w:t>
      </w:r>
      <w:r w:rsidRPr="00D60A37">
        <w:rPr>
          <w:rStyle w:val="StyleBoldUnderline"/>
        </w:rPr>
        <w:t xml:space="preserve"> the House Democrats and the </w:t>
      </w:r>
      <w:r w:rsidRPr="008E5907">
        <w:rPr>
          <w:rStyle w:val="StyleBoldUnderline"/>
          <w:highlight w:val="yellow"/>
        </w:rPr>
        <w:t>moderate Republicans</w:t>
      </w:r>
      <w:r w:rsidRPr="00D60A37">
        <w:rPr>
          <w:rStyle w:val="StyleBoldUnderline"/>
        </w:rPr>
        <w:t xml:space="preserve"> who are not afraid of the Tea Party to get an immigration bill passed</w:t>
      </w:r>
      <w:r w:rsidRPr="008417C4">
        <w:rPr>
          <w:sz w:val="16"/>
        </w:rPr>
        <w:t>.</w:t>
      </w:r>
      <w:r w:rsidRPr="008417C4">
        <w:rPr>
          <w:sz w:val="12"/>
        </w:rPr>
        <w:t>¶</w:t>
      </w:r>
      <w:r w:rsidRPr="008417C4">
        <w:rPr>
          <w:sz w:val="16"/>
        </w:rPr>
        <w:t xml:space="preserve"> </w:t>
      </w:r>
      <w:r w:rsidRPr="008417C4">
        <w:rPr>
          <w:rStyle w:val="StyleBoldUnderline"/>
        </w:rPr>
        <w:t>Since the government shutdown</w:t>
      </w:r>
      <w:r w:rsidRPr="008417C4">
        <w:rPr>
          <w:sz w:val="16"/>
        </w:rPr>
        <w:t xml:space="preserve"> fiasco, in which the GOP unmistakably was the loser, </w:t>
      </w:r>
      <w:r w:rsidRPr="008E5907">
        <w:rPr>
          <w:rStyle w:val="StyleBoldUnderline"/>
          <w:highlight w:val="yellow"/>
        </w:rPr>
        <w:t xml:space="preserve">the </w:t>
      </w:r>
      <w:r w:rsidRPr="008E5907">
        <w:rPr>
          <w:rStyle w:val="Emphasis"/>
          <w:highlight w:val="yellow"/>
        </w:rPr>
        <w:t>president has the upper hand</w:t>
      </w:r>
      <w:r w:rsidRPr="008E5907">
        <w:rPr>
          <w:rStyle w:val="StyleBoldUnderline"/>
          <w:highlight w:val="yellow"/>
        </w:rPr>
        <w:t>,</w:t>
      </w:r>
      <w:r w:rsidRPr="008417C4">
        <w:rPr>
          <w:rStyle w:val="StyleBoldUnderline"/>
        </w:rPr>
        <w:t xml:space="preserve"> and he </w:t>
      </w:r>
      <w:r w:rsidRPr="008E5907">
        <w:rPr>
          <w:rStyle w:val="Emphasis"/>
          <w:highlight w:val="yellow"/>
        </w:rPr>
        <w:t>should take the opportunity to press forward</w:t>
      </w:r>
      <w:r w:rsidRPr="008417C4">
        <w:rPr>
          <w:rStyle w:val="StyleBoldUnderline"/>
        </w:rPr>
        <w:t xml:space="preserve"> with his agenda.</w:t>
      </w:r>
      <w:r w:rsidRPr="008417C4">
        <w:rPr>
          <w:sz w:val="12"/>
        </w:rPr>
        <w:t>¶</w:t>
      </w:r>
      <w:r w:rsidRPr="008417C4">
        <w:rPr>
          <w:sz w:val="16"/>
        </w:rPr>
        <w:t xml:space="preserve"> By no means am I suggesting that </w:t>
      </w:r>
      <w:r w:rsidRPr="008E5907">
        <w:rPr>
          <w:rStyle w:val="StyleBoldUnderline"/>
          <w:highlight w:val="yellow"/>
        </w:rPr>
        <w:t>Obama</w:t>
      </w:r>
      <w:r w:rsidRPr="008417C4">
        <w:rPr>
          <w:sz w:val="16"/>
        </w:rPr>
        <w:t xml:space="preserve"> become a bully or deliberately attempt to undermine Boehner’s leadership, but he </w:t>
      </w:r>
      <w:r w:rsidRPr="008E5907">
        <w:rPr>
          <w:rStyle w:val="StyleBoldUnderline"/>
          <w:highlight w:val="yellow"/>
        </w:rPr>
        <w:t>shouldn’t back away from this fight</w:t>
      </w:r>
      <w:r w:rsidRPr="008417C4">
        <w:rPr>
          <w:rStyle w:val="StyleBoldUnderline"/>
        </w:rPr>
        <w:t xml:space="preserve"> again.</w:t>
      </w:r>
      <w:r w:rsidRPr="008417C4">
        <w:rPr>
          <w:sz w:val="12"/>
        </w:rPr>
        <w:t>¶</w:t>
      </w:r>
      <w:r w:rsidRPr="008417C4">
        <w:rPr>
          <w:sz w:val="16"/>
        </w:rPr>
        <w:t xml:space="preserve"> Every time an election approaches — and there’s always an approaching election — it is suggested that it’s the wrong time to bring up immigration reform.</w:t>
      </w:r>
      <w:r w:rsidRPr="008417C4">
        <w:rPr>
          <w:sz w:val="12"/>
        </w:rPr>
        <w:t>¶</w:t>
      </w:r>
      <w:r w:rsidRPr="008417C4">
        <w:rPr>
          <w:sz w:val="16"/>
        </w:rPr>
        <w:t xml:space="preserve"> Frankly, </w:t>
      </w:r>
      <w:r w:rsidRPr="008E5907">
        <w:rPr>
          <w:rStyle w:val="StyleBoldUnderline"/>
          <w:highlight w:val="yellow"/>
        </w:rPr>
        <w:t xml:space="preserve">there’s </w:t>
      </w:r>
      <w:r w:rsidRPr="008C7F6C">
        <w:rPr>
          <w:rStyle w:val="StyleBoldUnderline"/>
        </w:rPr>
        <w:t>no better time than right now as candidates prepare to file for office and gear up their campaigns for the 2014 contests.</w:t>
      </w:r>
      <w:r w:rsidRPr="008C7F6C">
        <w:rPr>
          <w:sz w:val="12"/>
        </w:rPr>
        <w:t>¶</w:t>
      </w:r>
      <w:r w:rsidRPr="008C7F6C">
        <w:rPr>
          <w:sz w:val="16"/>
        </w:rPr>
        <w:t xml:space="preserve"> Let them state their positions on this issue, vote their consciences and then stand on their records.</w:t>
      </w:r>
    </w:p>
    <w:p w14:paraId="2E1CE3E9" w14:textId="77777777" w:rsidR="004750C9" w:rsidRDefault="004750C9" w:rsidP="004750C9"/>
    <w:p w14:paraId="25603E1C" w14:textId="77777777" w:rsidR="004750C9" w:rsidRPr="00A01D6E" w:rsidRDefault="004750C9" w:rsidP="004750C9">
      <w:pPr>
        <w:pStyle w:val="Heading4"/>
        <w:rPr>
          <w:sz w:val="28"/>
        </w:rPr>
      </w:pPr>
      <w:r w:rsidRPr="00A01D6E">
        <w:rPr>
          <w:sz w:val="28"/>
        </w:rPr>
        <w:t>Immigration reform expands skilled labor—spurs relations and economic growth in China and India.</w:t>
      </w:r>
    </w:p>
    <w:p w14:paraId="783B7130" w14:textId="77777777" w:rsidR="004750C9" w:rsidRPr="00A01D6E" w:rsidRDefault="004750C9" w:rsidP="004750C9">
      <w:r w:rsidRPr="00A01D6E">
        <w:rPr>
          <w:rStyle w:val="StyleStyleBold12pt"/>
        </w:rPr>
        <w:t>LA Times 12</w:t>
      </w:r>
      <w:r w:rsidRPr="00A01D6E">
        <w:t xml:space="preserve"> [Other countries eagerly await U.S. immigration reform, http://latimesblogs.latimes.com/world_now/2012/11/us-immigration-reform-eagerly-awaited-by-source-countries.html]</w:t>
      </w:r>
    </w:p>
    <w:p w14:paraId="1B724769" w14:textId="77777777" w:rsidR="004750C9" w:rsidRPr="00A01D6E" w:rsidRDefault="004750C9" w:rsidP="004750C9"/>
    <w:p w14:paraId="0A2A3C1F" w14:textId="77777777" w:rsidR="004750C9" w:rsidRPr="00A01D6E" w:rsidRDefault="004750C9" w:rsidP="004750C9">
      <w:pPr>
        <w:rPr>
          <w:sz w:val="16"/>
        </w:rPr>
      </w:pPr>
      <w:r w:rsidRPr="00A01D6E">
        <w:rPr>
          <w:sz w:val="16"/>
        </w:rPr>
        <w:t>"</w:t>
      </w:r>
      <w:r w:rsidRPr="008C7F6C">
        <w:rPr>
          <w:rStyle w:val="Emphasis"/>
        </w:rPr>
        <w:t>C</w:t>
      </w:r>
      <w:r w:rsidRPr="008C7F6C">
        <w:rPr>
          <w:rStyle w:val="StyleBoldUnderline"/>
        </w:rPr>
        <w:t xml:space="preserve">omprehensive </w:t>
      </w:r>
      <w:r w:rsidRPr="008C7F6C">
        <w:rPr>
          <w:rStyle w:val="Emphasis"/>
        </w:rPr>
        <w:t>i</w:t>
      </w:r>
      <w:r w:rsidRPr="008C7F6C">
        <w:rPr>
          <w:rStyle w:val="StyleBoldUnderline"/>
        </w:rPr>
        <w:t xml:space="preserve">mmigration </w:t>
      </w:r>
      <w:r w:rsidRPr="008C7F6C">
        <w:rPr>
          <w:rStyle w:val="Emphasis"/>
        </w:rPr>
        <w:t>r</w:t>
      </w:r>
      <w:r w:rsidRPr="008C7F6C">
        <w:rPr>
          <w:rStyle w:val="StyleBoldUnderline"/>
        </w:rPr>
        <w:t xml:space="preserve">eform will see </w:t>
      </w:r>
      <w:r w:rsidRPr="008C7F6C">
        <w:rPr>
          <w:rStyle w:val="Emphasis"/>
        </w:rPr>
        <w:t>expansion of skilled labor visas</w:t>
      </w:r>
      <w:r w:rsidRPr="008C7F6C">
        <w:rPr>
          <w:rStyle w:val="StyleBoldUnderline"/>
        </w:rPr>
        <w:t>," predicted</w:t>
      </w:r>
      <w:r w:rsidRPr="008C7F6C">
        <w:rPr>
          <w:sz w:val="16"/>
        </w:rPr>
        <w:t xml:space="preserve"> B. Lindsay </w:t>
      </w:r>
      <w:r w:rsidRPr="008C7F6C">
        <w:rPr>
          <w:rStyle w:val="StyleBoldUnderline"/>
        </w:rPr>
        <w:t>Lowell</w:t>
      </w:r>
      <w:r w:rsidRPr="00A01D6E">
        <w:rPr>
          <w:rStyle w:val="StyleBoldUnderline"/>
        </w:rPr>
        <w:t>, director of policy studies for the Institute for the Study of International Migration at Georgetown University</w:t>
      </w:r>
      <w:r w:rsidRPr="00A01D6E">
        <w:rPr>
          <w:sz w:val="16"/>
        </w:rPr>
        <w:t xml:space="preserve">. A former research chief for the congressionally appointed Commission on Immigration Reform, </w:t>
      </w:r>
      <w:r w:rsidRPr="00A01D6E">
        <w:rPr>
          <w:rStyle w:val="StyleBoldUnderline"/>
        </w:rPr>
        <w:t xml:space="preserve">Lowell said he expects to see at least a </w:t>
      </w:r>
      <w:r w:rsidRPr="00A01D6E">
        <w:rPr>
          <w:rStyle w:val="Emphasis"/>
        </w:rPr>
        <w:t>fivefold increase</w:t>
      </w:r>
      <w:r w:rsidRPr="00A01D6E">
        <w:rPr>
          <w:rStyle w:val="StyleBoldUnderline"/>
        </w:rPr>
        <w:t xml:space="preserve"> in the number of highly skilled labor visas that would provide "a</w:t>
      </w:r>
      <w:r w:rsidRPr="00A01D6E">
        <w:rPr>
          <w:rStyle w:val="StyleBoldUnderline"/>
          <w:highlight w:val="yellow"/>
        </w:rPr>
        <w:t xml:space="preserve"> </w:t>
      </w:r>
      <w:r w:rsidRPr="00A01D6E">
        <w:rPr>
          <w:rStyle w:val="Emphasis"/>
          <w:highlight w:val="yellow"/>
        </w:rPr>
        <w:t>significant shot in the arm for India and China</w:t>
      </w:r>
      <w:r w:rsidRPr="00A01D6E">
        <w:rPr>
          <w:rStyle w:val="StyleBoldUnderline"/>
        </w:rPr>
        <w:t xml:space="preserve">." </w:t>
      </w:r>
      <w:r w:rsidRPr="00A01D6E">
        <w:rPr>
          <w:rStyle w:val="StyleBoldUnderline"/>
          <w:highlight w:val="yellow"/>
        </w:rPr>
        <w:t xml:space="preserve">There is </w:t>
      </w:r>
      <w:r w:rsidRPr="00A01D6E">
        <w:rPr>
          <w:rStyle w:val="Emphasis"/>
          <w:highlight w:val="yellow"/>
        </w:rPr>
        <w:t>widespread consensus among economists and academics</w:t>
      </w:r>
      <w:r w:rsidRPr="00A01D6E">
        <w:rPr>
          <w:rStyle w:val="StyleBoldUnderline"/>
          <w:highlight w:val="yellow"/>
        </w:rPr>
        <w:t xml:space="preserve"> that skilled migration </w:t>
      </w:r>
      <w:r w:rsidRPr="00A01D6E">
        <w:rPr>
          <w:rStyle w:val="Emphasis"/>
          <w:highlight w:val="yellow"/>
        </w:rPr>
        <w:t>fosters new trade and business relationships</w:t>
      </w:r>
      <w:r w:rsidRPr="00A01D6E">
        <w:rPr>
          <w:rStyle w:val="StyleBoldUnderline"/>
          <w:highlight w:val="yellow"/>
        </w:rPr>
        <w:t xml:space="preserve"> between countries</w:t>
      </w:r>
      <w:r w:rsidRPr="00A01D6E">
        <w:rPr>
          <w:rStyle w:val="StyleBoldUnderline"/>
        </w:rPr>
        <w:t xml:space="preserve"> and </w:t>
      </w:r>
      <w:r w:rsidRPr="00A01D6E">
        <w:rPr>
          <w:rStyle w:val="Emphasis"/>
        </w:rPr>
        <w:t>enhances links to the global economy</w:t>
      </w:r>
      <w:r w:rsidRPr="00A01D6E">
        <w:rPr>
          <w:rStyle w:val="StyleBoldUnderline"/>
        </w:rPr>
        <w:t>, Lowell said. "Countries like India and China weigh the opportunities of business abroad</w:t>
      </w:r>
      <w:r w:rsidRPr="00A01D6E">
        <w:rPr>
          <w:sz w:val="16"/>
        </w:rPr>
        <w:t xml:space="preserve"> from their expats with the possibility of brain drain, </w:t>
      </w:r>
      <w:r w:rsidRPr="00A01D6E">
        <w:rPr>
          <w:rStyle w:val="StyleBoldUnderline"/>
        </w:rPr>
        <w:t>and</w:t>
      </w:r>
      <w:r w:rsidRPr="00A01D6E">
        <w:rPr>
          <w:sz w:val="16"/>
        </w:rPr>
        <w:t xml:space="preserve"> I think </w:t>
      </w:r>
      <w:r w:rsidRPr="00A01D6E">
        <w:rPr>
          <w:rStyle w:val="StyleBoldUnderline"/>
        </w:rPr>
        <w:t>they</w:t>
      </w:r>
      <w:r w:rsidRPr="00A01D6E">
        <w:rPr>
          <w:sz w:val="16"/>
        </w:rPr>
        <w:t xml:space="preserve"> still </w:t>
      </w:r>
      <w:r w:rsidRPr="00A01D6E">
        <w:rPr>
          <w:rStyle w:val="StyleBoldUnderline"/>
        </w:rPr>
        <w:t xml:space="preserve">see the immigration opportunity as a </w:t>
      </w:r>
      <w:r w:rsidRPr="00A01D6E">
        <w:rPr>
          <w:rStyle w:val="Emphasis"/>
        </w:rPr>
        <w:t>bigger plus than not</w:t>
      </w:r>
      <w:r w:rsidRPr="00A01D6E">
        <w:rPr>
          <w:rStyle w:val="StyleBoldUnderline"/>
        </w:rPr>
        <w:t>," he said</w:t>
      </w:r>
      <w:r w:rsidRPr="00A01D6E">
        <w:rPr>
          <w:sz w:val="16"/>
        </w:rPr>
        <w:t>.</w:t>
      </w:r>
    </w:p>
    <w:p w14:paraId="115134DA" w14:textId="77777777" w:rsidR="004750C9" w:rsidRPr="00A01D6E" w:rsidRDefault="004750C9" w:rsidP="004750C9">
      <w:pPr>
        <w:pStyle w:val="Heading4"/>
        <w:rPr>
          <w:sz w:val="28"/>
        </w:rPr>
      </w:pPr>
      <w:r w:rsidRPr="00A01D6E">
        <w:rPr>
          <w:sz w:val="28"/>
        </w:rPr>
        <w:t>US-Indian relations avert South Asian nuclear war.</w:t>
      </w:r>
    </w:p>
    <w:p w14:paraId="73653C86" w14:textId="77777777" w:rsidR="004750C9" w:rsidRPr="00A01D6E" w:rsidRDefault="004750C9" w:rsidP="004750C9">
      <w:r w:rsidRPr="00A01D6E">
        <w:rPr>
          <w:rStyle w:val="StyleStyleBold12pt"/>
        </w:rPr>
        <w:t>Schaffer 2</w:t>
      </w:r>
      <w:r w:rsidRPr="00A01D6E">
        <w:t xml:space="preserve"> [Spring 2002, </w:t>
      </w:r>
      <w:proofErr w:type="spellStart"/>
      <w:r w:rsidRPr="00A01D6E">
        <w:t>Teresita</w:t>
      </w:r>
      <w:proofErr w:type="spellEnd"/>
      <w:r w:rsidRPr="00A01D6E">
        <w:t>—Director of the South Asia Program at the Center for Strategic and International Security, Washington Quarterly, Lexis]</w:t>
      </w:r>
    </w:p>
    <w:p w14:paraId="0DCFDCC4" w14:textId="77777777" w:rsidR="004750C9" w:rsidRPr="00A01D6E" w:rsidRDefault="004750C9" w:rsidP="004750C9"/>
    <w:p w14:paraId="7A54F6E2" w14:textId="77777777" w:rsidR="004750C9" w:rsidRPr="00A01D6E" w:rsidRDefault="004750C9" w:rsidP="004750C9">
      <w:pPr>
        <w:rPr>
          <w:sz w:val="16"/>
        </w:rPr>
      </w:pPr>
      <w:r w:rsidRPr="00A01D6E">
        <w:rPr>
          <w:rStyle w:val="TitleChar"/>
        </w:rPr>
        <w:t>Washington's increased interest in India</w:t>
      </w:r>
      <w:r w:rsidRPr="00A01D6E">
        <w:rPr>
          <w:sz w:val="16"/>
        </w:rPr>
        <w:t xml:space="preserve"> since the late 1990s </w:t>
      </w:r>
      <w:r w:rsidRPr="00A01D6E">
        <w:rPr>
          <w:rStyle w:val="TitleChar"/>
        </w:rPr>
        <w:t>reflects India's economic expansion and position as Asia's newest rising power</w:t>
      </w:r>
      <w:r w:rsidRPr="00A01D6E">
        <w:rPr>
          <w:sz w:val="16"/>
        </w:rPr>
        <w:t xml:space="preserve">. New Delhi, for its part, is adjusting to the end of the Cold War. As a result, </w:t>
      </w:r>
      <w:r w:rsidRPr="00A01D6E">
        <w:rPr>
          <w:rStyle w:val="TitleChar"/>
        </w:rPr>
        <w:t xml:space="preserve">both giant democracies see that they can </w:t>
      </w:r>
      <w:r w:rsidRPr="00A01D6E">
        <w:rPr>
          <w:rStyle w:val="Emphasis"/>
          <w:highlight w:val="yellow"/>
        </w:rPr>
        <w:t>benefit by closer cooperation</w:t>
      </w:r>
      <w:r w:rsidRPr="00A01D6E">
        <w:rPr>
          <w:rStyle w:val="TitleChar"/>
        </w:rPr>
        <w:t>. For Washington, the advantages include a wider network of friends in Asia</w:t>
      </w:r>
      <w:r w:rsidRPr="00A01D6E">
        <w:rPr>
          <w:sz w:val="16"/>
        </w:rPr>
        <w:t xml:space="preserve"> at a time when the region is changing rapidly, </w:t>
      </w:r>
      <w:r w:rsidRPr="00A01D6E">
        <w:rPr>
          <w:rStyle w:val="TitleChar"/>
        </w:rPr>
        <w:t xml:space="preserve">as well as </w:t>
      </w:r>
      <w:r w:rsidRPr="00A01D6E">
        <w:rPr>
          <w:rStyle w:val="TitleChar"/>
          <w:highlight w:val="yellow"/>
        </w:rPr>
        <w:t xml:space="preserve">a </w:t>
      </w:r>
      <w:r w:rsidRPr="00A01D6E">
        <w:rPr>
          <w:rStyle w:val="Emphasis"/>
          <w:highlight w:val="yellow"/>
        </w:rPr>
        <w:t>stronger position</w:t>
      </w:r>
      <w:r w:rsidRPr="00A01D6E">
        <w:rPr>
          <w:rStyle w:val="TitleChar"/>
          <w:highlight w:val="yellow"/>
        </w:rPr>
        <w:t xml:space="preserve"> from which to help </w:t>
      </w:r>
      <w:r w:rsidRPr="00A01D6E">
        <w:rPr>
          <w:rStyle w:val="Emphasis"/>
          <w:highlight w:val="yellow"/>
        </w:rPr>
        <w:t>calm possible future nuclear tensions in the region</w:t>
      </w:r>
      <w:r w:rsidRPr="00A01D6E">
        <w:rPr>
          <w:rStyle w:val="TitleChar"/>
          <w:highlight w:val="yellow"/>
        </w:rPr>
        <w:t>. Enhanced trade</w:t>
      </w:r>
      <w:r w:rsidRPr="00A01D6E">
        <w:rPr>
          <w:sz w:val="16"/>
        </w:rPr>
        <w:t xml:space="preserve"> and investment </w:t>
      </w:r>
      <w:r w:rsidRPr="00A01D6E">
        <w:rPr>
          <w:rStyle w:val="TitleChar"/>
          <w:highlight w:val="yellow"/>
        </w:rPr>
        <w:t xml:space="preserve">benefit both countries and are a </w:t>
      </w:r>
      <w:r w:rsidRPr="00A01D6E">
        <w:rPr>
          <w:rStyle w:val="Emphasis"/>
          <w:highlight w:val="yellow"/>
        </w:rPr>
        <w:t>prerequisite for improved U.S. relations with India</w:t>
      </w:r>
      <w:r w:rsidRPr="00A01D6E">
        <w:rPr>
          <w:sz w:val="16"/>
        </w:rPr>
        <w:t>. For India, the country's ambition to assume a stronger leadership role in the world and to maintain an economy that lifts its people out of poverty depends critically on good relations with the United States.</w:t>
      </w:r>
    </w:p>
    <w:p w14:paraId="08707F25" w14:textId="77777777" w:rsidR="004750C9" w:rsidRPr="004750C9" w:rsidRDefault="004750C9" w:rsidP="004750C9"/>
    <w:p w14:paraId="6E866AC8" w14:textId="7EEC15B2" w:rsidR="004750C9" w:rsidRDefault="004750C9" w:rsidP="004750C9">
      <w:pPr>
        <w:pStyle w:val="Heading3"/>
      </w:pPr>
      <w:r>
        <w:t>1NC – Disad</w:t>
      </w:r>
    </w:p>
    <w:p w14:paraId="2D654FBB" w14:textId="77777777" w:rsidR="004750C9" w:rsidRPr="00787D99" w:rsidRDefault="004750C9" w:rsidP="004750C9">
      <w:pPr>
        <w:pStyle w:val="Heading4"/>
        <w:rPr>
          <w:rStyle w:val="StyleStyleBold12pt"/>
          <w:b/>
        </w:rPr>
      </w:pPr>
      <w:r w:rsidRPr="00787D99">
        <w:rPr>
          <w:rStyle w:val="StyleStyleBold12pt"/>
          <w:b/>
        </w:rPr>
        <w:t xml:space="preserve">Venezuela </w:t>
      </w:r>
      <w:proofErr w:type="spellStart"/>
      <w:r w:rsidRPr="00787D99">
        <w:rPr>
          <w:rStyle w:val="StyleStyleBold12pt"/>
          <w:b/>
        </w:rPr>
        <w:t>bilat</w:t>
      </w:r>
      <w:proofErr w:type="spellEnd"/>
      <w:r w:rsidRPr="00787D99">
        <w:rPr>
          <w:rStyle w:val="StyleStyleBold12pt"/>
          <w:b/>
        </w:rPr>
        <w:t xml:space="preserve"> high – Maduro didn’t change </w:t>
      </w:r>
      <w:r>
        <w:rPr>
          <w:rStyle w:val="StyleStyleBold12pt"/>
          <w:b/>
        </w:rPr>
        <w:t>anything (</w:t>
      </w:r>
    </w:p>
    <w:p w14:paraId="22B084C3" w14:textId="77777777" w:rsidR="004750C9" w:rsidRPr="006F049C" w:rsidRDefault="004750C9" w:rsidP="004750C9">
      <w:pPr>
        <w:rPr>
          <w:sz w:val="24"/>
        </w:rPr>
      </w:pPr>
      <w:proofErr w:type="spellStart"/>
      <w:r w:rsidRPr="006F049C">
        <w:rPr>
          <w:rStyle w:val="StyleStyleBold12pt"/>
          <w:sz w:val="28"/>
        </w:rPr>
        <w:t>Xiaokun</w:t>
      </w:r>
      <w:proofErr w:type="spellEnd"/>
      <w:r w:rsidRPr="006F049C">
        <w:rPr>
          <w:rStyle w:val="StyleStyleBold12pt"/>
          <w:sz w:val="28"/>
        </w:rPr>
        <w:t xml:space="preserve"> 7/19</w:t>
      </w:r>
      <w:r w:rsidRPr="006F049C">
        <w:rPr>
          <w:sz w:val="24"/>
        </w:rPr>
        <w:t xml:space="preserve"> – Li </w:t>
      </w:r>
      <w:proofErr w:type="spellStart"/>
      <w:r w:rsidRPr="006F049C">
        <w:rPr>
          <w:sz w:val="24"/>
        </w:rPr>
        <w:t>Xiaokun</w:t>
      </w:r>
      <w:proofErr w:type="spellEnd"/>
      <w:r w:rsidRPr="006F049C">
        <w:rPr>
          <w:sz w:val="24"/>
        </w:rPr>
        <w:t xml:space="preserve">, Reporter for China Daily USA, (“Venezuela to maintain policies toward China”, 7/19/13, </w:t>
      </w:r>
      <w:hyperlink r:id="rId10" w:history="1">
        <w:r w:rsidRPr="006F049C">
          <w:rPr>
            <w:sz w:val="24"/>
          </w:rPr>
          <w:t>http://usa.chinadaily.com.cn/epaper/2013-07/19/content_16799317.htm</w:t>
        </w:r>
      </w:hyperlink>
      <w:r w:rsidRPr="006F049C">
        <w:rPr>
          <w:sz w:val="24"/>
        </w:rPr>
        <w:t>, AW)</w:t>
      </w:r>
    </w:p>
    <w:p w14:paraId="68E1FFC9" w14:textId="77777777" w:rsidR="004750C9" w:rsidRPr="006B681A" w:rsidRDefault="004750C9" w:rsidP="004750C9">
      <w:r w:rsidRPr="006F049C">
        <w:rPr>
          <w:rStyle w:val="StyleBoldUnderline"/>
        </w:rPr>
        <w:t xml:space="preserve">The new government of </w:t>
      </w:r>
      <w:r w:rsidRPr="006F049C">
        <w:rPr>
          <w:rStyle w:val="StyleBoldUnderline"/>
          <w:highlight w:val="cyan"/>
        </w:rPr>
        <w:t>Venezuela will continue to prioritize</w:t>
      </w:r>
      <w:r w:rsidRPr="006F049C">
        <w:rPr>
          <w:rStyle w:val="StyleBoldUnderline"/>
        </w:rPr>
        <w:t xml:space="preserve"> its </w:t>
      </w:r>
      <w:r w:rsidRPr="006F049C">
        <w:rPr>
          <w:rStyle w:val="StyleBoldUnderline"/>
          <w:highlight w:val="cyan"/>
        </w:rPr>
        <w:t>relations</w:t>
      </w:r>
      <w:r w:rsidRPr="006F049C">
        <w:rPr>
          <w:rStyle w:val="StyleBoldUnderline"/>
        </w:rPr>
        <w:t xml:space="preserve"> with China </w:t>
      </w:r>
      <w:r w:rsidRPr="006F049C">
        <w:rPr>
          <w:sz w:val="24"/>
        </w:rPr>
        <w:t xml:space="preserve">and expects to learn from China's development, Venezuelan Vice-President Jorge </w:t>
      </w:r>
      <w:proofErr w:type="spellStart"/>
      <w:r w:rsidRPr="006F049C">
        <w:rPr>
          <w:rStyle w:val="StyleBoldUnderline"/>
        </w:rPr>
        <w:t>Arreaza</w:t>
      </w:r>
      <w:proofErr w:type="spellEnd"/>
      <w:r w:rsidRPr="006F049C">
        <w:rPr>
          <w:sz w:val="24"/>
        </w:rPr>
        <w:t xml:space="preserve"> </w:t>
      </w:r>
      <w:r w:rsidRPr="006F049C">
        <w:rPr>
          <w:rStyle w:val="StyleBoldUnderline"/>
        </w:rPr>
        <w:t>said</w:t>
      </w:r>
      <w:r w:rsidRPr="006F049C">
        <w:rPr>
          <w:sz w:val="24"/>
        </w:rPr>
        <w:t xml:space="preserve"> in Beijing on Thursday. </w:t>
      </w:r>
      <w:proofErr w:type="spellStart"/>
      <w:r w:rsidRPr="006F049C">
        <w:rPr>
          <w:sz w:val="24"/>
        </w:rPr>
        <w:t>Arreaza</w:t>
      </w:r>
      <w:proofErr w:type="spellEnd"/>
      <w:r w:rsidRPr="006F049C">
        <w:rPr>
          <w:sz w:val="24"/>
        </w:rPr>
        <w:t xml:space="preserve">, who began an official five-day visit to China on Wednesday, made the remarks while meeting Vice-President Li </w:t>
      </w:r>
      <w:proofErr w:type="spellStart"/>
      <w:r w:rsidRPr="006F049C">
        <w:rPr>
          <w:sz w:val="24"/>
        </w:rPr>
        <w:t>Yuanchao</w:t>
      </w:r>
      <w:proofErr w:type="spellEnd"/>
      <w:r w:rsidRPr="006F049C">
        <w:rPr>
          <w:sz w:val="24"/>
        </w:rPr>
        <w:t xml:space="preserve"> at the Great Hall of the People. </w:t>
      </w:r>
      <w:r w:rsidRPr="006F049C">
        <w:rPr>
          <w:rStyle w:val="StyleBoldUnderline"/>
        </w:rPr>
        <w:t xml:space="preserve">Observers said </w:t>
      </w:r>
      <w:r w:rsidRPr="006F049C">
        <w:rPr>
          <w:rStyle w:val="StyleBoldUnderline"/>
          <w:highlight w:val="cyan"/>
        </w:rPr>
        <w:t>there is no need to worr</w:t>
      </w:r>
      <w:r w:rsidRPr="006F049C">
        <w:rPr>
          <w:rStyle w:val="StyleBoldUnderline"/>
        </w:rPr>
        <w:t>y about changes in Venezuela's China policies</w:t>
      </w:r>
      <w:r w:rsidRPr="006F049C">
        <w:rPr>
          <w:sz w:val="24"/>
        </w:rPr>
        <w:t xml:space="preserve"> in the post-Chavez period. </w:t>
      </w:r>
      <w:r w:rsidRPr="006F049C">
        <w:rPr>
          <w:rStyle w:val="Emphasis"/>
          <w:highlight w:val="cyan"/>
        </w:rPr>
        <w:t>Frequent high-level visits</w:t>
      </w:r>
      <w:r w:rsidRPr="006F049C">
        <w:rPr>
          <w:sz w:val="24"/>
          <w:highlight w:val="cyan"/>
        </w:rPr>
        <w:t xml:space="preserve"> </w:t>
      </w:r>
      <w:r w:rsidRPr="006F049C">
        <w:rPr>
          <w:rStyle w:val="StyleBoldUnderline"/>
          <w:highlight w:val="cyan"/>
        </w:rPr>
        <w:t>show</w:t>
      </w:r>
      <w:r w:rsidRPr="006F049C">
        <w:rPr>
          <w:rStyle w:val="StyleBoldUnderline"/>
        </w:rPr>
        <w:t xml:space="preserve">ed that </w:t>
      </w:r>
      <w:r w:rsidRPr="006F049C">
        <w:rPr>
          <w:rStyle w:val="StyleBoldUnderline"/>
          <w:highlight w:val="cyan"/>
        </w:rPr>
        <w:t>the two nations are trying to consolidate ties</w:t>
      </w:r>
      <w:r w:rsidRPr="006F049C">
        <w:rPr>
          <w:sz w:val="24"/>
        </w:rPr>
        <w:t xml:space="preserve">. "Apparently, Venezuelan President Nicolas </w:t>
      </w:r>
      <w:r w:rsidRPr="006F049C">
        <w:rPr>
          <w:rStyle w:val="StyleBoldUnderline"/>
        </w:rPr>
        <w:t>Maduro has adopted Chavez's policies</w:t>
      </w:r>
      <w:r w:rsidRPr="006F049C">
        <w:rPr>
          <w:sz w:val="24"/>
        </w:rPr>
        <w:t xml:space="preserve"> on China," said Wu </w:t>
      </w:r>
      <w:proofErr w:type="spellStart"/>
      <w:r w:rsidRPr="006F049C">
        <w:rPr>
          <w:sz w:val="24"/>
        </w:rPr>
        <w:t>Baiyi</w:t>
      </w:r>
      <w:proofErr w:type="spellEnd"/>
      <w:r w:rsidRPr="006F049C">
        <w:rPr>
          <w:sz w:val="24"/>
        </w:rPr>
        <w:t xml:space="preserve">, deputy head of the Institution of Latin American Studies under the Chinese Academy of Social Sciences. "Besides, </w:t>
      </w:r>
      <w:r w:rsidRPr="006F049C">
        <w:rPr>
          <w:rStyle w:val="StyleBoldUnderline"/>
        </w:rPr>
        <w:t xml:space="preserve">the </w:t>
      </w:r>
      <w:r w:rsidRPr="006F049C">
        <w:rPr>
          <w:rStyle w:val="StyleBoldUnderline"/>
          <w:highlight w:val="cyan"/>
        </w:rPr>
        <w:t>Venezuelan</w:t>
      </w:r>
      <w:r w:rsidRPr="006F049C">
        <w:rPr>
          <w:rStyle w:val="StyleBoldUnderline"/>
        </w:rPr>
        <w:t xml:space="preserve"> economy'</w:t>
      </w:r>
      <w:r w:rsidRPr="006F049C">
        <w:rPr>
          <w:rStyle w:val="StyleBoldUnderline"/>
          <w:highlight w:val="cyan"/>
        </w:rPr>
        <w:t>s</w:t>
      </w:r>
      <w:r w:rsidRPr="006F049C">
        <w:rPr>
          <w:rStyle w:val="StyleBoldUnderline"/>
        </w:rPr>
        <w:t xml:space="preserve"> steady </w:t>
      </w:r>
      <w:r w:rsidRPr="006F049C">
        <w:rPr>
          <w:rStyle w:val="StyleBoldUnderline"/>
          <w:highlight w:val="cyan"/>
        </w:rPr>
        <w:t>development</w:t>
      </w:r>
      <w:r w:rsidRPr="006F049C">
        <w:rPr>
          <w:rStyle w:val="StyleBoldUnderline"/>
        </w:rPr>
        <w:t xml:space="preserve"> </w:t>
      </w:r>
      <w:r w:rsidRPr="006F049C">
        <w:rPr>
          <w:rStyle w:val="StyleBoldUnderline"/>
          <w:highlight w:val="cyan"/>
        </w:rPr>
        <w:t>and</w:t>
      </w:r>
      <w:r w:rsidRPr="006F049C">
        <w:rPr>
          <w:rStyle w:val="StyleBoldUnderline"/>
        </w:rPr>
        <w:t xml:space="preserve"> its </w:t>
      </w:r>
      <w:r w:rsidRPr="006F049C">
        <w:rPr>
          <w:rStyle w:val="StyleBoldUnderline"/>
          <w:highlight w:val="cyan"/>
        </w:rPr>
        <w:t>oil exports are</w:t>
      </w:r>
      <w:r w:rsidRPr="006F049C">
        <w:rPr>
          <w:rStyle w:val="StyleBoldUnderline"/>
        </w:rPr>
        <w:t xml:space="preserve"> closely </w:t>
      </w:r>
      <w:r w:rsidRPr="006F049C">
        <w:rPr>
          <w:rStyle w:val="StyleBoldUnderline"/>
          <w:highlight w:val="cyan"/>
        </w:rPr>
        <w:t>linked to China</w:t>
      </w:r>
      <w:r w:rsidRPr="006F049C">
        <w:rPr>
          <w:sz w:val="24"/>
        </w:rPr>
        <w:t xml:space="preserve">," he said. Li told </w:t>
      </w:r>
      <w:proofErr w:type="spellStart"/>
      <w:r w:rsidRPr="006F049C">
        <w:rPr>
          <w:sz w:val="24"/>
        </w:rPr>
        <w:t>Arreaza</w:t>
      </w:r>
      <w:proofErr w:type="spellEnd"/>
      <w:r w:rsidRPr="006F049C">
        <w:rPr>
          <w:sz w:val="24"/>
        </w:rPr>
        <w:t xml:space="preserve"> that the two nations should maintain closer high-level contacts, expand cooperation in the areas of energy, finance and agriculture, step up exchanges regarding experience in governance and deepen their strategic partnership. </w:t>
      </w:r>
      <w:r w:rsidRPr="006F049C">
        <w:rPr>
          <w:rStyle w:val="StyleBoldUnderline"/>
        </w:rPr>
        <w:t xml:space="preserve">China and Venezuela forged </w:t>
      </w:r>
      <w:r w:rsidRPr="006F049C">
        <w:rPr>
          <w:rStyle w:val="StyleBoldUnderline"/>
          <w:highlight w:val="cyan"/>
        </w:rPr>
        <w:t>a strategic partnership</w:t>
      </w:r>
      <w:r w:rsidRPr="006F049C">
        <w:rPr>
          <w:rStyle w:val="StyleBoldUnderline"/>
        </w:rPr>
        <w:t xml:space="preserve"> of common development in 2001</w:t>
      </w:r>
      <w:r w:rsidRPr="006F049C">
        <w:rPr>
          <w:sz w:val="24"/>
        </w:rPr>
        <w:t xml:space="preserve">. Li said the two nations should jointly develop a blueprint for the future development of bilateral links. </w:t>
      </w:r>
      <w:proofErr w:type="spellStart"/>
      <w:r w:rsidRPr="006F049C">
        <w:rPr>
          <w:rStyle w:val="StyleBoldUnderline"/>
        </w:rPr>
        <w:t>Arreaza</w:t>
      </w:r>
      <w:proofErr w:type="spellEnd"/>
      <w:r w:rsidRPr="006F049C">
        <w:rPr>
          <w:rStyle w:val="StyleBoldUnderline"/>
        </w:rPr>
        <w:t xml:space="preserve"> said his government will </w:t>
      </w:r>
      <w:r w:rsidRPr="006F049C">
        <w:rPr>
          <w:rStyle w:val="StyleBoldUnderline"/>
          <w:highlight w:val="cyan"/>
        </w:rPr>
        <w:t>continue to prioritize</w:t>
      </w:r>
      <w:r w:rsidRPr="006F049C">
        <w:rPr>
          <w:rStyle w:val="StyleBoldUnderline"/>
        </w:rPr>
        <w:t xml:space="preserve"> its </w:t>
      </w:r>
      <w:r w:rsidRPr="006F049C">
        <w:rPr>
          <w:rStyle w:val="StyleBoldUnderline"/>
          <w:highlight w:val="cyan"/>
        </w:rPr>
        <w:t>relations</w:t>
      </w:r>
      <w:r w:rsidRPr="006F049C">
        <w:rPr>
          <w:rStyle w:val="StyleBoldUnderline"/>
        </w:rPr>
        <w:t xml:space="preserve"> with China</w:t>
      </w:r>
      <w:r w:rsidRPr="006F049C">
        <w:rPr>
          <w:sz w:val="24"/>
        </w:rPr>
        <w:t xml:space="preserve">, adding that </w:t>
      </w:r>
      <w:r w:rsidRPr="006F049C">
        <w:rPr>
          <w:rStyle w:val="StyleBoldUnderline"/>
          <w:highlight w:val="cyan"/>
        </w:rPr>
        <w:t>the country is ready to learn</w:t>
      </w:r>
      <w:r w:rsidRPr="006F049C">
        <w:rPr>
          <w:rStyle w:val="StyleBoldUnderline"/>
        </w:rPr>
        <w:t xml:space="preserve"> from China's experience</w:t>
      </w:r>
      <w:r w:rsidRPr="006F049C">
        <w:rPr>
          <w:sz w:val="24"/>
        </w:rPr>
        <w:t xml:space="preserve"> in development and strengthen cooperation in all fields. The late Venezuelan leader Hugo Chavez visited China six times after he took office in 1999 and greatly encouraged boosting ties. </w:t>
      </w:r>
      <w:r w:rsidRPr="006F049C">
        <w:rPr>
          <w:rStyle w:val="StyleBoldUnderline"/>
          <w:highlight w:val="cyan"/>
        </w:rPr>
        <w:t>Bilateral trade reached $23 billion</w:t>
      </w:r>
      <w:r w:rsidRPr="006F049C">
        <w:rPr>
          <w:sz w:val="24"/>
        </w:rPr>
        <w:t xml:space="preserve"> in 2012. According to the Chinese embassy in Venezuela, </w:t>
      </w:r>
      <w:r w:rsidRPr="006F049C">
        <w:rPr>
          <w:rStyle w:val="StyleBoldUnderline"/>
        </w:rPr>
        <w:t>China has provided more than $30 billion in financing</w:t>
      </w:r>
      <w:r w:rsidRPr="006F049C">
        <w:rPr>
          <w:sz w:val="24"/>
        </w:rPr>
        <w:t xml:space="preserve"> to Venezuela to push forward nearly 300 projects of mutual cooperation. There have been concerns among Chinese investors that favorable policies on China might change under the new </w:t>
      </w:r>
      <w:r w:rsidRPr="009E6E06">
        <w:rPr>
          <w:sz w:val="24"/>
        </w:rPr>
        <w:t xml:space="preserve">government. </w:t>
      </w:r>
      <w:r w:rsidRPr="009E6E06">
        <w:rPr>
          <w:rStyle w:val="StyleBoldUnderline"/>
        </w:rPr>
        <w:t>Maduro told a visiting high-ranking Chinese official</w:t>
      </w:r>
      <w:r w:rsidRPr="009E6E06">
        <w:rPr>
          <w:sz w:val="24"/>
        </w:rPr>
        <w:t xml:space="preserve"> after Chavez's funeral in March that </w:t>
      </w:r>
      <w:r w:rsidRPr="009E6E06">
        <w:rPr>
          <w:rStyle w:val="StyleBoldUnderline"/>
        </w:rPr>
        <w:t xml:space="preserve">the best way to pay tribute to the late leader was to keep </w:t>
      </w:r>
      <w:r w:rsidRPr="009E6E06">
        <w:rPr>
          <w:rStyle w:val="Emphasis"/>
        </w:rPr>
        <w:t>deepening the strategic partnership</w:t>
      </w:r>
      <w:r w:rsidRPr="009E6E06">
        <w:rPr>
          <w:rStyle w:val="StyleBoldUnderline"/>
        </w:rPr>
        <w:t xml:space="preserve"> with</w:t>
      </w:r>
      <w:r w:rsidRPr="006F049C">
        <w:rPr>
          <w:rStyle w:val="StyleBoldUnderline"/>
        </w:rPr>
        <w:t xml:space="preserve"> China</w:t>
      </w:r>
      <w:r w:rsidRPr="006F049C">
        <w:rPr>
          <w:sz w:val="24"/>
        </w:rPr>
        <w:t xml:space="preserve">. Beijing and Caracas have maintained frequent mutual visits of high-level officials since then. Li </w:t>
      </w:r>
      <w:proofErr w:type="spellStart"/>
      <w:r w:rsidRPr="006F049C">
        <w:rPr>
          <w:sz w:val="24"/>
        </w:rPr>
        <w:t>Yuanchao</w:t>
      </w:r>
      <w:proofErr w:type="spellEnd"/>
      <w:r w:rsidRPr="006F049C">
        <w:rPr>
          <w:sz w:val="24"/>
        </w:rPr>
        <w:t xml:space="preserve"> visited Venezuela for five days in May and met with key leaders including Maduro, </w:t>
      </w:r>
      <w:proofErr w:type="spellStart"/>
      <w:r w:rsidRPr="006F049C">
        <w:rPr>
          <w:sz w:val="24"/>
        </w:rPr>
        <w:t>Arreaza</w:t>
      </w:r>
      <w:proofErr w:type="spellEnd"/>
      <w:r w:rsidRPr="006F049C">
        <w:rPr>
          <w:sz w:val="24"/>
        </w:rPr>
        <w:t xml:space="preserve">, and President of the Venezuelan National Assembly </w:t>
      </w:r>
      <w:proofErr w:type="spellStart"/>
      <w:r w:rsidRPr="006F049C">
        <w:rPr>
          <w:sz w:val="24"/>
        </w:rPr>
        <w:t>Diosdado</w:t>
      </w:r>
      <w:proofErr w:type="spellEnd"/>
      <w:r w:rsidRPr="006F049C">
        <w:rPr>
          <w:sz w:val="24"/>
        </w:rPr>
        <w:t xml:space="preserve"> Cabello. The Foreign Ministry said the visit was of great importance because the two countries had just completed a transition of leadership. Cabello paid a visit to China in July, several days before </w:t>
      </w:r>
      <w:proofErr w:type="spellStart"/>
      <w:r w:rsidRPr="006F049C">
        <w:rPr>
          <w:sz w:val="24"/>
        </w:rPr>
        <w:t>Arreaza's</w:t>
      </w:r>
      <w:proofErr w:type="spellEnd"/>
      <w:r w:rsidRPr="006F049C">
        <w:rPr>
          <w:sz w:val="24"/>
        </w:rPr>
        <w:t xml:space="preserve"> China trip. Cabello said ahead of the visit that Venezuela's relations with China were stable and that cooperation between the two nations would continue. He said Venezuela would like to be an important partner in China's energy imports. </w:t>
      </w:r>
      <w:r w:rsidRPr="006F049C">
        <w:rPr>
          <w:rStyle w:val="StyleBoldUnderline"/>
        </w:rPr>
        <w:t>China is a major source of Venezuela's export income</w:t>
      </w:r>
      <w:r w:rsidRPr="006F049C">
        <w:rPr>
          <w:sz w:val="24"/>
        </w:rPr>
        <w:t xml:space="preserve">, he said. Cabello, who is also the first vice-president of the ruling United Socialist Party of Venezuela, said the party will dispatch 50 party members to learn in China in September. He said such </w:t>
      </w:r>
      <w:r w:rsidRPr="006F049C">
        <w:rPr>
          <w:rStyle w:val="StyleBoldUnderline"/>
        </w:rPr>
        <w:t xml:space="preserve">communication </w:t>
      </w:r>
      <w:proofErr w:type="gramStart"/>
      <w:r w:rsidRPr="006F049C">
        <w:rPr>
          <w:rStyle w:val="StyleBoldUnderline"/>
        </w:rPr>
        <w:t>will</w:t>
      </w:r>
      <w:proofErr w:type="gramEnd"/>
      <w:r w:rsidRPr="006F049C">
        <w:rPr>
          <w:rStyle w:val="StyleBoldUnderline"/>
        </w:rPr>
        <w:t xml:space="preserve"> help the development of the country and the party.</w:t>
      </w:r>
      <w:r w:rsidRPr="006F049C">
        <w:rPr>
          <w:sz w:val="24"/>
        </w:rPr>
        <w:t xml:space="preserve"> Venezuelan Oil and Mining Minister Rafael Ramirez also came to Beijing in June. Ramirez told reporters that </w:t>
      </w:r>
      <w:r w:rsidRPr="006F049C">
        <w:rPr>
          <w:rStyle w:val="StyleBoldUnderline"/>
        </w:rPr>
        <w:t xml:space="preserve">Venezuela exported 626,000 barrels of oil per day to China </w:t>
      </w:r>
      <w:r w:rsidRPr="006F049C">
        <w:rPr>
          <w:sz w:val="24"/>
        </w:rPr>
        <w:t>in the first four months of this year, 18 percent more than the same period last year. He said the figure is expected to reach 1 million barrels per day within two years. In 2005, the figure was only 49,000 barrels per day. "</w:t>
      </w:r>
      <w:r w:rsidRPr="006F049C">
        <w:rPr>
          <w:rStyle w:val="StyleBoldUnderline"/>
          <w:highlight w:val="cyan"/>
        </w:rPr>
        <w:t>Chinese enterprises are expanding investment</w:t>
      </w:r>
      <w:r w:rsidRPr="006F049C">
        <w:rPr>
          <w:sz w:val="24"/>
        </w:rPr>
        <w:t xml:space="preserve"> in Venezuela, a reflection of their confidence in the Venezuelan economy, and its relations with China," said Wu </w:t>
      </w:r>
      <w:proofErr w:type="spellStart"/>
      <w:r w:rsidRPr="006F049C">
        <w:rPr>
          <w:sz w:val="24"/>
        </w:rPr>
        <w:t>Baiyi</w:t>
      </w:r>
      <w:proofErr w:type="spellEnd"/>
      <w:r w:rsidRPr="006F049C">
        <w:rPr>
          <w:sz w:val="24"/>
        </w:rPr>
        <w:t>. Wang Zhen, former Chinese ambassador to Venezuela, said many other political parties in Venezuela, including the opposition, also attach great importance to ties with Beijing.</w:t>
      </w:r>
    </w:p>
    <w:p w14:paraId="411E9EC8" w14:textId="77777777" w:rsidR="004750C9" w:rsidRPr="00787D99" w:rsidRDefault="004750C9" w:rsidP="004750C9">
      <w:pPr>
        <w:pStyle w:val="Heading4"/>
      </w:pPr>
      <w:r w:rsidRPr="00787D99">
        <w:t xml:space="preserve">Venezuela is zero sum for the U.S. and China </w:t>
      </w:r>
    </w:p>
    <w:p w14:paraId="4EBE338D" w14:textId="77777777" w:rsidR="004750C9" w:rsidRPr="006F049C" w:rsidRDefault="004750C9" w:rsidP="004750C9">
      <w:pPr>
        <w:rPr>
          <w:sz w:val="24"/>
        </w:rPr>
      </w:pPr>
      <w:proofErr w:type="spellStart"/>
      <w:r w:rsidRPr="006F049C">
        <w:rPr>
          <w:rStyle w:val="StyleStyleBold12pt"/>
          <w:sz w:val="28"/>
        </w:rPr>
        <w:t>Dumbaugh</w:t>
      </w:r>
      <w:proofErr w:type="spellEnd"/>
      <w:r w:rsidRPr="006F049C">
        <w:rPr>
          <w:sz w:val="24"/>
        </w:rPr>
        <w:t xml:space="preserve"> </w:t>
      </w:r>
      <w:r w:rsidRPr="006F049C">
        <w:rPr>
          <w:rStyle w:val="StyleStyleBold12pt"/>
          <w:sz w:val="28"/>
        </w:rPr>
        <w:t>8 –</w:t>
      </w:r>
      <w:r w:rsidRPr="006F049C">
        <w:rPr>
          <w:sz w:val="24"/>
        </w:rPr>
        <w:t xml:space="preserve"> specialist in Asian affairs for the Congressional Research Service, 8 [Kerry, 7-18-8, Congressional Research Service, “CRS Report for Congress”, http://www.fas.org/sgp/crs/row/RL34588.pdf, accessed 7-9-13]</w:t>
      </w:r>
    </w:p>
    <w:p w14:paraId="71CC7A57" w14:textId="77777777" w:rsidR="004750C9" w:rsidRPr="006F049C" w:rsidRDefault="004750C9" w:rsidP="004750C9">
      <w:pPr>
        <w:rPr>
          <w:rStyle w:val="Emphasis"/>
        </w:rPr>
      </w:pPr>
      <w:r w:rsidRPr="006F049C">
        <w:rPr>
          <w:rStyle w:val="StyleBoldUnderline"/>
          <w:highlight w:val="cyan"/>
        </w:rPr>
        <w:t>Energy concerns</w:t>
      </w:r>
      <w:r w:rsidRPr="00F27DBC">
        <w:rPr>
          <w:sz w:val="16"/>
        </w:rPr>
        <w:t xml:space="preserve"> also </w:t>
      </w:r>
      <w:r w:rsidRPr="006F049C">
        <w:rPr>
          <w:rStyle w:val="StyleBoldUnderline"/>
          <w:highlight w:val="cyan"/>
        </w:rPr>
        <w:t>play a role in China’s Latin-American diplomacy</w:t>
      </w:r>
      <w:r w:rsidRPr="00F27DBC">
        <w:rPr>
          <w:sz w:val="16"/>
        </w:rPr>
        <w:t xml:space="preserve">, particularly in </w:t>
      </w:r>
      <w:r w:rsidRPr="006F049C">
        <w:rPr>
          <w:rStyle w:val="StyleBoldUnderline"/>
        </w:rPr>
        <w:t>Venezuela</w:t>
      </w:r>
      <w:r w:rsidRPr="00F27DBC">
        <w:rPr>
          <w:sz w:val="16"/>
        </w:rPr>
        <w:t xml:space="preserve">, which now </w:t>
      </w:r>
      <w:r w:rsidRPr="006F049C">
        <w:rPr>
          <w:rStyle w:val="StyleBoldUnderline"/>
        </w:rPr>
        <w:t>accounts for almost 15% of U.S. oil imports</w:t>
      </w:r>
      <w:r w:rsidRPr="00F27DBC">
        <w:rPr>
          <w:sz w:val="16"/>
        </w:rPr>
        <w:t xml:space="preserve">, and in Brazil, with which </w:t>
      </w:r>
      <w:r w:rsidRPr="006F049C">
        <w:rPr>
          <w:rStyle w:val="Emphasis"/>
          <w:highlight w:val="cyan"/>
        </w:rPr>
        <w:t>China announced a $10 billion energy deal</w:t>
      </w:r>
      <w:r w:rsidRPr="00F27DBC">
        <w:rPr>
          <w:sz w:val="16"/>
        </w:rPr>
        <w:t xml:space="preserve"> in November 2004.65 As a consequence of Venezuelan President Hugo Chavez’s visit to Beijing in December 2004 and PRC Vice-President </w:t>
      </w:r>
      <w:proofErr w:type="spellStart"/>
      <w:r w:rsidRPr="00F27DBC">
        <w:rPr>
          <w:sz w:val="16"/>
        </w:rPr>
        <w:t>Zeng</w:t>
      </w:r>
      <w:proofErr w:type="spellEnd"/>
      <w:r w:rsidRPr="00F27DBC">
        <w:rPr>
          <w:sz w:val="16"/>
        </w:rPr>
        <w:t xml:space="preserve"> </w:t>
      </w:r>
      <w:proofErr w:type="spellStart"/>
      <w:r w:rsidRPr="00F27DBC">
        <w:rPr>
          <w:sz w:val="16"/>
        </w:rPr>
        <w:t>Qinghong’s</w:t>
      </w:r>
      <w:proofErr w:type="spellEnd"/>
      <w:r w:rsidRPr="00F27DBC">
        <w:rPr>
          <w:sz w:val="16"/>
        </w:rPr>
        <w:t xml:space="preserve"> visit to Venezuela in January 2005, </w:t>
      </w:r>
      <w:r w:rsidRPr="006F049C">
        <w:rPr>
          <w:rStyle w:val="StyleBoldUnderline"/>
          <w:highlight w:val="cyan"/>
        </w:rPr>
        <w:t>the two countries</w:t>
      </w:r>
      <w:r w:rsidRPr="006F049C">
        <w:rPr>
          <w:rStyle w:val="StyleBoldUnderline"/>
        </w:rPr>
        <w:t xml:space="preserve"> reportedly </w:t>
      </w:r>
      <w:r w:rsidRPr="006F049C">
        <w:rPr>
          <w:rStyle w:val="StyleBoldUnderline"/>
          <w:highlight w:val="cyan"/>
        </w:rPr>
        <w:t>signed</w:t>
      </w:r>
      <w:r w:rsidRPr="006F049C">
        <w:rPr>
          <w:rStyle w:val="StyleBoldUnderline"/>
        </w:rPr>
        <w:t xml:space="preserve"> a series of </w:t>
      </w:r>
      <w:r w:rsidRPr="006F049C">
        <w:rPr>
          <w:rStyle w:val="StyleBoldUnderline"/>
          <w:highlight w:val="cyan"/>
        </w:rPr>
        <w:t>agreements</w:t>
      </w:r>
      <w:r w:rsidRPr="006F049C">
        <w:rPr>
          <w:rStyle w:val="StyleBoldUnderline"/>
        </w:rPr>
        <w:t xml:space="preserve"> </w:t>
      </w:r>
      <w:r w:rsidRPr="00F27DBC">
        <w:rPr>
          <w:sz w:val="16"/>
        </w:rPr>
        <w:t xml:space="preserve">that committed the China National Petroleum Corporation to spend over $400 million to develop Venezuelan oil and gas reserves.66 </w:t>
      </w:r>
      <w:r w:rsidRPr="006F049C">
        <w:rPr>
          <w:rStyle w:val="StyleBoldUnderline"/>
          <w:highlight w:val="cyan"/>
        </w:rPr>
        <w:t>Given the current poor state of U.S.- Venezuelan relation</w:t>
      </w:r>
      <w:r w:rsidRPr="006F049C">
        <w:rPr>
          <w:rStyle w:val="StyleBoldUnderline"/>
        </w:rPr>
        <w:t xml:space="preserve">s </w:t>
      </w:r>
      <w:r w:rsidRPr="00F27DBC">
        <w:rPr>
          <w:sz w:val="16"/>
        </w:rPr>
        <w:t>under the Chavez government,</w:t>
      </w:r>
      <w:r w:rsidRPr="006F049C">
        <w:rPr>
          <w:rStyle w:val="StyleBoldUnderline"/>
        </w:rPr>
        <w:t xml:space="preserve"> some </w:t>
      </w:r>
      <w:r w:rsidRPr="006F049C">
        <w:rPr>
          <w:rStyle w:val="StyleBoldUnderline"/>
          <w:highlight w:val="cyan"/>
        </w:rPr>
        <w:t>American observers worry</w:t>
      </w:r>
      <w:r w:rsidRPr="006F049C">
        <w:rPr>
          <w:rStyle w:val="StyleBoldUnderline"/>
        </w:rPr>
        <w:t xml:space="preserve"> that </w:t>
      </w:r>
      <w:r w:rsidRPr="009E6E06">
        <w:rPr>
          <w:rStyle w:val="StyleBoldUnderline"/>
        </w:rPr>
        <w:t>Venezuelan energy agreements with China</w:t>
      </w:r>
      <w:r w:rsidRPr="009E6E06">
        <w:rPr>
          <w:sz w:val="16"/>
        </w:rPr>
        <w:t xml:space="preserve"> ultimately </w:t>
      </w:r>
      <w:r w:rsidRPr="009E6E06">
        <w:rPr>
          <w:rStyle w:val="Emphasis"/>
        </w:rPr>
        <w:t>may serve to divert oil from the United St</w:t>
      </w:r>
      <w:r w:rsidRPr="006F049C">
        <w:rPr>
          <w:rStyle w:val="Emphasis"/>
        </w:rPr>
        <w:t>ates.</w:t>
      </w:r>
    </w:p>
    <w:p w14:paraId="4C7E5ECE" w14:textId="77777777" w:rsidR="004750C9" w:rsidRPr="00787D99" w:rsidRDefault="004750C9" w:rsidP="004750C9">
      <w:pPr>
        <w:pStyle w:val="Heading4"/>
      </w:pPr>
      <w:r w:rsidRPr="00787D99">
        <w:t xml:space="preserve">Lack of US economic engagement spurs China’s growth. </w:t>
      </w:r>
    </w:p>
    <w:p w14:paraId="2707E0C6" w14:textId="77777777" w:rsidR="004750C9" w:rsidRPr="006F049C" w:rsidRDefault="004750C9" w:rsidP="004750C9">
      <w:pPr>
        <w:rPr>
          <w:sz w:val="24"/>
        </w:rPr>
      </w:pPr>
      <w:r w:rsidRPr="006F049C">
        <w:rPr>
          <w:rStyle w:val="StyleStyleBold12pt"/>
          <w:sz w:val="28"/>
        </w:rPr>
        <w:t>Erikson &amp; Chen ‘7</w:t>
      </w:r>
      <w:r w:rsidRPr="006F049C">
        <w:rPr>
          <w:sz w:val="24"/>
        </w:rPr>
        <w:t xml:space="preserve"> – (Daniel is a Senior Associate of US Policy at the Inter-American Dialogue. Janice is a degree candidate at the Fletcher School of Law and Diplomacy. “China, Taiwan, and the Battle for Latin America,” Fletcher Forum of World Affairs, Vol. 31:2, </w:t>
      </w:r>
      <w:proofErr w:type="gramStart"/>
      <w:r w:rsidRPr="006F049C">
        <w:rPr>
          <w:sz w:val="24"/>
        </w:rPr>
        <w:t>Summer</w:t>
      </w:r>
      <w:proofErr w:type="gramEnd"/>
      <w:r w:rsidRPr="006F049C">
        <w:rPr>
          <w:sz w:val="24"/>
        </w:rPr>
        <w:t xml:space="preserve"> 2007, pg. 71)</w:t>
      </w:r>
    </w:p>
    <w:p w14:paraId="7446E0E5" w14:textId="77777777" w:rsidR="004750C9" w:rsidRDefault="004750C9" w:rsidP="004750C9">
      <w:pPr>
        <w:rPr>
          <w:sz w:val="36"/>
        </w:rPr>
      </w:pPr>
      <w:r w:rsidRPr="006F049C">
        <w:rPr>
          <w:rStyle w:val="StyleBoldUnderline"/>
          <w:highlight w:val="cyan"/>
        </w:rPr>
        <w:t>China’s economic engagement</w:t>
      </w:r>
      <w:r w:rsidRPr="006F049C">
        <w:rPr>
          <w:rStyle w:val="StyleBoldUnderline"/>
        </w:rPr>
        <w:t xml:space="preserve"> with Latin America </w:t>
      </w:r>
      <w:r w:rsidRPr="006F049C">
        <w:rPr>
          <w:rStyle w:val="StyleBoldUnderline"/>
          <w:highlight w:val="cyan"/>
        </w:rPr>
        <w:t>responds to the requirements of a booming Chinese economy</w:t>
      </w:r>
      <w:r w:rsidRPr="006F049C">
        <w:rPr>
          <w:sz w:val="24"/>
          <w:highlight w:val="cyan"/>
        </w:rPr>
        <w:t xml:space="preserve"> t</w:t>
      </w:r>
      <w:r w:rsidRPr="006F049C">
        <w:rPr>
          <w:sz w:val="24"/>
        </w:rPr>
        <w:t xml:space="preserve">hat has been growing at nearly 10 percent per year for the past quarter century. </w:t>
      </w:r>
      <w:r w:rsidRPr="006F049C">
        <w:rPr>
          <w:rStyle w:val="StyleBoldUnderline"/>
        </w:rPr>
        <w:t xml:space="preserve">The </w:t>
      </w:r>
      <w:r w:rsidRPr="006F049C">
        <w:rPr>
          <w:sz w:val="24"/>
        </w:rPr>
        <w:t xml:space="preserve">economic </w:t>
      </w:r>
      <w:r w:rsidRPr="006F049C">
        <w:rPr>
          <w:rStyle w:val="StyleBoldUnderline"/>
        </w:rPr>
        <w:t>figures are impressive</w:t>
      </w:r>
      <w:r w:rsidRPr="006F049C">
        <w:rPr>
          <w:sz w:val="24"/>
        </w:rPr>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w:t>
      </w:r>
      <w:proofErr w:type="spellStart"/>
      <w:r w:rsidRPr="006F049C">
        <w:rPr>
          <w:sz w:val="24"/>
        </w:rPr>
        <w:t>ticularly</w:t>
      </w:r>
      <w:proofErr w:type="spellEnd"/>
      <w:r w:rsidRPr="006F049C">
        <w:rPr>
          <w:sz w:val="24"/>
        </w:rPr>
        <w:t xml:space="preserve"> Argentina, Brazil, Peru, and Chile. </w:t>
      </w:r>
      <w:r w:rsidRPr="006F049C">
        <w:rPr>
          <w:rStyle w:val="StyleBoldUnderline"/>
          <w:highlight w:val="cyan"/>
        </w:rPr>
        <w:t>Chinese investment</w:t>
      </w:r>
      <w:r w:rsidRPr="006F049C">
        <w:rPr>
          <w:rStyle w:val="StyleBoldUnderline"/>
        </w:rPr>
        <w:t xml:space="preserve"> in Latin America </w:t>
      </w:r>
      <w:r w:rsidRPr="006F049C">
        <w:rPr>
          <w:rStyle w:val="StyleBoldUnderline"/>
          <w:highlight w:val="cyan"/>
        </w:rPr>
        <w:t>remains relatively small</w:t>
      </w:r>
      <w:r w:rsidRPr="006F049C">
        <w:rPr>
          <w:sz w:val="24"/>
        </w:rPr>
        <w:t xml:space="preserve"> at some $6.5 billion through 2004</w:t>
      </w:r>
      <w:r w:rsidRPr="006F049C">
        <w:rPr>
          <w:rStyle w:val="StyleBoldUnderline"/>
        </w:rPr>
        <w:t xml:space="preserve">, </w:t>
      </w:r>
      <w:r w:rsidRPr="006F049C">
        <w:rPr>
          <w:rStyle w:val="StyleBoldUnderline"/>
          <w:highlight w:val="cyan"/>
        </w:rPr>
        <w:t>but that</w:t>
      </w:r>
      <w:r w:rsidRPr="006F049C">
        <w:rPr>
          <w:rStyle w:val="StyleBoldUnderline"/>
        </w:rPr>
        <w:t xml:space="preserve"> amount </w:t>
      </w:r>
      <w:r w:rsidRPr="006F049C">
        <w:rPr>
          <w:rStyle w:val="StyleBoldUnderline"/>
          <w:highlight w:val="cyan"/>
        </w:rPr>
        <w:t xml:space="preserve">represents </w:t>
      </w:r>
      <w:r w:rsidRPr="006F049C">
        <w:rPr>
          <w:rStyle w:val="Emphasis"/>
          <w:highlight w:val="cyan"/>
        </w:rPr>
        <w:t>half</w:t>
      </w:r>
      <w:r w:rsidRPr="006F049C">
        <w:rPr>
          <w:rStyle w:val="StyleBoldUnderline"/>
          <w:highlight w:val="cyan"/>
        </w:rPr>
        <w:t xml:space="preserve"> of China's</w:t>
      </w:r>
      <w:r w:rsidRPr="006F049C">
        <w:rPr>
          <w:sz w:val="24"/>
        </w:rPr>
        <w:t xml:space="preserve"> foreign </w:t>
      </w:r>
      <w:r w:rsidRPr="006F049C">
        <w:rPr>
          <w:rStyle w:val="StyleBoldUnderline"/>
          <w:highlight w:val="cyan"/>
        </w:rPr>
        <w:t>investment overseas</w:t>
      </w:r>
      <w:r w:rsidRPr="006F049C">
        <w:rPr>
          <w:sz w:val="24"/>
        </w:rPr>
        <w:t xml:space="preserve">.9 China's Xinhua News agency reported that Chinese trade with the Caribbean ex- </w:t>
      </w:r>
      <w:proofErr w:type="spellStart"/>
      <w:r w:rsidRPr="006F049C">
        <w:rPr>
          <w:sz w:val="24"/>
        </w:rPr>
        <w:t>ceeded</w:t>
      </w:r>
      <w:proofErr w:type="spellEnd"/>
      <w:r w:rsidRPr="006F049C">
        <w:rPr>
          <w:sz w:val="24"/>
        </w:rPr>
        <w:t xml:space="preserve"> $2 billion in 2004, a 40 percent increase from the previous year.10 </w:t>
      </w:r>
      <w:r w:rsidRPr="006F049C">
        <w:rPr>
          <w:rStyle w:val="StyleBoldUnderline"/>
        </w:rPr>
        <w:t>China has promised to increase its investments</w:t>
      </w:r>
      <w:r w:rsidRPr="006F049C">
        <w:rPr>
          <w:sz w:val="24"/>
        </w:rPr>
        <w:t xml:space="preserve"> in Latin America to $100 billion by 2014, although government officials have since backed away from that pledge and several proposed investments are already </w:t>
      </w:r>
      <w:r w:rsidRPr="009E6E06">
        <w:rPr>
          <w:sz w:val="24"/>
        </w:rPr>
        <w:t xml:space="preserve">showing signs of falling short in Brazil, Argentina, and elsewhere. For their part, </w:t>
      </w:r>
      <w:r w:rsidRPr="009E6E06">
        <w:rPr>
          <w:rStyle w:val="StyleBoldUnderline"/>
        </w:rPr>
        <w:t>Latin Americans are intrigued by the idea of China as a potential partner for trade and investment</w:t>
      </w:r>
      <w:r w:rsidRPr="009E6E06">
        <w:rPr>
          <w:sz w:val="24"/>
        </w:rPr>
        <w:t xml:space="preserve">. </w:t>
      </w:r>
      <w:r w:rsidRPr="009E6E06">
        <w:rPr>
          <w:rStyle w:val="StyleBoldUnderline"/>
        </w:rPr>
        <w:t>As a rising superpower</w:t>
      </w:r>
      <w:r w:rsidRPr="009E6E06">
        <w:rPr>
          <w:sz w:val="24"/>
        </w:rPr>
        <w:t xml:space="preserve"> with- out a colonial or "imperialist" history in the Western Hemisphere, </w:t>
      </w:r>
      <w:r w:rsidRPr="009E6E06">
        <w:rPr>
          <w:rStyle w:val="StyleBoldUnderline"/>
        </w:rPr>
        <w:t>China is in many ways more politically attractive than either the U</w:t>
      </w:r>
      <w:r w:rsidRPr="009E6E06">
        <w:rPr>
          <w:sz w:val="24"/>
        </w:rPr>
        <w:t xml:space="preserve">nited </w:t>
      </w:r>
      <w:r w:rsidRPr="009E6E06">
        <w:rPr>
          <w:rStyle w:val="StyleBoldUnderline"/>
        </w:rPr>
        <w:t>S</w:t>
      </w:r>
      <w:r w:rsidRPr="009E6E06">
        <w:rPr>
          <w:sz w:val="24"/>
        </w:rPr>
        <w:t>tates</w:t>
      </w:r>
      <w:r w:rsidRPr="009E6E06">
        <w:rPr>
          <w:rStyle w:val="StyleBoldUnderline"/>
        </w:rPr>
        <w:t xml:space="preserve"> or the E</w:t>
      </w:r>
      <w:r w:rsidRPr="009E6E06">
        <w:rPr>
          <w:sz w:val="24"/>
        </w:rPr>
        <w:t>uropean</w:t>
      </w:r>
      <w:r w:rsidRPr="009E6E06">
        <w:rPr>
          <w:rStyle w:val="StyleBoldUnderline"/>
        </w:rPr>
        <w:t xml:space="preserve"> U</w:t>
      </w:r>
      <w:r w:rsidRPr="009E6E06">
        <w:rPr>
          <w:sz w:val="24"/>
        </w:rPr>
        <w:t xml:space="preserve">nion, especially for politicians confronted with </w:t>
      </w:r>
      <w:proofErr w:type="spellStart"/>
      <w:r w:rsidRPr="009E6E06">
        <w:rPr>
          <w:sz w:val="24"/>
        </w:rPr>
        <w:t>constituen</w:t>
      </w:r>
      <w:proofErr w:type="spellEnd"/>
      <w:r w:rsidRPr="009E6E06">
        <w:rPr>
          <w:sz w:val="24"/>
        </w:rPr>
        <w:t xml:space="preserve">- </w:t>
      </w:r>
      <w:proofErr w:type="spellStart"/>
      <w:r w:rsidRPr="009E6E06">
        <w:rPr>
          <w:sz w:val="24"/>
        </w:rPr>
        <w:t>cies</w:t>
      </w:r>
      <w:proofErr w:type="spellEnd"/>
      <w:r w:rsidRPr="009E6E06">
        <w:rPr>
          <w:sz w:val="24"/>
        </w:rPr>
        <w:t xml:space="preserve"> that are increasingly anti-American and skeptical of Western </w:t>
      </w:r>
      <w:proofErr w:type="spellStart"/>
      <w:r w:rsidRPr="009E6E06">
        <w:rPr>
          <w:sz w:val="24"/>
        </w:rPr>
        <w:t>inten</w:t>
      </w:r>
      <w:proofErr w:type="spellEnd"/>
      <w:r w:rsidRPr="009E6E06">
        <w:rPr>
          <w:sz w:val="24"/>
        </w:rPr>
        <w:t xml:space="preserve">- </w:t>
      </w:r>
      <w:proofErr w:type="spellStart"/>
      <w:r w:rsidRPr="009E6E06">
        <w:rPr>
          <w:sz w:val="24"/>
        </w:rPr>
        <w:t>tions</w:t>
      </w:r>
      <w:proofErr w:type="spellEnd"/>
      <w:r w:rsidRPr="009E6E06">
        <w:rPr>
          <w:sz w:val="24"/>
        </w:rPr>
        <w:t xml:space="preserve">. 12 Nevertheless, </w:t>
      </w:r>
      <w:r w:rsidRPr="009E6E06">
        <w:rPr>
          <w:rStyle w:val="StyleBoldUnderline"/>
        </w:rPr>
        <w:t>most analysts recognize that Latin America's embrace of China</w:t>
      </w:r>
      <w:r w:rsidRPr="009E6E06">
        <w:rPr>
          <w:sz w:val="24"/>
        </w:rPr>
        <w:t>-to</w:t>
      </w:r>
      <w:r w:rsidRPr="006F049C">
        <w:rPr>
          <w:sz w:val="24"/>
        </w:rPr>
        <w:t xml:space="preserve"> the extent </w:t>
      </w:r>
      <w:r w:rsidRPr="006F049C">
        <w:rPr>
          <w:rStyle w:val="StyleBoldUnderline"/>
        </w:rPr>
        <w:t>that</w:t>
      </w:r>
      <w:r w:rsidRPr="006F049C">
        <w:rPr>
          <w:sz w:val="24"/>
        </w:rPr>
        <w:t xml:space="preserve"> this </w:t>
      </w:r>
      <w:r w:rsidRPr="006F049C">
        <w:rPr>
          <w:rStyle w:val="StyleBoldUnderline"/>
          <w:highlight w:val="cyan"/>
        </w:rPr>
        <w:t>has</w:t>
      </w:r>
      <w:r w:rsidRPr="006F049C">
        <w:rPr>
          <w:rStyle w:val="StyleBoldUnderline"/>
        </w:rPr>
        <w:t xml:space="preserve"> actually </w:t>
      </w:r>
      <w:r w:rsidRPr="006F049C">
        <w:rPr>
          <w:rStyle w:val="StyleBoldUnderline"/>
          <w:highlight w:val="cyan"/>
        </w:rPr>
        <w:t xml:space="preserve">occurred-is </w:t>
      </w:r>
      <w:r w:rsidRPr="006F049C">
        <w:rPr>
          <w:rStyle w:val="Emphasis"/>
          <w:highlight w:val="cyan"/>
        </w:rPr>
        <w:t>intimately linked</w:t>
      </w:r>
      <w:r w:rsidRPr="006F049C">
        <w:rPr>
          <w:rStyle w:val="StyleBoldUnderline"/>
          <w:highlight w:val="cyan"/>
        </w:rPr>
        <w:t xml:space="preserve"> to its perception of neglect</w:t>
      </w:r>
      <w:r w:rsidRPr="006F049C">
        <w:rPr>
          <w:sz w:val="24"/>
        </w:rPr>
        <w:t xml:space="preserve"> and disinterest </w:t>
      </w:r>
      <w:r w:rsidRPr="006F049C">
        <w:rPr>
          <w:rStyle w:val="StyleBoldUnderline"/>
          <w:highlight w:val="cyan"/>
        </w:rPr>
        <w:t>from the U</w:t>
      </w:r>
      <w:r w:rsidRPr="006F049C">
        <w:rPr>
          <w:sz w:val="24"/>
        </w:rPr>
        <w:t xml:space="preserve">nited </w:t>
      </w:r>
      <w:r w:rsidRPr="006F049C">
        <w:rPr>
          <w:rStyle w:val="StyleBoldUnderline"/>
          <w:highlight w:val="cyan"/>
        </w:rPr>
        <w:t>S</w:t>
      </w:r>
      <w:r w:rsidRPr="006F049C">
        <w:rPr>
          <w:sz w:val="24"/>
        </w:rPr>
        <w:t xml:space="preserve">tates. </w:t>
      </w:r>
      <w:r w:rsidRPr="006F049C">
        <w:rPr>
          <w:rStyle w:val="StyleBoldUnderline"/>
        </w:rPr>
        <w:t>Nervousness about Chinas rise runs deep</w:t>
      </w:r>
      <w:r w:rsidRPr="006F049C">
        <w:rPr>
          <w:sz w:val="24"/>
        </w:rPr>
        <w:t xml:space="preserve">er among the smaller economies such as those of Central America, which do not enjoy Brazil's or Argentina's abundance in export commodities and are inclined to view the </w:t>
      </w:r>
      <w:proofErr w:type="spellStart"/>
      <w:r w:rsidRPr="006F049C">
        <w:rPr>
          <w:sz w:val="24"/>
        </w:rPr>
        <w:t>competi</w:t>
      </w:r>
      <w:proofErr w:type="spellEnd"/>
      <w:r w:rsidRPr="006F049C">
        <w:rPr>
          <w:sz w:val="24"/>
        </w:rPr>
        <w:t xml:space="preserve">- </w:t>
      </w:r>
      <w:proofErr w:type="spellStart"/>
      <w:r w:rsidRPr="006F049C">
        <w:rPr>
          <w:sz w:val="24"/>
        </w:rPr>
        <w:t>tion</w:t>
      </w:r>
      <w:proofErr w:type="spellEnd"/>
      <w:r w:rsidRPr="006F049C">
        <w:rPr>
          <w:sz w:val="24"/>
        </w:rPr>
        <w:t xml:space="preserve">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w:t>
      </w:r>
      <w:proofErr w:type="spellStart"/>
      <w:r w:rsidRPr="006F049C">
        <w:rPr>
          <w:sz w:val="24"/>
        </w:rPr>
        <w:t>Mercosur</w:t>
      </w:r>
      <w:proofErr w:type="spellEnd"/>
      <w:r w:rsidRPr="006F049C">
        <w:rPr>
          <w:sz w:val="24"/>
        </w:rPr>
        <w:t>),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Pr>
          <w:sz w:val="36"/>
        </w:rPr>
        <w:t xml:space="preserve"> </w:t>
      </w:r>
    </w:p>
    <w:p w14:paraId="5E2EB0A5" w14:textId="77777777" w:rsidR="004750C9" w:rsidRPr="00787D99" w:rsidRDefault="004750C9" w:rsidP="004750C9">
      <w:pPr>
        <w:pStyle w:val="Heading4"/>
      </w:pPr>
      <w:r w:rsidRPr="00787D99">
        <w:t>CCP Collapse causes nuclear and biological warfare</w:t>
      </w:r>
    </w:p>
    <w:p w14:paraId="403B82BB" w14:textId="77777777" w:rsidR="004750C9" w:rsidRPr="00650A50" w:rsidRDefault="004750C9" w:rsidP="004750C9">
      <w:pPr>
        <w:rPr>
          <w:rFonts w:eastAsia="Times New Roman"/>
          <w:sz w:val="16"/>
        </w:rPr>
      </w:pPr>
      <w:proofErr w:type="spellStart"/>
      <w:r w:rsidRPr="00F306E4">
        <w:rPr>
          <w:rStyle w:val="StyleStyleBold12pt"/>
        </w:rPr>
        <w:t>Renxing</w:t>
      </w:r>
      <w:proofErr w:type="spellEnd"/>
      <w:r w:rsidRPr="00F306E4">
        <w:rPr>
          <w:rStyle w:val="StyleStyleBold12pt"/>
        </w:rPr>
        <w:t xml:space="preserve"> 5</w:t>
      </w:r>
      <w:r w:rsidRPr="00650A50">
        <w:rPr>
          <w:rFonts w:eastAsia="Times New Roman"/>
          <w:sz w:val="16"/>
        </w:rPr>
        <w:t xml:space="preserve"> (San, Epic Times Staff Member, The CCP’s Last-ditch Gamble: Biological and Nuclear War, 8/5/5, The Epoch </w:t>
      </w:r>
      <w:proofErr w:type="spellStart"/>
      <w:r w:rsidRPr="00650A50">
        <w:rPr>
          <w:rFonts w:eastAsia="Times New Roman"/>
          <w:sz w:val="16"/>
        </w:rPr>
        <w:t>Times,</w:t>
      </w:r>
      <w:hyperlink r:id="rId11" w:history="1">
        <w:r w:rsidRPr="00650A50">
          <w:rPr>
            <w:rFonts w:eastAsia="Times New Roman"/>
            <w:sz w:val="16"/>
          </w:rPr>
          <w:t>http</w:t>
        </w:r>
        <w:proofErr w:type="spellEnd"/>
        <w:r w:rsidRPr="00650A50">
          <w:rPr>
            <w:rFonts w:eastAsia="Times New Roman"/>
            <w:sz w:val="16"/>
          </w:rPr>
          <w:t>://english.epochtimes.com/news/5-8-5/30975.html</w:t>
        </w:r>
      </w:hyperlink>
      <w:r w:rsidRPr="00650A50">
        <w:rPr>
          <w:rFonts w:eastAsia="Times New Roman"/>
          <w:sz w:val="16"/>
        </w:rPr>
        <w:t>)</w:t>
      </w:r>
    </w:p>
    <w:p w14:paraId="46132323" w14:textId="77777777" w:rsidR="004750C9" w:rsidRPr="00650A50" w:rsidRDefault="004750C9" w:rsidP="004750C9">
      <w:pPr>
        <w:rPr>
          <w:rFonts w:eastAsia="Times New Roman"/>
          <w:sz w:val="16"/>
        </w:rPr>
      </w:pPr>
      <w:r w:rsidRPr="00650A50">
        <w:rPr>
          <w:rFonts w:eastAsia="Times New Roman"/>
          <w:sz w:val="16"/>
        </w:rPr>
        <w:t xml:space="preserve">As </w:t>
      </w:r>
      <w:r w:rsidRPr="00650A50">
        <w:rPr>
          <w:rFonts w:eastAsia="Times New Roman"/>
          <w:i/>
          <w:iCs/>
          <w:sz w:val="16"/>
        </w:rPr>
        <w:t>The Epoch Times</w:t>
      </w:r>
      <w:r w:rsidRPr="00650A50">
        <w:rPr>
          <w:rFonts w:eastAsia="Times New Roman"/>
          <w:sz w:val="16"/>
        </w:rPr>
        <w:t xml:space="preserve">’ </w:t>
      </w:r>
      <w:r w:rsidRPr="00650A50">
        <w:rPr>
          <w:rFonts w:eastAsia="Times New Roman"/>
          <w:bCs/>
          <w:i/>
          <w:iCs/>
          <w:sz w:val="16"/>
        </w:rPr>
        <w:t>Nine Commentaries on the Communist Party</w:t>
      </w:r>
      <w:r w:rsidRPr="00650A50">
        <w:rPr>
          <w:rFonts w:eastAsia="Times New Roman"/>
          <w:sz w:val="16"/>
        </w:rPr>
        <w:t xml:space="preserve"> spreads ever wider in China, the truth it speaks is awakening Chinese people to the true nature of the Chinese Communist Party (CCP) and inspiring them to cancel their Party memberships. With the number of people quitting the Party growing rapidly by the day, the Communist Party sees that the end is near. In a show of strength to save itself from demise</w:t>
      </w:r>
      <w:r w:rsidRPr="00650A50">
        <w:rPr>
          <w:rFonts w:eastAsia="Times New Roman"/>
          <w:u w:val="single"/>
        </w:rPr>
        <w:t xml:space="preserve">, </w:t>
      </w:r>
      <w:r w:rsidRPr="00525501">
        <w:rPr>
          <w:rStyle w:val="StyleBoldUnderline"/>
          <w:highlight w:val="green"/>
        </w:rPr>
        <w:t>the CCP has brought out a sinister plan that it has been preparing for years, a last-ditch gamble to extend its life.</w:t>
      </w:r>
      <w:r w:rsidRPr="00650A50">
        <w:rPr>
          <w:rFonts w:eastAsia="Times New Roman"/>
          <w:sz w:val="16"/>
        </w:rPr>
        <w:t xml:space="preserve"> This plan is laid out in two speeches written by Chi </w:t>
      </w:r>
      <w:proofErr w:type="spellStart"/>
      <w:r w:rsidRPr="00650A50">
        <w:rPr>
          <w:rFonts w:eastAsia="Times New Roman"/>
          <w:sz w:val="16"/>
        </w:rPr>
        <w:t>Haotian</w:t>
      </w:r>
      <w:proofErr w:type="spellEnd"/>
      <w:r w:rsidRPr="00650A50">
        <w:rPr>
          <w:rFonts w:eastAsia="Times New Roman"/>
          <w:sz w:val="16"/>
        </w:rPr>
        <w:t>, Minster of Defense and vice-chairman of China’s Central Military Commission, and posted on the Internet. The background surrounding the speeches is still shrouded in mystery. The titles of the two speeches are “</w:t>
      </w:r>
      <w:r>
        <w:rPr>
          <w:rFonts w:eastAsiaTheme="minorHAnsi"/>
        </w:rPr>
        <w:fldChar w:fldCharType="begin"/>
      </w:r>
      <w:r>
        <w:instrText xml:space="preserve"> HYPERLINK "http://english.epochtimes.com/news/5-8-4/30974.html" \t "_blank" </w:instrText>
      </w:r>
      <w:r>
        <w:rPr>
          <w:rFonts w:eastAsiaTheme="minorHAnsi"/>
        </w:rPr>
        <w:fldChar w:fldCharType="separate"/>
      </w:r>
      <w:r w:rsidRPr="00650A50">
        <w:rPr>
          <w:rFonts w:eastAsia="Times New Roman"/>
          <w:sz w:val="16"/>
        </w:rPr>
        <w:t>War Is Approaching Us</w:t>
      </w:r>
      <w:r>
        <w:rPr>
          <w:rFonts w:eastAsia="Times New Roman"/>
          <w:sz w:val="16"/>
        </w:rPr>
        <w:fldChar w:fldCharType="end"/>
      </w:r>
      <w:r w:rsidRPr="00650A50">
        <w:rPr>
          <w:rFonts w:eastAsia="Times New Roman"/>
          <w:sz w:val="16"/>
        </w:rPr>
        <w:t xml:space="preserve">” </w:t>
      </w:r>
      <w:hyperlink r:id="rId12" w:anchor="1" w:history="1">
        <w:r w:rsidRPr="00650A50">
          <w:rPr>
            <w:rFonts w:eastAsia="Times New Roman"/>
            <w:sz w:val="16"/>
          </w:rPr>
          <w:t>[1]</w:t>
        </w:r>
      </w:hyperlink>
      <w:r w:rsidRPr="00650A50">
        <w:rPr>
          <w:rFonts w:eastAsia="Times New Roman"/>
          <w:sz w:val="16"/>
        </w:rPr>
        <w:t xml:space="preserve"> and “</w:t>
      </w:r>
      <w:r>
        <w:rPr>
          <w:rFonts w:eastAsiaTheme="minorHAnsi"/>
        </w:rPr>
        <w:fldChar w:fldCharType="begin"/>
      </w:r>
      <w:r>
        <w:instrText xml:space="preserve"> HYPERLINK "http://english.epochtimes.com/news/5-8-4/30974.html" \t "_blank" </w:instrText>
      </w:r>
      <w:r>
        <w:rPr>
          <w:rFonts w:eastAsiaTheme="minorHAnsi"/>
        </w:rPr>
        <w:fldChar w:fldCharType="separate"/>
      </w:r>
      <w:r w:rsidRPr="00650A50">
        <w:rPr>
          <w:rFonts w:eastAsia="Times New Roman"/>
          <w:sz w:val="16"/>
        </w:rPr>
        <w:t xml:space="preserve">War Is Not Far from </w:t>
      </w:r>
      <w:proofErr w:type="gramStart"/>
      <w:r w:rsidRPr="00650A50">
        <w:rPr>
          <w:rFonts w:eastAsia="Times New Roman"/>
          <w:sz w:val="16"/>
        </w:rPr>
        <w:t>Us</w:t>
      </w:r>
      <w:proofErr w:type="gramEnd"/>
      <w:r w:rsidRPr="00650A50">
        <w:rPr>
          <w:rFonts w:eastAsia="Times New Roman"/>
          <w:sz w:val="16"/>
        </w:rPr>
        <w:t xml:space="preserve"> and Is the Midwife of the Chinese Century</w:t>
      </w:r>
      <w:r>
        <w:rPr>
          <w:rFonts w:eastAsia="Times New Roman"/>
          <w:sz w:val="16"/>
        </w:rPr>
        <w:fldChar w:fldCharType="end"/>
      </w:r>
      <w:r w:rsidRPr="00650A50">
        <w:rPr>
          <w:rFonts w:eastAsia="Times New Roman"/>
          <w:sz w:val="16"/>
        </w:rPr>
        <w:t xml:space="preserve">.” The two, judging from their similar contexts and consistent theme, are indeed sister articles. </w:t>
      </w:r>
      <w:r w:rsidRPr="00650A50">
        <w:rPr>
          <w:rFonts w:eastAsia="Times New Roman"/>
          <w:u w:val="single"/>
        </w:rPr>
        <w:t>These speeches</w:t>
      </w:r>
      <w:r w:rsidRPr="00650A50">
        <w:rPr>
          <w:rFonts w:eastAsia="Times New Roman"/>
          <w:sz w:val="16"/>
        </w:rPr>
        <w:t xml:space="preserve"> describe in a comprehensive, systematic, and </w:t>
      </w:r>
      <w:r w:rsidRPr="00650A50">
        <w:rPr>
          <w:rFonts w:eastAsia="Times New Roman"/>
          <w:u w:val="single"/>
        </w:rPr>
        <w:t>detailed way the CCP’s nearly 20 years of fear and helplessness over its doomed fate</w:t>
      </w:r>
      <w:r w:rsidRPr="00650A50">
        <w:rPr>
          <w:rFonts w:eastAsia="Times New Roman"/>
          <w:sz w:val="16"/>
        </w:rPr>
        <w:t xml:space="preserve">, and its desperate fight to extend its life. In particular, </w:t>
      </w:r>
      <w:r w:rsidRPr="00525501">
        <w:rPr>
          <w:rStyle w:val="StyleBoldUnderline"/>
          <w:highlight w:val="green"/>
        </w:rPr>
        <w:t>the speeches lay uncharacteristically bare</w:t>
      </w:r>
      <w:r w:rsidRPr="00525501">
        <w:rPr>
          <w:rStyle w:val="StyleBoldUnderline"/>
        </w:rPr>
        <w:t xml:space="preserve"> what is really on the CCP’s mind and hide nothing from </w:t>
      </w:r>
      <w:r w:rsidRPr="008C7F6C">
        <w:rPr>
          <w:rStyle w:val="StyleBoldUnderline"/>
        </w:rPr>
        <w:t xml:space="preserve">the public—a rare confession from the CCP </w:t>
      </w:r>
      <w:r w:rsidRPr="008C7F6C">
        <w:t>that can help people understand its evil nature. If one truly understands what is said in this confession, one will immediately catch on to the CCP’s way of thinking. In short, the speeches are worth reading, and I would like to comment on them. I. A Gangster Gambles with the World as His Stake</w:t>
      </w:r>
      <w:r w:rsidRPr="00525501">
        <w:t xml:space="preserve">, and the Lives of People in this Global Village Become Worthless What, then, is the gist of </w:t>
      </w:r>
      <w:r w:rsidRPr="008C7F6C">
        <w:t>this wild, last-ditch gamble? To put it in a few words: A cornered beast is fighting desperately to survive in a battle with humanity. If you don’t believe me, read some passages directly from the speeches. 1) “We must prepare ourselves for two scenarios</w:t>
      </w:r>
      <w:r w:rsidRPr="008C7F6C">
        <w:rPr>
          <w:rStyle w:val="StyleBoldUnderline"/>
        </w:rPr>
        <w:t>. If our biological weapons succeed in the surprise attack [on the US], the Chinese people will be able to keep their losses at a minimum</w:t>
      </w:r>
      <w:r w:rsidRPr="008C7F6C">
        <w:rPr>
          <w:rFonts w:eastAsia="Times New Roman"/>
          <w:sz w:val="16"/>
        </w:rPr>
        <w:t xml:space="preserve"> in the fight against the U.S. If, however, the attack fails and triggers a nuclear retaliation from the U.S., China would perhaps suffer a catastrophe in which more than half of its population would perish. That is why we need to be ready with air defense systems for our big and medium-sized cities. Whatever the case may be, we can only move forward fearlessly for the sake of our Party and state and our nation’s future, regardless of the hardships we have to face and the sacrifices we have to make. The population, even if more than half dies, can be reproduced. But </w:t>
      </w:r>
      <w:r w:rsidRPr="008C7F6C">
        <w:rPr>
          <w:rFonts w:eastAsia="Times New Roman"/>
          <w:u w:val="single"/>
        </w:rPr>
        <w:t>if the Party falls, everything</w:t>
      </w:r>
      <w:r w:rsidRPr="009E6E06">
        <w:rPr>
          <w:rFonts w:eastAsia="Times New Roman"/>
          <w:u w:val="single"/>
        </w:rPr>
        <w:t xml:space="preserve"> is gone</w:t>
      </w:r>
      <w:r w:rsidRPr="009E6E06">
        <w:rPr>
          <w:rFonts w:eastAsia="Times New Roman"/>
          <w:sz w:val="16"/>
        </w:rPr>
        <w:t xml:space="preserve">, and forever gone!” 2) “In any event, we, </w:t>
      </w:r>
      <w:r w:rsidRPr="009E6E06">
        <w:rPr>
          <w:rStyle w:val="StyleBoldUnderline"/>
        </w:rPr>
        <w:t>the CCP, will never step down from the stage of history! We’d rather have the whole world, or even the entire globe, share life and death with us than step down from the stage of history!!! Isn’t there a ‘nuclear bondage’ theory? It means that since the nuclear weapons have bound the security of the entire world, all will die together if death is inevitable. In my view, there is another kind of bondage, and that is, the fate our Party is tied up with that of the whole world. If we, the CCP, are finished</w:t>
      </w:r>
      <w:r w:rsidRPr="00525501">
        <w:rPr>
          <w:rStyle w:val="StyleBoldUnderline"/>
        </w:rPr>
        <w:t xml:space="preserve">, China will be finished, and </w:t>
      </w:r>
      <w:r w:rsidRPr="00525501">
        <w:rPr>
          <w:rStyle w:val="StyleBoldUnderline"/>
          <w:highlight w:val="green"/>
        </w:rPr>
        <w:t>the world will be finished</w:t>
      </w:r>
      <w:r w:rsidRPr="00525501">
        <w:rPr>
          <w:rStyle w:val="StyleBoldUnderline"/>
        </w:rPr>
        <w:t xml:space="preserve">.” 3) “It is indeed brutal </w:t>
      </w:r>
      <w:r w:rsidRPr="00525501">
        <w:rPr>
          <w:rStyle w:val="StyleBoldUnderline"/>
          <w:highlight w:val="green"/>
        </w:rPr>
        <w:t>to kill</w:t>
      </w:r>
      <w:r w:rsidRPr="00525501">
        <w:rPr>
          <w:rStyle w:val="StyleBoldUnderline"/>
        </w:rPr>
        <w:t xml:space="preserve"> one or </w:t>
      </w:r>
      <w:r w:rsidRPr="00525501">
        <w:rPr>
          <w:rStyle w:val="StyleBoldUnderline"/>
          <w:highlight w:val="green"/>
        </w:rPr>
        <w:t>two hundred million Americans.</w:t>
      </w:r>
      <w:r w:rsidRPr="00525501">
        <w:rPr>
          <w:rStyle w:val="StyleBoldUnderline"/>
        </w:rPr>
        <w:t xml:space="preserve"> But that </w:t>
      </w:r>
      <w:r w:rsidRPr="00525501">
        <w:rPr>
          <w:rStyle w:val="StyleBoldUnderline"/>
          <w:highlight w:val="green"/>
        </w:rPr>
        <w:t>is the only path that will secure</w:t>
      </w:r>
      <w:r w:rsidRPr="00650A50">
        <w:rPr>
          <w:rFonts w:eastAsia="Times New Roman"/>
          <w:sz w:val="16"/>
        </w:rPr>
        <w:t xml:space="preserve"> a Chinese century</w:t>
      </w:r>
      <w:r w:rsidRPr="00650A50">
        <w:rPr>
          <w:rFonts w:eastAsia="Times New Roman"/>
          <w:u w:val="single"/>
        </w:rPr>
        <w:t xml:space="preserve">, </w:t>
      </w:r>
      <w:r w:rsidRPr="00525501">
        <w:rPr>
          <w:rStyle w:val="StyleBoldUnderline"/>
          <w:highlight w:val="green"/>
        </w:rPr>
        <w:t>a century in which the CCP leads the world</w:t>
      </w:r>
      <w:r w:rsidRPr="00650A50">
        <w:rPr>
          <w:rFonts w:eastAsia="Times New Roman"/>
          <w:sz w:val="16"/>
          <w:highlight w:val="green"/>
        </w:rPr>
        <w:t>.</w:t>
      </w:r>
      <w:r w:rsidRPr="00650A50">
        <w:rPr>
          <w:rFonts w:eastAsia="Times New Roman"/>
          <w:sz w:val="16"/>
        </w:rPr>
        <w:t xml:space="preserve"> We, as revolutionary humanitarians, do not want deaths. But if history confronts us with a choice between deaths of Chinese and those of Americans, we’d have to pick the latter, as, for us, it is more important to safeguard the lives of the Chinese people and the </w:t>
      </w:r>
      <w:r w:rsidRPr="008C7F6C">
        <w:rPr>
          <w:rFonts w:eastAsia="Times New Roman"/>
          <w:sz w:val="16"/>
        </w:rPr>
        <w:t>life of our Party. That is because, after all, we are Chinese and members of the CCP.</w:t>
      </w:r>
      <w:r w:rsidRPr="00650A50">
        <w:rPr>
          <w:rFonts w:eastAsia="Times New Roman"/>
          <w:sz w:val="16"/>
        </w:rPr>
        <w:t xml:space="preserve"> Since the day we joined the CCP, </w:t>
      </w:r>
      <w:r w:rsidRPr="00650A50">
        <w:rPr>
          <w:rFonts w:eastAsia="Times New Roman"/>
          <w:u w:val="single"/>
        </w:rPr>
        <w:t>the Party’s life has always been above all else</w:t>
      </w:r>
      <w:r w:rsidRPr="00650A50">
        <w:rPr>
          <w:rFonts w:eastAsia="Times New Roman"/>
          <w:sz w:val="16"/>
        </w:rPr>
        <w:t xml:space="preserve">!” Since the Party’s life is “above </w:t>
      </w:r>
      <w:r w:rsidRPr="008C7F6C">
        <w:rPr>
          <w:rFonts w:eastAsia="Times New Roman"/>
          <w:sz w:val="16"/>
        </w:rPr>
        <w:t>all else</w:t>
      </w:r>
      <w:r w:rsidRPr="008C7F6C">
        <w:rPr>
          <w:rStyle w:val="StyleBoldUnderline"/>
        </w:rPr>
        <w:t xml:space="preserve">,” it would not be surprising if the </w:t>
      </w:r>
      <w:r w:rsidRPr="00525501">
        <w:rPr>
          <w:rStyle w:val="StyleBoldUnderline"/>
          <w:highlight w:val="green"/>
        </w:rPr>
        <w:t>CCP resorts to the use of biological, chemical, and nuclear weapons in its attempt to extend its life</w:t>
      </w:r>
      <w:r w:rsidRPr="00525501">
        <w:rPr>
          <w:rStyle w:val="StyleBoldUnderline"/>
        </w:rPr>
        <w:t xml:space="preserve">. </w:t>
      </w:r>
      <w:r w:rsidRPr="00525501">
        <w:t xml:space="preserve">The CCP, which disregards human life, would not hesitate to kill two hundred million Americans, along with seven or eight hundred million Chinese, to achieve its ends. These speeches let the public see the CCP for what it really is. With evil filling its every cell </w:t>
      </w:r>
      <w:r w:rsidRPr="008C7F6C">
        <w:rPr>
          <w:rStyle w:val="StyleBoldUnderline"/>
        </w:rPr>
        <w:t xml:space="preserve">the CCP intends to wage a war against humankind in its desperate attempt to cling to life. </w:t>
      </w:r>
      <w:r w:rsidRPr="008C7F6C">
        <w:rPr>
          <w:rFonts w:eastAsia="Times New Roman"/>
          <w:i/>
          <w:iCs/>
          <w:sz w:val="16"/>
        </w:rPr>
        <w:t>That</w:t>
      </w:r>
      <w:r w:rsidRPr="008C7F6C">
        <w:rPr>
          <w:rFonts w:eastAsia="Times New Roman"/>
          <w:sz w:val="16"/>
        </w:rPr>
        <w:t xml:space="preserve"> is the main theme of the speeches. </w:t>
      </w:r>
      <w:r w:rsidRPr="008C7F6C">
        <w:rPr>
          <w:rFonts w:eastAsia="Times New Roman"/>
          <w:u w:val="single"/>
        </w:rPr>
        <w:t>This theme is murderous and utterly evil</w:t>
      </w:r>
      <w:r w:rsidRPr="008C7F6C">
        <w:rPr>
          <w:rFonts w:eastAsia="Times New Roman"/>
          <w:sz w:val="16"/>
        </w:rPr>
        <w:t>. In China we have seen beggars who coerced people</w:t>
      </w:r>
      <w:r w:rsidRPr="00650A50">
        <w:rPr>
          <w:rFonts w:eastAsia="Times New Roman"/>
          <w:sz w:val="16"/>
        </w:rPr>
        <w:t xml:space="preserve"> to give them money by threatening to stab themselves with knives or pierce their throats with long nails. But we have never, until now, seen such a gangster who would use biological, chemical, and nuclear weapons to threaten the </w:t>
      </w:r>
      <w:proofErr w:type="gramStart"/>
      <w:r w:rsidRPr="00650A50">
        <w:rPr>
          <w:rFonts w:eastAsia="Times New Roman"/>
          <w:sz w:val="16"/>
        </w:rPr>
        <w:t>world, that</w:t>
      </w:r>
      <w:proofErr w:type="gramEnd"/>
      <w:r w:rsidRPr="00650A50">
        <w:rPr>
          <w:rFonts w:eastAsia="Times New Roman"/>
          <w:sz w:val="16"/>
        </w:rPr>
        <w:t xml:space="preserve"> they will die together with him. This bloody confession has confirmed the CCP’s nature: That of a monstrous murderer who has killed 80 million Chinese people and who now plans to hold one billion people hostage and gamble with their lives. </w:t>
      </w:r>
    </w:p>
    <w:p w14:paraId="6737E26F" w14:textId="77777777" w:rsidR="004750C9" w:rsidRPr="00650A50" w:rsidRDefault="004750C9" w:rsidP="004750C9">
      <w:pPr>
        <w:rPr>
          <w:rFonts w:eastAsia="Times New Roman"/>
          <w:b/>
        </w:rPr>
      </w:pPr>
    </w:p>
    <w:p w14:paraId="65F6ABAA" w14:textId="77777777" w:rsidR="004750C9" w:rsidRPr="00787D99" w:rsidRDefault="004750C9" w:rsidP="004750C9">
      <w:pPr>
        <w:pStyle w:val="Heading4"/>
      </w:pPr>
      <w:r w:rsidRPr="00787D99">
        <w:t>Collapse of the Chinese government causes border conflict with Russia</w:t>
      </w:r>
    </w:p>
    <w:p w14:paraId="432495D0" w14:textId="77777777" w:rsidR="004750C9" w:rsidRPr="00650A50" w:rsidRDefault="004750C9" w:rsidP="004750C9">
      <w:pPr>
        <w:rPr>
          <w:rFonts w:eastAsia="Times New Roman"/>
        </w:rPr>
      </w:pPr>
      <w:r w:rsidRPr="00F306E4">
        <w:rPr>
          <w:rStyle w:val="StyleStyleBold12pt"/>
        </w:rPr>
        <w:t>Lo and Rothman</w:t>
      </w:r>
      <w:r>
        <w:rPr>
          <w:rStyle w:val="StyleStyleBold12pt"/>
        </w:rPr>
        <w:t xml:space="preserve"> 6 </w:t>
      </w:r>
      <w:r w:rsidRPr="00650A50">
        <w:rPr>
          <w:rFonts w:eastAsia="Times New Roman"/>
          <w:sz w:val="16"/>
        </w:rPr>
        <w:t>[</w:t>
      </w:r>
      <w:proofErr w:type="spellStart"/>
      <w:r w:rsidRPr="00650A50">
        <w:rPr>
          <w:rFonts w:eastAsia="Times New Roman"/>
          <w:sz w:val="16"/>
        </w:rPr>
        <w:t>Bobo</w:t>
      </w:r>
      <w:proofErr w:type="spellEnd"/>
      <w:r w:rsidRPr="00650A50">
        <w:rPr>
          <w:rFonts w:eastAsia="Times New Roman"/>
          <w:sz w:val="16"/>
        </w:rPr>
        <w:t xml:space="preserve"> Lo and Andy Rothman, May 2006, Asian Geopolitics, special report http://findarticles.com/p/articles/mi_7057/is_2_9/ai_n28498825/pg_17/]</w:t>
      </w:r>
    </w:p>
    <w:p w14:paraId="6D942C78" w14:textId="77777777" w:rsidR="004750C9" w:rsidRPr="00525501" w:rsidRDefault="004750C9" w:rsidP="004750C9">
      <w:pPr>
        <w:rPr>
          <w:rStyle w:val="StyleBoldUnderline"/>
        </w:rPr>
      </w:pPr>
      <w:r w:rsidRPr="00650A50">
        <w:rPr>
          <w:sz w:val="16"/>
        </w:rPr>
        <w:t xml:space="preserve">The second </w:t>
      </w:r>
      <w:r w:rsidRPr="00650A50">
        <w:t xml:space="preserve">scenario </w:t>
      </w:r>
      <w:r w:rsidRPr="00525501">
        <w:rPr>
          <w:rStyle w:val="StyleBoldUnderline"/>
        </w:rPr>
        <w:t xml:space="preserve">for </w:t>
      </w:r>
      <w:r w:rsidRPr="00525501">
        <w:rPr>
          <w:rStyle w:val="StyleBoldUnderline"/>
          <w:highlight w:val="green"/>
        </w:rPr>
        <w:t>strategic conflict is predicated on a general collapse of law and order in China. With no effective central authority</w:t>
      </w:r>
      <w:r w:rsidRPr="00525501">
        <w:rPr>
          <w:rStyle w:val="StyleBoldUnderline"/>
        </w:rPr>
        <w:t xml:space="preserve"> to contain the anarchy, </w:t>
      </w:r>
      <w:r w:rsidRPr="00525501">
        <w:rPr>
          <w:rStyle w:val="StyleBoldUnderline"/>
          <w:highlight w:val="green"/>
        </w:rPr>
        <w:t>millions of Chinese could cross</w:t>
      </w:r>
      <w:r w:rsidRPr="00525501">
        <w:rPr>
          <w:rStyle w:val="StyleBoldUnderline"/>
        </w:rPr>
        <w:t xml:space="preserve"> the border </w:t>
      </w:r>
      <w:r w:rsidRPr="00525501">
        <w:rPr>
          <w:rStyle w:val="StyleBoldUnderline"/>
          <w:highlight w:val="green"/>
        </w:rPr>
        <w:t>into the Russian Far East. This would lead to</w:t>
      </w:r>
      <w:r w:rsidRPr="00525501">
        <w:rPr>
          <w:rStyle w:val="StyleBoldUnderline"/>
        </w:rPr>
        <w:t xml:space="preserve"> tensions and </w:t>
      </w:r>
      <w:r w:rsidRPr="00525501">
        <w:rPr>
          <w:rStyle w:val="StyleBoldUnderline"/>
          <w:highlight w:val="green"/>
        </w:rPr>
        <w:t>clashes</w:t>
      </w:r>
      <w:r w:rsidRPr="00525501">
        <w:rPr>
          <w:rStyle w:val="StyleBoldUnderline"/>
        </w:rPr>
        <w:t xml:space="preserve">, at first sporadic and random, but subsequently </w:t>
      </w:r>
      <w:r w:rsidRPr="00525501">
        <w:rPr>
          <w:rStyle w:val="StyleBoldUnderline"/>
          <w:highlight w:val="green"/>
        </w:rPr>
        <w:t>escalating into interstate conflict</w:t>
      </w:r>
      <w:r w:rsidRPr="00525501">
        <w:rPr>
          <w:rStyle w:val="StyleBoldUnderline"/>
        </w:rPr>
        <w:t>.</w:t>
      </w:r>
    </w:p>
    <w:p w14:paraId="687AE49D" w14:textId="77777777" w:rsidR="004750C9" w:rsidRPr="00525501" w:rsidRDefault="004750C9" w:rsidP="004750C9">
      <w:pPr>
        <w:rPr>
          <w:rStyle w:val="StyleBoldUnderline"/>
        </w:rPr>
      </w:pPr>
    </w:p>
    <w:p w14:paraId="4DA13FF7" w14:textId="77777777" w:rsidR="004750C9" w:rsidRPr="00787D99" w:rsidRDefault="004750C9" w:rsidP="004750C9">
      <w:pPr>
        <w:pStyle w:val="Heading4"/>
      </w:pPr>
      <w:r w:rsidRPr="00787D99">
        <w:t>Nuclear winter</w:t>
      </w:r>
    </w:p>
    <w:p w14:paraId="3E1FB3E8" w14:textId="77777777" w:rsidR="004750C9" w:rsidRPr="00650A50" w:rsidRDefault="004750C9" w:rsidP="004750C9">
      <w:pPr>
        <w:rPr>
          <w:rFonts w:eastAsia="Times New Roman"/>
          <w:sz w:val="16"/>
        </w:rPr>
      </w:pPr>
      <w:proofErr w:type="spellStart"/>
      <w:r w:rsidRPr="00525501">
        <w:rPr>
          <w:rStyle w:val="StyleStyleBold12pt"/>
        </w:rPr>
        <w:t>Sharavin</w:t>
      </w:r>
      <w:proofErr w:type="spellEnd"/>
      <w:r w:rsidRPr="00525501">
        <w:rPr>
          <w:rStyle w:val="StyleStyleBold12pt"/>
        </w:rPr>
        <w:t xml:space="preserve"> 01</w:t>
      </w:r>
      <w:r w:rsidRPr="00650A50">
        <w:rPr>
          <w:rFonts w:eastAsia="Times New Roman"/>
          <w:b/>
        </w:rPr>
        <w:t xml:space="preserve"> </w:t>
      </w:r>
      <w:r w:rsidRPr="00650A50">
        <w:rPr>
          <w:rFonts w:eastAsia="Times New Roman"/>
          <w:sz w:val="16"/>
        </w:rPr>
        <w:t>[Alexander, What the Papers Say, 10-3-01, The Third Threat]</w:t>
      </w:r>
    </w:p>
    <w:p w14:paraId="6145A891" w14:textId="77777777" w:rsidR="004750C9" w:rsidRPr="00650A50" w:rsidRDefault="004750C9" w:rsidP="004750C9">
      <w:pPr>
        <w:rPr>
          <w:rFonts w:eastAsia="Times New Roman"/>
          <w:u w:val="single"/>
        </w:rPr>
      </w:pPr>
      <w:r w:rsidRPr="00525501">
        <w:rPr>
          <w:rStyle w:val="StyleBoldUnderline"/>
          <w:highlight w:val="green"/>
        </w:rPr>
        <w:t>Russia may face</w:t>
      </w:r>
      <w:r w:rsidRPr="00525501">
        <w:rPr>
          <w:rStyle w:val="StyleBoldUnderline"/>
        </w:rPr>
        <w:t xml:space="preserve"> the “wonderful” </w:t>
      </w:r>
      <w:r w:rsidRPr="00525501">
        <w:rPr>
          <w:rStyle w:val="StyleBoldUnderline"/>
          <w:highlight w:val="green"/>
        </w:rPr>
        <w:t>prospect of combating the Chinese army, which</w:t>
      </w:r>
      <w:r w:rsidRPr="00525501">
        <w:rPr>
          <w:rStyle w:val="StyleBoldUnderline"/>
        </w:rPr>
        <w:t xml:space="preserve">, if full mobilization is called, is comparable in size with Russia’s entire population, which also </w:t>
      </w:r>
      <w:r w:rsidRPr="00525501">
        <w:rPr>
          <w:rStyle w:val="StyleBoldUnderline"/>
          <w:highlight w:val="green"/>
        </w:rPr>
        <w:t>has nuclear weapons</w:t>
      </w:r>
      <w:r w:rsidRPr="00525501">
        <w:rPr>
          <w:rStyle w:val="StyleBoldUnderline"/>
        </w:rPr>
        <w:t xml:space="preserve"> (</w:t>
      </w:r>
      <w:r w:rsidRPr="00525501">
        <w:t>even tactical weapons become less strategic if states have common borders) and would be absolutely insensitive to losses (even a loss of a few million of the servicemen would be acceptable for China).</w:t>
      </w:r>
      <w:r w:rsidRPr="00525501">
        <w:rPr>
          <w:rStyle w:val="StyleBoldUnderline"/>
        </w:rPr>
        <w:t xml:space="preserve"> </w:t>
      </w:r>
      <w:r w:rsidRPr="00525501">
        <w:rPr>
          <w:rStyle w:val="StyleBoldUnderline"/>
          <w:highlight w:val="green"/>
        </w:rPr>
        <w:t>Such a war would be more horrible than the World War II.</w:t>
      </w:r>
      <w:r w:rsidRPr="00650A50">
        <w:rPr>
          <w:rFonts w:eastAsia="Times New Roman"/>
          <w:sz w:val="16"/>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650A50">
        <w:rPr>
          <w:rFonts w:eastAsia="Times New Roman"/>
          <w:sz w:val="16"/>
        </w:rPr>
        <w:t>Talebs</w:t>
      </w:r>
      <w:proofErr w:type="spellEnd"/>
      <w:r w:rsidRPr="00650A50">
        <w:rPr>
          <w:rFonts w:eastAsia="Times New Roman"/>
          <w:sz w:val="16"/>
        </w:rPr>
        <w:t xml:space="preserve"> and </w:t>
      </w:r>
      <w:proofErr w:type="spellStart"/>
      <w:r w:rsidRPr="00650A50">
        <w:rPr>
          <w:rFonts w:eastAsia="Times New Roman"/>
          <w:sz w:val="16"/>
        </w:rPr>
        <w:t>Basaev</w:t>
      </w:r>
      <w:proofErr w:type="spellEnd"/>
      <w:r w:rsidRPr="00650A50">
        <w:rPr>
          <w:rFonts w:eastAsia="Times New Roman"/>
          <w:sz w:val="16"/>
        </w:rPr>
        <w:t xml:space="preserve">, but this does not guarantee success either). </w:t>
      </w:r>
      <w:r w:rsidRPr="00650A50">
        <w:rPr>
          <w:rFonts w:eastAsia="Times New Roman"/>
          <w:u w:val="single"/>
        </w:rPr>
        <w:t xml:space="preserve">Massive </w:t>
      </w:r>
      <w:r w:rsidRPr="00525501">
        <w:rPr>
          <w:rStyle w:val="StyleBoldUnderline"/>
          <w:highlight w:val="green"/>
        </w:rPr>
        <w:t>nuclear strikes on</w:t>
      </w:r>
      <w:r w:rsidRPr="00525501">
        <w:rPr>
          <w:rStyle w:val="StyleBoldUnderline"/>
        </w:rPr>
        <w:t xml:space="preserve"> basic military forces and </w:t>
      </w:r>
      <w:r w:rsidRPr="00525501">
        <w:rPr>
          <w:rStyle w:val="StyleBoldUnderline"/>
          <w:highlight w:val="green"/>
        </w:rPr>
        <w:t>cities</w:t>
      </w:r>
      <w:r w:rsidRPr="00525501">
        <w:rPr>
          <w:rStyle w:val="StyleBoldUnderline"/>
        </w:rPr>
        <w:t xml:space="preserve"> of China </w:t>
      </w:r>
      <w:r w:rsidRPr="00525501">
        <w:rPr>
          <w:rStyle w:val="StyleBoldUnderline"/>
          <w:highlight w:val="green"/>
        </w:rPr>
        <w:t>would finally be the only way out,</w:t>
      </w:r>
      <w:r w:rsidRPr="00525501">
        <w:rPr>
          <w:rStyle w:val="StyleBoldUnderline"/>
        </w:rPr>
        <w:t xml:space="preserve"> </w:t>
      </w:r>
      <w:r w:rsidRPr="00525501">
        <w:t>what would exhaust Russia’s armament completely. We have not got another set of intercontinental ballistic missiles and submarine-based missiles, whereas the general forces would be extremely exhausted in the border combats. In the long run, even if the</w:t>
      </w:r>
      <w:r w:rsidRPr="00525501">
        <w:rPr>
          <w:rStyle w:val="StyleBoldUnderline"/>
        </w:rPr>
        <w:t xml:space="preserve"> </w:t>
      </w:r>
      <w:r w:rsidRPr="00525501">
        <w:rPr>
          <w:rStyle w:val="StyleBoldUnderline"/>
          <w:highlight w:val="green"/>
        </w:rPr>
        <w:t>aggression would be stopped after</w:t>
      </w:r>
      <w:r w:rsidRPr="00525501">
        <w:rPr>
          <w:rStyle w:val="StyleBoldUnderline"/>
        </w:rPr>
        <w:t xml:space="preserve"> </w:t>
      </w:r>
      <w:r w:rsidRPr="00525501">
        <w:t>the majority of the Chinese are killed, our country would be absolutely unprotected against the “Chechen” and the “Balkan” variants both, and even against the first frost of</w:t>
      </w:r>
      <w:r w:rsidRPr="00525501">
        <w:rPr>
          <w:rStyle w:val="StyleBoldUnderline"/>
        </w:rPr>
        <w:t xml:space="preserve"> </w:t>
      </w:r>
      <w:r w:rsidRPr="00525501">
        <w:rPr>
          <w:rStyle w:val="StyleBoldUnderline"/>
          <w:highlight w:val="green"/>
        </w:rPr>
        <w:t>a</w:t>
      </w:r>
      <w:r w:rsidRPr="00525501">
        <w:rPr>
          <w:rStyle w:val="StyleBoldUnderline"/>
        </w:rPr>
        <w:t xml:space="preserve"> possible </w:t>
      </w:r>
      <w:r w:rsidRPr="00525501">
        <w:rPr>
          <w:rStyle w:val="StyleBoldUnderline"/>
          <w:highlight w:val="green"/>
        </w:rPr>
        <w:t>nuclear winter</w:t>
      </w:r>
      <w:r w:rsidRPr="00650A50">
        <w:rPr>
          <w:rFonts w:eastAsia="Times New Roman"/>
          <w:u w:val="single"/>
        </w:rPr>
        <w:t>.</w:t>
      </w:r>
    </w:p>
    <w:p w14:paraId="3F0B3E64" w14:textId="77777777" w:rsidR="004750C9" w:rsidRPr="004750C9" w:rsidRDefault="004750C9" w:rsidP="004750C9"/>
    <w:p w14:paraId="44E625FE" w14:textId="546749F1" w:rsidR="004750C9" w:rsidRDefault="004750C9" w:rsidP="004750C9">
      <w:pPr>
        <w:pStyle w:val="Heading3"/>
      </w:pPr>
      <w:r>
        <w:t>1NC – Topicality</w:t>
      </w:r>
    </w:p>
    <w:p w14:paraId="5783F12B" w14:textId="77777777" w:rsidR="004750C9" w:rsidRPr="00A01D6E" w:rsidRDefault="004750C9" w:rsidP="004750C9">
      <w:pPr>
        <w:pStyle w:val="Heading4"/>
        <w:rPr>
          <w:sz w:val="36"/>
        </w:rPr>
      </w:pPr>
      <w:r w:rsidRPr="00A01D6E">
        <w:rPr>
          <w:sz w:val="36"/>
        </w:rPr>
        <w:t xml:space="preserve">Engagement” requires </w:t>
      </w:r>
      <w:r w:rsidRPr="00A01D6E">
        <w:rPr>
          <w:sz w:val="36"/>
          <w:u w:val="single"/>
        </w:rPr>
        <w:t>direct talks</w:t>
      </w:r>
      <w:r w:rsidRPr="00A01D6E">
        <w:rPr>
          <w:sz w:val="36"/>
        </w:rPr>
        <w:t xml:space="preserve"> with the target government</w:t>
      </w:r>
    </w:p>
    <w:p w14:paraId="7BC7E186" w14:textId="77777777" w:rsidR="004750C9" w:rsidRPr="00A01D6E" w:rsidRDefault="004750C9" w:rsidP="004750C9">
      <w:pPr>
        <w:rPr>
          <w:sz w:val="24"/>
        </w:rPr>
      </w:pPr>
      <w:r w:rsidRPr="00A01D6E">
        <w:rPr>
          <w:rStyle w:val="StyleStyleBold12pt"/>
          <w:sz w:val="36"/>
        </w:rPr>
        <w:t>Crocker 9</w:t>
      </w:r>
      <w:r w:rsidRPr="00A01D6E">
        <w:rPr>
          <w:sz w:val="24"/>
        </w:rP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14:paraId="3E23D45B" w14:textId="77777777" w:rsidR="004750C9" w:rsidRPr="00A01D6E" w:rsidRDefault="004750C9" w:rsidP="004750C9">
      <w:pPr>
        <w:rPr>
          <w:sz w:val="24"/>
        </w:rPr>
      </w:pPr>
    </w:p>
    <w:p w14:paraId="7F967881" w14:textId="77777777" w:rsidR="004750C9" w:rsidRPr="00A01D6E" w:rsidRDefault="004750C9" w:rsidP="004750C9">
      <w:r w:rsidRPr="00A01D6E">
        <w:t xml:space="preserve">PRESIDENT </w:t>
      </w:r>
      <w:r w:rsidRPr="00A01D6E">
        <w:rPr>
          <w:rStyle w:val="StyleBoldUnderline"/>
          <w:sz w:val="32"/>
        </w:rPr>
        <w:t>OBAMA will have a hard time achieving</w:t>
      </w:r>
      <w:r w:rsidRPr="00A01D6E">
        <w:t xml:space="preserve"> his </w:t>
      </w:r>
      <w:r w:rsidRPr="00A01D6E">
        <w:rPr>
          <w:rStyle w:val="StyleBoldUnderline"/>
          <w:sz w:val="32"/>
        </w:rPr>
        <w:t xml:space="preserve">foreign policy goals until he </w:t>
      </w:r>
      <w:r w:rsidRPr="00A01D6E">
        <w:rPr>
          <w:rStyle w:val="Emphasis"/>
          <w:sz w:val="32"/>
        </w:rPr>
        <w:t>masters</w:t>
      </w:r>
      <w:r w:rsidRPr="00A01D6E">
        <w:t xml:space="preserve"> some </w:t>
      </w:r>
      <w:r w:rsidRPr="00A01D6E">
        <w:rPr>
          <w:rStyle w:val="Emphasis"/>
          <w:sz w:val="32"/>
        </w:rPr>
        <w:t>key terms</w:t>
      </w:r>
      <w:r w:rsidRPr="00A01D6E">
        <w:t xml:space="preserve"> and better manages the expectations they convey. Given the furor that will surround the news of America’s readiness to hold talks with Iran, </w:t>
      </w:r>
      <w:r w:rsidRPr="00A01D6E">
        <w:rPr>
          <w:rStyle w:val="StyleBoldUnderline"/>
          <w:sz w:val="32"/>
        </w:rPr>
        <w:t xml:space="preserve">he could start with “engagement” — one of the </w:t>
      </w:r>
      <w:r w:rsidRPr="00A01D6E">
        <w:rPr>
          <w:rStyle w:val="Emphasis"/>
          <w:sz w:val="32"/>
        </w:rPr>
        <w:t>trickiest terms</w:t>
      </w:r>
      <w:r w:rsidRPr="00A01D6E">
        <w:rPr>
          <w:rStyle w:val="StyleBoldUnderline"/>
          <w:sz w:val="32"/>
        </w:rPr>
        <w:t xml:space="preserve"> in the policy lexicon</w:t>
      </w:r>
      <w:r w:rsidRPr="00A01D6E">
        <w:t>.</w:t>
      </w:r>
    </w:p>
    <w:p w14:paraId="4A99D7B6" w14:textId="77777777" w:rsidR="004750C9" w:rsidRPr="00A01D6E" w:rsidRDefault="004750C9" w:rsidP="004750C9">
      <w:r w:rsidRPr="00A01D6E">
        <w:t xml:space="preserve">The </w:t>
      </w:r>
      <w:r w:rsidRPr="00A01D6E">
        <w:rPr>
          <w:rStyle w:val="StyleBoldUnderline"/>
          <w:sz w:val="32"/>
          <w:highlight w:val="cyan"/>
        </w:rPr>
        <w:t>Obama</w:t>
      </w:r>
      <w:r w:rsidRPr="00A01D6E">
        <w:t xml:space="preserve"> administration </w:t>
      </w:r>
      <w:r w:rsidRPr="00A01D6E">
        <w:rPr>
          <w:rStyle w:val="StyleBoldUnderline"/>
          <w:sz w:val="32"/>
          <w:highlight w:val="cyan"/>
        </w:rPr>
        <w:t>has used this term to</w:t>
      </w:r>
      <w:r w:rsidRPr="00A01D6E">
        <w:rPr>
          <w:rStyle w:val="StyleBoldUnderline"/>
          <w:sz w:val="32"/>
        </w:rPr>
        <w:t xml:space="preserve"> contrast its approach with its predecessor’s resistance to </w:t>
      </w:r>
      <w:r w:rsidRPr="00A01D6E">
        <w:rPr>
          <w:rStyle w:val="Emphasis"/>
          <w:sz w:val="32"/>
          <w:highlight w:val="cyan"/>
        </w:rPr>
        <w:t>talking with</w:t>
      </w:r>
      <w:r w:rsidRPr="00A01D6E">
        <w:rPr>
          <w:rStyle w:val="StyleBoldUnderline"/>
          <w:sz w:val="32"/>
          <w:highlight w:val="cyan"/>
        </w:rPr>
        <w:t xml:space="preserve"> adversaries</w:t>
      </w:r>
      <w:r w:rsidRPr="00A01D6E">
        <w:t xml:space="preserve"> and troublemakers. His critics show that they misunderstand the concept of engagement when they ridicule it as making nice with nasty or hostile regimes.</w:t>
      </w:r>
    </w:p>
    <w:p w14:paraId="0AF53BDC" w14:textId="77777777" w:rsidR="004750C9" w:rsidRPr="00A01D6E" w:rsidRDefault="004750C9" w:rsidP="004750C9">
      <w:r w:rsidRPr="00A01D6E">
        <w:t>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w:t>
      </w:r>
    </w:p>
    <w:p w14:paraId="291A45A4" w14:textId="28704F5E" w:rsidR="00FE3424" w:rsidRPr="00FE3424" w:rsidRDefault="004750C9" w:rsidP="0020468D">
      <w:pPr>
        <w:rPr>
          <w:sz w:val="36"/>
        </w:rPr>
      </w:pPr>
      <w:r w:rsidRPr="00A01D6E">
        <w:rPr>
          <w:rStyle w:val="StyleBoldUnderline"/>
          <w:sz w:val="32"/>
        </w:rPr>
        <w:t xml:space="preserve">So how do you </w:t>
      </w:r>
      <w:r w:rsidRPr="00A01D6E">
        <w:rPr>
          <w:rStyle w:val="Emphasis"/>
          <w:sz w:val="32"/>
        </w:rPr>
        <w:t>define</w:t>
      </w:r>
      <w:r w:rsidRPr="00A01D6E">
        <w:rPr>
          <w:rStyle w:val="StyleBoldUnderline"/>
          <w:sz w:val="32"/>
        </w:rPr>
        <w:t xml:space="preserve"> an </w:t>
      </w:r>
      <w:r w:rsidRPr="00A01D6E">
        <w:rPr>
          <w:rStyle w:val="StyleBoldUnderline"/>
          <w:sz w:val="32"/>
          <w:highlight w:val="cyan"/>
        </w:rPr>
        <w:t>engagement</w:t>
      </w:r>
      <w:r w:rsidRPr="00A01D6E">
        <w:rPr>
          <w:rStyle w:val="StyleBoldUnderline"/>
          <w:sz w:val="32"/>
        </w:rPr>
        <w:t xml:space="preserve"> strategy? </w:t>
      </w:r>
      <w:r w:rsidRPr="00A01D6E">
        <w:rPr>
          <w:rStyle w:val="Emphasis"/>
          <w:sz w:val="32"/>
        </w:rPr>
        <w:t xml:space="preserve">It </w:t>
      </w:r>
      <w:r w:rsidRPr="00A01D6E">
        <w:rPr>
          <w:rStyle w:val="Emphasis"/>
          <w:sz w:val="32"/>
          <w:highlight w:val="cyan"/>
        </w:rPr>
        <w:t>does require direct talks</w:t>
      </w:r>
      <w:r w:rsidRPr="00A01D6E">
        <w:rPr>
          <w:rStyle w:val="StyleBoldUnderline"/>
          <w:sz w:val="32"/>
        </w:rPr>
        <w:t>. There is simply no better way to convey authoritative statements of position or to hear responses. But establishing talks is just a first step</w:t>
      </w:r>
      <w:r w:rsidRPr="00A01D6E">
        <w:t>. The goal of engagement is to change the other country’s perception of its own interests and realistic options and, hence, to modify its policies and its behavior.</w:t>
      </w:r>
    </w:p>
    <w:p w14:paraId="019F4E1A" w14:textId="77777777" w:rsidR="004750C9" w:rsidRPr="004750C9" w:rsidRDefault="004750C9" w:rsidP="004750C9"/>
    <w:p w14:paraId="42094793" w14:textId="07ECC3F9" w:rsidR="004750C9" w:rsidRDefault="004750C9" w:rsidP="004750C9">
      <w:pPr>
        <w:pStyle w:val="Heading3"/>
      </w:pPr>
      <w:r>
        <w:t>1NC – Disad</w:t>
      </w:r>
    </w:p>
    <w:p w14:paraId="6A1130EA" w14:textId="77777777" w:rsidR="008C7F6C" w:rsidRDefault="008C7F6C" w:rsidP="008C7F6C">
      <w:pPr>
        <w:pStyle w:val="Heading4"/>
      </w:pPr>
      <w:r>
        <w:t>Russian Economy will not collapse – stable now</w:t>
      </w:r>
    </w:p>
    <w:p w14:paraId="308E7E84" w14:textId="77777777" w:rsidR="008C7F6C" w:rsidRDefault="008C7F6C" w:rsidP="008C7F6C">
      <w:r w:rsidRPr="00896171">
        <w:rPr>
          <w:rStyle w:val="StyleStyleBold12pt"/>
        </w:rPr>
        <w:t xml:space="preserve">Adomanis </w:t>
      </w:r>
      <w:r>
        <w:rPr>
          <w:rStyle w:val="StyleStyleBold12pt"/>
        </w:rPr>
        <w:t>8/</w:t>
      </w:r>
      <w:r w:rsidRPr="00896171">
        <w:rPr>
          <w:rStyle w:val="StyleStyleBold12pt"/>
        </w:rPr>
        <w:t>27</w:t>
      </w:r>
      <w:r>
        <w:t xml:space="preserve"> – (2013, Mark Contributor for Forbes Magazine, </w:t>
      </w:r>
      <w:r w:rsidRPr="00896171">
        <w:t>http://www.forbes.com/sites/markadomanis/2013/08/27/do-you-think-russias-economy-is-doomed-the-bond-market-doesnt-agree/</w:t>
      </w:r>
      <w:r>
        <w:t>) rss</w:t>
      </w:r>
    </w:p>
    <w:p w14:paraId="65984AF1" w14:textId="77777777" w:rsidR="008C7F6C" w:rsidRDefault="008C7F6C" w:rsidP="008C7F6C">
      <w:pPr>
        <w:rPr>
          <w:sz w:val="16"/>
        </w:rPr>
      </w:pPr>
      <w:r w:rsidRPr="00896171">
        <w:rPr>
          <w:sz w:val="16"/>
        </w:rPr>
        <w:t xml:space="preserve">Earlier this year I wrote </w:t>
      </w:r>
      <w:hyperlink r:id="rId13" w:history="1">
        <w:r w:rsidRPr="00896171">
          <w:rPr>
            <w:sz w:val="16"/>
          </w:rPr>
          <w:t>several articles</w:t>
        </w:r>
      </w:hyperlink>
      <w:r w:rsidRPr="00896171">
        <w:rPr>
          <w:sz w:val="16"/>
        </w:rPr>
        <w:t xml:space="preserve"> pushing back against some </w:t>
      </w:r>
      <w:hyperlink r:id="rId14" w:history="1">
        <w:r w:rsidRPr="00896171">
          <w:rPr>
            <w:sz w:val="16"/>
          </w:rPr>
          <w:t>particularly alarmist</w:t>
        </w:r>
      </w:hyperlink>
      <w:r w:rsidRPr="00896171">
        <w:rPr>
          <w:sz w:val="16"/>
        </w:rPr>
        <w:t xml:space="preserve"> interpretations of Russia’s economy. After predicting Russia’s imminent implosion no less than 6 or 7 different times over the past decade I’m genuinely amazed that Owen Matthews wasn’t a little more </w:t>
      </w:r>
      <w:proofErr w:type="spellStart"/>
      <w:r w:rsidRPr="00896171">
        <w:rPr>
          <w:sz w:val="16"/>
        </w:rPr>
        <w:t>gunshy</w:t>
      </w:r>
      <w:proofErr w:type="spellEnd"/>
      <w:r w:rsidRPr="00896171">
        <w:rPr>
          <w:sz w:val="16"/>
        </w:rPr>
        <w:t xml:space="preserve"> in saying that 2013 was definitely the year in which everything would come crashing down around the Kremlin’s ears, but you really do not need to search very long or hard to find people who are </w:t>
      </w:r>
      <w:hyperlink r:id="rId15" w:history="1">
        <w:r w:rsidRPr="00896171">
          <w:rPr>
            <w:sz w:val="16"/>
          </w:rPr>
          <w:t>extremely disdainful</w:t>
        </w:r>
      </w:hyperlink>
      <w:r w:rsidRPr="00896171">
        <w:rPr>
          <w:sz w:val="16"/>
        </w:rPr>
        <w:t xml:space="preserve"> of Russia’s economic performance and of the “obliviousness” and general stupidity of its policy makers.</w:t>
      </w:r>
      <w:r w:rsidRPr="00896171">
        <w:rPr>
          <w:sz w:val="12"/>
        </w:rPr>
        <w:t>¶</w:t>
      </w:r>
      <w:r w:rsidRPr="00896171">
        <w:rPr>
          <w:sz w:val="16"/>
        </w:rPr>
        <w:t xml:space="preserve"> It’s true that Russia’s economy is </w:t>
      </w:r>
      <w:hyperlink r:id="rId16" w:history="1">
        <w:r w:rsidRPr="00896171">
          <w:rPr>
            <w:sz w:val="16"/>
          </w:rPr>
          <w:t>slowing down</w:t>
        </w:r>
      </w:hyperlink>
      <w:r w:rsidRPr="00896171">
        <w:rPr>
          <w:sz w:val="16"/>
        </w:rPr>
        <w:t xml:space="preserve"> and its also true that the authorities </w:t>
      </w:r>
      <w:hyperlink r:id="rId17" w:history="1">
        <w:r w:rsidRPr="00896171">
          <w:rPr>
            <w:sz w:val="16"/>
          </w:rPr>
          <w:t>don’t have any easy choices</w:t>
        </w:r>
      </w:hyperlink>
      <w:r w:rsidRPr="00896171">
        <w:rPr>
          <w:sz w:val="16"/>
        </w:rPr>
        <w:t>: monetary easing will likely spark inflation, and the state’s ability to engage in fiscal pump-priming is highly constrained. Growth over the next few years will be decidedly sub-par when compared to the 2000 boom years and even to the modest 2010-12 bounce back from the Great Recession</w:t>
      </w:r>
      <w:proofErr w:type="gramStart"/>
      <w:r w:rsidRPr="00896171">
        <w:rPr>
          <w:sz w:val="16"/>
        </w:rPr>
        <w:t>.</w:t>
      </w:r>
      <w:r w:rsidRPr="00896171">
        <w:rPr>
          <w:sz w:val="12"/>
        </w:rPr>
        <w:t>¶</w:t>
      </w:r>
      <w:proofErr w:type="gramEnd"/>
      <w:r w:rsidRPr="00896171">
        <w:rPr>
          <w:sz w:val="16"/>
        </w:rPr>
        <w:t xml:space="preserve"> However, </w:t>
      </w:r>
      <w:r w:rsidRPr="00896171">
        <w:rPr>
          <w:rStyle w:val="StyleBoldUnderline"/>
          <w:highlight w:val="yellow"/>
        </w:rPr>
        <w:t>if Russia really was rapidly approaching an economic dead-end</w:t>
      </w:r>
      <w:r w:rsidRPr="00896171">
        <w:rPr>
          <w:sz w:val="16"/>
        </w:rPr>
        <w:t xml:space="preserve">, if there was increasingly recognition that its model was not going to survive, </w:t>
      </w:r>
      <w:r w:rsidRPr="00896171">
        <w:rPr>
          <w:rStyle w:val="StyleBoldUnderline"/>
          <w:highlight w:val="yellow"/>
        </w:rPr>
        <w:t>you would expect to see the Russian government’s borrowing costs go up.</w:t>
      </w:r>
      <w:r w:rsidRPr="00896171">
        <w:rPr>
          <w:sz w:val="16"/>
        </w:rPr>
        <w:t xml:space="preserve"> Yes Russia’s stock of government debt is not particularly large (at only around 10% of GDP) but if the market came to an understanding that the economic situation was going to get a lot worse in the not too distant future then investors would demand higher returns. Demand for Russian debt would go down, and the interest rates on that debt would go up. Economics 101</w:t>
      </w:r>
      <w:proofErr w:type="gramStart"/>
      <w:r w:rsidRPr="00896171">
        <w:rPr>
          <w:sz w:val="16"/>
        </w:rPr>
        <w:t>.</w:t>
      </w:r>
      <w:r w:rsidRPr="00896171">
        <w:rPr>
          <w:sz w:val="12"/>
        </w:rPr>
        <w:t>¶</w:t>
      </w:r>
      <w:proofErr w:type="gramEnd"/>
      <w:r w:rsidRPr="00896171">
        <w:rPr>
          <w:sz w:val="16"/>
        </w:rPr>
        <w:t xml:space="preserve"> And that’s exactly what happened during the worst days of the 2008-09 crisis: Russia’s borrowing costs skyrocketed from around 7% to almost 11% because there were serious, and perfectly understandable, doubts about Russia’s ability to weather the economic storm.</w:t>
      </w:r>
      <w:r w:rsidRPr="00896171">
        <w:rPr>
          <w:sz w:val="12"/>
        </w:rPr>
        <w:t>¶</w:t>
      </w:r>
      <w:r w:rsidRPr="00896171">
        <w:rPr>
          <w:sz w:val="16"/>
        </w:rPr>
        <w:t xml:space="preserve"> Since the crisis ended, </w:t>
      </w:r>
      <w:r w:rsidRPr="003B35E6">
        <w:rPr>
          <w:rStyle w:val="StyleBoldUnderline"/>
        </w:rPr>
        <w:t>however</w:t>
      </w:r>
      <w:r w:rsidRPr="00896171">
        <w:rPr>
          <w:rStyle w:val="StyleBoldUnderline"/>
          <w:highlight w:val="yellow"/>
        </w:rPr>
        <w:t xml:space="preserve">, the interest rates on </w:t>
      </w:r>
      <w:r w:rsidRPr="003B35E6">
        <w:rPr>
          <w:rStyle w:val="StyleBoldUnderline"/>
        </w:rPr>
        <w:t>long-term Russian</w:t>
      </w:r>
      <w:r w:rsidRPr="00896171">
        <w:rPr>
          <w:rStyle w:val="StyleBoldUnderline"/>
          <w:highlight w:val="yellow"/>
        </w:rPr>
        <w:t xml:space="preserve"> government securities haven’t done much</w:t>
      </w:r>
      <w:r w:rsidRPr="00896171">
        <w:rPr>
          <w:rStyle w:val="StyleBoldUnderline"/>
        </w:rPr>
        <w:t xml:space="preserve"> </w:t>
      </w:r>
      <w:r w:rsidRPr="00896171">
        <w:rPr>
          <w:sz w:val="16"/>
        </w:rPr>
        <w:t xml:space="preserve">– they’ve bounced around within a relatively narrow range and are at about the same level now that they were back in 2006. </w:t>
      </w:r>
      <w:r w:rsidRPr="00896171">
        <w:rPr>
          <w:rStyle w:val="StyleBoldUnderline"/>
          <w:highlight w:val="yellow"/>
        </w:rPr>
        <w:t>This would seem,</w:t>
      </w:r>
      <w:r w:rsidRPr="00896171">
        <w:rPr>
          <w:sz w:val="16"/>
        </w:rPr>
        <w:t xml:space="preserve"> to me at least, </w:t>
      </w:r>
      <w:r w:rsidRPr="009E6E06">
        <w:rPr>
          <w:rStyle w:val="StyleBoldUnderline"/>
        </w:rPr>
        <w:t>to reflect market expectations of business as usual</w:t>
      </w:r>
      <w:r w:rsidRPr="009E6E06">
        <w:rPr>
          <w:sz w:val="16"/>
        </w:rPr>
        <w:t>: not overly-rapid economic growth, but certainly not some sort of spectacular collapse</w:t>
      </w:r>
      <w:proofErr w:type="gramStart"/>
      <w:r w:rsidRPr="009E6E06">
        <w:rPr>
          <w:sz w:val="16"/>
        </w:rPr>
        <w:t>.</w:t>
      </w:r>
      <w:r w:rsidRPr="009E6E06">
        <w:rPr>
          <w:sz w:val="12"/>
        </w:rPr>
        <w:t>¶</w:t>
      </w:r>
      <w:proofErr w:type="gramEnd"/>
      <w:r w:rsidRPr="009E6E06">
        <w:rPr>
          <w:sz w:val="16"/>
        </w:rPr>
        <w:t xml:space="preserve"> Is it possible that the bond market is wrong? Sure. It’s possible that the market is wrong just as it is possible that Putin will be overthrown before the end of the year or that I will win the lottery. Almost anything is possible. But it certainly does not seem likely that the bond market would be so studiously immune to a mounting economic catastrophe. What that chart says to me is that things will continue in pretty much same vein, and that there aren’t going to be any big changes</w:t>
      </w:r>
      <w:r w:rsidRPr="00896171">
        <w:rPr>
          <w:sz w:val="16"/>
        </w:rPr>
        <w:t xml:space="preserve"> one way or another</w:t>
      </w:r>
      <w:proofErr w:type="gramStart"/>
      <w:r w:rsidRPr="00896171">
        <w:rPr>
          <w:sz w:val="16"/>
        </w:rPr>
        <w:t>.</w:t>
      </w:r>
      <w:r w:rsidRPr="00896171">
        <w:rPr>
          <w:sz w:val="12"/>
        </w:rPr>
        <w:t>¶</w:t>
      </w:r>
      <w:proofErr w:type="gramEnd"/>
      <w:r w:rsidRPr="00896171">
        <w:rPr>
          <w:sz w:val="16"/>
        </w:rPr>
        <w:t xml:space="preserve"> </w:t>
      </w:r>
      <w:r w:rsidRPr="00896171">
        <w:rPr>
          <w:rStyle w:val="StyleBoldUnderline"/>
          <w:highlight w:val="yellow"/>
        </w:rPr>
        <w:t xml:space="preserve">Russia’s economy might not be performing particularly well </w:t>
      </w:r>
      <w:r w:rsidRPr="003B35E6">
        <w:rPr>
          <w:rStyle w:val="StyleBoldUnderline"/>
        </w:rPr>
        <w:t>at the moment</w:t>
      </w:r>
      <w:r w:rsidRPr="00896171">
        <w:rPr>
          <w:rStyle w:val="StyleBoldUnderline"/>
          <w:highlight w:val="yellow"/>
        </w:rPr>
        <w:t>, but there’s very little evidence that it’s going to come screeching to a halt</w:t>
      </w:r>
      <w:r w:rsidRPr="00896171">
        <w:rPr>
          <w:sz w:val="16"/>
        </w:rPr>
        <w:t>. So if like many Westerners you’re eagerly waiting for Putin to be ousted by a crippling economic crisis, you’re going to be waiting for a long time.</w:t>
      </w:r>
    </w:p>
    <w:p w14:paraId="0B6E685C" w14:textId="2505E5F0" w:rsidR="00477BC3" w:rsidRPr="00C901AD" w:rsidRDefault="00477BC3" w:rsidP="00477BC3">
      <w:pPr>
        <w:pStyle w:val="Heading4"/>
      </w:pPr>
      <w:r>
        <w:t>Plan increases oil output—1AC Card</w:t>
      </w:r>
    </w:p>
    <w:p w14:paraId="25A63E9B" w14:textId="77777777" w:rsidR="00477BC3" w:rsidRPr="00C901AD" w:rsidRDefault="00477BC3" w:rsidP="00477BC3">
      <w:r w:rsidRPr="00C901AD">
        <w:rPr>
          <w:rStyle w:val="StyleStyleBold12pt"/>
        </w:rPr>
        <w:t>Campbell, 13</w:t>
      </w:r>
      <w:r w:rsidRPr="00C901AD">
        <w:t xml:space="preserve"> (4/16/2013, Darren, “A new leader could signal change for Venezuela’s troubled oil and gas sector; If Nicolas Maduro can reverse the industry's decline, it could siphon off investment in Alberta's oil sands,” http://www.albertaoilmagazine.com/2013/04/a-new-leader-could-signal-change-for-venenzuelas-oil-and-gas-sector/, JMP)</w:t>
      </w:r>
    </w:p>
    <w:p w14:paraId="75BC8816" w14:textId="77777777" w:rsidR="00477BC3" w:rsidRPr="00791365" w:rsidRDefault="00477BC3" w:rsidP="00477BC3">
      <w:pPr>
        <w:rPr>
          <w:sz w:val="16"/>
        </w:rPr>
      </w:pPr>
      <w:r w:rsidRPr="00791365">
        <w:rPr>
          <w:sz w:val="16"/>
        </w:rPr>
        <w:t>That’s because Venezuelan heavy oil is a competitor to the bitumen and heavy oil Alberta produces, and as long as the Venezuelan oil and gas industry is badly underperforming, some of the investment that could be going to develop its reserves will flow to the oil sands. But now that Maduro is the new boss in Venezuela, is he likely to reverse the decline</w:t>
      </w:r>
      <w:r w:rsidRPr="00791365">
        <w:rPr>
          <w:sz w:val="12"/>
        </w:rPr>
        <w:t>?</w:t>
      </w:r>
      <w:r w:rsidRPr="00791365">
        <w:rPr>
          <w:sz w:val="16"/>
        </w:rPr>
        <w:t xml:space="preserve"> Devon Energy Big Box To gain some insight into that question, I contacted Roger </w:t>
      </w:r>
      <w:proofErr w:type="spellStart"/>
      <w:r w:rsidRPr="00791365">
        <w:rPr>
          <w:sz w:val="16"/>
        </w:rPr>
        <w:t>Tissot</w:t>
      </w:r>
      <w:proofErr w:type="spellEnd"/>
      <w:r w:rsidRPr="00791365">
        <w:rPr>
          <w:sz w:val="16"/>
        </w:rPr>
        <w:t xml:space="preserve"> – a native of Colombia who is now a British Columbia-based industry consultant who specializes in South America. Last June, </w:t>
      </w:r>
      <w:proofErr w:type="spellStart"/>
      <w:r w:rsidRPr="00791365">
        <w:rPr>
          <w:sz w:val="16"/>
        </w:rPr>
        <w:t>Tissot</w:t>
      </w:r>
      <w:proofErr w:type="spellEnd"/>
      <w:r w:rsidRPr="00791365">
        <w:rPr>
          <w:sz w:val="16"/>
        </w:rPr>
        <w:t xml:space="preserve"> wrote an essay on Chavez and the future of the Venezuela oil and gas industry that appeared in Alberta Oil. Maduro was Chavez’s </w:t>
      </w:r>
      <w:proofErr w:type="gramStart"/>
      <w:r w:rsidRPr="00791365">
        <w:rPr>
          <w:sz w:val="16"/>
        </w:rPr>
        <w:t>hand-picked</w:t>
      </w:r>
      <w:proofErr w:type="gramEnd"/>
      <w:r w:rsidRPr="00791365">
        <w:rPr>
          <w:sz w:val="16"/>
        </w:rPr>
        <w:t xml:space="preserve"> successor, and knowing that, </w:t>
      </w:r>
      <w:proofErr w:type="spellStart"/>
      <w:r w:rsidRPr="00791365">
        <w:rPr>
          <w:sz w:val="16"/>
        </w:rPr>
        <w:t>Tissot</w:t>
      </w:r>
      <w:proofErr w:type="spellEnd"/>
      <w:r w:rsidRPr="00791365">
        <w:rPr>
          <w:sz w:val="16"/>
        </w:rPr>
        <w:t xml:space="preserve"> says no one should expect a drastic reversal of policies – or a drastic turnaround in the industry’s fortunes. However, </w:t>
      </w:r>
      <w:r w:rsidRPr="00C901AD">
        <w:rPr>
          <w:rStyle w:val="StyleBoldUnderline"/>
        </w:rPr>
        <w:t>the status quo can’t continue</w:t>
      </w:r>
      <w:r w:rsidRPr="00791365">
        <w:rPr>
          <w:sz w:val="16"/>
        </w:rPr>
        <w:t xml:space="preserve">, either. </w:t>
      </w:r>
      <w:r w:rsidRPr="001E5528">
        <w:rPr>
          <w:rStyle w:val="StyleBoldUnderline"/>
          <w:highlight w:val="yellow"/>
        </w:rPr>
        <w:t xml:space="preserve">Maduro needs oil and gas revenue to fund the country’s social programs and </w:t>
      </w:r>
      <w:r w:rsidRPr="001E5528">
        <w:rPr>
          <w:rStyle w:val="Emphasis"/>
          <w:highlight w:val="yellow"/>
        </w:rPr>
        <w:t>keep the country from falling into chaos</w:t>
      </w:r>
      <w:r w:rsidRPr="001E5528">
        <w:rPr>
          <w:rStyle w:val="StyleBoldUnderline"/>
          <w:highlight w:val="yellow"/>
        </w:rPr>
        <w:t>. A better</w:t>
      </w:r>
      <w:r w:rsidRPr="00C901AD">
        <w:rPr>
          <w:rStyle w:val="StyleBoldUnderline"/>
        </w:rPr>
        <w:t xml:space="preserve"> run, more free market-leaning </w:t>
      </w:r>
      <w:r w:rsidRPr="001E5528">
        <w:rPr>
          <w:rStyle w:val="StyleBoldUnderline"/>
          <w:highlight w:val="yellow"/>
        </w:rPr>
        <w:t>oil and gas industry will help Maduro</w:t>
      </w:r>
      <w:r w:rsidRPr="00C901AD">
        <w:rPr>
          <w:rStyle w:val="StyleBoldUnderline"/>
        </w:rPr>
        <w:t xml:space="preserve"> accomplish this and </w:t>
      </w:r>
      <w:r w:rsidRPr="001E5528">
        <w:rPr>
          <w:rStyle w:val="StyleBoldUnderline"/>
          <w:highlight w:val="yellow"/>
        </w:rPr>
        <w:t>keep</w:t>
      </w:r>
      <w:r w:rsidRPr="00C901AD">
        <w:rPr>
          <w:rStyle w:val="StyleBoldUnderline"/>
        </w:rPr>
        <w:t xml:space="preserve"> him in </w:t>
      </w:r>
      <w:r w:rsidRPr="001E5528">
        <w:rPr>
          <w:rStyle w:val="StyleBoldUnderline"/>
          <w:highlight w:val="yellow"/>
        </w:rPr>
        <w:t>power</w:t>
      </w:r>
      <w:r w:rsidRPr="00C901AD">
        <w:rPr>
          <w:rStyle w:val="StyleBoldUnderline"/>
        </w:rPr>
        <w:t xml:space="preserve"> longer.</w:t>
      </w:r>
      <w:r>
        <w:rPr>
          <w:rStyle w:val="StyleBoldUnderline"/>
        </w:rPr>
        <w:t xml:space="preserve"> </w:t>
      </w:r>
      <w:r w:rsidRPr="00791365">
        <w:rPr>
          <w:sz w:val="16"/>
        </w:rPr>
        <w:t xml:space="preserve">Therefore, </w:t>
      </w:r>
      <w:proofErr w:type="spellStart"/>
      <w:r w:rsidRPr="00C901AD">
        <w:rPr>
          <w:rStyle w:val="StyleBoldUnderline"/>
        </w:rPr>
        <w:t>Tissot</w:t>
      </w:r>
      <w:proofErr w:type="spellEnd"/>
      <w:r w:rsidRPr="00C901AD">
        <w:rPr>
          <w:rStyle w:val="StyleBoldUnderline"/>
        </w:rPr>
        <w:t xml:space="preserve"> thinks </w:t>
      </w:r>
      <w:r w:rsidRPr="001E5528">
        <w:rPr>
          <w:rStyle w:val="StyleBoldUnderline"/>
          <w:highlight w:val="yellow"/>
        </w:rPr>
        <w:t>Maduro has little choice but to shake things up when it comes to oil and gas matters.</w:t>
      </w:r>
      <w:r>
        <w:rPr>
          <w:rStyle w:val="StyleBoldUnderline"/>
        </w:rPr>
        <w:t xml:space="preserve"> </w:t>
      </w:r>
      <w:r w:rsidRPr="00C901AD">
        <w:rPr>
          <w:rStyle w:val="StyleBoldUnderline"/>
        </w:rPr>
        <w:t>“</w:t>
      </w:r>
      <w:r w:rsidRPr="001E5528">
        <w:rPr>
          <w:rStyle w:val="StyleBoldUnderline"/>
          <w:highlight w:val="yellow"/>
        </w:rPr>
        <w:t>One could expect a government more accessible to foreign investments</w:t>
      </w:r>
      <w:r w:rsidRPr="00C901AD">
        <w:rPr>
          <w:rStyle w:val="StyleBoldUnderline"/>
        </w:rPr>
        <w:t>, and foreign investors concerns (rule of law, security of payments, stability of contracts.)</w:t>
      </w:r>
      <w:r w:rsidRPr="00791365">
        <w:rPr>
          <w:sz w:val="16"/>
        </w:rPr>
        <w:t xml:space="preserve"> Although it is too early to say, one should expect the Venezuelan oil sectors – after years of stagnation and mismanagement – to perhaps start showing some signs of life again,” he wrote in an email exchange. </w:t>
      </w:r>
      <w:r w:rsidRPr="00C901AD">
        <w:rPr>
          <w:rStyle w:val="StyleBoldUnderline"/>
        </w:rPr>
        <w:t>“</w:t>
      </w:r>
      <w:r w:rsidRPr="00F62AD2">
        <w:rPr>
          <w:rStyle w:val="StyleBoldUnderline"/>
        </w:rPr>
        <w:t>How soon and how deep is something that will depend on how</w:t>
      </w:r>
      <w:r w:rsidRPr="00791365">
        <w:rPr>
          <w:sz w:val="16"/>
        </w:rPr>
        <w:t xml:space="preserve"> Mr. </w:t>
      </w:r>
      <w:proofErr w:type="spellStart"/>
      <w:r w:rsidRPr="00C901AD">
        <w:rPr>
          <w:rStyle w:val="StyleBoldUnderline"/>
        </w:rPr>
        <w:t>Maduro’s</w:t>
      </w:r>
      <w:proofErr w:type="spellEnd"/>
      <w:r w:rsidRPr="00C901AD">
        <w:rPr>
          <w:rStyle w:val="StyleBoldUnderline"/>
        </w:rPr>
        <w:t xml:space="preserve"> administration </w:t>
      </w:r>
      <w:proofErr w:type="gramStart"/>
      <w:r w:rsidRPr="00C901AD">
        <w:rPr>
          <w:rStyle w:val="StyleBoldUnderline"/>
        </w:rPr>
        <w:t>performs</w:t>
      </w:r>
      <w:r w:rsidRPr="00791365">
        <w:rPr>
          <w:sz w:val="16"/>
        </w:rPr>
        <w:t>.</w:t>
      </w:r>
      <w:proofErr w:type="gramEnd"/>
    </w:p>
    <w:p w14:paraId="527FD35D" w14:textId="77777777" w:rsidR="008C7F6C" w:rsidRDefault="008C7F6C" w:rsidP="008C7F6C">
      <w:pPr>
        <w:pStyle w:val="Heading4"/>
      </w:pPr>
      <w:r>
        <w:t xml:space="preserve">Oil prices key to Russia’s economy – over half of government revenue </w:t>
      </w:r>
    </w:p>
    <w:p w14:paraId="0CDC811D" w14:textId="77777777" w:rsidR="008C7F6C" w:rsidRPr="003C7146" w:rsidRDefault="008C7F6C" w:rsidP="008C7F6C">
      <w:r>
        <w:rPr>
          <w:b/>
          <w:sz w:val="26"/>
          <w:szCs w:val="26"/>
        </w:rPr>
        <w:t xml:space="preserve">Schuman, 12 – </w:t>
      </w:r>
      <w:r>
        <w:t>(Michael Schuman, Associated Press Staff Writer for Times.  July 5, 2012.  “</w:t>
      </w:r>
      <w:r w:rsidRPr="003C7146">
        <w:t>Why Vladimi</w:t>
      </w:r>
      <w:r>
        <w:t xml:space="preserve">r Putin Needs Higher Oil Prices,” </w:t>
      </w:r>
      <w:r w:rsidRPr="003C7146">
        <w:t>http://business.time.com/2012/07/05/why-vladimir-putin-needs-higher-oil-prices/</w:t>
      </w:r>
      <w:r>
        <w:t>)//SDL</w:t>
      </w:r>
    </w:p>
    <w:p w14:paraId="0251DF59" w14:textId="77777777" w:rsidR="008C7F6C" w:rsidRPr="003C7146" w:rsidRDefault="008C7F6C" w:rsidP="008C7F6C">
      <w:pPr>
        <w:rPr>
          <w:sz w:val="16"/>
        </w:rPr>
      </w:pPr>
      <w:r w:rsidRPr="003C7146">
        <w:rPr>
          <w:sz w:val="16"/>
        </w:rPr>
        <w:t xml:space="preserve">But Vladimir Putin is not one of them. </w:t>
      </w:r>
      <w:r w:rsidRPr="008D1B56">
        <w:rPr>
          <w:rStyle w:val="TitleChar"/>
          <w:highlight w:val="cyan"/>
        </w:rPr>
        <w:t>The economy</w:t>
      </w:r>
      <w:r w:rsidRPr="003C7146">
        <w:rPr>
          <w:rStyle w:val="TitleChar"/>
        </w:rPr>
        <w:t xml:space="preserve"> that the </w:t>
      </w:r>
      <w:r w:rsidRPr="008D1B56">
        <w:rPr>
          <w:rStyle w:val="TitleChar"/>
          <w:highlight w:val="cyan"/>
        </w:rPr>
        <w:t>Russia</w:t>
      </w:r>
      <w:r w:rsidRPr="003C7146">
        <w:rPr>
          <w:rStyle w:val="TitleChar"/>
        </w:rPr>
        <w:t xml:space="preserve">n President has </w:t>
      </w:r>
      <w:r w:rsidRPr="008D1B56">
        <w:rPr>
          <w:rStyle w:val="TitleChar"/>
          <w:highlight w:val="cyan"/>
        </w:rPr>
        <w:t>built</w:t>
      </w:r>
      <w:r w:rsidRPr="003C7146">
        <w:rPr>
          <w:rStyle w:val="TitleChar"/>
        </w:rPr>
        <w:t xml:space="preserve"> not only runs on oil, </w:t>
      </w:r>
      <w:proofErr w:type="gramStart"/>
      <w:r w:rsidRPr="003C7146">
        <w:rPr>
          <w:rStyle w:val="TitleChar"/>
        </w:rPr>
        <w:t>but</w:t>
      </w:r>
      <w:proofErr w:type="gramEnd"/>
      <w:r w:rsidRPr="003C7146">
        <w:rPr>
          <w:rStyle w:val="TitleChar"/>
        </w:rPr>
        <w:t xml:space="preserve"> </w:t>
      </w:r>
      <w:r w:rsidRPr="008D1B56">
        <w:rPr>
          <w:rStyle w:val="TitleChar"/>
          <w:highlight w:val="cyan"/>
        </w:rPr>
        <w:t xml:space="preserve">runs on oil priced extremely high. </w:t>
      </w:r>
      <w:r w:rsidRPr="008C7F6C">
        <w:rPr>
          <w:rStyle w:val="TitleChar"/>
        </w:rPr>
        <w:t>Falling oil prices means</w:t>
      </w:r>
      <w:r w:rsidRPr="008C7F6C">
        <w:rPr>
          <w:sz w:val="16"/>
        </w:rPr>
        <w:t xml:space="preserve"> rising </w:t>
      </w:r>
      <w:r w:rsidRPr="008C7F6C">
        <w:rPr>
          <w:rStyle w:val="TitleChar"/>
        </w:rPr>
        <w:t>problems</w:t>
      </w:r>
      <w:r w:rsidRPr="008C7F6C">
        <w:rPr>
          <w:sz w:val="16"/>
        </w:rPr>
        <w:t xml:space="preserve"> for Russia – both </w:t>
      </w:r>
      <w:r w:rsidRPr="008C7F6C">
        <w:rPr>
          <w:rStyle w:val="TitleChar"/>
        </w:rPr>
        <w:t>for the strength of its economic performance</w:t>
      </w:r>
      <w:r w:rsidRPr="008C7F6C">
        <w:rPr>
          <w:sz w:val="16"/>
        </w:rPr>
        <w:t>, and possibly, the strength of Putin himself</w:t>
      </w:r>
      <w:proofErr w:type="gramStart"/>
      <w:r w:rsidRPr="008C7F6C">
        <w:rPr>
          <w:sz w:val="16"/>
        </w:rPr>
        <w:t>.</w:t>
      </w:r>
      <w:r w:rsidRPr="008C7F6C">
        <w:rPr>
          <w:sz w:val="12"/>
        </w:rPr>
        <w:t>¶</w:t>
      </w:r>
      <w:proofErr w:type="gramEnd"/>
      <w:r w:rsidRPr="008C7F6C">
        <w:rPr>
          <w:sz w:val="16"/>
        </w:rPr>
        <w:t xml:space="preserve"> Despite the fact that Russia has been labeled one of the world’s most promising emerging markets, often mentioned in the same breath as China and India, </w:t>
      </w:r>
      <w:r w:rsidRPr="008C7F6C">
        <w:rPr>
          <w:rStyle w:val="TitleChar"/>
        </w:rPr>
        <w:t xml:space="preserve">the Russian economy is </w:t>
      </w:r>
      <w:r w:rsidRPr="008C7F6C">
        <w:rPr>
          <w:sz w:val="16"/>
        </w:rPr>
        <w:t xml:space="preserve">actually quite </w:t>
      </w:r>
      <w:r w:rsidRPr="008C7F6C">
        <w:rPr>
          <w:rStyle w:val="TitleChar"/>
        </w:rPr>
        <w:t>different from the others</w:t>
      </w:r>
      <w:r w:rsidRPr="008C7F6C">
        <w:rPr>
          <w:sz w:val="16"/>
        </w:rPr>
        <w:t xml:space="preserve">. While India gains growth benefits from an expanding population, Russia, like much of Europe, is aging; while economists fret over China’s excessive dependence on investment, Russia badly needs more of it. Most of all, </w:t>
      </w:r>
      <w:r w:rsidRPr="008C7F6C">
        <w:rPr>
          <w:rStyle w:val="TitleChar"/>
        </w:rPr>
        <w:t>Russia is little more than an oil state in disguise. The country is the largest producer of oil in the world</w:t>
      </w:r>
      <w:r w:rsidRPr="008C7F6C">
        <w:rPr>
          <w:sz w:val="16"/>
        </w:rPr>
        <w:t xml:space="preserve"> (yes</w:t>
      </w:r>
      <w:r w:rsidRPr="003C7146">
        <w:rPr>
          <w:sz w:val="16"/>
        </w:rPr>
        <w:t xml:space="preserve">, bigger even than Saudi Arabia), </w:t>
      </w:r>
      <w:r w:rsidRPr="003C7146">
        <w:rPr>
          <w:rStyle w:val="TitleChar"/>
        </w:rPr>
        <w:t xml:space="preserve">and </w:t>
      </w:r>
      <w:r w:rsidRPr="008D1B56">
        <w:rPr>
          <w:rStyle w:val="TitleChar"/>
          <w:highlight w:val="cyan"/>
        </w:rPr>
        <w:t>Russia’s dependence</w:t>
      </w:r>
      <w:r w:rsidRPr="003C7146">
        <w:rPr>
          <w:rStyle w:val="TitleChar"/>
        </w:rPr>
        <w:t xml:space="preserve"> on crude </w:t>
      </w:r>
      <w:r w:rsidRPr="008D1B56">
        <w:rPr>
          <w:rStyle w:val="TitleChar"/>
          <w:highlight w:val="cyan"/>
        </w:rPr>
        <w:t>has been increasing</w:t>
      </w:r>
      <w:r w:rsidRPr="003C7146">
        <w:rPr>
          <w:rStyle w:val="TitleChar"/>
        </w:rPr>
        <w:t>.</w:t>
      </w:r>
      <w:r w:rsidRPr="003C7146">
        <w:rPr>
          <w:sz w:val="16"/>
        </w:rPr>
        <w:t xml:space="preserve"> About a decade ago, </w:t>
      </w:r>
      <w:r w:rsidRPr="008D1B56">
        <w:rPr>
          <w:rStyle w:val="TitleChar"/>
          <w:highlight w:val="cyan"/>
        </w:rPr>
        <w:t>oil and gas</w:t>
      </w:r>
      <w:r w:rsidRPr="003C7146">
        <w:rPr>
          <w:sz w:val="16"/>
        </w:rPr>
        <w:t xml:space="preserve"> accounted for less than half of Russia’s exports</w:t>
      </w:r>
      <w:proofErr w:type="gramStart"/>
      <w:r w:rsidRPr="003C7146">
        <w:rPr>
          <w:sz w:val="16"/>
        </w:rPr>
        <w:t>;</w:t>
      </w:r>
      <w:proofErr w:type="gramEnd"/>
      <w:r w:rsidRPr="003C7146">
        <w:rPr>
          <w:sz w:val="16"/>
        </w:rPr>
        <w:t xml:space="preserve"> in recent years, that </w:t>
      </w:r>
      <w:r w:rsidRPr="008D1B56">
        <w:rPr>
          <w:rStyle w:val="TitleChar"/>
          <w:highlight w:val="cyan"/>
        </w:rPr>
        <w:t>share has risen to two-thirds</w:t>
      </w:r>
      <w:r w:rsidRPr="003C7146">
        <w:rPr>
          <w:sz w:val="16"/>
        </w:rPr>
        <w:t xml:space="preserve">. Most of all, </w:t>
      </w:r>
      <w:r w:rsidRPr="008D1B56">
        <w:rPr>
          <w:rStyle w:val="TitleChar"/>
          <w:highlight w:val="cyan"/>
        </w:rPr>
        <w:t>oil provides more than half of the</w:t>
      </w:r>
      <w:r w:rsidRPr="003C7146">
        <w:rPr>
          <w:rStyle w:val="TitleChar"/>
        </w:rPr>
        <w:t xml:space="preserve"> federal </w:t>
      </w:r>
      <w:r w:rsidRPr="008D1B56">
        <w:rPr>
          <w:rStyle w:val="TitleChar"/>
          <w:highlight w:val="cyan"/>
        </w:rPr>
        <w:t>government’s revenues</w:t>
      </w:r>
      <w:proofErr w:type="gramStart"/>
      <w:r w:rsidRPr="003C7146">
        <w:rPr>
          <w:rStyle w:val="TitleChar"/>
        </w:rPr>
        <w:t>.</w:t>
      </w:r>
      <w:r w:rsidRPr="003C7146">
        <w:rPr>
          <w:rStyle w:val="TitleChar"/>
          <w:sz w:val="12"/>
        </w:rPr>
        <w:t>¶</w:t>
      </w:r>
      <w:proofErr w:type="gramEnd"/>
      <w:r w:rsidRPr="003C7146">
        <w:rPr>
          <w:sz w:val="16"/>
        </w:rPr>
        <w:t xml:space="preserve"> What’s more, </w:t>
      </w:r>
      <w:r w:rsidRPr="003C7146">
        <w:rPr>
          <w:rStyle w:val="TitleChar"/>
        </w:rPr>
        <w:t xml:space="preserve">the economic model Putin has designed in </w:t>
      </w:r>
      <w:r w:rsidRPr="008D1B56">
        <w:rPr>
          <w:rStyle w:val="TitleChar"/>
          <w:highlight w:val="cyan"/>
        </w:rPr>
        <w:t>Russia relies</w:t>
      </w:r>
      <w:r w:rsidRPr="003C7146">
        <w:rPr>
          <w:rStyle w:val="TitleChar"/>
        </w:rPr>
        <w:t xml:space="preserve"> </w:t>
      </w:r>
      <w:r w:rsidRPr="008D1B56">
        <w:rPr>
          <w:rStyle w:val="TitleChar"/>
          <w:highlight w:val="cyan"/>
        </w:rPr>
        <w:t>heavily</w:t>
      </w:r>
      <w:r w:rsidRPr="003C7146">
        <w:rPr>
          <w:rStyle w:val="TitleChar"/>
        </w:rPr>
        <w:t xml:space="preserve"> not just </w:t>
      </w:r>
      <w:r w:rsidRPr="008D1B56">
        <w:rPr>
          <w:rStyle w:val="TitleChar"/>
          <w:highlight w:val="cyan"/>
        </w:rPr>
        <w:t>on</w:t>
      </w:r>
      <w:r w:rsidRPr="003C7146">
        <w:rPr>
          <w:rStyle w:val="TitleChar"/>
        </w:rPr>
        <w:t xml:space="preserve"> oil, but high </w:t>
      </w:r>
      <w:r w:rsidRPr="008D1B56">
        <w:rPr>
          <w:rStyle w:val="TitleChar"/>
          <w:highlight w:val="cyan"/>
        </w:rPr>
        <w:t>oil prices</w:t>
      </w:r>
      <w:r w:rsidRPr="003C7146">
        <w:rPr>
          <w:rStyle w:val="TitleChar"/>
        </w:rPr>
        <w:t>. Oil lubricates the Russian economy</w:t>
      </w:r>
      <w:r w:rsidRPr="003C7146">
        <w:rPr>
          <w:sz w:val="16"/>
        </w:rPr>
        <w:t xml:space="preserve"> by making possible the increases in government largesse that have fueled Russian consumption. Budget spending reached 23.6% of GDP in the first quarter of 2012, up from 15.2% four years earlier. What that means is </w:t>
      </w:r>
      <w:r w:rsidRPr="003C7146">
        <w:rPr>
          <w:rStyle w:val="TitleChar"/>
        </w:rPr>
        <w:t>Putin requires a higher oil price to meet his spending requirements</w:t>
      </w:r>
      <w:r w:rsidRPr="003C7146">
        <w:rPr>
          <w:sz w:val="16"/>
        </w:rPr>
        <w:t xml:space="preserve"> today than he did just a few years ago</w:t>
      </w:r>
      <w:proofErr w:type="gramStart"/>
      <w:r w:rsidRPr="003C7146">
        <w:rPr>
          <w:sz w:val="16"/>
        </w:rPr>
        <w:t>.</w:t>
      </w:r>
      <w:r w:rsidRPr="003C7146">
        <w:rPr>
          <w:sz w:val="12"/>
        </w:rPr>
        <w:t>¶</w:t>
      </w:r>
      <w:proofErr w:type="gramEnd"/>
      <w:r w:rsidRPr="003C7146">
        <w:rPr>
          <w:sz w:val="16"/>
        </w:rPr>
        <w:t xml:space="preserve"> Research firm Capital Economics figures that the government budget balanced at an oil price of $55 a barrel in 2008, but that now it balances at close to $120. </w:t>
      </w:r>
      <w:r w:rsidRPr="003C7146">
        <w:rPr>
          <w:rStyle w:val="TitleChar"/>
        </w:rPr>
        <w:t>Oil prices today have fallen</w:t>
      </w:r>
      <w:r w:rsidRPr="003C7146">
        <w:rPr>
          <w:sz w:val="16"/>
        </w:rPr>
        <w:t xml:space="preserve"> far below that, with Brent </w:t>
      </w:r>
      <w:r w:rsidRPr="003C7146">
        <w:rPr>
          <w:rStyle w:val="TitleChar"/>
        </w:rPr>
        <w:t>near $100</w:t>
      </w:r>
      <w:r w:rsidRPr="003C7146">
        <w:rPr>
          <w:sz w:val="16"/>
        </w:rPr>
        <w:t xml:space="preserve"> and U.S. crude less than $90. </w:t>
      </w:r>
      <w:r w:rsidRPr="008D1B56">
        <w:rPr>
          <w:rStyle w:val="TitleChar"/>
          <w:highlight w:val="cyan"/>
        </w:rPr>
        <w:t>The farther oil prices fall, the more pressure is placed on Putin’s budget,</w:t>
      </w:r>
      <w:r w:rsidRPr="003C7146">
        <w:rPr>
          <w:rStyle w:val="TitleChar"/>
        </w:rPr>
        <w:t xml:space="preserve"> and the harder it is for him to keep spreading oil </w:t>
      </w:r>
      <w:r w:rsidRPr="008C7F6C">
        <w:rPr>
          <w:rStyle w:val="TitleChar"/>
        </w:rPr>
        <w:t>wealth</w:t>
      </w:r>
      <w:r w:rsidRPr="008C7F6C">
        <w:rPr>
          <w:sz w:val="16"/>
        </w:rPr>
        <w:t xml:space="preserve"> to the greater population through the government. With a large swath of the populace angered by his re-election to the nation’s presidency in March, and protests erupting on the streets of Moscow, </w:t>
      </w:r>
      <w:r w:rsidRPr="008C7F6C">
        <w:rPr>
          <w:rStyle w:val="TitleChar"/>
        </w:rPr>
        <w:t>Putin can ill-afford a significant blow to the economy</w:t>
      </w:r>
      <w:r w:rsidRPr="008C7F6C">
        <w:rPr>
          <w:sz w:val="16"/>
        </w:rPr>
        <w:t>, or his ability to use government resources to firm</w:t>
      </w:r>
      <w:r w:rsidRPr="003C7146">
        <w:rPr>
          <w:sz w:val="16"/>
        </w:rPr>
        <w:t xml:space="preserve"> up his popularity.</w:t>
      </w:r>
    </w:p>
    <w:p w14:paraId="19F21A73" w14:textId="77777777" w:rsidR="008C7F6C" w:rsidRDefault="008C7F6C" w:rsidP="008C7F6C"/>
    <w:p w14:paraId="77ED5B55" w14:textId="77777777" w:rsidR="008C7F6C" w:rsidRPr="00903A59" w:rsidRDefault="008C7F6C" w:rsidP="008C7F6C">
      <w:pPr>
        <w:pStyle w:val="Heading4"/>
      </w:pPr>
      <w:r w:rsidRPr="00903A59">
        <w:t>Russian economic decline causes nuclear war</w:t>
      </w:r>
    </w:p>
    <w:p w14:paraId="67D5CD81" w14:textId="77777777" w:rsidR="008C7F6C" w:rsidRDefault="008C7F6C" w:rsidP="008C7F6C">
      <w:proofErr w:type="spellStart"/>
      <w:r>
        <w:rPr>
          <w:b/>
        </w:rPr>
        <w:t>Filger</w:t>
      </w:r>
      <w:proofErr w:type="spellEnd"/>
      <w:r>
        <w:rPr>
          <w:b/>
        </w:rPr>
        <w:t xml:space="preserve"> 9</w:t>
      </w:r>
      <w:r>
        <w:t xml:space="preserve"> (Sheldon, Author – Huffington Post, “Russian Economy Faces Disastrous Free Fall Contraction”, </w:t>
      </w:r>
      <w:hyperlink r:id="rId18" w:history="1">
        <w:r>
          <w:rPr>
            <w:rStyle w:val="Hyperlink"/>
          </w:rPr>
          <w:t>http://www.globaleconomiccrisis.com/blog/archives/356</w:t>
        </w:r>
      </w:hyperlink>
      <w:r>
        <w:t>)</w:t>
      </w:r>
    </w:p>
    <w:p w14:paraId="1039B0FF" w14:textId="77777777" w:rsidR="008C7F6C" w:rsidRPr="00213767" w:rsidRDefault="008C7F6C" w:rsidP="008C7F6C">
      <w:pPr>
        <w:rPr>
          <w:u w:val="single"/>
        </w:rPr>
      </w:pPr>
      <w:r w:rsidRPr="008D1B56">
        <w:rPr>
          <w:b/>
          <w:highlight w:val="cyan"/>
          <w:u w:val="single"/>
        </w:rPr>
        <w:t>In Russia</w:t>
      </w:r>
      <w:r w:rsidRPr="00903A59">
        <w:rPr>
          <w:sz w:val="16"/>
        </w:rPr>
        <w:t xml:space="preserve">, historically, </w:t>
      </w:r>
      <w:r w:rsidRPr="008D1B56">
        <w:rPr>
          <w:b/>
          <w:highlight w:val="cyan"/>
          <w:u w:val="single"/>
        </w:rPr>
        <w:t>economic</w:t>
      </w:r>
      <w:r w:rsidRPr="00903A59">
        <w:rPr>
          <w:sz w:val="16"/>
        </w:rPr>
        <w:t xml:space="preserve"> health </w:t>
      </w:r>
      <w:r w:rsidRPr="008D1B56">
        <w:rPr>
          <w:b/>
          <w:highlight w:val="cyan"/>
          <w:u w:val="single"/>
        </w:rPr>
        <w:t>and</w:t>
      </w:r>
      <w:r w:rsidRPr="00903A59">
        <w:rPr>
          <w:sz w:val="16"/>
        </w:rPr>
        <w:t xml:space="preserve"> political </w:t>
      </w:r>
      <w:r w:rsidRPr="008D1B56">
        <w:rPr>
          <w:b/>
          <w:highlight w:val="cyan"/>
          <w:u w:val="single"/>
        </w:rPr>
        <w:t xml:space="preserve">stability are </w:t>
      </w:r>
      <w:r w:rsidRPr="008D1B56">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8D1B56">
        <w:rPr>
          <w:highlight w:val="cyan"/>
          <w:u w:val="single"/>
        </w:rPr>
        <w:t>economic crisis will endanger</w:t>
      </w:r>
      <w:r w:rsidRPr="00903A59">
        <w:rPr>
          <w:u w:val="single"/>
        </w:rPr>
        <w:t xml:space="preserve"> the nation's political </w:t>
      </w:r>
      <w:r w:rsidRPr="008D1B56">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w:t>
      </w:r>
      <w:r w:rsidRPr="008C7F6C">
        <w:rPr>
          <w:sz w:val="16"/>
        </w:rPr>
        <w:t xml:space="preserve">financial oligarchs, who have been forced to deleverage, even unloading their yachts and executive jets in a desperate attempt to raise cash. </w:t>
      </w:r>
      <w:r w:rsidRPr="008C7F6C">
        <w:rPr>
          <w:u w:val="single"/>
        </w:rPr>
        <w:t>Should the Russian economy deteriorate to</w:t>
      </w:r>
      <w:r w:rsidRPr="008C7F6C">
        <w:rPr>
          <w:sz w:val="16"/>
        </w:rPr>
        <w:t xml:space="preserve"> the point where </w:t>
      </w:r>
      <w:r w:rsidRPr="008C7F6C">
        <w:rPr>
          <w:u w:val="single"/>
        </w:rPr>
        <w:t>economic collapse</w:t>
      </w:r>
      <w:r w:rsidRPr="008C7F6C">
        <w:rPr>
          <w:sz w:val="16"/>
        </w:rPr>
        <w:t xml:space="preserve"> is not out of the question, the impact will go far beyond the obvious accelerant such </w:t>
      </w:r>
      <w:r w:rsidRPr="008C7F6C">
        <w:rPr>
          <w:u w:val="single"/>
          <w:bdr w:val="single" w:sz="4" w:space="0" w:color="auto" w:frame="1"/>
        </w:rPr>
        <w:t>an outcome would be</w:t>
      </w:r>
      <w:r w:rsidRPr="008C7F6C">
        <w:rPr>
          <w:sz w:val="16"/>
        </w:rPr>
        <w:t xml:space="preserve"> for the </w:t>
      </w:r>
      <w:r w:rsidRPr="008C7F6C">
        <w:rPr>
          <w:u w:val="single"/>
          <w:bdr w:val="single" w:sz="4" w:space="0" w:color="auto" w:frame="1"/>
        </w:rPr>
        <w:t>Global Economic Crisis</w:t>
      </w:r>
      <w:r w:rsidRPr="008C7F6C">
        <w:rPr>
          <w:sz w:val="16"/>
        </w:rPr>
        <w:t>. There is a geopolitical dimension that</w:t>
      </w:r>
      <w:r w:rsidRPr="00903A59">
        <w:rPr>
          <w:sz w:val="16"/>
        </w:rPr>
        <w:t xml:space="preserve"> is even more relevant then the economic context. Despite its economic vulnerabilities and perceived decline from superpower status, </w:t>
      </w:r>
      <w:r w:rsidRPr="008D1B56">
        <w:rPr>
          <w:highlight w:val="cyan"/>
          <w:u w:val="single"/>
        </w:rPr>
        <w:t>Russia remains one of</w:t>
      </w:r>
      <w:r w:rsidRPr="00903A59">
        <w:rPr>
          <w:sz w:val="16"/>
        </w:rPr>
        <w:t xml:space="preserve"> only </w:t>
      </w:r>
      <w:r w:rsidRPr="008D1B56">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8D1B56">
        <w:rPr>
          <w:highlight w:val="cyan"/>
          <w:u w:val="single"/>
        </w:rPr>
        <w:t>capabil</w:t>
      </w:r>
      <w:r w:rsidRPr="00903A59">
        <w:rPr>
          <w:u w:val="single"/>
        </w:rPr>
        <w:t xml:space="preserve">ity </w:t>
      </w:r>
      <w:r w:rsidRPr="008D1B56">
        <w:rPr>
          <w:highlight w:val="cyan"/>
          <w:u w:val="single"/>
        </w:rPr>
        <w:t xml:space="preserve">to </w:t>
      </w:r>
      <w:r w:rsidRPr="008D1B56">
        <w:rPr>
          <w:highlight w:val="cyan"/>
          <w:u w:val="single"/>
          <w:bdr w:val="single" w:sz="4" w:space="0" w:color="auto" w:frame="1"/>
        </w:rPr>
        <w:t xml:space="preserve">destroy the </w:t>
      </w:r>
      <w:proofErr w:type="gramStart"/>
      <w:r w:rsidRPr="008D1B56">
        <w:rPr>
          <w:highlight w:val="cyan"/>
          <w:u w:val="single"/>
          <w:bdr w:val="single" w:sz="4" w:space="0" w:color="auto" w:frame="1"/>
        </w:rPr>
        <w:t>world</w:t>
      </w:r>
      <w:proofErr w:type="gramEnd"/>
      <w:r w:rsidRPr="00903A59">
        <w:rPr>
          <w:sz w:val="16"/>
        </w:rPr>
        <w:t xml:space="preserve"> as we know it. For that reason, it is not only President Medvedev and Prime Minister Putin who will be lying awake at nights over the prospect that </w:t>
      </w:r>
      <w:r w:rsidRPr="008D1B56">
        <w:rPr>
          <w:highlight w:val="cyan"/>
          <w:u w:val="single"/>
        </w:rPr>
        <w:t>a national economic crisis</w:t>
      </w:r>
      <w:r w:rsidRPr="00903A59">
        <w:rPr>
          <w:sz w:val="16"/>
        </w:rPr>
        <w:t xml:space="preserve"> can </w:t>
      </w:r>
      <w:r w:rsidRPr="008D1B56">
        <w:rPr>
          <w:highlight w:val="cyan"/>
          <w:u w:val="single"/>
        </w:rPr>
        <w:t>transform itself into</w:t>
      </w:r>
      <w:r w:rsidRPr="00903A59">
        <w:rPr>
          <w:sz w:val="16"/>
        </w:rPr>
        <w:t xml:space="preserve"> a virulent and </w:t>
      </w:r>
      <w:r w:rsidRPr="008D1B56">
        <w:rPr>
          <w:highlight w:val="cyan"/>
          <w:u w:val="single"/>
        </w:rPr>
        <w:t>destabilizing</w:t>
      </w:r>
      <w:r w:rsidRPr="00903A59">
        <w:rPr>
          <w:u w:val="single"/>
        </w:rPr>
        <w:t xml:space="preserve"> </w:t>
      </w:r>
      <w:r w:rsidRPr="00903A59">
        <w:rPr>
          <w:u w:val="single"/>
          <w:bdr w:val="single" w:sz="4" w:space="0" w:color="auto" w:frame="1"/>
        </w:rPr>
        <w:t xml:space="preserve">social and </w:t>
      </w:r>
      <w:r w:rsidRPr="008D1B56">
        <w:rPr>
          <w:highlight w:val="cyan"/>
          <w:u w:val="single"/>
          <w:bdr w:val="single" w:sz="4" w:space="0" w:color="auto" w:frame="1"/>
        </w:rPr>
        <w:t>political upheaval</w:t>
      </w:r>
      <w:r w:rsidRPr="00903A5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8D1B56">
        <w:rPr>
          <w:b/>
          <w:highlight w:val="cyan"/>
          <w:u w:val="single"/>
        </w:rPr>
        <w:t>desperate personnel would</w:t>
      </w:r>
      <w:r w:rsidRPr="00903A59">
        <w:rPr>
          <w:sz w:val="16"/>
        </w:rPr>
        <w:t xml:space="preserve"> illicitly </w:t>
      </w:r>
      <w:r w:rsidRPr="008D1B56">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8C7F6C">
        <w:rPr>
          <w:u w:val="single"/>
        </w:rPr>
        <w:t>the financial impact of the Global Economic Crisis is its least dangerous consequence.</w:t>
      </w:r>
    </w:p>
    <w:p w14:paraId="1047E607" w14:textId="77777777" w:rsidR="008C7F6C" w:rsidRPr="005E0BC7" w:rsidRDefault="008C7F6C" w:rsidP="008C7F6C"/>
    <w:p w14:paraId="69DD4E49" w14:textId="77777777" w:rsidR="008C7F6C" w:rsidRPr="008C7F6C" w:rsidRDefault="008C7F6C" w:rsidP="008C7F6C"/>
    <w:p w14:paraId="198C97E4" w14:textId="00965098" w:rsidR="004750C9" w:rsidRDefault="004750C9" w:rsidP="004750C9">
      <w:pPr>
        <w:pStyle w:val="Heading3"/>
      </w:pPr>
      <w:r>
        <w:t xml:space="preserve">1NC – Counterplan </w:t>
      </w:r>
    </w:p>
    <w:p w14:paraId="3665434C" w14:textId="171DBBA0" w:rsidR="004750C9" w:rsidRDefault="004750C9" w:rsidP="004750C9">
      <w:pPr>
        <w:pStyle w:val="Heading4"/>
      </w:pPr>
      <w:r>
        <w:t>Text – The European Union will</w:t>
      </w:r>
      <w:r w:rsidRPr="004750C9">
        <w:t xml:space="preserve"> offer to increase trade with The Bolivarian Republic of Venezuela if it complies with the standards of the International Ship and Port Facility Security Program code set by</w:t>
      </w:r>
      <w:r>
        <w:t xml:space="preserve"> the</w:t>
      </w:r>
      <w:r w:rsidRPr="004750C9">
        <w:t xml:space="preserve"> International Maritime Organization.</w:t>
      </w:r>
    </w:p>
    <w:p w14:paraId="00744AF9" w14:textId="77777777" w:rsidR="004750C9" w:rsidRPr="00F50754" w:rsidRDefault="004750C9" w:rsidP="004750C9">
      <w:pPr>
        <w:pStyle w:val="Heading4"/>
      </w:pPr>
      <w:r w:rsidRPr="00F50754">
        <w:t>Venezuela would rather have relations with the EU than the U.S.</w:t>
      </w:r>
    </w:p>
    <w:p w14:paraId="086CF3F3" w14:textId="77777777" w:rsidR="004750C9" w:rsidRPr="00AE6035" w:rsidRDefault="004750C9" w:rsidP="004750C9">
      <w:pPr>
        <w:rPr>
          <w:rStyle w:val="StyleStyleBold12pt"/>
        </w:rPr>
      </w:pPr>
      <w:proofErr w:type="spellStart"/>
      <w:r w:rsidRPr="00AE6035">
        <w:rPr>
          <w:rStyle w:val="StyleStyleBold12pt"/>
        </w:rPr>
        <w:t>Delcas</w:t>
      </w:r>
      <w:proofErr w:type="spellEnd"/>
      <w:r w:rsidRPr="00AE6035">
        <w:rPr>
          <w:rStyle w:val="StyleStyleBold12pt"/>
        </w:rPr>
        <w:t xml:space="preserve"> and </w:t>
      </w:r>
      <w:proofErr w:type="spellStart"/>
      <w:r w:rsidRPr="00AE6035">
        <w:rPr>
          <w:rStyle w:val="StyleStyleBold12pt"/>
        </w:rPr>
        <w:t>Nougayréde</w:t>
      </w:r>
      <w:proofErr w:type="spellEnd"/>
      <w:r w:rsidRPr="00AE6035">
        <w:rPr>
          <w:rStyle w:val="StyleStyleBold12pt"/>
        </w:rPr>
        <w:t xml:space="preserve"> 5-3</w:t>
      </w:r>
    </w:p>
    <w:p w14:paraId="56D75B50" w14:textId="77777777" w:rsidR="004750C9" w:rsidRPr="00AE6035" w:rsidRDefault="004750C9" w:rsidP="004750C9">
      <w:pPr>
        <w:rPr>
          <w:sz w:val="17"/>
          <w:szCs w:val="17"/>
        </w:rPr>
      </w:pPr>
      <w:r w:rsidRPr="00AE6035">
        <w:rPr>
          <w:sz w:val="17"/>
          <w:szCs w:val="17"/>
        </w:rPr>
        <w:t xml:space="preserve">Marie </w:t>
      </w:r>
      <w:proofErr w:type="spellStart"/>
      <w:r w:rsidRPr="00AE6035">
        <w:rPr>
          <w:sz w:val="17"/>
          <w:szCs w:val="17"/>
        </w:rPr>
        <w:t>Delcas</w:t>
      </w:r>
      <w:proofErr w:type="spellEnd"/>
      <w:r w:rsidRPr="00AE6035">
        <w:rPr>
          <w:sz w:val="17"/>
          <w:szCs w:val="17"/>
        </w:rPr>
        <w:t xml:space="preserve"> and Natalie </w:t>
      </w:r>
      <w:proofErr w:type="spellStart"/>
      <w:r w:rsidRPr="00AE6035">
        <w:rPr>
          <w:sz w:val="17"/>
          <w:szCs w:val="17"/>
        </w:rPr>
        <w:t>Nougayrède</w:t>
      </w:r>
      <w:proofErr w:type="spellEnd"/>
      <w:r w:rsidRPr="00AE6035">
        <w:rPr>
          <w:sz w:val="17"/>
          <w:szCs w:val="17"/>
        </w:rPr>
        <w:t xml:space="preserve"> (Staff writers for </w:t>
      </w:r>
      <w:proofErr w:type="spellStart"/>
      <w:r w:rsidRPr="00AE6035">
        <w:rPr>
          <w:sz w:val="17"/>
          <w:szCs w:val="17"/>
        </w:rPr>
        <w:t>WorldCrunch</w:t>
      </w:r>
      <w:proofErr w:type="spellEnd"/>
      <w:r w:rsidRPr="00AE6035">
        <w:rPr>
          <w:sz w:val="17"/>
          <w:szCs w:val="17"/>
        </w:rPr>
        <w:t xml:space="preserve">) 5/03/13 [“’Obama doesn’t respect us’- Nicolas Maduro Interview” World Crunch News </w:t>
      </w:r>
      <w:hyperlink r:id="rId19" w:history="1">
        <w:r w:rsidRPr="00AE6035">
          <w:rPr>
            <w:sz w:val="17"/>
            <w:szCs w:val="17"/>
          </w:rPr>
          <w:t>http://www.worldcrunch.com/world-affairs/-quot-obama-doesn-039-t-respect-us-quot-the-nicolas-maduro-interview/maduro-venezuela-oil-usa-chavez/c1s11678/</w:t>
        </w:r>
      </w:hyperlink>
      <w:r w:rsidRPr="00AE6035">
        <w:rPr>
          <w:sz w:val="17"/>
          <w:szCs w:val="17"/>
        </w:rPr>
        <w:t>, July 1]</w:t>
      </w:r>
    </w:p>
    <w:p w14:paraId="1ED6ED96" w14:textId="77777777" w:rsidR="004750C9" w:rsidRPr="00FE4096" w:rsidRDefault="004750C9" w:rsidP="004750C9">
      <w:pPr>
        <w:rPr>
          <w:sz w:val="16"/>
        </w:rPr>
      </w:pPr>
      <w:r w:rsidRPr="00FE4096">
        <w:rPr>
          <w:sz w:val="16"/>
        </w:rPr>
        <w:t xml:space="preserve">CARACAS - In this exclusive interview with Le Monde, his first for any international media since his recent victory in the April 14 Venezuelan presidential election, former union leader Nicolas Maduro, 50 years old, does not waver. ¶ </w:t>
      </w:r>
      <w:r w:rsidRPr="006451A3">
        <w:rPr>
          <w:rStyle w:val="StyleBoldUnderline"/>
          <w:sz w:val="24"/>
          <w:highlight w:val="cyan"/>
        </w:rPr>
        <w:t>The</w:t>
      </w:r>
      <w:r w:rsidRPr="00EF64C4">
        <w:rPr>
          <w:rStyle w:val="StyleBoldUnderline"/>
          <w:sz w:val="24"/>
        </w:rPr>
        <w:t xml:space="preserve"> hand-picked </w:t>
      </w:r>
      <w:r w:rsidRPr="006451A3">
        <w:rPr>
          <w:rStyle w:val="StyleBoldUnderline"/>
          <w:sz w:val="24"/>
          <w:highlight w:val="cyan"/>
        </w:rPr>
        <w:t>heir o</w:t>
      </w:r>
      <w:r w:rsidRPr="00EF64C4">
        <w:rPr>
          <w:rStyle w:val="StyleBoldUnderline"/>
          <w:sz w:val="24"/>
        </w:rPr>
        <w:t xml:space="preserve">f Hugo </w:t>
      </w:r>
      <w:r w:rsidRPr="006451A3">
        <w:rPr>
          <w:rStyle w:val="StyleBoldUnderline"/>
          <w:sz w:val="24"/>
          <w:highlight w:val="cyan"/>
        </w:rPr>
        <w:t>Chavez</w:t>
      </w:r>
      <w:r w:rsidRPr="00EF64C4">
        <w:rPr>
          <w:rStyle w:val="StyleBoldUnderline"/>
          <w:sz w:val="24"/>
        </w:rPr>
        <w:t xml:space="preserve"> had served as the </w:t>
      </w:r>
      <w:proofErr w:type="spellStart"/>
      <w:r w:rsidRPr="00EF64C4">
        <w:rPr>
          <w:rStyle w:val="StyleBoldUnderline"/>
          <w:sz w:val="24"/>
        </w:rPr>
        <w:t>Comandante’s</w:t>
      </w:r>
      <w:proofErr w:type="spellEnd"/>
      <w:r w:rsidRPr="00EF64C4">
        <w:rPr>
          <w:rStyle w:val="StyleBoldUnderline"/>
          <w:sz w:val="24"/>
        </w:rPr>
        <w:t xml:space="preserve"> Foreign Minister, and you can hear it in his speeches as he </w:t>
      </w:r>
      <w:r w:rsidRPr="006451A3">
        <w:rPr>
          <w:rStyle w:val="StyleBoldUnderline"/>
          <w:sz w:val="24"/>
          <w:highlight w:val="cyan"/>
        </w:rPr>
        <w:t>preaches</w:t>
      </w:r>
      <w:r w:rsidRPr="00EF64C4">
        <w:rPr>
          <w:rStyle w:val="StyleBoldUnderline"/>
          <w:sz w:val="24"/>
        </w:rPr>
        <w:t xml:space="preserve"> radical “</w:t>
      </w:r>
      <w:proofErr w:type="spellStart"/>
      <w:r w:rsidRPr="00EF64C4">
        <w:rPr>
          <w:rStyle w:val="StyleBoldUnderline"/>
          <w:sz w:val="24"/>
        </w:rPr>
        <w:t>Chavism</w:t>
      </w:r>
      <w:proofErr w:type="spellEnd"/>
      <w:r w:rsidRPr="00EF64C4">
        <w:rPr>
          <w:rStyle w:val="StyleBoldUnderline"/>
          <w:sz w:val="24"/>
        </w:rPr>
        <w:t xml:space="preserve">:” </w:t>
      </w:r>
      <w:r w:rsidRPr="006451A3">
        <w:rPr>
          <w:rStyle w:val="StyleBoldUnderline"/>
          <w:sz w:val="24"/>
          <w:highlight w:val="cyan"/>
        </w:rPr>
        <w:t>no mercy against the opposition's disputing his</w:t>
      </w:r>
      <w:r w:rsidRPr="00EF64C4">
        <w:rPr>
          <w:rStyle w:val="StyleBoldUnderline"/>
          <w:sz w:val="24"/>
        </w:rPr>
        <w:t xml:space="preserve"> </w:t>
      </w:r>
      <w:r w:rsidRPr="00FE4096">
        <w:rPr>
          <w:sz w:val="16"/>
        </w:rPr>
        <w:t xml:space="preserve">election, </w:t>
      </w:r>
      <w:r w:rsidRPr="00EF64C4">
        <w:rPr>
          <w:rStyle w:val="StyleBoldUnderline"/>
          <w:sz w:val="24"/>
        </w:rPr>
        <w:t xml:space="preserve">endless references to the Bolivarian revolution's legacy, hero-worshiping of leaders, </w:t>
      </w:r>
      <w:r w:rsidRPr="006451A3">
        <w:rPr>
          <w:rStyle w:val="StyleBoldUnderline"/>
          <w:sz w:val="24"/>
          <w:highlight w:val="cyan"/>
        </w:rPr>
        <w:t>and a strident anti-American stance</w:t>
      </w:r>
      <w:r w:rsidRPr="00FE4096">
        <w:rPr>
          <w:sz w:val="16"/>
        </w:rPr>
        <w:t xml:space="preserve"> that </w:t>
      </w:r>
      <w:proofErr w:type="spellStart"/>
      <w:r w:rsidRPr="00FE4096">
        <w:rPr>
          <w:sz w:val="16"/>
        </w:rPr>
        <w:t>echos</w:t>
      </w:r>
      <w:proofErr w:type="spellEnd"/>
      <w:r w:rsidRPr="00FE4096">
        <w:rPr>
          <w:sz w:val="16"/>
        </w:rPr>
        <w:t xml:space="preserve"> Gaddafi and Iran’s dictatorial regime. </w:t>
      </w:r>
      <w:r w:rsidRPr="006451A3">
        <w:rPr>
          <w:rStyle w:val="StyleBoldUnderline"/>
          <w:sz w:val="24"/>
          <w:highlight w:val="cyan"/>
        </w:rPr>
        <w:t>Maduro apologies for none</w:t>
      </w:r>
      <w:r w:rsidRPr="00EF64C4">
        <w:rPr>
          <w:rStyle w:val="StyleBoldUnderline"/>
          <w:sz w:val="24"/>
        </w:rPr>
        <w:t xml:space="preserve"> of it</w:t>
      </w:r>
      <w:r w:rsidRPr="00FE4096">
        <w:rPr>
          <w:sz w:val="16"/>
        </w:rPr>
        <w:t>, and only seems open to foreign investors such as China, referring to the very Chinese “special economic areas” concept</w:t>
      </w:r>
      <w:proofErr w:type="gramStart"/>
      <w:r w:rsidRPr="00FE4096">
        <w:rPr>
          <w:sz w:val="16"/>
        </w:rPr>
        <w:t>.¶</w:t>
      </w:r>
      <w:proofErr w:type="gramEnd"/>
      <w:r w:rsidRPr="00FE4096">
        <w:rPr>
          <w:sz w:val="16"/>
        </w:rPr>
        <w:t xml:space="preserve"> Nicolas Maduro - sporting a colorful tracksuit - received us in the hall of his modest presidential residence, located on a military base as the capital Caracas saw its streets filled with May 1st demonstrators, both opposition supporters as well as the “</w:t>
      </w:r>
      <w:proofErr w:type="spellStart"/>
      <w:r w:rsidRPr="00FE4096">
        <w:rPr>
          <w:sz w:val="16"/>
        </w:rPr>
        <w:t>Chavists</w:t>
      </w:r>
      <w:proofErr w:type="spellEnd"/>
      <w:r w:rsidRPr="00FE4096">
        <w:rPr>
          <w:sz w:val="16"/>
        </w:rPr>
        <w:t>,” deprived of their iconic leader who ran this oil state for 14 years.¶ LE MONDE: Brawls in the parliament, violent incidents in the streets resulting in seven dead: Venezuela is a very tense and polarized state. How do you intend to prevent such events from recurring</w:t>
      </w:r>
      <w:proofErr w:type="gramStart"/>
      <w:r w:rsidRPr="00FE4096">
        <w:rPr>
          <w:sz w:val="16"/>
        </w:rPr>
        <w:t>?¶</w:t>
      </w:r>
      <w:proofErr w:type="gramEnd"/>
      <w:r w:rsidRPr="00FE4096">
        <w:rPr>
          <w:sz w:val="16"/>
        </w:rPr>
        <w:t xml:space="preserve"> </w:t>
      </w:r>
      <w:r w:rsidRPr="00EF64C4">
        <w:rPr>
          <w:rStyle w:val="StyleBoldUnderline"/>
          <w:sz w:val="24"/>
        </w:rPr>
        <w:t xml:space="preserve">NICOLAS </w:t>
      </w:r>
      <w:r w:rsidRPr="006451A3">
        <w:rPr>
          <w:rStyle w:val="StyleBoldUnderline"/>
          <w:sz w:val="24"/>
          <w:highlight w:val="cyan"/>
        </w:rPr>
        <w:t>MADURO:</w:t>
      </w:r>
      <w:r w:rsidRPr="00FE4096">
        <w:rPr>
          <w:sz w:val="16"/>
        </w:rPr>
        <w:t xml:space="preserve"> </w:t>
      </w:r>
      <w:r w:rsidRPr="00EF64C4">
        <w:rPr>
          <w:rStyle w:val="StyleBoldUnderline"/>
          <w:sz w:val="24"/>
        </w:rPr>
        <w:t>The country is not polarized, it’s mobilized</w:t>
      </w:r>
      <w:r w:rsidRPr="00FE4096">
        <w:rPr>
          <w:sz w:val="16"/>
        </w:rPr>
        <w:t xml:space="preserve">. It remains so thanks to our revolution against economic dependency, poverty, impoverishment, </w:t>
      </w:r>
      <w:proofErr w:type="gramStart"/>
      <w:r w:rsidRPr="00FE4096">
        <w:rPr>
          <w:sz w:val="16"/>
        </w:rPr>
        <w:t>inequalities</w:t>
      </w:r>
      <w:proofErr w:type="gramEnd"/>
      <w:r w:rsidRPr="00FE4096">
        <w:rPr>
          <w:sz w:val="16"/>
        </w:rPr>
        <w:t xml:space="preserve">. </w:t>
      </w:r>
      <w:r w:rsidRPr="006451A3">
        <w:rPr>
          <w:rStyle w:val="StyleBoldUnderline"/>
          <w:sz w:val="24"/>
          <w:highlight w:val="cyan"/>
        </w:rPr>
        <w:t xml:space="preserve">It’s a revolution against the </w:t>
      </w:r>
      <w:r w:rsidRPr="006451A3">
        <w:rPr>
          <w:rStyle w:val="StyleBoldUnderline"/>
          <w:sz w:val="24"/>
        </w:rPr>
        <w:t xml:space="preserve">same </w:t>
      </w:r>
      <w:r w:rsidRPr="006451A3">
        <w:rPr>
          <w:rStyle w:val="StyleBoldUnderline"/>
          <w:sz w:val="24"/>
          <w:highlight w:val="cyan"/>
        </w:rPr>
        <w:t>capitalism that devastated our homeland</w:t>
      </w:r>
      <w:r w:rsidRPr="00EF64C4">
        <w:rPr>
          <w:rStyle w:val="StyleBoldUnderline"/>
          <w:sz w:val="24"/>
        </w:rPr>
        <w:t xml:space="preserve"> in the past.</w:t>
      </w:r>
      <w:r w:rsidRPr="00FE4096">
        <w:rPr>
          <w:sz w:val="16"/>
        </w:rPr>
        <w:t xml:space="preserve"> </w:t>
      </w:r>
      <w:r w:rsidRPr="00EF64C4">
        <w:rPr>
          <w:rStyle w:val="StyleBoldUnderline"/>
          <w:sz w:val="24"/>
        </w:rPr>
        <w:t>We have a democratic socialism.</w:t>
      </w:r>
      <w:r w:rsidRPr="00FE4096">
        <w:rPr>
          <w:sz w:val="16"/>
        </w:rPr>
        <w:t xml:space="preserve"> </w:t>
      </w:r>
      <w:r w:rsidRPr="00EF64C4">
        <w:rPr>
          <w:rStyle w:val="StyleBoldUnderline"/>
          <w:sz w:val="24"/>
        </w:rPr>
        <w:t xml:space="preserve">When groups of people decide to fight against us </w:t>
      </w:r>
      <w:r w:rsidRPr="00FE4096">
        <w:rPr>
          <w:sz w:val="16"/>
        </w:rPr>
        <w:t>–- it happened 200 years ago during the struggle for independence, it’s happening again, this time for our new independence --</w:t>
      </w:r>
      <w:r w:rsidRPr="00EF64C4">
        <w:rPr>
          <w:rStyle w:val="StyleBoldUnderline"/>
          <w:sz w:val="24"/>
        </w:rPr>
        <w:t xml:space="preserve"> it always creates tensions</w:t>
      </w:r>
      <w:r w:rsidRPr="00FE4096">
        <w:rPr>
          <w:sz w:val="16"/>
        </w:rPr>
        <w:t xml:space="preserve">. We rely on our constitution and institutions to move forward, and we can trust them. </w:t>
      </w:r>
      <w:r w:rsidRPr="00EF64C4">
        <w:rPr>
          <w:rStyle w:val="StyleBoldUnderline"/>
          <w:sz w:val="24"/>
        </w:rPr>
        <w:t>I can guarantee you peace and democracy</w:t>
      </w:r>
      <w:r w:rsidRPr="00FE4096">
        <w:rPr>
          <w:sz w:val="16"/>
        </w:rPr>
        <w:t xml:space="preserve">. Whatever threat is made against us, we shall overcome it. </w:t>
      </w:r>
      <w:r w:rsidRPr="00EF64C4">
        <w:rPr>
          <w:rStyle w:val="StyleBoldUnderline"/>
          <w:sz w:val="24"/>
        </w:rPr>
        <w:t>Europe needs to understand this for the Europeans still trust their stereotypes. People think Venezuela is a dictatorial regime</w:t>
      </w:r>
      <w:proofErr w:type="gramStart"/>
      <w:r w:rsidRPr="00EF64C4">
        <w:rPr>
          <w:rStyle w:val="StyleBoldUnderline"/>
          <w:sz w:val="24"/>
        </w:rPr>
        <w:t>.¶</w:t>
      </w:r>
      <w:proofErr w:type="gramEnd"/>
      <w:r w:rsidRPr="00EF64C4">
        <w:rPr>
          <w:rStyle w:val="StyleBoldUnderline"/>
          <w:sz w:val="24"/>
        </w:rPr>
        <w:t xml:space="preserve"> </w:t>
      </w:r>
      <w:r w:rsidRPr="00FE4096">
        <w:rPr>
          <w:sz w:val="16"/>
        </w:rPr>
        <w:t xml:space="preserve">Are you willing to open a dialogue with the opposition?¶ </w:t>
      </w:r>
      <w:r w:rsidRPr="00EF64C4">
        <w:rPr>
          <w:rStyle w:val="StyleBoldUnderline"/>
          <w:sz w:val="24"/>
        </w:rPr>
        <w:t>I have called for a sit-down with everyone, but the opposition’s leadership is composed of very extreme right-wingers, they won’t let the political parties have peaceful negotiations. This group wants to hijack the government.</w:t>
      </w:r>
      <w:r w:rsidRPr="00FE4096">
        <w:rPr>
          <w:sz w:val="16"/>
        </w:rPr>
        <w:t xml:space="preserve"> […] I’m </w:t>
      </w:r>
      <w:r w:rsidRPr="00EF64C4">
        <w:rPr>
          <w:rStyle w:val="StyleBoldUnderline"/>
          <w:sz w:val="24"/>
        </w:rPr>
        <w:t xml:space="preserve">calling upon Europeans to open their eyes. </w:t>
      </w:r>
      <w:r w:rsidRPr="00FE4096">
        <w:rPr>
          <w:sz w:val="16"/>
        </w:rPr>
        <w:t>Chile had Pinochet. When (</w:t>
      </w:r>
      <w:proofErr w:type="gramStart"/>
      <w:r w:rsidRPr="00FE4096">
        <w:rPr>
          <w:sz w:val="16"/>
        </w:rPr>
        <w:t>Salvador)Allende</w:t>
      </w:r>
      <w:proofErr w:type="gramEnd"/>
      <w:r w:rsidRPr="00FE4096">
        <w:rPr>
          <w:sz w:val="16"/>
        </w:rPr>
        <w:t xml:space="preserve"> was attacked, everyone was shocked by the violence. The same ideology is emerging here. If I make any comparison with Mussolini, Franco or Hitler, people say I’m exaggerating. But I’m sounding the alarm here in Latin America. All the ingredients for an extremist right-wing project are there. If those people happen to take over – it won’t happen - they would destroy democracy in Venezuela and enforce a totalitarian regime</w:t>
      </w:r>
      <w:proofErr w:type="gramStart"/>
      <w:r w:rsidRPr="00FE4096">
        <w:rPr>
          <w:sz w:val="16"/>
        </w:rPr>
        <w:t>.¶</w:t>
      </w:r>
      <w:proofErr w:type="gramEnd"/>
      <w:r w:rsidRPr="00FE4096">
        <w:rPr>
          <w:sz w:val="16"/>
        </w:rPr>
        <w:t xml:space="preserve"> The opposition convinced 49% of the Venezuelans. Do you believe all of its members are “fascists” as you call them</w:t>
      </w:r>
      <w:proofErr w:type="gramStart"/>
      <w:r w:rsidRPr="00FE4096">
        <w:rPr>
          <w:sz w:val="16"/>
        </w:rPr>
        <w:t>?¶</w:t>
      </w:r>
      <w:proofErr w:type="gramEnd"/>
      <w:r w:rsidRPr="00FE4096">
        <w:rPr>
          <w:sz w:val="16"/>
        </w:rPr>
        <w:t xml:space="preserve"> Not all of them are but what we call social democracy or Christian democracy is on the verge of extinction in Venezuela because of these extremists on the right. We won 17 out of the 18 elections these last 14 years. We just faced the most difficult of them all for we had to run without </w:t>
      </w:r>
      <w:proofErr w:type="spellStart"/>
      <w:r w:rsidRPr="00FE4096">
        <w:rPr>
          <w:sz w:val="16"/>
        </w:rPr>
        <w:t>Commandante</w:t>
      </w:r>
      <w:proofErr w:type="spellEnd"/>
      <w:r w:rsidRPr="00FE4096">
        <w:rPr>
          <w:sz w:val="16"/>
        </w:rPr>
        <w:t xml:space="preserve"> Chavez, the soul of the Bolivarian revolution. I was a candidate who started with nothing and I won. </w:t>
      </w:r>
      <w:proofErr w:type="spellStart"/>
      <w:r w:rsidRPr="00FE4096">
        <w:rPr>
          <w:sz w:val="16"/>
        </w:rPr>
        <w:t>Chavism</w:t>
      </w:r>
      <w:proofErr w:type="spellEnd"/>
      <w:r w:rsidRPr="00FE4096">
        <w:rPr>
          <w:sz w:val="16"/>
        </w:rPr>
        <w:t xml:space="preserve"> was fluctuating between 50 and 60%, sometimes 63%. It’s a very strong and solid historic movement. My message to France and Europe is that we will make sure Venezuela won’t witness the rise of another Pinochet. And we will do it the democratic way</w:t>
      </w:r>
      <w:proofErr w:type="gramStart"/>
      <w:r w:rsidRPr="00FE4096">
        <w:rPr>
          <w:sz w:val="16"/>
        </w:rPr>
        <w:t>.¶</w:t>
      </w:r>
      <w:proofErr w:type="gramEnd"/>
      <w:r w:rsidRPr="00FE4096">
        <w:rPr>
          <w:sz w:val="16"/>
        </w:rPr>
        <w:t xml:space="preserve"> You see yourself as Hugo Chavez’s heir. His stance on the international stage was the one of a “resistance” against an alleged American imperialism and through alliances with repressive regimes – Gaddafi, Al-Assad, </w:t>
      </w:r>
      <w:proofErr w:type="spellStart"/>
      <w:r w:rsidRPr="00FE4096">
        <w:rPr>
          <w:sz w:val="16"/>
        </w:rPr>
        <w:t>Lukashenko</w:t>
      </w:r>
      <w:proofErr w:type="spellEnd"/>
      <w:r w:rsidRPr="00FE4096">
        <w:rPr>
          <w:sz w:val="16"/>
        </w:rPr>
        <w:t xml:space="preserve">, </w:t>
      </w:r>
      <w:proofErr w:type="gramStart"/>
      <w:r w:rsidRPr="00FE4096">
        <w:rPr>
          <w:sz w:val="16"/>
        </w:rPr>
        <w:t>Ahmadinejad</w:t>
      </w:r>
      <w:proofErr w:type="gramEnd"/>
      <w:r w:rsidRPr="00FE4096">
        <w:rPr>
          <w:sz w:val="16"/>
        </w:rPr>
        <w:t>. Are you willing to take a step back from all this</w:t>
      </w:r>
      <w:proofErr w:type="gramStart"/>
      <w:r w:rsidRPr="00FE4096">
        <w:rPr>
          <w:sz w:val="16"/>
        </w:rPr>
        <w:t>?¶</w:t>
      </w:r>
      <w:proofErr w:type="gramEnd"/>
      <w:r w:rsidRPr="00FE4096">
        <w:rPr>
          <w:sz w:val="16"/>
        </w:rPr>
        <w:t xml:space="preserve"> You say “an alleged imperialism.” Imperialism exists! The US has practiced worldwide imperialism. They had already invaded half of Mexico in the 19th century. During the 20th, they accomplished a total hegemony, an economic, military and political empire. The 21st century was the start of a new era. On one side, you have a unipolar imperial world and on the other, an emerging </w:t>
      </w:r>
      <w:proofErr w:type="spellStart"/>
      <w:r w:rsidRPr="00FE4096">
        <w:rPr>
          <w:sz w:val="16"/>
        </w:rPr>
        <w:t>pluripolar</w:t>
      </w:r>
      <w:proofErr w:type="spellEnd"/>
      <w:r w:rsidRPr="00FE4096">
        <w:rPr>
          <w:sz w:val="16"/>
        </w:rPr>
        <w:t xml:space="preserve">, </w:t>
      </w:r>
      <w:proofErr w:type="spellStart"/>
      <w:r w:rsidRPr="00FE4096">
        <w:rPr>
          <w:sz w:val="16"/>
        </w:rPr>
        <w:t>multicentric</w:t>
      </w:r>
      <w:proofErr w:type="spellEnd"/>
      <w:r w:rsidRPr="00FE4096">
        <w:rPr>
          <w:sz w:val="16"/>
        </w:rPr>
        <w:t xml:space="preserve">, and balanced world, which in fact follows the path of our </w:t>
      </w:r>
      <w:proofErr w:type="spellStart"/>
      <w:r w:rsidRPr="00FE4096">
        <w:rPr>
          <w:sz w:val="16"/>
        </w:rPr>
        <w:t>libertador</w:t>
      </w:r>
      <w:proofErr w:type="spellEnd"/>
      <w:r w:rsidRPr="00FE4096">
        <w:rPr>
          <w:sz w:val="16"/>
        </w:rPr>
        <w:t xml:space="preserve"> Simon Bolivar. We believe in a balanced world without empires. Venezuela has coped with a century of oil domination, American companies sowing misery, this is why we have an anti-imperialist program</w:t>
      </w:r>
      <w:proofErr w:type="gramStart"/>
      <w:r w:rsidRPr="00FE4096">
        <w:rPr>
          <w:sz w:val="16"/>
        </w:rPr>
        <w:t>.¶</w:t>
      </w:r>
      <w:proofErr w:type="gramEnd"/>
      <w:r w:rsidRPr="00FE4096">
        <w:rPr>
          <w:sz w:val="16"/>
        </w:rPr>
        <w:t xml:space="preserve"> As of our friends… Gaddafi was </w:t>
      </w:r>
      <w:proofErr w:type="gramStart"/>
      <w:r w:rsidRPr="00FE4096">
        <w:rPr>
          <w:sz w:val="16"/>
        </w:rPr>
        <w:t>friends</w:t>
      </w:r>
      <w:proofErr w:type="gramEnd"/>
      <w:r w:rsidRPr="00FE4096">
        <w:rPr>
          <w:sz w:val="16"/>
        </w:rPr>
        <w:t xml:space="preserve"> with Sarkozy and Berlusconi. They attended banquets together. He was financing their campaigns. As a member of the Organization of Petroleum Exporting Countries, we have always been friends with Libya. President Chavez has always been a loyal friend of Gaddafi, assassinated in the crudest way possible. Europe should think about the bombings and the destruction of Libya that filled the country with terrorists. Who’s truly ruling Libya’s military and sending thousands of armed men to fight in Syria? It’s Al Qaeda</w:t>
      </w:r>
      <w:proofErr w:type="gramStart"/>
      <w:r w:rsidRPr="00FE4096">
        <w:rPr>
          <w:sz w:val="16"/>
        </w:rPr>
        <w:t>.¶</w:t>
      </w:r>
      <w:proofErr w:type="gramEnd"/>
      <w:r w:rsidRPr="00FE4096">
        <w:rPr>
          <w:sz w:val="16"/>
        </w:rPr>
        <w:t xml:space="preserve"> The Syrian president is bombing his own people with planes and tanks. Why aren’t you condemning these actions if you’re preaching democracy</w:t>
      </w:r>
      <w:proofErr w:type="gramStart"/>
      <w:r w:rsidRPr="00FE4096">
        <w:rPr>
          <w:sz w:val="16"/>
        </w:rPr>
        <w:t>?¶</w:t>
      </w:r>
      <w:proofErr w:type="gramEnd"/>
      <w:r w:rsidRPr="00FE4096">
        <w:rPr>
          <w:sz w:val="16"/>
        </w:rPr>
        <w:t xml:space="preserve"> The foreign intervention in Syria has created a civil war. We have a good economic agreement with Bashar Al-Assad. We need to draw a line here anyway: Venezuela is a democratic country. And in Latin America in general, everyone’s looking for its own economic model after the 1990s neo-liberal disaster. As a matter of fact, what’s happening now in Europe echoes what occurred here during the 1990s: every social indicator was pointing downward, and it led to a political explosion and revolutions. This is the reason why Chavez, Kirchner, Correa and Lula came to power. Europe, be advised</w:t>
      </w:r>
      <w:proofErr w:type="gramStart"/>
      <w:r w:rsidRPr="00FE4096">
        <w:rPr>
          <w:sz w:val="16"/>
        </w:rPr>
        <w:t>.¶</w:t>
      </w:r>
      <w:proofErr w:type="gramEnd"/>
      <w:r w:rsidRPr="00FE4096">
        <w:rPr>
          <w:sz w:val="16"/>
        </w:rPr>
        <w:t xml:space="preserve"> You speak of a multipolar world. Who should be Venezuela’s ally in the 21st century? Europe or China and Russia</w:t>
      </w:r>
      <w:proofErr w:type="gramStart"/>
      <w:r w:rsidRPr="00FE4096">
        <w:rPr>
          <w:sz w:val="16"/>
        </w:rPr>
        <w:t>?¶</w:t>
      </w:r>
      <w:proofErr w:type="gramEnd"/>
      <w:r w:rsidRPr="00FE4096">
        <w:rPr>
          <w:sz w:val="16"/>
        </w:rPr>
        <w:t xml:space="preserve"> A group has been formed: the BRICS. This is the global </w:t>
      </w:r>
      <w:proofErr w:type="gramStart"/>
      <w:r w:rsidRPr="00FE4096">
        <w:rPr>
          <w:sz w:val="16"/>
        </w:rPr>
        <w:t>core which</w:t>
      </w:r>
      <w:proofErr w:type="gramEnd"/>
      <w:r w:rsidRPr="00FE4096">
        <w:rPr>
          <w:sz w:val="16"/>
        </w:rPr>
        <w:t xml:space="preserve"> may bring balance through great changes. It comprises 3 billion people: China, our Brazilian brothers, India, South Africa…It brings great hope to the world, just like Europe once did. The problem is Europe let itself get dominated by the American policies. Europe needs to join the BRICS to form a great global alliance for a new kind of coexistence in order to end interventionism and war</w:t>
      </w:r>
      <w:proofErr w:type="gramStart"/>
      <w:r w:rsidRPr="00FE4096">
        <w:rPr>
          <w:sz w:val="16"/>
        </w:rPr>
        <w:t>.¶</w:t>
      </w:r>
      <w:proofErr w:type="gramEnd"/>
      <w:r w:rsidRPr="00FE4096">
        <w:rPr>
          <w:sz w:val="16"/>
        </w:rPr>
        <w:t xml:space="preserve"> What would it take for Obama’s </w:t>
      </w:r>
      <w:r w:rsidRPr="006451A3">
        <w:rPr>
          <w:rStyle w:val="StyleBoldUnderline"/>
          <w:sz w:val="24"/>
          <w:highlight w:val="cyan"/>
        </w:rPr>
        <w:t>U</w:t>
      </w:r>
      <w:r w:rsidRPr="00EF64C4">
        <w:rPr>
          <w:rStyle w:val="StyleBoldUnderline"/>
          <w:sz w:val="24"/>
        </w:rPr>
        <w:t xml:space="preserve">nited </w:t>
      </w:r>
      <w:r w:rsidRPr="006451A3">
        <w:rPr>
          <w:rStyle w:val="StyleBoldUnderline"/>
          <w:sz w:val="24"/>
          <w:highlight w:val="cyan"/>
        </w:rPr>
        <w:t>S</w:t>
      </w:r>
      <w:r w:rsidRPr="00EF64C4">
        <w:rPr>
          <w:rStyle w:val="StyleBoldUnderline"/>
          <w:sz w:val="24"/>
        </w:rPr>
        <w:t>tates</w:t>
      </w:r>
      <w:r w:rsidRPr="00FE4096">
        <w:rPr>
          <w:sz w:val="16"/>
        </w:rPr>
        <w:t xml:space="preserve"> and your country to normalize relations?¶ Respect. Respect for Latin America. They </w:t>
      </w:r>
      <w:r w:rsidRPr="006451A3">
        <w:rPr>
          <w:rStyle w:val="StyleBoldUnderline"/>
          <w:sz w:val="24"/>
          <w:highlight w:val="cyan"/>
        </w:rPr>
        <w:t>don’t respect us. It’s an old grudge</w:t>
      </w:r>
      <w:r w:rsidRPr="006451A3">
        <w:rPr>
          <w:sz w:val="16"/>
          <w:highlight w:val="cyan"/>
          <w:u w:val="single"/>
        </w:rPr>
        <w:t>.</w:t>
      </w:r>
      <w:r w:rsidRPr="006451A3">
        <w:rPr>
          <w:sz w:val="16"/>
          <w:u w:val="single"/>
        </w:rPr>
        <w:t xml:space="preserve"> </w:t>
      </w:r>
      <w:r w:rsidRPr="00FE4096">
        <w:rPr>
          <w:sz w:val="16"/>
        </w:rPr>
        <w:t xml:space="preserve">Two doctrines. The Monroe Doctrine used to mean “America for Americans,” that is the United States of America. And then there was Simon Bolivar saying “the union of America, former Spanish colony.” These are two different doctrines. One is imperialist and the other is preaching liberation. I know for a fact that there is a group of ultra-conservatives and terrorists within the US. Look up Roger Noriega, John Negroponte, Otto Reich…Each of these men are planning the violent destabilization of Venezuela. Sometimes, the US government tries to control them, sometimes it doesn’t. </w:t>
      </w:r>
      <w:r w:rsidRPr="00EF64C4">
        <w:rPr>
          <w:rStyle w:val="StyleBoldUnderline"/>
          <w:sz w:val="24"/>
        </w:rPr>
        <w:t xml:space="preserve">The United States </w:t>
      </w:r>
      <w:proofErr w:type="gramStart"/>
      <w:r w:rsidRPr="00EF64C4">
        <w:rPr>
          <w:rStyle w:val="StyleBoldUnderline"/>
          <w:sz w:val="24"/>
        </w:rPr>
        <w:t>are</w:t>
      </w:r>
      <w:proofErr w:type="gramEnd"/>
      <w:r w:rsidRPr="00EF64C4">
        <w:rPr>
          <w:rStyle w:val="StyleBoldUnderline"/>
          <w:sz w:val="24"/>
        </w:rPr>
        <w:t xml:space="preserve"> ruled by a financial, media-centered, military-industrial apparatus. Behind </w:t>
      </w:r>
      <w:r w:rsidRPr="006451A3">
        <w:rPr>
          <w:rStyle w:val="StyleBoldUnderline"/>
          <w:sz w:val="24"/>
          <w:highlight w:val="cyan"/>
        </w:rPr>
        <w:t>Obama</w:t>
      </w:r>
      <w:r w:rsidRPr="006451A3">
        <w:rPr>
          <w:rStyle w:val="StyleBoldUnderline"/>
          <w:sz w:val="24"/>
        </w:rPr>
        <w:t>’s</w:t>
      </w:r>
      <w:r w:rsidRPr="00EF64C4">
        <w:rPr>
          <w:rStyle w:val="StyleBoldUnderline"/>
          <w:sz w:val="24"/>
        </w:rPr>
        <w:t xml:space="preserve"> grin, he </w:t>
      </w:r>
      <w:r w:rsidRPr="006451A3">
        <w:rPr>
          <w:rStyle w:val="StyleBoldUnderline"/>
          <w:sz w:val="24"/>
          <w:highlight w:val="cyan"/>
        </w:rPr>
        <w:t>orders</w:t>
      </w:r>
      <w:r w:rsidRPr="00EF64C4">
        <w:rPr>
          <w:rStyle w:val="StyleBoldUnderline"/>
          <w:sz w:val="24"/>
        </w:rPr>
        <w:t xml:space="preserve"> </w:t>
      </w:r>
      <w:r w:rsidRPr="006451A3">
        <w:rPr>
          <w:rStyle w:val="StyleBoldUnderline"/>
          <w:sz w:val="24"/>
          <w:highlight w:val="cyan"/>
        </w:rPr>
        <w:t>bombings</w:t>
      </w:r>
      <w:r w:rsidRPr="00EF64C4">
        <w:rPr>
          <w:rStyle w:val="StyleBoldUnderline"/>
          <w:sz w:val="24"/>
        </w:rPr>
        <w:t xml:space="preserve">. He just displays a different image than Bush. </w:t>
      </w:r>
      <w:r w:rsidRPr="006451A3">
        <w:rPr>
          <w:rStyle w:val="StyleBoldUnderline"/>
          <w:sz w:val="24"/>
        </w:rPr>
        <w:t xml:space="preserve">That’s how </w:t>
      </w:r>
      <w:r w:rsidRPr="006451A3">
        <w:rPr>
          <w:rStyle w:val="StyleBoldUnderline"/>
          <w:sz w:val="24"/>
          <w:highlight w:val="cyan"/>
        </w:rPr>
        <w:t>he expands US global domination</w:t>
      </w:r>
      <w:r w:rsidRPr="00EF64C4">
        <w:rPr>
          <w:rStyle w:val="StyleBoldUnderline"/>
          <w:sz w:val="24"/>
        </w:rPr>
        <w:t>.</w:t>
      </w:r>
      <w:r w:rsidRPr="00FE4096">
        <w:rPr>
          <w:sz w:val="16"/>
        </w:rPr>
        <w:t xml:space="preserve"> We just appointed a new chargé </w:t>
      </w:r>
      <w:proofErr w:type="spellStart"/>
      <w:r w:rsidRPr="00FE4096">
        <w:rPr>
          <w:sz w:val="16"/>
        </w:rPr>
        <w:t>d’affaires</w:t>
      </w:r>
      <w:proofErr w:type="spellEnd"/>
      <w:r w:rsidRPr="00FE4096">
        <w:rPr>
          <w:sz w:val="16"/>
        </w:rPr>
        <w:t>. We are willing to work on a more positive relation. We will see</w:t>
      </w:r>
      <w:proofErr w:type="gramStart"/>
      <w:r w:rsidRPr="00FE4096">
        <w:rPr>
          <w:sz w:val="16"/>
        </w:rPr>
        <w:t>.¶</w:t>
      </w:r>
      <w:proofErr w:type="gramEnd"/>
      <w:r w:rsidRPr="00FE4096">
        <w:rPr>
          <w:sz w:val="16"/>
        </w:rPr>
        <w:t xml:space="preserve"> Oil has been Chavez’s great tool of leverage in his regional policy, with the social programs. However, your country’s production is stagnant. How are you going to open this sector for foreign investments? How are you planning to diversify an oil-dominated economy</w:t>
      </w:r>
      <w:proofErr w:type="gramStart"/>
      <w:r w:rsidRPr="00FE4096">
        <w:rPr>
          <w:sz w:val="16"/>
        </w:rPr>
        <w:t>?¶</w:t>
      </w:r>
      <w:proofErr w:type="gramEnd"/>
      <w:r w:rsidRPr="00FE4096">
        <w:rPr>
          <w:sz w:val="16"/>
        </w:rPr>
        <w:t xml:space="preserve"> In Venezuela, the oil belt hosts 27 multinational companies from around the world, including French ones. We welcome everyone who hasn’t invested in our country yet to do so. We are creating special economic areas to favor investments and technology. We have studied the Chinese experience of the municipality of </w:t>
      </w:r>
      <w:proofErr w:type="spellStart"/>
      <w:r w:rsidRPr="00FE4096">
        <w:rPr>
          <w:sz w:val="16"/>
        </w:rPr>
        <w:t>Pudong</w:t>
      </w:r>
      <w:proofErr w:type="spellEnd"/>
      <w:r w:rsidRPr="00FE4096">
        <w:rPr>
          <w:sz w:val="16"/>
        </w:rPr>
        <w:t xml:space="preserve"> in Shanghai. On the other hand, Venezuela has 33 million hectares of arable land available and only use 3 million. We have all it takes to be a major power in agriculture</w:t>
      </w:r>
      <w:proofErr w:type="gramStart"/>
      <w:r w:rsidRPr="00FE4096">
        <w:rPr>
          <w:sz w:val="16"/>
        </w:rPr>
        <w:t>.¶</w:t>
      </w:r>
      <w:proofErr w:type="gramEnd"/>
      <w:r w:rsidRPr="00FE4096">
        <w:rPr>
          <w:sz w:val="16"/>
        </w:rPr>
        <w:t xml:space="preserve"> You speak of liberty. When you go to Cuba to talk with Raul and Fidel Castro, which you recently did, do you tackle the subjects of political prisoners and detained journalists</w:t>
      </w:r>
      <w:proofErr w:type="gramStart"/>
      <w:r w:rsidRPr="00FE4096">
        <w:rPr>
          <w:sz w:val="16"/>
        </w:rPr>
        <w:t>?¶</w:t>
      </w:r>
      <w:proofErr w:type="gramEnd"/>
      <w:r w:rsidRPr="00FE4096">
        <w:rPr>
          <w:sz w:val="16"/>
        </w:rPr>
        <w:t xml:space="preserve"> </w:t>
      </w:r>
      <w:r w:rsidRPr="006451A3">
        <w:rPr>
          <w:rStyle w:val="StyleBoldUnderline"/>
          <w:sz w:val="24"/>
          <w:highlight w:val="cyan"/>
        </w:rPr>
        <w:t>We are proud of Cuba and we will continue to show our support for this noble and united people</w:t>
      </w:r>
      <w:r w:rsidRPr="00EF64C4">
        <w:rPr>
          <w:rStyle w:val="StyleBoldUnderline"/>
          <w:sz w:val="24"/>
        </w:rPr>
        <w:t>.</w:t>
      </w:r>
      <w:r w:rsidRPr="00FE4096">
        <w:rPr>
          <w:sz w:val="16"/>
        </w:rPr>
        <w:t xml:space="preserve"> Fidel and Chavez had a special bond, like between father and son. Fidel Castro represents the dignity of the South American continent against empires. He’s a living legend, an icon of independence and freedom across the continent. ¶ </w:t>
      </w:r>
    </w:p>
    <w:p w14:paraId="222855E7" w14:textId="77777777" w:rsidR="004750C9" w:rsidRPr="004750C9" w:rsidRDefault="004750C9" w:rsidP="004750C9"/>
    <w:p w14:paraId="5D3919C0" w14:textId="3C04A0F0" w:rsidR="00FE3424" w:rsidRDefault="00FE3424" w:rsidP="00FE3424">
      <w:pPr>
        <w:pStyle w:val="Heading3"/>
      </w:pPr>
      <w:r>
        <w:t>1NC – Terrorism</w:t>
      </w:r>
    </w:p>
    <w:p w14:paraId="64D977CD" w14:textId="77777777" w:rsidR="00FE3424" w:rsidRPr="00C40C0A" w:rsidRDefault="00FE3424" w:rsidP="00FE3424">
      <w:pPr>
        <w:pStyle w:val="Heading4"/>
        <w:rPr>
          <w:rStyle w:val="StyleStyleBold12pt"/>
          <w:b/>
        </w:rPr>
      </w:pPr>
      <w:r>
        <w:rPr>
          <w:rStyle w:val="StyleStyleBold12pt"/>
          <w:b/>
        </w:rPr>
        <w:t xml:space="preserve">Say no – recent statements and empirics – plan is perceived as </w:t>
      </w:r>
      <w:proofErr w:type="spellStart"/>
      <w:r>
        <w:rPr>
          <w:rStyle w:val="StyleStyleBold12pt"/>
          <w:b/>
        </w:rPr>
        <w:t>sabatoge</w:t>
      </w:r>
      <w:proofErr w:type="spellEnd"/>
    </w:p>
    <w:p w14:paraId="05D5EDE9" w14:textId="77777777" w:rsidR="00FE3424" w:rsidRDefault="00FE3424" w:rsidP="00FE3424">
      <w:r w:rsidRPr="00C40C0A">
        <w:rPr>
          <w:rStyle w:val="StyleStyleBold12pt"/>
        </w:rPr>
        <w:t>Aljazeera 9/8</w:t>
      </w:r>
      <w:r>
        <w:t xml:space="preserve"> – Aljazeera News, (“</w:t>
      </w:r>
      <w:r w:rsidRPr="00C40C0A">
        <w:t>Mad</w:t>
      </w:r>
      <w:r>
        <w:t xml:space="preserve">uro accuses US </w:t>
      </w:r>
      <w:r w:rsidRPr="00C40C0A">
        <w:t xml:space="preserve">of sabotage plot”, </w:t>
      </w:r>
      <w:hyperlink r:id="rId20" w:history="1">
        <w:r w:rsidRPr="00C40C0A">
          <w:t>http://www.aljazeera.com/news/americas/2013/09/20139861558854685.html</w:t>
        </w:r>
      </w:hyperlink>
      <w:r w:rsidRPr="00C40C0A">
        <w:t>, AW)</w:t>
      </w:r>
    </w:p>
    <w:p w14:paraId="7B14AF79" w14:textId="77777777" w:rsidR="00FE3424" w:rsidRPr="00411819" w:rsidRDefault="00FE3424" w:rsidP="00FE3424">
      <w:r w:rsidRPr="00C40C0A">
        <w:t xml:space="preserve">Venezuelan President Nicolas </w:t>
      </w:r>
      <w:r w:rsidRPr="00C40C0A">
        <w:rPr>
          <w:rStyle w:val="StyleBoldUnderline"/>
          <w:highlight w:val="cyan"/>
        </w:rPr>
        <w:t>Maduro</w:t>
      </w:r>
      <w:r w:rsidRPr="00C40C0A">
        <w:t xml:space="preserve"> has </w:t>
      </w:r>
      <w:r w:rsidRPr="00C40C0A">
        <w:rPr>
          <w:rStyle w:val="StyleBoldUnderline"/>
          <w:highlight w:val="cyan"/>
        </w:rPr>
        <w:t>claimed the White House is plotting</w:t>
      </w:r>
      <w:r w:rsidRPr="00C40C0A">
        <w:t xml:space="preserve"> the "</w:t>
      </w:r>
      <w:r w:rsidRPr="00C40C0A">
        <w:rPr>
          <w:rStyle w:val="Emphasis"/>
          <w:highlight w:val="cyan"/>
        </w:rPr>
        <w:t>collapse" of his government</w:t>
      </w:r>
      <w:r w:rsidRPr="00C40C0A">
        <w:t xml:space="preserve"> next month by sabotaging food, electricity and fuel supplies</w:t>
      </w:r>
      <w:proofErr w:type="gramStart"/>
      <w:r w:rsidRPr="00C40C0A">
        <w:t>.</w:t>
      </w:r>
      <w:r w:rsidRPr="00C40C0A">
        <w:rPr>
          <w:sz w:val="12"/>
        </w:rPr>
        <w:t>¶</w:t>
      </w:r>
      <w:proofErr w:type="gramEnd"/>
      <w:r w:rsidRPr="00C40C0A">
        <w:rPr>
          <w:sz w:val="12"/>
        </w:rPr>
        <w:t xml:space="preserve"> </w:t>
      </w:r>
      <w:r w:rsidRPr="00C40C0A">
        <w:t>"</w:t>
      </w:r>
      <w:r w:rsidRPr="00C40C0A">
        <w:rPr>
          <w:rStyle w:val="StyleBoldUnderline"/>
          <w:highlight w:val="cyan"/>
        </w:rPr>
        <w:t>I have data</w:t>
      </w:r>
      <w:r w:rsidRPr="00C40C0A">
        <w:t xml:space="preserve"> about a meeting at the White House, the </w:t>
      </w:r>
      <w:r w:rsidRPr="00C40C0A">
        <w:rPr>
          <w:rStyle w:val="StyleBoldUnderline"/>
          <w:highlight w:val="cyan"/>
        </w:rPr>
        <w:t>full names</w:t>
      </w:r>
      <w:r w:rsidRPr="00C40C0A">
        <w:t xml:space="preserve"> of those who attended</w:t>
      </w:r>
      <w:r w:rsidRPr="00C40C0A">
        <w:rPr>
          <w:rStyle w:val="StyleBoldUnderline"/>
          <w:highlight w:val="cyan"/>
        </w:rPr>
        <w:t>. I know what plans they made</w:t>
      </w:r>
      <w:r w:rsidRPr="00C40C0A">
        <w:t xml:space="preserve"> for the total collapse" of the country, Maduro said on Saturday during a ceremony in northern Aragua state</w:t>
      </w:r>
      <w:proofErr w:type="gramStart"/>
      <w:r w:rsidRPr="00C40C0A">
        <w:t>.</w:t>
      </w:r>
      <w:r w:rsidRPr="00C40C0A">
        <w:rPr>
          <w:sz w:val="12"/>
        </w:rPr>
        <w:t>¶</w:t>
      </w:r>
      <w:proofErr w:type="gramEnd"/>
      <w:r w:rsidRPr="00C40C0A">
        <w:rPr>
          <w:sz w:val="12"/>
        </w:rPr>
        <w:t xml:space="preserve"> </w:t>
      </w:r>
      <w:r w:rsidRPr="00C40C0A">
        <w:t>"</w:t>
      </w:r>
      <w:r w:rsidRPr="00C40C0A">
        <w:rPr>
          <w:rStyle w:val="Emphasis"/>
          <w:highlight w:val="cyan"/>
        </w:rPr>
        <w:t>They think that Venezuela will collapse</w:t>
      </w:r>
      <w:r w:rsidRPr="00C40C0A">
        <w:t xml:space="preserve"> in October, </w:t>
      </w:r>
      <w:r w:rsidRPr="00C40C0A">
        <w:rPr>
          <w:rStyle w:val="StyleBoldUnderline"/>
          <w:highlight w:val="cyan"/>
        </w:rPr>
        <w:t>so</w:t>
      </w:r>
      <w:r w:rsidRPr="00C40C0A">
        <w:t xml:space="preserve"> long as </w:t>
      </w:r>
      <w:r w:rsidRPr="00C40C0A">
        <w:rPr>
          <w:rStyle w:val="StyleBoldUnderline"/>
          <w:highlight w:val="cyan"/>
        </w:rPr>
        <w:t>they</w:t>
      </w:r>
      <w:r w:rsidRPr="00C40C0A">
        <w:t xml:space="preserve"> plan for it by </w:t>
      </w:r>
      <w:r w:rsidRPr="00C40C0A">
        <w:rPr>
          <w:rStyle w:val="StyleBoldUnderline"/>
          <w:highlight w:val="cyan"/>
        </w:rPr>
        <w:t>sabotag</w:t>
      </w:r>
      <w:r w:rsidRPr="00C40C0A">
        <w:t xml:space="preserve">ing the people's </w:t>
      </w:r>
      <w:r w:rsidRPr="00C40C0A">
        <w:rPr>
          <w:rStyle w:val="StyleBoldUnderline"/>
          <w:highlight w:val="cyan"/>
        </w:rPr>
        <w:t>food</w:t>
      </w:r>
      <w:r w:rsidRPr="00C40C0A">
        <w:t xml:space="preserve">, </w:t>
      </w:r>
      <w:r w:rsidRPr="00C40C0A">
        <w:rPr>
          <w:rStyle w:val="StyleBoldUnderline"/>
          <w:highlight w:val="cyan"/>
        </w:rPr>
        <w:t>electricity</w:t>
      </w:r>
      <w:r w:rsidRPr="00C40C0A">
        <w:t xml:space="preserve">, </w:t>
      </w:r>
      <w:r w:rsidRPr="00C40C0A">
        <w:rPr>
          <w:rStyle w:val="StyleBoldUnderline"/>
          <w:highlight w:val="cyan"/>
        </w:rPr>
        <w:t>fuel</w:t>
      </w:r>
      <w:r w:rsidRPr="00C40C0A">
        <w:t xml:space="preserve"> </w:t>
      </w:r>
      <w:r w:rsidRPr="00C40C0A">
        <w:rPr>
          <w:rStyle w:val="StyleBoldUnderline"/>
          <w:highlight w:val="cyan"/>
        </w:rPr>
        <w:t>and</w:t>
      </w:r>
      <w:r w:rsidRPr="00C40C0A">
        <w:t xml:space="preserve"> </w:t>
      </w:r>
      <w:r w:rsidRPr="00C40C0A">
        <w:rPr>
          <w:rStyle w:val="StyleBoldUnderline"/>
          <w:highlight w:val="cyan"/>
        </w:rPr>
        <w:t>refineries</w:t>
      </w:r>
      <w:r w:rsidRPr="00C40C0A">
        <w:t>."</w:t>
      </w:r>
      <w:r w:rsidRPr="00C40C0A">
        <w:rPr>
          <w:sz w:val="12"/>
        </w:rPr>
        <w:t xml:space="preserve">¶ </w:t>
      </w:r>
      <w:r w:rsidRPr="00C40C0A">
        <w:t xml:space="preserve">In recent months, the </w:t>
      </w:r>
      <w:r w:rsidRPr="00C40C0A">
        <w:rPr>
          <w:rStyle w:val="StyleBoldUnderline"/>
          <w:highlight w:val="cyan"/>
        </w:rPr>
        <w:t>Venezuela</w:t>
      </w:r>
      <w:r w:rsidRPr="00C40C0A">
        <w:t xml:space="preserve">n government </w:t>
      </w:r>
      <w:r w:rsidRPr="00C40C0A">
        <w:rPr>
          <w:rStyle w:val="StyleBoldUnderline"/>
          <w:highlight w:val="cyan"/>
        </w:rPr>
        <w:t>has made several</w:t>
      </w:r>
      <w:r w:rsidRPr="00C40C0A">
        <w:t xml:space="preserve"> allegations about </w:t>
      </w:r>
      <w:r w:rsidRPr="00C40C0A">
        <w:rPr>
          <w:rStyle w:val="StyleBoldUnderline"/>
          <w:highlight w:val="cyan"/>
        </w:rPr>
        <w:t>conspiracies</w:t>
      </w:r>
      <w:r w:rsidRPr="00C40C0A">
        <w:t xml:space="preserve"> against it and plots to kill Maduro, who even stated that </w:t>
      </w:r>
      <w:r w:rsidRPr="00C40C0A">
        <w:rPr>
          <w:rStyle w:val="Emphasis"/>
          <w:highlight w:val="cyan"/>
        </w:rPr>
        <w:t>Washington wanted to kill him</w:t>
      </w:r>
      <w:r w:rsidRPr="00C40C0A">
        <w:t xml:space="preserve"> at the same time that it carried out a possible attack on Syria</w:t>
      </w:r>
      <w:proofErr w:type="gramStart"/>
      <w:r w:rsidRPr="00C40C0A">
        <w:t>.</w:t>
      </w:r>
      <w:r w:rsidRPr="00C40C0A">
        <w:rPr>
          <w:sz w:val="12"/>
        </w:rPr>
        <w:t>¶</w:t>
      </w:r>
      <w:proofErr w:type="gramEnd"/>
      <w:r w:rsidRPr="00C40C0A">
        <w:rPr>
          <w:sz w:val="12"/>
        </w:rPr>
        <w:t xml:space="preserve"> </w:t>
      </w:r>
      <w:proofErr w:type="spellStart"/>
      <w:r w:rsidRPr="00C40C0A">
        <w:t>Maduro's</w:t>
      </w:r>
      <w:proofErr w:type="spellEnd"/>
      <w:r w:rsidRPr="00C40C0A">
        <w:t xml:space="preserve"> predecessor, the late Hugo </w:t>
      </w:r>
      <w:r w:rsidRPr="00C40C0A">
        <w:rPr>
          <w:rStyle w:val="StyleBoldUnderline"/>
          <w:highlight w:val="cyan"/>
        </w:rPr>
        <w:t>Chavez</w:t>
      </w:r>
      <w:r w:rsidRPr="00C40C0A">
        <w:t xml:space="preserve">, also </w:t>
      </w:r>
      <w:r w:rsidRPr="00C40C0A">
        <w:rPr>
          <w:rStyle w:val="StyleBoldUnderline"/>
          <w:highlight w:val="cyan"/>
        </w:rPr>
        <w:t>made</w:t>
      </w:r>
      <w:r w:rsidRPr="00C40C0A">
        <w:t xml:space="preserve"> </w:t>
      </w:r>
      <w:r w:rsidRPr="00C40C0A">
        <w:rPr>
          <w:rStyle w:val="StyleBoldUnderline"/>
          <w:highlight w:val="cyan"/>
        </w:rPr>
        <w:t>claims</w:t>
      </w:r>
      <w:r w:rsidRPr="00C40C0A">
        <w:t xml:space="preserve"> about several plots to kill him.</w:t>
      </w:r>
      <w:r w:rsidRPr="00C40C0A">
        <w:rPr>
          <w:sz w:val="12"/>
        </w:rPr>
        <w:t xml:space="preserve">¶ </w:t>
      </w:r>
      <w:r w:rsidRPr="00C40C0A">
        <w:t>On Tuesday, Maduro claimed the Venezuelan opposition had sabotaged the electrical power grid after a massive blackout left 70 percent of the country without power for at least four hours.</w:t>
      </w:r>
      <w:r w:rsidRPr="00C40C0A">
        <w:rPr>
          <w:sz w:val="12"/>
        </w:rPr>
        <w:t xml:space="preserve">¶ </w:t>
      </w:r>
      <w:r w:rsidRPr="00C40C0A">
        <w:t>"</w:t>
      </w:r>
      <w:r w:rsidRPr="00C40C0A">
        <w:rPr>
          <w:rStyle w:val="Emphasis"/>
          <w:highlight w:val="cyan"/>
        </w:rPr>
        <w:t>The empire will fall</w:t>
      </w:r>
      <w:r w:rsidRPr="00C40C0A">
        <w:t xml:space="preserve"> before Venezuela, which won't collapse, by sabotage or anything," Maduro told supporters, using a euphemism for the United States.</w:t>
      </w:r>
    </w:p>
    <w:p w14:paraId="639CBF1F" w14:textId="77777777" w:rsidR="00FE3424" w:rsidRDefault="00FE3424" w:rsidP="00FE3424">
      <w:pPr>
        <w:pStyle w:val="Heading4"/>
      </w:pPr>
      <w:r>
        <w:t xml:space="preserve">Zero risk of terrorism- their impact is alarmism </w:t>
      </w:r>
    </w:p>
    <w:p w14:paraId="0F5D065F" w14:textId="77777777" w:rsidR="00FE3424" w:rsidRPr="00FE419D" w:rsidRDefault="00FE3424" w:rsidP="00FE3424">
      <w:r w:rsidRPr="00FE419D">
        <w:rPr>
          <w:rStyle w:val="StyleStyleBold12pt"/>
        </w:rPr>
        <w:t>Mueller ’12</w:t>
      </w:r>
      <w:r w:rsidRPr="00FE419D">
        <w:t xml:space="preserve"> (John, Senior Research Scientist at the </w:t>
      </w:r>
      <w:proofErr w:type="spellStart"/>
      <w:r w:rsidRPr="00FE419D">
        <w:t>Mershon</w:t>
      </w:r>
      <w:proofErr w:type="spellEnd"/>
      <w:r w:rsidRPr="00FE419D">
        <w:t xml:space="preserve">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w:t>
      </w:r>
      <w:r>
        <w:t>, Vol. 37, No. 1</w:t>
      </w:r>
      <w:r w:rsidRPr="00FE419D">
        <w:t>, pp. 81–110</w:t>
      </w:r>
      <w:r>
        <w:t>, Summer 2012</w:t>
      </w:r>
      <w:r w:rsidRPr="00FE419D">
        <w:t>)</w:t>
      </w:r>
    </w:p>
    <w:p w14:paraId="7ECA1285" w14:textId="77777777" w:rsidR="00FE3424" w:rsidRPr="00E93CE8" w:rsidRDefault="00FE3424" w:rsidP="00FE3424">
      <w:pPr>
        <w:rPr>
          <w:rStyle w:val="StyleStyleBold12pt"/>
          <w:b w:val="0"/>
          <w:sz w:val="18"/>
        </w:rPr>
      </w:pPr>
    </w:p>
    <w:p w14:paraId="2935785F" w14:textId="77777777" w:rsidR="00FE3424" w:rsidRPr="00590A79" w:rsidRDefault="00FE3424" w:rsidP="00FE3424">
      <w:r w:rsidRPr="00FE419D">
        <w:t xml:space="preserve">Over the course of time, such essentially </w:t>
      </w:r>
      <w:r w:rsidRPr="00FE419D">
        <w:rPr>
          <w:rStyle w:val="StyleBoldUnderline"/>
        </w:rPr>
        <w:t>delusionary thinking has been internalized and institutionalized</w:t>
      </w:r>
      <w:r w:rsidRPr="00FE419D">
        <w:t xml:space="preserve"> in a great many ways. For example, an extrapolation of </w:t>
      </w:r>
      <w:r w:rsidRPr="00452031">
        <w:rPr>
          <w:rStyle w:val="StyleBoldUnderline"/>
          <w:highlight w:val="yellow"/>
        </w:rPr>
        <w:t>delusionary proportions is evident in</w:t>
      </w:r>
      <w:r w:rsidRPr="00452031">
        <w:rPr>
          <w:highlight w:val="yellow"/>
        </w:rPr>
        <w:t xml:space="preserve"> </w:t>
      </w:r>
      <w:r w:rsidRPr="00FE419D">
        <w:t xml:space="preserve">the </w:t>
      </w:r>
      <w:r w:rsidRPr="00452031">
        <w:rPr>
          <w:rStyle w:val="StyleBoldUnderline"/>
          <w:highlight w:val="yellow"/>
        </w:rPr>
        <w:t>common</w:t>
      </w:r>
      <w:r w:rsidRPr="00452031">
        <w:rPr>
          <w:highlight w:val="yellow"/>
        </w:rPr>
        <w:t xml:space="preserve"> </w:t>
      </w:r>
      <w:r w:rsidRPr="00452031">
        <w:rPr>
          <w:rStyle w:val="StyleBoldUnderline"/>
          <w:highlight w:val="yellow"/>
        </w:rPr>
        <w:t>observation</w:t>
      </w:r>
      <w:r w:rsidRPr="00452031">
        <w:rPr>
          <w:highlight w:val="yellow"/>
        </w:rPr>
        <w:t xml:space="preserve"> </w:t>
      </w:r>
      <w:r w:rsidRPr="00452031">
        <w:rPr>
          <w:rStyle w:val="StyleBoldUnderline"/>
          <w:highlight w:val="yellow"/>
        </w:rPr>
        <w:t>that</w:t>
      </w:r>
      <w:r w:rsidRPr="00FE419D">
        <w:t xml:space="preserve">, because </w:t>
      </w:r>
      <w:r w:rsidRPr="00452031">
        <w:rPr>
          <w:rStyle w:val="StyleBoldUnderline"/>
          <w:highlight w:val="yellow"/>
        </w:rPr>
        <w:t>terrorists</w:t>
      </w:r>
      <w:r w:rsidRPr="00452031">
        <w:rPr>
          <w:highlight w:val="yellow"/>
        </w:rPr>
        <w:t xml:space="preserve"> </w:t>
      </w:r>
      <w:r w:rsidRPr="00FE419D">
        <w:t xml:space="preserve">were able, mostly by thuggish means, to crash airplanes into buildings, they </w:t>
      </w:r>
      <w:r w:rsidRPr="00452031">
        <w:rPr>
          <w:rStyle w:val="StyleBoldUnderline"/>
          <w:highlight w:val="yellow"/>
        </w:rPr>
        <w:t>might</w:t>
      </w:r>
      <w:r w:rsidRPr="00452031">
        <w:rPr>
          <w:highlight w:val="yellow"/>
        </w:rPr>
        <w:t xml:space="preserve"> </w:t>
      </w:r>
      <w:r w:rsidRPr="00FE419D">
        <w:t xml:space="preserve">therefore </w:t>
      </w:r>
      <w:r w:rsidRPr="00452031">
        <w:rPr>
          <w:rStyle w:val="StyleBoldUnderline"/>
          <w:highlight w:val="yellow"/>
        </w:rPr>
        <w:t>be able to construct a nuclear bomb.</w:t>
      </w:r>
      <w:r w:rsidRPr="00452031">
        <w:rPr>
          <w:highlight w:val="yellow"/>
        </w:rPr>
        <w:t xml:space="preserve"> </w:t>
      </w:r>
      <w:r w:rsidRPr="00FE419D">
        <w:t xml:space="preserve">In 2005 an </w:t>
      </w:r>
      <w:r w:rsidRPr="00452031">
        <w:rPr>
          <w:rStyle w:val="StyleBoldUnderline"/>
          <w:highlight w:val="yellow"/>
        </w:rPr>
        <w:t xml:space="preserve">FBI </w:t>
      </w:r>
      <w:r w:rsidRPr="00FE419D">
        <w:t xml:space="preserve">report </w:t>
      </w:r>
      <w:r w:rsidRPr="00FE419D">
        <w:rPr>
          <w:rStyle w:val="StyleBoldUnderline"/>
        </w:rPr>
        <w:t xml:space="preserve">found that, despite years of well-funded sleuthing, the Bureau </w:t>
      </w:r>
      <w:r w:rsidRPr="00452031">
        <w:rPr>
          <w:rStyle w:val="StyleBoldUnderline"/>
          <w:highlight w:val="yellow"/>
        </w:rPr>
        <w:t>had yet to uncover a single true al-Qaida sleeper cell in the U</w:t>
      </w:r>
      <w:r w:rsidRPr="00FE419D">
        <w:t xml:space="preserve">nited </w:t>
      </w:r>
      <w:r w:rsidRPr="00452031">
        <w:rPr>
          <w:rStyle w:val="StyleBoldUnderline"/>
          <w:highlight w:val="yellow"/>
        </w:rPr>
        <w:t>S</w:t>
      </w:r>
      <w:r w:rsidRPr="00FE419D">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w:t>
      </w:r>
      <w:proofErr w:type="gramStart"/>
      <w:r w:rsidRPr="00FE419D">
        <w:t>internet</w:t>
      </w:r>
      <w:proofErr w:type="gramEnd"/>
      <w:r w:rsidRPr="00FE419D">
        <w:t xml:space="preserve">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E419D">
        <w:rPr>
          <w:rStyle w:val="StyleBoldUnderline"/>
        </w:rPr>
        <w:t xml:space="preserve">an al-Qaida computer seized in Afghanistan in 2001 indicated that the group’s budget for </w:t>
      </w:r>
      <w:r w:rsidRPr="00FE419D">
        <w:t xml:space="preserve">research on </w:t>
      </w:r>
      <w:r w:rsidRPr="00FE419D">
        <w:rPr>
          <w:rStyle w:val="StyleBoldUnderline"/>
        </w:rPr>
        <w:t>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(almost all of it </w:t>
      </w:r>
      <w:r w:rsidRPr="00FE419D">
        <w:rPr>
          <w:rStyle w:val="StyleBoldUnderline"/>
        </w:rPr>
        <w:t xml:space="preserve">focused on primitive chemical weapons </w:t>
      </w:r>
      <w:r w:rsidRPr="00FE419D">
        <w:t xml:space="preserve">work) </w:t>
      </w:r>
      <w:r w:rsidRPr="00FE419D">
        <w:rPr>
          <w:rStyle w:val="StyleBoldUnderline"/>
        </w:rPr>
        <w:t xml:space="preserve">was $2,000 </w:t>
      </w:r>
      <w:r w:rsidRPr="00FE419D">
        <w:t xml:space="preserve">to $4,000. 49 In the wake of the killing of Osama bin Laden, </w:t>
      </w:r>
      <w:r w:rsidRPr="00FE419D">
        <w:rPr>
          <w:rStyle w:val="StyleBoldUnderline"/>
        </w:rPr>
        <w:t xml:space="preserve">officials now have many more al-Qaida computers, </w:t>
      </w:r>
      <w:r w:rsidRPr="00FE419D">
        <w:t xml:space="preserve">and </w:t>
      </w:r>
      <w:r w:rsidRPr="00452031">
        <w:rPr>
          <w:rStyle w:val="StyleBoldUnderline"/>
          <w:highlight w:val="yellow"/>
        </w:rPr>
        <w:t>nothing</w:t>
      </w:r>
      <w:r w:rsidRPr="00FE419D">
        <w:t xml:space="preserve"> in their content appears to </w:t>
      </w:r>
      <w:r w:rsidRPr="00452031">
        <w:rPr>
          <w:rStyle w:val="StyleBoldUnderline"/>
          <w:highlight w:val="yellow"/>
        </w:rPr>
        <w:t>suggest</w:t>
      </w:r>
      <w:r w:rsidRPr="00452031">
        <w:rPr>
          <w:highlight w:val="yellow"/>
        </w:rPr>
        <w:t xml:space="preserve"> </w:t>
      </w:r>
      <w:r w:rsidRPr="00FE419D">
        <w:t xml:space="preserve">that the group had </w:t>
      </w:r>
      <w:r w:rsidRPr="00452031">
        <w:rPr>
          <w:rStyle w:val="StyleBoldUnderline"/>
          <w:highlight w:val="yellow"/>
        </w:rPr>
        <w:t>the time</w:t>
      </w:r>
      <w:r w:rsidRPr="00452031">
        <w:rPr>
          <w:highlight w:val="yellow"/>
        </w:rPr>
        <w:t xml:space="preserve"> </w:t>
      </w:r>
      <w:r w:rsidRPr="00FE419D">
        <w:t xml:space="preserve">or </w:t>
      </w:r>
      <w:r w:rsidRPr="00452031">
        <w:rPr>
          <w:rStyle w:val="StyleBoldUnderline"/>
          <w:highlight w:val="yellow"/>
        </w:rPr>
        <w:t>inclination</w:t>
      </w:r>
      <w:r w:rsidRPr="00FE419D">
        <w:t xml:space="preserve">, </w:t>
      </w:r>
      <w:r w:rsidRPr="00452031">
        <w:rPr>
          <w:rStyle w:val="StyleBoldUnderline"/>
          <w:highlight w:val="yellow"/>
        </w:rPr>
        <w:t>let alone the money, to</w:t>
      </w:r>
      <w:r w:rsidRPr="00452031">
        <w:rPr>
          <w:highlight w:val="yellow"/>
        </w:rPr>
        <w:t xml:space="preserve"> </w:t>
      </w:r>
      <w:r w:rsidRPr="00FE419D">
        <w:t xml:space="preserve">set up </w:t>
      </w:r>
      <w:r w:rsidRPr="008C7F6C">
        <w:t xml:space="preserve">and </w:t>
      </w:r>
      <w:r w:rsidRPr="008C7F6C">
        <w:rPr>
          <w:rStyle w:val="StyleBoldUnderline"/>
        </w:rPr>
        <w:t>staff</w:t>
      </w:r>
      <w:r w:rsidRPr="008C7F6C">
        <w:t xml:space="preserve"> a uranium-seizing operation, as well as </w:t>
      </w:r>
      <w:r w:rsidRPr="008C7F6C">
        <w:rPr>
          <w:rStyle w:val="StyleBoldUnderline"/>
        </w:rPr>
        <w:t>a</w:t>
      </w:r>
      <w:r w:rsidRPr="008C7F6C">
        <w:t xml:space="preserve"> fancy, </w:t>
      </w:r>
      <w:r w:rsidRPr="008C7F6C">
        <w:rPr>
          <w:rStyle w:val="StyleBoldUnderline"/>
        </w:rPr>
        <w:t>super-high-tech</w:t>
      </w:r>
      <w:r w:rsidRPr="008C7F6C">
        <w:t xml:space="preserve">nology </w:t>
      </w:r>
      <w:r w:rsidRPr="008C7F6C">
        <w:rPr>
          <w:rStyle w:val="StyleBoldUnderline"/>
        </w:rPr>
        <w:t>facility to fabricate a bomb</w:t>
      </w:r>
      <w:r w:rsidRPr="008C7F6C">
        <w:t xml:space="preserve">. </w:t>
      </w:r>
      <w:r w:rsidRPr="008C7F6C">
        <w:rPr>
          <w:rStyle w:val="StyleBoldUnderline"/>
        </w:rPr>
        <w:t>This is a process that requires trusting corrupted foreign collaborators and other criminals, obta</w:t>
      </w:r>
      <w:r w:rsidRPr="00FE419D">
        <w:rPr>
          <w:rStyle w:val="StyleBoldUnderline"/>
        </w:rPr>
        <w:t>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FE419D">
        <w:t xml:space="preserve"> 50 If the miscreants in the American cases have been unable to create and set off even the simplest conventional bombs, it stands to reason that </w:t>
      </w:r>
      <w:r w:rsidRPr="00452031">
        <w:rPr>
          <w:rStyle w:val="Emphasis"/>
          <w:highlight w:val="yellow"/>
        </w:rPr>
        <w:t>none of them were</w:t>
      </w:r>
      <w:r w:rsidRPr="00452031">
        <w:rPr>
          <w:highlight w:val="yellow"/>
        </w:rPr>
        <w:t xml:space="preserve"> </w:t>
      </w:r>
      <w:r w:rsidRPr="00FE419D">
        <w:t xml:space="preserve">very </w:t>
      </w:r>
      <w:r w:rsidRPr="00452031">
        <w:rPr>
          <w:rStyle w:val="Emphasis"/>
          <w:highlight w:val="yellow"/>
        </w:rPr>
        <w:t>close to</w:t>
      </w:r>
      <w:r w:rsidRPr="00FE419D">
        <w:t xml:space="preserve"> </w:t>
      </w:r>
      <w:r w:rsidRPr="00FE419D">
        <w:rPr>
          <w:rStyle w:val="StyleBoldUnderline"/>
        </w:rPr>
        <w:t>creating, or having anything to do with,</w:t>
      </w:r>
      <w:r w:rsidRPr="00FE419D">
        <w:t xml:space="preserve"> </w:t>
      </w:r>
      <w:r w:rsidRPr="00452031">
        <w:rPr>
          <w:rStyle w:val="Emphasis"/>
          <w:highlight w:val="yellow"/>
        </w:rPr>
        <w:t>nuclear weapons</w:t>
      </w:r>
      <w:r w:rsidRPr="00FE419D">
        <w:t xml:space="preserve">—or for that matter </w:t>
      </w:r>
      <w:r w:rsidRPr="00452031">
        <w:rPr>
          <w:rStyle w:val="Emphasis"/>
          <w:highlight w:val="yellow"/>
        </w:rPr>
        <w:t>biological, radiological, or chemical ones</w:t>
      </w:r>
      <w:r w:rsidRPr="00FE419D">
        <w:t xml:space="preserve">. In fact, with perhaps one exception, </w:t>
      </w:r>
      <w:r w:rsidRPr="00FE419D">
        <w:rPr>
          <w:rStyle w:val="StyleBoldUnderline"/>
        </w:rPr>
        <w:t>none seems to have even dreamed of the prospect</w:t>
      </w:r>
      <w:r w:rsidRPr="00FE419D">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452031">
        <w:rPr>
          <w:rStyle w:val="StyleBoldUnderline"/>
          <w:highlight w:val="yellow"/>
        </w:rPr>
        <w:t>Even if a weapon were made abroad and then brought into the U</w:t>
      </w:r>
      <w:r w:rsidRPr="00FE419D">
        <w:t xml:space="preserve">nited </w:t>
      </w:r>
      <w:r w:rsidRPr="00452031">
        <w:rPr>
          <w:rStyle w:val="StyleBoldUnderline"/>
          <w:highlight w:val="yellow"/>
        </w:rPr>
        <w:t>S</w:t>
      </w:r>
      <w:r w:rsidRPr="00FE419D">
        <w:t xml:space="preserve">tates, </w:t>
      </w:r>
      <w:r w:rsidRPr="00452031">
        <w:rPr>
          <w:rStyle w:val="StyleBoldUnderline"/>
          <w:highlight w:val="yellow"/>
        </w:rPr>
        <w:t xml:space="preserve">its detonation would require </w:t>
      </w:r>
      <w:proofErr w:type="gramStart"/>
      <w:r w:rsidRPr="00452031">
        <w:rPr>
          <w:rStyle w:val="StyleBoldUnderline"/>
          <w:highlight w:val="yellow"/>
        </w:rPr>
        <w:t>individuals</w:t>
      </w:r>
      <w:proofErr w:type="gramEnd"/>
      <w:r w:rsidRPr="00452031">
        <w:rPr>
          <w:highlight w:val="yellow"/>
        </w:rPr>
        <w:t xml:space="preserve"> </w:t>
      </w:r>
      <w:r w:rsidRPr="00FE419D">
        <w:t>in-</w:t>
      </w:r>
      <w:r w:rsidRPr="008C7F6C">
        <w:t xml:space="preserve">country </w:t>
      </w:r>
      <w:r w:rsidRPr="008C7F6C">
        <w:rPr>
          <w:rStyle w:val="StyleBoldUnderline"/>
        </w:rPr>
        <w:t>with the capacity to</w:t>
      </w:r>
      <w:r w:rsidRPr="008C7F6C">
        <w:t xml:space="preserve"> receive and </w:t>
      </w:r>
      <w:r w:rsidRPr="008C7F6C">
        <w:rPr>
          <w:rStyle w:val="StyleBoldUnderline"/>
        </w:rPr>
        <w:t>handle the complicated weapons and</w:t>
      </w:r>
      <w:r w:rsidRPr="008C7F6C">
        <w:t xml:space="preserve"> then to </w:t>
      </w:r>
      <w:r w:rsidRPr="008C7F6C">
        <w:rPr>
          <w:rStyle w:val="StyleBoldUnderline"/>
        </w:rPr>
        <w:t>set them off.</w:t>
      </w:r>
      <w:r w:rsidRPr="008C7F6C">
        <w:t xml:space="preserve"> Thus far, </w:t>
      </w:r>
      <w:r w:rsidRPr="008C7F6C">
        <w:rPr>
          <w:rStyle w:val="StyleBoldUnderline"/>
        </w:rPr>
        <w:t>the talent pool appears</w:t>
      </w:r>
      <w:r w:rsidRPr="008C7F6C">
        <w:t xml:space="preserve">, to put mildly, </w:t>
      </w:r>
      <w:r w:rsidRPr="008C7F6C">
        <w:rPr>
          <w:rStyle w:val="StyleBoldUnderline"/>
        </w:rPr>
        <w:t>very thin</w:t>
      </w:r>
      <w:r w:rsidRPr="008C7F6C">
        <w:t xml:space="preserve">. </w:t>
      </w:r>
      <w:r w:rsidRPr="008C7F6C">
        <w:rPr>
          <w:rStyle w:val="StyleBoldUnderline"/>
        </w:rPr>
        <w:t>There is delusion</w:t>
      </w:r>
      <w:r w:rsidRPr="008C7F6C">
        <w:t xml:space="preserve">, as well, in the legal expansion </w:t>
      </w:r>
      <w:r w:rsidRPr="008C7F6C">
        <w:rPr>
          <w:rStyle w:val="StyleBoldUnderline"/>
        </w:rPr>
        <w:t>of the concept of “w</w:t>
      </w:r>
      <w:r w:rsidRPr="008C7F6C">
        <w:t xml:space="preserve">eapons of </w:t>
      </w:r>
      <w:r w:rsidRPr="008C7F6C">
        <w:rPr>
          <w:rStyle w:val="StyleBoldUnderline"/>
        </w:rPr>
        <w:t>m</w:t>
      </w:r>
      <w:r w:rsidRPr="008C7F6C">
        <w:t xml:space="preserve">ass </w:t>
      </w:r>
      <w:r w:rsidRPr="008C7F6C">
        <w:rPr>
          <w:rStyle w:val="StyleBoldUnderline"/>
        </w:rPr>
        <w:t>d</w:t>
      </w:r>
      <w:r w:rsidRPr="008C7F6C">
        <w:t>estruction.” The concept had once been taken as a synonym for nuclear weapons</w:t>
      </w:r>
      <w:r w:rsidRPr="00FE419D">
        <w:t xml:space="preserve">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14:paraId="03579853" w14:textId="77777777" w:rsidR="00FE3424" w:rsidRPr="00590A79" w:rsidRDefault="00FE3424" w:rsidP="00FE3424">
      <w:pPr>
        <w:pStyle w:val="Heading4"/>
        <w:rPr>
          <w:rFonts w:ascii="Calibri" w:hAnsi="Calibri"/>
        </w:rPr>
      </w:pPr>
      <w:r w:rsidRPr="00590A79">
        <w:rPr>
          <w:rFonts w:ascii="Calibri" w:hAnsi="Calibri"/>
        </w:rPr>
        <w:t xml:space="preserve">No impact </w:t>
      </w:r>
    </w:p>
    <w:p w14:paraId="527B6A63" w14:textId="77777777" w:rsidR="00FE3424" w:rsidRPr="00590A79" w:rsidRDefault="00FE3424" w:rsidP="00FE3424">
      <w:r w:rsidRPr="00590A79">
        <w:rPr>
          <w:rStyle w:val="StyleStyleBold12pt"/>
          <w:highlight w:val="green"/>
        </w:rPr>
        <w:t>Simon and Stevenson, 10</w:t>
      </w:r>
      <w:r w:rsidRPr="00590A79">
        <w:rPr>
          <w:rStyle w:val="StyleStyleBold12pt"/>
        </w:rPr>
        <w:t xml:space="preserve"> -</w:t>
      </w:r>
      <w:r w:rsidRPr="00590A79">
        <w:t xml:space="preserve"> * senior fellow at the Council on Foreign Relations AND ** professor of strategic studies at the U.S. Naval War College (Steven and Jonathan, “Focus on thwarting 'simpler' attacks,” 5/4, http://www.statesman.com/opinion/simon-stevenson-focus-on-thwarting-simpler-attacks-669676.html)</w:t>
      </w:r>
    </w:p>
    <w:p w14:paraId="63AD47AE" w14:textId="77777777" w:rsidR="00FE3424" w:rsidRPr="00590A79" w:rsidRDefault="00FE3424" w:rsidP="00FE3424">
      <w:pPr>
        <w:rPr>
          <w:sz w:val="16"/>
        </w:rPr>
      </w:pPr>
    </w:p>
    <w:p w14:paraId="09A3D7C0" w14:textId="77777777" w:rsidR="00FE3424" w:rsidRPr="00590A79" w:rsidRDefault="00FE3424" w:rsidP="00FE3424">
      <w:pPr>
        <w:rPr>
          <w:sz w:val="16"/>
        </w:rPr>
      </w:pPr>
      <w:r w:rsidRPr="00590A79">
        <w:rPr>
          <w:sz w:val="16"/>
        </w:rPr>
        <w:t xml:space="preserve">But the attempt to bring a less destructive terrorist technique to bear in New York may put the lie to that explanation. </w:t>
      </w:r>
      <w:r w:rsidRPr="00590A79">
        <w:rPr>
          <w:rStyle w:val="StyleBoldUnderline"/>
        </w:rPr>
        <w:t xml:space="preserve">While we have not seen a single attack as horrific as the collapse of the twin towers, </w:t>
      </w:r>
      <w:r w:rsidRPr="00590A79">
        <w:rPr>
          <w:rStyle w:val="StyleBoldUnderline"/>
          <w:highlight w:val="green"/>
        </w:rPr>
        <w:t xml:space="preserve">al Qaeda </w:t>
      </w:r>
      <w:r w:rsidRPr="00590A79">
        <w:rPr>
          <w:rStyle w:val="StyleBoldUnderline"/>
        </w:rPr>
        <w:t xml:space="preserve">and its followers </w:t>
      </w:r>
      <w:r w:rsidRPr="00590A79">
        <w:rPr>
          <w:rStyle w:val="StyleBoldUnderline"/>
          <w:highlight w:val="green"/>
        </w:rPr>
        <w:t>have killed</w:t>
      </w:r>
      <w:r w:rsidRPr="00590A79">
        <w:rPr>
          <w:rStyle w:val="StyleBoldUnderline"/>
          <w:highlight w:val="yellow"/>
        </w:rPr>
        <w:t xml:space="preserve"> </w:t>
      </w:r>
      <w:r w:rsidRPr="00590A79">
        <w:rPr>
          <w:rStyle w:val="StyleBoldUnderline"/>
        </w:rPr>
        <w:t xml:space="preserve">far </w:t>
      </w:r>
      <w:r w:rsidRPr="00590A79">
        <w:rPr>
          <w:rStyle w:val="StyleBoldUnderline"/>
          <w:highlight w:val="green"/>
        </w:rPr>
        <w:t>more people</w:t>
      </w:r>
      <w:r w:rsidRPr="00590A79">
        <w:rPr>
          <w:sz w:val="16"/>
        </w:rPr>
        <w:t xml:space="preserve"> — Americans and other nationalities — </w:t>
      </w:r>
      <w:r w:rsidRPr="00590A79">
        <w:rPr>
          <w:rStyle w:val="StyleBoldUnderline"/>
          <w:highlight w:val="green"/>
        </w:rPr>
        <w:t>using</w:t>
      </w:r>
      <w:r w:rsidRPr="00590A79">
        <w:rPr>
          <w:rStyle w:val="StyleBoldUnderline"/>
        </w:rPr>
        <w:t xml:space="preserve"> various forms of </w:t>
      </w:r>
      <w:r w:rsidRPr="00590A79">
        <w:rPr>
          <w:rStyle w:val="StyleBoldUnderline"/>
          <w:highlight w:val="green"/>
        </w:rPr>
        <w:t>improvised</w:t>
      </w:r>
      <w:r w:rsidRPr="00590A79">
        <w:rPr>
          <w:rStyle w:val="StyleBoldUnderline"/>
        </w:rPr>
        <w:t xml:space="preserve"> explosive </w:t>
      </w:r>
      <w:r w:rsidRPr="00590A79">
        <w:rPr>
          <w:rStyle w:val="StyleBoldUnderline"/>
          <w:highlight w:val="green"/>
        </w:rPr>
        <w:t>devices in war zones</w:t>
      </w:r>
      <w:r w:rsidRPr="00590A79">
        <w:rPr>
          <w:rStyle w:val="StyleBoldUnderline"/>
        </w:rPr>
        <w:t xml:space="preserve"> and ostensibly peaceful locales. Some 65 percent of the military casualties in Iraq and Afghanistan have been from improvised explosive devices</w:t>
      </w:r>
      <w:r w:rsidRPr="00590A79">
        <w:rPr>
          <w:sz w:val="16"/>
        </w:rPr>
        <w:t xml:space="preserve">, the Army Times reported last year. Many of them, like the Times Square device, are activated by or packed in vehicles; several of al Qaeda's most devastating attacks since 2001 — such as bombings that killed 202 people, mainly tourists, in Bali in 2002 — involved such devices. </w:t>
      </w:r>
      <w:r w:rsidRPr="00590A79">
        <w:rPr>
          <w:rStyle w:val="StyleBoldUnderline"/>
          <w:highlight w:val="green"/>
        </w:rPr>
        <w:t>Terrorist tactics spread by virtue of success</w:t>
      </w:r>
      <w:r w:rsidRPr="00590A79">
        <w:rPr>
          <w:rStyle w:val="StyleBoldUnderline"/>
        </w:rPr>
        <w:t>.</w:t>
      </w:r>
      <w:r w:rsidRPr="00590A79">
        <w:rPr>
          <w:sz w:val="16"/>
        </w:rPr>
        <w:t xml:space="preserve"> Consider the number of airline hijackings in the 1960s and 1970s. These days, </w:t>
      </w:r>
      <w:r w:rsidRPr="00590A79">
        <w:rPr>
          <w:rStyle w:val="StyleBoldUnderline"/>
        </w:rPr>
        <w:t>vehicle-borne IEDs are suited to urban spaces</w:t>
      </w:r>
      <w:r w:rsidRPr="00590A79">
        <w:rPr>
          <w:sz w:val="16"/>
        </w:rPr>
        <w:t xml:space="preserve">, in which cars are commonplace and inconspicuous and dense populations mean relatively high numbers of casualties. These points would not be lost on jihadist leaders and aspiring acolytes, who tend to be students of their craft. While many questions remain about the bombing attempt — though U.S. officials have deemed it terrorist activity, and a key leader of the Taliban in Pakistan has claimed credit — we do know that </w:t>
      </w:r>
      <w:r w:rsidRPr="00590A79">
        <w:rPr>
          <w:rStyle w:val="StyleBoldUnderline"/>
        </w:rPr>
        <w:t xml:space="preserve">al Qaeda is pragmatic and adaptive. </w:t>
      </w:r>
      <w:r w:rsidRPr="00590A79">
        <w:rPr>
          <w:rStyle w:val="StyleBoldUnderline"/>
          <w:highlight w:val="green"/>
        </w:rPr>
        <w:t>However precious al Qaeda may deem</w:t>
      </w:r>
      <w:r w:rsidRPr="00590A79">
        <w:rPr>
          <w:rStyle w:val="StyleBoldUnderline"/>
        </w:rPr>
        <w:t xml:space="preserve"> the </w:t>
      </w:r>
      <w:r w:rsidRPr="00590A79">
        <w:rPr>
          <w:rStyle w:val="StyleBoldUnderline"/>
          <w:highlight w:val="green"/>
        </w:rPr>
        <w:t>"stun value</w:t>
      </w:r>
      <w:r w:rsidRPr="00590A79">
        <w:rPr>
          <w:rStyle w:val="StyleBoldUnderline"/>
        </w:rPr>
        <w:t>" of the next big attack on Am</w:t>
      </w:r>
      <w:bookmarkStart w:id="0" w:name="_GoBack"/>
      <w:bookmarkEnd w:id="0"/>
      <w:r w:rsidRPr="00590A79">
        <w:rPr>
          <w:rStyle w:val="StyleBoldUnderline"/>
        </w:rPr>
        <w:t xml:space="preserve">erica, </w:t>
      </w:r>
      <w:r w:rsidRPr="00590A79">
        <w:rPr>
          <w:rStyle w:val="StyleBoldUnderline"/>
          <w:highlight w:val="green"/>
        </w:rPr>
        <w:t>the effectiveness of U.S. actions to thwart such an incident was eventually likely to compel it to downgrade</w:t>
      </w:r>
      <w:r w:rsidRPr="00590A79">
        <w:rPr>
          <w:rStyle w:val="StyleBoldUnderline"/>
        </w:rPr>
        <w:t xml:space="preserve"> expectations</w:t>
      </w:r>
      <w:r w:rsidRPr="00590A79">
        <w:rPr>
          <w:sz w:val="16"/>
        </w:rPr>
        <w:t xml:space="preserve">. Now, perhaps, al Qaeda has. The attempted Christmas bombing on a U.S. airliner was certainly a less complex and ambitious operation than Sept. 11 — or, for that matter, the 2004 Madrid attacks, the 2005 London subway bombings or the 2006 Heathrow plot. Even if the core group has not given up on the grand apocalyptic attack, anti-terrorist activity in Pakistan has compelled it to devolve operational authority to regional affiliates and homegrown terrorist aspirants who are free — if not encouraged — to use less operationally demanding methods. And that sort of urban warfare was long ago introduced and developed in places such as Belfast and Bilbao, then refined and expanded in Iraq and Afghanistan, with the advent of explosively formed penetrators (EFPs) and "sticky bombs," which are smaller and more precise than </w:t>
      </w:r>
      <w:r w:rsidRPr="008C7F6C">
        <w:rPr>
          <w:sz w:val="16"/>
        </w:rPr>
        <w:t xml:space="preserve">car bombs and may be harder to detect. It would be a mistake for al Qaeda's targets to regard that tactical adjustment as any kind of victory. </w:t>
      </w:r>
      <w:r w:rsidRPr="008C7F6C">
        <w:rPr>
          <w:rStyle w:val="StyleBoldUnderline"/>
        </w:rPr>
        <w:t xml:space="preserve">Old techniques such as car and bus bombs, though not as massively lethal as the new ones </w:t>
      </w:r>
      <w:r w:rsidRPr="008C7F6C">
        <w:rPr>
          <w:sz w:val="16"/>
        </w:rPr>
        <w:t>— such as turning a hijacked airplane into a guided missile, or detonating a "dirty bomb" or even a small atomic device —</w:t>
      </w:r>
      <w:r w:rsidRPr="00590A79">
        <w:rPr>
          <w:sz w:val="16"/>
        </w:rPr>
        <w:t xml:space="preserve"> </w:t>
      </w:r>
      <w:r w:rsidRPr="00590A79">
        <w:rPr>
          <w:rStyle w:val="StyleBoldUnderline"/>
          <w:highlight w:val="green"/>
        </w:rPr>
        <w:t>would signify mainly that jihadists are starting to consider more frequent terrorist attacks that are far easier to execute</w:t>
      </w:r>
      <w:r w:rsidRPr="00590A79">
        <w:rPr>
          <w:rStyle w:val="StyleBoldUnderline"/>
        </w:rPr>
        <w:t xml:space="preserve"> and get away with</w:t>
      </w:r>
      <w:r w:rsidRPr="00590A79">
        <w:rPr>
          <w:sz w:val="16"/>
        </w:rPr>
        <w:t xml:space="preserve">. That kind of approach won favor with Northern Ireland's Provisional Irish Republican Army in its drive to unite Ireland, and with the Basque separatist group </w:t>
      </w:r>
      <w:proofErr w:type="spellStart"/>
      <w:r w:rsidRPr="00590A79">
        <w:rPr>
          <w:sz w:val="16"/>
        </w:rPr>
        <w:t>Euskadi</w:t>
      </w:r>
      <w:proofErr w:type="spellEnd"/>
      <w:r w:rsidRPr="00590A79">
        <w:rPr>
          <w:sz w:val="16"/>
        </w:rPr>
        <w:t xml:space="preserve"> ta </w:t>
      </w:r>
      <w:proofErr w:type="spellStart"/>
      <w:r w:rsidRPr="00590A79">
        <w:rPr>
          <w:sz w:val="16"/>
        </w:rPr>
        <w:t>Askatasuna</w:t>
      </w:r>
      <w:proofErr w:type="spellEnd"/>
      <w:r w:rsidRPr="00590A79">
        <w:rPr>
          <w:sz w:val="16"/>
        </w:rPr>
        <w:t xml:space="preserve"> (ETA) in Spain. These groups, which evolved into highly capable and professional organizations, challenged civil order and palsied society for decades, claiming roughly 2,200 and 1,000 lives, respectively.</w:t>
      </w:r>
    </w:p>
    <w:p w14:paraId="6D9885B0" w14:textId="77777777" w:rsidR="00FE3424" w:rsidRPr="000D6A26" w:rsidRDefault="00FE3424" w:rsidP="00FE3424"/>
    <w:p w14:paraId="0F4D9FD6" w14:textId="50D9196B" w:rsidR="00FE3424" w:rsidRDefault="00FE3424" w:rsidP="00FE3424">
      <w:pPr>
        <w:pStyle w:val="Heading3"/>
      </w:pPr>
      <w:r>
        <w:t xml:space="preserve">1NC – Relations </w:t>
      </w:r>
    </w:p>
    <w:p w14:paraId="04E6A2C8" w14:textId="77777777" w:rsidR="008C7F6C" w:rsidRDefault="008C7F6C" w:rsidP="008C7F6C">
      <w:pPr>
        <w:pStyle w:val="Heading4"/>
      </w:pPr>
      <w:r>
        <w:t>1. Maduro refuses to normalize relations with the U.S.</w:t>
      </w:r>
    </w:p>
    <w:p w14:paraId="1EFF793F" w14:textId="77777777" w:rsidR="008C7F6C" w:rsidRDefault="008C7F6C" w:rsidP="008C7F6C">
      <w:r w:rsidRPr="00944D9F">
        <w:rPr>
          <w:rStyle w:val="StyleStyleBold12pt"/>
        </w:rPr>
        <w:t>AP 7/20</w:t>
      </w:r>
      <w:r>
        <w:t xml:space="preserve">/13 (Associated Press, </w:t>
      </w:r>
      <w:r w:rsidRPr="00944D9F">
        <w:t>Venezuela halts normalization talks with US</w:t>
      </w:r>
      <w:r>
        <w:t xml:space="preserve">, The Sacramento Bee, </w:t>
      </w:r>
      <w:r w:rsidRPr="00944D9F">
        <w:t>http://www.sacbee.com/2013/07/20/5582836/venezuela-halts-normalization.html</w:t>
      </w:r>
      <w:r>
        <w:t>)</w:t>
      </w:r>
    </w:p>
    <w:p w14:paraId="49DB2E44" w14:textId="77777777" w:rsidR="008C7F6C" w:rsidRPr="00944D9F" w:rsidRDefault="008C7F6C" w:rsidP="008C7F6C">
      <w:pPr>
        <w:rPr>
          <w:sz w:val="16"/>
        </w:rPr>
      </w:pPr>
      <w:r w:rsidRPr="00944D9F">
        <w:rPr>
          <w:sz w:val="16"/>
        </w:rPr>
        <w:t xml:space="preserve">CARACAS, Venezuela </w:t>
      </w:r>
      <w:r w:rsidRPr="00944D9F">
        <w:rPr>
          <w:rStyle w:val="StyleBoldUnderline"/>
        </w:rPr>
        <w:t xml:space="preserve">-- </w:t>
      </w:r>
      <w:r w:rsidRPr="00B33BDF">
        <w:rPr>
          <w:rStyle w:val="StyleBoldUnderline"/>
          <w:highlight w:val="cyan"/>
        </w:rPr>
        <w:t>Venezuela says it's ending talks with the U</w:t>
      </w:r>
      <w:r w:rsidRPr="00944D9F">
        <w:rPr>
          <w:rStyle w:val="StyleBoldUnderline"/>
        </w:rPr>
        <w:t xml:space="preserve">nited </w:t>
      </w:r>
      <w:r w:rsidRPr="00B33BDF">
        <w:rPr>
          <w:rStyle w:val="StyleBoldUnderline"/>
          <w:highlight w:val="cyan"/>
        </w:rPr>
        <w:t>S</w:t>
      </w:r>
      <w:r w:rsidRPr="00944D9F">
        <w:rPr>
          <w:rStyle w:val="StyleBoldUnderline"/>
        </w:rPr>
        <w:t xml:space="preserve">tates </w:t>
      </w:r>
      <w:r w:rsidRPr="00B33BDF">
        <w:rPr>
          <w:rStyle w:val="StyleBoldUnderline"/>
          <w:highlight w:val="cyan"/>
        </w:rPr>
        <w:t>to restore normal relations because Washington's U.N. ambassador-designate criticized its human rights record</w:t>
      </w:r>
      <w:r w:rsidRPr="00944D9F">
        <w:rPr>
          <w:rStyle w:val="StyleBoldUnderline"/>
        </w:rPr>
        <w:t>.</w:t>
      </w:r>
      <w:r w:rsidRPr="00944D9F">
        <w:rPr>
          <w:sz w:val="16"/>
        </w:rPr>
        <w:t xml:space="preserve"> The Foreign Ministry said in a statement late Friday that </w:t>
      </w:r>
      <w:r w:rsidRPr="00944D9F">
        <w:rPr>
          <w:rStyle w:val="StyleBoldUnderline"/>
        </w:rPr>
        <w:t xml:space="preserve">Samantha </w:t>
      </w:r>
      <w:r w:rsidRPr="00B33BDF">
        <w:rPr>
          <w:rStyle w:val="StyleBoldUnderline"/>
          <w:highlight w:val="cyan"/>
        </w:rPr>
        <w:t>Power's remarks compelled it to halt</w:t>
      </w:r>
      <w:r w:rsidRPr="00944D9F">
        <w:rPr>
          <w:rStyle w:val="StyleBoldUnderline"/>
        </w:rPr>
        <w:t xml:space="preserve"> the process begun in Guatemala last month by its foreign minister, Elias </w:t>
      </w:r>
      <w:proofErr w:type="spellStart"/>
      <w:r w:rsidRPr="00944D9F">
        <w:rPr>
          <w:rStyle w:val="StyleBoldUnderline"/>
        </w:rPr>
        <w:t>Jaua</w:t>
      </w:r>
      <w:proofErr w:type="spellEnd"/>
      <w:r w:rsidRPr="00944D9F">
        <w:rPr>
          <w:rStyle w:val="StyleBoldUnderline"/>
        </w:rPr>
        <w:t xml:space="preserve">, and U.S. Secretary of State </w:t>
      </w:r>
      <w:hyperlink r:id="rId21" w:history="1">
        <w:r w:rsidRPr="00944D9F">
          <w:rPr>
            <w:rStyle w:val="StyleBoldUnderline"/>
          </w:rPr>
          <w:t>John Kerry.</w:t>
        </w:r>
      </w:hyperlink>
      <w:r w:rsidRPr="00944D9F">
        <w:rPr>
          <w:sz w:val="16"/>
        </w:rPr>
        <w:t xml:space="preserve"> </w:t>
      </w:r>
      <w:r w:rsidRPr="00944D9F">
        <w:rPr>
          <w:rStyle w:val="StyleBoldUnderline"/>
        </w:rPr>
        <w:t>P</w:t>
      </w:r>
      <w:r w:rsidRPr="00B33BDF">
        <w:rPr>
          <w:rStyle w:val="StyleBoldUnderline"/>
          <w:highlight w:val="cyan"/>
        </w:rPr>
        <w:t>ower said in Senate confirmation hearings Wednesday that Venezuela is guilty of a "crackdown on civil society,"</w:t>
      </w:r>
      <w:r w:rsidRPr="00944D9F">
        <w:rPr>
          <w:sz w:val="16"/>
        </w:rPr>
        <w:t xml:space="preserve"> along with Cuba, Iran and Russia. </w:t>
      </w:r>
      <w:proofErr w:type="spellStart"/>
      <w:r w:rsidRPr="00944D9F">
        <w:rPr>
          <w:sz w:val="16"/>
        </w:rPr>
        <w:t>Jaua</w:t>
      </w:r>
      <w:proofErr w:type="spellEnd"/>
      <w:r w:rsidRPr="00944D9F">
        <w:rPr>
          <w:sz w:val="16"/>
        </w:rPr>
        <w:t xml:space="preserve"> and Kerry had said they would</w:t>
      </w:r>
      <w:r w:rsidRPr="00944D9F">
        <w:rPr>
          <w:rStyle w:val="StyleBoldUnderline"/>
        </w:rPr>
        <w:t xml:space="preserve"> </w:t>
      </w:r>
      <w:r w:rsidRPr="00B33BDF">
        <w:rPr>
          <w:rStyle w:val="StyleBoldUnderline"/>
          <w:highlight w:val="cyan"/>
        </w:rPr>
        <w:t>fast-track talks to resume ambassadorial-level ties</w:t>
      </w:r>
      <w:r w:rsidRPr="00944D9F">
        <w:rPr>
          <w:rStyle w:val="StyleBoldUnderline"/>
        </w:rPr>
        <w:t xml:space="preserve"> </w:t>
      </w:r>
      <w:r w:rsidRPr="00944D9F">
        <w:rPr>
          <w:sz w:val="16"/>
        </w:rPr>
        <w:t xml:space="preserve">absent since 2010. Those prospects </w:t>
      </w:r>
      <w:r w:rsidRPr="00B33BDF">
        <w:rPr>
          <w:rStyle w:val="StyleBoldUnderline"/>
          <w:highlight w:val="cyan"/>
        </w:rPr>
        <w:t>dimmed</w:t>
      </w:r>
      <w:r w:rsidRPr="00944D9F">
        <w:rPr>
          <w:rStyle w:val="StyleBoldUnderline"/>
        </w:rPr>
        <w:t xml:space="preserve"> after Venezuelan President Nicolas Maduro later offered asylum to U.S. leaker Edward Snowden. </w:t>
      </w:r>
      <w:r w:rsidRPr="00944D9F">
        <w:rPr>
          <w:sz w:val="16"/>
        </w:rPr>
        <w:t xml:space="preserve">Kerry subsequently called </w:t>
      </w:r>
      <w:proofErr w:type="spellStart"/>
      <w:r w:rsidRPr="00944D9F">
        <w:rPr>
          <w:sz w:val="16"/>
        </w:rPr>
        <w:t>Jaua</w:t>
      </w:r>
      <w:proofErr w:type="spellEnd"/>
      <w:r w:rsidRPr="00944D9F">
        <w:rPr>
          <w:sz w:val="16"/>
        </w:rPr>
        <w:t xml:space="preserve"> and threatened unspecified action if Snowden wound up in Venezuelan hands. </w:t>
      </w:r>
    </w:p>
    <w:p w14:paraId="788AD25F" w14:textId="77777777" w:rsidR="008C7F6C" w:rsidRDefault="008C7F6C" w:rsidP="008C7F6C"/>
    <w:p w14:paraId="11EEA966" w14:textId="77777777" w:rsidR="00FE3424" w:rsidRDefault="00FE3424" w:rsidP="00FE3424">
      <w:pPr>
        <w:pStyle w:val="Heading4"/>
      </w:pPr>
      <w:r>
        <w:t>Even worst-case scenarios won’t cause extinction</w:t>
      </w:r>
    </w:p>
    <w:p w14:paraId="0BE57278" w14:textId="77777777" w:rsidR="00FE3424" w:rsidRDefault="00FE3424" w:rsidP="00FE3424">
      <w:r w:rsidRPr="001F471A">
        <w:rPr>
          <w:rStyle w:val="CiteChar"/>
          <w:rFonts w:eastAsiaTheme="minorEastAsia"/>
        </w:rPr>
        <w:t>Barrett</w:t>
      </w:r>
      <w:r>
        <w:t xml:space="preserve">, professor of natural resource economics – Columbia University, </w:t>
      </w:r>
      <w:r w:rsidRPr="001F471A">
        <w:rPr>
          <w:rStyle w:val="CiteChar"/>
          <w:rFonts w:eastAsiaTheme="minorEastAsia"/>
        </w:rPr>
        <w:t>‘7</w:t>
      </w:r>
    </w:p>
    <w:p w14:paraId="7C6512D9" w14:textId="77777777" w:rsidR="00FE3424" w:rsidRDefault="00FE3424" w:rsidP="00FE3424">
      <w:r>
        <w:t>(Scott</w:t>
      </w:r>
      <w:r w:rsidRPr="0061188E">
        <w:t xml:space="preserve">, </w:t>
      </w:r>
      <w:r w:rsidRPr="0061188E">
        <w:rPr>
          <w:u w:val="single"/>
        </w:rPr>
        <w:t>Why Cooperate? The Incentive to Supply Global Public Goods</w:t>
      </w:r>
      <w:r>
        <w:t>, introduction)</w:t>
      </w:r>
    </w:p>
    <w:p w14:paraId="4C9103F2" w14:textId="77777777" w:rsidR="00FE3424" w:rsidRDefault="00FE3424" w:rsidP="00FE3424"/>
    <w:p w14:paraId="7F549ACE" w14:textId="77A1A263" w:rsidR="00FE3424" w:rsidRDefault="00FE3424" w:rsidP="0020468D">
      <w:r>
        <w:t xml:space="preserve">First, </w:t>
      </w:r>
      <w:r w:rsidRPr="004C777D">
        <w:rPr>
          <w:rStyle w:val="UnderlineBold"/>
          <w:highlight w:val="cyan"/>
        </w:rPr>
        <w:t>climate change does not threaten</w:t>
      </w:r>
      <w:r w:rsidRPr="00247DD3">
        <w:rPr>
          <w:rStyle w:val="UnderlineBold"/>
        </w:rPr>
        <w:t xml:space="preserve"> the </w:t>
      </w:r>
      <w:r w:rsidRPr="004C777D">
        <w:rPr>
          <w:rStyle w:val="UnderlineBold"/>
          <w:highlight w:val="cyan"/>
        </w:rPr>
        <w:t>survival</w:t>
      </w:r>
      <w:r w:rsidRPr="00247DD3">
        <w:rPr>
          <w:rStyle w:val="UnderlineBold"/>
        </w:rPr>
        <w:t xml:space="preserve"> of the human species</w:t>
      </w:r>
      <w:r>
        <w:t xml:space="preserve">.5 </w:t>
      </w:r>
      <w:proofErr w:type="gramStart"/>
      <w:r>
        <w:t>If</w:t>
      </w:r>
      <w:proofErr w:type="gramEnd"/>
      <w:r>
        <w:t xml:space="preserve"> unchecked, it will cause other species to become extinction (though </w:t>
      </w:r>
      <w:r w:rsidRPr="004C777D">
        <w:rPr>
          <w:rStyle w:val="StyleBoldUnderline"/>
          <w:highlight w:val="cyan"/>
        </w:rPr>
        <w:t>biodiversity is being depleted</w:t>
      </w:r>
      <w:r w:rsidRPr="00247DD3">
        <w:rPr>
          <w:rStyle w:val="StyleBoldUnderline"/>
        </w:rPr>
        <w:t xml:space="preserve">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4C777D">
        <w:rPr>
          <w:rStyle w:val="StyleBoldUnderline"/>
          <w:highlight w:val="cyan"/>
        </w:rPr>
        <w:t>for reasons unrelated to climate change</w:t>
      </w:r>
      <w:r>
        <w:t>). It will reduce land area as the seas rise, and in the process displace human populations. “</w:t>
      </w:r>
      <w:r w:rsidRPr="00247DD3">
        <w:rPr>
          <w:rStyle w:val="StyleBoldUnderline"/>
        </w:rPr>
        <w:t>Catastrophic” climate change is</w:t>
      </w:r>
      <w:r>
        <w:t xml:space="preserve"> possible, but </w:t>
      </w:r>
      <w:r w:rsidRPr="00247DD3">
        <w:rPr>
          <w:rStyle w:val="StyleBoldUnderline"/>
        </w:rPr>
        <w:t>not certain.</w:t>
      </w:r>
      <w:r>
        <w:t xml:space="preserve"> Moreover, and unlike an asteroid collision, </w:t>
      </w:r>
      <w:r w:rsidRPr="004C777D">
        <w:rPr>
          <w:rStyle w:val="StyleBoldUnderline"/>
          <w:highlight w:val="cyan"/>
        </w:rPr>
        <w:t>large changes</w:t>
      </w:r>
      <w:r>
        <w:t xml:space="preserve"> (</w:t>
      </w:r>
      <w:r w:rsidRPr="00247DD3">
        <w:rPr>
          <w:rStyle w:val="StyleBoldUnderline"/>
        </w:rPr>
        <w:t>such as sea level rise</w:t>
      </w:r>
      <w:r>
        <w:t xml:space="preserve"> of, say, ten meters) </w:t>
      </w:r>
      <w:r w:rsidRPr="004C777D">
        <w:rPr>
          <w:rStyle w:val="UnderlineBold"/>
          <w:highlight w:val="cyan"/>
        </w:rPr>
        <w:t xml:space="preserve">will likely take centuries to unfold, </w:t>
      </w:r>
      <w:r w:rsidRPr="004C777D">
        <w:rPr>
          <w:rStyle w:val="Box"/>
          <w:highlight w:val="cyan"/>
        </w:rPr>
        <w:t>giving societies time to adjust.</w:t>
      </w:r>
      <w:r>
        <w:t xml:space="preserve"> “Abrupt” climate change is also possible, and will occur more rapidly, perhaps over a decade or two. However, </w:t>
      </w:r>
      <w:r w:rsidRPr="00247DD3">
        <w:rPr>
          <w:rStyle w:val="UnderlineBold"/>
        </w:rPr>
        <w:t>abrupt climate change</w:t>
      </w:r>
      <w:r>
        <w:t xml:space="preserve"> (such as a weakening in the North Atlantic circulation), though potentially very serious, </w:t>
      </w:r>
      <w:r w:rsidRPr="00247DD3">
        <w:rPr>
          <w:rStyle w:val="UnderlineBold"/>
        </w:rPr>
        <w:t>is unlikely to be ruinous.</w:t>
      </w:r>
      <w:r>
        <w:t xml:space="preserve"> Human-induced climate change is an experiment of planetary proportions, and we cannot be </w:t>
      </w:r>
      <w:proofErr w:type="spellStart"/>
      <w:r>
        <w:t>sur</w:t>
      </w:r>
      <w:proofErr w:type="spellEnd"/>
      <w:r>
        <w:t xml:space="preserve"> of its consequences. </w:t>
      </w:r>
      <w:r w:rsidRPr="004C777D">
        <w:rPr>
          <w:rStyle w:val="Box"/>
          <w:highlight w:val="cyan"/>
        </w:rPr>
        <w:t>Even in a worse case scenario</w:t>
      </w:r>
      <w:r>
        <w:t xml:space="preserve">, however, global </w:t>
      </w:r>
      <w:r w:rsidRPr="004C777D">
        <w:rPr>
          <w:rStyle w:val="Box"/>
          <w:highlight w:val="cyan"/>
        </w:rPr>
        <w:t>climate change is not the equivalent of the</w:t>
      </w:r>
      <w:r>
        <w:t xml:space="preserve"> Earth being hit by </w:t>
      </w:r>
      <w:r w:rsidRPr="004C777D">
        <w:rPr>
          <w:rStyle w:val="Box"/>
          <w:highlight w:val="cyan"/>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14:paraId="6BC3C160" w14:textId="77777777" w:rsidR="00FE3424" w:rsidRPr="000D6A26" w:rsidRDefault="00FE3424" w:rsidP="00FE3424"/>
    <w:p w14:paraId="4FDE797C" w14:textId="77777777" w:rsidR="00FE3424" w:rsidRPr="004A5480" w:rsidRDefault="00FE3424" w:rsidP="00FE3424">
      <w:pPr>
        <w:pStyle w:val="Heading4"/>
      </w:pPr>
      <w:r w:rsidRPr="004A5480">
        <w:t xml:space="preserve">Warming is slow – and not real </w:t>
      </w:r>
    </w:p>
    <w:p w14:paraId="24E75C65" w14:textId="77777777" w:rsidR="00FE3424" w:rsidRPr="004A5480" w:rsidRDefault="00FE3424" w:rsidP="00FE3424">
      <w:r w:rsidRPr="004A5480">
        <w:rPr>
          <w:rStyle w:val="StyleStyleBold12pt"/>
        </w:rPr>
        <w:t>Taylor ’11</w:t>
      </w:r>
      <w:r w:rsidRPr="004A5480">
        <w:t xml:space="preserve"> (7/27- senior fellow for environment policy at the Heartland Institute (2011, “New NASA Data Blow Gaping Hole In Global Warming Alarmism,” Forbes, http://blogs.forbes.com/jamestaylor/2011/07/27/new-nasa-data-blow-gaping-hold-in-global-warming-alarmism/) </w:t>
      </w:r>
    </w:p>
    <w:p w14:paraId="5AD05A11" w14:textId="77777777" w:rsidR="00FE3424" w:rsidRPr="00310EF9" w:rsidRDefault="00FE3424" w:rsidP="00FE3424"/>
    <w:p w14:paraId="061C340B" w14:textId="77777777" w:rsidR="00FE3424" w:rsidRPr="004A5480" w:rsidRDefault="00FE3424" w:rsidP="00FE3424">
      <w:r w:rsidRPr="00B67D9E">
        <w:rPr>
          <w:rStyle w:val="Emphasis"/>
          <w:rFonts w:ascii="Franklin Gothic Book" w:hAnsi="Franklin Gothic Book"/>
          <w:sz w:val="26"/>
          <w:highlight w:val="green"/>
        </w:rPr>
        <w:t>NASA satellite data</w:t>
      </w:r>
      <w:r w:rsidRPr="00814A2B">
        <w:rPr>
          <w:rStyle w:val="StyleBoldUnderline"/>
          <w:highlight w:val="green"/>
        </w:rPr>
        <w:t xml:space="preserve"> from</w:t>
      </w:r>
      <w:r w:rsidRPr="00814A2B">
        <w:rPr>
          <w:rStyle w:val="StyleBoldUnderline"/>
        </w:rPr>
        <w:t xml:space="preserve"> </w:t>
      </w:r>
      <w:r w:rsidRPr="004A5480">
        <w:t xml:space="preserve">the years </w:t>
      </w:r>
      <w:r w:rsidRPr="00814A2B">
        <w:rPr>
          <w:rStyle w:val="StyleBoldUnderline"/>
        </w:rPr>
        <w:t xml:space="preserve">2000 through </w:t>
      </w:r>
      <w:r w:rsidRPr="00814A2B">
        <w:rPr>
          <w:rStyle w:val="StyleBoldUnderline"/>
          <w:highlight w:val="green"/>
        </w:rPr>
        <w:t>2011 show the Earth’s atmosphere</w:t>
      </w:r>
      <w:r w:rsidRPr="004A5480">
        <w:rPr>
          <w:highlight w:val="green"/>
        </w:rPr>
        <w:t xml:space="preserve"> </w:t>
      </w:r>
      <w:r w:rsidRPr="00814A2B">
        <w:rPr>
          <w:rStyle w:val="StyleBoldUnderline"/>
          <w:highlight w:val="green"/>
        </w:rPr>
        <w:t>is allowing</w:t>
      </w:r>
      <w:r w:rsidRPr="00814A2B">
        <w:rPr>
          <w:rStyle w:val="StyleBoldUnderline"/>
        </w:rPr>
        <w:t xml:space="preserve"> far more </w:t>
      </w:r>
      <w:r w:rsidRPr="00814A2B">
        <w:rPr>
          <w:rStyle w:val="StyleBoldUnderline"/>
          <w:highlight w:val="green"/>
        </w:rPr>
        <w:t>heat</w:t>
      </w:r>
      <w:r w:rsidRPr="004A5480">
        <w:rPr>
          <w:highlight w:val="green"/>
        </w:rPr>
        <w:t xml:space="preserve"> </w:t>
      </w:r>
      <w:r w:rsidRPr="00814A2B">
        <w:rPr>
          <w:rStyle w:val="StyleBoldUnderline"/>
          <w:highlight w:val="green"/>
        </w:rPr>
        <w:t>to be released</w:t>
      </w:r>
      <w:r w:rsidRPr="00814A2B">
        <w:rPr>
          <w:rStyle w:val="StyleBoldUnderline"/>
        </w:rPr>
        <w:t xml:space="preserve"> </w:t>
      </w:r>
      <w:r w:rsidRPr="00814A2B">
        <w:rPr>
          <w:rStyle w:val="StyleBoldUnderline"/>
          <w:highlight w:val="green"/>
        </w:rPr>
        <w:t>into space</w:t>
      </w:r>
      <w:r w:rsidRPr="00814A2B">
        <w:rPr>
          <w:rStyle w:val="StyleBoldUnderline"/>
        </w:rPr>
        <w:t xml:space="preserve"> than alarmist computer models have predicted,</w:t>
      </w:r>
      <w:r w:rsidRPr="004A5480">
        <w:t xml:space="preserve"> </w:t>
      </w:r>
      <w:r w:rsidRPr="00814A2B">
        <w:rPr>
          <w:rStyle w:val="StyleBoldUnderline"/>
        </w:rPr>
        <w:t>repo</w:t>
      </w:r>
      <w:r>
        <w:rPr>
          <w:rStyle w:val="StyleBoldUnderline"/>
        </w:rPr>
        <w:t>rts a new study in the peer-</w:t>
      </w:r>
      <w:proofErr w:type="spellStart"/>
      <w:r>
        <w:rPr>
          <w:rStyle w:val="StyleBoldUnderline"/>
        </w:rPr>
        <w:t>rev</w:t>
      </w:r>
      <w:r w:rsidRPr="00814A2B">
        <w:rPr>
          <w:rStyle w:val="StyleBoldUnderline"/>
        </w:rPr>
        <w:t>ewed</w:t>
      </w:r>
      <w:proofErr w:type="spellEnd"/>
      <w:r w:rsidRPr="00814A2B">
        <w:rPr>
          <w:rStyle w:val="StyleBoldUnderline"/>
        </w:rPr>
        <w:t xml:space="preserve"> science journal Remote Sensing</w:t>
      </w:r>
      <w:r w:rsidRPr="004A5480">
        <w:t xml:space="preserve">. </w:t>
      </w:r>
      <w:r w:rsidRPr="00814A2B">
        <w:rPr>
          <w:rStyle w:val="StyleBoldUnderline"/>
        </w:rPr>
        <w:t xml:space="preserve">The study indicates </w:t>
      </w:r>
      <w:r w:rsidRPr="00814A2B">
        <w:rPr>
          <w:rStyle w:val="StyleBoldUnderline"/>
          <w:highlight w:val="green"/>
        </w:rPr>
        <w:t>far less future global warming will occur than U</w:t>
      </w:r>
      <w:r w:rsidRPr="004A5480">
        <w:t xml:space="preserve">nited </w:t>
      </w:r>
      <w:r w:rsidRPr="00814A2B">
        <w:rPr>
          <w:rStyle w:val="StyleBoldUnderline"/>
          <w:highlight w:val="green"/>
        </w:rPr>
        <w:t>N</w:t>
      </w:r>
      <w:r w:rsidRPr="004A5480">
        <w:t xml:space="preserve">ations </w:t>
      </w:r>
      <w:r w:rsidRPr="00814A2B">
        <w:rPr>
          <w:rStyle w:val="StyleBoldUnderline"/>
          <w:highlight w:val="green"/>
        </w:rPr>
        <w:t>computer models have predicted</w:t>
      </w:r>
      <w:r w:rsidRPr="004A5480">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814A2B">
        <w:rPr>
          <w:rStyle w:val="StyleBoldUnderline"/>
        </w:rPr>
        <w:t>The satellite observations suggest there is much more energy lost to space during and after warming than the climate models show</w:t>
      </w:r>
      <w:r w:rsidRPr="004A5480">
        <w:t>,” Spencer said in a July 26 University of Alabama press release. “</w:t>
      </w:r>
      <w:r w:rsidRPr="00B67D9E">
        <w:rPr>
          <w:rStyle w:val="Emphasis"/>
          <w:rFonts w:ascii="Franklin Gothic Book" w:hAnsi="Franklin Gothic Book"/>
          <w:sz w:val="26"/>
          <w:highlight w:val="green"/>
        </w:rPr>
        <w:t>There is a huge discrepancy between the data and the forecasts</w:t>
      </w:r>
      <w:r w:rsidRPr="00814A2B">
        <w:rPr>
          <w:rStyle w:val="StyleBoldUnderline"/>
        </w:rPr>
        <w:t xml:space="preserve"> that is especially big over the oceans.”</w:t>
      </w:r>
      <w:r w:rsidRPr="004A5480">
        <w:t xml:space="preserve"> In addition to finding that far less heat is being trapped than alarmist computer models have predicted, the </w:t>
      </w:r>
      <w:r w:rsidRPr="00814A2B">
        <w:rPr>
          <w:rStyle w:val="StyleBoldUnderline"/>
          <w:highlight w:val="green"/>
        </w:rPr>
        <w:t>NASA satellite data show the atmosphere begins shedding heat into space long before U</w:t>
      </w:r>
      <w:r w:rsidRPr="004A5480">
        <w:t xml:space="preserve">nited </w:t>
      </w:r>
      <w:r w:rsidRPr="00814A2B">
        <w:rPr>
          <w:rStyle w:val="StyleBoldUnderline"/>
          <w:highlight w:val="green"/>
        </w:rPr>
        <w:t>N</w:t>
      </w:r>
      <w:r w:rsidRPr="004A5480">
        <w:t xml:space="preserve">ations </w:t>
      </w:r>
      <w:r w:rsidRPr="00814A2B">
        <w:rPr>
          <w:rStyle w:val="StyleBoldUnderline"/>
        </w:rPr>
        <w:t xml:space="preserve">computer models </w:t>
      </w:r>
      <w:r w:rsidRPr="00814A2B">
        <w:rPr>
          <w:rStyle w:val="StyleBoldUnderline"/>
          <w:highlight w:val="green"/>
        </w:rPr>
        <w:t>predicted. The</w:t>
      </w:r>
      <w:r w:rsidRPr="00814A2B">
        <w:rPr>
          <w:rStyle w:val="StyleBoldUnderline"/>
        </w:rPr>
        <w:t xml:space="preserve"> new </w:t>
      </w:r>
      <w:r w:rsidRPr="00814A2B">
        <w:rPr>
          <w:rStyle w:val="StyleBoldUnderline"/>
          <w:highlight w:val="green"/>
        </w:rPr>
        <w:t>findings</w:t>
      </w:r>
      <w:r w:rsidRPr="00814A2B">
        <w:rPr>
          <w:rStyle w:val="StyleBoldUnderline"/>
        </w:rPr>
        <w:t xml:space="preserve"> are extremely important and </w:t>
      </w:r>
      <w:r w:rsidRPr="00B67D9E">
        <w:rPr>
          <w:rStyle w:val="Emphasis"/>
          <w:rFonts w:ascii="Franklin Gothic Book" w:hAnsi="Franklin Gothic Book"/>
          <w:sz w:val="26"/>
          <w:highlight w:val="green"/>
        </w:rPr>
        <w:t>should dramatically alter the</w:t>
      </w:r>
      <w:r w:rsidRPr="00B67D9E">
        <w:rPr>
          <w:rStyle w:val="Emphasis"/>
          <w:rFonts w:ascii="Franklin Gothic Book" w:hAnsi="Franklin Gothic Book"/>
          <w:sz w:val="26"/>
        </w:rPr>
        <w:t xml:space="preserve"> global </w:t>
      </w:r>
      <w:r w:rsidRPr="00B67D9E">
        <w:rPr>
          <w:rStyle w:val="Emphasis"/>
          <w:rFonts w:ascii="Franklin Gothic Book" w:hAnsi="Franklin Gothic Book"/>
          <w:sz w:val="26"/>
          <w:highlight w:val="green"/>
        </w:rPr>
        <w:t>warming debate</w:t>
      </w:r>
      <w:r w:rsidRPr="004A5480">
        <w:t xml:space="preserve">. Scientists on all sides of the global warming debate are in general agreement about how much heat is being directly trapped by human emissions of carbon dioxide (the answer is “not much”). </w:t>
      </w:r>
      <w:r w:rsidRPr="008C7F6C">
        <w:t xml:space="preserve">However, </w:t>
      </w:r>
      <w:r w:rsidRPr="008C7F6C">
        <w:rPr>
          <w:rStyle w:val="StyleBoldUnderline"/>
        </w:rPr>
        <w:t>the single most important issue in the global warming debate is whether carbon dioxide emissions will indirectly trap far more heat by causing large increases in atmospheric humidity and cirrus clouds</w:t>
      </w:r>
      <w:r w:rsidRPr="008C7F6C">
        <w:t>. Alarmist computer models assume human carbon dioxide emissions indirectly cause substantial increases in atmospheric humidity and cirrus clouds (each of which are very effective at trapping heat</w:t>
      </w:r>
      <w:r w:rsidRPr="008C7F6C">
        <w:rPr>
          <w:rStyle w:val="StyleBoldUnderline"/>
        </w:rPr>
        <w:t xml:space="preserve">), but </w:t>
      </w:r>
      <w:r w:rsidRPr="008C7F6C">
        <w:rPr>
          <w:rStyle w:val="Emphasis"/>
          <w:rFonts w:ascii="Franklin Gothic Book" w:hAnsi="Franklin Gothic Book"/>
          <w:sz w:val="26"/>
        </w:rPr>
        <w:t xml:space="preserve">real-world data have </w:t>
      </w:r>
      <w:r w:rsidRPr="008C7F6C">
        <w:rPr>
          <w:rStyle w:val="StyleBoldUnderline"/>
        </w:rPr>
        <w:t>long</w:t>
      </w:r>
      <w:r w:rsidRPr="008C7F6C">
        <w:rPr>
          <w:rStyle w:val="Emphasis"/>
          <w:rFonts w:ascii="Franklin Gothic Book" w:hAnsi="Franklin Gothic Book"/>
          <w:sz w:val="26"/>
        </w:rPr>
        <w:t xml:space="preserve"> shown that carbon dioxide emissions are not causing </w:t>
      </w:r>
      <w:r w:rsidRPr="008C7F6C">
        <w:rPr>
          <w:rStyle w:val="StyleBoldUnderline"/>
        </w:rPr>
        <w:t>as much</w:t>
      </w:r>
      <w:r w:rsidRPr="008C7F6C">
        <w:rPr>
          <w:rStyle w:val="Emphasis"/>
          <w:rFonts w:ascii="Franklin Gothic Book" w:hAnsi="Franklin Gothic Book"/>
          <w:sz w:val="26"/>
        </w:rPr>
        <w:t xml:space="preserve"> atmospheric humidity</w:t>
      </w:r>
      <w:r w:rsidRPr="008C7F6C">
        <w:rPr>
          <w:rStyle w:val="StyleBoldUnderline"/>
        </w:rPr>
        <w:t xml:space="preserve"> and cirrus clouds as the alarmist computer</w:t>
      </w:r>
      <w:r w:rsidRPr="00814A2B">
        <w:rPr>
          <w:rStyle w:val="StyleBoldUnderline"/>
        </w:rPr>
        <w:t xml:space="preserve"> models have predicted. The new NASA Terra satellite data are consistent with long-term NOAA and NASA data</w:t>
      </w:r>
      <w:r w:rsidRPr="004A5480">
        <w:t xml:space="preserve"> indicating atmospheric humidity and cirrus clouds are not increasing in the manner predicted by alarmist computer models. The Terra satellite data also support data collected by NASA’s ERBS satellite showing far more </w:t>
      </w:r>
      <w:proofErr w:type="spellStart"/>
      <w:r w:rsidRPr="004A5480">
        <w:t>longwave</w:t>
      </w:r>
      <w:proofErr w:type="spellEnd"/>
      <w:r w:rsidRPr="004A5480">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B67D9E">
        <w:rPr>
          <w:rStyle w:val="Emphasis"/>
          <w:rFonts w:ascii="Franklin Gothic Book" w:hAnsi="Franklin Gothic Book"/>
          <w:sz w:val="26"/>
          <w:highlight w:val="green"/>
        </w:rPr>
        <w:t>When objective NASA satellite data, reported in a peer-reviewed scientific journal, show a “huge discrepancy” between alarmist climate models and real-world facts, climate scientists</w:t>
      </w:r>
      <w:r w:rsidRPr="00814A2B">
        <w:rPr>
          <w:rStyle w:val="StyleBoldUnderline"/>
        </w:rPr>
        <w:t xml:space="preserve">, the media and our elected officials </w:t>
      </w:r>
      <w:r w:rsidRPr="00B67D9E">
        <w:rPr>
          <w:rStyle w:val="Emphasis"/>
          <w:rFonts w:ascii="Franklin Gothic Book" w:hAnsi="Franklin Gothic Book"/>
          <w:sz w:val="26"/>
          <w:highlight w:val="green"/>
        </w:rPr>
        <w:t>would be wise to take notice</w:t>
      </w:r>
      <w:r w:rsidRPr="004A5480">
        <w:t xml:space="preserve">. Whether or not they do so will tell us a great deal about how honest the purveyors of global warming alarmism truly are. </w:t>
      </w:r>
    </w:p>
    <w:p w14:paraId="3445FF84" w14:textId="77777777" w:rsidR="00FE3424" w:rsidRPr="00590A79" w:rsidRDefault="00FE3424" w:rsidP="00FE3424">
      <w:pPr>
        <w:pStyle w:val="Heading4"/>
        <w:rPr>
          <w:rFonts w:ascii="Calibri" w:hAnsi="Calibri"/>
        </w:rPr>
      </w:pPr>
      <w:r w:rsidRPr="00590A79">
        <w:rPr>
          <w:rFonts w:ascii="Calibri" w:hAnsi="Calibri"/>
        </w:rPr>
        <w:t>No impact to failed states – star this card!</w:t>
      </w:r>
    </w:p>
    <w:p w14:paraId="7C68410B" w14:textId="77777777" w:rsidR="00FE3424" w:rsidRPr="00590A79" w:rsidRDefault="00FE3424" w:rsidP="00FE3424">
      <w:r w:rsidRPr="00590A79">
        <w:rPr>
          <w:rStyle w:val="StyleStyleBold12pt"/>
        </w:rPr>
        <w:t>Patrick</w:t>
      </w:r>
      <w:r w:rsidRPr="00590A79">
        <w:t>, senior fellow, director – program on international institutions and global governance @ CFR, 4/15/</w:t>
      </w:r>
      <w:r w:rsidRPr="00590A79">
        <w:rPr>
          <w:rStyle w:val="StyleStyleBold12pt"/>
        </w:rPr>
        <w:t>’11</w:t>
      </w:r>
    </w:p>
    <w:p w14:paraId="469437E2" w14:textId="77777777" w:rsidR="00FE3424" w:rsidRPr="00590A79" w:rsidRDefault="00FE3424" w:rsidP="00FE3424">
      <w:r w:rsidRPr="00590A79">
        <w:t xml:space="preserve">(Stewart M, “Why Failed States Shouldn’t Be Our Biggest National Security Fear,” </w:t>
      </w:r>
      <w:hyperlink r:id="rId22" w:history="1">
        <w:r w:rsidRPr="00590A79">
          <w:rPr>
            <w:rStyle w:val="Hyperlink"/>
          </w:rPr>
          <w:t>http://www.cfr.org/international-peace-and-security/why-failed-states-shouldnt-our-biggest-national-security-fear/p24689</w:t>
        </w:r>
      </w:hyperlink>
      <w:r w:rsidRPr="00590A79">
        <w:t xml:space="preserve">) </w:t>
      </w:r>
    </w:p>
    <w:p w14:paraId="3F30C0BA" w14:textId="77777777" w:rsidR="00FE3424" w:rsidRPr="00590A79" w:rsidRDefault="00FE3424" w:rsidP="00FE3424"/>
    <w:p w14:paraId="4C5E816D" w14:textId="77777777" w:rsidR="00FE3424" w:rsidRPr="00590A79" w:rsidRDefault="00FE3424" w:rsidP="00FE3424">
      <w:r w:rsidRPr="00590A79">
        <w:t xml:space="preserve">In truth, while </w:t>
      </w:r>
      <w:r w:rsidRPr="00590A79">
        <w:rPr>
          <w:rStyle w:val="StyleBoldUnderline"/>
          <w:highlight w:val="cyan"/>
        </w:rPr>
        <w:t>failed states</w:t>
      </w:r>
      <w:r w:rsidRPr="00590A79">
        <w:t xml:space="preserve"> may be worthy of America's attention on humanitarian and development grounds, most of them </w:t>
      </w:r>
      <w:r w:rsidRPr="00590A79">
        <w:rPr>
          <w:rStyle w:val="StyleBoldUnderline"/>
          <w:highlight w:val="cyan"/>
        </w:rPr>
        <w:t>are irrelevant</w:t>
      </w:r>
      <w:r w:rsidRPr="00590A79">
        <w:rPr>
          <w:rStyle w:val="StyleBoldUnderline"/>
        </w:rPr>
        <w:t xml:space="preserve"> to</w:t>
      </w:r>
      <w:r w:rsidRPr="00590A79">
        <w:t xml:space="preserve"> U.S. </w:t>
      </w:r>
      <w:r w:rsidRPr="00590A79">
        <w:rPr>
          <w:rStyle w:val="StyleBoldUnderline"/>
        </w:rPr>
        <w:t xml:space="preserve">national security. </w:t>
      </w:r>
      <w:r w:rsidRPr="00590A79">
        <w:t xml:space="preserve">The </w:t>
      </w:r>
      <w:r w:rsidRPr="00590A79">
        <w:rPr>
          <w:rStyle w:val="StyleBoldUnderline"/>
        </w:rPr>
        <w:t xml:space="preserve">risks they pose are mainly to their own inhabitants. Sweeping claims to the contrary are not only inaccurate </w:t>
      </w:r>
      <w:proofErr w:type="gramStart"/>
      <w:r w:rsidRPr="00590A79">
        <w:rPr>
          <w:rStyle w:val="StyleBoldUnderline"/>
        </w:rPr>
        <w:t>but</w:t>
      </w:r>
      <w:proofErr w:type="gramEnd"/>
      <w:r w:rsidRPr="00590A79">
        <w:rPr>
          <w:rStyle w:val="StyleBoldUnderline"/>
        </w:rPr>
        <w:t xml:space="preserve"> distracting and unhelpful, providing little guidance to policymakers</w:t>
      </w:r>
      <w:r w:rsidRPr="00590A79">
        <w:t xml:space="preserve"> seeking to prioritize scarce attention and resources.</w:t>
      </w:r>
    </w:p>
    <w:p w14:paraId="609814FA" w14:textId="77777777" w:rsidR="00FE3424" w:rsidRPr="00590A79" w:rsidRDefault="00FE3424" w:rsidP="00FE3424">
      <w:pPr>
        <w:rPr>
          <w:rStyle w:val="StyleBoldUnderline"/>
        </w:rPr>
      </w:pPr>
      <w:r w:rsidRPr="00590A79">
        <w:t xml:space="preserve">In 2008, I collaborated with Brookings Institution senior fellow Susan E. Rice, now President Obama's permanent representative to the United Nations, on </w:t>
      </w:r>
      <w:r w:rsidRPr="00590A79">
        <w:rPr>
          <w:rStyle w:val="StyleBoldUnderline"/>
          <w:highlight w:val="cyan"/>
        </w:rPr>
        <w:t>an index</w:t>
      </w:r>
      <w:r w:rsidRPr="00590A79">
        <w:rPr>
          <w:rStyle w:val="StyleBoldUnderline"/>
        </w:rPr>
        <w:t xml:space="preserve"> of state weakness</w:t>
      </w:r>
      <w:r w:rsidRPr="00590A79">
        <w:t xml:space="preserve"> in developing countries. The study </w:t>
      </w:r>
      <w:r w:rsidRPr="00590A79">
        <w:rPr>
          <w:rStyle w:val="StyleBoldUnderline"/>
          <w:highlight w:val="cyan"/>
        </w:rPr>
        <w:t>ranked</w:t>
      </w:r>
      <w:r w:rsidRPr="00590A79">
        <w:t xml:space="preserve"> all </w:t>
      </w:r>
      <w:r w:rsidRPr="00590A79">
        <w:rPr>
          <w:rStyle w:val="StyleBoldUnderline"/>
        </w:rPr>
        <w:t xml:space="preserve">141 </w:t>
      </w:r>
      <w:r w:rsidRPr="00590A79">
        <w:rPr>
          <w:rStyle w:val="StyleBoldUnderline"/>
          <w:highlight w:val="cyan"/>
        </w:rPr>
        <w:t>developing nations</w:t>
      </w:r>
      <w:r w:rsidRPr="00590A79">
        <w:rPr>
          <w:rStyle w:val="StyleBoldUnderline"/>
        </w:rPr>
        <w:t xml:space="preserve"> on 20 indicators of state strength</w:t>
      </w:r>
      <w:r w:rsidRPr="00590A79">
        <w:t xml:space="preserve">, such as the government's ability to provide basic services. More recently, </w:t>
      </w:r>
      <w:r w:rsidRPr="00590A79">
        <w:rPr>
          <w:rStyle w:val="StyleBoldUnderline"/>
          <w:highlight w:val="cyan"/>
        </w:rPr>
        <w:t>I've examined whether</w:t>
      </w:r>
      <w:r w:rsidRPr="00590A79">
        <w:t xml:space="preserve"> these </w:t>
      </w:r>
      <w:r w:rsidRPr="00590A79">
        <w:rPr>
          <w:rStyle w:val="StyleBoldUnderline"/>
          <w:highlight w:val="cyan"/>
        </w:rPr>
        <w:t>rankings reveal anything about</w:t>
      </w:r>
      <w:r w:rsidRPr="00590A79">
        <w:rPr>
          <w:rStyle w:val="StyleBoldUnderline"/>
        </w:rPr>
        <w:t xml:space="preserve"> each nation's </w:t>
      </w:r>
      <w:r w:rsidRPr="00590A79">
        <w:rPr>
          <w:rStyle w:val="StyleBoldUnderline"/>
          <w:highlight w:val="cyan"/>
        </w:rPr>
        <w:t>role in</w:t>
      </w:r>
      <w:r w:rsidRPr="00590A79">
        <w:t xml:space="preserve"> major </w:t>
      </w:r>
      <w:r w:rsidRPr="00590A79">
        <w:rPr>
          <w:rStyle w:val="StyleBoldUnderline"/>
          <w:highlight w:val="cyan"/>
        </w:rPr>
        <w:t>global threats:</w:t>
      </w:r>
      <w:r w:rsidRPr="00590A79">
        <w:t xml:space="preserve"> transnational </w:t>
      </w:r>
      <w:r w:rsidRPr="00590A79">
        <w:rPr>
          <w:rStyle w:val="StyleBoldUnderline"/>
        </w:rPr>
        <w:t>terrorism</w:t>
      </w:r>
      <w:r w:rsidRPr="00590A79">
        <w:t xml:space="preserve">, </w:t>
      </w:r>
      <w:r w:rsidRPr="00590A79">
        <w:rPr>
          <w:rStyle w:val="StyleBoldUnderline"/>
        </w:rPr>
        <w:t>prolif</w:t>
      </w:r>
      <w:r w:rsidRPr="00590A79">
        <w:t xml:space="preserve">eration of weapons of mass destruction, international </w:t>
      </w:r>
      <w:r w:rsidRPr="00590A79">
        <w:rPr>
          <w:rStyle w:val="StyleBoldUnderline"/>
        </w:rPr>
        <w:t>crime and</w:t>
      </w:r>
      <w:r w:rsidRPr="00590A79">
        <w:t xml:space="preserve"> infectious </w:t>
      </w:r>
      <w:r w:rsidRPr="00590A79">
        <w:rPr>
          <w:rStyle w:val="StyleBoldUnderline"/>
        </w:rPr>
        <w:t>disease.</w:t>
      </w:r>
    </w:p>
    <w:p w14:paraId="4569A79E" w14:textId="77777777" w:rsidR="00FE3424" w:rsidRPr="00590A79" w:rsidRDefault="00FE3424" w:rsidP="00FE3424">
      <w:pPr>
        <w:rPr>
          <w:rStyle w:val="StyleBoldUnderline"/>
        </w:rPr>
      </w:pPr>
      <w:r w:rsidRPr="00590A79">
        <w:rPr>
          <w:rStyle w:val="StyleBoldUnderline"/>
        </w:rPr>
        <w:t>The findings are</w:t>
      </w:r>
      <w:r w:rsidRPr="00590A79">
        <w:t xml:space="preserve"> startlingly </w:t>
      </w:r>
      <w:r w:rsidRPr="00590A79">
        <w:rPr>
          <w:rStyle w:val="StyleBoldUnderline"/>
        </w:rPr>
        <w:t>clear.</w:t>
      </w:r>
      <w:r w:rsidRPr="00590A79">
        <w:t xml:space="preserve"> Only a handful of the world's failed states pose security concerns to the United States. Far </w:t>
      </w:r>
      <w:r w:rsidRPr="00590A79">
        <w:rPr>
          <w:rStyle w:val="StyleBoldUnderline"/>
        </w:rPr>
        <w:t>greater dangers emerge from stronger developing countries</w:t>
      </w:r>
      <w:r w:rsidRPr="00590A79">
        <w:t xml:space="preserve"> that may suffer from corruption and lack of government accountability but come </w:t>
      </w:r>
      <w:r w:rsidRPr="00590A79">
        <w:rPr>
          <w:rStyle w:val="StyleBoldUnderline"/>
        </w:rPr>
        <w:t>nowhere near</w:t>
      </w:r>
      <w:r w:rsidRPr="00590A79">
        <w:t xml:space="preserve"> qualifying as </w:t>
      </w:r>
      <w:r w:rsidRPr="00590A79">
        <w:rPr>
          <w:rStyle w:val="StyleBoldUnderline"/>
        </w:rPr>
        <w:t>failed states.</w:t>
      </w:r>
    </w:p>
    <w:p w14:paraId="0150285A" w14:textId="77777777" w:rsidR="00FE3424" w:rsidRPr="00590A79" w:rsidRDefault="00FE3424" w:rsidP="00FE3424">
      <w:r w:rsidRPr="00590A79">
        <w:rPr>
          <w:rStyle w:val="StyleBoldUnderline"/>
        </w:rPr>
        <w:t>The link between failed states and</w:t>
      </w:r>
      <w:r w:rsidRPr="00590A79">
        <w:t xml:space="preserve"> transnational </w:t>
      </w:r>
      <w:r w:rsidRPr="00590A79">
        <w:rPr>
          <w:rStyle w:val="StyleBoldUnderline"/>
          <w:highlight w:val="cyan"/>
        </w:rPr>
        <w:t>terrorism</w:t>
      </w:r>
      <w:r w:rsidRPr="00590A79">
        <w:t xml:space="preserve">, for instance, </w:t>
      </w:r>
      <w:r w:rsidRPr="00590A79">
        <w:rPr>
          <w:rStyle w:val="StyleBoldUnderline"/>
          <w:highlight w:val="cyan"/>
        </w:rPr>
        <w:t>is tenuous.</w:t>
      </w:r>
      <w:r w:rsidRPr="00590A79">
        <w:rPr>
          <w:rStyle w:val="StyleBoldUnderline"/>
        </w:rPr>
        <w:t xml:space="preserve"> Al-Qaeda franchises are</w:t>
      </w:r>
      <w:r w:rsidRPr="00590A79">
        <w:t xml:space="preserve"> concentrated in South Asia, North Africa, the Middle East and Southeast Asia but are markedly </w:t>
      </w:r>
      <w:r w:rsidRPr="00590A79">
        <w:rPr>
          <w:rStyle w:val="StyleBoldUnderline"/>
        </w:rPr>
        <w:t>absent in most failed states</w:t>
      </w:r>
      <w:r w:rsidRPr="00590A79">
        <w:t>, including in sub-Saharan Africa. Why? From a terrorist's perspective, t</w:t>
      </w:r>
      <w:r w:rsidRPr="00590A79">
        <w:rPr>
          <w:rStyle w:val="StyleBoldUnderline"/>
        </w:rPr>
        <w:t>he notion of</w:t>
      </w:r>
      <w:r w:rsidRPr="00590A79">
        <w:t xml:space="preserve"> finding </w:t>
      </w:r>
      <w:r w:rsidRPr="00590A79">
        <w:rPr>
          <w:rStyle w:val="StyleBoldUnderline"/>
        </w:rPr>
        <w:t xml:space="preserve">haven in a failed state is an oxymoron. </w:t>
      </w:r>
      <w:r w:rsidRPr="00590A79">
        <w:rPr>
          <w:rStyle w:val="StyleBoldUnderline"/>
          <w:highlight w:val="cyan"/>
        </w:rPr>
        <w:t>Al-Qaeda</w:t>
      </w:r>
      <w:r w:rsidRPr="00590A79">
        <w:rPr>
          <w:rStyle w:val="StyleBoldUnderline"/>
        </w:rPr>
        <w:t xml:space="preserve"> discovered this in</w:t>
      </w:r>
      <w:r w:rsidRPr="00590A79">
        <w:t xml:space="preserve"> the 1990s when seeking a foothold in anarchic </w:t>
      </w:r>
      <w:r w:rsidRPr="00590A79">
        <w:rPr>
          <w:rStyle w:val="StyleBoldUnderline"/>
        </w:rPr>
        <w:t>Somalia.</w:t>
      </w:r>
      <w:r w:rsidRPr="00590A79">
        <w:t xml:space="preserve"> In intercepted cables, </w:t>
      </w:r>
      <w:r w:rsidRPr="00590A79">
        <w:rPr>
          <w:rStyle w:val="StyleBoldUnderline"/>
          <w:highlight w:val="cyan"/>
        </w:rPr>
        <w:t>operatives bemoaned</w:t>
      </w:r>
      <w:r w:rsidRPr="00590A79">
        <w:t xml:space="preserve"> the insuperable </w:t>
      </w:r>
      <w:r w:rsidRPr="00590A79">
        <w:rPr>
          <w:rStyle w:val="StyleBoldUnderline"/>
          <w:highlight w:val="cyan"/>
        </w:rPr>
        <w:t>difficulties of working under chaos, given</w:t>
      </w:r>
      <w:r w:rsidRPr="00590A79">
        <w:rPr>
          <w:rStyle w:val="StyleBoldUnderline"/>
        </w:rPr>
        <w:t xml:space="preserve"> their </w:t>
      </w:r>
      <w:r w:rsidRPr="00590A79">
        <w:rPr>
          <w:rStyle w:val="StyleBoldUnderline"/>
          <w:highlight w:val="cyan"/>
        </w:rPr>
        <w:t>need for security and</w:t>
      </w:r>
      <w:r w:rsidRPr="00590A79">
        <w:t xml:space="preserve"> for </w:t>
      </w:r>
      <w:r w:rsidRPr="00590A79">
        <w:rPr>
          <w:rStyle w:val="StyleBoldUnderline"/>
        </w:rPr>
        <w:t>access to</w:t>
      </w:r>
      <w:r w:rsidRPr="00590A79">
        <w:t xml:space="preserve"> the global </w:t>
      </w:r>
      <w:r w:rsidRPr="00590A79">
        <w:rPr>
          <w:rStyle w:val="StyleBoldUnderline"/>
          <w:highlight w:val="cyan"/>
        </w:rPr>
        <w:t>financial</w:t>
      </w:r>
      <w:r w:rsidRPr="00590A79">
        <w:t xml:space="preserve"> and communications </w:t>
      </w:r>
      <w:r w:rsidRPr="00590A79">
        <w:rPr>
          <w:rStyle w:val="StyleBoldUnderline"/>
          <w:highlight w:val="cyan"/>
        </w:rPr>
        <w:t>infrastructure.</w:t>
      </w:r>
      <w:r w:rsidRPr="00590A79">
        <w:t xml:space="preserve"> Al-Qaeda has generally found it easier to maneuver in corrupt but functional states, such as Kenya, where sovereignty provides some protection from outside interdiction.</w:t>
      </w:r>
    </w:p>
    <w:p w14:paraId="7B28B0E6" w14:textId="77777777" w:rsidR="00FE3424" w:rsidRPr="00590A79" w:rsidRDefault="00FE3424" w:rsidP="00FE3424">
      <w:r w:rsidRPr="00590A79">
        <w:rPr>
          <w:rStyle w:val="StyleBoldUnderline"/>
        </w:rPr>
        <w:t>Pakistan and Yemen became sanctuaries</w:t>
      </w:r>
      <w:r w:rsidRPr="00590A79">
        <w:t xml:space="preserve"> for terrorism </w:t>
      </w:r>
      <w:r w:rsidRPr="00590A79">
        <w:rPr>
          <w:rStyle w:val="StyleBoldUnderline"/>
        </w:rPr>
        <w:t>not</w:t>
      </w:r>
      <w:r w:rsidRPr="00590A79">
        <w:t xml:space="preserve"> only </w:t>
      </w:r>
      <w:r w:rsidRPr="00590A79">
        <w:rPr>
          <w:rStyle w:val="StyleBoldUnderline"/>
        </w:rPr>
        <w:t xml:space="preserve">because they are weak </w:t>
      </w:r>
      <w:proofErr w:type="gramStart"/>
      <w:r w:rsidRPr="00590A79">
        <w:rPr>
          <w:rStyle w:val="StyleBoldUnderline"/>
        </w:rPr>
        <w:t>but</w:t>
      </w:r>
      <w:proofErr w:type="gramEnd"/>
      <w:r w:rsidRPr="00590A79">
        <w:rPr>
          <w:rStyle w:val="StyleBoldUnderline"/>
        </w:rPr>
        <w:t xml:space="preserve"> because their governments lack the will to launch</w:t>
      </w:r>
      <w:r w:rsidRPr="00590A79">
        <w:t xml:space="preserve"> sustained counterterrorism </w:t>
      </w:r>
      <w:r w:rsidRPr="00590A79">
        <w:rPr>
          <w:rStyle w:val="StyleBoldUnderline"/>
        </w:rPr>
        <w:t>operations</w:t>
      </w:r>
      <w:r w:rsidRPr="00590A79">
        <w:t xml:space="preserve"> against militants whom they value for other purposes. Terrorists also need support from local power brokers and populations. Along the Afghanistan-Pakistan border, al-Qaeda finds succor in the Pashtun code of </w:t>
      </w:r>
      <w:proofErr w:type="spellStart"/>
      <w:r w:rsidRPr="00590A79">
        <w:t>pashtunwali</w:t>
      </w:r>
      <w:proofErr w:type="spellEnd"/>
      <w:r w:rsidRPr="00590A79">
        <w:t xml:space="preserve">, which requires hospitality to strangers, and in the severe brand of Sunni Islam practiced locally. Likewise in Yemen, al-Qaeda in the Arabian Peninsula has found sympathetic tribal hosts who have long welcomed </w:t>
      </w:r>
      <w:proofErr w:type="spellStart"/>
      <w:r w:rsidRPr="00590A79">
        <w:t>mujaheddin</w:t>
      </w:r>
      <w:proofErr w:type="spellEnd"/>
      <w:r w:rsidRPr="00590A79">
        <w:t xml:space="preserve"> back from jihadist struggles.</w:t>
      </w:r>
    </w:p>
    <w:p w14:paraId="63176E33" w14:textId="77777777" w:rsidR="00FE3424" w:rsidRPr="00590A79" w:rsidRDefault="00FE3424" w:rsidP="00FE3424">
      <w:pPr>
        <w:rPr>
          <w:rStyle w:val="StyleBoldUnderline"/>
        </w:rPr>
      </w:pPr>
      <w:r w:rsidRPr="00590A79">
        <w:t xml:space="preserve">Al-Qaeda has met less success in northern Africa's Sahel region, where a moderate, Sufi version of Islam dominates. But </w:t>
      </w:r>
      <w:r w:rsidRPr="00590A79">
        <w:rPr>
          <w:rStyle w:val="StyleBoldUnderline"/>
        </w:rPr>
        <w:t>as the organization evolves</w:t>
      </w:r>
      <w:r w:rsidRPr="00590A79">
        <w:t xml:space="preserve"> from a centrally directed network </w:t>
      </w:r>
      <w:r w:rsidRPr="00590A79">
        <w:rPr>
          <w:rStyle w:val="StyleBoldUnderline"/>
        </w:rPr>
        <w:t xml:space="preserve">to </w:t>
      </w:r>
      <w:r w:rsidRPr="00590A79">
        <w:rPr>
          <w:rStyle w:val="StyleBoldUnderline"/>
          <w:highlight w:val="cyan"/>
        </w:rPr>
        <w:t>a diffuse movement</w:t>
      </w:r>
      <w:r w:rsidRPr="00590A79">
        <w:t xml:space="preserve"> with autonomous cells in dozens of countries, </w:t>
      </w:r>
      <w:r w:rsidRPr="00590A79">
        <w:rPr>
          <w:rStyle w:val="StyleBoldUnderline"/>
        </w:rPr>
        <w:t xml:space="preserve">it </w:t>
      </w:r>
      <w:r w:rsidRPr="00590A79">
        <w:rPr>
          <w:rStyle w:val="StyleBoldUnderline"/>
          <w:highlight w:val="cyan"/>
        </w:rPr>
        <w:t>is as likely to find haven in</w:t>
      </w:r>
      <w:r w:rsidRPr="00590A79">
        <w:t xml:space="preserve"> the </w:t>
      </w:r>
      <w:proofErr w:type="spellStart"/>
      <w:r w:rsidRPr="00590A79">
        <w:t>banlieues</w:t>
      </w:r>
      <w:proofErr w:type="spellEnd"/>
      <w:r w:rsidRPr="00590A79">
        <w:t xml:space="preserve"> of </w:t>
      </w:r>
      <w:r w:rsidRPr="00590A79">
        <w:rPr>
          <w:rStyle w:val="StyleBoldUnderline"/>
          <w:highlight w:val="cyan"/>
        </w:rPr>
        <w:t>Paris</w:t>
      </w:r>
      <w:r w:rsidRPr="00590A79">
        <w:t xml:space="preserve"> or high-rises of Minneapolis </w:t>
      </w:r>
      <w:r w:rsidRPr="00590A79">
        <w:rPr>
          <w:rStyle w:val="StyleBoldUnderline"/>
        </w:rPr>
        <w:t>as</w:t>
      </w:r>
      <w:r w:rsidRPr="00590A79">
        <w:t xml:space="preserve"> in remote </w:t>
      </w:r>
      <w:r w:rsidRPr="00590A79">
        <w:rPr>
          <w:rStyle w:val="StyleBoldUnderline"/>
        </w:rPr>
        <w:t>Pakistani valleys.</w:t>
      </w:r>
    </w:p>
    <w:p w14:paraId="14EB8FA5" w14:textId="77777777" w:rsidR="00FE3424" w:rsidRPr="00590A79" w:rsidRDefault="00FE3424" w:rsidP="00FE3424">
      <w:r w:rsidRPr="00590A79">
        <w:t xml:space="preserve">What about </w:t>
      </w:r>
      <w:r w:rsidRPr="00590A79">
        <w:rPr>
          <w:rStyle w:val="StyleBoldUnderline"/>
        </w:rPr>
        <w:t>failed states and w</w:t>
      </w:r>
      <w:r w:rsidRPr="00590A79">
        <w:t xml:space="preserve">eapons of </w:t>
      </w:r>
      <w:r w:rsidRPr="00590A79">
        <w:rPr>
          <w:rStyle w:val="StyleBoldUnderline"/>
        </w:rPr>
        <w:t>m</w:t>
      </w:r>
      <w:r w:rsidRPr="00590A79">
        <w:t xml:space="preserve">ass </w:t>
      </w:r>
      <w:r w:rsidRPr="00590A79">
        <w:rPr>
          <w:rStyle w:val="StyleBoldUnderline"/>
        </w:rPr>
        <w:t>d</w:t>
      </w:r>
      <w:r w:rsidRPr="00590A79">
        <w:t>estruction? Many U.S. analysts worry that poorly governed countries will pursue nuclear, biological, chemical or radiological weapons; be unable to control existing weapons; or decide to share WMD materials.</w:t>
      </w:r>
    </w:p>
    <w:p w14:paraId="2BF25CBF" w14:textId="77777777" w:rsidR="00FE3424" w:rsidRPr="00590A79" w:rsidRDefault="00FE3424" w:rsidP="00FE3424">
      <w:r w:rsidRPr="00590A79">
        <w:t xml:space="preserve">These </w:t>
      </w:r>
      <w:r w:rsidRPr="00590A79">
        <w:rPr>
          <w:rStyle w:val="StyleBoldUnderline"/>
        </w:rPr>
        <w:t>fears are misplaced.</w:t>
      </w:r>
      <w:r w:rsidRPr="00590A79">
        <w:t xml:space="preserve"> With two notable exceptions — North Korea and Pakistan — </w:t>
      </w:r>
      <w:r w:rsidRPr="00590A79">
        <w:rPr>
          <w:rStyle w:val="StyleBoldUnderline"/>
        </w:rPr>
        <w:t xml:space="preserve">the world's </w:t>
      </w:r>
      <w:r w:rsidRPr="00590A79">
        <w:rPr>
          <w:rStyle w:val="StyleBoldUnderline"/>
          <w:highlight w:val="cyan"/>
        </w:rPr>
        <w:t>weakest states pose minimal prolif</w:t>
      </w:r>
      <w:r w:rsidRPr="00590A79">
        <w:rPr>
          <w:rStyle w:val="StyleBoldUnderline"/>
        </w:rPr>
        <w:t xml:space="preserve">eration </w:t>
      </w:r>
      <w:r w:rsidRPr="00590A79">
        <w:rPr>
          <w:rStyle w:val="StyleBoldUnderline"/>
          <w:highlight w:val="cyan"/>
        </w:rPr>
        <w:t>risks,</w:t>
      </w:r>
      <w:r w:rsidRPr="00590A79">
        <w:rPr>
          <w:rStyle w:val="StyleBoldUnderline"/>
        </w:rPr>
        <w:t xml:space="preserve"> </w:t>
      </w:r>
      <w:r w:rsidRPr="00590A79">
        <w:rPr>
          <w:rStyle w:val="StyleBoldUnderline"/>
          <w:highlight w:val="cyan"/>
        </w:rPr>
        <w:t>since they have limited stocks of fissile</w:t>
      </w:r>
      <w:r w:rsidRPr="00590A79">
        <w:t xml:space="preserve"> or other WMD </w:t>
      </w:r>
      <w:r w:rsidRPr="00590A79">
        <w:rPr>
          <w:rStyle w:val="StyleBoldUnderline"/>
          <w:highlight w:val="cyan"/>
        </w:rPr>
        <w:t>material</w:t>
      </w:r>
      <w:r w:rsidRPr="00590A79">
        <w:rPr>
          <w:rStyle w:val="StyleBoldUnderline"/>
        </w:rPr>
        <w:t xml:space="preserve"> and are unlikely to pursue them. Far more threatening are capable countries</w:t>
      </w:r>
      <w:r w:rsidRPr="00590A79">
        <w:t xml:space="preserve"> (say, Iran and Syria) intent on pursuing WMD, </w:t>
      </w:r>
      <w:r w:rsidRPr="00590A79">
        <w:rPr>
          <w:rStyle w:val="StyleBoldUnderline"/>
        </w:rPr>
        <w:t>corrupt</w:t>
      </w:r>
      <w:r w:rsidRPr="00590A79">
        <w:t xml:space="preserve"> nations (such as Russia) that possess loosely secured nuclear arsenals </w:t>
      </w:r>
      <w:r w:rsidRPr="00590A79">
        <w:rPr>
          <w:rStyle w:val="StyleBoldUnderline"/>
        </w:rPr>
        <w:t>and poorly policed nations</w:t>
      </w:r>
      <w:r w:rsidRPr="00590A79">
        <w:t xml:space="preserve"> (try Georgia) through which proliferators can smuggle illicit materials or weapons.</w:t>
      </w:r>
    </w:p>
    <w:p w14:paraId="0BDCE0E2" w14:textId="77777777" w:rsidR="00FE3424" w:rsidRPr="00590A79" w:rsidRDefault="00FE3424" w:rsidP="00FE3424">
      <w:r w:rsidRPr="00590A79">
        <w:t xml:space="preserve">When it comes to crime, the story is more complex. Failed states do dominate production of some narcotics: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sidRPr="00590A79">
        <w:rPr>
          <w:rStyle w:val="StyleBoldUnderline"/>
        </w:rPr>
        <w:t>failed states have little or no connection with</w:t>
      </w:r>
      <w:r w:rsidRPr="00590A79">
        <w:t xml:space="preserve"> other categories of </w:t>
      </w:r>
      <w:r w:rsidRPr="00590A79">
        <w:rPr>
          <w:rStyle w:val="StyleBoldUnderline"/>
        </w:rPr>
        <w:t>transnational crime, from human trafficking to money laundering</w:t>
      </w:r>
      <w:r w:rsidRPr="00590A79">
        <w:t xml:space="preserve">, intellectual </w:t>
      </w:r>
      <w:r w:rsidRPr="00590A79">
        <w:rPr>
          <w:rStyle w:val="StyleBoldUnderline"/>
        </w:rPr>
        <w:t>property theft, cyber-crime or counterfeiting</w:t>
      </w:r>
      <w:r w:rsidRPr="00590A79">
        <w:t xml:space="preserve"> </w:t>
      </w:r>
      <w:proofErr w:type="gramStart"/>
      <w:r w:rsidRPr="00590A79">
        <w:t>of</w:t>
      </w:r>
      <w:proofErr w:type="gramEnd"/>
      <w:r w:rsidRPr="00590A79">
        <w:t xml:space="preserve"> manufactured goods.</w:t>
      </w:r>
    </w:p>
    <w:p w14:paraId="33ABFB3E" w14:textId="77777777" w:rsidR="00FE3424" w:rsidRPr="00590A79" w:rsidRDefault="00FE3424" w:rsidP="00FE3424">
      <w:pPr>
        <w:rPr>
          <w:rStyle w:val="StyleBoldUnderline"/>
        </w:rPr>
      </w:pPr>
      <w:r w:rsidRPr="00590A79">
        <w:rPr>
          <w:rStyle w:val="StyleBoldUnderline"/>
          <w:highlight w:val="cyan"/>
        </w:rPr>
        <w:t>Criminal networks</w:t>
      </w:r>
      <w:r w:rsidRPr="00590A79">
        <w:t xml:space="preserve"> typically </w:t>
      </w:r>
      <w:r w:rsidRPr="00590A79">
        <w:rPr>
          <w:rStyle w:val="StyleBoldUnderline"/>
          <w:highlight w:val="cyan"/>
        </w:rPr>
        <w:t>prefer</w:t>
      </w:r>
      <w:r w:rsidRPr="00590A79">
        <w:t xml:space="preserve"> operating in </w:t>
      </w:r>
      <w:r w:rsidRPr="00590A79">
        <w:rPr>
          <w:rStyle w:val="StyleBoldUnderline"/>
        </w:rPr>
        <w:t xml:space="preserve">functional countries that provide </w:t>
      </w:r>
      <w:r w:rsidRPr="00590A79">
        <w:rPr>
          <w:rStyle w:val="StyleBoldUnderline"/>
          <w:highlight w:val="cyan"/>
        </w:rPr>
        <w:t>baseline political order as well as opportunities to corrupt authorities.</w:t>
      </w:r>
      <w:r w:rsidRPr="00590A79">
        <w:rPr>
          <w:rStyle w:val="StyleBoldUnderline"/>
        </w:rPr>
        <w:t xml:space="preserve"> </w:t>
      </w:r>
      <w:r w:rsidRPr="00590A79">
        <w:rPr>
          <w:rStyle w:val="StyleBoldUnderline"/>
          <w:highlight w:val="cyan"/>
        </w:rPr>
        <w:t>They</w:t>
      </w:r>
      <w:r w:rsidRPr="00590A79">
        <w:t xml:space="preserve"> also </w:t>
      </w:r>
      <w:r w:rsidRPr="00590A79">
        <w:rPr>
          <w:rStyle w:val="StyleBoldUnderline"/>
          <w:highlight w:val="cyan"/>
        </w:rPr>
        <w:t>accept higher risks to work in nations straddling</w:t>
      </w:r>
      <w:r w:rsidRPr="00590A79">
        <w:rPr>
          <w:rStyle w:val="StyleBoldUnderline"/>
        </w:rPr>
        <w:t xml:space="preserve"> major </w:t>
      </w:r>
      <w:r w:rsidRPr="00590A79">
        <w:rPr>
          <w:rStyle w:val="StyleBoldUnderline"/>
          <w:highlight w:val="cyan"/>
        </w:rPr>
        <w:t>commercial routes.</w:t>
      </w:r>
      <w:r w:rsidRPr="00590A79">
        <w:t xml:space="preserve"> Thus narco-trafficking has exploded in Mexico, which has far stronger institutions than many developing nations but borders the United States. </w:t>
      </w:r>
      <w:r w:rsidRPr="00590A79">
        <w:rPr>
          <w:rStyle w:val="StyleBoldUnderline"/>
        </w:rPr>
        <w:t>South Africa presents</w:t>
      </w:r>
      <w:r w:rsidRPr="00590A79">
        <w:t xml:space="preserve"> its own </w:t>
      </w:r>
      <w:r w:rsidRPr="00590A79">
        <w:rPr>
          <w:rStyle w:val="StyleBoldUnderline"/>
        </w:rPr>
        <w:t>advantages.</w:t>
      </w:r>
      <w:r w:rsidRPr="00590A79">
        <w:t xml:space="preserve"> It is a country where “the first and the developing worlds exist side by side,” author </w:t>
      </w:r>
      <w:proofErr w:type="spellStart"/>
      <w:r w:rsidRPr="00590A79">
        <w:t>Misha</w:t>
      </w:r>
      <w:proofErr w:type="spellEnd"/>
      <w:r w:rsidRPr="00590A79">
        <w:t xml:space="preserve"> </w:t>
      </w:r>
      <w:proofErr w:type="spellStart"/>
      <w:r w:rsidRPr="00590A79">
        <w:t>Glenny</w:t>
      </w:r>
      <w:proofErr w:type="spellEnd"/>
      <w:r w:rsidRPr="00590A79">
        <w:t xml:space="preserve"> writes. “The first world provides good roads, 728 airports . . . the largest cargo port in Africa, and an efficient banking </w:t>
      </w:r>
      <w:proofErr w:type="gramStart"/>
      <w:r w:rsidRPr="00590A79">
        <w:t>system.</w:t>
      </w:r>
      <w:proofErr w:type="gramEnd"/>
      <w:r w:rsidRPr="00590A79">
        <w:t xml:space="preserve"> . . . </w:t>
      </w:r>
      <w:r w:rsidRPr="00590A79">
        <w:rPr>
          <w:rStyle w:val="StyleBoldUnderline"/>
        </w:rPr>
        <w:t>The developing world accounts for</w:t>
      </w:r>
      <w:r w:rsidRPr="00590A79">
        <w:t xml:space="preserve"> the </w:t>
      </w:r>
      <w:r w:rsidRPr="00590A79">
        <w:rPr>
          <w:rStyle w:val="StyleBoldUnderline"/>
        </w:rPr>
        <w:t>low tax revenue, overstretched</w:t>
      </w:r>
      <w:r w:rsidRPr="00590A79">
        <w:t xml:space="preserve"> social </w:t>
      </w:r>
      <w:r w:rsidRPr="00590A79">
        <w:rPr>
          <w:rStyle w:val="StyleBoldUnderline"/>
        </w:rPr>
        <w:t>services, high levels of corruption</w:t>
      </w:r>
      <w:r w:rsidRPr="00590A79">
        <w:t xml:space="preserve"> throughout the administration, </w:t>
      </w:r>
      <w:r w:rsidRPr="00590A79">
        <w:rPr>
          <w:rStyle w:val="StyleBoldUnderline"/>
        </w:rPr>
        <w:t>and</w:t>
      </w:r>
      <w:r w:rsidRPr="00590A79">
        <w:t xml:space="preserve"> 7,600 kilometers of </w:t>
      </w:r>
      <w:r w:rsidRPr="00590A79">
        <w:rPr>
          <w:rStyle w:val="StyleBoldUnderline"/>
        </w:rPr>
        <w:t>land and sea borders</w:t>
      </w:r>
      <w:r w:rsidRPr="00590A79">
        <w:t xml:space="preserve"> that have more holes than a second-hand dartboard.” Weak and </w:t>
      </w:r>
      <w:r w:rsidRPr="00590A79">
        <w:rPr>
          <w:rStyle w:val="StyleBoldUnderline"/>
        </w:rPr>
        <w:t>failing</w:t>
      </w:r>
      <w:r w:rsidRPr="00590A79">
        <w:t xml:space="preserve"> African </w:t>
      </w:r>
      <w:r w:rsidRPr="00590A79">
        <w:rPr>
          <w:rStyle w:val="StyleBoldUnderline"/>
        </w:rPr>
        <w:t>states</w:t>
      </w:r>
      <w:r w:rsidRPr="00590A79">
        <w:t xml:space="preserve">, such as Niger, simply </w:t>
      </w:r>
      <w:r w:rsidRPr="00590A79">
        <w:rPr>
          <w:rStyle w:val="StyleBoldUnderline"/>
        </w:rPr>
        <w:t>cannot compete.</w:t>
      </w:r>
    </w:p>
    <w:p w14:paraId="67D25BC1" w14:textId="77777777" w:rsidR="00FE3424" w:rsidRPr="00590A79" w:rsidRDefault="00FE3424" w:rsidP="00FE3424">
      <w:r w:rsidRPr="00590A79">
        <w:t>Nor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w:t>
      </w:r>
    </w:p>
    <w:p w14:paraId="0C16D9FA" w14:textId="77777777" w:rsidR="00FE3424" w:rsidRPr="00590A79" w:rsidRDefault="00FE3424" w:rsidP="00FE3424">
      <w:pPr>
        <w:rPr>
          <w:rStyle w:val="StyleBoldUnderline"/>
        </w:rPr>
      </w:pPr>
      <w:r w:rsidRPr="00590A79">
        <w:t xml:space="preserve">Certainly, the world's </w:t>
      </w:r>
      <w:r w:rsidRPr="00590A79">
        <w:rPr>
          <w:rStyle w:val="StyleBoldUnderline"/>
          <w:highlight w:val="cyan"/>
        </w:rPr>
        <w:t>weakest states</w:t>
      </w:r>
      <w:r w:rsidRPr="00590A79">
        <w:t xml:space="preserve"> — particularly in sub-Saharan Africa — suffer disproportionately from disease, with infection rates higher than in the rest of the world. But their principal </w:t>
      </w:r>
      <w:r w:rsidRPr="00590A79">
        <w:rPr>
          <w:rStyle w:val="StyleBoldUnderline"/>
          <w:highlight w:val="cyan"/>
        </w:rPr>
        <w:t>health challenges are</w:t>
      </w:r>
      <w:r w:rsidRPr="00590A79">
        <w:rPr>
          <w:rStyle w:val="StyleBoldUnderline"/>
        </w:rPr>
        <w:t xml:space="preserve"> endemic </w:t>
      </w:r>
      <w:r w:rsidRPr="00590A79">
        <w:rPr>
          <w:rStyle w:val="StyleBoldUnderline"/>
          <w:highlight w:val="cyan"/>
        </w:rPr>
        <w:t>diseases with local effects</w:t>
      </w:r>
      <w:r w:rsidRPr="00590A79">
        <w:rPr>
          <w:rStyle w:val="StyleBoldUnderline"/>
        </w:rPr>
        <w:t>, such as malaria, measles and tuberculosis. While</w:t>
      </w:r>
      <w:r w:rsidRPr="00590A79">
        <w:t xml:space="preserve"> U.S. national security </w:t>
      </w:r>
      <w:r w:rsidRPr="00590A79">
        <w:rPr>
          <w:rStyle w:val="StyleBoldUnderline"/>
        </w:rPr>
        <w:t>officials</w:t>
      </w:r>
      <w:r w:rsidRPr="00590A79">
        <w:t xml:space="preserve"> and Hollywood screenwriters </w:t>
      </w:r>
      <w:r w:rsidRPr="00590A79">
        <w:rPr>
          <w:rStyle w:val="StyleBoldUnderline"/>
        </w:rPr>
        <w:t>obsess over</w:t>
      </w:r>
      <w:r w:rsidRPr="00590A79">
        <w:t xml:space="preserve"> the gruesome </w:t>
      </w:r>
      <w:r w:rsidRPr="00590A79">
        <w:rPr>
          <w:rStyle w:val="StyleBoldUnderline"/>
        </w:rPr>
        <w:t>Ebola and Marburg</w:t>
      </w:r>
      <w:r w:rsidRPr="00590A79">
        <w:t xml:space="preserve"> viruses, </w:t>
      </w:r>
      <w:r w:rsidRPr="00590A79">
        <w:rPr>
          <w:rStyle w:val="StyleBoldUnderline"/>
          <w:highlight w:val="cyan"/>
        </w:rPr>
        <w:t>outbreaks</w:t>
      </w:r>
      <w:r w:rsidRPr="00590A79">
        <w:t xml:space="preserve"> of these hemorrhagic fevers </w:t>
      </w:r>
      <w:r w:rsidRPr="00590A79">
        <w:rPr>
          <w:rStyle w:val="StyleBoldUnderline"/>
          <w:highlight w:val="cyan"/>
        </w:rPr>
        <w:t>are rare and self-contained.</w:t>
      </w:r>
    </w:p>
    <w:p w14:paraId="63B4FDA5" w14:textId="77777777" w:rsidR="00FE3424" w:rsidRPr="00590A79" w:rsidRDefault="00FE3424" w:rsidP="00FE3424">
      <w:r w:rsidRPr="00590A79">
        <w:t xml:space="preserve">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w:t>
      </w:r>
      <w:r w:rsidRPr="00590A79">
        <w:rPr>
          <w:rStyle w:val="StyleBoldUnderline"/>
        </w:rPr>
        <w:t>poor performance</w:t>
      </w:r>
      <w:r w:rsidRPr="00590A79">
        <w:t xml:space="preserve"> by developing countries </w:t>
      </w:r>
      <w:r w:rsidRPr="00590A79">
        <w:rPr>
          <w:rStyle w:val="StyleBoldUnderline"/>
        </w:rPr>
        <w:t>in preventing</w:t>
      </w:r>
      <w:r w:rsidRPr="00590A79">
        <w:t xml:space="preserve">, detecting and responding to infectious </w:t>
      </w:r>
      <w:r w:rsidRPr="00590A79">
        <w:rPr>
          <w:rStyle w:val="StyleBoldUnderline"/>
          <w:highlight w:val="cyan"/>
        </w:rPr>
        <w:t>disease</w:t>
      </w:r>
      <w:r w:rsidRPr="00590A79">
        <w:rPr>
          <w:rStyle w:val="StyleBoldUnderline"/>
        </w:rPr>
        <w:t xml:space="preserve"> is</w:t>
      </w:r>
      <w:r w:rsidRPr="00590A79">
        <w:t xml:space="preserve"> often </w:t>
      </w:r>
      <w:r w:rsidRPr="00590A79">
        <w:rPr>
          <w:rStyle w:val="StyleBoldUnderline"/>
        </w:rPr>
        <w:t>shaped less by budgetary and infrastructure constraints than</w:t>
      </w:r>
      <w:r w:rsidRPr="00590A79">
        <w:t xml:space="preserve"> by conscious </w:t>
      </w:r>
      <w:r w:rsidRPr="00590A79">
        <w:rPr>
          <w:rStyle w:val="StyleBoldUnderline"/>
        </w:rPr>
        <w:t>decisions by unaccountable</w:t>
      </w:r>
      <w:r w:rsidRPr="00590A79">
        <w:t xml:space="preserve"> or unresponsive </w:t>
      </w:r>
      <w:r w:rsidRPr="00590A79">
        <w:rPr>
          <w:rStyle w:val="StyleBoldUnderline"/>
        </w:rPr>
        <w:t>regimes. Such</w:t>
      </w:r>
      <w:r w:rsidRPr="00590A79">
        <w:t xml:space="preserve"> deliberate </w:t>
      </w:r>
      <w:r w:rsidRPr="00590A79">
        <w:rPr>
          <w:rStyle w:val="StyleBoldUnderline"/>
          <w:highlight w:val="cyan"/>
        </w:rPr>
        <w:t>inaction</w:t>
      </w:r>
      <w:r w:rsidRPr="00590A79">
        <w:rPr>
          <w:rStyle w:val="StyleBoldUnderline"/>
        </w:rPr>
        <w:t xml:space="preserve"> has </w:t>
      </w:r>
      <w:r w:rsidRPr="00590A79">
        <w:rPr>
          <w:rStyle w:val="StyleBoldUnderline"/>
          <w:highlight w:val="cyan"/>
        </w:rPr>
        <w:t>occurred</w:t>
      </w:r>
      <w:r w:rsidRPr="00590A79">
        <w:t xml:space="preserve"> not only in the world's weakest states but also </w:t>
      </w:r>
      <w:r w:rsidRPr="00590A79">
        <w:rPr>
          <w:rStyle w:val="StyleBoldUnderline"/>
          <w:highlight w:val="cyan"/>
        </w:rPr>
        <w:t>in stronger</w:t>
      </w:r>
      <w:r w:rsidRPr="00590A79">
        <w:rPr>
          <w:rStyle w:val="StyleBoldUnderline"/>
        </w:rPr>
        <w:t xml:space="preserve"> developing </w:t>
      </w:r>
      <w:r w:rsidRPr="00590A79">
        <w:rPr>
          <w:rStyle w:val="StyleBoldUnderline"/>
          <w:highlight w:val="cyan"/>
        </w:rPr>
        <w:t>countries</w:t>
      </w:r>
      <w:r w:rsidRPr="00590A79">
        <w:rPr>
          <w:rStyle w:val="StyleBoldUnderline"/>
        </w:rPr>
        <w:t>, even in</w:t>
      </w:r>
      <w:r w:rsidRPr="00590A79">
        <w:t xml:space="preserve"> promising </w:t>
      </w:r>
      <w:r w:rsidRPr="00590A79">
        <w:rPr>
          <w:rStyle w:val="StyleBoldUnderline"/>
        </w:rPr>
        <w:t>democracies.</w:t>
      </w:r>
      <w:r w:rsidRPr="00590A79">
        <w:t xml:space="preserve"> The list is long. It includes </w:t>
      </w:r>
      <w:r w:rsidRPr="00590A79">
        <w:rPr>
          <w:rStyle w:val="StyleBoldUnderline"/>
        </w:rPr>
        <w:t>Nigeria's</w:t>
      </w:r>
      <w:r w:rsidRPr="00590A79">
        <w:t xml:space="preserve"> feckless </w:t>
      </w:r>
      <w:r w:rsidRPr="00590A79">
        <w:rPr>
          <w:rStyle w:val="StyleBoldUnderline"/>
        </w:rPr>
        <w:t>response to</w:t>
      </w:r>
      <w:r w:rsidRPr="00590A79">
        <w:t xml:space="preserve"> a 2003-05 </w:t>
      </w:r>
      <w:r w:rsidRPr="00590A79">
        <w:rPr>
          <w:rStyle w:val="StyleBoldUnderline"/>
        </w:rPr>
        <w:t>polio</w:t>
      </w:r>
      <w:r w:rsidRPr="00590A79">
        <w:t xml:space="preserve"> epidemic, </w:t>
      </w:r>
      <w:r w:rsidRPr="00590A79">
        <w:rPr>
          <w:rStyle w:val="StyleBoldUnderline"/>
        </w:rPr>
        <w:t>China's lack of candor about</w:t>
      </w:r>
      <w:r w:rsidRPr="00590A79">
        <w:t xml:space="preserve"> the 2003 </w:t>
      </w:r>
      <w:r w:rsidRPr="00590A79">
        <w:rPr>
          <w:rStyle w:val="StyleBoldUnderline"/>
        </w:rPr>
        <w:t>SARS</w:t>
      </w:r>
      <w:r w:rsidRPr="00590A79">
        <w:t xml:space="preserve"> outbreak, </w:t>
      </w:r>
      <w:r w:rsidRPr="00590A79">
        <w:rPr>
          <w:rStyle w:val="StyleBoldUnderline"/>
        </w:rPr>
        <w:t>Indonesia's</w:t>
      </w:r>
      <w:r w:rsidRPr="00590A79">
        <w:t xml:space="preserve"> obstructionist </w:t>
      </w:r>
      <w:r w:rsidRPr="00590A79">
        <w:rPr>
          <w:rStyle w:val="StyleBoldUnderline"/>
        </w:rPr>
        <w:t>attitude to</w:t>
      </w:r>
      <w:r w:rsidRPr="00590A79">
        <w:t xml:space="preserve"> addressing </w:t>
      </w:r>
      <w:r w:rsidRPr="00590A79">
        <w:rPr>
          <w:rStyle w:val="StyleBoldUnderline"/>
        </w:rPr>
        <w:t>bird flu</w:t>
      </w:r>
      <w:r w:rsidRPr="00590A79">
        <w:t xml:space="preserve"> in 2008 and South Africa's denial for many years about the causes of HIV/AIDS.</w:t>
      </w:r>
    </w:p>
    <w:p w14:paraId="31739B21" w14:textId="77777777" w:rsidR="00FE3424" w:rsidRPr="00590A79" w:rsidRDefault="00FE3424" w:rsidP="00FE3424">
      <w:r w:rsidRPr="00590A79">
        <w:t xml:space="preserve">Unfortunately, </w:t>
      </w:r>
      <w:r w:rsidRPr="00590A79">
        <w:rPr>
          <w:rStyle w:val="StyleBoldUnderline"/>
        </w:rPr>
        <w:t>misperceptions about</w:t>
      </w:r>
      <w:r w:rsidRPr="00590A79">
        <w:t xml:space="preserve"> the </w:t>
      </w:r>
      <w:r w:rsidRPr="00590A79">
        <w:rPr>
          <w:rStyle w:val="StyleBoldUnderline"/>
        </w:rPr>
        <w:t>dangers of failed states have transformed budgets and bureaucracies.</w:t>
      </w:r>
      <w:r w:rsidRPr="00590A79">
        <w:t xml:space="preserve">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depicts fragile and conflict-riddled states as epicenters of terrorism, proliferation, crime and disease.</w:t>
      </w:r>
    </w:p>
    <w:p w14:paraId="3B1301F4" w14:textId="77777777" w:rsidR="00FE3424" w:rsidRPr="00590A79" w:rsidRDefault="00FE3424" w:rsidP="00FE3424">
      <w:r w:rsidRPr="00590A79">
        <w:t xml:space="preserve">Yet such </w:t>
      </w:r>
      <w:r w:rsidRPr="00590A79">
        <w:rPr>
          <w:rStyle w:val="StyleBoldUnderline"/>
          <w:highlight w:val="cyan"/>
        </w:rPr>
        <w:t>preoccupations reflect more hype than analysis.</w:t>
      </w:r>
      <w:r w:rsidRPr="00590A79">
        <w:t xml:space="preserve"> U.S. national </w:t>
      </w:r>
      <w:r w:rsidRPr="00590A79">
        <w:rPr>
          <w:rStyle w:val="StyleBoldUnderline"/>
        </w:rPr>
        <w:t>security officials would be better served</w:t>
      </w:r>
      <w:r w:rsidRPr="00590A79">
        <w:t xml:space="preserve"> — and would serve all of us better — </w:t>
      </w:r>
      <w:r w:rsidRPr="00590A79">
        <w:rPr>
          <w:rStyle w:val="StyleBoldUnderline"/>
        </w:rPr>
        <w:t>if they turned their strategic lens</w:t>
      </w:r>
      <w:r w:rsidRPr="00590A79">
        <w:t xml:space="preserve"> toward stronger developing countries, from which transnational threats are more likely to emanate.</w:t>
      </w:r>
    </w:p>
    <w:p w14:paraId="633EB39F" w14:textId="77777777" w:rsidR="00FE3424" w:rsidRPr="00590A79" w:rsidRDefault="00FE3424" w:rsidP="00FE3424"/>
    <w:p w14:paraId="777DCDA0" w14:textId="77777777" w:rsidR="00FE3424" w:rsidRPr="000D6A26" w:rsidRDefault="00FE3424" w:rsidP="00FE3424"/>
    <w:p w14:paraId="4BFCFC60" w14:textId="77777777" w:rsidR="008C7F6C" w:rsidRDefault="008C7F6C" w:rsidP="008C7F6C">
      <w:pPr>
        <w:pStyle w:val="Heading4"/>
      </w:pPr>
      <w:r>
        <w:t>B. Restoring ties with Venezuela will require significant time and effort by Kerry</w:t>
      </w:r>
    </w:p>
    <w:p w14:paraId="436AB96E" w14:textId="77777777" w:rsidR="008C7F6C" w:rsidRDefault="008C7F6C" w:rsidP="008C7F6C">
      <w:r w:rsidRPr="00B35A03">
        <w:rPr>
          <w:rStyle w:val="StyleStyleBold12pt"/>
        </w:rPr>
        <w:t>Meacham 13</w:t>
      </w:r>
      <w:r w:rsidRPr="00B35A03">
        <w:t xml:space="preserve"> (Carl, director of the Americas Program at the Center for Strategic and International Studies, 6-21-13, "The Kerry-</w:t>
      </w:r>
      <w:proofErr w:type="spellStart"/>
      <w:r w:rsidRPr="00B35A03">
        <w:t>Jaua</w:t>
      </w:r>
      <w:proofErr w:type="spellEnd"/>
      <w:r w:rsidRPr="00B35A03">
        <w:t xml:space="preserve"> Meeting: Resetting U.S.-Venezuela Relations?" csis.org/publication/kerry-jaua-meeting-resetting-us-venezuela-relations</w:t>
      </w:r>
    </w:p>
    <w:p w14:paraId="70588088" w14:textId="77777777" w:rsidR="008C7F6C" w:rsidRDefault="008C7F6C" w:rsidP="008C7F6C"/>
    <w:p w14:paraId="0E47DDDE" w14:textId="77777777" w:rsidR="008C7F6C" w:rsidRPr="00FE3424" w:rsidRDefault="008C7F6C" w:rsidP="008C7F6C">
      <w:pPr>
        <w:rPr>
          <w:u w:val="single"/>
        </w:rPr>
      </w:pPr>
      <w:r>
        <w:t xml:space="preserve">On June 5, Secretary of State John </w:t>
      </w:r>
      <w:r w:rsidRPr="008C7F6C">
        <w:rPr>
          <w:rStyle w:val="StyleBoldUnderline"/>
          <w:highlight w:val="cyan"/>
        </w:rPr>
        <w:t>Kerry raised eyebrows when he met with</w:t>
      </w:r>
      <w:r w:rsidRPr="00B35A03">
        <w:rPr>
          <w:rStyle w:val="StyleBoldUnderline"/>
        </w:rPr>
        <w:t xml:space="preserve"> his </w:t>
      </w:r>
      <w:r w:rsidRPr="008C7F6C">
        <w:rPr>
          <w:rStyle w:val="StyleBoldUnderline"/>
          <w:highlight w:val="cyan"/>
        </w:rPr>
        <w:t>Venezuela</w:t>
      </w:r>
      <w:r w:rsidRPr="00B35A03">
        <w:rPr>
          <w:rStyle w:val="StyleBoldUnderline"/>
        </w:rPr>
        <w:t xml:space="preserve">n counterpart, Foreign Minister </w:t>
      </w:r>
      <w:proofErr w:type="spellStart"/>
      <w:r w:rsidRPr="00B35A03">
        <w:rPr>
          <w:rStyle w:val="StyleBoldUnderline"/>
        </w:rPr>
        <w:t>Elías</w:t>
      </w:r>
      <w:proofErr w:type="spellEnd"/>
      <w:r w:rsidRPr="00B35A03">
        <w:rPr>
          <w:rStyle w:val="StyleBoldUnderline"/>
        </w:rPr>
        <w:t xml:space="preserve"> </w:t>
      </w:r>
      <w:proofErr w:type="spellStart"/>
      <w:r w:rsidRPr="00B35A03">
        <w:rPr>
          <w:rStyle w:val="StyleBoldUnderline"/>
        </w:rPr>
        <w:t>Jaua</w:t>
      </w:r>
      <w:proofErr w:type="spellEnd"/>
      <w:r w:rsidRPr="00B35A03">
        <w:rPr>
          <w:rStyle w:val="StyleBoldUnderline"/>
        </w:rPr>
        <w:t>.</w:t>
      </w:r>
      <w:r>
        <w:t xml:space="preserve"> Both were in Guatemala to attend the recent General Assembly of the Organization of American States (OAS). The pair’s meeting was the first high-level public meeting between the two countries since U.S. president Barack Obama and former Venezuelan president Hugo Chávez shook hands and had a brief exchange at the fifth Summit of the Americas in 2009. The Venezuelan government requested the meeting, which lasted 40 minutes and was followed by the announcement that the governments would embark on high-level talks aimed at improving bilateral relations. Of particular note, </w:t>
      </w:r>
      <w:r w:rsidRPr="00B35A03">
        <w:rPr>
          <w:rStyle w:val="StyleBoldUnderline"/>
        </w:rPr>
        <w:t>both sides expressed hope that the reciprocal appointment of ambassadors would take place in short order</w:t>
      </w:r>
      <w:r>
        <w:t xml:space="preserve">; Chávez expelled the U.S. ambassador in 2008 and the United States retaliated in kind. All of this is complicated by the outcome of the Venezuelan presidential election on April 14. The official results have named </w:t>
      </w:r>
      <w:proofErr w:type="spellStart"/>
      <w:r>
        <w:t>Nicolás</w:t>
      </w:r>
      <w:proofErr w:type="spellEnd"/>
      <w:r>
        <w:t xml:space="preserve"> Maduro the winner, having beaten opposition leader Henrique </w:t>
      </w:r>
      <w:proofErr w:type="spellStart"/>
      <w:r>
        <w:t>Capriles</w:t>
      </w:r>
      <w:proofErr w:type="spellEnd"/>
      <w:r>
        <w:t xml:space="preserve"> by a slim 1.5 percentage points—though the opposition continues to contest both the results and the audit. While much of the region moved quickly to recognize Maduro as the victor, the United States has yet to formally recognize the outcome and is waiting for the results of an audit that is satisfactory to all parties. So, given these developments, should the United States be resetting its relationship with Venezuela? Q1: Where do U.S.-Venezuelan relations stand? A1: </w:t>
      </w:r>
      <w:r w:rsidRPr="00B35A03">
        <w:rPr>
          <w:rStyle w:val="StyleBoldUnderline"/>
        </w:rPr>
        <w:t>Despite many fits and starts to advance relations in recent years, genuine improvements in the relationship have been hard to come by. Various U</w:t>
      </w:r>
      <w:r w:rsidRPr="008C7F6C">
        <w:rPr>
          <w:rStyle w:val="StyleBoldUnderline"/>
          <w:highlight w:val="cyan"/>
        </w:rPr>
        <w:t>.S. government agencies hold sanctions against elements of the Venezuelan government,</w:t>
      </w:r>
      <w:r w:rsidRPr="00B35A03">
        <w:rPr>
          <w:rStyle w:val="StyleBoldUnderline"/>
        </w:rPr>
        <w:t xml:space="preserve"> </w:t>
      </w:r>
      <w:r>
        <w:t xml:space="preserve">including on state oil company </w:t>
      </w:r>
      <w:proofErr w:type="spellStart"/>
      <w:r>
        <w:t>Petróleos</w:t>
      </w:r>
      <w:proofErr w:type="spellEnd"/>
      <w:r>
        <w:t xml:space="preserve"> de Venezuela (PDVSA) for trading with Iran; on a former Iran-Venezuela Bank (IVB) for handling money transfers with a Chinese bank on behalf of the Export Development Bank of Iran (EDBI); and on the state-owned Venezuelan Military Industry Company after it traded with Iran, North Korea, and Syria. The U.S. Department of the Treasury’s Office of Foreign Assets Control (OFAC), over the past five years, has also designated more than half a dozen Venezuelan government officials for acting for, or on behalf of, the Revolutionary Armed Forces of Colombia (FARC), designated a narco-terrorist organization by the U.S. agency. </w:t>
      </w:r>
      <w:r w:rsidRPr="00B35A03">
        <w:rPr>
          <w:rStyle w:val="StyleBoldUnderline"/>
        </w:rPr>
        <w:t xml:space="preserve">And, let’s not forget that </w:t>
      </w:r>
      <w:r w:rsidRPr="008C7F6C">
        <w:rPr>
          <w:rStyle w:val="StyleBoldUnderline"/>
          <w:highlight w:val="cyan"/>
        </w:rPr>
        <w:t>the reason there are no ambassadors in Caracas or D.C. was Chávez’s refusal in 2010 to accept Obama’s nominee for the post in Venezuela.</w:t>
      </w:r>
      <w:r>
        <w:rPr>
          <w:rStyle w:val="StyleBoldUnderline"/>
        </w:rPr>
        <w:t xml:space="preserve"> </w:t>
      </w:r>
      <w:r w:rsidRPr="00B35A03">
        <w:rPr>
          <w:rStyle w:val="StyleBoldUnderline"/>
        </w:rPr>
        <w:t xml:space="preserve">Similarly, Venezuela severed ties with the Drug Enforcement Agency (DEA) in 2005. On the day Chávez’s death was announced, Maduro, as caretaker, expelled two U.S. air force attachés based in the Caracas embassy, accusing them of espionage. The United States retaliated in kind. </w:t>
      </w:r>
      <w:r>
        <w:t xml:space="preserve">The Maduro government also arrested U.S. filmmaker Tim Tracy for allegedly instigating postelection </w:t>
      </w:r>
      <w:proofErr w:type="gramStart"/>
      <w:r>
        <w:t>violence,</w:t>
      </w:r>
      <w:proofErr w:type="gramEnd"/>
      <w:r>
        <w:t xml:space="preserve"> though many pointed out he was simply in Venezuela to film a documentary on politics in the country. (Tracy was released without further explanation the same morning Kerry and </w:t>
      </w:r>
      <w:proofErr w:type="spellStart"/>
      <w:r>
        <w:t>Jaua</w:t>
      </w:r>
      <w:proofErr w:type="spellEnd"/>
      <w:r>
        <w:t xml:space="preserve"> met.) </w:t>
      </w:r>
      <w:r w:rsidRPr="00B35A03">
        <w:rPr>
          <w:rStyle w:val="StyleBoldUnderline"/>
        </w:rPr>
        <w:t>Suggestions by members of the Venezuelan government that the United States may have given Chávez the cancer that caused his death have certainly not helped relations either, neither have repeated accusations targeted at former officials and U.S. military and intelligence involvement in countless evidence-free plots.</w:t>
      </w:r>
      <w:r>
        <w:rPr>
          <w:rStyle w:val="StyleBoldUnderline"/>
        </w:rPr>
        <w:t xml:space="preserve"> </w:t>
      </w:r>
      <w:r w:rsidRPr="008C7F6C">
        <w:rPr>
          <w:rStyle w:val="StyleBoldUnderline"/>
          <w:highlight w:val="cyan"/>
        </w:rPr>
        <w:t xml:space="preserve">Given the complex reality of the bilateral relationship, it looks like both sides have </w:t>
      </w:r>
      <w:r w:rsidRPr="008C7F6C">
        <w:rPr>
          <w:rStyle w:val="Emphasis"/>
          <w:highlight w:val="cyan"/>
        </w:rPr>
        <w:t>a long road ahead of them</w:t>
      </w:r>
      <w:r w:rsidRPr="008C7F6C">
        <w:rPr>
          <w:rStyle w:val="StyleBoldUnderline"/>
          <w:highlight w:val="cyan"/>
        </w:rPr>
        <w:t xml:space="preserve"> if they seek to enact positive changes</w:t>
      </w:r>
      <w:r w:rsidRPr="00B35A03">
        <w:rPr>
          <w:rStyle w:val="StyleBoldUnderline"/>
        </w:rPr>
        <w:t>.</w:t>
      </w:r>
    </w:p>
    <w:p w14:paraId="761735E2" w14:textId="77777777" w:rsidR="008C7F6C" w:rsidRPr="0028294E" w:rsidRDefault="008C7F6C" w:rsidP="008C7F6C">
      <w:pPr>
        <w:pStyle w:val="Heading4"/>
        <w:rPr>
          <w:rFonts w:asciiTheme="minorHAnsi" w:hAnsiTheme="minorHAnsi"/>
        </w:rPr>
      </w:pPr>
      <w:r>
        <w:rPr>
          <w:rFonts w:asciiTheme="minorHAnsi" w:hAnsiTheme="minorHAnsi"/>
        </w:rPr>
        <w:t>C. US key to Middle East peace</w:t>
      </w:r>
    </w:p>
    <w:p w14:paraId="737B0DB1" w14:textId="77777777" w:rsidR="008C7F6C" w:rsidRPr="0028294E" w:rsidRDefault="008C7F6C" w:rsidP="008C7F6C">
      <w:pPr>
        <w:rPr>
          <w:rFonts w:asciiTheme="minorHAnsi" w:hAnsiTheme="minorHAnsi"/>
        </w:rPr>
      </w:pPr>
      <w:proofErr w:type="spellStart"/>
      <w:r w:rsidRPr="0028294E">
        <w:rPr>
          <w:rStyle w:val="StyleStyleBold12pt"/>
          <w:rFonts w:asciiTheme="minorHAnsi" w:hAnsiTheme="minorHAnsi"/>
        </w:rPr>
        <w:t>Elsner</w:t>
      </w:r>
      <w:proofErr w:type="spellEnd"/>
      <w:r w:rsidRPr="0028294E">
        <w:rPr>
          <w:rStyle w:val="StyleStyleBold12pt"/>
          <w:rFonts w:asciiTheme="minorHAnsi" w:hAnsiTheme="minorHAnsi"/>
        </w:rPr>
        <w:t>, 13</w:t>
      </w:r>
      <w:r w:rsidRPr="0028294E">
        <w:rPr>
          <w:rFonts w:asciiTheme="minorHAnsi" w:hAnsiTheme="minorHAnsi"/>
        </w:rPr>
        <w:t xml:space="preserve"> -- former Reuters chief political correspondent </w:t>
      </w:r>
    </w:p>
    <w:p w14:paraId="52C94366" w14:textId="77777777" w:rsidR="008C7F6C" w:rsidRPr="0028294E" w:rsidRDefault="008C7F6C" w:rsidP="008C7F6C">
      <w:pPr>
        <w:rPr>
          <w:rFonts w:asciiTheme="minorHAnsi" w:hAnsiTheme="minorHAnsi"/>
        </w:rPr>
      </w:pPr>
      <w:r w:rsidRPr="0028294E">
        <w:rPr>
          <w:rFonts w:asciiTheme="minorHAnsi" w:hAnsiTheme="minorHAnsi"/>
        </w:rPr>
        <w:t xml:space="preserve">[Alan, 30-years’ experience in international journalism, former Reuters State Department correspondent, former professor at Princeton, Dartmouth, American and George Washington University, "Conditions Not Perfect for Israeli-Palestinian Peace -- But May Be as Good as They'll Get," Huffington Post, 7-17-13, www.huffingtonpost.com/alan-elsner/israel-palestine-peace-process_b_3606126.html, accessed 7-18-13, </w:t>
      </w:r>
      <w:proofErr w:type="spellStart"/>
      <w:r w:rsidRPr="0028294E">
        <w:rPr>
          <w:rFonts w:asciiTheme="minorHAnsi" w:hAnsiTheme="minorHAnsi"/>
        </w:rPr>
        <w:t>mss</w:t>
      </w:r>
      <w:proofErr w:type="spellEnd"/>
      <w:r w:rsidRPr="0028294E">
        <w:rPr>
          <w:rFonts w:asciiTheme="minorHAnsi" w:hAnsiTheme="minorHAnsi"/>
        </w:rPr>
        <w:t>]</w:t>
      </w:r>
    </w:p>
    <w:p w14:paraId="0E2B82E3" w14:textId="77777777" w:rsidR="008C7F6C" w:rsidRPr="0028294E" w:rsidRDefault="008C7F6C" w:rsidP="008C7F6C">
      <w:pPr>
        <w:rPr>
          <w:rFonts w:asciiTheme="minorHAnsi" w:hAnsiTheme="minorHAnsi"/>
        </w:rPr>
      </w:pPr>
    </w:p>
    <w:p w14:paraId="36490858" w14:textId="77777777" w:rsidR="008C7F6C" w:rsidRPr="0028294E" w:rsidRDefault="008C7F6C" w:rsidP="008C7F6C">
      <w:pPr>
        <w:rPr>
          <w:rFonts w:asciiTheme="minorHAnsi" w:hAnsiTheme="minorHAnsi"/>
        </w:rPr>
      </w:pPr>
      <w:r w:rsidRPr="0028294E">
        <w:rPr>
          <w:rFonts w:asciiTheme="minorHAnsi" w:hAnsiTheme="minorHAnsi"/>
        </w:rPr>
        <w:t xml:space="preserve">To those who argue that Israel should not make peace with Arab nations because they are insufficiently democratic, the obvious response is that precisely the reverse is true. </w:t>
      </w:r>
      <w:r w:rsidRPr="0028294E">
        <w:rPr>
          <w:rStyle w:val="StyleBoldUnderline"/>
          <w:rFonts w:asciiTheme="minorHAnsi" w:hAnsiTheme="minorHAnsi"/>
        </w:rPr>
        <w:t>Only through</w:t>
      </w:r>
      <w:r w:rsidRPr="0028294E">
        <w:rPr>
          <w:rFonts w:asciiTheme="minorHAnsi" w:hAnsiTheme="minorHAnsi"/>
        </w:rPr>
        <w:t xml:space="preserve"> </w:t>
      </w:r>
      <w:r w:rsidRPr="0028294E">
        <w:rPr>
          <w:rStyle w:val="StyleBoldUnderline"/>
          <w:rFonts w:asciiTheme="minorHAnsi" w:hAnsiTheme="minorHAnsi"/>
        </w:rPr>
        <w:t>peace</w:t>
      </w:r>
      <w:r w:rsidRPr="0028294E">
        <w:rPr>
          <w:rFonts w:asciiTheme="minorHAnsi" w:hAnsiTheme="minorHAnsi"/>
        </w:rPr>
        <w:t xml:space="preserve"> treaties, endorsed and enshrined by the international community, </w:t>
      </w:r>
      <w:r w:rsidRPr="0028294E">
        <w:rPr>
          <w:rStyle w:val="StyleBoldUnderline"/>
          <w:rFonts w:asciiTheme="minorHAnsi" w:hAnsiTheme="minorHAnsi"/>
        </w:rPr>
        <w:t>can Israel hope to achieve</w:t>
      </w:r>
      <w:r w:rsidRPr="0028294E">
        <w:rPr>
          <w:rFonts w:asciiTheme="minorHAnsi" w:hAnsiTheme="minorHAnsi"/>
        </w:rPr>
        <w:t xml:space="preserve"> </w:t>
      </w:r>
      <w:r w:rsidRPr="0028294E">
        <w:rPr>
          <w:rStyle w:val="StyleBoldUnderline"/>
          <w:rFonts w:asciiTheme="minorHAnsi" w:hAnsiTheme="minorHAnsi"/>
        </w:rPr>
        <w:t>security and predictability in its relations with its neighbors</w:t>
      </w:r>
      <w:r w:rsidRPr="0028294E">
        <w:rPr>
          <w:rFonts w:asciiTheme="minorHAnsi" w:hAnsiTheme="minorHAnsi"/>
        </w:rPr>
        <w:t xml:space="preserve">. Some of the same </w:t>
      </w:r>
      <w:r w:rsidRPr="0028294E">
        <w:rPr>
          <w:rStyle w:val="StyleBoldUnderline"/>
          <w:rFonts w:asciiTheme="minorHAnsi" w:hAnsiTheme="minorHAnsi"/>
        </w:rPr>
        <w:t>doubters</w:t>
      </w:r>
      <w:r w:rsidRPr="0028294E">
        <w:rPr>
          <w:rFonts w:asciiTheme="minorHAnsi" w:hAnsiTheme="minorHAnsi"/>
        </w:rPr>
        <w:t xml:space="preserve"> who bring up Egypt also </w:t>
      </w:r>
      <w:r w:rsidRPr="0028294E">
        <w:rPr>
          <w:rStyle w:val="StyleBoldUnderline"/>
          <w:rFonts w:asciiTheme="minorHAnsi" w:hAnsiTheme="minorHAnsi"/>
        </w:rPr>
        <w:t>argue</w:t>
      </w:r>
      <w:r w:rsidRPr="0028294E">
        <w:rPr>
          <w:rFonts w:asciiTheme="minorHAnsi" w:hAnsiTheme="minorHAnsi"/>
        </w:rPr>
        <w:t xml:space="preserve"> that </w:t>
      </w:r>
      <w:r w:rsidRPr="0028294E">
        <w:rPr>
          <w:rStyle w:val="StyleBoldUnderline"/>
          <w:rFonts w:asciiTheme="minorHAnsi" w:hAnsiTheme="minorHAnsi"/>
        </w:rPr>
        <w:t>Kerry is misspending his time in</w:t>
      </w:r>
      <w:r w:rsidRPr="0028294E">
        <w:rPr>
          <w:rFonts w:asciiTheme="minorHAnsi" w:hAnsiTheme="minorHAnsi"/>
        </w:rPr>
        <w:t xml:space="preserve"> </w:t>
      </w:r>
      <w:r w:rsidRPr="0028294E">
        <w:rPr>
          <w:rStyle w:val="StyleBoldUnderline"/>
          <w:rFonts w:asciiTheme="minorHAnsi" w:hAnsiTheme="minorHAnsi"/>
        </w:rPr>
        <w:t>pursuing</w:t>
      </w:r>
      <w:r w:rsidRPr="0028294E">
        <w:rPr>
          <w:rFonts w:asciiTheme="minorHAnsi" w:hAnsiTheme="minorHAnsi"/>
        </w:rPr>
        <w:t xml:space="preserve"> an </w:t>
      </w:r>
      <w:r w:rsidRPr="0028294E">
        <w:rPr>
          <w:rStyle w:val="StyleBoldUnderline"/>
          <w:rFonts w:asciiTheme="minorHAnsi" w:hAnsiTheme="minorHAnsi"/>
        </w:rPr>
        <w:t>Israeli-Palestinians peace</w:t>
      </w:r>
      <w:r w:rsidRPr="0028294E">
        <w:rPr>
          <w:rFonts w:asciiTheme="minorHAnsi" w:hAnsiTheme="minorHAnsi"/>
        </w:rPr>
        <w:t xml:space="preserve"> deal </w:t>
      </w:r>
      <w:r w:rsidRPr="0028294E">
        <w:rPr>
          <w:rStyle w:val="StyleBoldUnderline"/>
          <w:rFonts w:asciiTheme="minorHAnsi" w:hAnsiTheme="minorHAnsi"/>
        </w:rPr>
        <w:t xml:space="preserve">because there are so many other issues </w:t>
      </w:r>
      <w:r w:rsidRPr="003C7F79">
        <w:rPr>
          <w:rStyle w:val="StyleBoldUnderline"/>
          <w:rFonts w:asciiTheme="minorHAnsi" w:hAnsiTheme="minorHAnsi"/>
        </w:rPr>
        <w:t>that are more important clamoring for his attention. They are</w:t>
      </w:r>
      <w:r w:rsidRPr="003C7F79">
        <w:rPr>
          <w:rFonts w:asciiTheme="minorHAnsi" w:hAnsiTheme="minorHAnsi"/>
        </w:rPr>
        <w:t xml:space="preserve"> also </w:t>
      </w:r>
      <w:r w:rsidRPr="003C7F79">
        <w:rPr>
          <w:rStyle w:val="StyleBoldUnderline"/>
          <w:rFonts w:asciiTheme="minorHAnsi" w:hAnsiTheme="minorHAnsi"/>
        </w:rPr>
        <w:t>dead wrong</w:t>
      </w:r>
      <w:r w:rsidRPr="003C7F79">
        <w:rPr>
          <w:rFonts w:asciiTheme="minorHAnsi" w:hAnsiTheme="minorHAnsi"/>
        </w:rPr>
        <w:t xml:space="preserve"> for many reasons. As Kerry realizes, </w:t>
      </w:r>
      <w:r w:rsidRPr="003C7F79">
        <w:rPr>
          <w:rStyle w:val="StyleBoldUnderline"/>
          <w:rFonts w:asciiTheme="minorHAnsi" w:hAnsiTheme="minorHAnsi"/>
        </w:rPr>
        <w:t>solving this conflict is a prime U.S. national security interest because it is used by our enemies worldwide as a recruiting tool for terrorists</w:t>
      </w:r>
      <w:r w:rsidRPr="003C7F79">
        <w:rPr>
          <w:rFonts w:asciiTheme="minorHAnsi" w:hAnsiTheme="minorHAnsi"/>
        </w:rPr>
        <w:t xml:space="preserve"> and </w:t>
      </w:r>
      <w:r w:rsidRPr="003C7F79">
        <w:rPr>
          <w:rStyle w:val="StyleBoldUnderline"/>
          <w:rFonts w:asciiTheme="minorHAnsi" w:hAnsiTheme="minorHAnsi"/>
        </w:rPr>
        <w:t xml:space="preserve">to stoke anti-American </w:t>
      </w:r>
      <w:r w:rsidRPr="003C7F79">
        <w:rPr>
          <w:rFonts w:asciiTheme="minorHAnsi" w:hAnsiTheme="minorHAnsi"/>
        </w:rPr>
        <w:t xml:space="preserve">feeling and because </w:t>
      </w:r>
      <w:r w:rsidRPr="003C7F79">
        <w:rPr>
          <w:rStyle w:val="StyleBoldUnderline"/>
          <w:rFonts w:asciiTheme="minorHAnsi" w:hAnsiTheme="minorHAnsi"/>
        </w:rPr>
        <w:t>it undermines</w:t>
      </w:r>
      <w:r w:rsidRPr="003C7F79">
        <w:rPr>
          <w:rFonts w:asciiTheme="minorHAnsi" w:hAnsiTheme="minorHAnsi"/>
        </w:rPr>
        <w:t xml:space="preserve"> our efforts to champion political rights and the cause of </w:t>
      </w:r>
      <w:r w:rsidRPr="003C7F79">
        <w:rPr>
          <w:rStyle w:val="StyleBoldUnderline"/>
          <w:rFonts w:asciiTheme="minorHAnsi" w:hAnsiTheme="minorHAnsi"/>
        </w:rPr>
        <w:t>democracy</w:t>
      </w:r>
      <w:r w:rsidRPr="003C7F79">
        <w:rPr>
          <w:rFonts w:asciiTheme="minorHAnsi" w:hAnsiTheme="minorHAnsi"/>
        </w:rPr>
        <w:t xml:space="preserve"> and self-determination </w:t>
      </w:r>
      <w:r w:rsidRPr="003C7F79">
        <w:rPr>
          <w:rStyle w:val="StyleBoldUnderline"/>
          <w:rFonts w:asciiTheme="minorHAnsi" w:hAnsiTheme="minorHAnsi"/>
        </w:rPr>
        <w:t>around the world</w:t>
      </w:r>
      <w:r w:rsidRPr="003C7F79">
        <w:rPr>
          <w:rFonts w:asciiTheme="minorHAnsi" w:hAnsiTheme="minorHAnsi"/>
        </w:rPr>
        <w:t>. Unlike</w:t>
      </w:r>
      <w:r w:rsidRPr="0028294E">
        <w:rPr>
          <w:rFonts w:asciiTheme="minorHAnsi" w:hAnsiTheme="minorHAnsi"/>
        </w:rPr>
        <w:t xml:space="preserve"> Egypt and Syria, </w:t>
      </w:r>
      <w:r w:rsidRPr="0028294E">
        <w:rPr>
          <w:rStyle w:val="StyleBoldUnderline"/>
          <w:rFonts w:asciiTheme="minorHAnsi" w:hAnsiTheme="minorHAnsi"/>
        </w:rPr>
        <w:t xml:space="preserve">this is the one issue where </w:t>
      </w:r>
      <w:r w:rsidRPr="0028294E">
        <w:rPr>
          <w:rStyle w:val="Emphasis"/>
          <w:rFonts w:asciiTheme="minorHAnsi" w:hAnsiTheme="minorHAnsi"/>
          <w:highlight w:val="green"/>
        </w:rPr>
        <w:t>the U.S. has the leverage and ability to actually play a constructive role</w:t>
      </w:r>
      <w:r w:rsidRPr="0028294E">
        <w:rPr>
          <w:rFonts w:asciiTheme="minorHAnsi" w:hAnsiTheme="minorHAnsi"/>
          <w:bdr w:val="single" w:sz="4" w:space="0" w:color="auto"/>
        </w:rPr>
        <w:t>.</w:t>
      </w:r>
      <w:r w:rsidRPr="0028294E">
        <w:rPr>
          <w:rFonts w:asciiTheme="minorHAnsi" w:hAnsiTheme="minorHAnsi"/>
        </w:rPr>
        <w:t xml:space="preserve"> The civil war in Syria and unrest in Egypt are both very important -- but it is not clear what the U.S. can or should do and how much influence it can exert. However, </w:t>
      </w:r>
      <w:r w:rsidRPr="0028294E">
        <w:rPr>
          <w:rStyle w:val="StyleBoldUnderline"/>
          <w:rFonts w:asciiTheme="minorHAnsi" w:hAnsiTheme="minorHAnsi"/>
        </w:rPr>
        <w:t xml:space="preserve">on Israel-Palestine, </w:t>
      </w:r>
      <w:r w:rsidRPr="0028294E">
        <w:rPr>
          <w:rStyle w:val="StyleBoldUnderline"/>
          <w:rFonts w:asciiTheme="minorHAnsi" w:hAnsiTheme="minorHAnsi"/>
          <w:highlight w:val="green"/>
        </w:rPr>
        <w:t xml:space="preserve">the U.S. remains the </w:t>
      </w:r>
      <w:r w:rsidRPr="0028294E">
        <w:rPr>
          <w:rStyle w:val="Emphasis"/>
          <w:rFonts w:asciiTheme="minorHAnsi" w:hAnsiTheme="minorHAnsi"/>
          <w:highlight w:val="green"/>
        </w:rPr>
        <w:t>indispensible broker</w:t>
      </w:r>
      <w:r w:rsidRPr="0028294E">
        <w:rPr>
          <w:rStyle w:val="StyleBoldUnderline"/>
          <w:rFonts w:asciiTheme="minorHAnsi" w:hAnsiTheme="minorHAnsi"/>
        </w:rPr>
        <w:t xml:space="preserve"> </w:t>
      </w:r>
      <w:r w:rsidRPr="0028294E">
        <w:rPr>
          <w:rStyle w:val="StyleBoldUnderline"/>
          <w:rFonts w:asciiTheme="minorHAnsi" w:hAnsiTheme="minorHAnsi"/>
          <w:highlight w:val="green"/>
        </w:rPr>
        <w:t xml:space="preserve">with </w:t>
      </w:r>
      <w:r w:rsidRPr="0028294E">
        <w:rPr>
          <w:rStyle w:val="Emphasis"/>
          <w:rFonts w:asciiTheme="minorHAnsi" w:hAnsiTheme="minorHAnsi"/>
          <w:highlight w:val="green"/>
        </w:rPr>
        <w:t>enormous influence on both parties</w:t>
      </w:r>
      <w:r w:rsidRPr="0028294E">
        <w:rPr>
          <w:rFonts w:asciiTheme="minorHAnsi" w:hAnsiTheme="minorHAnsi"/>
        </w:rPr>
        <w:t xml:space="preserve"> and a clear policy -- namely the two-state solution. </w:t>
      </w:r>
      <w:r w:rsidRPr="0028294E">
        <w:rPr>
          <w:rStyle w:val="StyleBoldUnderline"/>
          <w:rFonts w:asciiTheme="minorHAnsi" w:hAnsiTheme="minorHAnsi"/>
        </w:rPr>
        <w:t>Securing Israeli-</w:t>
      </w:r>
      <w:r w:rsidRPr="0041600E">
        <w:rPr>
          <w:rStyle w:val="StyleBoldUnderline"/>
          <w:rFonts w:asciiTheme="minorHAnsi" w:hAnsiTheme="minorHAnsi"/>
        </w:rPr>
        <w:t>Palestinian peace would inject</w:t>
      </w:r>
      <w:r w:rsidRPr="0041600E">
        <w:rPr>
          <w:rFonts w:asciiTheme="minorHAnsi" w:hAnsiTheme="minorHAnsi"/>
        </w:rPr>
        <w:t xml:space="preserve"> some </w:t>
      </w:r>
      <w:r w:rsidRPr="0041600E">
        <w:rPr>
          <w:rStyle w:val="StyleBoldUnderline"/>
          <w:rFonts w:asciiTheme="minorHAnsi" w:hAnsiTheme="minorHAnsi"/>
        </w:rPr>
        <w:t>stability in</w:t>
      </w:r>
      <w:r w:rsidRPr="0041600E">
        <w:rPr>
          <w:rFonts w:asciiTheme="minorHAnsi" w:hAnsiTheme="minorHAnsi"/>
        </w:rPr>
        <w:t xml:space="preserve">to </w:t>
      </w:r>
      <w:r w:rsidRPr="0041600E">
        <w:rPr>
          <w:rStyle w:val="StyleBoldUnderline"/>
          <w:rFonts w:asciiTheme="minorHAnsi" w:hAnsiTheme="minorHAnsi"/>
        </w:rPr>
        <w:t>an unstable region</w:t>
      </w:r>
      <w:r w:rsidRPr="0041600E">
        <w:rPr>
          <w:rFonts w:asciiTheme="minorHAnsi" w:hAnsiTheme="minorHAnsi"/>
        </w:rPr>
        <w:t xml:space="preserve">. </w:t>
      </w:r>
      <w:r w:rsidRPr="0041600E">
        <w:rPr>
          <w:rStyle w:val="StyleBoldUnderline"/>
          <w:rFonts w:asciiTheme="minorHAnsi" w:hAnsiTheme="minorHAnsi"/>
        </w:rPr>
        <w:t>It would strengthen moderates, bolster</w:t>
      </w:r>
      <w:r w:rsidRPr="0041600E">
        <w:rPr>
          <w:rFonts w:asciiTheme="minorHAnsi" w:hAnsiTheme="minorHAnsi"/>
        </w:rPr>
        <w:t xml:space="preserve"> the vulnerable government of </w:t>
      </w:r>
      <w:r w:rsidRPr="0041600E">
        <w:rPr>
          <w:rStyle w:val="StyleBoldUnderline"/>
          <w:rFonts w:asciiTheme="minorHAnsi" w:hAnsiTheme="minorHAnsi"/>
        </w:rPr>
        <w:t>Jordan, a key U.S. strategic ally</w:t>
      </w:r>
      <w:r w:rsidRPr="0041600E">
        <w:rPr>
          <w:rFonts w:asciiTheme="minorHAnsi" w:hAnsiTheme="minorHAnsi"/>
        </w:rPr>
        <w:t xml:space="preserve">, </w:t>
      </w:r>
      <w:r w:rsidRPr="0041600E">
        <w:rPr>
          <w:rStyle w:val="StyleBoldUnderline"/>
          <w:rFonts w:asciiTheme="minorHAnsi" w:hAnsiTheme="minorHAnsi"/>
        </w:rPr>
        <w:t xml:space="preserve">weaken Iran and its </w:t>
      </w:r>
      <w:r w:rsidRPr="0041600E">
        <w:rPr>
          <w:rFonts w:asciiTheme="minorHAnsi" w:hAnsiTheme="minorHAnsi"/>
        </w:rPr>
        <w:t xml:space="preserve">allies and </w:t>
      </w:r>
      <w:r w:rsidRPr="0041600E">
        <w:rPr>
          <w:rStyle w:val="StyleBoldUnderline"/>
          <w:rFonts w:asciiTheme="minorHAnsi" w:hAnsiTheme="minorHAnsi"/>
        </w:rPr>
        <w:t>proxies and pave the way for relations between Israel and the important Gulf States. It would</w:t>
      </w:r>
      <w:r w:rsidRPr="0041600E">
        <w:rPr>
          <w:rFonts w:asciiTheme="minorHAnsi" w:hAnsiTheme="minorHAnsi"/>
        </w:rPr>
        <w:t xml:space="preserve"> springboard the Palestinian</w:t>
      </w:r>
      <w:r w:rsidRPr="003C7F79">
        <w:rPr>
          <w:rFonts w:asciiTheme="minorHAnsi" w:hAnsiTheme="minorHAnsi"/>
        </w:rPr>
        <w:t xml:space="preserve"> economy and </w:t>
      </w:r>
      <w:r w:rsidRPr="003C7F79">
        <w:rPr>
          <w:rStyle w:val="StyleBoldUnderline"/>
          <w:rFonts w:asciiTheme="minorHAnsi" w:hAnsiTheme="minorHAnsi"/>
        </w:rPr>
        <w:t>act as a driver for economic activity throughout the Mid</w:t>
      </w:r>
      <w:r w:rsidRPr="003C7F79">
        <w:rPr>
          <w:rFonts w:asciiTheme="minorHAnsi" w:hAnsiTheme="minorHAnsi"/>
        </w:rPr>
        <w:t xml:space="preserve">dle </w:t>
      </w:r>
      <w:r w:rsidRPr="003C7F79">
        <w:rPr>
          <w:rStyle w:val="StyleBoldUnderline"/>
          <w:rFonts w:asciiTheme="minorHAnsi" w:hAnsiTheme="minorHAnsi"/>
        </w:rPr>
        <w:t>East</w:t>
      </w:r>
      <w:r w:rsidRPr="003C7F79">
        <w:rPr>
          <w:rFonts w:asciiTheme="minorHAnsi" w:hAnsiTheme="minorHAnsi"/>
        </w:rPr>
        <w:t xml:space="preserve">, eventually </w:t>
      </w:r>
      <w:r w:rsidRPr="003C7F79">
        <w:rPr>
          <w:rStyle w:val="StyleBoldUnderline"/>
          <w:rFonts w:asciiTheme="minorHAnsi" w:hAnsiTheme="minorHAnsi"/>
        </w:rPr>
        <w:t>boosting Egypt too</w:t>
      </w:r>
      <w:r w:rsidRPr="003C7F79">
        <w:rPr>
          <w:rFonts w:asciiTheme="minorHAnsi" w:hAnsiTheme="minorHAnsi"/>
        </w:rPr>
        <w:t xml:space="preserve">. </w:t>
      </w:r>
      <w:r w:rsidRPr="0028294E">
        <w:rPr>
          <w:rStyle w:val="Emphasis"/>
          <w:rFonts w:asciiTheme="minorHAnsi" w:hAnsiTheme="minorHAnsi"/>
          <w:highlight w:val="green"/>
        </w:rPr>
        <w:t>Without viable peace talks, the status quo could quickly fall apart</w:t>
      </w:r>
      <w:r w:rsidRPr="0028294E">
        <w:rPr>
          <w:rStyle w:val="StyleBoldUnderline"/>
          <w:rFonts w:asciiTheme="minorHAnsi" w:hAnsiTheme="minorHAnsi"/>
          <w:highlight w:val="green"/>
        </w:rPr>
        <w:t>;</w:t>
      </w:r>
      <w:r w:rsidRPr="0028294E">
        <w:rPr>
          <w:rStyle w:val="StyleBoldUnderline"/>
          <w:rFonts w:asciiTheme="minorHAnsi" w:hAnsiTheme="minorHAnsi"/>
        </w:rPr>
        <w:t xml:space="preserve"> instability will grow</w:t>
      </w:r>
      <w:r w:rsidRPr="0028294E">
        <w:rPr>
          <w:rFonts w:asciiTheme="minorHAnsi" w:hAnsiTheme="minorHAnsi"/>
        </w:rPr>
        <w:t xml:space="preserve"> between Israel and the Palestinians, </w:t>
      </w:r>
      <w:r w:rsidRPr="0028294E">
        <w:rPr>
          <w:rStyle w:val="Emphasis"/>
          <w:rFonts w:asciiTheme="minorHAnsi" w:hAnsiTheme="minorHAnsi"/>
          <w:highlight w:val="green"/>
        </w:rPr>
        <w:t>heightening the threat of violence</w:t>
      </w:r>
      <w:r w:rsidRPr="0028294E">
        <w:rPr>
          <w:rFonts w:asciiTheme="minorHAnsi" w:hAnsiTheme="minorHAnsi"/>
        </w:rPr>
        <w:t xml:space="preserve"> in the West Bank </w:t>
      </w:r>
      <w:r w:rsidRPr="0028294E">
        <w:rPr>
          <w:rStyle w:val="Emphasis"/>
          <w:rFonts w:asciiTheme="minorHAnsi" w:hAnsiTheme="minorHAnsi"/>
          <w:highlight w:val="green"/>
        </w:rPr>
        <w:t>and a new crisis</w:t>
      </w:r>
      <w:r w:rsidRPr="0028294E">
        <w:rPr>
          <w:rFonts w:asciiTheme="minorHAnsi" w:hAnsiTheme="minorHAnsi"/>
        </w:rPr>
        <w:t xml:space="preserve"> between Israel and Hamas in Gaza. Now may not be the perfect time -- but tomorrow is likely to be worse and the next day worse still. This </w:t>
      </w:r>
      <w:r w:rsidRPr="003C7F79">
        <w:rPr>
          <w:rFonts w:asciiTheme="minorHAnsi" w:hAnsiTheme="minorHAnsi"/>
        </w:rPr>
        <w:t xml:space="preserve">may be the best chance we still have. Finally, although it is a tough task, </w:t>
      </w:r>
      <w:r w:rsidRPr="003C7F79">
        <w:rPr>
          <w:rStyle w:val="StyleBoldUnderline"/>
          <w:rFonts w:asciiTheme="minorHAnsi" w:hAnsiTheme="minorHAnsi"/>
        </w:rPr>
        <w:t xml:space="preserve">it is not impossible </w:t>
      </w:r>
      <w:r w:rsidRPr="003C7F79">
        <w:rPr>
          <w:rFonts w:asciiTheme="minorHAnsi" w:hAnsiTheme="minorHAnsi"/>
        </w:rPr>
        <w:t xml:space="preserve">and </w:t>
      </w:r>
      <w:r w:rsidRPr="003C7F79">
        <w:rPr>
          <w:rStyle w:val="StyleBoldUnderline"/>
          <w:rFonts w:asciiTheme="minorHAnsi" w:hAnsiTheme="minorHAnsi"/>
        </w:rPr>
        <w:t xml:space="preserve">there are </w:t>
      </w:r>
      <w:r w:rsidRPr="003C7F79">
        <w:rPr>
          <w:rFonts w:asciiTheme="minorHAnsi" w:hAnsiTheme="minorHAnsi"/>
        </w:rPr>
        <w:t xml:space="preserve">some </w:t>
      </w:r>
      <w:r w:rsidRPr="003C7F79">
        <w:rPr>
          <w:rStyle w:val="StyleBoldUnderline"/>
          <w:rFonts w:asciiTheme="minorHAnsi" w:hAnsiTheme="minorHAnsi"/>
        </w:rPr>
        <w:t>reasons for cautious optimism.</w:t>
      </w:r>
      <w:r w:rsidRPr="003C7F79">
        <w:rPr>
          <w:rFonts w:asciiTheme="minorHAnsi" w:hAnsiTheme="minorHAnsi"/>
        </w:rPr>
        <w:t xml:space="preserve"> Both </w:t>
      </w:r>
      <w:r w:rsidRPr="003C7F79">
        <w:rPr>
          <w:rStyle w:val="StyleBoldUnderline"/>
          <w:rFonts w:asciiTheme="minorHAnsi" w:hAnsiTheme="minorHAnsi"/>
        </w:rPr>
        <w:t>Israelis and Palestinians continue to support two states as recent</w:t>
      </w:r>
      <w:r w:rsidRPr="0028294E">
        <w:rPr>
          <w:rStyle w:val="StyleBoldUnderline"/>
          <w:rFonts w:asciiTheme="minorHAnsi" w:hAnsiTheme="minorHAnsi"/>
        </w:rPr>
        <w:t xml:space="preserve"> polls</w:t>
      </w:r>
      <w:r w:rsidRPr="0028294E">
        <w:rPr>
          <w:rFonts w:asciiTheme="minorHAnsi" w:hAnsiTheme="minorHAnsi"/>
        </w:rPr>
        <w:t xml:space="preserve"> have again </w:t>
      </w:r>
      <w:r w:rsidRPr="0028294E">
        <w:rPr>
          <w:rStyle w:val="StyleBoldUnderline"/>
          <w:rFonts w:asciiTheme="minorHAnsi" w:hAnsiTheme="minorHAnsi"/>
        </w:rPr>
        <w:t>demonstrated</w:t>
      </w:r>
      <w:r w:rsidRPr="0028294E">
        <w:rPr>
          <w:rFonts w:asciiTheme="minorHAnsi" w:hAnsiTheme="minorHAnsi"/>
        </w:rPr>
        <w:t xml:space="preserve">. </w:t>
      </w:r>
      <w:r w:rsidRPr="0028294E">
        <w:rPr>
          <w:rStyle w:val="StyleBoldUnderline"/>
          <w:rFonts w:asciiTheme="minorHAnsi" w:hAnsiTheme="minorHAnsi"/>
          <w:highlight w:val="green"/>
        </w:rPr>
        <w:t>Kerry's</w:t>
      </w:r>
      <w:r w:rsidRPr="0028294E">
        <w:rPr>
          <w:rStyle w:val="StyleBoldUnderline"/>
          <w:rFonts w:asciiTheme="minorHAnsi" w:hAnsiTheme="minorHAnsi"/>
        </w:rPr>
        <w:t xml:space="preserve"> indirect </w:t>
      </w:r>
      <w:r w:rsidRPr="0028294E">
        <w:rPr>
          <w:rStyle w:val="StyleBoldUnderline"/>
          <w:rFonts w:asciiTheme="minorHAnsi" w:hAnsiTheme="minorHAnsi"/>
          <w:highlight w:val="green"/>
        </w:rPr>
        <w:t xml:space="preserve">negotiations have been </w:t>
      </w:r>
      <w:r w:rsidRPr="0028294E">
        <w:rPr>
          <w:rStyle w:val="Emphasis"/>
          <w:rFonts w:asciiTheme="minorHAnsi" w:hAnsiTheme="minorHAnsi"/>
          <w:highlight w:val="green"/>
        </w:rPr>
        <w:t>substantive</w:t>
      </w:r>
      <w:r w:rsidRPr="0028294E">
        <w:rPr>
          <w:rStyle w:val="StyleBoldUnderline"/>
          <w:rFonts w:asciiTheme="minorHAnsi" w:hAnsiTheme="minorHAnsi"/>
          <w:highlight w:val="green"/>
        </w:rPr>
        <w:t xml:space="preserve"> and</w:t>
      </w:r>
      <w:r w:rsidRPr="0028294E">
        <w:rPr>
          <w:rStyle w:val="StyleBoldUnderline"/>
          <w:rFonts w:asciiTheme="minorHAnsi" w:hAnsiTheme="minorHAnsi"/>
        </w:rPr>
        <w:t xml:space="preserve"> </w:t>
      </w:r>
      <w:r w:rsidRPr="0028294E">
        <w:rPr>
          <w:rFonts w:asciiTheme="minorHAnsi" w:hAnsiTheme="minorHAnsi"/>
        </w:rPr>
        <w:t>have</w:t>
      </w:r>
      <w:r w:rsidRPr="0028294E">
        <w:rPr>
          <w:rStyle w:val="StyleBoldUnderline"/>
          <w:rFonts w:asciiTheme="minorHAnsi" w:hAnsiTheme="minorHAnsi"/>
        </w:rPr>
        <w:t xml:space="preserve"> </w:t>
      </w:r>
      <w:r w:rsidRPr="0028294E">
        <w:rPr>
          <w:rStyle w:val="Emphasis"/>
          <w:rFonts w:asciiTheme="minorHAnsi" w:hAnsiTheme="minorHAnsi"/>
          <w:highlight w:val="green"/>
        </w:rPr>
        <w:t>narrowed gaps</w:t>
      </w:r>
      <w:r w:rsidRPr="0028294E">
        <w:rPr>
          <w:rStyle w:val="StyleBoldUnderline"/>
          <w:rFonts w:asciiTheme="minorHAnsi" w:hAnsiTheme="minorHAnsi"/>
        </w:rPr>
        <w:t xml:space="preserve"> </w:t>
      </w:r>
      <w:r w:rsidRPr="0028294E">
        <w:rPr>
          <w:rFonts w:asciiTheme="minorHAnsi" w:hAnsiTheme="minorHAnsi"/>
        </w:rPr>
        <w:t>between the parties</w:t>
      </w:r>
      <w:r w:rsidRPr="0028294E">
        <w:rPr>
          <w:rStyle w:val="StyleBoldUnderline"/>
          <w:rFonts w:asciiTheme="minorHAnsi" w:hAnsiTheme="minorHAnsi"/>
        </w:rPr>
        <w:t xml:space="preserve"> </w:t>
      </w:r>
      <w:r w:rsidRPr="0028294E">
        <w:rPr>
          <w:rStyle w:val="StyleBoldUnderline"/>
          <w:rFonts w:asciiTheme="minorHAnsi" w:hAnsiTheme="minorHAnsi"/>
          <w:highlight w:val="green"/>
        </w:rPr>
        <w:t>f</w:t>
      </w:r>
      <w:r w:rsidRPr="008C7F6C">
        <w:rPr>
          <w:rStyle w:val="StyleBoldUnderline"/>
          <w:rFonts w:asciiTheme="minorHAnsi" w:hAnsiTheme="minorHAnsi"/>
        </w:rPr>
        <w:t>o</w:t>
      </w:r>
      <w:r w:rsidRPr="0028294E">
        <w:rPr>
          <w:rStyle w:val="StyleBoldUnderline"/>
          <w:rFonts w:asciiTheme="minorHAnsi" w:hAnsiTheme="minorHAnsi"/>
          <w:highlight w:val="green"/>
        </w:rPr>
        <w:t xml:space="preserve">rming a </w:t>
      </w:r>
      <w:r w:rsidRPr="0028294E">
        <w:rPr>
          <w:rStyle w:val="Emphasis"/>
          <w:rFonts w:asciiTheme="minorHAnsi" w:hAnsiTheme="minorHAnsi"/>
          <w:highlight w:val="green"/>
        </w:rPr>
        <w:t>better framework</w:t>
      </w:r>
      <w:r w:rsidRPr="0028294E">
        <w:rPr>
          <w:rStyle w:val="StyleBoldUnderline"/>
          <w:rFonts w:asciiTheme="minorHAnsi" w:hAnsiTheme="minorHAnsi"/>
        </w:rPr>
        <w:t xml:space="preserve"> </w:t>
      </w:r>
      <w:r w:rsidRPr="0028294E">
        <w:rPr>
          <w:rFonts w:asciiTheme="minorHAnsi" w:hAnsiTheme="minorHAnsi"/>
        </w:rPr>
        <w:t>for talks</w:t>
      </w:r>
      <w:r w:rsidRPr="0028294E">
        <w:rPr>
          <w:rStyle w:val="StyleBoldUnderline"/>
          <w:rFonts w:asciiTheme="minorHAnsi" w:hAnsiTheme="minorHAnsi"/>
        </w:rPr>
        <w:t xml:space="preserve"> </w:t>
      </w:r>
      <w:r w:rsidRPr="0028294E">
        <w:rPr>
          <w:rStyle w:val="Emphasis"/>
          <w:rFonts w:asciiTheme="minorHAnsi" w:hAnsiTheme="minorHAnsi"/>
          <w:highlight w:val="green"/>
        </w:rPr>
        <w:t>than</w:t>
      </w:r>
      <w:r w:rsidRPr="0028294E">
        <w:rPr>
          <w:rFonts w:asciiTheme="minorHAnsi" w:hAnsiTheme="minorHAnsi"/>
        </w:rPr>
        <w:t xml:space="preserve"> in some </w:t>
      </w:r>
      <w:r w:rsidRPr="0028294E">
        <w:rPr>
          <w:rStyle w:val="Emphasis"/>
          <w:rFonts w:asciiTheme="minorHAnsi" w:hAnsiTheme="minorHAnsi"/>
          <w:highlight w:val="green"/>
        </w:rPr>
        <w:t>past efforts</w:t>
      </w:r>
      <w:r w:rsidRPr="0028294E">
        <w:rPr>
          <w:rFonts w:asciiTheme="minorHAnsi" w:hAnsiTheme="minorHAnsi"/>
        </w:rPr>
        <w:t xml:space="preserve">. </w:t>
      </w:r>
      <w:r w:rsidRPr="0028294E">
        <w:rPr>
          <w:rStyle w:val="StyleBoldUnderline"/>
          <w:rFonts w:asciiTheme="minorHAnsi" w:hAnsiTheme="minorHAnsi"/>
        </w:rPr>
        <w:t xml:space="preserve">And neither side wants to be blamed for failure. </w:t>
      </w:r>
      <w:r w:rsidRPr="0028294E">
        <w:rPr>
          <w:rFonts w:asciiTheme="minorHAnsi" w:hAnsiTheme="minorHAnsi"/>
        </w:rPr>
        <w:t>It's easy to find excuses not to make peace but that attitude achieves nothing. Working for peace is harder, no doubt, but the rewards are so great that it would be criminal not to try.</w:t>
      </w:r>
    </w:p>
    <w:p w14:paraId="2AD1F58E" w14:textId="77777777" w:rsidR="008C7F6C" w:rsidRPr="0028294E" w:rsidRDefault="008C7F6C" w:rsidP="008C7F6C">
      <w:pPr>
        <w:rPr>
          <w:rFonts w:asciiTheme="minorHAnsi" w:hAnsiTheme="minorHAnsi"/>
        </w:rPr>
      </w:pPr>
    </w:p>
    <w:p w14:paraId="53C61D67" w14:textId="77777777" w:rsidR="008C7F6C" w:rsidRPr="0028294E" w:rsidRDefault="008C7F6C" w:rsidP="008C7F6C">
      <w:pPr>
        <w:rPr>
          <w:rFonts w:asciiTheme="minorHAnsi" w:hAnsiTheme="minorHAnsi"/>
        </w:rPr>
      </w:pPr>
    </w:p>
    <w:p w14:paraId="7262E9EE" w14:textId="77777777" w:rsidR="008C7F6C" w:rsidRPr="0028294E" w:rsidRDefault="008C7F6C" w:rsidP="008C7F6C">
      <w:pPr>
        <w:pStyle w:val="Heading4"/>
        <w:rPr>
          <w:rFonts w:asciiTheme="minorHAnsi" w:hAnsiTheme="minorHAnsi"/>
        </w:rPr>
      </w:pPr>
      <w:r>
        <w:rPr>
          <w:rFonts w:asciiTheme="minorHAnsi" w:hAnsiTheme="minorHAnsi"/>
        </w:rPr>
        <w:t>D</w:t>
      </w:r>
      <w:r w:rsidRPr="0028294E">
        <w:rPr>
          <w:rFonts w:asciiTheme="minorHAnsi" w:hAnsiTheme="minorHAnsi"/>
        </w:rPr>
        <w:t>. Mid-east wars cause extinction</w:t>
      </w:r>
    </w:p>
    <w:p w14:paraId="57B556C8" w14:textId="77777777" w:rsidR="008C7F6C" w:rsidRPr="0028294E" w:rsidRDefault="008C7F6C" w:rsidP="008C7F6C">
      <w:pPr>
        <w:rPr>
          <w:rFonts w:asciiTheme="minorHAnsi" w:hAnsiTheme="minorHAnsi"/>
        </w:rPr>
      </w:pPr>
      <w:r w:rsidRPr="0028294E">
        <w:rPr>
          <w:rStyle w:val="StyleStyleBold12pt"/>
          <w:rFonts w:asciiTheme="minorHAnsi" w:hAnsiTheme="minorHAnsi"/>
        </w:rPr>
        <w:t>Russell, 9</w:t>
      </w:r>
      <w:r w:rsidRPr="0028294E">
        <w:rPr>
          <w:rFonts w:asciiTheme="minorHAnsi" w:hAnsiTheme="minorHAnsi"/>
        </w:rPr>
        <w:t xml:space="preserve"> (James A. Russell, Senior Lecturer, National Security Affairs, Naval Postgraduate School, ‘9 (Spring) “Strategic Stability Reconsidered: Prospects for Escalation and Nuclear War in the Middle East” IFRI, Proliferation Papers//, #26, </w:t>
      </w:r>
      <w:r w:rsidRPr="0028294E">
        <w:rPr>
          <w:rFonts w:asciiTheme="minorHAnsi" w:hAnsiTheme="minorHAnsi"/>
          <w:color w:val="000000"/>
        </w:rPr>
        <w:t>__http://www.ifri.org/downloads/PP26_Russell_2009.pdf__</w:t>
      </w:r>
      <w:r w:rsidRPr="0028294E">
        <w:rPr>
          <w:rFonts w:asciiTheme="minorHAnsi" w:hAnsiTheme="minorHAnsi"/>
        </w:rPr>
        <w:t>)</w:t>
      </w:r>
    </w:p>
    <w:p w14:paraId="62CF124B" w14:textId="77777777" w:rsidR="008C7F6C" w:rsidRPr="0028294E" w:rsidRDefault="008C7F6C" w:rsidP="008C7F6C">
      <w:pPr>
        <w:rPr>
          <w:rFonts w:asciiTheme="minorHAnsi" w:hAnsiTheme="minorHAnsi"/>
        </w:rPr>
      </w:pPr>
    </w:p>
    <w:p w14:paraId="3CFDA6B5" w14:textId="77777777" w:rsidR="008C7F6C" w:rsidRPr="0028294E" w:rsidRDefault="008C7F6C" w:rsidP="008C7F6C">
      <w:pPr>
        <w:rPr>
          <w:rStyle w:val="StyleBoldUnderline"/>
          <w:rFonts w:asciiTheme="minorHAnsi" w:hAnsiTheme="minorHAnsi"/>
        </w:rPr>
      </w:pPr>
      <w:r w:rsidRPr="0028294E">
        <w:rPr>
          <w:rStyle w:val="StyleBoldUnderline"/>
          <w:rFonts w:asciiTheme="minorHAnsi" w:hAnsiTheme="minorHAnsi"/>
        </w:rPr>
        <w:t xml:space="preserve">Strategic </w:t>
      </w:r>
      <w:r w:rsidRPr="0028294E">
        <w:rPr>
          <w:rStyle w:val="StyleBoldUnderline"/>
          <w:rFonts w:asciiTheme="minorHAnsi" w:hAnsiTheme="minorHAnsi"/>
          <w:highlight w:val="green"/>
        </w:rPr>
        <w:t>stability</w:t>
      </w:r>
      <w:r w:rsidRPr="0028294E">
        <w:rPr>
          <w:rFonts w:asciiTheme="minorHAnsi" w:hAnsiTheme="minorHAnsi"/>
        </w:rPr>
        <w:t xml:space="preserve"> in the region </w:t>
      </w:r>
      <w:r w:rsidRPr="0028294E">
        <w:rPr>
          <w:rStyle w:val="StyleBoldUnderline"/>
          <w:rFonts w:asciiTheme="minorHAnsi" w:hAnsiTheme="minorHAnsi"/>
          <w:highlight w:val="green"/>
        </w:rPr>
        <w:t>is</w:t>
      </w:r>
      <w:r w:rsidRPr="0028294E">
        <w:rPr>
          <w:rFonts w:asciiTheme="minorHAnsi" w:hAnsiTheme="minorHAnsi"/>
        </w:rPr>
        <w:t xml:space="preserve"> thus </w:t>
      </w:r>
      <w:r w:rsidRPr="0028294E">
        <w:rPr>
          <w:rStyle w:val="StyleBoldUnderline"/>
          <w:rFonts w:asciiTheme="minorHAnsi" w:hAnsiTheme="minorHAnsi"/>
        </w:rPr>
        <w:t>undermined by</w:t>
      </w:r>
      <w:r w:rsidRPr="0028294E">
        <w:rPr>
          <w:rFonts w:asciiTheme="minorHAnsi" w:hAnsiTheme="minorHAnsi"/>
        </w:rPr>
        <w:t xml:space="preserve"> various factors: (1) asymmetric interests in the bargaining framework that can introduce unpredictable behavior from actors; (2) </w:t>
      </w:r>
      <w:r w:rsidRPr="0028294E">
        <w:rPr>
          <w:rStyle w:val="StyleBoldUnderline"/>
          <w:rFonts w:asciiTheme="minorHAnsi" w:hAnsiTheme="minorHAnsi"/>
        </w:rPr>
        <w:t xml:space="preserve">the presence of </w:t>
      </w:r>
      <w:r w:rsidRPr="0028294E">
        <w:rPr>
          <w:rStyle w:val="StyleBoldUnderline"/>
          <w:rFonts w:asciiTheme="minorHAnsi" w:hAnsiTheme="minorHAnsi"/>
          <w:highlight w:val="green"/>
        </w:rPr>
        <w:t>non-state actors that</w:t>
      </w:r>
      <w:r w:rsidRPr="0028294E">
        <w:rPr>
          <w:rStyle w:val="StyleBoldUnderline"/>
          <w:rFonts w:asciiTheme="minorHAnsi" w:hAnsiTheme="minorHAnsi"/>
        </w:rPr>
        <w:t xml:space="preserve"> </w:t>
      </w:r>
      <w:r w:rsidRPr="0028294E">
        <w:rPr>
          <w:rStyle w:val="StyleBoldUnderline"/>
          <w:rFonts w:asciiTheme="minorHAnsi" w:hAnsiTheme="minorHAnsi"/>
          <w:highlight w:val="green"/>
        </w:rPr>
        <w:t>introduce unpredictability into relationships</w:t>
      </w:r>
      <w:r w:rsidRPr="0028294E">
        <w:rPr>
          <w:rStyle w:val="StyleBoldUnderline"/>
          <w:rFonts w:asciiTheme="minorHAnsi" w:hAnsiTheme="minorHAnsi"/>
        </w:rPr>
        <w:t xml:space="preserve"> </w:t>
      </w:r>
      <w:r w:rsidRPr="003C7F79">
        <w:rPr>
          <w:rStyle w:val="StyleBoldUnderline"/>
          <w:rFonts w:asciiTheme="minorHAnsi" w:hAnsiTheme="minorHAnsi"/>
        </w:rPr>
        <w:t>between the antagonists;</w:t>
      </w:r>
      <w:r w:rsidRPr="003C7F79">
        <w:rPr>
          <w:rFonts w:asciiTheme="minorHAnsi" w:hAnsiTheme="minorHAnsi"/>
        </w:rPr>
        <w:t xml:space="preserve"> (3) </w:t>
      </w:r>
      <w:r w:rsidRPr="003C7F79">
        <w:rPr>
          <w:rStyle w:val="StyleBoldUnderline"/>
          <w:rFonts w:asciiTheme="minorHAnsi" w:hAnsiTheme="minorHAnsi"/>
        </w:rPr>
        <w:t>incompatible assumptions about the structure of the deterrent relationship that make</w:t>
      </w:r>
      <w:r w:rsidRPr="0028294E">
        <w:rPr>
          <w:rStyle w:val="StyleBoldUnderline"/>
          <w:rFonts w:asciiTheme="minorHAnsi" w:hAnsiTheme="minorHAnsi"/>
        </w:rPr>
        <w:t>s the bargaining framework strategically unstable</w:t>
      </w:r>
      <w:r w:rsidRPr="0028294E">
        <w:rPr>
          <w:rFonts w:asciiTheme="minorHAnsi" w:hAnsiTheme="minorHAnsi"/>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3C7F79">
        <w:rPr>
          <w:rStyle w:val="StyleBoldUnderline"/>
          <w:rFonts w:asciiTheme="minorHAnsi" w:hAnsiTheme="minorHAnsi"/>
          <w:highlight w:val="green"/>
        </w:rPr>
        <w:t>th</w:t>
      </w:r>
      <w:r w:rsidRPr="0028294E">
        <w:rPr>
          <w:rStyle w:val="StyleBoldUnderline"/>
          <w:rFonts w:asciiTheme="minorHAnsi" w:hAnsiTheme="minorHAnsi"/>
          <w:highlight w:val="green"/>
        </w:rPr>
        <w:t>e lack of a communications framework to build trust</w:t>
      </w:r>
      <w:r w:rsidRPr="0028294E">
        <w:rPr>
          <w:rStyle w:val="StyleBoldUnderline"/>
          <w:rFonts w:asciiTheme="minorHAnsi" w:hAnsiTheme="minorHAnsi"/>
        </w:rPr>
        <w:t xml:space="preserve"> and cooperation among framework participants</w:t>
      </w:r>
      <w:r w:rsidRPr="0028294E">
        <w:rPr>
          <w:rFonts w:asciiTheme="minorHAnsi" w:hAnsiTheme="minorHAnsi"/>
        </w:rPr>
        <w:t xml:space="preserve">. These systemic weaknesses in the coercive bargaining framework all suggest that </w:t>
      </w:r>
      <w:r w:rsidRPr="0028294E">
        <w:rPr>
          <w:rStyle w:val="StyleBoldUnderline"/>
          <w:rFonts w:asciiTheme="minorHAnsi" w:hAnsiTheme="minorHAnsi"/>
          <w:highlight w:val="green"/>
        </w:rPr>
        <w:t>escalation</w:t>
      </w:r>
      <w:r w:rsidRPr="0028294E">
        <w:rPr>
          <w:rStyle w:val="StyleBoldUnderline"/>
          <w:rFonts w:asciiTheme="minorHAnsi" w:hAnsiTheme="minorHAnsi"/>
        </w:rPr>
        <w:t xml:space="preserve"> by any the parties </w:t>
      </w:r>
      <w:r w:rsidRPr="0028294E">
        <w:rPr>
          <w:rStyle w:val="StyleBoldUnderline"/>
          <w:rFonts w:asciiTheme="minorHAnsi" w:hAnsiTheme="minorHAnsi"/>
          <w:highlight w:val="green"/>
        </w:rPr>
        <w:t>could happen</w:t>
      </w:r>
      <w:r w:rsidRPr="0028294E">
        <w:rPr>
          <w:rStyle w:val="StyleBoldUnderline"/>
          <w:rFonts w:asciiTheme="minorHAnsi" w:hAnsiTheme="minorHAnsi"/>
        </w:rPr>
        <w:t xml:space="preserve"> </w:t>
      </w:r>
      <w:r w:rsidRPr="0028294E">
        <w:rPr>
          <w:rFonts w:asciiTheme="minorHAnsi" w:hAnsiTheme="minorHAnsi"/>
        </w:rPr>
        <w:t xml:space="preserve">either on purpose or </w:t>
      </w:r>
      <w:r w:rsidRPr="0028294E">
        <w:rPr>
          <w:rStyle w:val="StyleBoldUnderline"/>
          <w:rFonts w:asciiTheme="minorHAnsi" w:hAnsiTheme="minorHAnsi"/>
          <w:highlight w:val="green"/>
        </w:rPr>
        <w:t>as a result of miscalc</w:t>
      </w:r>
      <w:r w:rsidRPr="0028294E">
        <w:rPr>
          <w:rStyle w:val="StyleBoldUnderline"/>
          <w:rFonts w:asciiTheme="minorHAnsi" w:hAnsiTheme="minorHAnsi"/>
        </w:rPr>
        <w:t>ulation or the pressures of wartime circumstance</w:t>
      </w:r>
      <w:r w:rsidRPr="0028294E">
        <w:rPr>
          <w:rFonts w:asciiTheme="minorHAnsi" w:hAnsiTheme="minorHAnsi"/>
        </w:rPr>
        <w:t xml:space="preserve">. Given these factors, it is disturbingly easy to imagine scenarios under which </w:t>
      </w:r>
      <w:r w:rsidRPr="0028294E">
        <w:rPr>
          <w:rStyle w:val="StyleBoldUnderline"/>
          <w:rFonts w:asciiTheme="minorHAnsi" w:hAnsiTheme="minorHAnsi"/>
          <w:highlight w:val="green"/>
        </w:rPr>
        <w:t>a conflict could quickly escalate in which</w:t>
      </w:r>
      <w:r w:rsidRPr="0028294E">
        <w:rPr>
          <w:rStyle w:val="StyleBoldUnderline"/>
          <w:rFonts w:asciiTheme="minorHAnsi" w:hAnsiTheme="minorHAnsi"/>
        </w:rPr>
        <w:t xml:space="preserve"> the regional </w:t>
      </w:r>
      <w:r w:rsidRPr="0028294E">
        <w:rPr>
          <w:rStyle w:val="StyleBoldUnderline"/>
          <w:rFonts w:asciiTheme="minorHAnsi" w:hAnsiTheme="minorHAnsi"/>
          <w:highlight w:val="green"/>
        </w:rPr>
        <w:t>antagonists would consider</w:t>
      </w:r>
      <w:r w:rsidRPr="0028294E">
        <w:rPr>
          <w:rStyle w:val="StyleBoldUnderline"/>
          <w:rFonts w:asciiTheme="minorHAnsi" w:hAnsiTheme="minorHAnsi"/>
        </w:rPr>
        <w:t xml:space="preserve"> the </w:t>
      </w:r>
      <w:r w:rsidRPr="0028294E">
        <w:rPr>
          <w:rStyle w:val="StyleBoldUnderline"/>
          <w:rFonts w:asciiTheme="minorHAnsi" w:hAnsiTheme="minorHAnsi"/>
          <w:highlight w:val="green"/>
        </w:rPr>
        <w:t>use of</w:t>
      </w:r>
      <w:r w:rsidRPr="0028294E">
        <w:rPr>
          <w:rStyle w:val="StyleBoldUnderline"/>
          <w:rFonts w:asciiTheme="minorHAnsi" w:hAnsiTheme="minorHAnsi"/>
        </w:rPr>
        <w:t xml:space="preserve"> </w:t>
      </w:r>
      <w:r w:rsidRPr="0028294E">
        <w:rPr>
          <w:rFonts w:asciiTheme="minorHAnsi" w:hAnsiTheme="minorHAnsi"/>
        </w:rPr>
        <w:t xml:space="preserve">chemical, biological, or </w:t>
      </w:r>
      <w:r w:rsidRPr="0028294E">
        <w:rPr>
          <w:rStyle w:val="StyleBoldUnderline"/>
          <w:rFonts w:asciiTheme="minorHAnsi" w:hAnsiTheme="minorHAnsi"/>
          <w:highlight w:val="green"/>
        </w:rPr>
        <w:t>nuclear weapons</w:t>
      </w:r>
      <w:r w:rsidRPr="0028294E">
        <w:rPr>
          <w:rFonts w:asciiTheme="minorHAnsi" w:hAnsiTheme="minorHAnsi"/>
        </w:rPr>
        <w:t xml:space="preserve">. It </w:t>
      </w:r>
      <w:r w:rsidRPr="008C7F6C">
        <w:rPr>
          <w:rStyle w:val="StyleBoldUnderline"/>
        </w:rPr>
        <w:t>would be a mistake to believe the nuclear taboo can somehow magically keep nuclear weapons from being used in the context of an unstable strategic framework</w:t>
      </w:r>
      <w:r w:rsidRPr="008C7F6C">
        <w:rPr>
          <w:rFonts w:asciiTheme="minorHAnsi" w:hAnsiTheme="minorHAnsi"/>
        </w:rPr>
        <w:t xml:space="preserve">. </w:t>
      </w:r>
      <w:r w:rsidRPr="008C7F6C">
        <w:rPr>
          <w:rStyle w:val="StyleBoldUnderline"/>
        </w:rPr>
        <w:t>Systemic asymmetries between actors in fact suggest a certain increase in the probability of war</w:t>
      </w:r>
      <w:r w:rsidRPr="008C7F6C">
        <w:rPr>
          <w:rFonts w:asciiTheme="minorHAnsi" w:hAnsiTheme="minorHAnsi"/>
        </w:rPr>
        <w:t xml:space="preserve"> – </w:t>
      </w:r>
      <w:r w:rsidRPr="008C7F6C">
        <w:rPr>
          <w:rStyle w:val="StyleBoldUnderline"/>
        </w:rPr>
        <w:t>a war in which escalation could happen quickly and from a variety of participants</w:t>
      </w:r>
      <w:r w:rsidRPr="008C7F6C">
        <w:rPr>
          <w:rFonts w:asciiTheme="minorHAnsi" w:hAnsiTheme="minorHAnsi"/>
        </w:rPr>
        <w:t xml:space="preserve">. Once </w:t>
      </w:r>
      <w:r w:rsidRPr="008C7F6C">
        <w:rPr>
          <w:rStyle w:val="StyleBoldUnderline"/>
        </w:rPr>
        <w:t xml:space="preserve">such a war starts, events would likely develop a momentum all </w:t>
      </w:r>
      <w:proofErr w:type="gramStart"/>
      <w:r w:rsidRPr="008C7F6C">
        <w:rPr>
          <w:rStyle w:val="StyleBoldUnderline"/>
        </w:rPr>
        <w:t>their</w:t>
      </w:r>
      <w:proofErr w:type="gramEnd"/>
      <w:r w:rsidRPr="008C7F6C">
        <w:rPr>
          <w:rStyle w:val="StyleBoldUnderline"/>
        </w:rPr>
        <w:t xml:space="preserve"> own </w:t>
      </w:r>
      <w:r w:rsidRPr="008C7F6C">
        <w:rPr>
          <w:rFonts w:asciiTheme="minorHAnsi" w:hAnsiTheme="minorHAnsi"/>
        </w:rPr>
        <w:t xml:space="preserve">and </w:t>
      </w:r>
      <w:r w:rsidRPr="008C7F6C">
        <w:rPr>
          <w:rStyle w:val="StyleBoldUnderline"/>
        </w:rPr>
        <w:t>decision-making would consequently be shaped in unpredictable ways</w:t>
      </w:r>
      <w:r w:rsidRPr="008C7F6C">
        <w:rPr>
          <w:rFonts w:asciiTheme="minorHAnsi" w:hAnsiTheme="minorHAnsi"/>
        </w:rPr>
        <w:t xml:space="preserve">. The international community must take this possibility seriously, and </w:t>
      </w:r>
      <w:r w:rsidRPr="008C7F6C">
        <w:rPr>
          <w:rStyle w:val="StyleBoldUnderline"/>
        </w:rPr>
        <w:t>muster every tool at its disposal to prevent such an outcome,</w:t>
      </w:r>
      <w:r w:rsidRPr="008C7F6C">
        <w:rPr>
          <w:rFonts w:asciiTheme="minorHAnsi" w:hAnsiTheme="minorHAnsi"/>
        </w:rPr>
        <w:t xml:space="preserve"> which would be </w:t>
      </w:r>
      <w:r w:rsidRPr="008C7F6C">
        <w:rPr>
          <w:rStyle w:val="StyleBoldUnderline"/>
          <w:rFonts w:asciiTheme="minorHAnsi" w:hAnsiTheme="minorHAnsi"/>
        </w:rPr>
        <w:t>an unprecedented disaster for</w:t>
      </w:r>
      <w:r w:rsidRPr="008C7F6C">
        <w:rPr>
          <w:rFonts w:asciiTheme="minorHAnsi" w:hAnsiTheme="minorHAnsi"/>
        </w:rPr>
        <w:t xml:space="preserve"> the peoples of the region, with substantial risk for </w:t>
      </w:r>
      <w:r w:rsidRPr="008C7F6C">
        <w:rPr>
          <w:rStyle w:val="StyleBoldUnderline"/>
          <w:rFonts w:asciiTheme="minorHAnsi" w:hAnsiTheme="minorHAnsi"/>
        </w:rPr>
        <w:t>the entire world.</w:t>
      </w:r>
    </w:p>
    <w:p w14:paraId="248BA068" w14:textId="1B957C4B" w:rsidR="0020468D" w:rsidRDefault="0020468D" w:rsidP="0020468D">
      <w:pPr>
        <w:pStyle w:val="Heading1"/>
      </w:pPr>
      <w:r>
        <w:t>Block</w:t>
      </w:r>
    </w:p>
    <w:p w14:paraId="252C0CFB" w14:textId="77777777" w:rsidR="0020468D" w:rsidRPr="001321D5" w:rsidRDefault="0020468D" w:rsidP="0020468D">
      <w:pPr>
        <w:pStyle w:val="Heading4"/>
        <w:rPr>
          <w:rFonts w:ascii="Calibri" w:hAnsi="Calibri"/>
        </w:rPr>
      </w:pPr>
      <w:r w:rsidRPr="001321D5">
        <w:rPr>
          <w:rFonts w:ascii="Calibri" w:hAnsi="Calibri"/>
        </w:rPr>
        <w:t xml:space="preserve">No terrorism impact </w:t>
      </w:r>
    </w:p>
    <w:p w14:paraId="25FAC623" w14:textId="77777777" w:rsidR="0020468D" w:rsidRPr="001321D5" w:rsidRDefault="0020468D" w:rsidP="0020468D">
      <w:proofErr w:type="spellStart"/>
      <w:r w:rsidRPr="001321D5">
        <w:rPr>
          <w:rStyle w:val="StyleStyleBold12pt"/>
        </w:rPr>
        <w:t>Zenko</w:t>
      </w:r>
      <w:proofErr w:type="spellEnd"/>
      <w:r w:rsidRPr="001321D5">
        <w:rPr>
          <w:rStyle w:val="StyleStyleBold12pt"/>
        </w:rPr>
        <w:t xml:space="preserve"> &amp; Cohen 12</w:t>
      </w:r>
      <w:r w:rsidRPr="001321D5">
        <w:t xml:space="preserve"> – Micah </w:t>
      </w:r>
      <w:proofErr w:type="spellStart"/>
      <w:r w:rsidRPr="001321D5">
        <w:t>Zenko</w:t>
      </w:r>
      <w:proofErr w:type="spellEnd"/>
      <w:r w:rsidRPr="001321D5">
        <w:t>, Fellow in the Center for Preventive Action at the Council on Foreign Relations; and Michael A. Cohen, Fellow at the Century Foundation, March/April 2012, “Clear and Present Safety,” Foreign Affairs, Vol. 91, No. 2, p. 79-93</w:t>
      </w:r>
    </w:p>
    <w:p w14:paraId="208FF519" w14:textId="77777777" w:rsidR="0020468D" w:rsidRPr="001321D5" w:rsidRDefault="0020468D" w:rsidP="0020468D">
      <w:pPr>
        <w:rPr>
          <w:sz w:val="16"/>
        </w:rPr>
      </w:pPr>
      <w:r w:rsidRPr="001321D5">
        <w:rPr>
          <w:rStyle w:val="StyleBoldUnderline"/>
        </w:rPr>
        <w:t xml:space="preserve">Take terrorism. </w:t>
      </w:r>
      <w:r w:rsidRPr="001321D5">
        <w:rPr>
          <w:rStyle w:val="StyleBoldUnderline"/>
          <w:highlight w:val="yellow"/>
        </w:rPr>
        <w:t>Since 9/11</w:t>
      </w:r>
      <w:r w:rsidRPr="001321D5">
        <w:rPr>
          <w:sz w:val="16"/>
          <w:highlight w:val="yellow"/>
        </w:rPr>
        <w:t xml:space="preserve">, </w:t>
      </w:r>
      <w:r w:rsidRPr="001321D5">
        <w:rPr>
          <w:rStyle w:val="StyleBoldUnderline"/>
          <w:highlight w:val="yellow"/>
          <w:bdr w:val="single" w:sz="4" w:space="0" w:color="auto"/>
        </w:rPr>
        <w:t>no security threat has been hyped more</w:t>
      </w:r>
      <w:r w:rsidRPr="001321D5">
        <w:rPr>
          <w:sz w:val="16"/>
        </w:rPr>
        <w:t xml:space="preserve">. Considering the horrors of that day, that is not surprising. But </w:t>
      </w:r>
      <w:r w:rsidRPr="001321D5">
        <w:rPr>
          <w:rStyle w:val="StyleBoldUnderline"/>
        </w:rPr>
        <w:t>the result has been a level of fear</w:t>
      </w:r>
      <w:r w:rsidRPr="001321D5">
        <w:rPr>
          <w:sz w:val="16"/>
        </w:rPr>
        <w:t xml:space="preserve"> that is </w:t>
      </w:r>
      <w:r w:rsidRPr="001321D5">
        <w:rPr>
          <w:rStyle w:val="StyleBoldUnderline"/>
        </w:rPr>
        <w:t>completely out of proportion to both the capabilities of terrorist organizations and the U</w:t>
      </w:r>
      <w:r w:rsidRPr="001321D5">
        <w:rPr>
          <w:sz w:val="16"/>
        </w:rPr>
        <w:t xml:space="preserve">nited </w:t>
      </w:r>
      <w:r w:rsidRPr="001321D5">
        <w:rPr>
          <w:rStyle w:val="StyleBoldUnderline"/>
        </w:rPr>
        <w:t>S</w:t>
      </w:r>
      <w:r w:rsidRPr="001321D5">
        <w:rPr>
          <w:sz w:val="16"/>
        </w:rPr>
        <w:t>tate</w:t>
      </w:r>
      <w:r w:rsidRPr="001321D5">
        <w:rPr>
          <w:rStyle w:val="StyleBoldUnderline"/>
        </w:rPr>
        <w:t>s' vulnerability</w:t>
      </w:r>
      <w:r w:rsidRPr="001321D5">
        <w:rPr>
          <w:sz w:val="16"/>
        </w:rPr>
        <w:t xml:space="preserve">. On 9/11, </w:t>
      </w:r>
      <w:r w:rsidRPr="001321D5">
        <w:rPr>
          <w:rStyle w:val="StyleBoldUnderline"/>
        </w:rPr>
        <w:t>al Qaeda got tragically lucky.</w:t>
      </w:r>
      <w:r w:rsidRPr="001321D5">
        <w:rPr>
          <w:sz w:val="16"/>
        </w:rPr>
        <w:t xml:space="preserve"> Since then, </w:t>
      </w:r>
      <w:r w:rsidRPr="001321D5">
        <w:rPr>
          <w:rStyle w:val="StyleBoldUnderline"/>
          <w:highlight w:val="yellow"/>
        </w:rPr>
        <w:t>the U</w:t>
      </w:r>
      <w:r w:rsidRPr="001321D5">
        <w:rPr>
          <w:sz w:val="16"/>
        </w:rPr>
        <w:t xml:space="preserve">nited </w:t>
      </w:r>
      <w:r w:rsidRPr="001321D5">
        <w:rPr>
          <w:rStyle w:val="StyleBoldUnderline"/>
          <w:highlight w:val="yellow"/>
        </w:rPr>
        <w:t>S</w:t>
      </w:r>
      <w:r w:rsidRPr="001321D5">
        <w:rPr>
          <w:sz w:val="16"/>
        </w:rPr>
        <w:t xml:space="preserve">tates </w:t>
      </w:r>
      <w:r w:rsidRPr="001321D5">
        <w:rPr>
          <w:rStyle w:val="StyleBoldUnderline"/>
          <w:highlight w:val="yellow"/>
        </w:rPr>
        <w:t>has been preparing for the one percent chance (and</w:t>
      </w:r>
      <w:r w:rsidRPr="001321D5">
        <w:rPr>
          <w:sz w:val="16"/>
          <w:highlight w:val="yellow"/>
        </w:rPr>
        <w:t xml:space="preserve"> </w:t>
      </w:r>
      <w:r w:rsidRPr="001321D5">
        <w:rPr>
          <w:rStyle w:val="StyleBoldUnderline"/>
          <w:highlight w:val="yellow"/>
          <w:bdr w:val="single" w:sz="4" w:space="0" w:color="auto"/>
        </w:rPr>
        <w:t>likely even less</w:t>
      </w:r>
      <w:r w:rsidRPr="001321D5">
        <w:rPr>
          <w:sz w:val="16"/>
        </w:rPr>
        <w:t xml:space="preserve">) </w:t>
      </w:r>
      <w:r w:rsidRPr="001321D5">
        <w:rPr>
          <w:rStyle w:val="StyleBoldUnderline"/>
          <w:highlight w:val="yellow"/>
        </w:rPr>
        <w:t>that it might get lucky again</w:t>
      </w:r>
      <w:r w:rsidRPr="001321D5">
        <w:rPr>
          <w:rStyle w:val="StyleBoldUnderline"/>
        </w:rPr>
        <w:t>.</w:t>
      </w:r>
      <w:r w:rsidRPr="001321D5">
        <w:rPr>
          <w:sz w:val="16"/>
        </w:rPr>
        <w:t xml:space="preserve"> But </w:t>
      </w:r>
      <w:r w:rsidRPr="001321D5">
        <w:rPr>
          <w:rStyle w:val="StyleBoldUnderline"/>
          <w:highlight w:val="yellow"/>
        </w:rPr>
        <w:t>al Qaeda lost its safe haven</w:t>
      </w:r>
      <w:r w:rsidRPr="001321D5">
        <w:rPr>
          <w:sz w:val="16"/>
        </w:rPr>
        <w:t xml:space="preserve"> after the U.S.-led invasion of Afghanistan in 2001, </w:t>
      </w:r>
      <w:r w:rsidRPr="001321D5">
        <w:rPr>
          <w:rStyle w:val="StyleBoldUnderline"/>
          <w:highlight w:val="yellow"/>
        </w:rPr>
        <w:t>and</w:t>
      </w:r>
      <w:r w:rsidRPr="001321D5">
        <w:rPr>
          <w:rStyle w:val="StyleBoldUnderline"/>
        </w:rPr>
        <w:t xml:space="preserve"> further military, diplomatic, intelligence, and law enforcement </w:t>
      </w:r>
      <w:r w:rsidRPr="001321D5">
        <w:rPr>
          <w:rStyle w:val="StyleBoldUnderline"/>
          <w:highlight w:val="yellow"/>
        </w:rPr>
        <w:t>efforts have</w:t>
      </w:r>
      <w:r w:rsidRPr="001321D5">
        <w:rPr>
          <w:sz w:val="16"/>
          <w:highlight w:val="yellow"/>
        </w:rPr>
        <w:t xml:space="preserve"> </w:t>
      </w:r>
      <w:r w:rsidRPr="001321D5">
        <w:rPr>
          <w:rStyle w:val="StyleBoldUnderline"/>
          <w:highlight w:val="yellow"/>
          <w:bdr w:val="single" w:sz="4" w:space="0" w:color="auto"/>
        </w:rPr>
        <w:t>decimated the organization</w:t>
      </w:r>
      <w:r w:rsidRPr="001321D5">
        <w:rPr>
          <w:sz w:val="16"/>
        </w:rPr>
        <w:t xml:space="preserve">, </w:t>
      </w:r>
      <w:r w:rsidRPr="001321D5">
        <w:rPr>
          <w:rStyle w:val="StyleBoldUnderline"/>
        </w:rPr>
        <w:t>which</w:t>
      </w:r>
      <w:r w:rsidRPr="001321D5">
        <w:rPr>
          <w:sz w:val="16"/>
        </w:rPr>
        <w:t xml:space="preserve"> </w:t>
      </w:r>
      <w:r w:rsidRPr="001321D5">
        <w:rPr>
          <w:rStyle w:val="StyleBoldUnderline"/>
        </w:rPr>
        <w:t>has</w:t>
      </w:r>
      <w:r w:rsidRPr="001321D5">
        <w:rPr>
          <w:sz w:val="16"/>
        </w:rPr>
        <w:t xml:space="preserve"> essentially </w:t>
      </w:r>
      <w:r w:rsidRPr="001321D5">
        <w:rPr>
          <w:rStyle w:val="StyleBoldUnderline"/>
        </w:rPr>
        <w:t>lost</w:t>
      </w:r>
      <w:r w:rsidRPr="001321D5">
        <w:rPr>
          <w:sz w:val="16"/>
        </w:rPr>
        <w:t xml:space="preserve"> </w:t>
      </w:r>
      <w:r w:rsidRPr="001321D5">
        <w:rPr>
          <w:rStyle w:val="StyleBoldUnderline"/>
        </w:rPr>
        <w:t>whatever ability it once had to seriously threaten the U</w:t>
      </w:r>
      <w:r w:rsidRPr="001321D5">
        <w:rPr>
          <w:sz w:val="16"/>
        </w:rPr>
        <w:t xml:space="preserve">nited </w:t>
      </w:r>
      <w:r w:rsidRPr="001321D5">
        <w:rPr>
          <w:rStyle w:val="StyleBoldUnderline"/>
        </w:rPr>
        <w:t>S</w:t>
      </w:r>
      <w:r w:rsidRPr="001321D5">
        <w:rPr>
          <w:sz w:val="16"/>
        </w:rPr>
        <w:t>tates</w:t>
      </w:r>
      <w:proofErr w:type="gramStart"/>
      <w:r w:rsidRPr="001321D5">
        <w:rPr>
          <w:sz w:val="16"/>
        </w:rPr>
        <w:t>.</w:t>
      </w:r>
      <w:r w:rsidRPr="001321D5">
        <w:rPr>
          <w:sz w:val="12"/>
        </w:rPr>
        <w:t>¶</w:t>
      </w:r>
      <w:proofErr w:type="gramEnd"/>
      <w:r w:rsidRPr="001321D5">
        <w:rPr>
          <w:sz w:val="16"/>
        </w:rPr>
        <w:t xml:space="preserve"> According to U.S. officials, al Qaeda's leadership has been reduced to two top lieutenants: </w:t>
      </w:r>
      <w:proofErr w:type="spellStart"/>
      <w:r w:rsidRPr="001321D5">
        <w:rPr>
          <w:sz w:val="16"/>
        </w:rPr>
        <w:t>Ayman</w:t>
      </w:r>
      <w:proofErr w:type="spellEnd"/>
      <w:r w:rsidRPr="001321D5">
        <w:rPr>
          <w:sz w:val="16"/>
        </w:rPr>
        <w:t xml:space="preserve"> al-Zawahiri and his second-in-command, Abu </w:t>
      </w:r>
      <w:proofErr w:type="spellStart"/>
      <w:r w:rsidRPr="001321D5">
        <w:rPr>
          <w:sz w:val="16"/>
        </w:rPr>
        <w:t>Yahya</w:t>
      </w:r>
      <w:proofErr w:type="spellEnd"/>
      <w:r w:rsidRPr="001321D5">
        <w:rPr>
          <w:sz w:val="16"/>
        </w:rPr>
        <w:t xml:space="preserve"> al-</w:t>
      </w:r>
      <w:proofErr w:type="spellStart"/>
      <w:r w:rsidRPr="001321D5">
        <w:rPr>
          <w:sz w:val="16"/>
        </w:rPr>
        <w:t>Libi</w:t>
      </w:r>
      <w:proofErr w:type="spellEnd"/>
      <w:r w:rsidRPr="001321D5">
        <w:rPr>
          <w:sz w:val="16"/>
        </w:rPr>
        <w:t xml:space="preserve">. Panetta has even said that </w:t>
      </w:r>
      <w:r w:rsidRPr="001321D5">
        <w:rPr>
          <w:rStyle w:val="StyleBoldUnderline"/>
        </w:rPr>
        <w:t>the defeat of al Qaeda is "within reach."</w:t>
      </w:r>
      <w:r w:rsidRPr="001321D5">
        <w:rPr>
          <w:sz w:val="16"/>
        </w:rPr>
        <w:t xml:space="preserve"> The near collapse of the original al Qaeda organization is one reason why, </w:t>
      </w:r>
      <w:r w:rsidRPr="001321D5">
        <w:rPr>
          <w:rStyle w:val="StyleBoldUnderline"/>
          <w:highlight w:val="yellow"/>
        </w:rPr>
        <w:t>in the decade since 9/11, the U.S. homeland has not suffered any large-scale terrorist assaults.</w:t>
      </w:r>
      <w:r w:rsidRPr="001321D5">
        <w:rPr>
          <w:sz w:val="16"/>
          <w:highlight w:val="yellow"/>
        </w:rPr>
        <w:t xml:space="preserve"> </w:t>
      </w:r>
      <w:r w:rsidRPr="001321D5">
        <w:rPr>
          <w:rStyle w:val="StyleBoldUnderline"/>
          <w:highlight w:val="yellow"/>
        </w:rPr>
        <w:t>All</w:t>
      </w:r>
      <w:r w:rsidRPr="001321D5">
        <w:rPr>
          <w:sz w:val="16"/>
        </w:rPr>
        <w:t xml:space="preserve"> subsequent </w:t>
      </w:r>
      <w:r w:rsidRPr="001321D5">
        <w:rPr>
          <w:rStyle w:val="StyleBoldUnderline"/>
          <w:highlight w:val="yellow"/>
        </w:rPr>
        <w:t>attempts have failed or been thwarted</w:t>
      </w:r>
      <w:r w:rsidRPr="001321D5">
        <w:rPr>
          <w:sz w:val="16"/>
        </w:rPr>
        <w:t xml:space="preserve">, owing in part to the incompetence of their perpetrators. Although there are undoubtedly still some </w:t>
      </w:r>
      <w:r w:rsidRPr="001321D5">
        <w:rPr>
          <w:rStyle w:val="StyleBoldUnderline"/>
          <w:highlight w:val="yellow"/>
        </w:rPr>
        <w:t>terrorists</w:t>
      </w:r>
      <w:r w:rsidRPr="001321D5">
        <w:rPr>
          <w:sz w:val="16"/>
        </w:rPr>
        <w:t xml:space="preserve"> who wish to kill Americans, their dreams </w:t>
      </w:r>
      <w:r w:rsidRPr="001321D5">
        <w:rPr>
          <w:rStyle w:val="StyleBoldUnderline"/>
          <w:highlight w:val="yellow"/>
        </w:rPr>
        <w:t>will likely continue to be frustrated by their own limitations and by the intelligence and law enforcement agencies</w:t>
      </w:r>
      <w:r w:rsidRPr="001321D5">
        <w:rPr>
          <w:rStyle w:val="StyleBoldUnderline"/>
        </w:rPr>
        <w:t xml:space="preserve"> of the U</w:t>
      </w:r>
      <w:r w:rsidRPr="001321D5">
        <w:rPr>
          <w:sz w:val="16"/>
        </w:rPr>
        <w:t xml:space="preserve">nited </w:t>
      </w:r>
      <w:r w:rsidRPr="001321D5">
        <w:rPr>
          <w:rStyle w:val="StyleBoldUnderline"/>
        </w:rPr>
        <w:t>S</w:t>
      </w:r>
      <w:r w:rsidRPr="001321D5">
        <w:rPr>
          <w:sz w:val="16"/>
        </w:rPr>
        <w:t xml:space="preserve">tates </w:t>
      </w:r>
      <w:r w:rsidRPr="001321D5">
        <w:rPr>
          <w:rStyle w:val="StyleBoldUnderline"/>
        </w:rPr>
        <w:t>and its allies</w:t>
      </w:r>
      <w:r w:rsidRPr="001321D5">
        <w:rPr>
          <w:sz w:val="16"/>
        </w:rPr>
        <w:t>.</w:t>
      </w:r>
    </w:p>
    <w:p w14:paraId="4DBA8564" w14:textId="77777777" w:rsidR="0020468D" w:rsidRPr="001321D5" w:rsidRDefault="0020468D" w:rsidP="0020468D"/>
    <w:p w14:paraId="01722CF4" w14:textId="77777777" w:rsidR="0020468D" w:rsidRPr="001321D5" w:rsidRDefault="0020468D" w:rsidP="0020468D">
      <w:pPr>
        <w:pStyle w:val="Heading4"/>
        <w:rPr>
          <w:rFonts w:ascii="Calibri" w:hAnsi="Calibri" w:cs="Arial"/>
        </w:rPr>
      </w:pPr>
      <w:r w:rsidRPr="001321D5">
        <w:rPr>
          <w:rFonts w:ascii="Calibri" w:hAnsi="Calibri" w:cs="Arial"/>
        </w:rPr>
        <w:t>Existing CO2 will cause warming for 1,000 years</w:t>
      </w:r>
    </w:p>
    <w:p w14:paraId="14334D88" w14:textId="77777777" w:rsidR="0020468D" w:rsidRPr="001321D5" w:rsidRDefault="0020468D" w:rsidP="0020468D">
      <w:proofErr w:type="spellStart"/>
      <w:r w:rsidRPr="001321D5">
        <w:rPr>
          <w:rFonts w:cs="Arial"/>
          <w:b/>
          <w:sz w:val="24"/>
          <w:u w:val="single"/>
        </w:rPr>
        <w:t>Maugh</w:t>
      </w:r>
      <w:proofErr w:type="spellEnd"/>
      <w:r w:rsidRPr="001321D5">
        <w:rPr>
          <w:rFonts w:cs="Arial"/>
          <w:b/>
          <w:sz w:val="24"/>
          <w:u w:val="single"/>
        </w:rPr>
        <w:t xml:space="preserve"> 9</w:t>
      </w:r>
      <w:r w:rsidRPr="001321D5">
        <w:t xml:space="preserve"> (Thomas H, Los Angeles Times, Study says some global warming now irreversible, January 27, </w:t>
      </w:r>
      <w:hyperlink r:id="rId23" w:history="1">
        <w:r w:rsidRPr="001321D5">
          <w:t>http://articles.sfgate.com/2009-01-27/news/17198723_1_carbon-dioxide-warming-s-effect-dioxide-emissions/2</w:t>
        </w:r>
      </w:hyperlink>
      <w:r w:rsidRPr="001321D5">
        <w:t>)</w:t>
      </w:r>
    </w:p>
    <w:p w14:paraId="3F1F7850" w14:textId="1006205D" w:rsidR="0020468D" w:rsidRDefault="0020468D" w:rsidP="0020468D">
      <w:r w:rsidRPr="001321D5">
        <w:rPr>
          <w:rStyle w:val="StyleBoldUnderline"/>
          <w:highlight w:val="yellow"/>
        </w:rPr>
        <w:t>Even if by some miracle</w:t>
      </w:r>
      <w:r w:rsidRPr="001321D5">
        <w:rPr>
          <w:rStyle w:val="StyleBoldUnderline"/>
        </w:rPr>
        <w:t xml:space="preserve"> of environmental activism global </w:t>
      </w:r>
      <w:r w:rsidRPr="001321D5">
        <w:rPr>
          <w:rStyle w:val="StyleBoldUnderline"/>
          <w:highlight w:val="yellow"/>
        </w:rPr>
        <w:t>carbon dioxide levels reverted to pre-industrial levels, it still would take 1,000 years</w:t>
      </w:r>
      <w:r w:rsidRPr="001321D5">
        <w:t xml:space="preserve"> or longer </w:t>
      </w:r>
      <w:r w:rsidRPr="001321D5">
        <w:rPr>
          <w:rStyle w:val="StyleBoldUnderline"/>
          <w:highlight w:val="yellow"/>
        </w:rPr>
        <w:t>for</w:t>
      </w:r>
      <w:r w:rsidRPr="001321D5">
        <w:rPr>
          <w:rStyle w:val="StyleBoldUnderline"/>
        </w:rPr>
        <w:t xml:space="preserve"> the climate </w:t>
      </w:r>
      <w:r w:rsidRPr="001321D5">
        <w:rPr>
          <w:rStyle w:val="StyleBoldUnderline"/>
          <w:highlight w:val="yellow"/>
        </w:rPr>
        <w:t>changes</w:t>
      </w:r>
      <w:r w:rsidRPr="001321D5">
        <w:rPr>
          <w:rStyle w:val="StyleBoldUnderline"/>
        </w:rPr>
        <w:t xml:space="preserve"> already triggered </w:t>
      </w:r>
      <w:r w:rsidRPr="001321D5">
        <w:rPr>
          <w:rStyle w:val="StyleBoldUnderline"/>
          <w:highlight w:val="yellow"/>
        </w:rPr>
        <w:t>to be reversed</w:t>
      </w:r>
      <w:r w:rsidRPr="001321D5">
        <w:t xml:space="preserve">, scientists said Monday. </w:t>
      </w:r>
      <w:r w:rsidRPr="001321D5">
        <w:rPr>
          <w:rStyle w:val="StyleBoldUnderline"/>
          <w:highlight w:val="yellow"/>
        </w:rPr>
        <w:t>The gas</w:t>
      </w:r>
      <w:r w:rsidRPr="001321D5">
        <w:rPr>
          <w:rStyle w:val="StyleBoldUnderline"/>
        </w:rPr>
        <w:t xml:space="preserve"> that is already there </w:t>
      </w:r>
      <w:r w:rsidRPr="001321D5">
        <w:rPr>
          <w:rStyle w:val="StyleBoldUnderline"/>
          <w:highlight w:val="yellow"/>
        </w:rPr>
        <w:t>and</w:t>
      </w:r>
      <w:r w:rsidRPr="001321D5">
        <w:rPr>
          <w:rStyle w:val="StyleBoldUnderline"/>
        </w:rPr>
        <w:t xml:space="preserve"> the </w:t>
      </w:r>
      <w:r w:rsidRPr="001321D5">
        <w:rPr>
          <w:rStyle w:val="StyleBoldUnderline"/>
          <w:highlight w:val="yellow"/>
        </w:rPr>
        <w:t>heat</w:t>
      </w:r>
      <w:r w:rsidRPr="001321D5">
        <w:rPr>
          <w:rStyle w:val="StyleBoldUnderline"/>
        </w:rPr>
        <w:t xml:space="preserve"> that has been </w:t>
      </w:r>
      <w:r w:rsidRPr="001321D5">
        <w:rPr>
          <w:rStyle w:val="StyleBoldUnderline"/>
          <w:highlight w:val="yellow"/>
        </w:rPr>
        <w:t>absorbed by the ocean will exert their effects for centuries</w:t>
      </w:r>
      <w:r w:rsidRPr="001321D5">
        <w:t xml:space="preserve">, according to the analysis, published Monday in the Proceedings of the National Academy of Science. Over the long haul, </w:t>
      </w:r>
      <w:r w:rsidRPr="001321D5">
        <w:rPr>
          <w:rStyle w:val="StyleBoldUnderline"/>
        </w:rPr>
        <w:t>the warming will melt the polar icecaps more than previously had been estimated, raising ocean levels substantially</w:t>
      </w:r>
      <w:r w:rsidRPr="001321D5">
        <w:t xml:space="preserve">, the report said. </w:t>
      </w:r>
      <w:r w:rsidRPr="001321D5">
        <w:rPr>
          <w:rStyle w:val="StyleBoldUnderline"/>
        </w:rPr>
        <w:t>And changes in rainfall patterns will bring droughts</w:t>
      </w:r>
      <w:r w:rsidRPr="001321D5">
        <w:t xml:space="preserve"> comparable to those that caused the 1930s Dust Bowl to the American Southwest, southern Europe, northern Africa and western Australia. "</w:t>
      </w:r>
      <w:r w:rsidRPr="001321D5">
        <w:rPr>
          <w:rStyle w:val="StyleBoldUnderline"/>
        </w:rPr>
        <w:t>People have imagined that if we stopped emitting carbon dioxide, the climate would go back to normal</w:t>
      </w:r>
      <w:r w:rsidRPr="001321D5">
        <w:t xml:space="preserve"> in 100 years, 200 years," lead author Susan Solomon, a senior scientist at the National Oceanic and Atmospheric Administration, said in a telephone news conference. "</w:t>
      </w:r>
      <w:r w:rsidRPr="001321D5">
        <w:rPr>
          <w:rStyle w:val="StyleBoldUnderline"/>
        </w:rPr>
        <w:t xml:space="preserve">That's not true." The </w:t>
      </w:r>
      <w:r w:rsidRPr="001321D5">
        <w:rPr>
          <w:rStyle w:val="StyleBoldUnderline"/>
          <w:highlight w:val="yellow"/>
        </w:rPr>
        <w:t>changes will persist until</w:t>
      </w:r>
      <w:r w:rsidRPr="001321D5">
        <w:rPr>
          <w:rStyle w:val="StyleBoldUnderline"/>
        </w:rPr>
        <w:t xml:space="preserve"> at least </w:t>
      </w:r>
      <w:r w:rsidRPr="001321D5">
        <w:rPr>
          <w:rStyle w:val="StyleBoldUnderline"/>
          <w:highlight w:val="yellow"/>
        </w:rPr>
        <w:t>the year 3000</w:t>
      </w:r>
      <w:r w:rsidRPr="001321D5">
        <w:t>, said Solomon, who conducted the study with colleagues in Switzerland and France.</w:t>
      </w:r>
    </w:p>
    <w:p w14:paraId="58B33674" w14:textId="77777777" w:rsidR="0020468D" w:rsidRPr="00C40C0A" w:rsidRDefault="0020468D" w:rsidP="0020468D">
      <w:pPr>
        <w:pStyle w:val="Heading4"/>
      </w:pPr>
      <w:r>
        <w:t>He’s angry – assassination</w:t>
      </w:r>
    </w:p>
    <w:p w14:paraId="6E3CE777" w14:textId="77777777" w:rsidR="0020468D" w:rsidRDefault="0020468D" w:rsidP="0020468D">
      <w:r w:rsidRPr="00C40C0A">
        <w:rPr>
          <w:rStyle w:val="Heading4Char"/>
        </w:rPr>
        <w:t>Fox 8/27</w:t>
      </w:r>
      <w:r>
        <w:t xml:space="preserve"> – Fox News Latino, (“Venezuela's </w:t>
      </w:r>
      <w:proofErr w:type="spellStart"/>
      <w:r w:rsidRPr="00C40C0A">
        <w:t>Maduro</w:t>
      </w:r>
      <w:proofErr w:type="spellEnd"/>
      <w:r w:rsidRPr="00C40C0A">
        <w:t xml:space="preserve"> Demands U.S. Answer To Alleged Assassination Plot”, </w:t>
      </w:r>
      <w:hyperlink r:id="rId24" w:history="1">
        <w:r w:rsidRPr="00C40C0A">
          <w:t>http://latino.foxnews.com/latino/news/2013/08/27/venezuela-maduro-demands-us-answer-to-assassination-attempt/</w:t>
        </w:r>
      </w:hyperlink>
      <w:r w:rsidRPr="00C40C0A">
        <w:t>, AW)</w:t>
      </w:r>
    </w:p>
    <w:p w14:paraId="3188AC94" w14:textId="77777777" w:rsidR="0020468D" w:rsidRPr="00C40C0A" w:rsidRDefault="0020468D" w:rsidP="0020468D">
      <w:pPr>
        <w:rPr>
          <w:rStyle w:val="StyleStyleBold12pt"/>
          <w:b w:val="0"/>
          <w:sz w:val="22"/>
        </w:rPr>
      </w:pPr>
      <w:r w:rsidRPr="00C40C0A">
        <w:t xml:space="preserve">Venezuelan President </w:t>
      </w:r>
      <w:proofErr w:type="spellStart"/>
      <w:r w:rsidRPr="00C40C0A">
        <w:t>Nicolás</w:t>
      </w:r>
      <w:proofErr w:type="spellEnd"/>
      <w:r w:rsidRPr="00C40C0A">
        <w:t xml:space="preserve"> </w:t>
      </w:r>
      <w:proofErr w:type="spellStart"/>
      <w:r w:rsidRPr="00C40C0A">
        <w:rPr>
          <w:rStyle w:val="StyleBoldUnderline"/>
          <w:highlight w:val="cyan"/>
        </w:rPr>
        <w:t>Maduro</w:t>
      </w:r>
      <w:proofErr w:type="spellEnd"/>
      <w:r w:rsidRPr="00C40C0A">
        <w:t xml:space="preserve"> </w:t>
      </w:r>
      <w:r w:rsidRPr="00C40C0A">
        <w:rPr>
          <w:rStyle w:val="Emphasis"/>
          <w:highlight w:val="cyan"/>
        </w:rPr>
        <w:t>lashed out</w:t>
      </w:r>
      <w:r w:rsidRPr="00C40C0A">
        <w:t xml:space="preserve"> </w:t>
      </w:r>
      <w:r w:rsidRPr="00C40C0A">
        <w:rPr>
          <w:rStyle w:val="StyleBoldUnderline"/>
          <w:highlight w:val="cyan"/>
        </w:rPr>
        <w:t>at</w:t>
      </w:r>
      <w:r w:rsidRPr="00C40C0A">
        <w:t xml:space="preserve"> neighboring Colombia, far-right Venezuelans in Miami and his U.S. counterpart Barack </w:t>
      </w:r>
      <w:r w:rsidRPr="00C40C0A">
        <w:rPr>
          <w:rStyle w:val="StyleBoldUnderline"/>
          <w:highlight w:val="cyan"/>
        </w:rPr>
        <w:t>Obama</w:t>
      </w:r>
      <w:r w:rsidRPr="00C40C0A">
        <w:t xml:space="preserve"> </w:t>
      </w:r>
      <w:r w:rsidRPr="00C40C0A">
        <w:rPr>
          <w:rStyle w:val="StyleBoldUnderline"/>
          <w:highlight w:val="cyan"/>
        </w:rPr>
        <w:t>in the wake of an</w:t>
      </w:r>
      <w:r w:rsidRPr="00C40C0A">
        <w:rPr>
          <w:rStyle w:val="StyleBoldUnderline"/>
        </w:rPr>
        <w:t xml:space="preserve"> </w:t>
      </w:r>
      <w:r w:rsidRPr="00C40C0A">
        <w:t xml:space="preserve">alleged </w:t>
      </w:r>
      <w:r w:rsidRPr="00C40C0A">
        <w:rPr>
          <w:rStyle w:val="Emphasis"/>
          <w:highlight w:val="cyan"/>
        </w:rPr>
        <w:t>assassination attempt</w:t>
      </w:r>
      <w:r w:rsidRPr="00C40C0A">
        <w:t xml:space="preserve"> on him</w:t>
      </w:r>
      <w:proofErr w:type="gramStart"/>
      <w:r w:rsidRPr="00C40C0A">
        <w:t>.</w:t>
      </w:r>
      <w:r w:rsidRPr="00C40C0A">
        <w:rPr>
          <w:sz w:val="12"/>
        </w:rPr>
        <w:t>¶</w:t>
      </w:r>
      <w:proofErr w:type="gramEnd"/>
      <w:r w:rsidRPr="00C40C0A">
        <w:rPr>
          <w:sz w:val="12"/>
        </w:rPr>
        <w:t xml:space="preserve"> </w:t>
      </w:r>
      <w:r w:rsidRPr="00C40C0A">
        <w:t xml:space="preserve">Authorities in Venezuela arrested </w:t>
      </w:r>
      <w:r w:rsidRPr="00C40C0A">
        <w:rPr>
          <w:rStyle w:val="StyleBoldUnderline"/>
          <w:highlight w:val="cyan"/>
        </w:rPr>
        <w:t>two foreign nationals</w:t>
      </w:r>
      <w:r w:rsidRPr="00C40C0A">
        <w:t xml:space="preserve"> who planned to assassinate </w:t>
      </w:r>
      <w:proofErr w:type="spellStart"/>
      <w:r w:rsidRPr="00C40C0A">
        <w:t>Maduro</w:t>
      </w:r>
      <w:proofErr w:type="spellEnd"/>
      <w:r w:rsidRPr="00C40C0A">
        <w:t xml:space="preserve"> in a plot involving former Colombian head of state Alvaro Uribe. Colombian citizens Victor </w:t>
      </w:r>
      <w:proofErr w:type="spellStart"/>
      <w:r w:rsidRPr="00C40C0A">
        <w:t>Gueche</w:t>
      </w:r>
      <w:proofErr w:type="spellEnd"/>
      <w:r w:rsidRPr="00C40C0A">
        <w:t xml:space="preserve">, 18, and Erik </w:t>
      </w:r>
      <w:proofErr w:type="spellStart"/>
      <w:r w:rsidRPr="00C40C0A">
        <w:t>Huertas</w:t>
      </w:r>
      <w:proofErr w:type="spellEnd"/>
      <w:r w:rsidRPr="00C40C0A">
        <w:t xml:space="preserve">, 18, were nabbed last Thursday near Caracas </w:t>
      </w:r>
      <w:r w:rsidRPr="00C40C0A">
        <w:rPr>
          <w:rStyle w:val="StyleBoldUnderline"/>
          <w:highlight w:val="cyan"/>
        </w:rPr>
        <w:t>carrying rifles</w:t>
      </w:r>
      <w:r w:rsidRPr="00C40C0A">
        <w:t xml:space="preserve"> "with laser sights," Venezuela's interior minister, Gen. Miguel Angel Rodriguez, told reporters</w:t>
      </w:r>
      <w:proofErr w:type="gramStart"/>
      <w:r w:rsidRPr="00C40C0A">
        <w:t>.</w:t>
      </w:r>
      <w:r w:rsidRPr="00C40C0A">
        <w:rPr>
          <w:sz w:val="12"/>
        </w:rPr>
        <w:t>¶</w:t>
      </w:r>
      <w:proofErr w:type="gramEnd"/>
      <w:r w:rsidRPr="00C40C0A">
        <w:rPr>
          <w:sz w:val="12"/>
        </w:rPr>
        <w:t xml:space="preserve"> </w:t>
      </w:r>
      <w:r w:rsidRPr="00C40C0A">
        <w:t xml:space="preserve">Also found were munitions and a photo of </w:t>
      </w:r>
      <w:proofErr w:type="spellStart"/>
      <w:r w:rsidRPr="00C40C0A">
        <w:rPr>
          <w:rStyle w:val="StyleBoldUnderline"/>
          <w:highlight w:val="cyan"/>
        </w:rPr>
        <w:t>Maduro</w:t>
      </w:r>
      <w:proofErr w:type="spellEnd"/>
      <w:r w:rsidRPr="00C40C0A">
        <w:t xml:space="preserve"> posing with the speaker of the Venezuelan National Assembly, </w:t>
      </w:r>
      <w:proofErr w:type="spellStart"/>
      <w:r w:rsidRPr="00C40C0A">
        <w:t>Diosdado</w:t>
      </w:r>
      <w:proofErr w:type="spellEnd"/>
      <w:r w:rsidRPr="00C40C0A">
        <w:t xml:space="preserve"> Cabello.</w:t>
      </w:r>
      <w:r w:rsidRPr="00C40C0A">
        <w:rPr>
          <w:sz w:val="12"/>
        </w:rPr>
        <w:t xml:space="preserve">¶ </w:t>
      </w:r>
      <w:proofErr w:type="spellStart"/>
      <w:r w:rsidRPr="00C40C0A">
        <w:t>Maduro</w:t>
      </w:r>
      <w:proofErr w:type="spellEnd"/>
      <w:r w:rsidRPr="00C40C0A">
        <w:t xml:space="preserve"> </w:t>
      </w:r>
      <w:r w:rsidRPr="00C40C0A">
        <w:rPr>
          <w:rStyle w:val="Emphasis"/>
          <w:highlight w:val="cyan"/>
        </w:rPr>
        <w:t>blasted Obama</w:t>
      </w:r>
      <w:r w:rsidRPr="00C40C0A">
        <w:t xml:space="preserve">, claiming that </w:t>
      </w:r>
      <w:r w:rsidRPr="00C40C0A">
        <w:rPr>
          <w:rStyle w:val="StyleBoldUnderline"/>
          <w:highlight w:val="cyan"/>
        </w:rPr>
        <w:t>the</w:t>
      </w:r>
      <w:r w:rsidRPr="00C40C0A">
        <w:t xml:space="preserve"> purported </w:t>
      </w:r>
      <w:r w:rsidRPr="00C40C0A">
        <w:rPr>
          <w:rStyle w:val="StyleBoldUnderline"/>
          <w:highlight w:val="cyan"/>
        </w:rPr>
        <w:t>plot was</w:t>
      </w:r>
      <w:r w:rsidRPr="00C40C0A">
        <w:t xml:space="preserve"> either </w:t>
      </w:r>
      <w:r w:rsidRPr="00C40C0A">
        <w:rPr>
          <w:rStyle w:val="Emphasis"/>
          <w:highlight w:val="cyan"/>
        </w:rPr>
        <w:t>hatched in the U.S</w:t>
      </w:r>
      <w:r w:rsidRPr="00C40C0A">
        <w:t>. or involved anti-</w:t>
      </w:r>
      <w:proofErr w:type="spellStart"/>
      <w:r w:rsidRPr="00C40C0A">
        <w:t>Chavista</w:t>
      </w:r>
      <w:proofErr w:type="spellEnd"/>
      <w:r w:rsidRPr="00C40C0A">
        <w:t xml:space="preserve"> Venezuelans residing in places like south Florida. Like his ideological mentor and predecessor, Hugo Chávez, </w:t>
      </w:r>
      <w:proofErr w:type="spellStart"/>
      <w:r w:rsidRPr="00C40C0A">
        <w:t>Maduro</w:t>
      </w:r>
      <w:proofErr w:type="spellEnd"/>
      <w:r w:rsidRPr="00C40C0A">
        <w:t xml:space="preserve"> is a fierce critic of U.S. policy in Latin America</w:t>
      </w:r>
      <w:proofErr w:type="gramStart"/>
      <w:r w:rsidRPr="00C40C0A">
        <w:t>.</w:t>
      </w:r>
      <w:r w:rsidRPr="00C40C0A">
        <w:rPr>
          <w:sz w:val="12"/>
        </w:rPr>
        <w:t>¶</w:t>
      </w:r>
      <w:proofErr w:type="gramEnd"/>
      <w:r w:rsidRPr="00C40C0A">
        <w:rPr>
          <w:sz w:val="12"/>
        </w:rPr>
        <w:t xml:space="preserve"> </w:t>
      </w:r>
      <w:r w:rsidRPr="00C40C0A">
        <w:t>“</w:t>
      </w:r>
      <w:r w:rsidRPr="00C40C0A">
        <w:rPr>
          <w:rStyle w:val="StyleBoldUnderline"/>
        </w:rPr>
        <w:t>Is</w:t>
      </w:r>
      <w:r w:rsidRPr="00C40C0A">
        <w:t xml:space="preserve"> President </w:t>
      </w:r>
      <w:r w:rsidRPr="00C40C0A">
        <w:rPr>
          <w:rStyle w:val="StyleBoldUnderline"/>
          <w:highlight w:val="cyan"/>
        </w:rPr>
        <w:t>Obama</w:t>
      </w:r>
      <w:r w:rsidRPr="00C40C0A">
        <w:rPr>
          <w:rStyle w:val="StyleBoldUnderline"/>
        </w:rPr>
        <w:t xml:space="preserve"> so weak </w:t>
      </w:r>
      <w:r w:rsidRPr="00C40C0A">
        <w:t xml:space="preserve">that </w:t>
      </w:r>
      <w:r w:rsidRPr="00C40C0A">
        <w:rPr>
          <w:rStyle w:val="StyleBoldUnderline"/>
        </w:rPr>
        <w:t>decisions are made</w:t>
      </w:r>
      <w:r w:rsidRPr="00C40C0A">
        <w:t xml:space="preserve"> for him in the United States </w:t>
      </w:r>
      <w:r w:rsidRPr="00C40C0A">
        <w:rPr>
          <w:rStyle w:val="StyleBoldUnderline"/>
        </w:rPr>
        <w:t xml:space="preserve">to </w:t>
      </w:r>
      <w:r w:rsidRPr="00C40C0A">
        <w:rPr>
          <w:rStyle w:val="StyleBoldUnderline"/>
          <w:highlight w:val="cyan"/>
        </w:rPr>
        <w:t>kill a</w:t>
      </w:r>
      <w:r w:rsidRPr="00C40C0A">
        <w:t xml:space="preserve"> Latin American </w:t>
      </w:r>
      <w:r w:rsidRPr="00C40C0A">
        <w:rPr>
          <w:rStyle w:val="Emphasis"/>
          <w:highlight w:val="cyan"/>
        </w:rPr>
        <w:t>head of state</w:t>
      </w:r>
      <w:r w:rsidRPr="00C40C0A">
        <w:t xml:space="preserve"> without his knowing it?” </w:t>
      </w:r>
      <w:proofErr w:type="spellStart"/>
      <w:r w:rsidRPr="00C40C0A">
        <w:t>Maduro</w:t>
      </w:r>
      <w:proofErr w:type="spellEnd"/>
      <w:r w:rsidRPr="00C40C0A">
        <w:t xml:space="preserve"> said, according to news agency </w:t>
      </w:r>
      <w:proofErr w:type="spellStart"/>
      <w:r w:rsidRPr="00C40C0A">
        <w:t>Agence</w:t>
      </w:r>
      <w:proofErr w:type="spellEnd"/>
      <w:r w:rsidRPr="00C40C0A">
        <w:t xml:space="preserve"> France </w:t>
      </w:r>
      <w:proofErr w:type="spellStart"/>
      <w:r w:rsidRPr="00C40C0A">
        <w:t>Presse</w:t>
      </w:r>
      <w:proofErr w:type="spellEnd"/>
      <w:proofErr w:type="gramStart"/>
      <w:r w:rsidRPr="00C40C0A">
        <w:t>..</w:t>
      </w:r>
      <w:proofErr w:type="gramEnd"/>
    </w:p>
    <w:p w14:paraId="6351766A" w14:textId="77777777" w:rsidR="0020468D" w:rsidRPr="00C40C0A" w:rsidRDefault="0020468D" w:rsidP="0020468D">
      <w:pPr>
        <w:pStyle w:val="Heading4"/>
        <w:rPr>
          <w:rStyle w:val="StyleStyleBold12pt"/>
          <w:b/>
        </w:rPr>
      </w:pPr>
      <w:r>
        <w:rPr>
          <w:rStyle w:val="StyleStyleBold12pt"/>
          <w:b/>
        </w:rPr>
        <w:t>Powers and Snowden</w:t>
      </w:r>
    </w:p>
    <w:p w14:paraId="4738B9BE" w14:textId="77777777" w:rsidR="0020468D" w:rsidRDefault="0020468D" w:rsidP="0020468D">
      <w:proofErr w:type="spellStart"/>
      <w:r w:rsidRPr="00C40C0A">
        <w:rPr>
          <w:rStyle w:val="StyleStyleBold12pt"/>
        </w:rPr>
        <w:t>Bercovitch</w:t>
      </w:r>
      <w:proofErr w:type="spellEnd"/>
      <w:r w:rsidRPr="00C40C0A">
        <w:rPr>
          <w:rStyle w:val="StyleStyleBold12pt"/>
        </w:rPr>
        <w:t xml:space="preserve"> 7/21</w:t>
      </w:r>
      <w:r>
        <w:t xml:space="preserve"> – </w:t>
      </w:r>
      <w:proofErr w:type="spellStart"/>
      <w:r>
        <w:t>Sascha</w:t>
      </w:r>
      <w:proofErr w:type="spellEnd"/>
      <w:r>
        <w:t>, Reporter for the Venezuela Analysis, (“</w:t>
      </w:r>
      <w:r w:rsidRPr="00C40C0A">
        <w:t xml:space="preserve">With “Zero Tolerance to Gringo Aggression,” </w:t>
      </w:r>
      <w:proofErr w:type="spellStart"/>
      <w:r w:rsidRPr="00A6039A">
        <w:rPr>
          <w:rStyle w:val="Emphasis"/>
          <w:highlight w:val="cyan"/>
        </w:rPr>
        <w:t>Maduro</w:t>
      </w:r>
      <w:proofErr w:type="spellEnd"/>
      <w:r>
        <w:t xml:space="preserve"> Cuts Off Venezuela-</w:t>
      </w:r>
      <w:r w:rsidRPr="00C40C0A">
        <w:t xml:space="preserve">U.S. Talks”, </w:t>
      </w:r>
      <w:hyperlink r:id="rId25" w:history="1">
        <w:r w:rsidRPr="00C40C0A">
          <w:t>http://venezuelanalysis.com/news/9872</w:t>
        </w:r>
      </w:hyperlink>
      <w:r w:rsidRPr="00C40C0A">
        <w:t>, AW)</w:t>
      </w:r>
    </w:p>
    <w:p w14:paraId="663A83D0" w14:textId="77777777" w:rsidR="0020468D" w:rsidRDefault="0020468D" w:rsidP="0020468D">
      <w:r>
        <w:t>“</w:t>
      </w:r>
      <w:r w:rsidRPr="00C40C0A">
        <w:rPr>
          <w:rStyle w:val="Emphasis"/>
          <w:highlight w:val="cyan"/>
        </w:rPr>
        <w:t>My policy is zero tolerance</w:t>
      </w:r>
      <w:r>
        <w:t xml:space="preserve"> to gringo aggression against Venezuela. </w:t>
      </w:r>
      <w:r w:rsidRPr="00C40C0A">
        <w:rPr>
          <w:rStyle w:val="StyleBoldUnderline"/>
          <w:highlight w:val="cyan"/>
        </w:rPr>
        <w:t>I'm not going to accept any aggression,</w:t>
      </w:r>
      <w:r>
        <w:t xml:space="preserve"> whether it </w:t>
      </w:r>
      <w:proofErr w:type="gramStart"/>
      <w:r>
        <w:t>be</w:t>
      </w:r>
      <w:proofErr w:type="gramEnd"/>
      <w:r>
        <w:t xml:space="preserve"> verbal, </w:t>
      </w:r>
      <w:r w:rsidRPr="00C40C0A">
        <w:rPr>
          <w:rStyle w:val="StyleBoldUnderline"/>
          <w:highlight w:val="cyan"/>
        </w:rPr>
        <w:t>political, or diplomatic</w:t>
      </w:r>
      <w:r>
        <w:t xml:space="preserve">. Enough is enough. </w:t>
      </w:r>
      <w:r w:rsidRPr="00C40C0A">
        <w:rPr>
          <w:rStyle w:val="Emphasis"/>
          <w:highlight w:val="cyan"/>
        </w:rPr>
        <w:t>Stay over there</w:t>
      </w:r>
      <w:r>
        <w:t xml:space="preserve"> with your empire, </w:t>
      </w:r>
      <w:r w:rsidRPr="00C40C0A">
        <w:rPr>
          <w:rStyle w:val="StyleBoldUnderline"/>
          <w:highlight w:val="cyan"/>
        </w:rPr>
        <w:t>don't involve yourselves</w:t>
      </w:r>
      <w:r w:rsidRPr="00C40C0A">
        <w:rPr>
          <w:rStyle w:val="StyleBoldUnderline"/>
        </w:rPr>
        <w:t xml:space="preserve"> </w:t>
      </w:r>
      <w:r>
        <w:t xml:space="preserve">anymore </w:t>
      </w:r>
      <w:r w:rsidRPr="00C40C0A">
        <w:rPr>
          <w:rStyle w:val="StyleBoldUnderline"/>
          <w:highlight w:val="cyan"/>
        </w:rPr>
        <w:t>in Venezuela,”</w:t>
      </w:r>
      <w:r>
        <w:t xml:space="preserve"> he said</w:t>
      </w:r>
      <w:proofErr w:type="gramStart"/>
      <w:r>
        <w:t>.</w:t>
      </w:r>
      <w:r w:rsidRPr="00C40C0A">
        <w:rPr>
          <w:sz w:val="12"/>
        </w:rPr>
        <w:t>¶</w:t>
      </w:r>
      <w:proofErr w:type="gramEnd"/>
      <w:r w:rsidRPr="00C40C0A">
        <w:rPr>
          <w:sz w:val="12"/>
        </w:rPr>
        <w:t xml:space="preserve"> </w:t>
      </w:r>
      <w:r>
        <w:t xml:space="preserve">The announcement </w:t>
      </w:r>
      <w:r w:rsidRPr="00A6039A">
        <w:t>comes after controversial statements from Samantha Powers,</w:t>
      </w:r>
      <w:r>
        <w:t xml:space="preserve"> President Barack Obama’s nominee for U.S. envoy to the United Nations, who testified to the U.S. Senate Committee on Foreign Relations on Wednesday that she would fight against what she called a “crackdown on civil society being carried out in countries like Cuba, Iran, Russia, and Venezuela.”</w:t>
      </w:r>
      <w:r w:rsidRPr="00C40C0A">
        <w:rPr>
          <w:sz w:val="12"/>
        </w:rPr>
        <w:t xml:space="preserve">¶ </w:t>
      </w:r>
      <w:proofErr w:type="gramStart"/>
      <w:r>
        <w:t>In</w:t>
      </w:r>
      <w:proofErr w:type="gramEnd"/>
      <w:r>
        <w:t xml:space="preserve"> a statement written on </w:t>
      </w:r>
      <w:r w:rsidRPr="00A6039A">
        <w:t xml:space="preserve">Friday that marks the last communication between the two countries, Venezuelan Foreign Minister Elias </w:t>
      </w:r>
      <w:proofErr w:type="spellStart"/>
      <w:r w:rsidRPr="00A6039A">
        <w:t>Jaua</w:t>
      </w:r>
      <w:proofErr w:type="spellEnd"/>
      <w:r w:rsidRPr="00A6039A">
        <w:t xml:space="preserve"> wrote</w:t>
      </w:r>
      <w:r>
        <w:t xml:space="preserve">, “The preoccupation expressed by </w:t>
      </w:r>
      <w:r w:rsidRPr="00C40C0A">
        <w:rPr>
          <w:rStyle w:val="StyleBoldUnderline"/>
          <w:highlight w:val="cyan"/>
        </w:rPr>
        <w:t>the U.S.</w:t>
      </w:r>
      <w:r>
        <w:t xml:space="preserve"> government regarding the supposed repression of civil society in Venezuela </w:t>
      </w:r>
      <w:r w:rsidRPr="00C40C0A">
        <w:rPr>
          <w:rStyle w:val="StyleBoldUnderline"/>
          <w:highlight w:val="cyan"/>
        </w:rPr>
        <w:t>is unacceptable</w:t>
      </w:r>
      <w:r>
        <w:t xml:space="preserve"> and unfounded. To the contrary, </w:t>
      </w:r>
      <w:r w:rsidRPr="00C40C0A">
        <w:t>Venezuela</w:t>
      </w:r>
      <w:r>
        <w:t xml:space="preserve"> has amply </w:t>
      </w:r>
      <w:r w:rsidRPr="00C40C0A">
        <w:t>demonstrated</w:t>
      </w:r>
      <w:r>
        <w:t xml:space="preserve"> that it possesses a robust system of constitutional guarantees to preserve the unrestricted practice and the respect of fundamental human rights, as the UN has recognized on multiple occasions.”</w:t>
      </w:r>
      <w:r w:rsidRPr="00C40C0A">
        <w:rPr>
          <w:sz w:val="12"/>
        </w:rPr>
        <w:t xml:space="preserve">¶ </w:t>
      </w:r>
      <w:proofErr w:type="spellStart"/>
      <w:r>
        <w:t>Jaua</w:t>
      </w:r>
      <w:proofErr w:type="spellEnd"/>
      <w:r>
        <w:t xml:space="preserve"> spoke with US Secretary of State John Kerry in a meeting in Guatemala last month that Kerry described as the “beginning of a good, respectful relationship.”</w:t>
      </w:r>
      <w:r w:rsidRPr="00C40C0A">
        <w:rPr>
          <w:sz w:val="12"/>
        </w:rPr>
        <w:t xml:space="preserve">¶ </w:t>
      </w:r>
      <w:r>
        <w:t xml:space="preserve">However, </w:t>
      </w:r>
      <w:r w:rsidRPr="00C40C0A">
        <w:rPr>
          <w:rStyle w:val="StyleBoldUnderline"/>
          <w:highlight w:val="cyan"/>
        </w:rPr>
        <w:t>relations cooled</w:t>
      </w:r>
      <w:r>
        <w:t xml:space="preserve"> </w:t>
      </w:r>
      <w:r w:rsidRPr="00C40C0A">
        <w:rPr>
          <w:rStyle w:val="StyleBoldUnderline"/>
          <w:highlight w:val="cyan"/>
        </w:rPr>
        <w:t>after</w:t>
      </w:r>
      <w:r>
        <w:t xml:space="preserve"> Bolivian President </w:t>
      </w:r>
      <w:proofErr w:type="spellStart"/>
      <w:r>
        <w:t>Evo</w:t>
      </w:r>
      <w:proofErr w:type="spellEnd"/>
      <w:r>
        <w:t xml:space="preserve"> Morales’ presidential plane was prevented from entering the airspace of four European countries following false information that U.S. whistleblower Edward </w:t>
      </w:r>
      <w:r w:rsidRPr="00C40C0A">
        <w:rPr>
          <w:rStyle w:val="StyleBoldUnderline"/>
          <w:highlight w:val="cyan"/>
        </w:rPr>
        <w:t>Snowden</w:t>
      </w:r>
      <w:r>
        <w:t xml:space="preserve"> was on board, and </w:t>
      </w:r>
      <w:proofErr w:type="spellStart"/>
      <w:r>
        <w:t>Maduro’s</w:t>
      </w:r>
      <w:proofErr w:type="spellEnd"/>
      <w:r>
        <w:t xml:space="preserve"> subsequent offer of political asylum to Snowden.</w:t>
      </w:r>
    </w:p>
    <w:p w14:paraId="5EFC9711" w14:textId="77777777" w:rsidR="0020468D" w:rsidRPr="00C40C0A" w:rsidRDefault="0020468D" w:rsidP="0020468D">
      <w:pPr>
        <w:pStyle w:val="Heading4"/>
        <w:rPr>
          <w:rStyle w:val="StyleStyleBold12pt"/>
          <w:b/>
        </w:rPr>
      </w:pPr>
      <w:r>
        <w:rPr>
          <w:rStyle w:val="StyleStyleBold12pt"/>
          <w:b/>
        </w:rPr>
        <w:t xml:space="preserve">Prefer our </w:t>
      </w:r>
      <w:proofErr w:type="spellStart"/>
      <w:proofErr w:type="gramStart"/>
      <w:r>
        <w:rPr>
          <w:rStyle w:val="StyleStyleBold12pt"/>
          <w:b/>
        </w:rPr>
        <w:t>ev</w:t>
      </w:r>
      <w:proofErr w:type="spellEnd"/>
      <w:proofErr w:type="gramEnd"/>
      <w:r>
        <w:rPr>
          <w:rStyle w:val="StyleStyleBold12pt"/>
          <w:b/>
        </w:rPr>
        <w:t xml:space="preserve"> – post dates – electoral pressures and recent statement prove</w:t>
      </w:r>
    </w:p>
    <w:p w14:paraId="1B3C558C" w14:textId="77777777" w:rsidR="0020468D" w:rsidRDefault="0020468D" w:rsidP="0020468D">
      <w:r w:rsidRPr="00C40C0A">
        <w:rPr>
          <w:rStyle w:val="StyleStyleBold12pt"/>
        </w:rPr>
        <w:t>Moore 9/16</w:t>
      </w:r>
      <w:r>
        <w:t xml:space="preserve"> – </w:t>
      </w:r>
      <w:proofErr w:type="spellStart"/>
      <w:r w:rsidRPr="00C40C0A">
        <w:t>Seren</w:t>
      </w:r>
      <w:proofErr w:type="spellEnd"/>
      <w:r>
        <w:t xml:space="preserve">, Writer for World </w:t>
      </w:r>
      <w:r w:rsidRPr="00C40C0A">
        <w:t>Meets US, (“</w:t>
      </w:r>
      <w:proofErr w:type="spellStart"/>
      <w:r w:rsidRPr="00C40C0A">
        <w:t>Maduro</w:t>
      </w:r>
      <w:proofErr w:type="spellEnd"/>
      <w:r w:rsidRPr="00C40C0A">
        <w:t xml:space="preserve">: 'Two-Faced, Hypocritical, Liars' Seek OAS Backing”, </w:t>
      </w:r>
      <w:hyperlink r:id="rId26" w:anchor="axzz2f6xMuUbJ" w:history="1">
        <w:r w:rsidRPr="00C40C0A">
          <w:t>http://worldmeets.us/correodelcaroni000003.shtml#axzz2f6xMuUbJ</w:t>
        </w:r>
      </w:hyperlink>
      <w:r>
        <w:t>, AW)</w:t>
      </w:r>
    </w:p>
    <w:p w14:paraId="50CDF9CD" w14:textId="517CE30E" w:rsidR="0020468D" w:rsidRPr="0020468D" w:rsidRDefault="0020468D" w:rsidP="0020468D">
      <w:proofErr w:type="spellStart"/>
      <w:r w:rsidRPr="00C40C0A">
        <w:rPr>
          <w:rStyle w:val="StyleBoldUnderline"/>
          <w:highlight w:val="cyan"/>
        </w:rPr>
        <w:t>Maduro</w:t>
      </w:r>
      <w:proofErr w:type="spellEnd"/>
      <w:r w:rsidRPr="00C40C0A">
        <w:rPr>
          <w:rStyle w:val="StyleBoldUnderline"/>
          <w:highlight w:val="cyan"/>
        </w:rPr>
        <w:t xml:space="preserve"> said</w:t>
      </w:r>
      <w:r>
        <w:t xml:space="preserve"> that the Commission is under the control of </w:t>
      </w:r>
      <w:r w:rsidRPr="00C40C0A">
        <w:rPr>
          <w:rStyle w:val="StyleBoldUnderline"/>
          <w:highlight w:val="cyan"/>
        </w:rPr>
        <w:t>the U</w:t>
      </w:r>
      <w:r>
        <w:t xml:space="preserve">nited </w:t>
      </w:r>
      <w:r w:rsidRPr="00C40C0A">
        <w:rPr>
          <w:rStyle w:val="StyleBoldUnderline"/>
          <w:highlight w:val="cyan"/>
        </w:rPr>
        <w:t>S</w:t>
      </w:r>
      <w:r>
        <w:t xml:space="preserve">tates, and for that reason, it </w:t>
      </w:r>
      <w:r w:rsidRPr="00C40C0A">
        <w:rPr>
          <w:rStyle w:val="StyleBoldUnderline"/>
          <w:highlight w:val="cyan"/>
        </w:rPr>
        <w:t>believes it is a "supranational" power</w:t>
      </w:r>
      <w:proofErr w:type="gramStart"/>
      <w:r>
        <w:t>.</w:t>
      </w:r>
      <w:r w:rsidRPr="00C40C0A">
        <w:rPr>
          <w:sz w:val="12"/>
        </w:rPr>
        <w:t>¶</w:t>
      </w:r>
      <w:proofErr w:type="gramEnd"/>
      <w:r>
        <w:rPr>
          <w:sz w:val="12"/>
        </w:rPr>
        <w:t xml:space="preserve"> </w:t>
      </w:r>
      <w:r w:rsidRPr="00C40C0A">
        <w:rPr>
          <w:sz w:val="12"/>
        </w:rPr>
        <w:t xml:space="preserve">¶ </w:t>
      </w:r>
      <w:r>
        <w:t>"</w:t>
      </w:r>
      <w:r w:rsidRPr="00C40C0A">
        <w:rPr>
          <w:rStyle w:val="Emphasis"/>
          <w:highlight w:val="cyan"/>
        </w:rPr>
        <w:t>We have to react.</w:t>
      </w:r>
      <w:r>
        <w:t xml:space="preserve"> It believes itself to be a supranational power, a power above the legitimate governments of the continent. Its time has passed. Now they feign ignorance of Venezuela's electoral system. What does the Commission have to do with the sovereign and autonomous operation of Venezuelan electoral authority? </w:t>
      </w:r>
      <w:r w:rsidRPr="00C40C0A">
        <w:rPr>
          <w:rStyle w:val="StyleBoldUnderline"/>
          <w:highlight w:val="cyan"/>
        </w:rPr>
        <w:t>What are they looking for</w:t>
      </w:r>
      <w:r>
        <w:t xml:space="preserve">? Do they want this agency to say that I am not president to justify </w:t>
      </w:r>
      <w:r w:rsidRPr="00C40C0A">
        <w:rPr>
          <w:rStyle w:val="StyleBoldUnderline"/>
          <w:highlight w:val="cyan"/>
        </w:rPr>
        <w:t>an invasion</w:t>
      </w:r>
      <w:proofErr w:type="gramStart"/>
      <w:r>
        <w:t>?,</w:t>
      </w:r>
      <w:proofErr w:type="gramEnd"/>
      <w:r>
        <w:t xml:space="preserve"> " the president said at a press conference at the seat of government [the </w:t>
      </w:r>
      <w:proofErr w:type="spellStart"/>
      <w:r>
        <w:t>Miraflores</w:t>
      </w:r>
      <w:proofErr w:type="spellEnd"/>
      <w:r>
        <w:t xml:space="preserve"> Palace].</w:t>
      </w:r>
      <w:r w:rsidRPr="00C40C0A">
        <w:rPr>
          <w:sz w:val="12"/>
        </w:rPr>
        <w:t>¶</w:t>
      </w:r>
      <w:r>
        <w:rPr>
          <w:sz w:val="12"/>
        </w:rPr>
        <w:t xml:space="preserve"> </w:t>
      </w:r>
      <w:r w:rsidRPr="00C40C0A">
        <w:rPr>
          <w:sz w:val="12"/>
        </w:rPr>
        <w:t xml:space="preserve">¶ </w:t>
      </w:r>
      <w:r>
        <w:t xml:space="preserve">He added that </w:t>
      </w:r>
      <w:r w:rsidRPr="00C40C0A">
        <w:t>his government would proceed</w:t>
      </w:r>
      <w:r w:rsidRPr="00C40C0A">
        <w:rPr>
          <w:rStyle w:val="StyleBoldUnderline"/>
        </w:rPr>
        <w:t xml:space="preserve"> </w:t>
      </w:r>
      <w:r>
        <w:t xml:space="preserve">with the steps necessary </w:t>
      </w:r>
      <w:r w:rsidRPr="00C40C0A">
        <w:t>to</w:t>
      </w:r>
      <w:r w:rsidRPr="00C40C0A">
        <w:rPr>
          <w:rStyle w:val="StyleBoldUnderline"/>
          <w:highlight w:val="cyan"/>
        </w:rPr>
        <w:t xml:space="preserve"> withdraw from the</w:t>
      </w:r>
      <w:r>
        <w:t xml:space="preserve"> Convention [</w:t>
      </w:r>
      <w:r w:rsidRPr="00C40C0A">
        <w:rPr>
          <w:rStyle w:val="StyleBoldUnderline"/>
          <w:highlight w:val="cyan"/>
        </w:rPr>
        <w:t>American Convention on Human Rights</w:t>
      </w:r>
      <w:r>
        <w:t>] in order to leave the Commission, which will be implemented in the coming days [reportedly on Tuesday, Sept. 16].</w:t>
      </w:r>
      <w:r w:rsidRPr="00C40C0A">
        <w:rPr>
          <w:sz w:val="12"/>
        </w:rPr>
        <w:t>¶</w:t>
      </w:r>
      <w:r>
        <w:rPr>
          <w:sz w:val="12"/>
        </w:rPr>
        <w:t xml:space="preserve"> </w:t>
      </w:r>
      <w:r w:rsidRPr="00C40C0A">
        <w:rPr>
          <w:sz w:val="12"/>
        </w:rPr>
        <w:t xml:space="preserve">¶ </w:t>
      </w:r>
      <w:r>
        <w:t xml:space="preserve">The president questioned the fact that a </w:t>
      </w:r>
      <w:proofErr w:type="spellStart"/>
      <w:r>
        <w:t>Capriles</w:t>
      </w:r>
      <w:proofErr w:type="spellEnd"/>
      <w:r>
        <w:t xml:space="preserve"> delegate, lawyer Ramón José Medina, had filed a complaint with the Commission [in Washington] about the April elections, the victory of which was narrowly attributed to </w:t>
      </w:r>
      <w:proofErr w:type="spellStart"/>
      <w:r>
        <w:t>Maduro</w:t>
      </w:r>
      <w:proofErr w:type="spellEnd"/>
      <w:r>
        <w:t>.</w:t>
      </w:r>
      <w:r w:rsidRPr="00C40C0A">
        <w:rPr>
          <w:sz w:val="12"/>
        </w:rPr>
        <w:t>¶</w:t>
      </w:r>
      <w:r>
        <w:rPr>
          <w:sz w:val="12"/>
        </w:rPr>
        <w:t xml:space="preserve"> </w:t>
      </w:r>
      <w:r w:rsidRPr="00C40C0A">
        <w:rPr>
          <w:sz w:val="12"/>
        </w:rPr>
        <w:t xml:space="preserve">¶ </w:t>
      </w:r>
      <w:r>
        <w:t>"He (Medina) is the right-hand man of the biggest fascist of all (</w:t>
      </w:r>
      <w:proofErr w:type="spellStart"/>
      <w:r>
        <w:t>Capriles</w:t>
      </w:r>
      <w:proofErr w:type="spellEnd"/>
      <w:r>
        <w:t xml:space="preserve">), which relates him to dangerous things. So now he goes to the headquarters of the Commission, to submit a document saying there is a fraudulent electoral system in Venezuela," </w:t>
      </w:r>
      <w:proofErr w:type="spellStart"/>
      <w:r>
        <w:t>Maduro</w:t>
      </w:r>
      <w:proofErr w:type="spellEnd"/>
      <w:r>
        <w:t xml:space="preserve"> said</w:t>
      </w:r>
      <w:proofErr w:type="gramStart"/>
      <w:r>
        <w:t>.</w:t>
      </w:r>
      <w:r w:rsidRPr="00C40C0A">
        <w:rPr>
          <w:sz w:val="12"/>
        </w:rPr>
        <w:t>¶</w:t>
      </w:r>
      <w:proofErr w:type="gramEnd"/>
      <w:r w:rsidRPr="00C40C0A">
        <w:rPr>
          <w:sz w:val="12"/>
        </w:rPr>
        <w:t xml:space="preserve"> </w:t>
      </w:r>
      <w:r>
        <w:t>'</w:t>
      </w:r>
      <w:r w:rsidRPr="00C40C0A">
        <w:rPr>
          <w:sz w:val="12"/>
        </w:rPr>
        <w:t xml:space="preserve">¶ </w:t>
      </w:r>
      <w:r>
        <w:t>"</w:t>
      </w:r>
      <w:r w:rsidRPr="00C40C0A">
        <w:rPr>
          <w:rStyle w:val="StyleBoldUnderline"/>
          <w:highlight w:val="cyan"/>
        </w:rPr>
        <w:t>They [the opposition</w:t>
      </w:r>
      <w:r>
        <w:t xml:space="preserve">] are registering candidates, and releasing a document to the world saying that fraud has been committed here. In other words, following that logic, a fraud will be committed on the 8th of December," he said. He also accused the opposition of </w:t>
      </w:r>
      <w:r w:rsidRPr="00C40C0A">
        <w:rPr>
          <w:rStyle w:val="StyleBoldUnderline"/>
          <w:highlight w:val="cyan"/>
        </w:rPr>
        <w:t>maintain</w:t>
      </w:r>
      <w:r>
        <w:t xml:space="preserve">ing </w:t>
      </w:r>
      <w:r w:rsidRPr="00C40C0A">
        <w:rPr>
          <w:rStyle w:val="StyleBoldUnderline"/>
          <w:highlight w:val="cyan"/>
        </w:rPr>
        <w:t>a "brutal war</w:t>
      </w:r>
      <w:r>
        <w:t>" on the economy, in order that, "</w:t>
      </w:r>
      <w:r w:rsidRPr="00C40C0A">
        <w:rPr>
          <w:rStyle w:val="StyleBoldUnderline"/>
          <w:highlight w:val="cyan"/>
        </w:rPr>
        <w:t>when we reach</w:t>
      </w:r>
      <w:r>
        <w:t xml:space="preserve"> [the next </w:t>
      </w:r>
      <w:r w:rsidRPr="00C40C0A">
        <w:rPr>
          <w:rStyle w:val="StyleBoldUnderline"/>
          <w:highlight w:val="cyan"/>
        </w:rPr>
        <w:t>election</w:t>
      </w:r>
      <w:r>
        <w:t xml:space="preserve"> period in] October, November, </w:t>
      </w:r>
      <w:r w:rsidRPr="00C40C0A">
        <w:rPr>
          <w:rStyle w:val="StyleBoldUnderline"/>
          <w:highlight w:val="cyan"/>
        </w:rPr>
        <w:t>we're in a dire situation</w:t>
      </w:r>
      <w:r>
        <w:t>."</w:t>
      </w:r>
      <w:r w:rsidRPr="00C40C0A">
        <w:rPr>
          <w:sz w:val="12"/>
        </w:rPr>
        <w:t>¶</w:t>
      </w:r>
      <w:r>
        <w:rPr>
          <w:sz w:val="12"/>
        </w:rPr>
        <w:t xml:space="preserve"> </w:t>
      </w:r>
      <w:r w:rsidRPr="00C40C0A">
        <w:rPr>
          <w:sz w:val="12"/>
        </w:rPr>
        <w:t xml:space="preserve">¶ </w:t>
      </w:r>
      <w:r>
        <w:t xml:space="preserve">"They are two-faced, hypocritical, liars and perverts," </w:t>
      </w:r>
      <w:proofErr w:type="spellStart"/>
      <w:r>
        <w:t>Maduro</w:t>
      </w:r>
      <w:proofErr w:type="spellEnd"/>
      <w:r>
        <w:t xml:space="preserve"> declared.</w:t>
      </w:r>
      <w:r w:rsidRPr="004B676B">
        <w:t xml:space="preserve"> </w:t>
      </w:r>
    </w:p>
    <w:p w14:paraId="32A1FF8B" w14:textId="77777777" w:rsidR="0020468D" w:rsidRPr="00103FF3" w:rsidRDefault="0020468D" w:rsidP="0020468D">
      <w:pPr>
        <w:pStyle w:val="Heading4"/>
        <w:rPr>
          <w:rFonts w:ascii="Georgia" w:hAnsi="Georgia"/>
        </w:rPr>
      </w:pPr>
      <w:r w:rsidRPr="00103FF3">
        <w:rPr>
          <w:rFonts w:ascii="Georgia" w:hAnsi="Georgia"/>
        </w:rPr>
        <w:t xml:space="preserve">They used </w:t>
      </w:r>
      <w:proofErr w:type="spellStart"/>
      <w:r w:rsidRPr="00103FF3">
        <w:rPr>
          <w:rFonts w:ascii="Georgia" w:hAnsi="Georgia"/>
        </w:rPr>
        <w:t>ableist</w:t>
      </w:r>
      <w:proofErr w:type="spellEnd"/>
      <w:r w:rsidRPr="00103FF3">
        <w:rPr>
          <w:rFonts w:ascii="Georgia" w:hAnsi="Georgia"/>
        </w:rPr>
        <w:t xml:space="preserve"> language – that’s a voting issue</w:t>
      </w:r>
    </w:p>
    <w:p w14:paraId="0BD550AA" w14:textId="77777777" w:rsidR="0020468D" w:rsidRPr="00103FF3" w:rsidRDefault="0020468D" w:rsidP="0020468D">
      <w:r w:rsidRPr="00103FF3">
        <w:rPr>
          <w:rStyle w:val="StyleStyleBold12pt"/>
        </w:rPr>
        <w:t>Anna 10</w:t>
      </w:r>
      <w:r w:rsidRPr="00103FF3">
        <w:t xml:space="preserve"> (disabled feminist, 24 May, “</w:t>
      </w:r>
      <w:proofErr w:type="spellStart"/>
      <w:r w:rsidRPr="00103FF3">
        <w:t>Ableist</w:t>
      </w:r>
      <w:proofErr w:type="spellEnd"/>
      <w:r w:rsidRPr="00103FF3">
        <w:t xml:space="preserve"> Word Profile: Why I write about </w:t>
      </w:r>
      <w:proofErr w:type="spellStart"/>
      <w:r w:rsidRPr="00103FF3">
        <w:t>ableist</w:t>
      </w:r>
      <w:proofErr w:type="spellEnd"/>
      <w:r w:rsidRPr="00103FF3">
        <w:t xml:space="preserve"> language”, </w:t>
      </w:r>
      <w:hyperlink r:id="rId27" w:history="1">
        <w:r w:rsidRPr="00103FF3">
          <w:t>http://disabledfeminists.com/2010/05/24/ableist-word-profile-why-i-write-about-ableist-language/</w:t>
        </w:r>
      </w:hyperlink>
      <w:r w:rsidRPr="00103FF3">
        <w:t>,)</w:t>
      </w:r>
    </w:p>
    <w:p w14:paraId="11844315" w14:textId="77777777" w:rsidR="0020468D" w:rsidRPr="00103FF3" w:rsidRDefault="0020468D" w:rsidP="0020468D">
      <w:r w:rsidRPr="00103FF3">
        <w:t xml:space="preserve">I talk about </w:t>
      </w:r>
      <w:proofErr w:type="spellStart"/>
      <w:r w:rsidRPr="00103FF3">
        <w:rPr>
          <w:rStyle w:val="StyleBoldUnderline"/>
          <w:highlight w:val="cyan"/>
        </w:rPr>
        <w:t>ableist</w:t>
      </w:r>
      <w:proofErr w:type="spellEnd"/>
      <w:r w:rsidRPr="00103FF3">
        <w:rPr>
          <w:rStyle w:val="StyleBoldUnderline"/>
          <w:highlight w:val="cyan"/>
        </w:rPr>
        <w:t xml:space="preserve"> language</w:t>
      </w:r>
      <w:r w:rsidRPr="00103FF3">
        <w:rPr>
          <w:highlight w:val="cyan"/>
        </w:rPr>
        <w:t xml:space="preserve"> </w:t>
      </w:r>
      <w:r w:rsidRPr="00103FF3">
        <w:t xml:space="preserve">for a variety of reasons. The most obvious, I think, is to challenge </w:t>
      </w:r>
      <w:proofErr w:type="spellStart"/>
      <w:r w:rsidRPr="00103FF3">
        <w:t>ableist</w:t>
      </w:r>
      <w:proofErr w:type="spellEnd"/>
      <w:r w:rsidRPr="00103FF3">
        <w:t xml:space="preserve"> ideas that center the experiences of non-disabled people. When someone proudly assures me that </w:t>
      </w:r>
      <w:r w:rsidRPr="00103FF3">
        <w:rPr>
          <w:rStyle w:val="StyleBoldUnderline"/>
        </w:rPr>
        <w:t xml:space="preserve">words </w:t>
      </w:r>
      <w:r w:rsidRPr="00103FF3">
        <w:rPr>
          <w:rStyle w:val="StyleBoldUnderline"/>
          <w:highlight w:val="cyan"/>
        </w:rPr>
        <w:t>like “lame”</w:t>
      </w:r>
      <w:r w:rsidRPr="00103FF3">
        <w:rPr>
          <w:rStyle w:val="StyleBoldUnderline"/>
        </w:rPr>
        <w:t xml:space="preserve"> and “</w:t>
      </w:r>
      <w:r w:rsidRPr="00103FF3">
        <w:rPr>
          <w:rStyle w:val="StyleBoldUnderline"/>
          <w:highlight w:val="cyan"/>
        </w:rPr>
        <w:t xml:space="preserve">dumb” </w:t>
      </w:r>
      <w:r w:rsidRPr="00103FF3">
        <w:rPr>
          <w:rStyle w:val="StyleBoldUnderline"/>
        </w:rPr>
        <w:t>and “</w:t>
      </w:r>
      <w:proofErr w:type="spellStart"/>
      <w:r w:rsidRPr="00103FF3">
        <w:rPr>
          <w:rStyle w:val="StyleBoldUnderline"/>
          <w:highlight w:val="cyan"/>
        </w:rPr>
        <w:t>r#tarded</w:t>
      </w:r>
      <w:proofErr w:type="spellEnd"/>
      <w:r w:rsidRPr="00103FF3">
        <w:rPr>
          <w:rStyle w:val="StyleBoldUnderline"/>
        </w:rPr>
        <w:t xml:space="preserve">” are </w:t>
      </w:r>
      <w:r w:rsidRPr="00103FF3">
        <w:rPr>
          <w:rStyle w:val="StyleBoldUnderline"/>
          <w:highlight w:val="cyan"/>
        </w:rPr>
        <w:t xml:space="preserve">never used to describe </w:t>
      </w:r>
      <w:r w:rsidRPr="00103FF3">
        <w:rPr>
          <w:rStyle w:val="StyleBoldUnderline"/>
        </w:rPr>
        <w:t xml:space="preserve">actual </w:t>
      </w:r>
      <w:r w:rsidRPr="00103FF3">
        <w:rPr>
          <w:rStyle w:val="StyleBoldUnderline"/>
          <w:highlight w:val="cyan"/>
        </w:rPr>
        <w:t>people with disabilities</w:t>
      </w:r>
      <w:r w:rsidRPr="00103FF3">
        <w:t>, I’m fairly certain I’m talking to one of the currently non-disabled. Currently non-disabled readers, I’m here to tell you:</w:t>
      </w:r>
      <w:r w:rsidRPr="00103FF3">
        <w:rPr>
          <w:rStyle w:val="StyleBoldUnderline"/>
        </w:rPr>
        <w:t xml:space="preserve"> </w:t>
      </w:r>
      <w:r w:rsidRPr="00103FF3">
        <w:rPr>
          <w:rStyle w:val="StyleBoldUnderline"/>
          <w:highlight w:val="cyan"/>
        </w:rPr>
        <w:t xml:space="preserve">those words, </w:t>
      </w:r>
      <w:r w:rsidRPr="00103FF3">
        <w:rPr>
          <w:rStyle w:val="StyleBoldUnderline"/>
        </w:rPr>
        <w:t>and any similar words you think are “archaic” and not used anymore,</w:t>
      </w:r>
      <w:r w:rsidRPr="00103FF3">
        <w:rPr>
          <w:rStyle w:val="StyleBoldUnderline"/>
          <w:highlight w:val="cyan"/>
        </w:rPr>
        <w:t xml:space="preserve"> are used all the time, as taunts and insults towards people with disabilities,</w:t>
      </w:r>
      <w:r w:rsidRPr="00103FF3">
        <w:rPr>
          <w:rStyle w:val="StyleBoldUnderline"/>
        </w:rPr>
        <w:t xml:space="preserve"> and </w:t>
      </w:r>
      <w:r w:rsidRPr="00103FF3">
        <w:t xml:space="preserve">in some cases as official diagnoses. Some of them are also used in </w:t>
      </w:r>
      <w:proofErr w:type="spellStart"/>
      <w:r w:rsidRPr="00103FF3">
        <w:t>reclamatory</w:t>
      </w:r>
      <w:proofErr w:type="spellEnd"/>
      <w:r w:rsidRPr="00103FF3">
        <w:t xml:space="preserve"> ways by some disabled people, but certainly not all</w:t>
      </w:r>
      <w:r w:rsidRPr="00103FF3">
        <w:rPr>
          <w:rStyle w:val="StyleBoldUnderline"/>
        </w:rPr>
        <w:t>. But it’s more than that</w:t>
      </w:r>
      <w:r w:rsidRPr="00103FF3">
        <w:t xml:space="preserve">. Part of why I challenge </w:t>
      </w:r>
      <w:proofErr w:type="spellStart"/>
      <w:r w:rsidRPr="00103FF3">
        <w:t>ableist</w:t>
      </w:r>
      <w:proofErr w:type="spellEnd"/>
      <w:r w:rsidRPr="00103FF3">
        <w:t xml:space="preserve"> ideas and </w:t>
      </w:r>
      <w:proofErr w:type="spellStart"/>
      <w:r w:rsidRPr="00103FF3">
        <w:rPr>
          <w:rStyle w:val="StyleBoldUnderline"/>
          <w:highlight w:val="cyan"/>
        </w:rPr>
        <w:t>ableist</w:t>
      </w:r>
      <w:proofErr w:type="spellEnd"/>
      <w:r w:rsidRPr="00103FF3">
        <w:rPr>
          <w:rStyle w:val="StyleBoldUnderline"/>
          <w:highlight w:val="cyan"/>
        </w:rPr>
        <w:t xml:space="preserve"> language is</w:t>
      </w:r>
      <w:r w:rsidRPr="00103FF3">
        <w:rPr>
          <w:highlight w:val="cyan"/>
        </w:rPr>
        <w:t xml:space="preserve"> </w:t>
      </w:r>
      <w:r w:rsidRPr="00103FF3">
        <w:t xml:space="preserve">because I would like more </w:t>
      </w:r>
      <w:r w:rsidRPr="00103FF3">
        <w:rPr>
          <w:rStyle w:val="StyleBoldUnderline"/>
          <w:highlight w:val="cyan"/>
        </w:rPr>
        <w:t>Social Justice</w:t>
      </w:r>
      <w:r w:rsidRPr="00103FF3">
        <w:rPr>
          <w:highlight w:val="cyan"/>
        </w:rPr>
        <w:t xml:space="preserve"> </w:t>
      </w:r>
      <w:r w:rsidRPr="00103FF3">
        <w:t xml:space="preserve">bloggers to think “Oh, yeah. People with disabilities also read social justice blogs! I should remember that more often when I’m writing.” [I also like to challenge it in other places, which is why I occasionally go through spaces like Wikipedia &amp; </w:t>
      </w:r>
      <w:proofErr w:type="spellStart"/>
      <w:r w:rsidRPr="00103FF3">
        <w:t>TVTropes</w:t>
      </w:r>
      <w:proofErr w:type="spellEnd"/>
      <w:r w:rsidRPr="00103FF3">
        <w:t xml:space="preserve"> and re-write every instance of "wheelchair bound".] </w:t>
      </w:r>
      <w:r w:rsidRPr="00103FF3">
        <w:rPr>
          <w:rStyle w:val="StyleBoldUnderline"/>
        </w:rPr>
        <w:t>There’s a strong tendency to assume that disability-related issues are somehow a separate thing, as though there’s a Disability Silo and things</w:t>
      </w:r>
      <w:r w:rsidRPr="00103FF3">
        <w:rPr>
          <w:rStyle w:val="StyleBoldUnderline"/>
          <w:highlight w:val="cyan"/>
        </w:rPr>
        <w:t xml:space="preserve"> like </w:t>
      </w:r>
      <w:r w:rsidRPr="00103FF3">
        <w:rPr>
          <w:rStyle w:val="StyleBoldUnderline"/>
        </w:rPr>
        <w:t xml:space="preserve">reproductive justice, </w:t>
      </w:r>
      <w:r w:rsidRPr="00103FF3">
        <w:rPr>
          <w:rStyle w:val="StyleBoldUnderline"/>
          <w:highlight w:val="cyan"/>
        </w:rPr>
        <w:t xml:space="preserve">racism, </w:t>
      </w:r>
      <w:r w:rsidRPr="00103FF3">
        <w:rPr>
          <w:rStyle w:val="StyleBoldUnderline"/>
        </w:rPr>
        <w:t>hetero</w:t>
      </w:r>
      <w:r w:rsidRPr="00103FF3">
        <w:rPr>
          <w:rStyle w:val="StyleBoldUnderline"/>
          <w:highlight w:val="cyan"/>
        </w:rPr>
        <w:t>sexism</w:t>
      </w:r>
      <w:r w:rsidRPr="00103FF3">
        <w:rPr>
          <w:rStyle w:val="StyleBoldUnderline"/>
        </w:rPr>
        <w:t xml:space="preserve">, anti-immigration, </w:t>
      </w:r>
      <w:proofErr w:type="spellStart"/>
      <w:r w:rsidRPr="00103FF3">
        <w:rPr>
          <w:rStyle w:val="StyleBoldUnderline"/>
        </w:rPr>
        <w:t>transphobia</w:t>
      </w:r>
      <w:proofErr w:type="spellEnd"/>
      <w:r w:rsidRPr="00103FF3">
        <w:rPr>
          <w:rStyle w:val="StyleBoldUnderline"/>
        </w:rPr>
        <w:t>,</w:t>
      </w:r>
      <w:r w:rsidRPr="00103FF3">
        <w:rPr>
          <w:rStyle w:val="StyleBoldUnderline"/>
          <w:highlight w:val="cyan"/>
        </w:rPr>
        <w:t xml:space="preserve"> classism, </w:t>
      </w:r>
      <w:r w:rsidRPr="00103FF3">
        <w:rPr>
          <w:rStyle w:val="StyleBoldUnderline"/>
        </w:rPr>
        <w:t xml:space="preserve">and misogyny, </w:t>
      </w:r>
      <w:proofErr w:type="spellStart"/>
      <w:r w:rsidRPr="00103FF3">
        <w:rPr>
          <w:rStyle w:val="StyleBoldUnderline"/>
        </w:rPr>
        <w:t>etc</w:t>
      </w:r>
      <w:proofErr w:type="spellEnd"/>
      <w:r w:rsidRPr="00103FF3">
        <w:rPr>
          <w:rStyle w:val="StyleBoldUnderline"/>
        </w:rPr>
        <w:t xml:space="preserve">, don’t actually enter into that silo. </w:t>
      </w:r>
      <w:r w:rsidRPr="00103FF3">
        <w:t>As though no one with a disability is interested in reading about these topics, or is affected by them in any way, or is an activist on the topic, or wants to be more of one.</w:t>
      </w:r>
    </w:p>
    <w:p w14:paraId="1A0E2E62" w14:textId="77777777" w:rsidR="0020468D" w:rsidRPr="00103FF3" w:rsidRDefault="0020468D" w:rsidP="0020468D"/>
    <w:p w14:paraId="4198FCD6" w14:textId="77777777" w:rsidR="0020468D" w:rsidRPr="00575271" w:rsidRDefault="0020468D" w:rsidP="0020468D">
      <w:pPr>
        <w:pStyle w:val="Heading4"/>
      </w:pPr>
      <w:proofErr w:type="spellStart"/>
      <w:r w:rsidRPr="00575271">
        <w:t>Maduro</w:t>
      </w:r>
      <w:proofErr w:type="spellEnd"/>
      <w:r w:rsidRPr="00575271">
        <w:t xml:space="preserve"> is seen as a Castro puppet- sparks backlash</w:t>
      </w:r>
    </w:p>
    <w:p w14:paraId="25287749" w14:textId="77777777" w:rsidR="0020468D" w:rsidRPr="00575271" w:rsidRDefault="0020468D" w:rsidP="0020468D">
      <w:r w:rsidRPr="00575271">
        <w:rPr>
          <w:rStyle w:val="Heading4Char"/>
        </w:rPr>
        <w:t>Sullivan 4-9</w:t>
      </w:r>
      <w:r w:rsidRPr="00575271">
        <w:t xml:space="preserve"> (Mark P. Sullivan - Specialist in Latin American Affairs, “Hugo Chávez’s Death: Implications for Venezuela and U.S. Relations”, April 9</w:t>
      </w:r>
      <w:r w:rsidRPr="00575271">
        <w:rPr>
          <w:vertAlign w:val="superscript"/>
        </w:rPr>
        <w:t>th</w:t>
      </w:r>
      <w:r w:rsidRPr="00575271">
        <w:t xml:space="preserve">, 2013, </w:t>
      </w:r>
      <w:hyperlink r:id="rId28" w:history="1">
        <w:r w:rsidRPr="00575271">
          <w:rPr>
            <w:rStyle w:val="Hyperlink"/>
          </w:rPr>
          <w:t>http://www.fas.org/sgp/crs/row/R42989.pdf</w:t>
        </w:r>
      </w:hyperlink>
      <w:r w:rsidRPr="00575271">
        <w:t>)</w:t>
      </w:r>
    </w:p>
    <w:p w14:paraId="1C74E152" w14:textId="77777777" w:rsidR="0020468D" w:rsidRPr="00575271" w:rsidRDefault="0020468D" w:rsidP="0020468D"/>
    <w:p w14:paraId="4AF4CA4D" w14:textId="77777777" w:rsidR="0020468D" w:rsidRPr="00575271" w:rsidRDefault="0020468D" w:rsidP="0020468D">
      <w:r w:rsidRPr="00575271">
        <w:rPr>
          <w:sz w:val="12"/>
        </w:rPr>
        <w:t xml:space="preserve">Some </w:t>
      </w:r>
      <w:r w:rsidRPr="009F770F">
        <w:rPr>
          <w:rStyle w:val="StyleBoldUnderline"/>
          <w:highlight w:val="cyan"/>
        </w:rPr>
        <w:t xml:space="preserve">observers have </w:t>
      </w:r>
      <w:r w:rsidRPr="009F770F">
        <w:rPr>
          <w:rStyle w:val="Emphasis"/>
          <w:highlight w:val="cyan"/>
        </w:rPr>
        <w:t>criticized</w:t>
      </w:r>
      <w:r w:rsidRPr="009F770F">
        <w:rPr>
          <w:rStyle w:val="StyleBoldUnderline"/>
          <w:highlight w:val="cyan"/>
        </w:rPr>
        <w:t xml:space="preserve"> the Obama Administration for making overtures to engage with </w:t>
      </w:r>
      <w:proofErr w:type="spellStart"/>
      <w:r w:rsidRPr="009F770F">
        <w:rPr>
          <w:rStyle w:val="StyleBoldUnderline"/>
          <w:highlight w:val="cyan"/>
        </w:rPr>
        <w:t>Maduro</w:t>
      </w:r>
      <w:proofErr w:type="spellEnd"/>
      <w:r w:rsidRPr="00575271">
        <w:rPr>
          <w:rStyle w:val="StyleBoldUnderline"/>
        </w:rPr>
        <w:t>,</w:t>
      </w:r>
      <w:r w:rsidRPr="00575271">
        <w:rPr>
          <w:sz w:val="12"/>
        </w:rPr>
        <w:t xml:space="preserve"> contending that U.S. policy should focus on attempting to ensure that the upcoming election is free and fair. A Washington Post editorial from early March 2013 </w:t>
      </w:r>
      <w:proofErr w:type="gramStart"/>
      <w:r w:rsidRPr="00575271">
        <w:rPr>
          <w:sz w:val="12"/>
        </w:rPr>
        <w:t>contended that</w:t>
      </w:r>
      <w:proofErr w:type="gramEnd"/>
      <w:r w:rsidRPr="00575271">
        <w:rPr>
          <w:sz w:val="12"/>
        </w:rPr>
        <w:t xml:space="preserve"> “</w:t>
      </w:r>
      <w:r w:rsidRPr="00575271">
        <w:rPr>
          <w:rStyle w:val="StyleBoldUnderline"/>
        </w:rPr>
        <w:t xml:space="preserve">further wooing of Mr. </w:t>
      </w:r>
      <w:proofErr w:type="spellStart"/>
      <w:r w:rsidRPr="00575271">
        <w:rPr>
          <w:rStyle w:val="StyleBoldUnderline"/>
        </w:rPr>
        <w:t>Maduro</w:t>
      </w:r>
      <w:proofErr w:type="spellEnd"/>
      <w:r w:rsidRPr="00575271">
        <w:rPr>
          <w:rStyle w:val="StyleBoldUnderline"/>
        </w:rPr>
        <w:t xml:space="preserve"> should wait until he survives the scrum in his own party, wins a free vote and demonstrates that he is more than a Castro puppet</w:t>
      </w:r>
      <w:r w:rsidRPr="00575271">
        <w:rPr>
          <w:sz w:val="12"/>
        </w:rPr>
        <w:t xml:space="preserve">.”19 While it is likely that </w:t>
      </w:r>
      <w:r w:rsidRPr="00575271">
        <w:rPr>
          <w:rStyle w:val="StyleBoldUnderline"/>
        </w:rPr>
        <w:t>any improvement in relations will remain on hold during the election process</w:t>
      </w:r>
      <w:r w:rsidRPr="00575271">
        <w:rPr>
          <w:sz w:val="12"/>
        </w:rPr>
        <w:t xml:space="preserve">, some analysts maintain that it is important for U.S. policymakers to remember that taking sides in Venezuela’s internal politics can be counter-productive. According to Cynthia </w:t>
      </w:r>
      <w:proofErr w:type="spellStart"/>
      <w:r w:rsidRPr="00575271">
        <w:rPr>
          <w:sz w:val="12"/>
        </w:rPr>
        <w:t>Arnson</w:t>
      </w:r>
      <w:proofErr w:type="spellEnd"/>
      <w:r w:rsidRPr="00575271">
        <w:rPr>
          <w:sz w:val="12"/>
        </w:rPr>
        <w:t xml:space="preserve"> of the Woodrow Wilson Center: “Supporting broad principles such as internal dialogue to overcome polarization for the rule of law is not the same as promoting a particular political outcome, an approach that is destined to only backfire.”20 Other analysts maintain that it is important for U.S. policymakers to recognize the level of popular support in Venezuela for President Chávez. While there was considerable controversy over past elections in which Chávez’s campaign unfairly utilized state resources and broadcast media, the margins of his electoral victories in four elections over the years left no doubt that he had won those elections. His death, at least in the short to medium term, could deepen popular support for the PSUV. In the aftermath of the presidential election, </w:t>
      </w:r>
      <w:r w:rsidRPr="009F770F">
        <w:rPr>
          <w:rStyle w:val="StyleBoldUnderline"/>
          <w:highlight w:val="cyan"/>
        </w:rPr>
        <w:t xml:space="preserve">there could be an opportunity for U.S.-Venezuelan </w:t>
      </w:r>
      <w:proofErr w:type="gramStart"/>
      <w:r w:rsidRPr="009F770F">
        <w:rPr>
          <w:rStyle w:val="StyleBoldUnderline"/>
          <w:highlight w:val="cyan"/>
        </w:rPr>
        <w:t>relations</w:t>
      </w:r>
      <w:proofErr w:type="gramEnd"/>
      <w:r w:rsidRPr="009F770F">
        <w:rPr>
          <w:rStyle w:val="StyleBoldUnderline"/>
          <w:highlight w:val="cyan"/>
        </w:rPr>
        <w:t xml:space="preserve"> to get back on track</w:t>
      </w:r>
      <w:r w:rsidRPr="009F770F">
        <w:rPr>
          <w:sz w:val="12"/>
          <w:highlight w:val="cyan"/>
        </w:rPr>
        <w:t>.</w:t>
      </w:r>
      <w:r w:rsidRPr="00575271">
        <w:rPr>
          <w:sz w:val="12"/>
        </w:rPr>
        <w:t xml:space="preserve"> An important aspect of this could be restoring ambassadors in order to augment engagement on critical bilateral issues, not only on anti-drug, terrorism, and democracy concerns, </w:t>
      </w:r>
      <w:proofErr w:type="gramStart"/>
      <w:r w:rsidRPr="00575271">
        <w:rPr>
          <w:sz w:val="12"/>
        </w:rPr>
        <w:t>but</w:t>
      </w:r>
      <w:proofErr w:type="gramEnd"/>
      <w:r w:rsidRPr="00575271">
        <w:rPr>
          <w:sz w:val="12"/>
        </w:rPr>
        <w:t xml:space="preserve"> on trade, investment issues, and other commercial matters. </w:t>
      </w:r>
      <w:r w:rsidRPr="009F770F">
        <w:rPr>
          <w:rStyle w:val="StyleBoldUnderline"/>
          <w:highlight w:val="cyan"/>
        </w:rPr>
        <w:t>With Chávez’s death and an upcoming presidential election, the 113th Congress is likely to maintain its strong oversight on the status of human rights and democracy in Venezuela as well as drug trafficking and terrorism concerns</w:t>
      </w:r>
      <w:r w:rsidRPr="00575271">
        <w:rPr>
          <w:rStyle w:val="StyleBoldUnderline"/>
        </w:rPr>
        <w:t>,</w:t>
      </w:r>
      <w:r w:rsidRPr="00575271">
        <w:rPr>
          <w:sz w:val="12"/>
        </w:rPr>
        <w:t xml:space="preserve"> including the extent of Venezuela’s relations with Iran. </w:t>
      </w:r>
    </w:p>
    <w:p w14:paraId="2C01B8B3" w14:textId="77777777" w:rsidR="0020468D" w:rsidRPr="00575271" w:rsidRDefault="0020468D" w:rsidP="0020468D"/>
    <w:p w14:paraId="591784DD" w14:textId="77777777" w:rsidR="0020468D" w:rsidRPr="00575271" w:rsidRDefault="0020468D" w:rsidP="0020468D">
      <w:pPr>
        <w:pStyle w:val="Heading4"/>
      </w:pPr>
      <w:r w:rsidRPr="00575271">
        <w:t>Republicans backlash</w:t>
      </w:r>
    </w:p>
    <w:p w14:paraId="76510A51" w14:textId="77777777" w:rsidR="0020468D" w:rsidRPr="00575271" w:rsidRDefault="0020468D" w:rsidP="0020468D">
      <w:r w:rsidRPr="00575271">
        <w:rPr>
          <w:rStyle w:val="Heading4Char"/>
        </w:rPr>
        <w:t>Ros-Lehtinen 13</w:t>
      </w:r>
      <w:r w:rsidRPr="00575271">
        <w:t xml:space="preserve"> (Rep. Ileana Ros-Lehtinen, Florida Republican, is chairman of the House Foreign Affairs Subcommittee on the Middle East and North Africa. “ROS-LEHTINEN: Venezuela after Chavez: What comes next?</w:t>
      </w:r>
      <w:proofErr w:type="gramStart"/>
      <w:r w:rsidRPr="00575271">
        <w:t>”,</w:t>
      </w:r>
      <w:proofErr w:type="gramEnd"/>
      <w:r w:rsidRPr="00575271">
        <w:t xml:space="preserve"> March 14</w:t>
      </w:r>
      <w:r w:rsidRPr="00575271">
        <w:rPr>
          <w:vertAlign w:val="superscript"/>
        </w:rPr>
        <w:t>th</w:t>
      </w:r>
      <w:r w:rsidRPr="00575271">
        <w:t xml:space="preserve">, 2013, </w:t>
      </w:r>
      <w:hyperlink r:id="rId29" w:history="1">
        <w:r w:rsidRPr="00575271">
          <w:rPr>
            <w:rStyle w:val="Hyperlink"/>
          </w:rPr>
          <w:t>http://www.washingtontimes.com/news/2013/mar/14/venezuela-after-chavez-what-comes-next/</w:t>
        </w:r>
      </w:hyperlink>
      <w:r w:rsidRPr="00575271">
        <w:t>)</w:t>
      </w:r>
    </w:p>
    <w:p w14:paraId="1E05C52E" w14:textId="77777777" w:rsidR="0020468D" w:rsidRPr="00575271" w:rsidRDefault="0020468D" w:rsidP="0020468D"/>
    <w:p w14:paraId="5E6A4402" w14:textId="77777777" w:rsidR="0020468D" w:rsidRPr="00575271" w:rsidRDefault="0020468D" w:rsidP="0020468D"/>
    <w:p w14:paraId="2DBFF9D0" w14:textId="77777777" w:rsidR="0020468D" w:rsidRPr="00575271" w:rsidRDefault="0020468D" w:rsidP="0020468D">
      <w:r w:rsidRPr="00575271">
        <w:rPr>
          <w:sz w:val="16"/>
        </w:rPr>
        <w:t xml:space="preserve">Last year, it </w:t>
      </w:r>
      <w:r w:rsidRPr="009F770F">
        <w:rPr>
          <w:rStyle w:val="StyleBoldUnderline"/>
          <w:highlight w:val="cyan"/>
        </w:rPr>
        <w:t>was reported that the Obama administration was seeking to exchange ambassadors in an attempt to normalize relations between the countries</w:t>
      </w:r>
      <w:r w:rsidRPr="00575271">
        <w:rPr>
          <w:sz w:val="16"/>
        </w:rPr>
        <w:t xml:space="preserve">. </w:t>
      </w:r>
      <w:r w:rsidRPr="009F770F">
        <w:rPr>
          <w:rStyle w:val="Emphasis"/>
          <w:highlight w:val="cyan"/>
        </w:rPr>
        <w:t>The U.S. State Department’s approach was extremely premature</w:t>
      </w:r>
      <w:r w:rsidRPr="00575271">
        <w:rPr>
          <w:sz w:val="16"/>
        </w:rPr>
        <w:t xml:space="preserve">, </w:t>
      </w:r>
      <w:r w:rsidRPr="00575271">
        <w:rPr>
          <w:rStyle w:val="StyleBoldUnderline"/>
        </w:rPr>
        <w:t>and it</w:t>
      </w:r>
      <w:r w:rsidRPr="00575271">
        <w:rPr>
          <w:sz w:val="16"/>
        </w:rPr>
        <w:t xml:space="preserve">, unfortunately, </w:t>
      </w:r>
      <w:r w:rsidRPr="00575271">
        <w:rPr>
          <w:rStyle w:val="StyleBoldUnderline"/>
        </w:rPr>
        <w:t xml:space="preserve">legitimized Mr. </w:t>
      </w:r>
      <w:proofErr w:type="spellStart"/>
      <w:r w:rsidRPr="00575271">
        <w:rPr>
          <w:rStyle w:val="StyleBoldUnderline"/>
        </w:rPr>
        <w:t>Maduro</w:t>
      </w:r>
      <w:proofErr w:type="spellEnd"/>
      <w:r w:rsidRPr="00575271">
        <w:rPr>
          <w:rStyle w:val="StyleBoldUnderline"/>
        </w:rPr>
        <w:t xml:space="preserve"> without even questioning whether the Venezuelan Constitution was being upheld. The Obama administration continued to send mixed messages and to undermine the opposition</w:t>
      </w:r>
      <w:r w:rsidRPr="00575271">
        <w:rPr>
          <w:sz w:val="16"/>
        </w:rPr>
        <w:t xml:space="preserve"> by sending a delegation to attend Chavez’s funeral services last week, alongside enemies of the United States, such as Iranian leader Mahmoud Ahmadinejad. </w:t>
      </w:r>
      <w:r w:rsidRPr="00575271">
        <w:rPr>
          <w:rStyle w:val="StyleBoldUnderline"/>
        </w:rPr>
        <w:t>Words matter, but actions matter more, and this decision</w:t>
      </w:r>
      <w:r w:rsidRPr="00575271">
        <w:rPr>
          <w:sz w:val="16"/>
        </w:rPr>
        <w:t xml:space="preserve"> not only sends mixed signals to the people of Venezuela, but </w:t>
      </w:r>
      <w:r w:rsidRPr="00575271">
        <w:rPr>
          <w:rStyle w:val="StyleBoldUnderline"/>
        </w:rPr>
        <w:t xml:space="preserve">reiterates the failed policy of attempting to re-establish diplomatic relations. </w:t>
      </w:r>
      <w:r w:rsidRPr="00575271">
        <w:rPr>
          <w:sz w:val="16"/>
        </w:rPr>
        <w:t xml:space="preserve">It is in our best interest if political and economic reforms come to Venezuela, but all signs currently point to the contrary. </w:t>
      </w:r>
      <w:r w:rsidRPr="009F770F">
        <w:rPr>
          <w:rStyle w:val="StyleBoldUnderline"/>
          <w:highlight w:val="cyan"/>
        </w:rPr>
        <w:t xml:space="preserve">As the leader of the </w:t>
      </w:r>
      <w:proofErr w:type="spellStart"/>
      <w:r w:rsidRPr="009F770F">
        <w:rPr>
          <w:rStyle w:val="StyleBoldUnderline"/>
          <w:highlight w:val="cyan"/>
        </w:rPr>
        <w:t>Chavista</w:t>
      </w:r>
      <w:proofErr w:type="spellEnd"/>
      <w:r w:rsidRPr="009F770F">
        <w:rPr>
          <w:rStyle w:val="StyleBoldUnderline"/>
          <w:highlight w:val="cyan"/>
        </w:rPr>
        <w:t xml:space="preserve"> movement, Mr. </w:t>
      </w:r>
      <w:proofErr w:type="spellStart"/>
      <w:r w:rsidRPr="009F770F">
        <w:rPr>
          <w:rStyle w:val="StyleBoldUnderline"/>
          <w:highlight w:val="cyan"/>
        </w:rPr>
        <w:t>Maduro</w:t>
      </w:r>
      <w:proofErr w:type="spellEnd"/>
      <w:r w:rsidRPr="009F770F">
        <w:rPr>
          <w:rStyle w:val="StyleBoldUnderline"/>
          <w:highlight w:val="cyan"/>
        </w:rPr>
        <w:t xml:space="preserve"> could potentially be worse for the Venezuelan people and for U.S. national security interests</w:t>
      </w:r>
      <w:r w:rsidRPr="00575271">
        <w:rPr>
          <w:sz w:val="16"/>
        </w:rPr>
        <w:t xml:space="preserve">. Mr. </w:t>
      </w:r>
      <w:proofErr w:type="spellStart"/>
      <w:r w:rsidRPr="00575271">
        <w:rPr>
          <w:sz w:val="16"/>
        </w:rPr>
        <w:t>Maduro</w:t>
      </w:r>
      <w:proofErr w:type="spellEnd"/>
      <w:r w:rsidRPr="00575271">
        <w:rPr>
          <w:sz w:val="16"/>
        </w:rPr>
        <w:t xml:space="preserve"> still controls all branches of government, stifles free speech and was indoctrinated with socialist ideology. He has traveled to Tehran and has strong ties with Iran, supports the Assad regime in Syria and has become a lap dog for Cuba’s Castro brothers.</w:t>
      </w:r>
    </w:p>
    <w:p w14:paraId="38DF686B" w14:textId="77777777" w:rsidR="0020468D" w:rsidRPr="00575271" w:rsidRDefault="0020468D" w:rsidP="0020468D"/>
    <w:p w14:paraId="6DB5B220" w14:textId="77777777" w:rsidR="0020468D" w:rsidRPr="00575271" w:rsidRDefault="0020468D" w:rsidP="0020468D">
      <w:pPr>
        <w:rPr>
          <w:rFonts w:eastAsiaTheme="majorEastAsia"/>
          <w:b/>
          <w:bCs/>
          <w:iCs/>
          <w:sz w:val="26"/>
        </w:rPr>
      </w:pPr>
      <w:r w:rsidRPr="00575271">
        <w:rPr>
          <w:rFonts w:eastAsiaTheme="majorEastAsia"/>
          <w:b/>
          <w:bCs/>
          <w:iCs/>
          <w:sz w:val="26"/>
        </w:rPr>
        <w:t>Plan’s unpopular for a laundry list of reasons, and it’s a flip flop for Obama</w:t>
      </w:r>
    </w:p>
    <w:p w14:paraId="6E7F6CFC" w14:textId="77777777" w:rsidR="0020468D" w:rsidRPr="00575271" w:rsidRDefault="0020468D" w:rsidP="0020468D">
      <w:pPr>
        <w:rPr>
          <w:sz w:val="16"/>
        </w:rPr>
      </w:pPr>
      <w:r w:rsidRPr="00575271">
        <w:rPr>
          <w:rStyle w:val="StyleStyleBold12pt"/>
        </w:rPr>
        <w:t>Sullivan 1/10</w:t>
      </w:r>
      <w:r w:rsidRPr="00575271">
        <w:rPr>
          <w:sz w:val="16"/>
        </w:rPr>
        <w:t xml:space="preserve"> – Specialist in Latin American Affairs (Mark P., 01/10/13, “Venezuela: Issues for Congress,” </w:t>
      </w:r>
      <w:hyperlink r:id="rId30" w:history="1">
        <w:r w:rsidRPr="00575271">
          <w:rPr>
            <w:rStyle w:val="Hyperlink"/>
            <w:sz w:val="16"/>
          </w:rPr>
          <w:t>http://www.fas.org/sgp/crs/row/R40938.pdf</w:t>
        </w:r>
      </w:hyperlink>
      <w:r w:rsidRPr="00575271">
        <w:rPr>
          <w:sz w:val="16"/>
        </w:rPr>
        <w:t>)</w:t>
      </w:r>
    </w:p>
    <w:p w14:paraId="2984E706" w14:textId="77777777" w:rsidR="0020468D" w:rsidRPr="00575271" w:rsidRDefault="0020468D" w:rsidP="0020468D">
      <w:pPr>
        <w:rPr>
          <w:sz w:val="16"/>
        </w:rPr>
      </w:pPr>
    </w:p>
    <w:p w14:paraId="6A9FA52C" w14:textId="77777777" w:rsidR="0020468D" w:rsidRPr="00575271" w:rsidRDefault="0020468D" w:rsidP="0020468D">
      <w:pPr>
        <w:rPr>
          <w:bCs/>
          <w:u w:val="single"/>
        </w:rPr>
      </w:pPr>
      <w:r w:rsidRPr="00575271">
        <w:rPr>
          <w:sz w:val="16"/>
        </w:rPr>
        <w:t xml:space="preserve">U.S. Policy </w:t>
      </w:r>
      <w:r w:rsidRPr="00575271">
        <w:rPr>
          <w:rStyle w:val="StyleBoldUnderline"/>
        </w:rPr>
        <w:t xml:space="preserve">The </w:t>
      </w:r>
      <w:r w:rsidRPr="009F770F">
        <w:rPr>
          <w:rStyle w:val="StyleBoldUnderline"/>
          <w:highlight w:val="cyan"/>
        </w:rPr>
        <w:t xml:space="preserve">United States traditionally has had close relations with Venezuela, a major supplier of foreign oil to the United States, but there has been </w:t>
      </w:r>
      <w:r w:rsidRPr="009F770F">
        <w:rPr>
          <w:rStyle w:val="Emphasis"/>
          <w:b w:val="0"/>
          <w:highlight w:val="cyan"/>
        </w:rPr>
        <w:t>significant friction</w:t>
      </w:r>
      <w:r w:rsidRPr="00575271">
        <w:rPr>
          <w:sz w:val="16"/>
        </w:rPr>
        <w:t xml:space="preserve"> with the Chávez government. </w:t>
      </w:r>
      <w:r w:rsidRPr="00575271">
        <w:rPr>
          <w:rStyle w:val="StyleBoldUnderline"/>
        </w:rPr>
        <w:t xml:space="preserve">For several years, U.S. officials have expressed concerns about human rights, Venezuela’s military arms purchases (largely from Russia), its relations with Cuba and Iran, its efforts to export its brand of populism to other Latin American countries, and the use of Venezuelan territory by Colombian guerrilla and paramilitary forces. Declining Venezuelan cooperation on antidrug and antiterrorism efforts also has been a U.S. concern. Since 2005, Venezuela has been designated annually (by President Bush and President </w:t>
      </w:r>
      <w:r w:rsidRPr="009F770F">
        <w:rPr>
          <w:rStyle w:val="Emphasis"/>
          <w:b w:val="0"/>
          <w:highlight w:val="cyan"/>
        </w:rPr>
        <w:t>Obama</w:t>
      </w:r>
      <w:r w:rsidRPr="009F770F">
        <w:rPr>
          <w:rStyle w:val="StyleBoldUnderline"/>
          <w:highlight w:val="cyan"/>
        </w:rPr>
        <w:t xml:space="preserve">) as a country that has failed to adhere to its international anti-drug obligations. Since 2006, the Department of State </w:t>
      </w:r>
      <w:r w:rsidRPr="009F770F">
        <w:rPr>
          <w:rStyle w:val="Emphasis"/>
          <w:b w:val="0"/>
          <w:highlight w:val="cyan"/>
        </w:rPr>
        <w:t>has prohibited</w:t>
      </w:r>
      <w:r w:rsidRPr="009F770F">
        <w:rPr>
          <w:rStyle w:val="StyleBoldUnderline"/>
          <w:highlight w:val="cyan"/>
        </w:rPr>
        <w:t xml:space="preserve"> the sale of defense articles and </w:t>
      </w:r>
      <w:r w:rsidRPr="009F770F">
        <w:rPr>
          <w:rStyle w:val="Emphasis"/>
          <w:b w:val="0"/>
          <w:highlight w:val="cyan"/>
        </w:rPr>
        <w:t>services to Venezuela</w:t>
      </w:r>
      <w:r w:rsidRPr="00575271">
        <w:rPr>
          <w:rStyle w:val="StyleBoldUnderline"/>
        </w:rPr>
        <w:t xml:space="preserve"> because of lack of cooperation on antiterrorism efforts.</w:t>
      </w:r>
    </w:p>
    <w:p w14:paraId="09907A94" w14:textId="77777777" w:rsidR="0020468D" w:rsidRPr="00575271" w:rsidRDefault="0020468D" w:rsidP="0020468D"/>
    <w:p w14:paraId="06BB4155" w14:textId="77777777" w:rsidR="0020468D" w:rsidRPr="00575271" w:rsidRDefault="0020468D" w:rsidP="0020468D">
      <w:pPr>
        <w:rPr>
          <w:rFonts w:eastAsiaTheme="majorEastAsia"/>
          <w:b/>
          <w:bCs/>
          <w:iCs/>
          <w:sz w:val="26"/>
        </w:rPr>
      </w:pPr>
      <w:r w:rsidRPr="00575271">
        <w:rPr>
          <w:rFonts w:eastAsiaTheme="majorEastAsia"/>
          <w:b/>
          <w:bCs/>
          <w:iCs/>
          <w:sz w:val="26"/>
        </w:rPr>
        <w:t>Flip-flops wreck political capital</w:t>
      </w:r>
    </w:p>
    <w:p w14:paraId="58C60AE1" w14:textId="77777777" w:rsidR="0020468D" w:rsidRPr="00575271" w:rsidRDefault="0020468D" w:rsidP="0020468D">
      <w:pPr>
        <w:rPr>
          <w:sz w:val="12"/>
        </w:rPr>
      </w:pPr>
      <w:r w:rsidRPr="00575271">
        <w:rPr>
          <w:b/>
          <w:sz w:val="26"/>
          <w:szCs w:val="26"/>
        </w:rPr>
        <w:t>Cohen 97</w:t>
      </w:r>
      <w:r w:rsidRPr="00575271">
        <w:rPr>
          <w:sz w:val="26"/>
          <w:szCs w:val="26"/>
        </w:rPr>
        <w:t xml:space="preserve"> </w:t>
      </w:r>
      <w:r w:rsidRPr="00575271">
        <w:rPr>
          <w:sz w:val="16"/>
          <w:szCs w:val="26"/>
        </w:rPr>
        <w:t>Jeffrey E. Cohen, professor of political science at Fordham University, 1997(Presidential Responsiveness and Public Policy Making, p. 123)</w:t>
      </w:r>
    </w:p>
    <w:p w14:paraId="409C5200" w14:textId="77777777" w:rsidR="0020468D" w:rsidRPr="00575271" w:rsidRDefault="0020468D" w:rsidP="0020468D">
      <w:pPr>
        <w:tabs>
          <w:tab w:val="left" w:pos="2535"/>
        </w:tabs>
        <w:rPr>
          <w:sz w:val="26"/>
          <w:szCs w:val="26"/>
        </w:rPr>
      </w:pPr>
      <w:r w:rsidRPr="00575271">
        <w:rPr>
          <w:sz w:val="26"/>
          <w:szCs w:val="26"/>
        </w:rPr>
        <w:tab/>
      </w:r>
    </w:p>
    <w:p w14:paraId="480291EE" w14:textId="77777777" w:rsidR="0020468D" w:rsidRPr="00575271" w:rsidRDefault="0020468D" w:rsidP="0020468D">
      <w:pPr>
        <w:rPr>
          <w:u w:val="single"/>
        </w:rPr>
      </w:pPr>
      <w:r w:rsidRPr="009F770F">
        <w:rPr>
          <w:highlight w:val="cyan"/>
          <w:u w:val="single"/>
        </w:rPr>
        <w:t>A president cannot</w:t>
      </w:r>
      <w:r w:rsidRPr="00575271">
        <w:rPr>
          <w:sz w:val="16"/>
        </w:rPr>
        <w:t xml:space="preserve">, without good reason, </w:t>
      </w:r>
      <w:proofErr w:type="gramStart"/>
      <w:r w:rsidRPr="009F770F">
        <w:rPr>
          <w:highlight w:val="cyan"/>
          <w:u w:val="single"/>
        </w:rPr>
        <w:t>alter</w:t>
      </w:r>
      <w:proofErr w:type="gramEnd"/>
      <w:r w:rsidRPr="009F770F">
        <w:rPr>
          <w:highlight w:val="cyan"/>
          <w:u w:val="single"/>
        </w:rPr>
        <w:t xml:space="preserve"> his policy stance</w:t>
      </w:r>
      <w:r w:rsidRPr="00575271">
        <w:rPr>
          <w:u w:val="single"/>
        </w:rPr>
        <w:t>.</w:t>
      </w:r>
      <w:r w:rsidRPr="00575271">
        <w:rPr>
          <w:sz w:val="16"/>
        </w:rPr>
        <w:t xml:space="preserve"> And even if he has good reason to change his policy position on an issue, </w:t>
      </w:r>
      <w:r w:rsidRPr="00575271">
        <w:rPr>
          <w:u w:val="single"/>
        </w:rPr>
        <w:t>he may</w:t>
      </w:r>
      <w:r w:rsidRPr="00575271">
        <w:rPr>
          <w:sz w:val="16"/>
        </w:rPr>
        <w:t xml:space="preserve"> have to </w:t>
      </w:r>
      <w:r w:rsidRPr="00575271">
        <w:rPr>
          <w:u w:val="single"/>
        </w:rPr>
        <w:t>bear some costs</w:t>
      </w:r>
      <w:r w:rsidRPr="00575271">
        <w:rPr>
          <w:sz w:val="16"/>
        </w:rPr>
        <w:t xml:space="preserve"> from doing so. The public and other </w:t>
      </w:r>
      <w:r w:rsidRPr="00575271">
        <w:rPr>
          <w:u w:val="single"/>
        </w:rPr>
        <w:t>political elites may view him as</w:t>
      </w:r>
      <w:r w:rsidRPr="00575271">
        <w:rPr>
          <w:sz w:val="16"/>
        </w:rPr>
        <w:t xml:space="preserve"> waffling, </w:t>
      </w:r>
      <w:r w:rsidRPr="00575271">
        <w:rPr>
          <w:u w:val="single"/>
        </w:rPr>
        <w:t>indecisive, weak,</w:t>
      </w:r>
      <w:r w:rsidRPr="00575271">
        <w:rPr>
          <w:sz w:val="16"/>
        </w:rPr>
        <w:t xml:space="preserve"> uncommitted, and/or duplicitous. This seems very much to be one of the major charges against Bill Clinton’s presidency. After abandoning his campaign promise of a middle-class tax cut because of budget deficit pressures, Clinton reoffered a tax cut in the wake of the devastating </w:t>
      </w:r>
      <w:proofErr w:type="gramStart"/>
      <w:r w:rsidRPr="00575271">
        <w:rPr>
          <w:sz w:val="16"/>
        </w:rPr>
        <w:t>1994 midterm</w:t>
      </w:r>
      <w:proofErr w:type="gramEnd"/>
      <w:r w:rsidRPr="00575271">
        <w:rPr>
          <w:sz w:val="16"/>
        </w:rPr>
        <w:t xml:space="preserve"> elections, in which his party lost control of Congress. From being publicly cool toward the North American Free Trade pact during his presidential election campaign, he became an ardent promoter of that policy once in the Oval Office. From these, and many other occasions, </w:t>
      </w:r>
      <w:r w:rsidRPr="009F770F">
        <w:rPr>
          <w:highlight w:val="cyan"/>
          <w:u w:val="single"/>
        </w:rPr>
        <w:t>Clinton has developed an image of a waffling politician</w:t>
      </w:r>
      <w:r w:rsidRPr="00575271">
        <w:rPr>
          <w:sz w:val="16"/>
        </w:rPr>
        <w:t xml:space="preserve">, one who is forever changing his mind, perennially </w:t>
      </w:r>
      <w:r w:rsidRPr="009F770F">
        <w:rPr>
          <w:highlight w:val="cyan"/>
          <w:u w:val="single"/>
        </w:rPr>
        <w:t>trying to stake out the most popular position</w:t>
      </w:r>
      <w:r w:rsidRPr="00575271">
        <w:rPr>
          <w:sz w:val="16"/>
        </w:rPr>
        <w:t xml:space="preserve"> with the public </w:t>
      </w:r>
      <w:r w:rsidRPr="009F770F">
        <w:rPr>
          <w:highlight w:val="cyan"/>
          <w:u w:val="single"/>
        </w:rPr>
        <w:t>and not necessarily a president who is able to lead.</w:t>
      </w:r>
    </w:p>
    <w:p w14:paraId="25A53FB0" w14:textId="77777777" w:rsidR="0020468D" w:rsidRPr="009F770F" w:rsidRDefault="0020468D" w:rsidP="0020468D"/>
    <w:p w14:paraId="526B5B99" w14:textId="77777777" w:rsidR="0020468D" w:rsidRPr="00896A51" w:rsidRDefault="0020468D" w:rsidP="0020468D">
      <w:pPr>
        <w:pStyle w:val="Heading4"/>
      </w:pPr>
      <w:r>
        <w:t>PC theory true for Obama- empirics</w:t>
      </w:r>
    </w:p>
    <w:p w14:paraId="7BA5D764" w14:textId="77777777" w:rsidR="0020468D" w:rsidRDefault="0020468D" w:rsidP="0020468D">
      <w:r w:rsidRPr="00576713">
        <w:rPr>
          <w:rStyle w:val="StyleStyleBold12pt"/>
        </w:rPr>
        <w:t xml:space="preserve">Color Lines, </w:t>
      </w:r>
      <w:proofErr w:type="gramStart"/>
      <w:r w:rsidRPr="00576713">
        <w:rPr>
          <w:rStyle w:val="StyleStyleBold12pt"/>
        </w:rPr>
        <w:t>10-14</w:t>
      </w:r>
      <w:r>
        <w:t xml:space="preserve">-2011 </w:t>
      </w:r>
      <w:hyperlink r:id="rId31" w:history="1">
        <w:r w:rsidRPr="00D0465C">
          <w:rPr>
            <w:rStyle w:val="Hyperlink"/>
          </w:rPr>
          <w:t>http://colorlines.com/archives/2011/10/is_president_obamas_jobs_drumbeat_working.html</w:t>
        </w:r>
        <w:proofErr w:type="gramEnd"/>
      </w:hyperlink>
    </w:p>
    <w:p w14:paraId="24451D3A" w14:textId="77777777" w:rsidR="0020468D" w:rsidRPr="00576713" w:rsidRDefault="0020468D" w:rsidP="0020468D"/>
    <w:p w14:paraId="0A7F0454" w14:textId="77777777" w:rsidR="0020468D" w:rsidRPr="00673E20" w:rsidRDefault="0020468D" w:rsidP="0020468D">
      <w:pPr>
        <w:rPr>
          <w:sz w:val="16"/>
        </w:rPr>
      </w:pPr>
      <w:r w:rsidRPr="00673E20">
        <w:rPr>
          <w:sz w:val="16"/>
        </w:rPr>
        <w:t xml:space="preserve">But what </w:t>
      </w:r>
      <w:r w:rsidRPr="00FE5805">
        <w:rPr>
          <w:rStyle w:val="TitleChar"/>
          <w:highlight w:val="yellow"/>
        </w:rPr>
        <w:t>Obama’s</w:t>
      </w:r>
      <w:r w:rsidRPr="00673E20">
        <w:rPr>
          <w:sz w:val="16"/>
        </w:rPr>
        <w:t xml:space="preserve"> new </w:t>
      </w:r>
      <w:r w:rsidRPr="00FE5805">
        <w:rPr>
          <w:rStyle w:val="TitleChar"/>
          <w:highlight w:val="yellow"/>
        </w:rPr>
        <w:t>insistence on</w:t>
      </w:r>
      <w:r w:rsidRPr="00673E20">
        <w:rPr>
          <w:rStyle w:val="TitleChar"/>
        </w:rPr>
        <w:t xml:space="preserve"> </w:t>
      </w:r>
      <w:r w:rsidRPr="00896A51">
        <w:rPr>
          <w:rStyle w:val="TitleChar"/>
          <w:highlight w:val="yellow"/>
        </w:rPr>
        <w:t>a</w:t>
      </w:r>
      <w:r w:rsidRPr="00673E20">
        <w:rPr>
          <w:rStyle w:val="TitleChar"/>
        </w:rPr>
        <w:t xml:space="preserve"> </w:t>
      </w:r>
      <w:r w:rsidRPr="00896A51">
        <w:rPr>
          <w:rStyle w:val="TitleChar"/>
        </w:rPr>
        <w:t>jobs</w:t>
      </w:r>
      <w:r w:rsidRPr="00673E20">
        <w:rPr>
          <w:sz w:val="16"/>
        </w:rPr>
        <w:t xml:space="preserve"> </w:t>
      </w:r>
      <w:r w:rsidRPr="00896A51">
        <w:rPr>
          <w:rStyle w:val="StyleBoldUnderline"/>
          <w:highlight w:val="yellow"/>
        </w:rPr>
        <w:t>agenda</w:t>
      </w:r>
      <w:r w:rsidRPr="00673E20">
        <w:rPr>
          <w:sz w:val="16"/>
        </w:rPr>
        <w:t xml:space="preserve"> </w:t>
      </w:r>
      <w:r w:rsidRPr="0079684B">
        <w:rPr>
          <w:rStyle w:val="TitleChar"/>
          <w:highlight w:val="yellow"/>
        </w:rPr>
        <w:t>proves</w:t>
      </w:r>
      <w:r w:rsidRPr="00673E20">
        <w:rPr>
          <w:rStyle w:val="TitleChar"/>
        </w:rPr>
        <w:t xml:space="preserve"> is this</w:t>
      </w:r>
      <w:r w:rsidRPr="00673E20">
        <w:rPr>
          <w:sz w:val="16"/>
        </w:rPr>
        <w:t xml:space="preserve">: </w:t>
      </w:r>
      <w:r w:rsidRPr="00FE5805">
        <w:rPr>
          <w:rStyle w:val="TitleChar"/>
          <w:highlight w:val="yellow"/>
        </w:rPr>
        <w:t>the presidency is</w:t>
      </w:r>
      <w:r w:rsidRPr="00673E20">
        <w:rPr>
          <w:sz w:val="16"/>
        </w:rPr>
        <w:t xml:space="preserve">, in fact, </w:t>
      </w:r>
      <w:r w:rsidRPr="00FE5805">
        <w:rPr>
          <w:rStyle w:val="TitleChar"/>
          <w:highlight w:val="yellow"/>
        </w:rPr>
        <w:t xml:space="preserve">a </w:t>
      </w:r>
      <w:r w:rsidRPr="00F75A49">
        <w:rPr>
          <w:rStyle w:val="StyleBoldUnderline"/>
          <w:highlight w:val="yellow"/>
        </w:rPr>
        <w:t>powerful bully pulpit</w:t>
      </w:r>
      <w:r w:rsidRPr="00F75A49">
        <w:rPr>
          <w:highlight w:val="yellow"/>
        </w:rPr>
        <w:t>.</w:t>
      </w:r>
      <w:r w:rsidRPr="00F75A49">
        <w:t xml:space="preserve"> No</w:t>
      </w:r>
      <w:r w:rsidRPr="00673E20">
        <w:rPr>
          <w:rStyle w:val="TitleChar"/>
        </w:rPr>
        <w:t xml:space="preserve">, </w:t>
      </w:r>
      <w:r w:rsidRPr="00F75A49">
        <w:rPr>
          <w:rStyle w:val="Emphasis"/>
          <w:highlight w:val="yellow"/>
        </w:rPr>
        <w:t>he can’t just wave a magic wand and pass bills</w:t>
      </w:r>
      <w:r w:rsidRPr="00FE5805">
        <w:rPr>
          <w:sz w:val="16"/>
          <w:highlight w:val="yellow"/>
        </w:rPr>
        <w:t>.</w:t>
      </w:r>
      <w:r w:rsidRPr="00673E20">
        <w:rPr>
          <w:sz w:val="16"/>
        </w:rPr>
        <w:t xml:space="preserve"> No one credible has ever argued that</w:t>
      </w:r>
      <w:r w:rsidRPr="00673E20">
        <w:rPr>
          <w:rStyle w:val="TitleChar"/>
        </w:rPr>
        <w:t xml:space="preserve">. What </w:t>
      </w:r>
      <w:r w:rsidRPr="00FE5805">
        <w:rPr>
          <w:rStyle w:val="TitleChar"/>
          <w:highlight w:val="yellow"/>
        </w:rPr>
        <w:t>he can</w:t>
      </w:r>
      <w:r w:rsidRPr="00673E20">
        <w:rPr>
          <w:rStyle w:val="TitleChar"/>
        </w:rPr>
        <w:t xml:space="preserve"> do is </w:t>
      </w:r>
      <w:r w:rsidRPr="00A27BF1">
        <w:rPr>
          <w:rStyle w:val="TitleChar"/>
          <w:highlight w:val="yellow"/>
        </w:rPr>
        <w:t>use the substantial power of his office to</w:t>
      </w:r>
      <w:r w:rsidRPr="00673E20">
        <w:rPr>
          <w:rStyle w:val="TitleChar"/>
        </w:rPr>
        <w:t xml:space="preserve"> </w:t>
      </w:r>
      <w:r w:rsidRPr="00FE5805">
        <w:rPr>
          <w:rStyle w:val="TitleChar"/>
          <w:highlight w:val="yellow"/>
        </w:rPr>
        <w:t>bully Congress into action</w:t>
      </w:r>
      <w:r w:rsidRPr="00673E20">
        <w:rPr>
          <w:rStyle w:val="TitleChar"/>
        </w:rPr>
        <w:t>,</w:t>
      </w:r>
      <w:r w:rsidRPr="00673E20">
        <w:rPr>
          <w:sz w:val="16"/>
        </w:rPr>
        <w:t xml:space="preserve"> </w:t>
      </w:r>
      <w:r w:rsidRPr="00896A51">
        <w:rPr>
          <w:rStyle w:val="StyleBoldUnderline"/>
          <w:highlight w:val="yellow"/>
        </w:rPr>
        <w:t>or at least into focusing on the right problem</w:t>
      </w:r>
      <w:r w:rsidRPr="00673E20">
        <w:rPr>
          <w:sz w:val="16"/>
        </w:rPr>
        <w:t xml:space="preserve">. The first step in doing so is, as the president has said, taking the discussion to the voters. Every time </w:t>
      </w:r>
      <w:r w:rsidRPr="00673E20">
        <w:rPr>
          <w:rStyle w:val="TitleChar"/>
        </w:rPr>
        <w:t>a president</w:t>
      </w:r>
      <w:r w:rsidRPr="00673E20">
        <w:rPr>
          <w:sz w:val="16"/>
        </w:rPr>
        <w:t xml:space="preserve"> speaks, it’s news. So </w:t>
      </w:r>
      <w:r w:rsidRPr="00896A51">
        <w:rPr>
          <w:rStyle w:val="StyleBoldUnderline"/>
          <w:highlight w:val="yellow"/>
        </w:rPr>
        <w:t>he</w:t>
      </w:r>
      <w:r w:rsidRPr="00896A51">
        <w:rPr>
          <w:sz w:val="16"/>
          <w:highlight w:val="yellow"/>
        </w:rPr>
        <w:t xml:space="preserve"> </w:t>
      </w:r>
      <w:r w:rsidRPr="00896A51">
        <w:rPr>
          <w:rStyle w:val="TitleChar"/>
          <w:highlight w:val="yellow"/>
        </w:rPr>
        <w:t>controls the news cycle</w:t>
      </w:r>
      <w:r w:rsidRPr="00673E20">
        <w:rPr>
          <w:rStyle w:val="TitleChar"/>
        </w:rPr>
        <w:t xml:space="preserve"> </w:t>
      </w:r>
      <w:r w:rsidRPr="00673E20">
        <w:rPr>
          <w:sz w:val="16"/>
        </w:rPr>
        <w:t xml:space="preserve">every day, </w:t>
      </w:r>
      <w:r w:rsidRPr="00673E20">
        <w:rPr>
          <w:rStyle w:val="TitleChar"/>
        </w:rPr>
        <w:t>if he so chooses</w:t>
      </w:r>
      <w:r w:rsidRPr="00673E20">
        <w:rPr>
          <w:sz w:val="16"/>
        </w:rPr>
        <w:t xml:space="preserve">, </w:t>
      </w:r>
      <w:r w:rsidRPr="00673E20">
        <w:rPr>
          <w:rStyle w:val="TitleChar"/>
        </w:rPr>
        <w:t xml:space="preserve">and </w:t>
      </w:r>
      <w:r w:rsidRPr="00FE5805">
        <w:rPr>
          <w:rStyle w:val="TitleChar"/>
          <w:highlight w:val="yellow"/>
        </w:rPr>
        <w:t>if he talks about jobs every day, that’s what we’ll all be talking about</w:t>
      </w:r>
      <w:r w:rsidRPr="00FE5805">
        <w:rPr>
          <w:sz w:val="16"/>
          <w:highlight w:val="yellow"/>
        </w:rPr>
        <w:t>.</w:t>
      </w:r>
      <w:r w:rsidRPr="00673E20">
        <w:rPr>
          <w:sz w:val="16"/>
        </w:rPr>
        <w:t xml:space="preserve"> </w:t>
      </w:r>
      <w:r w:rsidRPr="00FE5805">
        <w:rPr>
          <w:rStyle w:val="TitleChar"/>
          <w:highlight w:val="yellow"/>
        </w:rPr>
        <w:t>The second step is negotiating</w:t>
      </w:r>
      <w:r w:rsidRPr="00673E20">
        <w:rPr>
          <w:rStyle w:val="TitleChar"/>
        </w:rPr>
        <w:t xml:space="preserve"> </w:t>
      </w:r>
      <w:r w:rsidRPr="00A27BF1">
        <w:rPr>
          <w:rStyle w:val="TitleChar"/>
          <w:highlight w:val="yellow"/>
        </w:rPr>
        <w:t>from the place of strength that this</w:t>
      </w:r>
      <w:r w:rsidRPr="00673E20">
        <w:rPr>
          <w:sz w:val="16"/>
        </w:rPr>
        <w:t xml:space="preserve"> rhetorical </w:t>
      </w:r>
      <w:r w:rsidRPr="00A27BF1">
        <w:rPr>
          <w:rStyle w:val="TitleChar"/>
          <w:highlight w:val="yellow"/>
        </w:rPr>
        <w:t>bullying creates</w:t>
      </w:r>
      <w:r w:rsidRPr="00673E20">
        <w:rPr>
          <w:sz w:val="16"/>
        </w:rPr>
        <w:t>. And we will all desperately need that strength when the deficit-reduction process reaches its grim climax this winter. So let’s hope Marshall is onto something when he says we might be at a turning point in Washington.</w:t>
      </w:r>
    </w:p>
    <w:p w14:paraId="45D5BE37" w14:textId="77777777" w:rsidR="0020468D" w:rsidRPr="000C26A4" w:rsidRDefault="0020468D" w:rsidP="0020468D">
      <w:pPr>
        <w:pStyle w:val="Heading4"/>
      </w:pPr>
      <w:r>
        <w:t>Your evidence oversimplifies political capital- it’s not just about personality and likeability- it’s about the structural advantages of the presidency</w:t>
      </w:r>
    </w:p>
    <w:p w14:paraId="33EF2A8F" w14:textId="77777777" w:rsidR="0020468D" w:rsidRDefault="0020468D" w:rsidP="0020468D">
      <w:r w:rsidRPr="00E765E9">
        <w:rPr>
          <w:rStyle w:val="StyleStyleBold12pt"/>
        </w:rPr>
        <w:t>Light 99</w:t>
      </w:r>
      <w:r w:rsidRPr="000C26A4">
        <w:rPr>
          <w:bCs/>
        </w:rPr>
        <w:t xml:space="preserve"> – </w:t>
      </w:r>
      <w:r w:rsidRPr="000C26A4">
        <w:t>Senior Fellow at the Center for Public Service (Paul, the President’s Agenda, p. 24-25)</w:t>
      </w:r>
    </w:p>
    <w:p w14:paraId="79407CF9" w14:textId="77777777" w:rsidR="0020468D" w:rsidRPr="000C26A4" w:rsidRDefault="0020468D" w:rsidP="0020468D"/>
    <w:p w14:paraId="3A07522C" w14:textId="77777777" w:rsidR="0020468D" w:rsidRDefault="0020468D" w:rsidP="0020468D">
      <w:pPr>
        <w:rPr>
          <w:sz w:val="12"/>
          <w:szCs w:val="12"/>
        </w:rPr>
      </w:pPr>
      <w:r w:rsidRPr="002B4831">
        <w:rPr>
          <w:highlight w:val="yellow"/>
          <w:u w:val="single"/>
        </w:rPr>
        <w:t>Call it push, pull, punch, juice, power, or clout</w:t>
      </w:r>
      <w:r w:rsidRPr="000C26A4">
        <w:rPr>
          <w:u w:val="single"/>
        </w:rPr>
        <w:t xml:space="preserve"> –</w:t>
      </w:r>
      <w:r w:rsidRPr="000C26A4">
        <w:rPr>
          <w:sz w:val="16"/>
        </w:rPr>
        <w:t xml:space="preserve"> they all mean the same thing.  The most basic and </w:t>
      </w:r>
      <w:r w:rsidRPr="002B4831">
        <w:rPr>
          <w:highlight w:val="yellow"/>
          <w:u w:val="single"/>
        </w:rPr>
        <w:t>most important of all presidential resources is capital</w:t>
      </w:r>
      <w:r w:rsidRPr="002B4831">
        <w:rPr>
          <w:sz w:val="16"/>
          <w:highlight w:val="yellow"/>
        </w:rPr>
        <w:t>.</w:t>
      </w:r>
      <w:r w:rsidRPr="000C26A4">
        <w:rPr>
          <w:sz w:val="16"/>
        </w:rPr>
        <w:t xml:space="preserve">  </w:t>
      </w:r>
      <w:r w:rsidRPr="000C26A4">
        <w:rPr>
          <w:u w:val="single"/>
        </w:rPr>
        <w:t>Though</w:t>
      </w:r>
      <w:r w:rsidRPr="000C26A4">
        <w:rPr>
          <w:sz w:val="16"/>
        </w:rPr>
        <w:t xml:space="preserve"> the </w:t>
      </w:r>
      <w:r w:rsidRPr="000C26A4">
        <w:rPr>
          <w:u w:val="single"/>
        </w:rPr>
        <w:t xml:space="preserve">internal resources </w:t>
      </w:r>
      <w:r w:rsidRPr="000C26A4">
        <w:rPr>
          <w:sz w:val="16"/>
        </w:rPr>
        <w:t xml:space="preserve">time, information, expertise, and energy </w:t>
      </w:r>
      <w:r w:rsidRPr="000C26A4">
        <w:rPr>
          <w:u w:val="single"/>
        </w:rPr>
        <w:t>all have an impact</w:t>
      </w:r>
      <w:r w:rsidRPr="000C26A4">
        <w:rPr>
          <w:sz w:val="16"/>
        </w:rPr>
        <w:t xml:space="preserve"> on the domestic agenda, </w:t>
      </w:r>
      <w:r w:rsidRPr="002B4831">
        <w:rPr>
          <w:highlight w:val="yellow"/>
          <w:u w:val="single"/>
        </w:rPr>
        <w:t>the President is severely limited without capital</w:t>
      </w:r>
      <w:r w:rsidRPr="000C26A4">
        <w:rPr>
          <w:sz w:val="16"/>
        </w:rPr>
        <w:t xml:space="preserve">.  And capital is directly linked to the congressional parties.  While there is little question that bargaining skills can affect both the composition and the success of the domestic agenda, </w:t>
      </w:r>
      <w:r w:rsidRPr="000C26A4">
        <w:rPr>
          <w:u w:val="single"/>
        </w:rPr>
        <w:t>without the necessary party support, no amount of expertise or charm can make a difference</w:t>
      </w:r>
      <w:r w:rsidRPr="000C26A4">
        <w:rPr>
          <w:sz w:val="16"/>
        </w:rPr>
        <w:t xml:space="preserve">.  </w:t>
      </w:r>
      <w:r w:rsidRPr="000C26A4">
        <w:rPr>
          <w:sz w:val="12"/>
          <w:szCs w:val="12"/>
        </w:rPr>
        <w:t>Though bargaining is an important tool of presidential power, it does not take place in a neutral environment.  Presidents bring certain advantages and disadvantages to the table.</w:t>
      </w:r>
    </w:p>
    <w:p w14:paraId="45E8233F" w14:textId="77777777" w:rsidR="0020468D" w:rsidRDefault="0020468D" w:rsidP="0020468D">
      <w:pPr>
        <w:rPr>
          <w:sz w:val="12"/>
          <w:szCs w:val="12"/>
        </w:rPr>
      </w:pPr>
    </w:p>
    <w:p w14:paraId="759D09BD" w14:textId="77777777" w:rsidR="0020468D" w:rsidRPr="009F770F" w:rsidRDefault="0020468D" w:rsidP="0020468D"/>
    <w:p w14:paraId="69F130F6" w14:textId="77777777" w:rsidR="008C7F6C" w:rsidRPr="009C707B" w:rsidRDefault="008C7F6C" w:rsidP="008C7F6C"/>
    <w:p w14:paraId="64F04AF2" w14:textId="77777777" w:rsidR="008C7F6C" w:rsidRPr="004750C9" w:rsidRDefault="008C7F6C" w:rsidP="008C7F6C"/>
    <w:p w14:paraId="687B26D4" w14:textId="77777777" w:rsidR="004750C9" w:rsidRPr="004750C9" w:rsidRDefault="004750C9" w:rsidP="004750C9"/>
    <w:sectPr w:rsidR="004750C9" w:rsidRPr="004750C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FE3424" w:rsidRDefault="00FE3424" w:rsidP="00E46E7E">
      <w:r>
        <w:separator/>
      </w:r>
    </w:p>
  </w:endnote>
  <w:endnote w:type="continuationSeparator" w:id="0">
    <w:p w14:paraId="691DB3E6" w14:textId="77777777" w:rsidR="00FE3424" w:rsidRDefault="00FE342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FE3424" w:rsidRDefault="00FE3424" w:rsidP="00E46E7E">
      <w:r>
        <w:separator/>
      </w:r>
    </w:p>
  </w:footnote>
  <w:footnote w:type="continuationSeparator" w:id="0">
    <w:p w14:paraId="4C8076F5" w14:textId="77777777" w:rsidR="00FE3424" w:rsidRDefault="00FE342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4C34"/>
    <w:multiLevelType w:val="hybridMultilevel"/>
    <w:tmpl w:val="4AD2E61C"/>
    <w:lvl w:ilvl="0" w:tplc="C35C2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36C3693"/>
    <w:multiLevelType w:val="hybridMultilevel"/>
    <w:tmpl w:val="F0685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76741"/>
    <w:rsid w:val="00186DB7"/>
    <w:rsid w:val="001D7626"/>
    <w:rsid w:val="0020468D"/>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750C9"/>
    <w:rsid w:val="00477BC3"/>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97D60"/>
    <w:rsid w:val="006F2D3D"/>
    <w:rsid w:val="00700835"/>
    <w:rsid w:val="00726F87"/>
    <w:rsid w:val="007333B9"/>
    <w:rsid w:val="007730C2"/>
    <w:rsid w:val="00791B7D"/>
    <w:rsid w:val="007A3515"/>
    <w:rsid w:val="007A3D29"/>
    <w:rsid w:val="007D7924"/>
    <w:rsid w:val="007E470C"/>
    <w:rsid w:val="007E5F71"/>
    <w:rsid w:val="00821415"/>
    <w:rsid w:val="0083768F"/>
    <w:rsid w:val="00890C5D"/>
    <w:rsid w:val="008C0C1D"/>
    <w:rsid w:val="008C7F6C"/>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D43A1"/>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82466"/>
    <w:rsid w:val="00E90911"/>
    <w:rsid w:val="00E95631"/>
    <w:rsid w:val="00EA2850"/>
    <w:rsid w:val="00EB748B"/>
    <w:rsid w:val="00F1173B"/>
    <w:rsid w:val="00F4084A"/>
    <w:rsid w:val="00F45F2E"/>
    <w:rsid w:val="00FA538E"/>
    <w:rsid w:val="00FA7AAA"/>
    <w:rsid w:val="00FD50BA"/>
    <w:rsid w:val="00FE3424"/>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0468D"/>
    <w:rPr>
      <w:rFonts w:ascii="Calibri" w:hAnsi="Calibri"/>
      <w:sz w:val="22"/>
    </w:rPr>
  </w:style>
  <w:style w:type="paragraph" w:styleId="Heading1">
    <w:name w:val="heading 1"/>
    <w:aliases w:val="Pocket"/>
    <w:basedOn w:val="Normal"/>
    <w:next w:val="Normal"/>
    <w:link w:val="Heading1Char"/>
    <w:uiPriority w:val="9"/>
    <w:qFormat/>
    <w:rsid w:val="002046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9"/>
    <w:unhideWhenUsed/>
    <w:qFormat/>
    <w:rsid w:val="0020468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iPriority w:val="3"/>
    <w:unhideWhenUsed/>
    <w:qFormat/>
    <w:rsid w:val="0020468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20468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046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468D"/>
  </w:style>
  <w:style w:type="character" w:styleId="Emphasis">
    <w:name w:val="Emphasis"/>
    <w:aliases w:val="Evidence,Minimized,minimized,tag2,Size 10,emphasis in card,Underlined,CD Card,ED - Tag,emphasis,Highlighted,Emphasis!!,small,Bold Underline,Qualifications,bold underline"/>
    <w:basedOn w:val="DefaultParagraphFont"/>
    <w:uiPriority w:val="7"/>
    <w:qFormat/>
    <w:rsid w:val="0020468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0468D"/>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9"/>
    <w:rsid w:val="0020468D"/>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20468D"/>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20468D"/>
    <w:rPr>
      <w:rFonts w:asciiTheme="majorHAnsi" w:eastAsiaTheme="majorEastAsia" w:hAnsiTheme="majorHAnsi" w:cstheme="majorBidi"/>
      <w:b/>
      <w:bCs/>
      <w:iCs/>
      <w:sz w:val="26"/>
    </w:rPr>
  </w:style>
  <w:style w:type="paragraph" w:styleId="NoSpacing">
    <w:name w:val="No Spacing"/>
    <w:uiPriority w:val="1"/>
    <w:rsid w:val="0020468D"/>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20468D"/>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20468D"/>
    <w:rPr>
      <w:b/>
      <w:sz w:val="22"/>
      <w:u w:val="single"/>
    </w:rPr>
  </w:style>
  <w:style w:type="paragraph" w:styleId="DocumentMap">
    <w:name w:val="Document Map"/>
    <w:basedOn w:val="Normal"/>
    <w:link w:val="DocumentMapChar"/>
    <w:uiPriority w:val="99"/>
    <w:semiHidden/>
    <w:unhideWhenUsed/>
    <w:rsid w:val="0020468D"/>
    <w:rPr>
      <w:rFonts w:ascii="Lucida Grande" w:hAnsi="Lucida Grande" w:cs="Lucida Grande"/>
    </w:rPr>
  </w:style>
  <w:style w:type="character" w:customStyle="1" w:styleId="DocumentMapChar">
    <w:name w:val="Document Map Char"/>
    <w:basedOn w:val="DefaultParagraphFont"/>
    <w:link w:val="DocumentMap"/>
    <w:uiPriority w:val="99"/>
    <w:semiHidden/>
    <w:rsid w:val="0020468D"/>
    <w:rPr>
      <w:rFonts w:ascii="Lucida Grande" w:hAnsi="Lucida Grande" w:cs="Lucida Grande"/>
      <w:sz w:val="22"/>
    </w:rPr>
  </w:style>
  <w:style w:type="paragraph" w:styleId="ListParagraph">
    <w:name w:val="List Paragraph"/>
    <w:basedOn w:val="Normal"/>
    <w:uiPriority w:val="34"/>
    <w:rsid w:val="0020468D"/>
    <w:pPr>
      <w:ind w:left="720"/>
      <w:contextualSpacing/>
    </w:pPr>
  </w:style>
  <w:style w:type="paragraph" w:styleId="Header">
    <w:name w:val="header"/>
    <w:basedOn w:val="Normal"/>
    <w:link w:val="HeaderChar"/>
    <w:uiPriority w:val="99"/>
    <w:unhideWhenUsed/>
    <w:rsid w:val="0020468D"/>
    <w:pPr>
      <w:tabs>
        <w:tab w:val="center" w:pos="4320"/>
        <w:tab w:val="right" w:pos="8640"/>
      </w:tabs>
    </w:pPr>
  </w:style>
  <w:style w:type="character" w:customStyle="1" w:styleId="HeaderChar">
    <w:name w:val="Header Char"/>
    <w:basedOn w:val="DefaultParagraphFont"/>
    <w:link w:val="Header"/>
    <w:uiPriority w:val="99"/>
    <w:rsid w:val="0020468D"/>
    <w:rPr>
      <w:rFonts w:ascii="Calibri" w:hAnsi="Calibri"/>
      <w:sz w:val="22"/>
    </w:rPr>
  </w:style>
  <w:style w:type="paragraph" w:styleId="Footer">
    <w:name w:val="footer"/>
    <w:basedOn w:val="Normal"/>
    <w:link w:val="FooterChar"/>
    <w:uiPriority w:val="99"/>
    <w:unhideWhenUsed/>
    <w:rsid w:val="0020468D"/>
    <w:pPr>
      <w:tabs>
        <w:tab w:val="center" w:pos="4320"/>
        <w:tab w:val="right" w:pos="8640"/>
      </w:tabs>
    </w:pPr>
  </w:style>
  <w:style w:type="character" w:customStyle="1" w:styleId="FooterChar">
    <w:name w:val="Footer Char"/>
    <w:basedOn w:val="DefaultParagraphFont"/>
    <w:link w:val="Footer"/>
    <w:uiPriority w:val="99"/>
    <w:rsid w:val="0020468D"/>
    <w:rPr>
      <w:rFonts w:ascii="Calibri" w:hAnsi="Calibri"/>
      <w:sz w:val="22"/>
    </w:rPr>
  </w:style>
  <w:style w:type="character" w:styleId="PageNumber">
    <w:name w:val="page number"/>
    <w:basedOn w:val="DefaultParagraphFont"/>
    <w:uiPriority w:val="99"/>
    <w:semiHidden/>
    <w:unhideWhenUsed/>
    <w:rsid w:val="0020468D"/>
  </w:style>
  <w:style w:type="character" w:styleId="Hyperlink">
    <w:name w:val="Hyperlink"/>
    <w:aliases w:val="heading 1 (block title),Important,Read,Card Text,Internet Link"/>
    <w:basedOn w:val="DefaultParagraphFont"/>
    <w:uiPriority w:val="99"/>
    <w:unhideWhenUsed/>
    <w:rsid w:val="0020468D"/>
    <w:rPr>
      <w:color w:val="0000FF" w:themeColor="hyperlink"/>
      <w:u w:val="single"/>
    </w:rPr>
  </w:style>
  <w:style w:type="paragraph" w:customStyle="1" w:styleId="TagText">
    <w:name w:val="TagText"/>
    <w:basedOn w:val="Normal"/>
    <w:qFormat/>
    <w:rsid w:val="00AD43A1"/>
    <w:pPr>
      <w:spacing w:before="200"/>
    </w:pPr>
    <w:rPr>
      <w:rFonts w:ascii="Arial" w:hAnsi="Arial"/>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sz w:val="24"/>
      <w:u w:val="single"/>
    </w:rPr>
  </w:style>
  <w:style w:type="paragraph" w:styleId="Title">
    <w:name w:val="Title"/>
    <w:aliases w:val="Cites and Cards,UNDERLINE,Bold Underlined"/>
    <w:basedOn w:val="Normal"/>
    <w:next w:val="Normal"/>
    <w:link w:val="TitleChar"/>
    <w:uiPriority w:val="6"/>
    <w:qFormat/>
    <w:rsid w:val="004750C9"/>
    <w:pPr>
      <w:pBdr>
        <w:bottom w:val="single" w:sz="8" w:space="4" w:color="4F81BD"/>
      </w:pBdr>
      <w:spacing w:after="300"/>
      <w:contextualSpacing/>
    </w:pPr>
    <w:rPr>
      <w:rFonts w:ascii="Georgia" w:eastAsia="Calibri" w:hAnsi="Georgia" w:cs="Calibri"/>
      <w:bCs/>
      <w:sz w:val="24"/>
      <w:szCs w:val="20"/>
      <w:u w:val="single"/>
    </w:rPr>
  </w:style>
  <w:style w:type="character" w:customStyle="1" w:styleId="TitleChar">
    <w:name w:val="Title Char"/>
    <w:aliases w:val="Cites and Cards Char,UNDERLINE Char,Bold Underlined Char"/>
    <w:basedOn w:val="DefaultParagraphFont"/>
    <w:link w:val="Title"/>
    <w:uiPriority w:val="6"/>
    <w:qFormat/>
    <w:rsid w:val="004750C9"/>
    <w:rPr>
      <w:rFonts w:ascii="Georgia" w:eastAsia="Calibri" w:hAnsi="Georgia" w:cs="Calibri"/>
      <w:bCs/>
      <w:szCs w:val="20"/>
      <w:u w:val="single"/>
    </w:rPr>
  </w:style>
  <w:style w:type="paragraph" w:customStyle="1" w:styleId="citenon-bold">
    <w:name w:val="cite non-bold"/>
    <w:basedOn w:val="Normal"/>
    <w:link w:val="citenon-boldChar"/>
    <w:rsid w:val="004750C9"/>
    <w:rPr>
      <w:rFonts w:ascii="Georgia" w:eastAsia="Times New Roman" w:hAnsi="Georgia" w:cs="Calibri"/>
      <w:sz w:val="20"/>
      <w:szCs w:val="20"/>
    </w:rPr>
  </w:style>
  <w:style w:type="character" w:customStyle="1" w:styleId="citenon-boldChar">
    <w:name w:val="cite non-bold Char"/>
    <w:link w:val="citenon-bold"/>
    <w:locked/>
    <w:rsid w:val="004750C9"/>
    <w:rPr>
      <w:rFonts w:ascii="Georgia" w:eastAsia="Times New Roman" w:hAnsi="Georgia" w:cs="Calibri"/>
      <w:sz w:val="20"/>
      <w:szCs w:val="20"/>
    </w:rPr>
  </w:style>
  <w:style w:type="character" w:customStyle="1" w:styleId="Author-Date">
    <w:name w:val="Author-Date"/>
    <w:qFormat/>
    <w:rsid w:val="004750C9"/>
    <w:rPr>
      <w:b/>
      <w:bCs w:val="0"/>
      <w:sz w:val="24"/>
    </w:rPr>
  </w:style>
  <w:style w:type="paragraph" w:customStyle="1" w:styleId="H4Tag">
    <w:name w:val="H4 Tag"/>
    <w:basedOn w:val="Normal"/>
    <w:next w:val="Normal"/>
    <w:qFormat/>
    <w:rsid w:val="004750C9"/>
    <w:pPr>
      <w:keepNext/>
      <w:keepLines/>
      <w:spacing w:before="200"/>
      <w:jc w:val="both"/>
      <w:outlineLvl w:val="3"/>
    </w:pPr>
    <w:rPr>
      <w:rFonts w:eastAsiaTheme="majorEastAsia" w:cstheme="majorBidi"/>
      <w:b/>
      <w:bCs/>
      <w:sz w:val="26"/>
      <w:szCs w:val="22"/>
    </w:rPr>
  </w:style>
  <w:style w:type="paragraph" w:customStyle="1" w:styleId="card">
    <w:name w:val="card"/>
    <w:basedOn w:val="Normal"/>
    <w:next w:val="Normal"/>
    <w:uiPriority w:val="6"/>
    <w:qFormat/>
    <w:rsid w:val="004750C9"/>
    <w:pPr>
      <w:ind w:left="288" w:right="288"/>
    </w:pPr>
    <w:rPr>
      <w:rFonts w:asciiTheme="minorHAnsi" w:hAnsiTheme="minorHAnsi"/>
      <w:b/>
      <w:u w:val="single"/>
    </w:rPr>
  </w:style>
  <w:style w:type="character" w:customStyle="1" w:styleId="CiteChar">
    <w:name w:val="Cite Char"/>
    <w:aliases w:val="cite_tag Char, Char Char Char Char1 Char,Char Char Char Char1 Char Char,Char Char Char Char1 Char Char1,Heading 2 Char Char Char Char Char1,Heading 2 Char Char"/>
    <w:qFormat/>
    <w:rsid w:val="00FE3424"/>
    <w:rPr>
      <w:rFonts w:ascii="Arial Narrow" w:eastAsia="Calibri" w:hAnsi="Arial Narrow"/>
      <w:b/>
      <w:sz w:val="24"/>
      <w:szCs w:val="22"/>
      <w:u w:val="thick"/>
    </w:rPr>
  </w:style>
  <w:style w:type="character" w:customStyle="1" w:styleId="UnderlineBold">
    <w:name w:val="Underline + Bold"/>
    <w:uiPriority w:val="1"/>
    <w:qFormat/>
    <w:rsid w:val="00FE3424"/>
    <w:rPr>
      <w:b/>
      <w:sz w:val="20"/>
      <w:u w:val="single"/>
    </w:rPr>
  </w:style>
  <w:style w:type="character" w:customStyle="1" w:styleId="Box">
    <w:name w:val="Box"/>
    <w:qFormat/>
    <w:rsid w:val="00FE3424"/>
    <w:rPr>
      <w:b/>
      <w:u w:val="single"/>
      <w:bdr w:val="single" w:sz="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0468D"/>
    <w:rPr>
      <w:rFonts w:ascii="Calibri" w:hAnsi="Calibri"/>
      <w:sz w:val="22"/>
    </w:rPr>
  </w:style>
  <w:style w:type="paragraph" w:styleId="Heading1">
    <w:name w:val="heading 1"/>
    <w:aliases w:val="Pocket"/>
    <w:basedOn w:val="Normal"/>
    <w:next w:val="Normal"/>
    <w:link w:val="Heading1Char"/>
    <w:uiPriority w:val="9"/>
    <w:qFormat/>
    <w:rsid w:val="002046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9"/>
    <w:unhideWhenUsed/>
    <w:qFormat/>
    <w:rsid w:val="0020468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iPriority w:val="3"/>
    <w:unhideWhenUsed/>
    <w:qFormat/>
    <w:rsid w:val="0020468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20468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046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468D"/>
  </w:style>
  <w:style w:type="character" w:styleId="Emphasis">
    <w:name w:val="Emphasis"/>
    <w:aliases w:val="Evidence,Minimized,minimized,tag2,Size 10,emphasis in card,Underlined,CD Card,ED - Tag,emphasis,Highlighted,Emphasis!!,small,Bold Underline,Qualifications,bold underline"/>
    <w:basedOn w:val="DefaultParagraphFont"/>
    <w:uiPriority w:val="7"/>
    <w:qFormat/>
    <w:rsid w:val="0020468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0468D"/>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9"/>
    <w:rsid w:val="0020468D"/>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20468D"/>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20468D"/>
    <w:rPr>
      <w:rFonts w:asciiTheme="majorHAnsi" w:eastAsiaTheme="majorEastAsia" w:hAnsiTheme="majorHAnsi" w:cstheme="majorBidi"/>
      <w:b/>
      <w:bCs/>
      <w:iCs/>
      <w:sz w:val="26"/>
    </w:rPr>
  </w:style>
  <w:style w:type="paragraph" w:styleId="NoSpacing">
    <w:name w:val="No Spacing"/>
    <w:uiPriority w:val="1"/>
    <w:rsid w:val="0020468D"/>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20468D"/>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20468D"/>
    <w:rPr>
      <w:b/>
      <w:sz w:val="22"/>
      <w:u w:val="single"/>
    </w:rPr>
  </w:style>
  <w:style w:type="paragraph" w:styleId="DocumentMap">
    <w:name w:val="Document Map"/>
    <w:basedOn w:val="Normal"/>
    <w:link w:val="DocumentMapChar"/>
    <w:uiPriority w:val="99"/>
    <w:semiHidden/>
    <w:unhideWhenUsed/>
    <w:rsid w:val="0020468D"/>
    <w:rPr>
      <w:rFonts w:ascii="Lucida Grande" w:hAnsi="Lucida Grande" w:cs="Lucida Grande"/>
    </w:rPr>
  </w:style>
  <w:style w:type="character" w:customStyle="1" w:styleId="DocumentMapChar">
    <w:name w:val="Document Map Char"/>
    <w:basedOn w:val="DefaultParagraphFont"/>
    <w:link w:val="DocumentMap"/>
    <w:uiPriority w:val="99"/>
    <w:semiHidden/>
    <w:rsid w:val="0020468D"/>
    <w:rPr>
      <w:rFonts w:ascii="Lucida Grande" w:hAnsi="Lucida Grande" w:cs="Lucida Grande"/>
      <w:sz w:val="22"/>
    </w:rPr>
  </w:style>
  <w:style w:type="paragraph" w:styleId="ListParagraph">
    <w:name w:val="List Paragraph"/>
    <w:basedOn w:val="Normal"/>
    <w:uiPriority w:val="34"/>
    <w:rsid w:val="0020468D"/>
    <w:pPr>
      <w:ind w:left="720"/>
      <w:contextualSpacing/>
    </w:pPr>
  </w:style>
  <w:style w:type="paragraph" w:styleId="Header">
    <w:name w:val="header"/>
    <w:basedOn w:val="Normal"/>
    <w:link w:val="HeaderChar"/>
    <w:uiPriority w:val="99"/>
    <w:unhideWhenUsed/>
    <w:rsid w:val="0020468D"/>
    <w:pPr>
      <w:tabs>
        <w:tab w:val="center" w:pos="4320"/>
        <w:tab w:val="right" w:pos="8640"/>
      </w:tabs>
    </w:pPr>
  </w:style>
  <w:style w:type="character" w:customStyle="1" w:styleId="HeaderChar">
    <w:name w:val="Header Char"/>
    <w:basedOn w:val="DefaultParagraphFont"/>
    <w:link w:val="Header"/>
    <w:uiPriority w:val="99"/>
    <w:rsid w:val="0020468D"/>
    <w:rPr>
      <w:rFonts w:ascii="Calibri" w:hAnsi="Calibri"/>
      <w:sz w:val="22"/>
    </w:rPr>
  </w:style>
  <w:style w:type="paragraph" w:styleId="Footer">
    <w:name w:val="footer"/>
    <w:basedOn w:val="Normal"/>
    <w:link w:val="FooterChar"/>
    <w:uiPriority w:val="99"/>
    <w:unhideWhenUsed/>
    <w:rsid w:val="0020468D"/>
    <w:pPr>
      <w:tabs>
        <w:tab w:val="center" w:pos="4320"/>
        <w:tab w:val="right" w:pos="8640"/>
      </w:tabs>
    </w:pPr>
  </w:style>
  <w:style w:type="character" w:customStyle="1" w:styleId="FooterChar">
    <w:name w:val="Footer Char"/>
    <w:basedOn w:val="DefaultParagraphFont"/>
    <w:link w:val="Footer"/>
    <w:uiPriority w:val="99"/>
    <w:rsid w:val="0020468D"/>
    <w:rPr>
      <w:rFonts w:ascii="Calibri" w:hAnsi="Calibri"/>
      <w:sz w:val="22"/>
    </w:rPr>
  </w:style>
  <w:style w:type="character" w:styleId="PageNumber">
    <w:name w:val="page number"/>
    <w:basedOn w:val="DefaultParagraphFont"/>
    <w:uiPriority w:val="99"/>
    <w:semiHidden/>
    <w:unhideWhenUsed/>
    <w:rsid w:val="0020468D"/>
  </w:style>
  <w:style w:type="character" w:styleId="Hyperlink">
    <w:name w:val="Hyperlink"/>
    <w:aliases w:val="heading 1 (block title),Important,Read,Card Text,Internet Link"/>
    <w:basedOn w:val="DefaultParagraphFont"/>
    <w:uiPriority w:val="99"/>
    <w:unhideWhenUsed/>
    <w:rsid w:val="0020468D"/>
    <w:rPr>
      <w:color w:val="0000FF" w:themeColor="hyperlink"/>
      <w:u w:val="single"/>
    </w:rPr>
  </w:style>
  <w:style w:type="paragraph" w:customStyle="1" w:styleId="TagText">
    <w:name w:val="TagText"/>
    <w:basedOn w:val="Normal"/>
    <w:qFormat/>
    <w:rsid w:val="00AD43A1"/>
    <w:pPr>
      <w:spacing w:before="200"/>
    </w:pPr>
    <w:rPr>
      <w:rFonts w:ascii="Arial" w:hAnsi="Arial"/>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sz w:val="24"/>
      <w:u w:val="single"/>
    </w:rPr>
  </w:style>
  <w:style w:type="paragraph" w:styleId="Title">
    <w:name w:val="Title"/>
    <w:aliases w:val="Cites and Cards,UNDERLINE,Bold Underlined"/>
    <w:basedOn w:val="Normal"/>
    <w:next w:val="Normal"/>
    <w:link w:val="TitleChar"/>
    <w:uiPriority w:val="6"/>
    <w:qFormat/>
    <w:rsid w:val="004750C9"/>
    <w:pPr>
      <w:pBdr>
        <w:bottom w:val="single" w:sz="8" w:space="4" w:color="4F81BD"/>
      </w:pBdr>
      <w:spacing w:after="300"/>
      <w:contextualSpacing/>
    </w:pPr>
    <w:rPr>
      <w:rFonts w:ascii="Georgia" w:eastAsia="Calibri" w:hAnsi="Georgia" w:cs="Calibri"/>
      <w:bCs/>
      <w:sz w:val="24"/>
      <w:szCs w:val="20"/>
      <w:u w:val="single"/>
    </w:rPr>
  </w:style>
  <w:style w:type="character" w:customStyle="1" w:styleId="TitleChar">
    <w:name w:val="Title Char"/>
    <w:aliases w:val="Cites and Cards Char,UNDERLINE Char,Bold Underlined Char"/>
    <w:basedOn w:val="DefaultParagraphFont"/>
    <w:link w:val="Title"/>
    <w:uiPriority w:val="6"/>
    <w:qFormat/>
    <w:rsid w:val="004750C9"/>
    <w:rPr>
      <w:rFonts w:ascii="Georgia" w:eastAsia="Calibri" w:hAnsi="Georgia" w:cs="Calibri"/>
      <w:bCs/>
      <w:szCs w:val="20"/>
      <w:u w:val="single"/>
    </w:rPr>
  </w:style>
  <w:style w:type="paragraph" w:customStyle="1" w:styleId="citenon-bold">
    <w:name w:val="cite non-bold"/>
    <w:basedOn w:val="Normal"/>
    <w:link w:val="citenon-boldChar"/>
    <w:rsid w:val="004750C9"/>
    <w:rPr>
      <w:rFonts w:ascii="Georgia" w:eastAsia="Times New Roman" w:hAnsi="Georgia" w:cs="Calibri"/>
      <w:sz w:val="20"/>
      <w:szCs w:val="20"/>
    </w:rPr>
  </w:style>
  <w:style w:type="character" w:customStyle="1" w:styleId="citenon-boldChar">
    <w:name w:val="cite non-bold Char"/>
    <w:link w:val="citenon-bold"/>
    <w:locked/>
    <w:rsid w:val="004750C9"/>
    <w:rPr>
      <w:rFonts w:ascii="Georgia" w:eastAsia="Times New Roman" w:hAnsi="Georgia" w:cs="Calibri"/>
      <w:sz w:val="20"/>
      <w:szCs w:val="20"/>
    </w:rPr>
  </w:style>
  <w:style w:type="character" w:customStyle="1" w:styleId="Author-Date">
    <w:name w:val="Author-Date"/>
    <w:qFormat/>
    <w:rsid w:val="004750C9"/>
    <w:rPr>
      <w:b/>
      <w:bCs w:val="0"/>
      <w:sz w:val="24"/>
    </w:rPr>
  </w:style>
  <w:style w:type="paragraph" w:customStyle="1" w:styleId="H4Tag">
    <w:name w:val="H4 Tag"/>
    <w:basedOn w:val="Normal"/>
    <w:next w:val="Normal"/>
    <w:qFormat/>
    <w:rsid w:val="004750C9"/>
    <w:pPr>
      <w:keepNext/>
      <w:keepLines/>
      <w:spacing w:before="200"/>
      <w:jc w:val="both"/>
      <w:outlineLvl w:val="3"/>
    </w:pPr>
    <w:rPr>
      <w:rFonts w:eastAsiaTheme="majorEastAsia" w:cstheme="majorBidi"/>
      <w:b/>
      <w:bCs/>
      <w:sz w:val="26"/>
      <w:szCs w:val="22"/>
    </w:rPr>
  </w:style>
  <w:style w:type="paragraph" w:customStyle="1" w:styleId="card">
    <w:name w:val="card"/>
    <w:basedOn w:val="Normal"/>
    <w:next w:val="Normal"/>
    <w:uiPriority w:val="6"/>
    <w:qFormat/>
    <w:rsid w:val="004750C9"/>
    <w:pPr>
      <w:ind w:left="288" w:right="288"/>
    </w:pPr>
    <w:rPr>
      <w:rFonts w:asciiTheme="minorHAnsi" w:hAnsiTheme="minorHAnsi"/>
      <w:b/>
      <w:u w:val="single"/>
    </w:rPr>
  </w:style>
  <w:style w:type="character" w:customStyle="1" w:styleId="CiteChar">
    <w:name w:val="Cite Char"/>
    <w:aliases w:val="cite_tag Char, Char Char Char Char1 Char,Char Char Char Char1 Char Char,Char Char Char Char1 Char Char1,Heading 2 Char Char Char Char Char1,Heading 2 Char Char"/>
    <w:qFormat/>
    <w:rsid w:val="00FE3424"/>
    <w:rPr>
      <w:rFonts w:ascii="Arial Narrow" w:eastAsia="Calibri" w:hAnsi="Arial Narrow"/>
      <w:b/>
      <w:sz w:val="24"/>
      <w:szCs w:val="22"/>
      <w:u w:val="thick"/>
    </w:rPr>
  </w:style>
  <w:style w:type="character" w:customStyle="1" w:styleId="UnderlineBold">
    <w:name w:val="Underline + Bold"/>
    <w:uiPriority w:val="1"/>
    <w:qFormat/>
    <w:rsid w:val="00FE3424"/>
    <w:rPr>
      <w:b/>
      <w:sz w:val="20"/>
      <w:u w:val="single"/>
    </w:rPr>
  </w:style>
  <w:style w:type="character" w:customStyle="1" w:styleId="Box">
    <w:name w:val="Box"/>
    <w:qFormat/>
    <w:rsid w:val="00FE3424"/>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aljazeera.com/news/americas/2013/09/20139861558854685.html" TargetMode="External"/><Relationship Id="rId21" Type="http://schemas.openxmlformats.org/officeDocument/2006/relationships/hyperlink" Target="http://topics.sacbee.com/John+Kerry/" TargetMode="External"/><Relationship Id="rId22" Type="http://schemas.openxmlformats.org/officeDocument/2006/relationships/hyperlink" Target="http://www.cfr.org/international-peace-and-security/why-failed-states-shouldnt-our-biggest-national-security-fear/p24689" TargetMode="External"/><Relationship Id="rId23" Type="http://schemas.openxmlformats.org/officeDocument/2006/relationships/hyperlink" Target="http://articles.sfgate.com/2009-01-27/news/17198723_1_carbon-dioxide-warming-s-effect-dioxide-emissions/2" TargetMode="External"/><Relationship Id="rId24" Type="http://schemas.openxmlformats.org/officeDocument/2006/relationships/hyperlink" Target="http://latino.foxnews.com/latino/news/2013/08/27/venezuela-maduro-demands-us-answer-to-assassination-attempt/" TargetMode="External"/><Relationship Id="rId25" Type="http://schemas.openxmlformats.org/officeDocument/2006/relationships/hyperlink" Target="http://venezuelanalysis.com/news/9872" TargetMode="External"/><Relationship Id="rId26" Type="http://schemas.openxmlformats.org/officeDocument/2006/relationships/hyperlink" Target="http://worldmeets.us/correodelcaroni000003.shtml" TargetMode="External"/><Relationship Id="rId27" Type="http://schemas.openxmlformats.org/officeDocument/2006/relationships/hyperlink" Target="http://disabledfeminists.com/2010/05/24/ableist-word-profile-why-i-write-about-ableist-language/" TargetMode="External"/><Relationship Id="rId28" Type="http://schemas.openxmlformats.org/officeDocument/2006/relationships/hyperlink" Target="http://www.fas.org/sgp/crs/row/R42989.pdf" TargetMode="External"/><Relationship Id="rId29" Type="http://schemas.openxmlformats.org/officeDocument/2006/relationships/hyperlink" Target="http://www.washingtontimes.com/news/2013/mar/14/venezuela-after-chavez-what-comes-nex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fas.org/sgp/crs/row/R40938.pdf" TargetMode="External"/><Relationship Id="rId31" Type="http://schemas.openxmlformats.org/officeDocument/2006/relationships/hyperlink" Target="http://colorlines.com/archives/2011/10/is_president_obamas_jobs_drumbeat_working.html" TargetMode="External"/><Relationship Id="rId32" Type="http://schemas.openxmlformats.org/officeDocument/2006/relationships/fontTable" Target="fontTable.xml"/><Relationship Id="rId9" Type="http://schemas.openxmlformats.org/officeDocument/2006/relationships/hyperlink" Target="http://americasquarterly.org/node/2058"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ernalal.com/wp-content/uploads/2008/10/css-deconstructing-the-nat-sec-state.pdf" TargetMode="External"/><Relationship Id="rId33" Type="http://schemas.openxmlformats.org/officeDocument/2006/relationships/theme" Target="theme/theme1.xml"/><Relationship Id="rId10" Type="http://schemas.openxmlformats.org/officeDocument/2006/relationships/hyperlink" Target="http://usa.chinadaily.com.cn/epaper/2013-07/19/content_16799317.htm" TargetMode="External"/><Relationship Id="rId11" Type="http://schemas.openxmlformats.org/officeDocument/2006/relationships/hyperlink" Target="http://english.epochtimes.com/news/5-8-5/30975.html" TargetMode="External"/><Relationship Id="rId12" Type="http://schemas.openxmlformats.org/officeDocument/2006/relationships/hyperlink" Target="http://english.epochtimes.com/news/5-8-5/30975.html" TargetMode="External"/><Relationship Id="rId13" Type="http://schemas.openxmlformats.org/officeDocument/2006/relationships/hyperlink" Target="http://www.forbes.com/sites/markadomanis/2013/01/07/why-russias-economy-isnt-going-to-collapse/" TargetMode="External"/><Relationship Id="rId14" Type="http://schemas.openxmlformats.org/officeDocument/2006/relationships/hyperlink" Target="http://www.thedailybeast.com/newsweek/2012/12/30/the-end-of-putinomics.html" TargetMode="External"/><Relationship Id="rId15" Type="http://schemas.openxmlformats.org/officeDocument/2006/relationships/hyperlink" Target="http://www.bloomberg.com/news/2013-08-20/is-russia-already-in-recession-.html" TargetMode="External"/><Relationship Id="rId16" Type="http://schemas.openxmlformats.org/officeDocument/2006/relationships/hyperlink" Target="http://www.forbes.com/sites/markadomanis/2013/08/19/russias-economy-really-is-slowing-down-unemployment-ticked-up-in-q2-2013/" TargetMode="External"/><Relationship Id="rId17" Type="http://schemas.openxmlformats.org/officeDocument/2006/relationships/hyperlink" Target="http://www.reuters.com/article/2013/08/26/us-russia-gdp-forecast-idUSBRE97P0C620130826" TargetMode="External"/><Relationship Id="rId18" Type="http://schemas.openxmlformats.org/officeDocument/2006/relationships/hyperlink" Target="http://www.globaleconomiccrisis.com/blog/archives/356" TargetMode="External"/><Relationship Id="rId19" Type="http://schemas.openxmlformats.org/officeDocument/2006/relationships/hyperlink" Target="http://www.worldcrunch.com/world-affairs/-quot-obama-doesn-039-t-respect-us-quot-the-nicolas-maduro-interview/maduro-venezuela-oil-usa-chavez/c1s1167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38</Pages>
  <Words>19484</Words>
  <Characters>111059</Characters>
  <Application>Microsoft Macintosh Word</Application>
  <DocSecurity>0</DocSecurity>
  <Lines>925</Lines>
  <Paragraphs>260</Paragraphs>
  <ScaleCrop>false</ScaleCrop>
  <Company>Whitman College</Company>
  <LinksUpToDate>false</LinksUpToDate>
  <CharactersWithSpaces>130283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2013-10-30T16:47:00Z</dcterms:created>
  <dcterms:modified xsi:type="dcterms:W3CDTF">2013-10-30T16:47:00Z</dcterms:modified>
</cp:coreProperties>
</file>