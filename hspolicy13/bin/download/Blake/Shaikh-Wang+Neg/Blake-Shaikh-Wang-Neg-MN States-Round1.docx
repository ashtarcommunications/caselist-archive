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97B79" w14:textId="70BBEC24" w:rsidR="00257167" w:rsidRDefault="00257167" w:rsidP="00705A3F">
      <w:pPr>
        <w:pStyle w:val="Heading1"/>
        <w:rPr>
          <w:rStyle w:val="StyleStyleBold12pt"/>
          <w:b/>
          <w:sz w:val="52"/>
        </w:rPr>
      </w:pPr>
      <w:r>
        <w:rPr>
          <w:rStyle w:val="StyleStyleBold12pt"/>
          <w:b/>
          <w:sz w:val="52"/>
        </w:rPr>
        <w:t>1NC</w:t>
      </w:r>
    </w:p>
    <w:p w14:paraId="745F216D" w14:textId="77777777" w:rsidR="00257167" w:rsidRDefault="00257167" w:rsidP="00257167">
      <w:pPr>
        <w:pStyle w:val="Heading1"/>
        <w:rPr>
          <w:rStyle w:val="StyleStyleBold12pt"/>
          <w:b/>
          <w:sz w:val="52"/>
        </w:rPr>
      </w:pPr>
      <w:r>
        <w:rPr>
          <w:rStyle w:val="StyleStyleBold12pt"/>
          <w:b/>
          <w:sz w:val="52"/>
        </w:rPr>
        <w:t>1</w:t>
      </w:r>
    </w:p>
    <w:p w14:paraId="009258A6"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Interpretation – economic engagement must be conditional</w:t>
      </w:r>
    </w:p>
    <w:p w14:paraId="095F8A23" w14:textId="77777777" w:rsidR="00257167" w:rsidRPr="00941158" w:rsidRDefault="00257167" w:rsidP="00257167">
      <w:pPr>
        <w:rPr>
          <w:rFonts w:ascii="Times New Roman" w:hAnsi="Times New Roman"/>
        </w:rPr>
      </w:pPr>
      <w:r w:rsidRPr="00941158">
        <w:rPr>
          <w:rStyle w:val="StyleStyleBold12pt"/>
          <w:rFonts w:ascii="Times New Roman" w:hAnsi="Times New Roman"/>
        </w:rPr>
        <w:t>Shinn 96</w:t>
      </w:r>
      <w:r w:rsidRPr="00941158">
        <w:rPr>
          <w:rFonts w:ascii="Times New Roman" w:hAnsi="Times New Roman"/>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14:paraId="31430C2D" w14:textId="77777777" w:rsidR="00257167" w:rsidRPr="00941158" w:rsidRDefault="00257167" w:rsidP="00257167">
      <w:pPr>
        <w:pStyle w:val="Heading4"/>
      </w:pPr>
      <w:r w:rsidRPr="00941158">
        <w:t xml:space="preserve">In sum, </w:t>
      </w:r>
      <w:r w:rsidRPr="00941158">
        <w:rPr>
          <w:rStyle w:val="StyleBoldUnderline"/>
        </w:rPr>
        <w:t xml:space="preserve">conditional engagement consists of a set of objectives, a strategy for attaining those objectives, and tactics </w:t>
      </w:r>
      <w:r w:rsidRPr="00941158">
        <w:t xml:space="preserve">(specific policies) for implementing that strategy. The objectives of conditional engagement are the ten principles, which were selected to preserve American vital interests in Asia while accommodating China’s emergence as a major power. </w:t>
      </w:r>
      <w:r w:rsidRPr="00941158">
        <w:rPr>
          <w:rStyle w:val="StyleBoldUnderline"/>
          <w:highlight w:val="yellow"/>
        </w:rPr>
        <w:t>The</w:t>
      </w:r>
      <w:r w:rsidRPr="00941158">
        <w:t xml:space="preserve"> overall </w:t>
      </w:r>
      <w:r w:rsidRPr="00941158">
        <w:rPr>
          <w:rStyle w:val="StyleBoldUnderline"/>
          <w:highlight w:val="yellow"/>
        </w:rPr>
        <w:t>strategy of conditional engagement follows two parallel lines: economic engagement, to promote</w:t>
      </w:r>
      <w:r w:rsidRPr="00941158">
        <w:t xml:space="preserve"> the </w:t>
      </w:r>
      <w:r w:rsidRPr="00941158">
        <w:rPr>
          <w:rStyle w:val="StyleBoldUnderline"/>
          <w:highlight w:val="yellow"/>
        </w:rPr>
        <w:t>integration</w:t>
      </w:r>
      <w:r w:rsidRPr="00941158">
        <w:t xml:space="preserve"> of China </w:t>
      </w:r>
      <w:r w:rsidRPr="00941158">
        <w:rPr>
          <w:rStyle w:val="StyleBoldUnderline"/>
          <w:highlight w:val="yellow"/>
        </w:rPr>
        <w:t>into</w:t>
      </w:r>
      <w:r w:rsidRPr="00941158">
        <w:rPr>
          <w:rStyle w:val="StyleBoldUnderline"/>
        </w:rPr>
        <w:t xml:space="preserve"> the </w:t>
      </w:r>
      <w:r w:rsidRPr="00941158">
        <w:rPr>
          <w:rStyle w:val="StyleBoldUnderline"/>
          <w:highlight w:val="yellow"/>
        </w:rPr>
        <w:t>global trading and financial systems; and security engagement</w:t>
      </w:r>
      <w:r w:rsidRPr="00941158">
        <w:rPr>
          <w:highlight w:val="yellow"/>
        </w:rPr>
        <w:t xml:space="preserve">, </w:t>
      </w:r>
      <w:r w:rsidRPr="00941158">
        <w:rPr>
          <w:rStyle w:val="StyleBoldUnderline"/>
          <w:highlight w:val="yellow"/>
        </w:rPr>
        <w:t xml:space="preserve">to encourage </w:t>
      </w:r>
      <w:r w:rsidRPr="00941158">
        <w:rPr>
          <w:rStyle w:val="Emphasis"/>
          <w:rFonts w:ascii="Times New Roman" w:hAnsi="Times New Roman"/>
          <w:highlight w:val="yellow"/>
        </w:rPr>
        <w:t>compliance</w:t>
      </w:r>
      <w:r w:rsidRPr="00941158">
        <w:t xml:space="preserve"> with the ten principles by diplomatic and military means </w:t>
      </w:r>
      <w:r w:rsidRPr="00941158">
        <w:rPr>
          <w:rStyle w:val="StyleBoldUnderline"/>
          <w:highlight w:val="yellow"/>
        </w:rPr>
        <w:t>when</w:t>
      </w:r>
      <w:r w:rsidRPr="00941158">
        <w:rPr>
          <w:rStyle w:val="Emphasis"/>
          <w:rFonts w:ascii="Times New Roman" w:hAnsi="Times New Roman"/>
          <w:highlight w:val="yellow"/>
        </w:rPr>
        <w:t xml:space="preserve"> economic incentives</w:t>
      </w:r>
      <w:r w:rsidRPr="00941158">
        <w:rPr>
          <w:rStyle w:val="StyleBoldUnderline"/>
          <w:highlight w:val="yellow"/>
        </w:rPr>
        <w:t xml:space="preserve"> do not suffice</w:t>
      </w:r>
      <w:r w:rsidRPr="00941158">
        <w:t xml:space="preserve">, in order to hedge against the risk of the emergence of a belligerent China. </w:t>
      </w:r>
      <w:r w:rsidRPr="00941158">
        <w:rPr>
          <w:rStyle w:val="StyleBoldUnderline"/>
        </w:rPr>
        <w:t xml:space="preserve">The </w:t>
      </w:r>
      <w:r w:rsidRPr="00941158">
        <w:rPr>
          <w:rStyle w:val="StyleBoldUnderline"/>
          <w:highlight w:val="yellow"/>
        </w:rPr>
        <w:t xml:space="preserve">tactics of </w:t>
      </w:r>
      <w:r w:rsidRPr="00941158">
        <w:rPr>
          <w:rStyle w:val="StyleBoldUnderline"/>
          <w:highlight w:val="green"/>
        </w:rPr>
        <w:t>economic engagement</w:t>
      </w:r>
      <w:r w:rsidRPr="00941158">
        <w:rPr>
          <w:rStyle w:val="StyleBoldUnderline"/>
        </w:rPr>
        <w:t xml:space="preserve"> </w:t>
      </w:r>
      <w:r w:rsidRPr="00941158">
        <w:t>should</w:t>
      </w:r>
      <w:r w:rsidRPr="00941158">
        <w:rPr>
          <w:rStyle w:val="StyleBoldUnderline"/>
        </w:rPr>
        <w:t xml:space="preserve"> </w:t>
      </w:r>
      <w:r w:rsidRPr="00941158">
        <w:rPr>
          <w:rStyle w:val="StyleBoldUnderline"/>
          <w:highlight w:val="green"/>
        </w:rPr>
        <w:t>promote</w:t>
      </w:r>
      <w:r w:rsidRPr="00941158">
        <w:t xml:space="preserve"> China’s economic </w:t>
      </w:r>
      <w:r w:rsidRPr="00941158">
        <w:rPr>
          <w:rStyle w:val="StyleBoldUnderline"/>
          <w:highlight w:val="green"/>
        </w:rPr>
        <w:t xml:space="preserve">integration through </w:t>
      </w:r>
      <w:r w:rsidRPr="00941158">
        <w:rPr>
          <w:rStyle w:val="Emphasis"/>
          <w:rFonts w:ascii="Times New Roman" w:hAnsi="Times New Roman"/>
          <w:highlight w:val="green"/>
        </w:rPr>
        <w:t>negotiations</w:t>
      </w:r>
      <w:r w:rsidRPr="00941158">
        <w:rPr>
          <w:highlight w:val="green"/>
        </w:rPr>
        <w:t xml:space="preserve"> </w:t>
      </w:r>
      <w:r w:rsidRPr="00941158">
        <w:rPr>
          <w:rStyle w:val="StyleBoldUnderline"/>
          <w:highlight w:val="yellow"/>
        </w:rPr>
        <w:t>on trade liberalization, institution building, and educational exchanges</w:t>
      </w:r>
      <w:r w:rsidRPr="00941158">
        <w:rPr>
          <w:rStyle w:val="StyleBoldUnderline"/>
          <w:highlight w:val="green"/>
        </w:rPr>
        <w:t>.</w:t>
      </w:r>
      <w:r w:rsidRPr="00941158">
        <w:t xml:space="preserve"> While </w:t>
      </w:r>
      <w:r w:rsidRPr="00941158">
        <w:rPr>
          <w:rStyle w:val="StyleBoldUnderline"/>
        </w:rPr>
        <w:t xml:space="preserve">a </w:t>
      </w:r>
      <w:r w:rsidRPr="00941158">
        <w:rPr>
          <w:rStyle w:val="StyleBoldUnderline"/>
          <w:highlight w:val="yellow"/>
        </w:rPr>
        <w:t>carrots-and-sticks</w:t>
      </w:r>
      <w:r w:rsidRPr="00941158">
        <w:rPr>
          <w:rStyle w:val="StyleBoldUnderline"/>
        </w:rPr>
        <w:t xml:space="preserve"> approach </w:t>
      </w:r>
      <w:r w:rsidRPr="00941158">
        <w:rPr>
          <w:rStyle w:val="StyleBoldUnderline"/>
          <w:highlight w:val="yellow"/>
        </w:rPr>
        <w:t>may be appropriate</w:t>
      </w:r>
      <w:r w:rsidRPr="00941158">
        <w:t xml:space="preserve"> within the economic arena, </w:t>
      </w:r>
      <w:r w:rsidRPr="00941158">
        <w:rPr>
          <w:rStyle w:val="StyleBoldUnderline"/>
          <w:highlight w:val="yellow"/>
        </w:rPr>
        <w:t>the use of trade sanction</w:t>
      </w:r>
      <w:r w:rsidRPr="00941158">
        <w:t xml:space="preserve"> to achieve short-term political goals </w:t>
      </w:r>
      <w:r w:rsidRPr="00941158">
        <w:rPr>
          <w:rStyle w:val="StyleBoldUnderline"/>
          <w:highlight w:val="yellow"/>
        </w:rPr>
        <w:t>is discouraged</w:t>
      </w:r>
      <w:r w:rsidRPr="00941158">
        <w:t xml:space="preserve">. 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 [To footnotes] 8. </w:t>
      </w:r>
      <w:r w:rsidRPr="00941158">
        <w:rPr>
          <w:rStyle w:val="StyleBoldUnderline"/>
          <w:highlight w:val="green"/>
        </w:rPr>
        <w:t>Conditional engagement’s</w:t>
      </w:r>
      <w:r w:rsidRPr="00941158">
        <w:rPr>
          <w:rStyle w:val="StyleBoldUnderline"/>
        </w:rPr>
        <w:t xml:space="preserve"> recommended tactics of </w:t>
      </w:r>
      <w:r w:rsidRPr="00941158">
        <w:rPr>
          <w:rStyle w:val="StyleBoldUnderline"/>
          <w:highlight w:val="green"/>
        </w:rPr>
        <w:t xml:space="preserve">tit-for-tat responses are equivalent to </w:t>
      </w:r>
      <w:r w:rsidRPr="00941158">
        <w:rPr>
          <w:rStyle w:val="Emphasis"/>
          <w:rFonts w:ascii="Times New Roman" w:hAnsi="Times New Roman"/>
          <w:highlight w:val="green"/>
        </w:rPr>
        <w:t xml:space="preserve">using carrots and sticks </w:t>
      </w:r>
      <w:r w:rsidRPr="00941158">
        <w:rPr>
          <w:rStyle w:val="Emphasis"/>
          <w:rFonts w:ascii="Times New Roman" w:hAnsi="Times New Roman"/>
          <w:highlight w:val="yellow"/>
        </w:rPr>
        <w:t>in response to foreign policy actions</w:t>
      </w:r>
      <w:r w:rsidRPr="00941158">
        <w:t xml:space="preserve"> by China. </w:t>
      </w:r>
      <w:r w:rsidRPr="00941158">
        <w:rPr>
          <w:rStyle w:val="StyleBoldUnderline"/>
          <w:highlight w:val="green"/>
        </w:rPr>
        <w:t>Economic engagement calls for</w:t>
      </w:r>
      <w:r w:rsidRPr="00941158">
        <w:rPr>
          <w:rStyle w:val="StyleBoldUnderline"/>
        </w:rPr>
        <w:t xml:space="preserve"> what is described as </w:t>
      </w:r>
      <w:r w:rsidRPr="00941158">
        <w:rPr>
          <w:rStyle w:val="Emphasis"/>
          <w:rFonts w:ascii="Times New Roman" w:hAnsi="Times New Roman"/>
          <w:highlight w:val="green"/>
        </w:rPr>
        <w:t>symmetric tit-for-tat</w:t>
      </w:r>
      <w:r w:rsidRPr="00941158">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14:paraId="5370E356" w14:textId="77777777" w:rsidR="00257167" w:rsidRDefault="00257167" w:rsidP="00257167">
      <w:pPr>
        <w:pStyle w:val="Heading1"/>
      </w:pPr>
      <w:r>
        <w:t>2</w:t>
      </w:r>
    </w:p>
    <w:p w14:paraId="2CCE30A3"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Asia is focus of foreign policy pivot now but doubts are growing about the US commitment to rebalancing  </w:t>
      </w:r>
    </w:p>
    <w:p w14:paraId="7D2CACB6" w14:textId="77777777" w:rsidR="00257167" w:rsidRPr="00941158" w:rsidRDefault="00257167" w:rsidP="00257167">
      <w:pPr>
        <w:rPr>
          <w:rFonts w:ascii="Times New Roman" w:hAnsi="Times New Roman"/>
          <w:b/>
          <w:sz w:val="24"/>
        </w:rPr>
      </w:pPr>
      <w:r w:rsidRPr="00941158">
        <w:rPr>
          <w:rStyle w:val="StyleStyleBold12pt"/>
          <w:rFonts w:ascii="Times New Roman" w:hAnsi="Times New Roman"/>
        </w:rPr>
        <w:t xml:space="preserve">Lobe 13 </w:t>
      </w:r>
      <w:r w:rsidRPr="00941158">
        <w:rPr>
          <w:rFonts w:ascii="Times New Roman" w:hAnsi="Times New Roman"/>
        </w:rPr>
        <w:t>Jim, chief of the Washington bureau of Inter Press Service, J.D Berkley, “U.S. “Rebalancing” to Asia/Pacific Still a Priority,” March-3, http://www.lobelog.com/u-s-rebalancing-to-asiapacific-still-a-priority</w:t>
      </w:r>
    </w:p>
    <w:p w14:paraId="35EAB79B" w14:textId="77777777" w:rsidR="00257167" w:rsidRPr="00941158" w:rsidRDefault="00257167" w:rsidP="00257167">
      <w:pPr>
        <w:pStyle w:val="card"/>
        <w:ind w:left="0"/>
      </w:pPr>
      <w:r w:rsidRPr="00941158">
        <w:t xml:space="preserve">Amidst growing tensions with North Korea and, to a lesser extent, China, </w:t>
      </w:r>
      <w:r w:rsidRPr="00941158">
        <w:rPr>
          <w:rStyle w:val="StyleBoldUnderline"/>
          <w:highlight w:val="cyan"/>
        </w:rPr>
        <w:t>the White House</w:t>
      </w:r>
      <w:r w:rsidRPr="00941158">
        <w:rPr>
          <w:rStyle w:val="StyleBoldUnderline"/>
        </w:rPr>
        <w:t xml:space="preserve"> Monday </w:t>
      </w:r>
      <w:r w:rsidRPr="00941158">
        <w:rPr>
          <w:rStyle w:val="StyleBoldUnderline"/>
          <w:highlight w:val="cyan"/>
        </w:rPr>
        <w:t>insisted</w:t>
      </w:r>
      <w:r w:rsidRPr="00941158">
        <w:rPr>
          <w:rStyle w:val="StyleBoldUnderline"/>
        </w:rPr>
        <w:t xml:space="preserve"> that its “</w:t>
      </w:r>
      <w:r w:rsidRPr="00941158">
        <w:rPr>
          <w:rStyle w:val="StyleBoldUnderline"/>
          <w:highlight w:val="cyan"/>
        </w:rPr>
        <w:t xml:space="preserve">re-balancing” toward </w:t>
      </w:r>
      <w:r w:rsidRPr="00941158">
        <w:rPr>
          <w:rStyle w:val="StyleBoldUnderline"/>
          <w:highlight w:val="yellow"/>
        </w:rPr>
        <w:t xml:space="preserve">the </w:t>
      </w:r>
      <w:r w:rsidRPr="00941158">
        <w:rPr>
          <w:rStyle w:val="StyleBoldUnderline"/>
          <w:highlight w:val="cyan"/>
        </w:rPr>
        <w:t>Asia</w:t>
      </w:r>
      <w:r w:rsidRPr="00941158">
        <w:rPr>
          <w:rStyle w:val="StyleBoldUnderline"/>
          <w:highlight w:val="yellow"/>
        </w:rPr>
        <w:t xml:space="preserve">/Pacific </w:t>
      </w:r>
      <w:r w:rsidRPr="00941158">
        <w:rPr>
          <w:rStyle w:val="StyleBoldUnderline"/>
          <w:highlight w:val="cyan"/>
        </w:rPr>
        <w:t xml:space="preserve">remained on track </w:t>
      </w:r>
      <w:r w:rsidRPr="00941158">
        <w:rPr>
          <w:rStyle w:val="StyleBoldUnderline"/>
          <w:highlight w:val="yellow"/>
        </w:rPr>
        <w:t>and</w:t>
      </w:r>
      <w:r w:rsidRPr="00941158">
        <w:rPr>
          <w:rStyle w:val="StyleBoldUnderline"/>
        </w:rPr>
        <w:t xml:space="preserve"> that </w:t>
      </w:r>
      <w:r w:rsidRPr="00941158">
        <w:rPr>
          <w:rStyle w:val="StyleBoldUnderline"/>
          <w:highlight w:val="cyan"/>
        </w:rPr>
        <w:t xml:space="preserve">Washington is </w:t>
      </w:r>
      <w:r w:rsidRPr="00941158">
        <w:rPr>
          <w:rStyle w:val="Emphasis"/>
          <w:rFonts w:ascii="Times New Roman" w:hAnsi="Times New Roman"/>
          <w:highlight w:val="cyan"/>
        </w:rPr>
        <w:t>fully committed</w:t>
      </w:r>
      <w:r w:rsidRPr="00941158">
        <w:rPr>
          <w:rStyle w:val="StyleBoldUnderline"/>
          <w:highlight w:val="yellow"/>
        </w:rPr>
        <w:t xml:space="preserve"> to its allies there</w:t>
      </w:r>
      <w:r w:rsidRPr="00941158">
        <w:rPr>
          <w:rStyle w:val="StyleBoldUnderline"/>
        </w:rPr>
        <w:t>,</w:t>
      </w:r>
      <w:r w:rsidRPr="00941158">
        <w:t xml:space="preserve"> especially Japan and South Korea.</w:t>
      </w:r>
      <w:r w:rsidRPr="00941158">
        <w:rPr>
          <w:sz w:val="12"/>
        </w:rPr>
        <w:t xml:space="preserve"> </w:t>
      </w:r>
      <w:r w:rsidRPr="00941158">
        <w:t xml:space="preserve">In a major policy address to the Asia Society in New York City, </w:t>
      </w:r>
      <w:r w:rsidRPr="00941158">
        <w:rPr>
          <w:rStyle w:val="StyleBoldUnderline"/>
          <w:highlight w:val="cyan"/>
        </w:rPr>
        <w:t>National Security Adviser</w:t>
      </w:r>
      <w:r w:rsidRPr="00941158">
        <w:t xml:space="preserve"> Thomas Donilon offered an overview of U.S. strategy in the region, </w:t>
      </w:r>
      <w:r w:rsidRPr="00941158">
        <w:rPr>
          <w:rStyle w:val="StyleBoldUnderline"/>
        </w:rPr>
        <w:t xml:space="preserve">stressing that </w:t>
      </w:r>
      <w:r w:rsidRPr="00941158">
        <w:rPr>
          <w:rStyle w:val="StyleBoldUnderline"/>
          <w:highlight w:val="yellow"/>
        </w:rPr>
        <w:t>the</w:t>
      </w:r>
      <w:r w:rsidRPr="00941158">
        <w:t xml:space="preserve"> “re-balancing” – sometimes referred to as the </w:t>
      </w:r>
      <w:r w:rsidRPr="00941158">
        <w:rPr>
          <w:rStyle w:val="StyleBoldUnderline"/>
          <w:highlight w:val="cyan"/>
        </w:rPr>
        <w:t>“pivot” – will be comprehensive</w:t>
      </w:r>
      <w:r w:rsidRPr="00941158">
        <w:rPr>
          <w:rStyle w:val="StyleBoldUnderline"/>
        </w:rPr>
        <w:t xml:space="preserve">, focusing at least as much attention on </w:t>
      </w:r>
      <w:r w:rsidRPr="00941158">
        <w:rPr>
          <w:rStyle w:val="Emphasis"/>
          <w:rFonts w:ascii="Times New Roman" w:hAnsi="Times New Roman"/>
          <w:highlight w:val="yellow"/>
        </w:rPr>
        <w:t>Washington’s economic role</w:t>
      </w:r>
      <w:r w:rsidRPr="00941158">
        <w:rPr>
          <w:rStyle w:val="StyleBoldUnderline"/>
          <w:highlight w:val="yellow"/>
        </w:rPr>
        <w:t xml:space="preserve"> there as its military posture</w:t>
      </w:r>
      <w:r w:rsidRPr="00941158">
        <w:rPr>
          <w:rStyle w:val="StyleBoldUnderline"/>
        </w:rPr>
        <w:t>.</w:t>
      </w:r>
      <w:r w:rsidRPr="00941158">
        <w:rPr>
          <w:sz w:val="12"/>
        </w:rPr>
        <w:t xml:space="preserve"> </w:t>
      </w:r>
      <w:r w:rsidRPr="00941158">
        <w:t>While much of the speech echoed previous administration policy statements, Donilon, President Barack Obama’s closest foreign policy aide, also announced new U.S. sanctions against the Foreign Trade Bank of North Korea, a step that some analysts said could make trade by third countries with Pyongyang more difficult.</w:t>
      </w:r>
      <w:r w:rsidRPr="00941158">
        <w:rPr>
          <w:sz w:val="12"/>
        </w:rPr>
        <w:t xml:space="preserve"> </w:t>
      </w:r>
      <w:r w:rsidRPr="00941158">
        <w:t>But he suggested in the clearest terms to date that Washington would respond to any aggressive move by Pyongyang with military force.</w:t>
      </w:r>
      <w:r w:rsidRPr="00941158">
        <w:rPr>
          <w:sz w:val="12"/>
        </w:rPr>
        <w:t xml:space="preserve"> </w:t>
      </w:r>
      <w:r w:rsidRPr="00941158">
        <w:t>“North Korea’s claims may be hyperbolic – but as to the policy of the United States, there should be no doubt: we will draw upon the full range of our capabilities to protect against, and to respond to, the threat posed to us and to our allies by North Korea,” he declared.</w:t>
      </w:r>
      <w:r w:rsidRPr="00941158">
        <w:rPr>
          <w:sz w:val="12"/>
        </w:rPr>
        <w:t xml:space="preserve"> </w:t>
      </w:r>
      <w:r w:rsidRPr="00941158">
        <w:rPr>
          <w:rStyle w:val="StyleBoldUnderline"/>
        </w:rPr>
        <w:t xml:space="preserve">He also called on China to deepen its military-to-military dialogue </w:t>
      </w:r>
      <w:r w:rsidRPr="00E13E8E">
        <w:rPr>
          <w:rStyle w:val="StyleBoldUnderline"/>
        </w:rPr>
        <w:t>with the U.S.</w:t>
      </w:r>
      <w:r w:rsidRPr="00E13E8E">
        <w:t xml:space="preserve"> and to take “serious steps” to end the hacking of U.S. government and private-business computer networks – a practice which he said “has become a key point of concern and discussion with China at all levels of our governments”.</w:t>
      </w:r>
      <w:r w:rsidRPr="00E13E8E">
        <w:rPr>
          <w:sz w:val="12"/>
        </w:rPr>
        <w:t xml:space="preserve"> </w:t>
      </w:r>
      <w:r w:rsidRPr="00E13E8E">
        <w:rPr>
          <w:rStyle w:val="StyleBoldUnderline"/>
        </w:rPr>
        <w:t>His remarks</w:t>
      </w:r>
      <w:r w:rsidRPr="00E13E8E">
        <w:t xml:space="preserve"> on the latter subject, which </w:t>
      </w:r>
      <w:r w:rsidRPr="00E13E8E">
        <w:rPr>
          <w:rStyle w:val="StyleBoldUnderline"/>
        </w:rPr>
        <w:t>included a call for the two countries to hold a “direct dialogue to establish acceptable norms of behaviour</w:t>
      </w:r>
      <w:r w:rsidRPr="00E13E8E">
        <w:t xml:space="preserve"> in cyberspace”, marked the first time a top-ranking U.S. official has accused China by name of carrying out such attacks many of which, according to a recent New York Times investigation, have been launched by a People’s Liberation Army (PLA) unit based in a 12-story Shanghai office tower. Beijing has strongly denied it is responsible.</w:t>
      </w:r>
      <w:r w:rsidRPr="00E13E8E">
        <w:rPr>
          <w:sz w:val="12"/>
        </w:rPr>
        <w:t xml:space="preserve"> </w:t>
      </w:r>
      <w:r w:rsidRPr="00E13E8E">
        <w:t>“(</w:t>
      </w:r>
      <w:proofErr w:type="gramStart"/>
      <w:r w:rsidRPr="00E13E8E">
        <w:t>T)his</w:t>
      </w:r>
      <w:proofErr w:type="gramEnd"/>
      <w:r w:rsidRPr="00E13E8E">
        <w:t xml:space="preserve"> is not solely a national security concern or a concern of the U.S. government,” he said. “Increasingly, U.S. businesses are speaking out about the serious concerns about sophisticated, targeted theft of confidential business information and proprietary technologies through cyber intrusions emanating from China on an unprecedented scale. The international community cannot afford to tolerate such activity from any country.”</w:t>
      </w:r>
      <w:r w:rsidRPr="00E13E8E">
        <w:rPr>
          <w:sz w:val="12"/>
        </w:rPr>
        <w:t xml:space="preserve"> </w:t>
      </w:r>
      <w:r w:rsidRPr="00E13E8E">
        <w:t>Donilon’s speech came amidst threats and counter-threats between</w:t>
      </w:r>
      <w:r w:rsidRPr="00941158">
        <w:t xml:space="preserve"> North and South Korea in the wake of last month’s underground nuclear test by Pyongyang, the inauguration of the South’s new president, Park Geun-hye, and Monday’s launch of a major joint U.S.-South Korean military exercise which purportedly provoked the North’s announcement to renounce the 60-year-old armistice and disconnect its “hotline” with Seoul.</w:t>
      </w:r>
      <w:r w:rsidRPr="00941158">
        <w:rPr>
          <w:sz w:val="12"/>
        </w:rPr>
        <w:t xml:space="preserve"> </w:t>
      </w:r>
      <w:r w:rsidRPr="00941158">
        <w:t>The rapid build-up in tensions between the two Koreas has reportedly spurred growing demands within the South to consider developing a nuclear weapon itself, just as renewed tensions between Beijing and Tokyo over a group of islands in the East China Sea has provoked a somewhat similar reaction in Japan.</w:t>
      </w:r>
      <w:r w:rsidRPr="00941158">
        <w:rPr>
          <w:sz w:val="12"/>
        </w:rPr>
        <w:t xml:space="preserve"> </w:t>
      </w:r>
      <w:r w:rsidRPr="00941158">
        <w:rPr>
          <w:rStyle w:val="StyleBoldUnderline"/>
          <w:highlight w:val="yellow"/>
        </w:rPr>
        <w:t>The hawkish reactions in both Seoul and Tokyo</w:t>
      </w:r>
      <w:r w:rsidRPr="00941158">
        <w:rPr>
          <w:rStyle w:val="StyleBoldUnderline"/>
        </w:rPr>
        <w:t xml:space="preserve"> – where </w:t>
      </w:r>
      <w:r w:rsidRPr="00941158">
        <w:rPr>
          <w:rStyle w:val="Emphasis"/>
          <w:rFonts w:ascii="Times New Roman" w:hAnsi="Times New Roman"/>
          <w:highlight w:val="cyan"/>
        </w:rPr>
        <w:t>doubts are growing</w:t>
      </w:r>
      <w:r w:rsidRPr="00941158">
        <w:rPr>
          <w:rStyle w:val="StyleBoldUnderline"/>
          <w:highlight w:val="cyan"/>
        </w:rPr>
        <w:t xml:space="preserve"> about whether Washington can </w:t>
      </w:r>
      <w:r w:rsidRPr="00941158">
        <w:rPr>
          <w:rStyle w:val="StyleBoldUnderline"/>
          <w:highlight w:val="yellow"/>
        </w:rPr>
        <w:t xml:space="preserve">actually </w:t>
      </w:r>
      <w:r w:rsidRPr="00941158">
        <w:rPr>
          <w:rStyle w:val="StyleBoldUnderline"/>
          <w:highlight w:val="cyan"/>
        </w:rPr>
        <w:t xml:space="preserve">follow through </w:t>
      </w:r>
      <w:r w:rsidRPr="00941158">
        <w:rPr>
          <w:rStyle w:val="StyleBoldUnderline"/>
          <w:highlight w:val="yellow"/>
        </w:rPr>
        <w:t>on its military re-balancing</w:t>
      </w:r>
      <w:r w:rsidRPr="00941158">
        <w:t xml:space="preserve"> when the Pentagon budget appears headed for decline – </w:t>
      </w:r>
      <w:r w:rsidRPr="00941158">
        <w:rPr>
          <w:rStyle w:val="StyleBoldUnderline"/>
        </w:rPr>
        <w:t>are clearly of concern to the Obama administration</w:t>
      </w:r>
      <w:r w:rsidRPr="00941158">
        <w:t>. Donilon went out of his way to reaffirm its goal of moving 60 percent of the U.S. naval fleet to the Asia-Pacific by 2020 and expanding radar and missile defence systems to protect U.S. allies from the “dangerous, destabilising behaviour of North Korea”.</w:t>
      </w:r>
      <w:r w:rsidRPr="00941158">
        <w:rPr>
          <w:sz w:val="12"/>
        </w:rPr>
        <w:t xml:space="preserve"> </w:t>
      </w:r>
      <w:r w:rsidRPr="00941158">
        <w:t xml:space="preserve">“In these difficult fiscal times, I know that some have questioned whether this rebalance is sustainable,” he said. “But make no mistake: President </w:t>
      </w:r>
      <w:r w:rsidRPr="00941158">
        <w:rPr>
          <w:rStyle w:val="StyleBoldUnderline"/>
          <w:highlight w:val="cyan"/>
        </w:rPr>
        <w:t xml:space="preserve">Obama has </w:t>
      </w:r>
      <w:r w:rsidRPr="00941158">
        <w:rPr>
          <w:rStyle w:val="StyleBoldUnderline"/>
          <w:highlight w:val="yellow"/>
        </w:rPr>
        <w:t xml:space="preserve">clearly </w:t>
      </w:r>
      <w:r w:rsidRPr="00941158">
        <w:rPr>
          <w:rStyle w:val="StyleBoldUnderline"/>
          <w:highlight w:val="cyan"/>
        </w:rPr>
        <w:t xml:space="preserve">stated </w:t>
      </w:r>
      <w:r w:rsidRPr="00941158">
        <w:rPr>
          <w:rStyle w:val="StyleBoldUnderline"/>
          <w:highlight w:val="yellow"/>
        </w:rPr>
        <w:t xml:space="preserve">that </w:t>
      </w:r>
      <w:r w:rsidRPr="00941158">
        <w:rPr>
          <w:rStyle w:val="StyleBoldUnderline"/>
          <w:highlight w:val="cyan"/>
        </w:rPr>
        <w:t>we will maintain our security presence and engagement in</w:t>
      </w:r>
      <w:r w:rsidRPr="00941158">
        <w:rPr>
          <w:rStyle w:val="StyleBoldUnderline"/>
          <w:highlight w:val="yellow"/>
        </w:rPr>
        <w:t xml:space="preserve"> the </w:t>
      </w:r>
      <w:r w:rsidRPr="00941158">
        <w:rPr>
          <w:rStyle w:val="StyleBoldUnderline"/>
          <w:highlight w:val="cyan"/>
        </w:rPr>
        <w:t>Asia</w:t>
      </w:r>
      <w:r w:rsidRPr="00941158">
        <w:rPr>
          <w:rStyle w:val="StyleBoldUnderline"/>
          <w:highlight w:val="yellow"/>
        </w:rPr>
        <w:t>-Pacific</w:t>
      </w:r>
      <w:r w:rsidRPr="00941158">
        <w:rPr>
          <w:rStyle w:val="StyleBoldUnderline"/>
        </w:rPr>
        <w:t>.”</w:t>
      </w:r>
      <w:r w:rsidRPr="00941158">
        <w:rPr>
          <w:sz w:val="12"/>
        </w:rPr>
        <w:t xml:space="preserve"> </w:t>
      </w:r>
      <w:r w:rsidRPr="00941158">
        <w:t xml:space="preserve">In addition to reassuring Tokyo and Seoul, </w:t>
      </w:r>
      <w:r w:rsidRPr="00941158">
        <w:rPr>
          <w:rStyle w:val="StyleBoldUnderline"/>
        </w:rPr>
        <w:t>Monday’s speech also appeared intended</w:t>
      </w:r>
      <w:r w:rsidRPr="00941158">
        <w:t xml:space="preserve"> in part </w:t>
      </w:r>
      <w:r w:rsidRPr="00941158">
        <w:rPr>
          <w:rStyle w:val="StyleBoldUnderline"/>
        </w:rPr>
        <w:t xml:space="preserve">to dispel any doubts about </w:t>
      </w:r>
      <w:r w:rsidRPr="00941158">
        <w:rPr>
          <w:rStyle w:val="Emphasis"/>
          <w:rFonts w:ascii="Times New Roman" w:hAnsi="Times New Roman"/>
        </w:rPr>
        <w:t>the region’s priority</w:t>
      </w:r>
      <w:r w:rsidRPr="00941158">
        <w:rPr>
          <w:rStyle w:val="StyleBoldUnderline"/>
        </w:rPr>
        <w:t xml:space="preserve"> in its global strategy, particularly given</w:t>
      </w:r>
      <w:r w:rsidRPr="00941158">
        <w:t xml:space="preserve"> Secretary of State John </w:t>
      </w:r>
      <w:r w:rsidRPr="00941158">
        <w:rPr>
          <w:rStyle w:val="StyleBoldUnderline"/>
        </w:rPr>
        <w:t>Kerry’s choice to make Europe and the Middle East the site of his maiden overseas tour</w:t>
      </w:r>
      <w:r w:rsidRPr="00941158">
        <w:t xml:space="preserve"> and Obama’s decision to make his first second-term trip also to the Middle East.</w:t>
      </w:r>
      <w:r w:rsidRPr="00941158">
        <w:rPr>
          <w:sz w:val="12"/>
        </w:rPr>
        <w:t xml:space="preserve"> </w:t>
      </w:r>
      <w:r w:rsidRPr="00941158">
        <w:rPr>
          <w:rStyle w:val="StyleBoldUnderline"/>
        </w:rPr>
        <w:t>“</w:t>
      </w:r>
      <w:r w:rsidRPr="00941158">
        <w:rPr>
          <w:rStyle w:val="StyleBoldUnderline"/>
          <w:highlight w:val="yellow"/>
        </w:rPr>
        <w:t xml:space="preserve">There have been a number of people in the region looking at Kerry’s trip and saying maybe </w:t>
      </w:r>
      <w:r w:rsidRPr="00941158">
        <w:rPr>
          <w:rStyle w:val="StyleBoldUnderline"/>
          <w:highlight w:val="cyan"/>
        </w:rPr>
        <w:t>they’re looking to re-balance the re-balance</w:t>
      </w:r>
      <w:r w:rsidRPr="00941158">
        <w:t>,” noted Alan Romberg, the head of East Asia programmes at the Stimson Center here.</w:t>
      </w:r>
    </w:p>
    <w:p w14:paraId="089287F5" w14:textId="77777777" w:rsidR="00257167" w:rsidRPr="00941158" w:rsidRDefault="00257167" w:rsidP="00257167">
      <w:pPr>
        <w:rPr>
          <w:rStyle w:val="StyleStyleBold12pt"/>
          <w:rFonts w:ascii="Times New Roman" w:hAnsi="Times New Roman"/>
        </w:rPr>
      </w:pPr>
    </w:p>
    <w:p w14:paraId="787682E4"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Plan trades off—a credible pivot requires downgrading other geopolitical concerns </w:t>
      </w:r>
    </w:p>
    <w:p w14:paraId="75884A34" w14:textId="77777777" w:rsidR="00257167" w:rsidRPr="00941158" w:rsidRDefault="00257167" w:rsidP="00257167">
      <w:pPr>
        <w:rPr>
          <w:rFonts w:ascii="Times New Roman" w:hAnsi="Times New Roman"/>
          <w:b/>
          <w:sz w:val="24"/>
        </w:rPr>
      </w:pPr>
      <w:r w:rsidRPr="00941158">
        <w:rPr>
          <w:rStyle w:val="StyleStyleBold12pt"/>
          <w:rFonts w:ascii="Times New Roman" w:hAnsi="Times New Roman"/>
        </w:rPr>
        <w:t xml:space="preserve">Manyin 12 </w:t>
      </w:r>
      <w:r w:rsidRPr="00941158">
        <w:rPr>
          <w:rFonts w:ascii="Times New Roman" w:hAnsi="Times New Roman"/>
        </w:rPr>
        <w:t xml:space="preserve">Mark et al, 5/28/12, Congressional Research Service, "pivot to the pacific? </w:t>
      </w:r>
      <w:proofErr w:type="gramStart"/>
      <w:r w:rsidRPr="00941158">
        <w:rPr>
          <w:rFonts w:ascii="Times New Roman" w:hAnsi="Times New Roman"/>
        </w:rPr>
        <w:t>the</w:t>
      </w:r>
      <w:proofErr w:type="gramEnd"/>
      <w:r w:rsidRPr="00941158">
        <w:rPr>
          <w:rFonts w:ascii="Times New Roman" w:hAnsi="Times New Roman"/>
        </w:rPr>
        <w:t xml:space="preserve"> obama administration's 'rebalancing' towards asia," </w:t>
      </w:r>
      <w:hyperlink r:id="rId8" w:history="1">
        <w:r w:rsidRPr="00941158">
          <w:rPr>
            <w:rFonts w:ascii="Times New Roman" w:hAnsi="Times New Roman"/>
          </w:rPr>
          <w:t>http://www.fas.org/sgp/crs/natsec/R42448.pdf</w:t>
        </w:r>
      </w:hyperlink>
    </w:p>
    <w:p w14:paraId="0893A3F5" w14:textId="77777777" w:rsidR="00257167" w:rsidRPr="00941158" w:rsidRDefault="00257167" w:rsidP="00257167">
      <w:pPr>
        <w:pStyle w:val="card"/>
        <w:ind w:left="0"/>
      </w:pPr>
      <w:r w:rsidRPr="00941158">
        <w:rPr>
          <w:rStyle w:val="StyleBoldUnderline"/>
        </w:rPr>
        <w:t>The</w:t>
      </w:r>
      <w:r w:rsidRPr="00941158">
        <w:t xml:space="preserve"> Administration’s “</w:t>
      </w:r>
      <w:r w:rsidRPr="00941158">
        <w:rPr>
          <w:rStyle w:val="StyleBoldUnderline"/>
          <w:highlight w:val="cyan"/>
        </w:rPr>
        <w:t>rebalancing</w:t>
      </w:r>
      <w:r w:rsidRPr="00941158">
        <w:rPr>
          <w:rStyle w:val="StyleBoldUnderline"/>
          <w:highlight w:val="yellow"/>
        </w:rPr>
        <w:t>” toward Asia</w:t>
      </w:r>
      <w:r w:rsidRPr="00941158">
        <w:t xml:space="preserve"> and the Pacific </w:t>
      </w:r>
      <w:r w:rsidRPr="00941158">
        <w:rPr>
          <w:rStyle w:val="StyleBoldUnderline"/>
          <w:highlight w:val="cyan"/>
        </w:rPr>
        <w:t xml:space="preserve">comes in the midst of </w:t>
      </w:r>
      <w:proofErr w:type="gramStart"/>
      <w:r w:rsidRPr="00941158">
        <w:rPr>
          <w:rStyle w:val="StyleBoldUnderline"/>
          <w:highlight w:val="yellow"/>
        </w:rPr>
        <w:t>profound</w:t>
      </w:r>
      <w:r w:rsidRPr="00941158">
        <w:rPr>
          <w:highlight w:val="yellow"/>
        </w:rPr>
        <w:t xml:space="preserve">  </w:t>
      </w:r>
      <w:r w:rsidRPr="00941158">
        <w:rPr>
          <w:rStyle w:val="StyleBoldUnderline"/>
          <w:highlight w:val="cyan"/>
        </w:rPr>
        <w:t>changes</w:t>
      </w:r>
      <w:proofErr w:type="gramEnd"/>
      <w:r w:rsidRPr="00941158">
        <w:rPr>
          <w:rStyle w:val="StyleBoldUnderline"/>
          <w:highlight w:val="cyan"/>
        </w:rPr>
        <w:t xml:space="preserve"> in global economic, political, and security relationships</w:t>
      </w:r>
      <w:r w:rsidRPr="00941158">
        <w:rPr>
          <w:highlight w:val="cyan"/>
        </w:rPr>
        <w:t xml:space="preserve">. </w:t>
      </w:r>
      <w:r w:rsidRPr="00941158">
        <w:rPr>
          <w:rStyle w:val="StyleBoldUnderline"/>
          <w:highlight w:val="cyan"/>
        </w:rPr>
        <w:t>The breadth of issues is</w:t>
      </w:r>
      <w:r w:rsidRPr="00941158">
        <w:rPr>
          <w:highlight w:val="cyan"/>
        </w:rPr>
        <w:t xml:space="preserve"> as </w:t>
      </w:r>
      <w:r w:rsidRPr="00941158">
        <w:rPr>
          <w:rStyle w:val="StyleBoldUnderline"/>
          <w:highlight w:val="cyan"/>
        </w:rPr>
        <w:t>great</w:t>
      </w:r>
      <w:r w:rsidRPr="00941158">
        <w:t xml:space="preserve"> as at any time in recent history, encompassing security relations, economics and trade, the </w:t>
      </w:r>
      <w:proofErr w:type="gramStart"/>
      <w:r w:rsidRPr="00941158">
        <w:t>U.S.’  ability</w:t>
      </w:r>
      <w:proofErr w:type="gramEnd"/>
      <w:r w:rsidRPr="00941158">
        <w:t xml:space="preserve"> to compete and create jobs in the face of ever-stiffer global competition, global financial  stability, and even fundamental questions about political and economic models, given the rise of  China and other emerging economies.  </w:t>
      </w:r>
      <w:r w:rsidRPr="00941158">
        <w:rPr>
          <w:rStyle w:val="StyleBoldUnderline"/>
          <w:highlight w:val="cyan"/>
        </w:rPr>
        <w:t xml:space="preserve">In the context of </w:t>
      </w:r>
      <w:r w:rsidRPr="00941158">
        <w:rPr>
          <w:rStyle w:val="StyleBoldUnderline"/>
          <w:highlight w:val="yellow"/>
        </w:rPr>
        <w:t>such</w:t>
      </w:r>
      <w:r w:rsidRPr="00941158">
        <w:t xml:space="preserve"> global </w:t>
      </w:r>
      <w:r w:rsidRPr="00941158">
        <w:rPr>
          <w:rStyle w:val="StyleBoldUnderline"/>
          <w:highlight w:val="cyan"/>
        </w:rPr>
        <w:t>challenges</w:t>
      </w:r>
      <w:r w:rsidRPr="00941158">
        <w:rPr>
          <w:rStyle w:val="StyleBoldUnderline"/>
        </w:rPr>
        <w:t xml:space="preserve">, a revitalized focus on </w:t>
      </w:r>
      <w:r w:rsidRPr="00941158">
        <w:rPr>
          <w:rStyle w:val="StyleBoldUnderline"/>
          <w:highlight w:val="cyan"/>
        </w:rPr>
        <w:t xml:space="preserve">Asia </w:t>
      </w:r>
      <w:r w:rsidRPr="00941158">
        <w:rPr>
          <w:rStyle w:val="StyleBoldUnderline"/>
          <w:highlight w:val="yellow"/>
        </w:rPr>
        <w:t xml:space="preserve">potentially </w:t>
      </w:r>
      <w:r w:rsidRPr="00941158">
        <w:rPr>
          <w:rStyle w:val="StyleBoldUnderline"/>
          <w:highlight w:val="cyan"/>
        </w:rPr>
        <w:t xml:space="preserve">reflects </w:t>
      </w:r>
      <w:r w:rsidRPr="00941158">
        <w:rPr>
          <w:rStyle w:val="StyleBoldUnderline"/>
          <w:highlight w:val="yellow"/>
        </w:rPr>
        <w:t xml:space="preserve">the Administration’s </w:t>
      </w:r>
      <w:r w:rsidRPr="00941158">
        <w:rPr>
          <w:rStyle w:val="StyleBoldUnderline"/>
          <w:highlight w:val="cyan"/>
        </w:rPr>
        <w:t>willingness to make far-reaching</w:t>
      </w:r>
      <w:r w:rsidRPr="00941158">
        <w:rPr>
          <w:rStyle w:val="StyleBoldUnderline"/>
          <w:highlight w:val="yellow"/>
        </w:rPr>
        <w:t xml:space="preserve"> strategic </w:t>
      </w:r>
      <w:r w:rsidRPr="00941158">
        <w:rPr>
          <w:rStyle w:val="StyleBoldUnderline"/>
          <w:highlight w:val="cyan"/>
        </w:rPr>
        <w:t>choices</w:t>
      </w:r>
      <w:r w:rsidRPr="00941158">
        <w:rPr>
          <w:rStyle w:val="StyleBoldUnderline"/>
          <w:highlight w:val="yellow"/>
        </w:rPr>
        <w:t>,</w:t>
      </w:r>
      <w:r w:rsidRPr="00941158">
        <w:rPr>
          <w:highlight w:val="yellow"/>
        </w:rPr>
        <w:t xml:space="preserve"> </w:t>
      </w:r>
      <w:r w:rsidRPr="00941158">
        <w:rPr>
          <w:rStyle w:val="StyleBoldUnderline"/>
          <w:highlight w:val="yellow"/>
        </w:rPr>
        <w:t xml:space="preserve">involving judgments </w:t>
      </w:r>
      <w:r w:rsidRPr="00941158">
        <w:rPr>
          <w:rStyle w:val="StyleBoldUnderline"/>
          <w:highlight w:val="cyan"/>
        </w:rPr>
        <w:t xml:space="preserve">that explicitly </w:t>
      </w:r>
      <w:r w:rsidRPr="00941158">
        <w:rPr>
          <w:rStyle w:val="Emphasis"/>
          <w:rFonts w:ascii="Times New Roman" w:hAnsi="Times New Roman"/>
          <w:highlight w:val="cyan"/>
        </w:rPr>
        <w:t>downgrade concerns</w:t>
      </w:r>
      <w:r w:rsidRPr="00941158">
        <w:t xml:space="preserve"> about some challenges to U.S. security, while elevating others.  </w:t>
      </w:r>
      <w:r w:rsidRPr="00941158">
        <w:rPr>
          <w:rStyle w:val="StyleBoldUnderline"/>
          <w:highlight w:val="yellow"/>
        </w:rPr>
        <w:t xml:space="preserve">Whether the Administration has set </w:t>
      </w:r>
      <w:r w:rsidRPr="00941158">
        <w:rPr>
          <w:rStyle w:val="StyleBoldUnderline"/>
          <w:highlight w:val="cyan"/>
        </w:rPr>
        <w:t>the right priorities</w:t>
      </w:r>
      <w:r w:rsidRPr="00941158">
        <w:rPr>
          <w:rStyle w:val="StyleBoldUnderline"/>
        </w:rPr>
        <w:t xml:space="preserve">, </w:t>
      </w:r>
      <w:r w:rsidRPr="00941158">
        <w:t xml:space="preserve">whether its perceptions of global </w:t>
      </w:r>
      <w:proofErr w:type="gramStart"/>
      <w:r w:rsidRPr="00941158">
        <w:t>trends  are</w:t>
      </w:r>
      <w:proofErr w:type="gramEnd"/>
      <w:r w:rsidRPr="00941158">
        <w:t xml:space="preserve"> sufficiently hedged, and whether the risks it is willing to countenance are appropriate, all </w:t>
      </w:r>
      <w:r w:rsidRPr="00941158">
        <w:rPr>
          <w:rStyle w:val="StyleBoldUnderline"/>
          <w:highlight w:val="cyan"/>
        </w:rPr>
        <w:t>are critical</w:t>
      </w:r>
      <w:r w:rsidRPr="00941158">
        <w:t xml:space="preserve"> matters for Members of Congress to consider.</w:t>
      </w:r>
    </w:p>
    <w:p w14:paraId="2305933F" w14:textId="77777777" w:rsidR="00257167" w:rsidRPr="00941158" w:rsidRDefault="00257167" w:rsidP="00257167">
      <w:pPr>
        <w:rPr>
          <w:rStyle w:val="StyleStyleBold12pt"/>
          <w:rFonts w:ascii="Times New Roman" w:hAnsi="Times New Roman"/>
        </w:rPr>
      </w:pPr>
    </w:p>
    <w:p w14:paraId="27EE95EE"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Pivot solves China war</w:t>
      </w:r>
    </w:p>
    <w:p w14:paraId="06FA8E3A"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Friedberg, </w:t>
      </w:r>
      <w:r w:rsidRPr="00941158">
        <w:rPr>
          <w:rFonts w:ascii="Times New Roman" w:hAnsi="Times New Roman"/>
        </w:rPr>
        <w:t>Princeton IA professor,</w:t>
      </w:r>
      <w:r w:rsidRPr="00941158">
        <w:rPr>
          <w:rStyle w:val="StyleStyleBold12pt"/>
          <w:rFonts w:ascii="Times New Roman" w:hAnsi="Times New Roman"/>
        </w:rPr>
        <w:t xml:space="preserve"> 11</w:t>
      </w:r>
    </w:p>
    <w:p w14:paraId="552EF47A" w14:textId="77777777" w:rsidR="00257167" w:rsidRPr="00941158" w:rsidRDefault="00257167" w:rsidP="00257167">
      <w:pPr>
        <w:rPr>
          <w:rFonts w:ascii="Times New Roman" w:hAnsi="Times New Roman"/>
        </w:rPr>
      </w:pPr>
      <w:r w:rsidRPr="00941158">
        <w:rPr>
          <w:rFonts w:ascii="Times New Roman" w:hAnsi="Times New Roman"/>
        </w:rPr>
        <w:t>(Aaron L., “China’s Challenge at Sea,” http://www.nytimes.com/2011/09/05/opinion/chinas-challenge-at-sea.html</w:t>
      </w:r>
      <w:proofErr w:type="gramStart"/>
      <w:r w:rsidRPr="00941158">
        <w:rPr>
          <w:rFonts w:ascii="Times New Roman" w:hAnsi="Times New Roman"/>
        </w:rPr>
        <w:t>?_</w:t>
      </w:r>
      <w:proofErr w:type="gramEnd"/>
      <w:r w:rsidRPr="00941158">
        <w:rPr>
          <w:rFonts w:ascii="Times New Roman" w:hAnsi="Times New Roman"/>
        </w:rPr>
        <w:t>r=1, accessed 9-30-11, CMM)</w:t>
      </w:r>
    </w:p>
    <w:p w14:paraId="0565C903" w14:textId="77777777" w:rsidR="00257167" w:rsidRPr="00941158" w:rsidRDefault="00257167" w:rsidP="00257167">
      <w:pPr>
        <w:rPr>
          <w:rStyle w:val="StyleBoldUnderline"/>
          <w:rFonts w:ascii="Times New Roman" w:hAnsi="Times New Roman"/>
        </w:rPr>
      </w:pPr>
      <w:r w:rsidRPr="00941158">
        <w:rPr>
          <w:rStyle w:val="StyleBoldUnderline"/>
          <w:rFonts w:ascii="Times New Roman" w:hAnsi="Times New Roman"/>
          <w:highlight w:val="cyan"/>
        </w:rPr>
        <w:t>If the U</w:t>
      </w:r>
      <w:r w:rsidRPr="00941158">
        <w:rPr>
          <w:rFonts w:ascii="Times New Roman" w:hAnsi="Times New Roman"/>
        </w:rPr>
        <w:t xml:space="preserve">nited </w:t>
      </w:r>
      <w:r w:rsidRPr="00941158">
        <w:rPr>
          <w:rStyle w:val="StyleBoldUnderline"/>
          <w:rFonts w:ascii="Times New Roman" w:hAnsi="Times New Roman"/>
          <w:highlight w:val="cyan"/>
        </w:rPr>
        <w:t>S</w:t>
      </w:r>
      <w:r w:rsidRPr="00941158">
        <w:rPr>
          <w:rFonts w:ascii="Times New Roman" w:hAnsi="Times New Roman"/>
        </w:rPr>
        <w:t xml:space="preserve">tates </w:t>
      </w:r>
      <w:r w:rsidRPr="00941158">
        <w:rPr>
          <w:rStyle w:val="StyleBoldUnderline"/>
          <w:rFonts w:ascii="Times New Roman" w:hAnsi="Times New Roman"/>
          <w:highlight w:val="cyan"/>
        </w:rPr>
        <w:t xml:space="preserve">and its Asian friends look to their own defenses </w:t>
      </w:r>
      <w:r w:rsidRPr="00941158">
        <w:rPr>
          <w:rStyle w:val="StyleBoldUnderline"/>
          <w:rFonts w:ascii="Times New Roman" w:hAnsi="Times New Roman"/>
        </w:rPr>
        <w:t>and coordinate their efforts, there is no reason they cannot maintain a favorable balance of power</w:t>
      </w:r>
      <w:r w:rsidRPr="00941158">
        <w:rPr>
          <w:rFonts w:ascii="Times New Roman" w:hAnsi="Times New Roman"/>
        </w:rPr>
        <w:t xml:space="preserve">, </w:t>
      </w:r>
      <w:r w:rsidRPr="00941158">
        <w:rPr>
          <w:rStyle w:val="StyleBoldUnderline"/>
          <w:rFonts w:ascii="Times New Roman" w:hAnsi="Times New Roman"/>
        </w:rPr>
        <w:t>even as China’s strength grows</w:t>
      </w:r>
      <w:r w:rsidRPr="00941158">
        <w:rPr>
          <w:rFonts w:ascii="Times New Roman" w:hAnsi="Times New Roman"/>
        </w:rPr>
        <w:t xml:space="preserve">. But </w:t>
      </w:r>
      <w:r w:rsidRPr="00941158">
        <w:rPr>
          <w:rStyle w:val="StyleBoldUnderline"/>
          <w:rFonts w:ascii="Times New Roman" w:hAnsi="Times New Roman"/>
        </w:rPr>
        <w:t>if they fail</w:t>
      </w:r>
      <w:r w:rsidRPr="00941158">
        <w:rPr>
          <w:rFonts w:ascii="Times New Roman" w:hAnsi="Times New Roman"/>
        </w:rPr>
        <w:t xml:space="preserve"> to respond to China’s buildup, </w:t>
      </w:r>
      <w:r w:rsidRPr="00941158">
        <w:rPr>
          <w:rStyle w:val="StyleBoldUnderline"/>
          <w:rFonts w:ascii="Times New Roman" w:hAnsi="Times New Roman"/>
        </w:rPr>
        <w:t xml:space="preserve">there is a danger that </w:t>
      </w:r>
      <w:r w:rsidRPr="00941158">
        <w:rPr>
          <w:rStyle w:val="StyleBoldUnderline"/>
          <w:rFonts w:ascii="Times New Roman" w:hAnsi="Times New Roman"/>
          <w:highlight w:val="cyan"/>
        </w:rPr>
        <w:t>Beijing could miscalculate</w:t>
      </w:r>
      <w:r w:rsidRPr="00941158">
        <w:rPr>
          <w:rStyle w:val="StyleBoldUnderline"/>
          <w:rFonts w:ascii="Times New Roman" w:hAnsi="Times New Roman"/>
        </w:rPr>
        <w:t xml:space="preserve">, throw its weight around </w:t>
      </w:r>
      <w:r w:rsidRPr="00941158">
        <w:rPr>
          <w:rStyle w:val="StyleBoldUnderline"/>
          <w:rFonts w:ascii="Times New Roman" w:hAnsi="Times New Roman"/>
          <w:highlight w:val="cyan"/>
        </w:rPr>
        <w:t>and increase the risk of</w:t>
      </w:r>
      <w:r w:rsidRPr="00941158">
        <w:rPr>
          <w:rStyle w:val="StyleBoldUnderline"/>
          <w:rFonts w:ascii="Times New Roman" w:hAnsi="Times New Roman"/>
        </w:rPr>
        <w:t xml:space="preserve"> confrontation and even </w:t>
      </w:r>
      <w:r w:rsidRPr="00941158">
        <w:rPr>
          <w:rStyle w:val="StyleBoldUnderline"/>
          <w:rFonts w:ascii="Times New Roman" w:hAnsi="Times New Roman"/>
          <w:highlight w:val="cyan"/>
        </w:rPr>
        <w:t>armed conflict</w:t>
      </w:r>
      <w:r w:rsidRPr="00941158">
        <w:rPr>
          <w:rStyle w:val="StyleBoldUnderline"/>
          <w:rFonts w:ascii="Times New Roman" w:hAnsi="Times New Roman"/>
        </w:rPr>
        <w:t>.</w:t>
      </w:r>
      <w:r w:rsidRPr="00941158">
        <w:rPr>
          <w:rFonts w:ascii="Times New Roman" w:hAnsi="Times New Roman"/>
        </w:rPr>
        <w:t xml:space="preserve"> Indeed, </w:t>
      </w:r>
      <w:r w:rsidRPr="00941158">
        <w:rPr>
          <w:rStyle w:val="StyleBoldUnderline"/>
          <w:rFonts w:ascii="Times New Roman" w:hAnsi="Times New Roman"/>
          <w:highlight w:val="cyan"/>
        </w:rPr>
        <w:t>China’s</w:t>
      </w:r>
      <w:r w:rsidRPr="00941158">
        <w:rPr>
          <w:rStyle w:val="StyleBoldUnderline"/>
          <w:rFonts w:ascii="Times New Roman" w:hAnsi="Times New Roman"/>
        </w:rPr>
        <w:t xml:space="preserve"> recent </w:t>
      </w:r>
      <w:r w:rsidRPr="00941158">
        <w:rPr>
          <w:rStyle w:val="StyleBoldUnderline"/>
          <w:rFonts w:ascii="Times New Roman" w:hAnsi="Times New Roman"/>
          <w:highlight w:val="cyan"/>
        </w:rPr>
        <w:t>behavior in disputes over resources</w:t>
      </w:r>
      <w:r w:rsidRPr="00941158">
        <w:rPr>
          <w:rStyle w:val="StyleBoldUnderline"/>
          <w:rFonts w:ascii="Times New Roman" w:hAnsi="Times New Roman"/>
        </w:rPr>
        <w:t xml:space="preserve"> and maritime </w:t>
      </w:r>
      <w:r w:rsidRPr="00E13E8E">
        <w:rPr>
          <w:rStyle w:val="StyleBoldUnderline"/>
          <w:rFonts w:ascii="Times New Roman" w:hAnsi="Times New Roman"/>
        </w:rPr>
        <w:t>boundaries with Japan and the smaller states that ring the South China Sea suggest that this already may be starting to happen. Many of China’s neighbors are more willing than they were in the past to ignore Beijing’s complaints, increase their own defense spending and</w:t>
      </w:r>
      <w:r w:rsidRPr="00E13E8E">
        <w:rPr>
          <w:rFonts w:ascii="Times New Roman" w:hAnsi="Times New Roman"/>
        </w:rPr>
        <w:t xml:space="preserve"> </w:t>
      </w:r>
      <w:r w:rsidRPr="00E13E8E">
        <w:rPr>
          <w:rStyle w:val="StyleBoldUnderline"/>
          <w:rFonts w:ascii="Times New Roman" w:hAnsi="Times New Roman"/>
        </w:rPr>
        <w:t>work</w:t>
      </w:r>
      <w:r w:rsidRPr="00E13E8E">
        <w:rPr>
          <w:rFonts w:ascii="Times New Roman" w:hAnsi="Times New Roman"/>
        </w:rPr>
        <w:t xml:space="preserve"> </w:t>
      </w:r>
      <w:r w:rsidRPr="00E13E8E">
        <w:rPr>
          <w:rStyle w:val="StyleBoldUnderline"/>
          <w:rFonts w:ascii="Times New Roman" w:hAnsi="Times New Roman"/>
        </w:rPr>
        <w:t>more closely</w:t>
      </w:r>
      <w:r w:rsidRPr="00941158">
        <w:rPr>
          <w:rStyle w:val="StyleBoldUnderline"/>
          <w:rFonts w:ascii="Times New Roman" w:hAnsi="Times New Roman"/>
        </w:rPr>
        <w:t xml:space="preserve"> with one another and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They are unlikely</w:t>
      </w:r>
      <w:r w:rsidRPr="00941158">
        <w:rPr>
          <w:rFonts w:ascii="Times New Roman" w:hAnsi="Times New Roman"/>
        </w:rPr>
        <w:t xml:space="preserve">, however, </w:t>
      </w:r>
      <w:r w:rsidRPr="00941158">
        <w:rPr>
          <w:rStyle w:val="StyleBoldUnderline"/>
          <w:rFonts w:ascii="Times New Roman" w:hAnsi="Times New Roman"/>
        </w:rPr>
        <w:t>to do those things unless they are convinced that America remains committed</w:t>
      </w:r>
      <w:r w:rsidRPr="00941158">
        <w:rPr>
          <w:rFonts w:ascii="Times New Roman" w:hAnsi="Times New Roman"/>
        </w:rPr>
        <w:t xml:space="preserve">. </w:t>
      </w:r>
      <w:r w:rsidRPr="00941158">
        <w:rPr>
          <w:rStyle w:val="StyleBoldUnderline"/>
          <w:rFonts w:ascii="Times New Roman" w:hAnsi="Times New Roman"/>
        </w:rPr>
        <w:t xml:space="preserve">Washington does not have to shoulder the entire burden of preserving the Asian power balance, but it must lead. </w:t>
      </w:r>
    </w:p>
    <w:p w14:paraId="2CDD1FA7" w14:textId="77777777" w:rsidR="00257167" w:rsidRPr="00941158" w:rsidRDefault="00257167" w:rsidP="00257167">
      <w:pPr>
        <w:rPr>
          <w:rStyle w:val="StyleStyleBold12pt"/>
          <w:rFonts w:ascii="Times New Roman" w:hAnsi="Times New Roman"/>
        </w:rPr>
      </w:pPr>
    </w:p>
    <w:p w14:paraId="3A141FE9"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Goes nuclear</w:t>
      </w:r>
    </w:p>
    <w:p w14:paraId="31190A1B"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Glaser, </w:t>
      </w:r>
      <w:r w:rsidRPr="00941158">
        <w:rPr>
          <w:rFonts w:ascii="Times New Roman" w:hAnsi="Times New Roman"/>
        </w:rPr>
        <w:t>GW University Political Science Professor</w:t>
      </w:r>
      <w:r w:rsidRPr="00941158">
        <w:rPr>
          <w:rStyle w:val="StyleStyleBold12pt"/>
          <w:rFonts w:ascii="Times New Roman" w:hAnsi="Times New Roman"/>
        </w:rPr>
        <w:t xml:space="preserve">, 11 </w:t>
      </w:r>
    </w:p>
    <w:p w14:paraId="28A58D32" w14:textId="77777777" w:rsidR="00257167" w:rsidRPr="00941158" w:rsidRDefault="00257167" w:rsidP="00257167">
      <w:pPr>
        <w:rPr>
          <w:rFonts w:ascii="Times New Roman" w:hAnsi="Times New Roman"/>
        </w:rPr>
      </w:pPr>
      <w:r w:rsidRPr="00941158">
        <w:rPr>
          <w:rFonts w:ascii="Times New Roman" w:hAnsi="Times New Roman"/>
        </w:rPr>
        <w:t>(Charles, HARLES GLASER is Professor of Political Science and International Affairs and Director of the Institute for Security and Conflict Studies at the Elliott School of International Affairs at George Washington University</w:t>
      </w:r>
      <w:proofErr w:type="gramStart"/>
      <w:r w:rsidRPr="00941158">
        <w:rPr>
          <w:rFonts w:ascii="Times New Roman" w:hAnsi="Times New Roman"/>
        </w:rPr>
        <w:t>.,</w:t>
      </w:r>
      <w:proofErr w:type="gramEnd"/>
      <w:r w:rsidRPr="00941158">
        <w:rPr>
          <w:rFonts w:ascii="Times New Roman" w:hAnsi="Times New Roman"/>
        </w:rPr>
        <w:t xml:space="preserve"> "Will China's Rise Lead to War? ", Foreign Affairs, Mar/April 2011, Vol. 90, Issue 2, factiva, accessed 11-9-11, CMM)</w:t>
      </w:r>
    </w:p>
    <w:p w14:paraId="72267367" w14:textId="77777777" w:rsidR="00257167" w:rsidRPr="00941158" w:rsidRDefault="00257167" w:rsidP="00257167">
      <w:pPr>
        <w:rPr>
          <w:rFonts w:ascii="Times New Roman" w:hAnsi="Times New Roman"/>
        </w:rPr>
      </w:pPr>
      <w:r w:rsidRPr="00941158">
        <w:rPr>
          <w:rFonts w:ascii="Times New Roman" w:hAnsi="Times New Roman"/>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941158">
        <w:rPr>
          <w:rStyle w:val="StyleBoldUnderline"/>
          <w:rFonts w:ascii="Times New Roman" w:hAnsi="Times New Roman"/>
        </w:rPr>
        <w:t>China still considers Taiwan to be part of its homeland, and unification remains a key political goal for Beijing</w:t>
      </w:r>
      <w:r w:rsidRPr="00941158">
        <w:rPr>
          <w:rFonts w:ascii="Times New Roman" w:hAnsi="Times New Roman"/>
        </w:rPr>
        <w:t xml:space="preserve">. China has made clear that it will use force if Taiwan declares independence, and </w:t>
      </w:r>
      <w:r w:rsidRPr="00941158">
        <w:rPr>
          <w:rStyle w:val="StyleBoldUnderline"/>
          <w:rFonts w:ascii="Times New Roman" w:hAnsi="Times New Roman"/>
        </w:rPr>
        <w:t>much of China's conventional military buildup has been dedicated to increasing its ability to coerce Taiwan and reducing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tate</w:t>
      </w:r>
      <w:r w:rsidRPr="00941158">
        <w:rPr>
          <w:rStyle w:val="StyleBoldUnderline"/>
          <w:rFonts w:ascii="Times New Roman" w:hAnsi="Times New Roman"/>
        </w:rPr>
        <w:t>s'</w:t>
      </w:r>
      <w:r w:rsidRPr="00941158">
        <w:rPr>
          <w:rFonts w:ascii="Times New Roman" w:hAnsi="Times New Roman"/>
        </w:rPr>
        <w:t xml:space="preserve"> </w:t>
      </w:r>
      <w:r w:rsidRPr="00941158">
        <w:rPr>
          <w:rStyle w:val="StyleBoldUnderline"/>
          <w:rFonts w:ascii="Times New Roman" w:hAnsi="Times New Roman"/>
        </w:rPr>
        <w:t>ability to intervene</w:t>
      </w:r>
      <w:r w:rsidRPr="00941158">
        <w:rPr>
          <w:rFonts w:ascii="Times New Roman" w:hAnsi="Times New Roman"/>
        </w:rPr>
        <w:t xml:space="preserve">. </w:t>
      </w:r>
      <w:r w:rsidRPr="00941158">
        <w:rPr>
          <w:rStyle w:val="StyleBoldUnderline"/>
          <w:rFonts w:ascii="Times New Roman" w:hAnsi="Times New Roman"/>
        </w:rPr>
        <w:t xml:space="preserve">Because </w:t>
      </w:r>
      <w:r w:rsidRPr="00941158">
        <w:rPr>
          <w:rStyle w:val="StyleBoldUnderline"/>
          <w:rFonts w:ascii="Times New Roman" w:hAnsi="Times New Roman"/>
          <w:highlight w:val="yellow"/>
        </w:rPr>
        <w:t>China places</w:t>
      </w:r>
      <w:r w:rsidRPr="00941158">
        <w:rPr>
          <w:rStyle w:val="StyleBoldUnderline"/>
          <w:rFonts w:ascii="Times New Roman" w:hAnsi="Times New Roman"/>
        </w:rPr>
        <w:t xml:space="preserve"> such </w:t>
      </w:r>
      <w:r w:rsidRPr="00941158">
        <w:rPr>
          <w:rStyle w:val="StyleBoldUnderline"/>
          <w:rFonts w:ascii="Times New Roman" w:hAnsi="Times New Roman"/>
          <w:highlight w:val="yellow"/>
        </w:rPr>
        <w:t>high value on Taiwan</w:t>
      </w:r>
      <w:r w:rsidRPr="00941158">
        <w:rPr>
          <w:rStyle w:val="StyleBoldUnderline"/>
          <w:rFonts w:ascii="Times New Roman" w:hAnsi="Times New Roman"/>
        </w:rPr>
        <w:t xml:space="preserve"> and because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and China</w:t>
      </w:r>
      <w:r w:rsidRPr="00941158">
        <w:rPr>
          <w:rFonts w:ascii="Times New Roman" w:hAnsi="Times New Roman"/>
        </w:rPr>
        <w:t>-whatever they might formally agree to-</w:t>
      </w:r>
      <w:r w:rsidRPr="00941158">
        <w:rPr>
          <w:rStyle w:val="StyleBoldUnderline"/>
          <w:rFonts w:ascii="Times New Roman" w:hAnsi="Times New Roman"/>
        </w:rPr>
        <w:t xml:space="preserve">have such different attitudes regarding the legitimacy of the status quo, </w:t>
      </w:r>
      <w:r w:rsidRPr="00941158">
        <w:rPr>
          <w:rStyle w:val="StyleBoldUnderline"/>
          <w:rFonts w:ascii="Times New Roman" w:hAnsi="Times New Roman"/>
          <w:highlight w:val="yellow"/>
        </w:rPr>
        <w:t>the issue poses special dangers</w:t>
      </w:r>
      <w:r w:rsidRPr="00941158">
        <w:rPr>
          <w:rStyle w:val="StyleBoldUnderline"/>
          <w:rFonts w:ascii="Times New Roman" w:hAnsi="Times New Roman"/>
        </w:rPr>
        <w:t xml:space="preserve"> and challenges for the U.S.-Chinese relationship</w:t>
      </w:r>
      <w:r w:rsidRPr="00941158">
        <w:rPr>
          <w:rFonts w:ascii="Times New Roman" w:hAnsi="Times New Roman"/>
        </w:rPr>
        <w:t xml:space="preserve">, placing it in a different category than Japan or South Korea. </w:t>
      </w:r>
      <w:r w:rsidRPr="00941158">
        <w:rPr>
          <w:rStyle w:val="StyleBoldUnderline"/>
          <w:rFonts w:ascii="Times New Roman" w:hAnsi="Times New Roman"/>
          <w:highlight w:val="yellow"/>
        </w:rPr>
        <w:t>A crisis</w:t>
      </w:r>
      <w:r w:rsidRPr="00941158">
        <w:rPr>
          <w:rStyle w:val="StyleBoldUnderline"/>
          <w:rFonts w:ascii="Times New Roman" w:hAnsi="Times New Roman"/>
        </w:rPr>
        <w:t xml:space="preserve"> over Taiwan </w:t>
      </w:r>
      <w:r w:rsidRPr="00941158">
        <w:rPr>
          <w:rStyle w:val="StyleBoldUnderline"/>
          <w:rFonts w:ascii="Times New Roman" w:hAnsi="Times New Roman"/>
          <w:highlight w:val="yellow"/>
        </w:rPr>
        <w:t>could</w:t>
      </w:r>
      <w:r w:rsidRPr="00941158">
        <w:rPr>
          <w:rStyle w:val="StyleBoldUnderline"/>
          <w:rFonts w:ascii="Times New Roman" w:hAnsi="Times New Roman"/>
        </w:rPr>
        <w:t xml:space="preserve"> fairly </w:t>
      </w:r>
      <w:r w:rsidRPr="00941158">
        <w:rPr>
          <w:rStyle w:val="StyleBoldUnderline"/>
          <w:rFonts w:ascii="Times New Roman" w:hAnsi="Times New Roman"/>
          <w:highlight w:val="yellow"/>
        </w:rPr>
        <w:t xml:space="preserve">easily escalate to nuclear war, </w:t>
      </w:r>
      <w:r w:rsidRPr="00941158">
        <w:rPr>
          <w:rStyle w:val="StyleBoldUnderline"/>
          <w:rFonts w:ascii="Times New Roman" w:hAnsi="Times New Roman"/>
        </w:rPr>
        <w:t xml:space="preserve">because </w:t>
      </w:r>
      <w:r w:rsidRPr="00941158">
        <w:rPr>
          <w:rStyle w:val="StyleBoldUnderline"/>
          <w:rFonts w:ascii="Times New Roman" w:hAnsi="Times New Roman"/>
          <w:highlight w:val="yellow"/>
        </w:rPr>
        <w:t>each step</w:t>
      </w:r>
      <w:r w:rsidRPr="00941158">
        <w:rPr>
          <w:rStyle w:val="StyleBoldUnderline"/>
          <w:rFonts w:ascii="Times New Roman" w:hAnsi="Times New Roman"/>
        </w:rPr>
        <w:t xml:space="preserve"> along the way </w:t>
      </w:r>
      <w:r w:rsidRPr="00941158">
        <w:rPr>
          <w:rStyle w:val="StyleBoldUnderline"/>
          <w:rFonts w:ascii="Times New Roman" w:hAnsi="Times New Roman"/>
          <w:highlight w:val="yellow"/>
        </w:rPr>
        <w:t>might</w:t>
      </w:r>
      <w:r w:rsidRPr="00941158">
        <w:rPr>
          <w:rStyle w:val="StyleBoldUnderline"/>
          <w:rFonts w:ascii="Times New Roman" w:hAnsi="Times New Roman"/>
        </w:rPr>
        <w:t xml:space="preserve"> well </w:t>
      </w:r>
      <w:r w:rsidRPr="00941158">
        <w:rPr>
          <w:rStyle w:val="StyleBoldUnderline"/>
          <w:rFonts w:ascii="Times New Roman" w:hAnsi="Times New Roman"/>
          <w:highlight w:val="yellow"/>
        </w:rPr>
        <w:t xml:space="preserve">seem rational </w:t>
      </w:r>
      <w:r w:rsidRPr="00941158">
        <w:rPr>
          <w:rStyle w:val="StyleBoldUnderline"/>
          <w:rFonts w:ascii="Times New Roman" w:hAnsi="Times New Roman"/>
        </w:rPr>
        <w:t>to the actors involved.</w:t>
      </w:r>
      <w:r w:rsidRPr="00941158">
        <w:rPr>
          <w:rFonts w:ascii="Times New Roman" w:hAnsi="Times New Roman"/>
        </w:rPr>
        <w:t xml:space="preserve"> Current U.S. policy is designed to reduce the probability that Taiwan will declare independence and to make clear that the United States will not come to Taiwan's aid if it does. Nevertheless, </w:t>
      </w:r>
      <w:r w:rsidRPr="00941158">
        <w:rPr>
          <w:rStyle w:val="StyleBoldUnderline"/>
          <w:rFonts w:ascii="Times New Roman" w:hAnsi="Times New Roman"/>
          <w:highlight w:val="yellow"/>
        </w:rPr>
        <w:t>the U</w:t>
      </w:r>
      <w:r w:rsidRPr="00941158">
        <w:rPr>
          <w:rFonts w:ascii="Times New Roman" w:hAnsi="Times New Roman"/>
        </w:rPr>
        <w:t xml:space="preserve">nited </w:t>
      </w:r>
      <w:r w:rsidRPr="00941158">
        <w:rPr>
          <w:rStyle w:val="StyleBoldUnderline"/>
          <w:rFonts w:ascii="Times New Roman" w:hAnsi="Times New Roman"/>
          <w:highlight w:val="yellow"/>
        </w:rPr>
        <w:t>S</w:t>
      </w:r>
      <w:r w:rsidRPr="00941158">
        <w:rPr>
          <w:rFonts w:ascii="Times New Roman" w:hAnsi="Times New Roman"/>
        </w:rPr>
        <w:t xml:space="preserve">tates </w:t>
      </w:r>
      <w:r w:rsidRPr="00941158">
        <w:rPr>
          <w:rStyle w:val="StyleBoldUnderline"/>
          <w:rFonts w:ascii="Times New Roman" w:hAnsi="Times New Roman"/>
          <w:highlight w:val="yellow"/>
        </w:rPr>
        <w:t xml:space="preserve">would </w:t>
      </w:r>
      <w:r w:rsidRPr="00941158">
        <w:rPr>
          <w:rStyle w:val="StyleBoldUnderline"/>
          <w:rFonts w:ascii="Times New Roman" w:hAnsi="Times New Roman"/>
        </w:rPr>
        <w:t xml:space="preserve">find itself </w:t>
      </w:r>
      <w:r w:rsidRPr="00941158">
        <w:rPr>
          <w:rStyle w:val="StyleBoldUnderline"/>
          <w:rFonts w:ascii="Times New Roman" w:hAnsi="Times New Roman"/>
          <w:highlight w:val="yellow"/>
        </w:rPr>
        <w:t xml:space="preserve">under pressure </w:t>
      </w:r>
      <w:r w:rsidRPr="00941158">
        <w:rPr>
          <w:rStyle w:val="StyleBoldUnderline"/>
          <w:rFonts w:ascii="Times New Roman" w:hAnsi="Times New Roman"/>
        </w:rPr>
        <w:t xml:space="preserve">to </w:t>
      </w:r>
      <w:r w:rsidRPr="00941158">
        <w:rPr>
          <w:rStyle w:val="StyleBoldUnderline"/>
          <w:rFonts w:ascii="Times New Roman" w:hAnsi="Times New Roman"/>
          <w:highlight w:val="yellow"/>
        </w:rPr>
        <w:t xml:space="preserve">protect Taiwan </w:t>
      </w:r>
      <w:r w:rsidRPr="00941158">
        <w:rPr>
          <w:rStyle w:val="StyleBoldUnderline"/>
          <w:rFonts w:ascii="Times New Roman" w:hAnsi="Times New Roman"/>
        </w:rPr>
        <w:t>against any sort of attack, no matter how it originated</w:t>
      </w:r>
      <w:r w:rsidRPr="00941158">
        <w:rPr>
          <w:rFonts w:ascii="Times New Roman" w:hAnsi="Times New Roman"/>
        </w:rPr>
        <w:t xml:space="preserve">. </w:t>
      </w:r>
      <w:r w:rsidRPr="00941158">
        <w:rPr>
          <w:rStyle w:val="StyleBoldUnderline"/>
          <w:rFonts w:ascii="Times New Roman" w:hAnsi="Times New Roman"/>
        </w:rPr>
        <w:t>Given the different interests and perceptions of the various parties and the limited control Washington has over Taipei's behavior, a crisis could unfold in which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found itself following events rather than leading them</w:t>
      </w:r>
      <w:r w:rsidRPr="00941158">
        <w:rPr>
          <w:rFonts w:ascii="Times New Roman" w:hAnsi="Times New Roman"/>
        </w:rPr>
        <w:t xml:space="preserve">. Such dangers have been around for decades, but </w:t>
      </w:r>
      <w:r w:rsidRPr="00941158">
        <w:rPr>
          <w:rStyle w:val="StyleBoldUnderline"/>
          <w:rFonts w:ascii="Times New Roman" w:hAnsi="Times New Roman"/>
        </w:rPr>
        <w:t xml:space="preserve">ongoing </w:t>
      </w:r>
      <w:r w:rsidRPr="00941158">
        <w:rPr>
          <w:rStyle w:val="StyleBoldUnderline"/>
          <w:rFonts w:ascii="Times New Roman" w:hAnsi="Times New Roman"/>
          <w:highlight w:val="yellow"/>
        </w:rPr>
        <w:t>improvements in China's military</w:t>
      </w:r>
      <w:r w:rsidRPr="00941158">
        <w:rPr>
          <w:rStyle w:val="StyleBoldUnderline"/>
          <w:rFonts w:ascii="Times New Roman" w:hAnsi="Times New Roman"/>
        </w:rPr>
        <w:t xml:space="preserve"> capabilities may </w:t>
      </w:r>
      <w:r w:rsidRPr="00941158">
        <w:rPr>
          <w:rStyle w:val="StyleBoldUnderline"/>
          <w:rFonts w:ascii="Times New Roman" w:hAnsi="Times New Roman"/>
          <w:highlight w:val="yellow"/>
        </w:rPr>
        <w:t>make Beijing more willing to escalate</w:t>
      </w:r>
      <w:r w:rsidRPr="00941158">
        <w:rPr>
          <w:rStyle w:val="StyleBoldUnderline"/>
          <w:rFonts w:ascii="Times New Roman" w:hAnsi="Times New Roman"/>
        </w:rPr>
        <w:t xml:space="preserve"> a Taiwan crisis. </w:t>
      </w:r>
      <w:r w:rsidRPr="00941158">
        <w:rPr>
          <w:rFonts w:ascii="Times New Roman" w:hAnsi="Times New Roman"/>
        </w:rPr>
        <w:t xml:space="preserve">In addition to its improved conventional capabilities, </w:t>
      </w:r>
      <w:r w:rsidRPr="00941158">
        <w:rPr>
          <w:rStyle w:val="StyleBoldUnderline"/>
          <w:rFonts w:ascii="Times New Roman" w:hAnsi="Times New Roman"/>
        </w:rPr>
        <w:t xml:space="preserve">China is modernizing its nuclear forces to increase their ability to survive and retaliate following a large-scale U.S. attack. Standard deterrence theory holds that Washington's current ability to destroy most or all of China's nuclear force enhances its bargaining position. </w:t>
      </w:r>
      <w:r w:rsidRPr="00941158">
        <w:rPr>
          <w:rStyle w:val="StyleBoldUnderline"/>
          <w:rFonts w:ascii="Times New Roman" w:hAnsi="Times New Roman"/>
          <w:highlight w:val="yellow"/>
        </w:rPr>
        <w:t>China's nuclear</w:t>
      </w:r>
      <w:r w:rsidRPr="00941158">
        <w:rPr>
          <w:rStyle w:val="StyleBoldUnderline"/>
          <w:rFonts w:ascii="Times New Roman" w:hAnsi="Times New Roman"/>
        </w:rPr>
        <w:t xml:space="preserve"> </w:t>
      </w:r>
      <w:r w:rsidRPr="00941158">
        <w:rPr>
          <w:rStyle w:val="StyleBoldUnderline"/>
          <w:rFonts w:ascii="Times New Roman" w:hAnsi="Times New Roman"/>
          <w:highlight w:val="yellow"/>
        </w:rPr>
        <w:t>modernization might remove that check</w:t>
      </w:r>
      <w:r w:rsidRPr="00941158">
        <w:rPr>
          <w:rStyle w:val="StyleBoldUnderline"/>
          <w:rFonts w:ascii="Times New Roman" w:hAnsi="Times New Roman"/>
        </w:rPr>
        <w:t xml:space="preserve"> on Chinese action, </w:t>
      </w:r>
      <w:r w:rsidRPr="00941158">
        <w:rPr>
          <w:rStyle w:val="StyleBoldUnderline"/>
          <w:rFonts w:ascii="Times New Roman" w:hAnsi="Times New Roman"/>
          <w:highlight w:val="yellow"/>
        </w:rPr>
        <w:t>leading Beijing to behave more boldly</w:t>
      </w:r>
      <w:r w:rsidRPr="00941158">
        <w:rPr>
          <w:rStyle w:val="StyleBoldUnderline"/>
          <w:rFonts w:ascii="Times New Roman" w:hAnsi="Times New Roman"/>
        </w:rPr>
        <w:t xml:space="preserve"> in future crises than it has in past ones.</w:t>
      </w:r>
      <w:r w:rsidRPr="00941158">
        <w:rPr>
          <w:rFonts w:ascii="Times New Roman" w:hAnsi="Times New Roman"/>
        </w:rP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14:paraId="4826381E" w14:textId="77777777" w:rsidR="00257167" w:rsidRPr="00E13E8E" w:rsidRDefault="00257167" w:rsidP="00257167"/>
    <w:p w14:paraId="7D43C0EB" w14:textId="77777777" w:rsidR="00257167" w:rsidRDefault="00257167" w:rsidP="00257167">
      <w:pPr>
        <w:pStyle w:val="Heading1"/>
      </w:pPr>
      <w:r>
        <w:t>3</w:t>
      </w:r>
    </w:p>
    <w:p w14:paraId="2B4CF866"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China-Mexico bilat increasing – we assume your collapse warrants</w:t>
      </w:r>
    </w:p>
    <w:p w14:paraId="42E232CD" w14:textId="77777777" w:rsidR="00257167" w:rsidRPr="00941158" w:rsidRDefault="00257167" w:rsidP="00257167">
      <w:pPr>
        <w:rPr>
          <w:rFonts w:ascii="Times New Roman" w:hAnsi="Times New Roman"/>
        </w:rPr>
      </w:pPr>
      <w:r w:rsidRPr="00941158">
        <w:rPr>
          <w:rStyle w:val="Heading4Char"/>
          <w:rFonts w:ascii="Times New Roman" w:hAnsi="Times New Roman" w:cs="Times New Roman"/>
        </w:rPr>
        <w:t xml:space="preserve">The Economist 6/6 </w:t>
      </w:r>
      <w:r w:rsidRPr="00941158">
        <w:rPr>
          <w:rFonts w:ascii="Times New Roman" w:hAnsi="Times New Roman"/>
        </w:rPr>
        <w:t>– The Economist Magazine, (“Why has China snubbed Cuba and Venezuela?</w:t>
      </w:r>
      <w:proofErr w:type="gramStart"/>
      <w:r w:rsidRPr="00941158">
        <w:rPr>
          <w:rFonts w:ascii="Times New Roman" w:hAnsi="Times New Roman"/>
        </w:rPr>
        <w:t>”,</w:t>
      </w:r>
      <w:proofErr w:type="gramEnd"/>
      <w:r w:rsidRPr="00941158">
        <w:rPr>
          <w:rFonts w:ascii="Times New Roman" w:hAnsi="Times New Roman"/>
        </w:rPr>
        <w:t xml:space="preserve"> Article Written for The Economist, 6/6/13, </w:t>
      </w:r>
      <w:hyperlink r:id="rId9" w:history="1">
        <w:r w:rsidRPr="00941158">
          <w:rPr>
            <w:rFonts w:ascii="Times New Roman" w:hAnsi="Times New Roman"/>
          </w:rPr>
          <w:t>http://www.economist.com/blogs/economist-explains/2013/06/economist-explains-3</w:t>
        </w:r>
      </w:hyperlink>
      <w:r w:rsidRPr="00941158">
        <w:rPr>
          <w:rFonts w:ascii="Times New Roman" w:hAnsi="Times New Roman"/>
        </w:rPr>
        <w:t>, AW)</w:t>
      </w:r>
    </w:p>
    <w:p w14:paraId="7AC3C2D4" w14:textId="77777777" w:rsidR="00257167" w:rsidRPr="00941158" w:rsidRDefault="00257167" w:rsidP="00257167">
      <w:pPr>
        <w:rPr>
          <w:rFonts w:ascii="Times New Roman" w:hAnsi="Times New Roman"/>
        </w:rPr>
      </w:pPr>
      <w:r w:rsidRPr="00941158">
        <w:rPr>
          <w:rFonts w:ascii="Times New Roman" w:hAnsi="Times New Roman"/>
        </w:rPr>
        <w:t xml:space="preserve">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w:t>
      </w:r>
      <w:r w:rsidRPr="00941158">
        <w:rPr>
          <w:rStyle w:val="StyleBoldUnderline"/>
          <w:rFonts w:ascii="Times New Roman" w:hAnsi="Times New Roman"/>
        </w:rPr>
        <w:t xml:space="preserve">Up until now, </w:t>
      </w:r>
      <w:r w:rsidRPr="00941158">
        <w:rPr>
          <w:rStyle w:val="StyleBoldUnderline"/>
          <w:rFonts w:ascii="Times New Roman" w:hAnsi="Times New Roman"/>
          <w:highlight w:val="cyan"/>
        </w:rPr>
        <w:t>China has hoovered</w:t>
      </w:r>
      <w:r w:rsidRPr="00941158">
        <w:rPr>
          <w:rStyle w:val="StyleBoldUnderline"/>
          <w:rFonts w:ascii="Times New Roman" w:hAnsi="Times New Roman"/>
        </w:rPr>
        <w:t xml:space="preserve"> up the region’s </w:t>
      </w:r>
      <w:r w:rsidRPr="00941158">
        <w:rPr>
          <w:rStyle w:val="StyleBoldUnderline"/>
          <w:rFonts w:ascii="Times New Roman" w:hAnsi="Times New Roman"/>
          <w:highlight w:val="cyan"/>
        </w:rPr>
        <w:t>commodities</w:t>
      </w:r>
      <w:r w:rsidRPr="00941158">
        <w:rPr>
          <w:rFonts w:ascii="Times New Roman" w:hAnsi="Times New Roman"/>
        </w:rPr>
        <w:t xml:space="preserve">, importing soya, copper, iron, oil and other raw materials, </w:t>
      </w:r>
      <w:r w:rsidRPr="00941158">
        <w:rPr>
          <w:rStyle w:val="StyleBoldUnderline"/>
          <w:rFonts w:ascii="Times New Roman" w:hAnsi="Times New Roman"/>
        </w:rPr>
        <w:t xml:space="preserve">particularly from Brazil, Chile and Venezuela, while </w:t>
      </w:r>
      <w:r w:rsidRPr="00941158">
        <w:rPr>
          <w:rStyle w:val="StyleBoldUnderline"/>
          <w:rFonts w:ascii="Times New Roman" w:hAnsi="Times New Roman"/>
          <w:highlight w:val="cyan"/>
        </w:rPr>
        <w:t>flooding the region with</w:t>
      </w:r>
      <w:r w:rsidRPr="00941158">
        <w:rPr>
          <w:rStyle w:val="StyleBoldUnderline"/>
          <w:rFonts w:ascii="Times New Roman" w:hAnsi="Times New Roman"/>
        </w:rPr>
        <w:t xml:space="preserve"> its </w:t>
      </w:r>
      <w:r w:rsidRPr="00941158">
        <w:rPr>
          <w:rStyle w:val="StyleBoldUnderline"/>
          <w:rFonts w:ascii="Times New Roman" w:hAnsi="Times New Roman"/>
          <w:highlight w:val="cyan"/>
        </w:rPr>
        <w:t>manufactured goods</w:t>
      </w:r>
      <w:r w:rsidRPr="00941158">
        <w:rPr>
          <w:rFonts w:ascii="Times New Roman" w:hAnsi="Times New Roman"/>
        </w:rPr>
        <w:t xml:space="preserve">. </w:t>
      </w:r>
      <w:r w:rsidRPr="00941158">
        <w:rPr>
          <w:rStyle w:val="StyleBoldUnderline"/>
          <w:rFonts w:ascii="Times New Roman" w:hAnsi="Times New Roman"/>
        </w:rPr>
        <w:t>But</w:t>
      </w:r>
      <w:r w:rsidRPr="00941158">
        <w:rPr>
          <w:rFonts w:ascii="Times New Roman" w:hAnsi="Times New Roman"/>
        </w:rPr>
        <w:t xml:space="preserve"> its </w:t>
      </w:r>
      <w:r w:rsidRPr="00941158">
        <w:rPr>
          <w:rStyle w:val="StyleBoldUnderline"/>
          <w:rFonts w:ascii="Times New Roman" w:hAnsi="Times New Roman"/>
          <w:highlight w:val="cyan"/>
        </w:rPr>
        <w:t>relations with Mexico</w:t>
      </w:r>
      <w:r w:rsidRPr="00941158">
        <w:rPr>
          <w:rFonts w:ascii="Times New Roman" w:hAnsi="Times New Roman"/>
        </w:rPr>
        <w:t xml:space="preserve">, a rival in low-cost manufacturing, </w:t>
      </w:r>
      <w:r w:rsidRPr="00941158">
        <w:rPr>
          <w:rStyle w:val="StyleBoldUnderline"/>
          <w:rFonts w:ascii="Times New Roman" w:hAnsi="Times New Roman"/>
          <w:highlight w:val="cyan"/>
        </w:rPr>
        <w:t>have been frosty:</w:t>
      </w:r>
      <w:r w:rsidRPr="00941158">
        <w:rPr>
          <w:rStyle w:val="StyleBoldUnderline"/>
          <w:rFonts w:ascii="Times New Roman" w:hAnsi="Times New Roman"/>
        </w:rPr>
        <w:t xml:space="preserve"> China accounts for only about 0.05</w:t>
      </w:r>
      <w:r w:rsidRPr="00E13E8E">
        <w:rPr>
          <w:rStyle w:val="StyleBoldUnderline"/>
          <w:rFonts w:ascii="Times New Roman" w:hAnsi="Times New Roman"/>
        </w:rPr>
        <w:t xml:space="preserve">% of Mexican foreign direct investment, and it exports ten times </w:t>
      </w:r>
      <w:r w:rsidRPr="00E13E8E">
        <w:rPr>
          <w:rFonts w:ascii="Times New Roman" w:hAnsi="Times New Roman"/>
        </w:rPr>
        <w:t xml:space="preserve">as much to Mexico </w:t>
      </w:r>
      <w:r w:rsidRPr="00E13E8E">
        <w:rPr>
          <w:rStyle w:val="StyleBoldUnderline"/>
          <w:rFonts w:ascii="Times New Roman" w:hAnsi="Times New Roman"/>
        </w:rPr>
        <w:t>as it imports</w:t>
      </w:r>
      <w:r w:rsidRPr="00E13E8E">
        <w:rPr>
          <w:rFonts w:ascii="Times New Roman" w:hAnsi="Times New Roman"/>
        </w:rPr>
        <w:t>.</w:t>
      </w:r>
      <w:r w:rsidRPr="00E13E8E">
        <w:rPr>
          <w:rFonts w:ascii="Times New Roman" w:hAnsi="Times New Roman"/>
          <w:sz w:val="14"/>
        </w:rPr>
        <w:t xml:space="preserve"> </w:t>
      </w:r>
      <w:r w:rsidRPr="00E13E8E">
        <w:rPr>
          <w:rStyle w:val="StyleBoldUnderline"/>
          <w:rFonts w:ascii="Times New Roman" w:hAnsi="Times New Roman"/>
        </w:rPr>
        <w:t>But as wages in China have increased</w:t>
      </w:r>
      <w:r w:rsidRPr="00E13E8E">
        <w:rPr>
          <w:rFonts w:ascii="Times New Roman" w:hAnsi="Times New Roman"/>
        </w:rPr>
        <w:t xml:space="preserve"> and </w:t>
      </w:r>
      <w:proofErr w:type="gramStart"/>
      <w:r w:rsidRPr="00E13E8E">
        <w:rPr>
          <w:rFonts w:ascii="Times New Roman" w:hAnsi="Times New Roman"/>
        </w:rPr>
        <w:t>high energy</w:t>
      </w:r>
      <w:proofErr w:type="gramEnd"/>
      <w:r w:rsidRPr="00E13E8E">
        <w:rPr>
          <w:rFonts w:ascii="Times New Roman" w:hAnsi="Times New Roman"/>
        </w:rPr>
        <w:t xml:space="preserve"> prices have raised the cost of shipping goods from China to America, </w:t>
      </w:r>
      <w:r w:rsidRPr="00E13E8E">
        <w:rPr>
          <w:rStyle w:val="StyleBoldUnderline"/>
          <w:rFonts w:ascii="Times New Roman" w:hAnsi="Times New Roman"/>
        </w:rPr>
        <w:t>Beijing may be looking for bases such as Mexico</w:t>
      </w:r>
      <w:r w:rsidRPr="00E13E8E">
        <w:rPr>
          <w:rFonts w:ascii="Times New Roman" w:hAnsi="Times New Roman"/>
        </w:rPr>
        <w:t xml:space="preserve"> and Costa Rica </w:t>
      </w:r>
      <w:r w:rsidRPr="00E13E8E">
        <w:rPr>
          <w:rStyle w:val="StyleBoldUnderline"/>
          <w:rFonts w:ascii="Times New Roman" w:hAnsi="Times New Roman"/>
        </w:rPr>
        <w:t>where it can relocate</w:t>
      </w:r>
      <w:r w:rsidRPr="00E13E8E">
        <w:rPr>
          <w:rFonts w:ascii="Times New Roman" w:hAnsi="Times New Roman"/>
        </w:rPr>
        <w:t xml:space="preserve"> Chinese</w:t>
      </w:r>
      <w:r w:rsidRPr="00941158">
        <w:rPr>
          <w:rFonts w:ascii="Times New Roman" w:hAnsi="Times New Roman"/>
        </w:rPr>
        <w:t xml:space="preserve"> </w:t>
      </w:r>
      <w:r w:rsidRPr="00941158">
        <w:rPr>
          <w:rStyle w:val="StyleBoldUnderline"/>
          <w:rFonts w:ascii="Times New Roman" w:hAnsi="Times New Roman"/>
        </w:rPr>
        <w:t>factories</w:t>
      </w:r>
      <w:r w:rsidRPr="00941158">
        <w:rPr>
          <w:rFonts w:ascii="Times New Roman" w:hAnsi="Times New Roman"/>
        </w:rPr>
        <w:t xml:space="preserve"> and benefit from free-trade agreements with the United States. </w:t>
      </w:r>
      <w:r w:rsidRPr="00941158">
        <w:rPr>
          <w:rStyle w:val="StyleBoldUnderline"/>
          <w:rFonts w:ascii="Times New Roman" w:hAnsi="Times New Roman"/>
          <w:highlight w:val="cyan"/>
        </w:rPr>
        <w:t>This</w:t>
      </w:r>
      <w:r w:rsidRPr="00941158">
        <w:rPr>
          <w:rStyle w:val="StyleBoldUnderline"/>
          <w:rFonts w:ascii="Times New Roman" w:hAnsi="Times New Roman"/>
        </w:rPr>
        <w:t xml:space="preserve"> idea </w:t>
      </w:r>
      <w:r w:rsidRPr="00941158">
        <w:rPr>
          <w:rStyle w:val="Emphasis"/>
          <w:rFonts w:ascii="Times New Roman" w:hAnsi="Times New Roman"/>
          <w:highlight w:val="cyan"/>
        </w:rPr>
        <w:t>thrills the Mexican government</w:t>
      </w:r>
      <w:r w:rsidRPr="00941158">
        <w:rPr>
          <w:rStyle w:val="StyleBoldUnderline"/>
          <w:rFonts w:ascii="Times New Roman" w:hAnsi="Times New Roman"/>
        </w:rPr>
        <w:t>,</w:t>
      </w:r>
      <w:r w:rsidRPr="00941158">
        <w:rPr>
          <w:rFonts w:ascii="Times New Roman" w:hAnsi="Times New Roman"/>
        </w:rPr>
        <w:t xml:space="preserve"> but does it pose an immediate threat to Venezuela and Cuba? Probably not: China will continue to need their staunch ideological support over issues like Taiwan, for one thing. But it does suggest that </w:t>
      </w:r>
      <w:r w:rsidRPr="00941158">
        <w:rPr>
          <w:rStyle w:val="StyleBoldUnderline"/>
          <w:rFonts w:ascii="Times New Roman" w:hAnsi="Times New Roman"/>
          <w:highlight w:val="cyan"/>
        </w:rPr>
        <w:t>China’s economic interest</w:t>
      </w:r>
      <w:r w:rsidRPr="00941158">
        <w:rPr>
          <w:rStyle w:val="StyleBoldUnderline"/>
          <w:rFonts w:ascii="Times New Roman" w:hAnsi="Times New Roman"/>
        </w:rPr>
        <w:t xml:space="preserve"> in the region </w:t>
      </w:r>
      <w:r w:rsidRPr="00941158">
        <w:rPr>
          <w:rStyle w:val="StyleBoldUnderline"/>
          <w:rFonts w:ascii="Times New Roman" w:hAnsi="Times New Roman"/>
          <w:highlight w:val="cyan"/>
        </w:rPr>
        <w:t>is broadening</w:t>
      </w:r>
      <w:r w:rsidRPr="00941158">
        <w:rPr>
          <w:rFonts w:ascii="Times New Roman" w:hAnsi="Times New Roman"/>
        </w:rPr>
        <w:t xml:space="preserve">, especially along the Pacific coast. </w:t>
      </w:r>
    </w:p>
    <w:p w14:paraId="43162F7C" w14:textId="77777777" w:rsidR="00257167" w:rsidRPr="00941158" w:rsidRDefault="00257167" w:rsidP="00257167">
      <w:pPr>
        <w:rPr>
          <w:rFonts w:ascii="Times New Roman" w:hAnsi="Times New Roman"/>
        </w:rPr>
      </w:pPr>
    </w:p>
    <w:p w14:paraId="45287440"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Plan crowds out China – gives US preferential trade agreements</w:t>
      </w:r>
    </w:p>
    <w:p w14:paraId="3C008AAD" w14:textId="77777777" w:rsidR="00257167" w:rsidRPr="00941158" w:rsidRDefault="00257167" w:rsidP="00257167">
      <w:pPr>
        <w:rPr>
          <w:rFonts w:ascii="Times New Roman" w:hAnsi="Times New Roman"/>
        </w:rPr>
      </w:pPr>
      <w:r w:rsidRPr="00941158">
        <w:rPr>
          <w:rStyle w:val="StyleStyleBold12pt"/>
          <w:rFonts w:ascii="Times New Roman" w:hAnsi="Times New Roman"/>
        </w:rPr>
        <w:t>Regenstreif 12</w:t>
      </w:r>
      <w:r w:rsidRPr="00941158">
        <w:rPr>
          <w:rFonts w:ascii="Times New Roman" w:hAnsi="Times New Roman"/>
        </w:rPr>
        <w:t xml:space="preserve">, Gary, Reuters, 6/12/12, (“The looming U.S.-China rivalry over Latin America”, </w:t>
      </w:r>
      <w:hyperlink r:id="rId10" w:history="1">
        <w:r w:rsidRPr="00941158">
          <w:rPr>
            <w:rFonts w:ascii="Times New Roman" w:hAnsi="Times New Roman"/>
          </w:rPr>
          <w:t>http://blogs.reuters.com/great-debate/2013/06/12/the-looming-u-s-china-rivalry-over-latin-america/</w:t>
        </w:r>
      </w:hyperlink>
      <w:r w:rsidRPr="00941158">
        <w:rPr>
          <w:rFonts w:ascii="Times New Roman" w:hAnsi="Times New Roman"/>
        </w:rPr>
        <w:t>, AW</w:t>
      </w:r>
    </w:p>
    <w:p w14:paraId="7BD4D700" w14:textId="77777777" w:rsidR="00257167" w:rsidRPr="00941158" w:rsidRDefault="00257167" w:rsidP="00257167">
      <w:pPr>
        <w:rPr>
          <w:rFonts w:ascii="Times New Roman" w:hAnsi="Times New Roman"/>
        </w:rPr>
      </w:pPr>
      <w:r w:rsidRPr="00941158">
        <w:rPr>
          <w:rStyle w:val="StyleBoldUnderline"/>
          <w:rFonts w:ascii="Times New Roman" w:hAnsi="Times New Roman"/>
          <w:highlight w:val="cyan"/>
        </w:rPr>
        <w:t>Though</w:t>
      </w:r>
      <w:r w:rsidRPr="00941158">
        <w:rPr>
          <w:rFonts w:ascii="Times New Roman" w:hAnsi="Times New Roman"/>
        </w:rPr>
        <w:t xml:space="preserve"> the </w:t>
      </w:r>
      <w:r w:rsidRPr="00941158">
        <w:rPr>
          <w:rStyle w:val="StyleBoldUnderline"/>
          <w:rFonts w:ascii="Times New Roman" w:hAnsi="Times New Roman"/>
          <w:highlight w:val="cyan"/>
        </w:rPr>
        <w:t>U.S. and Chinese presidents heralded</w:t>
      </w:r>
      <w:r w:rsidRPr="00941158">
        <w:rPr>
          <w:rStyle w:val="StyleBoldUnderline"/>
          <w:rFonts w:ascii="Times New Roman" w:hAnsi="Times New Roman"/>
        </w:rPr>
        <w:t xml:space="preserve"> a “new model” of </w:t>
      </w:r>
      <w:r w:rsidRPr="00941158">
        <w:rPr>
          <w:rStyle w:val="StyleBoldUnderline"/>
          <w:rFonts w:ascii="Times New Roman" w:hAnsi="Times New Roman"/>
          <w:highlight w:val="cyan"/>
        </w:rPr>
        <w:t>cooperation</w:t>
      </w:r>
      <w:r w:rsidRPr="00941158">
        <w:rPr>
          <w:rFonts w:ascii="Times New Roman" w:hAnsi="Times New Roman"/>
        </w:rPr>
        <w:t xml:space="preserve"> at their weekend summit, </w:t>
      </w:r>
      <w:r w:rsidRPr="00941158">
        <w:rPr>
          <w:rStyle w:val="Emphasis"/>
          <w:rFonts w:ascii="Times New Roman" w:hAnsi="Times New Roman"/>
        </w:rPr>
        <w:t xml:space="preserve">a growing </w:t>
      </w:r>
      <w:r w:rsidRPr="00941158">
        <w:rPr>
          <w:rStyle w:val="Emphasis"/>
          <w:rFonts w:ascii="Times New Roman" w:hAnsi="Times New Roman"/>
          <w:highlight w:val="cyan"/>
        </w:rPr>
        <w:t>competition looks more likely</w:t>
      </w:r>
      <w:r w:rsidRPr="00941158">
        <w:rPr>
          <w:rFonts w:ascii="Times New Roman" w:hAnsi="Times New Roman"/>
        </w:rPr>
        <w:t xml:space="preserve">. The whirlwind of activity before President Barack Obama met with President Xi Jinping in the California desert revealed that </w:t>
      </w:r>
      <w:r w:rsidRPr="00941158">
        <w:rPr>
          <w:rStyle w:val="StyleBoldUnderline"/>
          <w:rFonts w:ascii="Times New Roman" w:hAnsi="Times New Roman"/>
        </w:rPr>
        <w:t xml:space="preserve">Beijing and Washington’s </w:t>
      </w:r>
      <w:r w:rsidRPr="00941158">
        <w:rPr>
          <w:rStyle w:val="StyleBoldUnderline"/>
          <w:rFonts w:ascii="Times New Roman" w:hAnsi="Times New Roman"/>
          <w:highlight w:val="cyan"/>
        </w:rPr>
        <w:t>sights are set on a similar prize</w:t>
      </w:r>
      <w:r w:rsidRPr="00941158">
        <w:rPr>
          <w:rStyle w:val="StyleBoldUnderline"/>
          <w:rFonts w:ascii="Times New Roman" w:hAnsi="Times New Roman"/>
        </w:rPr>
        <w:t xml:space="preserve"> </w:t>
      </w:r>
      <w:r w:rsidRPr="00941158">
        <w:rPr>
          <w:rFonts w:ascii="Times New Roman" w:hAnsi="Times New Roman"/>
        </w:rPr>
        <w:t>— and face differing challenges to attain it.</w:t>
      </w:r>
    </w:p>
    <w:p w14:paraId="2F491822" w14:textId="77777777" w:rsidR="00257167" w:rsidRPr="00941158" w:rsidRDefault="00257167" w:rsidP="00257167">
      <w:pPr>
        <w:rPr>
          <w:rFonts w:ascii="Times New Roman" w:hAnsi="Times New Roman"/>
        </w:rPr>
      </w:pPr>
      <w:r w:rsidRPr="00941158">
        <w:rPr>
          <w:rFonts w:ascii="Times New Roman" w:hAnsi="Times New Roman"/>
        </w:rPr>
        <w:t xml:space="preserve">Their focus is Latin America and </w:t>
      </w:r>
      <w:r w:rsidRPr="00941158">
        <w:rPr>
          <w:rStyle w:val="StyleBoldUnderline"/>
          <w:rFonts w:ascii="Times New Roman" w:hAnsi="Times New Roman"/>
        </w:rPr>
        <w:t>the prize is</w:t>
      </w:r>
      <w:r w:rsidRPr="00941158">
        <w:rPr>
          <w:rFonts w:ascii="Times New Roman" w:hAnsi="Times New Roman"/>
        </w:rPr>
        <w:t xml:space="preserve"> increased</w:t>
      </w:r>
      <w:r w:rsidRPr="00941158">
        <w:rPr>
          <w:rStyle w:val="Emphasis"/>
          <w:rFonts w:ascii="Times New Roman" w:hAnsi="Times New Roman"/>
        </w:rPr>
        <w:t xml:space="preserve"> </w:t>
      </w:r>
      <w:r w:rsidRPr="00941158">
        <w:rPr>
          <w:rStyle w:val="Emphasis"/>
          <w:rFonts w:ascii="Times New Roman" w:hAnsi="Times New Roman"/>
          <w:highlight w:val="cyan"/>
        </w:rPr>
        <w:t>trade and investment</w:t>
      </w:r>
      <w:r w:rsidRPr="00941158">
        <w:rPr>
          <w:rStyle w:val="Emphasis"/>
          <w:rFonts w:ascii="Times New Roman" w:hAnsi="Times New Roman"/>
        </w:rPr>
        <w:t xml:space="preserve"> opportunities</w:t>
      </w:r>
      <w:r w:rsidRPr="00941158">
        <w:rPr>
          <w:rFonts w:ascii="Times New Roman" w:hAnsi="Times New Roman"/>
        </w:rPr>
        <w:t xml:space="preserve"> </w:t>
      </w:r>
      <w:r w:rsidRPr="00941158">
        <w:rPr>
          <w:rStyle w:val="StyleBoldUnderline"/>
          <w:rFonts w:ascii="Times New Roman" w:hAnsi="Times New Roman"/>
          <w:highlight w:val="cyan"/>
        </w:rPr>
        <w:t>in a region</w:t>
      </w:r>
      <w:r w:rsidRPr="00941158">
        <w:rPr>
          <w:rFonts w:ascii="Times New Roman" w:hAnsi="Times New Roman"/>
        </w:rPr>
        <w:t xml:space="preserve"> where economic reforms have pulled millions out of poverty and into the middle class. Latin America is </w:t>
      </w:r>
      <w:r w:rsidRPr="00941158">
        <w:rPr>
          <w:rStyle w:val="Emphasis"/>
          <w:rFonts w:ascii="Times New Roman" w:hAnsi="Times New Roman"/>
          <w:highlight w:val="cyan"/>
        </w:rPr>
        <w:t>rich in</w:t>
      </w:r>
      <w:r w:rsidRPr="00941158">
        <w:rPr>
          <w:rFonts w:ascii="Times New Roman" w:hAnsi="Times New Roman"/>
        </w:rPr>
        <w:t xml:space="preserve"> the </w:t>
      </w:r>
      <w:r w:rsidRPr="00941158">
        <w:rPr>
          <w:rStyle w:val="Emphasis"/>
          <w:rFonts w:ascii="Times New Roman" w:hAnsi="Times New Roman"/>
          <w:highlight w:val="cyan"/>
        </w:rPr>
        <w:t>commodities and energy</w:t>
      </w:r>
      <w:r w:rsidRPr="00941158">
        <w:rPr>
          <w:rFonts w:ascii="Times New Roman" w:hAnsi="Times New Roman"/>
        </w:rPr>
        <w:t xml:space="preserve"> that both China and the United States need, largely stable politically and eager to do deals. </w:t>
      </w:r>
      <w:r w:rsidRPr="00941158">
        <w:rPr>
          <w:rFonts w:ascii="Times New Roman" w:hAnsi="Times New Roman"/>
          <w:sz w:val="14"/>
        </w:rPr>
        <w:t>Consider the travel itinerary: Obama visited Mexico and Costa Rica last month. Vice President Joe Biden recently went to Colombia, Trinidad and Tobago and Brazil. Chile’s president paid Obama a visit last week, Peru’s leader arrived Tuesday and Brazil’s is due in October. Meanwhile, just after Biden left Trinidad, Xi arrived, part of a tour that also took him to Costa Rica and Mexico to promote trade and cooperation. 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 “There is a more energetic [U.S.] tone, a more optimistic mood about economic agenda in second term than [the] first time,” Michael Shifter, president of the Inter-American Dialogue, a Washington policy group, told me. “There’s something happening in the region and the U.S. wants to be part of it. Whether there’s a well-thought-out vision or policy remains a question. But there is more of an affirmation of the region and a willingness to engage.” 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 In Obama’s first term, however, the administration was widely viewed as neglecting Latin America. And China has moved in fast. China built its annual trade with the region from virtually nothing in 2000 to about $260 billion in 2012. In 2009, it overtook the United States as the largest trading partner of Brazil, the region’s powerhouse — largely through massive purchases of iron ore and soy. Other data is telling: In 1995, for example, the United States accounted for 37 percent of Brazil’s foreign direct investment. That dropped to 10 percent in 2011, according to the Council of the Americas, which seeks to foster hemispheric ties.</w:t>
      </w:r>
      <w:r w:rsidRPr="00941158">
        <w:rPr>
          <w:rFonts w:ascii="Times New Roman" w:hAnsi="Times New Roman"/>
        </w:rPr>
        <w:t xml:space="preserve"> </w:t>
      </w:r>
      <w:r w:rsidRPr="00941158">
        <w:rPr>
          <w:rStyle w:val="StyleBoldUnderline"/>
          <w:rFonts w:ascii="Times New Roman" w:hAnsi="Times New Roman"/>
        </w:rPr>
        <w:t>Washington’s renewed ardor is</w:t>
      </w:r>
      <w:r w:rsidRPr="00941158">
        <w:rPr>
          <w:rFonts w:ascii="Times New Roman" w:hAnsi="Times New Roman"/>
        </w:rPr>
        <w:t xml:space="preserve"> at least partly </w:t>
      </w:r>
      <w:r w:rsidRPr="00941158">
        <w:rPr>
          <w:rStyle w:val="StyleBoldUnderline"/>
          <w:rFonts w:ascii="Times New Roman" w:hAnsi="Times New Roman"/>
        </w:rPr>
        <w:t>because of the fear that China will repeat</w:t>
      </w:r>
      <w:r w:rsidRPr="00941158">
        <w:rPr>
          <w:rFonts w:ascii="Times New Roman" w:hAnsi="Times New Roman"/>
        </w:rPr>
        <w:t xml:space="preserve"> in Latin America the economic success it has built in </w:t>
      </w:r>
      <w:r w:rsidRPr="00941158">
        <w:rPr>
          <w:rStyle w:val="StyleBoldUnderline"/>
          <w:rFonts w:ascii="Times New Roman" w:hAnsi="Times New Roman"/>
        </w:rPr>
        <w:t>Africa</w:t>
      </w:r>
      <w:r w:rsidRPr="00941158">
        <w:rPr>
          <w:rFonts w:ascii="Times New Roman" w:hAnsi="Times New Roman"/>
        </w:rPr>
        <w:t xml:space="preserve">. </w:t>
      </w:r>
      <w:r w:rsidRPr="00941158">
        <w:rPr>
          <w:rStyle w:val="StyleBoldUnderline"/>
          <w:rFonts w:ascii="Times New Roman" w:hAnsi="Times New Roman"/>
        </w:rPr>
        <w:t>China has been able to present itself as a benevolent partner</w:t>
      </w:r>
      <w:r w:rsidRPr="00941158">
        <w:rPr>
          <w:rFonts w:ascii="Times New Roman" w:hAnsi="Times New Roman"/>
        </w:rPr>
        <w:t xml:space="preserve"> there, </w:t>
      </w:r>
      <w:r w:rsidRPr="00941158">
        <w:rPr>
          <w:rStyle w:val="StyleBoldUnderline"/>
          <w:rFonts w:ascii="Times New Roman" w:hAnsi="Times New Roman"/>
        </w:rPr>
        <w:t>which</w:t>
      </w:r>
      <w:r w:rsidRPr="00941158">
        <w:rPr>
          <w:rFonts w:ascii="Times New Roman" w:hAnsi="Times New Roman"/>
        </w:rPr>
        <w:t xml:space="preserve"> has </w:t>
      </w:r>
      <w:r w:rsidRPr="00941158">
        <w:rPr>
          <w:rStyle w:val="StyleBoldUnderline"/>
          <w:rFonts w:ascii="Times New Roman" w:hAnsi="Times New Roman"/>
        </w:rPr>
        <w:t>played well against the West</w:t>
      </w:r>
      <w:r w:rsidRPr="00941158">
        <w:rPr>
          <w:rFonts w:ascii="Times New Roman" w:hAnsi="Times New Roman"/>
        </w:rPr>
        <w:t>’s history of meddling in domestic affairs. “</w:t>
      </w:r>
      <w:r w:rsidRPr="00941158">
        <w:rPr>
          <w:rStyle w:val="Emphasis"/>
          <w:rFonts w:ascii="Times New Roman" w:hAnsi="Times New Roman"/>
          <w:highlight w:val="cyan"/>
        </w:rPr>
        <w:t>It’s about influence and leverage</w:t>
      </w:r>
      <w:r w:rsidRPr="00941158">
        <w:rPr>
          <w:rFonts w:ascii="Times New Roman" w:hAnsi="Times New Roman"/>
        </w:rPr>
        <w:t>,” said Eric Farnsworth, vice president of the Council of the Americas, “…</w:t>
      </w:r>
      <w:r w:rsidRPr="00941158">
        <w:rPr>
          <w:rStyle w:val="StyleBoldUnderline"/>
          <w:rFonts w:ascii="Times New Roman" w:hAnsi="Times New Roman"/>
        </w:rPr>
        <w:t xml:space="preserve">The region </w:t>
      </w:r>
      <w:r w:rsidRPr="00941158">
        <w:rPr>
          <w:rFonts w:ascii="Times New Roman" w:hAnsi="Times New Roman"/>
        </w:rPr>
        <w:t xml:space="preserve">matured and </w:t>
      </w:r>
      <w:r w:rsidRPr="00941158">
        <w:rPr>
          <w:rStyle w:val="StyleBoldUnderline"/>
          <w:rFonts w:ascii="Times New Roman" w:hAnsi="Times New Roman"/>
        </w:rPr>
        <w:t>expects to be treated in real partnership</w:t>
      </w:r>
      <w:r w:rsidRPr="00941158">
        <w:rPr>
          <w:rFonts w:ascii="Times New Roman" w:hAnsi="Times New Roman"/>
        </w:rPr>
        <w:t xml:space="preserve"> rather than [in the] patronizing way it happened in the past.” The challenges facing Beijing and Washington </w:t>
      </w:r>
      <w:proofErr w:type="gramStart"/>
      <w:r w:rsidRPr="00941158">
        <w:rPr>
          <w:rFonts w:ascii="Times New Roman" w:hAnsi="Times New Roman"/>
        </w:rPr>
        <w:t>lie</w:t>
      </w:r>
      <w:proofErr w:type="gramEnd"/>
      <w:r w:rsidRPr="00941158">
        <w:rPr>
          <w:rFonts w:ascii="Times New Roman" w:hAnsi="Times New Roman"/>
        </w:rPr>
        <w:t xml:space="preserve"> in how each approaches the region. Washington confronts lingering resentment about its historic regional interference, stretching back to the 1823 Monroe Doctrine, and its continuing desire to mix business with policy — which muddies its approach to trade and investment. Washington’s domestic problems, its pivot to Asia and a host of global crises, also serve as distractions that could keep its actions in Latin America from matching its words — as has happened before. </w:t>
      </w:r>
      <w:r w:rsidRPr="00941158">
        <w:rPr>
          <w:rStyle w:val="StyleBoldUnderline"/>
          <w:rFonts w:ascii="Times New Roman" w:hAnsi="Times New Roman"/>
          <w:highlight w:val="cyan"/>
        </w:rPr>
        <w:t>China</w:t>
      </w:r>
      <w:r w:rsidRPr="00941158">
        <w:rPr>
          <w:rFonts w:ascii="Times New Roman" w:hAnsi="Times New Roman"/>
        </w:rPr>
        <w:t xml:space="preserve">, meanwhile, is largely viewed in the region as unencumbered by ideology. It </w:t>
      </w:r>
      <w:r w:rsidRPr="00941158">
        <w:rPr>
          <w:rStyle w:val="StyleBoldUnderline"/>
          <w:rFonts w:ascii="Times New Roman" w:hAnsi="Times New Roman"/>
          <w:highlight w:val="cyan"/>
        </w:rPr>
        <w:t>approaches</w:t>
      </w:r>
      <w:r w:rsidRPr="00941158">
        <w:rPr>
          <w:rStyle w:val="StyleBoldUnderline"/>
          <w:rFonts w:ascii="Times New Roman" w:hAnsi="Times New Roman"/>
        </w:rPr>
        <w:t xml:space="preserve"> opportunities</w:t>
      </w:r>
      <w:r w:rsidRPr="00941158">
        <w:rPr>
          <w:rFonts w:ascii="Times New Roman" w:hAnsi="Times New Roman"/>
        </w:rPr>
        <w:t xml:space="preserve"> almost </w:t>
      </w:r>
      <w:r w:rsidRPr="00941158">
        <w:rPr>
          <w:rStyle w:val="StyleBoldUnderline"/>
          <w:rFonts w:ascii="Times New Roman" w:hAnsi="Times New Roman"/>
          <w:highlight w:val="cyan"/>
        </w:rPr>
        <w:t>exclusively on commercial terms</w:t>
      </w:r>
      <w:r w:rsidRPr="00941158">
        <w:rPr>
          <w:rFonts w:ascii="Times New Roman" w:hAnsi="Times New Roman"/>
        </w:rPr>
        <w:t xml:space="preserve"> there. Biden, in a May 29 speech in Rio de Janeiro, gushed about the progress made by Latin America and trumpeted the region’s growing international stature. “In the U.S.,” Biden said, “the discussion is no longer what it was when I was first elected as a young man: What could we do for the Americas? That’s long since gone. The issue now is: What can we do together? We want to engage more. We think there’s great opportunity. We’re optimistic.” As with many new starts, </w:t>
      </w:r>
      <w:proofErr w:type="gramStart"/>
      <w:r w:rsidRPr="00941158">
        <w:rPr>
          <w:rFonts w:ascii="Times New Roman" w:hAnsi="Times New Roman"/>
        </w:rPr>
        <w:t>a recognition</w:t>
      </w:r>
      <w:proofErr w:type="gramEnd"/>
      <w:r w:rsidRPr="00941158">
        <w:rPr>
          <w:rFonts w:ascii="Times New Roman" w:hAnsi="Times New Roman"/>
        </w:rPr>
        <w:t xml:space="preserve"> of past mistakes is in order. “For many in Brazil,” Biden said, “the United States doesn’t start with a clean slate. There’s some good reason for that skepticism. That skepticism still exists and it’s understandable. But the world has changed. We’re moving past old alignments, leaving behind old suspicions and building new relationships.” </w:t>
      </w:r>
      <w:r w:rsidRPr="00941158">
        <w:rPr>
          <w:rStyle w:val="Emphasis"/>
          <w:rFonts w:ascii="Times New Roman" w:hAnsi="Times New Roman"/>
          <w:highlight w:val="cyan"/>
        </w:rPr>
        <w:t>China has particular interest in Mexico</w:t>
      </w:r>
      <w:r w:rsidRPr="00941158">
        <w:rPr>
          <w:rFonts w:ascii="Times New Roman" w:hAnsi="Times New Roman"/>
        </w:rPr>
        <w:t xml:space="preserve">, the region’s second-largest market. Beijing has been competing with Mexico to supply the U.S. market with manufactured goods. But </w:t>
      </w:r>
      <w:r w:rsidRPr="00941158">
        <w:rPr>
          <w:rStyle w:val="StyleBoldUnderline"/>
          <w:rFonts w:ascii="Times New Roman" w:hAnsi="Times New Roman"/>
        </w:rPr>
        <w:t>China is now looking to work with Mexico City</w:t>
      </w:r>
      <w:r w:rsidRPr="00941158">
        <w:rPr>
          <w:rFonts w:ascii="Times New Roman" w:hAnsi="Times New Roman"/>
        </w:rPr>
        <w:t xml:space="preserve"> — investing in infrastructure, mining and energy </w:t>
      </w:r>
      <w:r w:rsidRPr="00941158">
        <w:rPr>
          <w:rStyle w:val="StyleBoldUnderline"/>
          <w:rFonts w:ascii="Times New Roman" w:hAnsi="Times New Roman"/>
        </w:rPr>
        <w:t>because</w:t>
      </w:r>
      <w:r w:rsidRPr="00941158">
        <w:rPr>
          <w:rFonts w:ascii="Times New Roman" w:hAnsi="Times New Roman"/>
        </w:rPr>
        <w:t xml:space="preserve"> </w:t>
      </w:r>
      <w:r w:rsidRPr="00941158">
        <w:rPr>
          <w:rStyle w:val="StyleBoldUnderline"/>
          <w:rFonts w:ascii="Times New Roman" w:hAnsi="Times New Roman"/>
        </w:rPr>
        <w:t>of</w:t>
      </w:r>
      <w:r w:rsidRPr="00941158">
        <w:rPr>
          <w:rFonts w:ascii="Times New Roman" w:hAnsi="Times New Roman"/>
        </w:rPr>
        <w:t xml:space="preserve"> the expected </w:t>
      </w:r>
      <w:r w:rsidRPr="00941158">
        <w:rPr>
          <w:rStyle w:val="StyleBoldUnderline"/>
          <w:rFonts w:ascii="Times New Roman" w:hAnsi="Times New Roman"/>
        </w:rPr>
        <w:t>reforms that would open the oil industry to foreign investment.</w:t>
      </w:r>
      <w:r w:rsidRPr="00941158">
        <w:rPr>
          <w:rFonts w:ascii="Times New Roman" w:hAnsi="Times New Roman"/>
          <w:b/>
          <w:sz w:val="24"/>
          <w:u w:val="single"/>
        </w:rPr>
        <w:t xml:space="preserve"> </w:t>
      </w:r>
      <w:r w:rsidRPr="00941158">
        <w:rPr>
          <w:rStyle w:val="Emphasis"/>
          <w:rFonts w:ascii="Times New Roman" w:hAnsi="Times New Roman"/>
        </w:rPr>
        <w:t>There are obstacles ahead</w:t>
      </w:r>
      <w:r w:rsidRPr="00941158">
        <w:rPr>
          <w:rFonts w:ascii="Times New Roman" w:hAnsi="Times New Roman"/>
        </w:rPr>
        <w:t xml:space="preserve">. One irritation that President Enrique Peña Nieto shared with Xi is that though Mexico posted a trade surplus with its global partners, it ran a big deficit with China. </w:t>
      </w:r>
      <w:r w:rsidRPr="00941158">
        <w:rPr>
          <w:rStyle w:val="StyleBoldUnderline"/>
          <w:rFonts w:ascii="Times New Roman" w:hAnsi="Times New Roman"/>
        </w:rPr>
        <w:t>China is looking for even</w:t>
      </w:r>
      <w:r w:rsidRPr="00941158">
        <w:rPr>
          <w:rFonts w:ascii="Times New Roman" w:hAnsi="Times New Roman"/>
        </w:rPr>
        <w:t xml:space="preserve"> more however. </w:t>
      </w:r>
      <w:r w:rsidRPr="00941158">
        <w:rPr>
          <w:rStyle w:val="Emphasis"/>
          <w:rFonts w:ascii="Times New Roman" w:hAnsi="Times New Roman"/>
        </w:rPr>
        <w:t>It is eager to pursue a free trade agreement</w:t>
      </w:r>
      <w:r w:rsidRPr="00941158">
        <w:rPr>
          <w:rFonts w:ascii="Times New Roman" w:hAnsi="Times New Roman"/>
        </w:rPr>
        <w:t xml:space="preserve"> </w:t>
      </w:r>
      <w:r w:rsidRPr="00941158">
        <w:rPr>
          <w:rStyle w:val="StyleBoldUnderline"/>
          <w:rFonts w:ascii="Times New Roman" w:hAnsi="Times New Roman"/>
        </w:rPr>
        <w:t>with Mexico, but Mexico</w:t>
      </w:r>
      <w:r w:rsidRPr="00941158">
        <w:rPr>
          <w:rFonts w:ascii="Times New Roman" w:hAnsi="Times New Roman"/>
        </w:rPr>
        <w:t xml:space="preserve"> City </w:t>
      </w:r>
      <w:r w:rsidRPr="00941158">
        <w:rPr>
          <w:rStyle w:val="StyleBoldUnderline"/>
          <w:rFonts w:ascii="Times New Roman" w:hAnsi="Times New Roman"/>
        </w:rPr>
        <w:t>said</w:t>
      </w:r>
      <w:r w:rsidRPr="00941158">
        <w:rPr>
          <w:rFonts w:ascii="Times New Roman" w:hAnsi="Times New Roman"/>
        </w:rPr>
        <w:t xml:space="preserve"> last week </w:t>
      </w:r>
      <w:r w:rsidRPr="00941158">
        <w:rPr>
          <w:rStyle w:val="StyleBoldUnderline"/>
          <w:rFonts w:ascii="Times New Roman" w:hAnsi="Times New Roman"/>
        </w:rPr>
        <w:t>it was too soon</w:t>
      </w:r>
      <w:r w:rsidRPr="00941158">
        <w:rPr>
          <w:rFonts w:ascii="Times New Roman" w:hAnsi="Times New Roman"/>
        </w:rPr>
        <w:t xml:space="preserve">. </w:t>
      </w:r>
      <w:r w:rsidRPr="00941158">
        <w:rPr>
          <w:rStyle w:val="StyleBoldUnderline"/>
          <w:rFonts w:ascii="Times New Roman" w:hAnsi="Times New Roman"/>
        </w:rPr>
        <w:t>Meanwhile</w:t>
      </w:r>
      <w:r w:rsidRPr="00941158">
        <w:rPr>
          <w:rFonts w:ascii="Times New Roman" w:hAnsi="Times New Roman"/>
        </w:rPr>
        <w:t>,</w:t>
      </w:r>
      <w:r w:rsidRPr="00941158">
        <w:rPr>
          <w:rStyle w:val="StyleBoldUnderline"/>
          <w:rFonts w:ascii="Times New Roman" w:hAnsi="Times New Roman"/>
        </w:rPr>
        <w:t xml:space="preserve"> Mexico’s trade with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 xml:space="preserve">continues to flourish </w:t>
      </w:r>
      <w:r w:rsidRPr="00941158">
        <w:rPr>
          <w:rFonts w:ascii="Times New Roman" w:hAnsi="Times New Roman"/>
        </w:rPr>
        <w:t>and it is due to displace Canada as the largest U.S. trade partner by the end of the decade, according to the Dialogue.</w:t>
      </w:r>
    </w:p>
    <w:p w14:paraId="222F9104" w14:textId="77777777" w:rsidR="00257167" w:rsidRPr="00941158" w:rsidRDefault="00257167" w:rsidP="00257167">
      <w:pPr>
        <w:rPr>
          <w:rStyle w:val="StyleStyleBold12pt"/>
          <w:rFonts w:ascii="Times New Roman" w:hAnsi="Times New Roman"/>
        </w:rPr>
      </w:pPr>
    </w:p>
    <w:p w14:paraId="15DB16EE"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Lack of US economic engagement spurs China’s growth. </w:t>
      </w:r>
    </w:p>
    <w:p w14:paraId="110B5F16" w14:textId="77777777" w:rsidR="00257167" w:rsidRPr="00941158" w:rsidRDefault="00257167" w:rsidP="00257167">
      <w:pPr>
        <w:rPr>
          <w:rFonts w:ascii="Times New Roman" w:hAnsi="Times New Roman"/>
        </w:rPr>
      </w:pPr>
      <w:r w:rsidRPr="00941158">
        <w:rPr>
          <w:rStyle w:val="Heading4Char"/>
          <w:rFonts w:ascii="Times New Roman" w:hAnsi="Times New Roman" w:cs="Times New Roman"/>
        </w:rPr>
        <w:t>Erikson &amp; Chen ‘7</w:t>
      </w:r>
      <w:r w:rsidRPr="00941158">
        <w:rPr>
          <w:rFonts w:ascii="Times New Roman" w:hAnsi="Times New Roman"/>
        </w:rPr>
        <w:t xml:space="preserve"> – (Daniel is a Senior Associate of US Policy at the Inter-American Dialogue. Janice is a degree candidate at the Fletcher School of Law and Diplomacy. “China, Taiwan, and the Battle for Latin America,” Fletcher Forum of World Affairs, Vol. 31:2, </w:t>
      </w:r>
      <w:proofErr w:type="gramStart"/>
      <w:r w:rsidRPr="00941158">
        <w:rPr>
          <w:rFonts w:ascii="Times New Roman" w:hAnsi="Times New Roman"/>
        </w:rPr>
        <w:t>Summer</w:t>
      </w:r>
      <w:proofErr w:type="gramEnd"/>
      <w:r w:rsidRPr="00941158">
        <w:rPr>
          <w:rFonts w:ascii="Times New Roman" w:hAnsi="Times New Roman"/>
        </w:rPr>
        <w:t xml:space="preserve"> 2007, pg. 71)</w:t>
      </w:r>
    </w:p>
    <w:p w14:paraId="7C4B926D" w14:textId="77777777" w:rsidR="00257167" w:rsidRPr="00941158" w:rsidRDefault="00257167" w:rsidP="00257167">
      <w:pPr>
        <w:rPr>
          <w:rFonts w:ascii="Times New Roman" w:hAnsi="Times New Roman"/>
          <w:sz w:val="36"/>
        </w:rPr>
      </w:pPr>
      <w:r w:rsidRPr="00941158">
        <w:rPr>
          <w:rStyle w:val="StyleBoldUnderline"/>
          <w:rFonts w:ascii="Times New Roman" w:hAnsi="Times New Roman"/>
          <w:highlight w:val="cyan"/>
        </w:rPr>
        <w:t>China’s economic engagement</w:t>
      </w:r>
      <w:r w:rsidRPr="00941158">
        <w:rPr>
          <w:rStyle w:val="StyleBoldUnderline"/>
          <w:rFonts w:ascii="Times New Roman" w:hAnsi="Times New Roman"/>
        </w:rPr>
        <w:t xml:space="preserve"> with Latin America </w:t>
      </w:r>
      <w:r w:rsidRPr="00941158">
        <w:rPr>
          <w:rStyle w:val="StyleBoldUnderline"/>
          <w:rFonts w:ascii="Times New Roman" w:hAnsi="Times New Roman"/>
          <w:highlight w:val="cyan"/>
        </w:rPr>
        <w:t>responds to the requirements of a booming Chinese economy</w:t>
      </w:r>
      <w:r w:rsidRPr="00941158">
        <w:rPr>
          <w:rFonts w:ascii="Times New Roman" w:hAnsi="Times New Roman"/>
          <w:highlight w:val="cyan"/>
        </w:rPr>
        <w:t xml:space="preserve"> t</w:t>
      </w:r>
      <w:r w:rsidRPr="00941158">
        <w:rPr>
          <w:rFonts w:ascii="Times New Roman" w:hAnsi="Times New Roman"/>
        </w:rPr>
        <w:t xml:space="preserve">hat has been growing at nearly 10 percent per year for the past quarter century. </w:t>
      </w:r>
      <w:r w:rsidRPr="00941158">
        <w:rPr>
          <w:rStyle w:val="StyleBoldUnderline"/>
          <w:rFonts w:ascii="Times New Roman" w:hAnsi="Times New Roman"/>
        </w:rPr>
        <w:t xml:space="preserve">The </w:t>
      </w:r>
      <w:r w:rsidRPr="00941158">
        <w:rPr>
          <w:rFonts w:ascii="Times New Roman" w:hAnsi="Times New Roman"/>
        </w:rPr>
        <w:t xml:space="preserve">economic </w:t>
      </w:r>
      <w:r w:rsidRPr="00941158">
        <w:rPr>
          <w:rStyle w:val="StyleBoldUnderline"/>
          <w:rFonts w:ascii="Times New Roman" w:hAnsi="Times New Roman"/>
        </w:rPr>
        <w:t>figures are impressive</w:t>
      </w:r>
      <w:r w:rsidRPr="00941158">
        <w:rPr>
          <w:rFonts w:ascii="Times New Roman" w:hAnsi="Times New Roman"/>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941158">
        <w:rPr>
          <w:rStyle w:val="StyleBoldUnderline"/>
          <w:rFonts w:ascii="Times New Roman" w:hAnsi="Times New Roman"/>
          <w:highlight w:val="cyan"/>
        </w:rPr>
        <w:t>Chinese investment</w:t>
      </w:r>
      <w:r w:rsidRPr="00941158">
        <w:rPr>
          <w:rStyle w:val="StyleBoldUnderline"/>
          <w:rFonts w:ascii="Times New Roman" w:hAnsi="Times New Roman"/>
        </w:rPr>
        <w:t xml:space="preserve"> in Latin America </w:t>
      </w:r>
      <w:r w:rsidRPr="00941158">
        <w:rPr>
          <w:rStyle w:val="StyleBoldUnderline"/>
          <w:rFonts w:ascii="Times New Roman" w:hAnsi="Times New Roman"/>
          <w:highlight w:val="cyan"/>
        </w:rPr>
        <w:t>remains relatively small</w:t>
      </w:r>
      <w:r w:rsidRPr="00941158">
        <w:rPr>
          <w:rFonts w:ascii="Times New Roman" w:hAnsi="Times New Roman"/>
        </w:rPr>
        <w:t xml:space="preserve"> at some $6.5 billion through 2004</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but that</w:t>
      </w:r>
      <w:r w:rsidRPr="00941158">
        <w:rPr>
          <w:rStyle w:val="StyleBoldUnderline"/>
          <w:rFonts w:ascii="Times New Roman" w:hAnsi="Times New Roman"/>
        </w:rPr>
        <w:t xml:space="preserve"> amount </w:t>
      </w:r>
      <w:r w:rsidRPr="00941158">
        <w:rPr>
          <w:rStyle w:val="StyleBoldUnderline"/>
          <w:rFonts w:ascii="Times New Roman" w:hAnsi="Times New Roman"/>
          <w:highlight w:val="cyan"/>
        </w:rPr>
        <w:t xml:space="preserve">represents </w:t>
      </w:r>
      <w:r w:rsidRPr="00941158">
        <w:rPr>
          <w:rStyle w:val="Emphasis"/>
          <w:rFonts w:ascii="Times New Roman" w:hAnsi="Times New Roman"/>
          <w:highlight w:val="cyan"/>
        </w:rPr>
        <w:t>half</w:t>
      </w:r>
      <w:r w:rsidRPr="00941158">
        <w:rPr>
          <w:rStyle w:val="StyleBoldUnderline"/>
          <w:rFonts w:ascii="Times New Roman" w:hAnsi="Times New Roman"/>
          <w:highlight w:val="cyan"/>
        </w:rPr>
        <w:t xml:space="preserve"> of China's</w:t>
      </w:r>
      <w:r w:rsidRPr="00941158">
        <w:rPr>
          <w:rFonts w:ascii="Times New Roman" w:hAnsi="Times New Roman"/>
        </w:rPr>
        <w:t xml:space="preserve"> foreign </w:t>
      </w:r>
      <w:r w:rsidRPr="00941158">
        <w:rPr>
          <w:rStyle w:val="StyleBoldUnderline"/>
          <w:rFonts w:ascii="Times New Roman" w:hAnsi="Times New Roman"/>
          <w:highlight w:val="cyan"/>
        </w:rPr>
        <w:t>investment overseas</w:t>
      </w:r>
      <w:r w:rsidRPr="00941158">
        <w:rPr>
          <w:rFonts w:ascii="Times New Roman" w:hAnsi="Times New Roman"/>
        </w:rPr>
        <w:t xml:space="preserve">.9 China's Xinhua News agency reported that Chinese trade with the Caribbean ex- ceeded $2 billion in 2004, a 40 percent </w:t>
      </w:r>
      <w:r w:rsidRPr="00E13E8E">
        <w:rPr>
          <w:rFonts w:ascii="Times New Roman" w:hAnsi="Times New Roman"/>
        </w:rPr>
        <w:t xml:space="preserve">increase from the previous year.10 </w:t>
      </w:r>
      <w:r w:rsidRPr="00E13E8E">
        <w:rPr>
          <w:rStyle w:val="StyleBoldUnderline"/>
          <w:rFonts w:ascii="Times New Roman" w:hAnsi="Times New Roman"/>
        </w:rPr>
        <w:t>China has promised to increase its investments</w:t>
      </w:r>
      <w:r w:rsidRPr="00E13E8E">
        <w:rPr>
          <w:rFonts w:ascii="Times New Roman" w:hAnsi="Times New Roman"/>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E13E8E">
        <w:rPr>
          <w:rStyle w:val="StyleBoldUnderline"/>
          <w:rFonts w:ascii="Times New Roman" w:hAnsi="Times New Roman"/>
        </w:rPr>
        <w:t>Latin Americans are intrigued by the idea of China as a potential partner for trade and investment</w:t>
      </w:r>
      <w:r w:rsidRPr="00E13E8E">
        <w:rPr>
          <w:rFonts w:ascii="Times New Roman" w:hAnsi="Times New Roman"/>
        </w:rPr>
        <w:t xml:space="preserve">. </w:t>
      </w:r>
      <w:r w:rsidRPr="00E13E8E">
        <w:rPr>
          <w:rStyle w:val="StyleBoldUnderline"/>
          <w:rFonts w:ascii="Times New Roman" w:hAnsi="Times New Roman"/>
        </w:rPr>
        <w:t>As a rising superpower</w:t>
      </w:r>
      <w:r w:rsidRPr="00E13E8E">
        <w:rPr>
          <w:rFonts w:ascii="Times New Roman" w:hAnsi="Times New Roman"/>
        </w:rPr>
        <w:t xml:space="preserve"> with- out a colonial or "imperialist" history in the Western Hemisphere, </w:t>
      </w:r>
      <w:r w:rsidRPr="00E13E8E">
        <w:rPr>
          <w:rStyle w:val="StyleBoldUnderline"/>
          <w:rFonts w:ascii="Times New Roman" w:hAnsi="Times New Roman"/>
        </w:rPr>
        <w:t>China is in many ways more politically attractive than either the U</w:t>
      </w:r>
      <w:r w:rsidRPr="00E13E8E">
        <w:rPr>
          <w:rFonts w:ascii="Times New Roman" w:hAnsi="Times New Roman"/>
        </w:rPr>
        <w:t xml:space="preserve">nited </w:t>
      </w:r>
      <w:r w:rsidRPr="00E13E8E">
        <w:rPr>
          <w:rStyle w:val="StyleBoldUnderline"/>
          <w:rFonts w:ascii="Times New Roman" w:hAnsi="Times New Roman"/>
        </w:rPr>
        <w:t>S</w:t>
      </w:r>
      <w:r w:rsidRPr="00E13E8E">
        <w:rPr>
          <w:rFonts w:ascii="Times New Roman" w:hAnsi="Times New Roman"/>
        </w:rPr>
        <w:t>tates</w:t>
      </w:r>
      <w:r w:rsidRPr="00E13E8E">
        <w:rPr>
          <w:rStyle w:val="StyleBoldUnderline"/>
          <w:rFonts w:ascii="Times New Roman" w:hAnsi="Times New Roman"/>
        </w:rPr>
        <w:t xml:space="preserve"> or the E</w:t>
      </w:r>
      <w:r w:rsidRPr="00E13E8E">
        <w:rPr>
          <w:rFonts w:ascii="Times New Roman" w:hAnsi="Times New Roman"/>
        </w:rPr>
        <w:t>uropean</w:t>
      </w:r>
      <w:r w:rsidRPr="00E13E8E">
        <w:rPr>
          <w:rStyle w:val="StyleBoldUnderline"/>
          <w:rFonts w:ascii="Times New Roman" w:hAnsi="Times New Roman"/>
        </w:rPr>
        <w:t xml:space="preserve"> U</w:t>
      </w:r>
      <w:r w:rsidRPr="00E13E8E">
        <w:rPr>
          <w:rFonts w:ascii="Times New Roman" w:hAnsi="Times New Roman"/>
        </w:rPr>
        <w:t>nion, especially for politicians confronted with constituen- cies that are increasingly anti-American and skeptical of Western inten- tions. 12 Neve</w:t>
      </w:r>
      <w:r w:rsidRPr="00941158">
        <w:rPr>
          <w:rFonts w:ascii="Times New Roman" w:hAnsi="Times New Roman"/>
        </w:rPr>
        <w:t xml:space="preserve">rtheless, </w:t>
      </w:r>
      <w:r w:rsidRPr="00941158">
        <w:rPr>
          <w:rStyle w:val="StyleBoldUnderline"/>
          <w:rFonts w:ascii="Times New Roman" w:hAnsi="Times New Roman"/>
        </w:rPr>
        <w:t xml:space="preserve">most </w:t>
      </w:r>
      <w:r w:rsidRPr="00941158">
        <w:rPr>
          <w:rStyle w:val="StyleBoldUnderline"/>
          <w:rFonts w:ascii="Times New Roman" w:hAnsi="Times New Roman"/>
          <w:highlight w:val="cyan"/>
        </w:rPr>
        <w:t>analysts recognize</w:t>
      </w:r>
      <w:r w:rsidRPr="00941158">
        <w:rPr>
          <w:rStyle w:val="StyleBoldUnderline"/>
          <w:rFonts w:ascii="Times New Roman" w:hAnsi="Times New Roman"/>
        </w:rPr>
        <w:t xml:space="preserve"> that </w:t>
      </w:r>
      <w:r w:rsidRPr="00941158">
        <w:rPr>
          <w:rStyle w:val="StyleBoldUnderline"/>
          <w:rFonts w:ascii="Times New Roman" w:hAnsi="Times New Roman"/>
          <w:highlight w:val="cyan"/>
        </w:rPr>
        <w:t>Latin America's embrace of China</w:t>
      </w:r>
      <w:r w:rsidRPr="00941158">
        <w:rPr>
          <w:rFonts w:ascii="Times New Roman" w:hAnsi="Times New Roman"/>
        </w:rPr>
        <w:t xml:space="preserve">-to the extent </w:t>
      </w:r>
      <w:r w:rsidRPr="00941158">
        <w:rPr>
          <w:rStyle w:val="StyleBoldUnderline"/>
          <w:rFonts w:ascii="Times New Roman" w:hAnsi="Times New Roman"/>
        </w:rPr>
        <w:t>that</w:t>
      </w:r>
      <w:r w:rsidRPr="00941158">
        <w:rPr>
          <w:rFonts w:ascii="Times New Roman" w:hAnsi="Times New Roman"/>
        </w:rPr>
        <w:t xml:space="preserve"> this </w:t>
      </w:r>
      <w:r w:rsidRPr="00941158">
        <w:rPr>
          <w:rStyle w:val="StyleBoldUnderline"/>
          <w:rFonts w:ascii="Times New Roman" w:hAnsi="Times New Roman"/>
          <w:highlight w:val="cyan"/>
        </w:rPr>
        <w:t>has</w:t>
      </w:r>
      <w:r w:rsidRPr="00941158">
        <w:rPr>
          <w:rStyle w:val="StyleBoldUnderline"/>
          <w:rFonts w:ascii="Times New Roman" w:hAnsi="Times New Roman"/>
        </w:rPr>
        <w:t xml:space="preserve"> actually </w:t>
      </w:r>
      <w:r w:rsidRPr="00941158">
        <w:rPr>
          <w:rStyle w:val="StyleBoldUnderline"/>
          <w:rFonts w:ascii="Times New Roman" w:hAnsi="Times New Roman"/>
          <w:highlight w:val="cyan"/>
        </w:rPr>
        <w:t xml:space="preserve">occurred-is </w:t>
      </w:r>
      <w:r w:rsidRPr="00941158">
        <w:rPr>
          <w:rStyle w:val="Emphasis"/>
          <w:rFonts w:ascii="Times New Roman" w:hAnsi="Times New Roman"/>
          <w:highlight w:val="cyan"/>
        </w:rPr>
        <w:t>intimately linked</w:t>
      </w:r>
      <w:r w:rsidRPr="00941158">
        <w:rPr>
          <w:rStyle w:val="StyleBoldUnderline"/>
          <w:rFonts w:ascii="Times New Roman" w:hAnsi="Times New Roman"/>
          <w:highlight w:val="cyan"/>
        </w:rPr>
        <w:t xml:space="preserve"> to its perception of neglect</w:t>
      </w:r>
      <w:r w:rsidRPr="00941158">
        <w:rPr>
          <w:rFonts w:ascii="Times New Roman" w:hAnsi="Times New Roman"/>
        </w:rPr>
        <w:t xml:space="preserve"> and disinterest </w:t>
      </w:r>
      <w:r w:rsidRPr="00941158">
        <w:rPr>
          <w:rStyle w:val="StyleBoldUnderline"/>
          <w:rFonts w:ascii="Times New Roman" w:hAnsi="Times New Roman"/>
          <w:highlight w:val="cyan"/>
        </w:rPr>
        <w:t>from the U</w:t>
      </w:r>
      <w:r w:rsidRPr="00941158">
        <w:rPr>
          <w:rFonts w:ascii="Times New Roman" w:hAnsi="Times New Roman"/>
        </w:rPr>
        <w:t xml:space="preserve">nited </w:t>
      </w:r>
      <w:r w:rsidRPr="00941158">
        <w:rPr>
          <w:rStyle w:val="StyleBoldUnderline"/>
          <w:rFonts w:ascii="Times New Roman" w:hAnsi="Times New Roman"/>
          <w:highlight w:val="cyan"/>
        </w:rPr>
        <w:t>S</w:t>
      </w:r>
      <w:r w:rsidRPr="00941158">
        <w:rPr>
          <w:rFonts w:ascii="Times New Roman" w:hAnsi="Times New Roman"/>
        </w:rPr>
        <w:t xml:space="preserve">tates. </w:t>
      </w:r>
      <w:r w:rsidRPr="00941158">
        <w:rPr>
          <w:rStyle w:val="StyleBoldUnderline"/>
          <w:rFonts w:ascii="Times New Roman" w:hAnsi="Times New Roman"/>
        </w:rPr>
        <w:t>Nervousness about Chinas rise runs deep</w:t>
      </w:r>
      <w:r w:rsidRPr="00941158">
        <w:rPr>
          <w:rFonts w:ascii="Times New Roman" w:hAnsi="Times New Roman"/>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sidRPr="00941158">
        <w:rPr>
          <w:rFonts w:ascii="Times New Roman" w:hAnsi="Times New Roman"/>
          <w:sz w:val="36"/>
        </w:rPr>
        <w:t xml:space="preserve"> </w:t>
      </w:r>
    </w:p>
    <w:p w14:paraId="7A3D4BB7" w14:textId="77777777" w:rsidR="00257167" w:rsidRPr="00941158" w:rsidRDefault="00257167" w:rsidP="00257167">
      <w:pPr>
        <w:pStyle w:val="card"/>
        <w:ind w:left="0"/>
        <w:rPr>
          <w:rStyle w:val="StyleStyleBold12pt"/>
        </w:rPr>
      </w:pPr>
    </w:p>
    <w:p w14:paraId="1C8EAFE2" w14:textId="77777777" w:rsidR="00257167" w:rsidRPr="00941158" w:rsidRDefault="00257167" w:rsidP="00257167">
      <w:pPr>
        <w:pStyle w:val="card"/>
        <w:ind w:left="0"/>
        <w:rPr>
          <w:rStyle w:val="StyleStyleBold12pt"/>
        </w:rPr>
      </w:pPr>
      <w:r w:rsidRPr="00941158">
        <w:rPr>
          <w:rStyle w:val="StyleStyleBold12pt"/>
        </w:rPr>
        <w:t>Collapse causes social unrest – results in great power war</w:t>
      </w:r>
    </w:p>
    <w:p w14:paraId="28FE2315" w14:textId="77777777" w:rsidR="00257167" w:rsidRPr="00941158" w:rsidRDefault="00257167" w:rsidP="00257167">
      <w:pPr>
        <w:rPr>
          <w:rFonts w:ascii="Times New Roman" w:hAnsi="Times New Roman"/>
        </w:rPr>
      </w:pPr>
      <w:r>
        <w:rPr>
          <w:rStyle w:val="Heading4Char"/>
          <w:rFonts w:ascii="Times New Roman" w:hAnsi="Times New Roman" w:cs="Times New Roman"/>
        </w:rPr>
        <w:t>Kane 01</w:t>
      </w:r>
      <w:r w:rsidRPr="00941158">
        <w:rPr>
          <w:rFonts w:ascii="Times New Roman" w:hAnsi="Times New Roman"/>
        </w:rPr>
        <w:t xml:space="preserve"> [Thomas Kane, PhD in Security Studies from the University of Hull &amp; Lawrence Serewicz, Autumn, </w:t>
      </w:r>
      <w:hyperlink r:id="rId11" w:history="1">
        <w:r w:rsidRPr="00941158">
          <w:rPr>
            <w:rFonts w:ascii="Times New Roman" w:hAnsi="Times New Roman"/>
          </w:rPr>
          <w:t>http://www.carlisle.army.mil/usawc/Parameters/01autumn/Kane.htm</w:t>
        </w:r>
      </w:hyperlink>
      <w:r w:rsidRPr="00941158">
        <w:rPr>
          <w:rFonts w:ascii="Times New Roman" w:hAnsi="Times New Roman"/>
        </w:rPr>
        <w:t>]</w:t>
      </w:r>
    </w:p>
    <w:p w14:paraId="38949606" w14:textId="77777777" w:rsidR="00257167" w:rsidRDefault="00257167" w:rsidP="00257167">
      <w:pPr>
        <w:rPr>
          <w:rFonts w:ascii="Times New Roman" w:hAnsi="Times New Roman"/>
        </w:rPr>
      </w:pPr>
      <w:r w:rsidRPr="00941158">
        <w:rPr>
          <w:rFonts w:ascii="Times New Roman" w:hAnsi="Times New Roman"/>
        </w:rPr>
        <w:t xml:space="preserve">Despite China's problems with its food supply, </w:t>
      </w:r>
      <w:r w:rsidRPr="00941158">
        <w:rPr>
          <w:rFonts w:ascii="Times New Roman" w:hAnsi="Times New Roman"/>
          <w:sz w:val="24"/>
          <w:u w:val="single"/>
        </w:rPr>
        <w:t>the Chinese do not appear to be in danger of widespread starvation</w:t>
      </w:r>
      <w:r w:rsidRPr="00941158">
        <w:rPr>
          <w:rFonts w:ascii="Times New Roman" w:hAnsi="Times New Roman"/>
        </w:rPr>
        <w:t xml:space="preserve">. Nevertheless, </w:t>
      </w:r>
      <w:r w:rsidRPr="00941158">
        <w:rPr>
          <w:rFonts w:ascii="Times New Roman" w:hAnsi="Times New Roman"/>
          <w:sz w:val="24"/>
          <w:u w:val="single"/>
        </w:rPr>
        <w:t>one cannot rule out the prospect entirely</w:t>
      </w:r>
      <w:r w:rsidRPr="00941158">
        <w:rPr>
          <w:rFonts w:ascii="Times New Roman" w:hAnsi="Times New Roman"/>
        </w:rPr>
        <w:t xml:space="preserve">, especially if the earth's climate actually is getting warmer. </w:t>
      </w:r>
      <w:r w:rsidRPr="00941158">
        <w:rPr>
          <w:rFonts w:ascii="Times New Roman" w:hAnsi="Times New Roman"/>
          <w:sz w:val="24"/>
          <w:u w:val="single"/>
        </w:rPr>
        <w:t>The consequences</w:t>
      </w:r>
      <w:r w:rsidRPr="00941158">
        <w:rPr>
          <w:rFonts w:ascii="Times New Roman" w:hAnsi="Times New Roman"/>
        </w:rPr>
        <w:t xml:space="preserve"> of general famine in a country with over a billion people clearly </w:t>
      </w:r>
      <w:r w:rsidRPr="00941158">
        <w:rPr>
          <w:rFonts w:ascii="Times New Roman" w:hAnsi="Times New Roman"/>
          <w:sz w:val="24"/>
          <w:u w:val="single"/>
        </w:rPr>
        <w:t>would be catastrophic</w:t>
      </w:r>
      <w:r w:rsidRPr="00941158">
        <w:rPr>
          <w:rFonts w:ascii="Times New Roman" w:hAnsi="Times New Roman"/>
        </w:rPr>
        <w:t xml:space="preserve">. The effects of oil shortages and industrial stagnation would be less lurid, but </w:t>
      </w:r>
      <w:r w:rsidRPr="00941158">
        <w:rPr>
          <w:rFonts w:ascii="Times New Roman" w:hAnsi="Times New Roman"/>
          <w:sz w:val="24"/>
          <w:highlight w:val="yellow"/>
          <w:u w:val="single"/>
        </w:rPr>
        <w:t>economic collapse would endanger China's political stability</w:t>
      </w:r>
      <w:r w:rsidRPr="00941158">
        <w:rPr>
          <w:rFonts w:ascii="Times New Roman" w:hAnsi="Times New Roman"/>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w:t>
      </w:r>
      <w:proofErr w:type="gramStart"/>
      <w:r w:rsidRPr="00941158">
        <w:rPr>
          <w:rFonts w:ascii="Times New Roman" w:hAnsi="Times New Roman"/>
        </w:rPr>
        <w:t>.[</w:t>
      </w:r>
      <w:proofErr w:type="gramEnd"/>
      <w:r w:rsidRPr="00941158">
        <w:rPr>
          <w:rFonts w:ascii="Times New Roman" w:hAnsi="Times New Roman"/>
        </w:rPr>
        <w:t xml:space="preserve"> 49] Other social and economic developments deepen the rifts in Chinese society. The one-child policy, for instance, is disrupting traditional family life, with unknowable consequences for Chinese mores and social cohesion</w:t>
      </w:r>
      <w:proofErr w:type="gramStart"/>
      <w:r w:rsidRPr="00941158">
        <w:rPr>
          <w:rFonts w:ascii="Times New Roman" w:hAnsi="Times New Roman"/>
        </w:rPr>
        <w:t>.[</w:t>
      </w:r>
      <w:proofErr w:type="gramEnd"/>
      <w:r w:rsidRPr="00941158">
        <w:rPr>
          <w:rFonts w:ascii="Times New Roman" w:hAnsi="Times New Roman"/>
        </w:rPr>
        <w:t xml:space="preserve">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941158">
        <w:rPr>
          <w:rFonts w:ascii="Times New Roman" w:hAnsi="Times New Roman"/>
          <w:sz w:val="24"/>
          <w:u w:val="single"/>
        </w:rPr>
        <w:t xml:space="preserve">actual starvation, could easily trigger popular uprisings. </w:t>
      </w:r>
      <w:r w:rsidRPr="00941158">
        <w:rPr>
          <w:rFonts w:ascii="Times New Roman" w:hAnsi="Times New Roman"/>
          <w:sz w:val="24"/>
          <w:highlight w:val="yellow"/>
          <w:u w:val="single"/>
        </w:rPr>
        <w:t>Provincial leaders might be tempted to secede</w:t>
      </w:r>
      <w:r w:rsidRPr="00941158">
        <w:rPr>
          <w:rFonts w:ascii="Times New Roman" w:hAnsi="Times New Roman"/>
        </w:rPr>
        <w:t xml:space="preserve">, perhaps openly or perhaps by quietly ceasing to obey Beijing's directives. </w:t>
      </w:r>
      <w:r w:rsidRPr="00941158">
        <w:rPr>
          <w:rFonts w:ascii="Times New Roman" w:hAnsi="Times New Roman"/>
          <w:sz w:val="24"/>
          <w:highlight w:val="yellow"/>
          <w:u w:val="single"/>
        </w:rPr>
        <w:t>China's leaders</w:t>
      </w:r>
      <w:r w:rsidRPr="00941158">
        <w:rPr>
          <w:rFonts w:ascii="Times New Roman" w:hAnsi="Times New Roman"/>
          <w:highlight w:val="yellow"/>
        </w:rPr>
        <w:t>,</w:t>
      </w:r>
      <w:r w:rsidRPr="00941158">
        <w:rPr>
          <w:rFonts w:ascii="Times New Roman" w:hAnsi="Times New Roman"/>
        </w:rPr>
        <w:t xml:space="preserve"> in turn, </w:t>
      </w:r>
      <w:r w:rsidRPr="00941158">
        <w:rPr>
          <w:rFonts w:ascii="Times New Roman" w:hAnsi="Times New Roman"/>
          <w:sz w:val="24"/>
          <w:highlight w:val="yellow"/>
          <w:u w:val="single"/>
        </w:rPr>
        <w:t>might adopt drastic measures to forestall such developments</w:t>
      </w:r>
      <w:r w:rsidRPr="00941158">
        <w:rPr>
          <w:rFonts w:ascii="Times New Roman" w:hAnsi="Times New Roman"/>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w:t>
      </w:r>
      <w:proofErr w:type="gramStart"/>
      <w:r w:rsidRPr="00941158">
        <w:rPr>
          <w:rFonts w:ascii="Times New Roman" w:hAnsi="Times New Roman"/>
        </w:rPr>
        <w:t>[ 51</w:t>
      </w:r>
      <w:proofErr w:type="gramEnd"/>
      <w:r w:rsidRPr="00941158">
        <w:rPr>
          <w:rFonts w:ascii="Times New Roman" w:hAnsi="Times New Roman"/>
        </w:rPr>
        <w:t xml:space="preserve">] If order broke down, the Chinese would not be the only people to suffer. </w:t>
      </w:r>
      <w:r w:rsidRPr="00941158">
        <w:rPr>
          <w:rFonts w:ascii="Times New Roman" w:hAnsi="Times New Roman"/>
          <w:sz w:val="24"/>
          <w:highlight w:val="yellow"/>
          <w:u w:val="single"/>
        </w:rPr>
        <w:t xml:space="preserve">Civil unrest </w:t>
      </w:r>
      <w:r w:rsidRPr="00941158">
        <w:rPr>
          <w:rFonts w:ascii="Times New Roman" w:hAnsi="Times New Roman"/>
          <w:sz w:val="24"/>
          <w:u w:val="single"/>
        </w:rPr>
        <w:t xml:space="preserve">in the PRC </w:t>
      </w:r>
      <w:r w:rsidRPr="00941158">
        <w:rPr>
          <w:rFonts w:ascii="Times New Roman" w:hAnsi="Times New Roman"/>
          <w:sz w:val="24"/>
          <w:highlight w:val="yellow"/>
          <w:u w:val="single"/>
        </w:rPr>
        <w:t xml:space="preserve">would disrupt trade relationships, send refugees </w:t>
      </w:r>
      <w:r w:rsidRPr="00941158">
        <w:rPr>
          <w:rFonts w:ascii="Times New Roman" w:hAnsi="Times New Roman"/>
          <w:sz w:val="24"/>
          <w:u w:val="single"/>
        </w:rPr>
        <w:t>flowing across borders</w:t>
      </w:r>
      <w:r w:rsidRPr="00941158">
        <w:rPr>
          <w:rFonts w:ascii="Times New Roman" w:hAnsi="Times New Roman"/>
          <w:sz w:val="24"/>
          <w:highlight w:val="yellow"/>
          <w:u w:val="single"/>
        </w:rPr>
        <w:t>, and force outside powers to consider intervention</w:t>
      </w:r>
      <w:r w:rsidRPr="00941158">
        <w:rPr>
          <w:rFonts w:ascii="Times New Roman" w:hAnsi="Times New Roman"/>
          <w:sz w:val="24"/>
          <w:u w:val="single"/>
        </w:rPr>
        <w:t xml:space="preserve">. If different countries chose to intervene on different sides, </w:t>
      </w:r>
      <w:r w:rsidRPr="00941158">
        <w:rPr>
          <w:rFonts w:ascii="Times New Roman" w:hAnsi="Times New Roman"/>
          <w:sz w:val="24"/>
          <w:highlight w:val="yellow"/>
          <w:u w:val="single"/>
        </w:rPr>
        <w:t>China's struggle could lead to major war</w:t>
      </w:r>
      <w:r w:rsidRPr="00941158">
        <w:rPr>
          <w:rFonts w:ascii="Times New Roman" w:hAnsi="Times New Roman"/>
          <w:sz w:val="24"/>
          <w:u w:val="single"/>
        </w:rPr>
        <w:t xml:space="preserve">. In a less apocalyptic but still grim scenario, </w:t>
      </w:r>
      <w:r w:rsidRPr="00941158">
        <w:rPr>
          <w:rFonts w:ascii="Times New Roman" w:hAnsi="Times New Roman"/>
          <w:sz w:val="24"/>
          <w:highlight w:val="yellow"/>
          <w:u w:val="single"/>
        </w:rPr>
        <w:t>China's government might try to ward off its demise by attacking adjacent countries</w:t>
      </w:r>
      <w:r w:rsidRPr="00941158">
        <w:rPr>
          <w:rFonts w:ascii="Times New Roman" w:hAnsi="Times New Roman"/>
          <w:highlight w:val="yellow"/>
        </w:rPr>
        <w:t>.</w:t>
      </w:r>
    </w:p>
    <w:p w14:paraId="374C4344" w14:textId="77777777" w:rsidR="00257167" w:rsidRPr="00941158" w:rsidRDefault="00257167" w:rsidP="00257167">
      <w:pPr>
        <w:rPr>
          <w:rFonts w:ascii="Times New Roman" w:hAnsi="Times New Roman"/>
        </w:rPr>
      </w:pPr>
    </w:p>
    <w:p w14:paraId="03BD4E70" w14:textId="77777777" w:rsidR="00257167" w:rsidRDefault="00257167" w:rsidP="00257167">
      <w:pPr>
        <w:pStyle w:val="Heading1"/>
      </w:pPr>
      <w:r>
        <w:t>4</w:t>
      </w:r>
    </w:p>
    <w:p w14:paraId="1076E426" w14:textId="77777777" w:rsidR="00257167" w:rsidRPr="00E13E8E" w:rsidRDefault="00257167" w:rsidP="00257167">
      <w:pPr>
        <w:rPr>
          <w:rStyle w:val="StyleStyleBold12pt"/>
        </w:rPr>
      </w:pPr>
      <w:r w:rsidRPr="00E13E8E">
        <w:rPr>
          <w:rStyle w:val="StyleStyleBold12pt"/>
        </w:rPr>
        <w:t xml:space="preserve">Text: The Federal Government of Mexico should </w:t>
      </w:r>
      <w:r>
        <w:rPr>
          <w:rStyle w:val="StyleStyleBold12pt"/>
        </w:rPr>
        <w:t>engage the United States on the full funding and implementation of the North American Development Bank modernization program.</w:t>
      </w:r>
    </w:p>
    <w:p w14:paraId="3C1B47E4" w14:textId="77777777" w:rsidR="00257167" w:rsidRDefault="00257167" w:rsidP="00257167"/>
    <w:p w14:paraId="7DA1D79B" w14:textId="77777777" w:rsidR="00257167" w:rsidRPr="00E13E8E" w:rsidRDefault="00257167" w:rsidP="00257167">
      <w:pPr>
        <w:rPr>
          <w:rStyle w:val="StyleStyleBold12pt"/>
        </w:rPr>
      </w:pPr>
      <w:r w:rsidRPr="00E13E8E">
        <w:rPr>
          <w:rStyle w:val="StyleStyleBold12pt"/>
        </w:rPr>
        <w:t>That solves</w:t>
      </w:r>
    </w:p>
    <w:p w14:paraId="44D95716" w14:textId="77777777" w:rsidR="00257167" w:rsidRPr="00E13E8E" w:rsidRDefault="00257167" w:rsidP="00257167">
      <w:pPr>
        <w:rPr>
          <w:sz w:val="20"/>
        </w:rPr>
      </w:pPr>
      <w:r w:rsidRPr="009B530F">
        <w:rPr>
          <w:rStyle w:val="StyleStyleBold12pt"/>
        </w:rPr>
        <w:t xml:space="preserve">Rama and Gardner 12 </w:t>
      </w:r>
      <w:r w:rsidRPr="00815931">
        <w:rPr>
          <w:rStyle w:val="StyleStyleBold12pt"/>
          <w:b w:val="0"/>
          <w:sz w:val="16"/>
        </w:rPr>
        <w:t xml:space="preserve">(Anahi Rama and Simon Gardner, writters for Reuters. 7/03/12. "Mexico's president-elect may double security spending: aide". Chicago Tribune. </w:t>
      </w:r>
      <w:proofErr w:type="gramStart"/>
      <w:r w:rsidRPr="00815931">
        <w:rPr>
          <w:rStyle w:val="StyleStyleBold12pt"/>
          <w:b w:val="0"/>
          <w:sz w:val="16"/>
        </w:rPr>
        <w:t>articles.chicagotribune.com</w:t>
      </w:r>
      <w:proofErr w:type="gramEnd"/>
      <w:r w:rsidRPr="00815931">
        <w:rPr>
          <w:rStyle w:val="StyleStyleBold12pt"/>
          <w:b w:val="0"/>
          <w:sz w:val="16"/>
        </w:rPr>
        <w:t>/2012-07-03/news/sns-rt-us-mexico-election-securitybre86301s-20120703_1_enrique-pena-nieto-drug-violence-fight-drug)</w:t>
      </w:r>
    </w:p>
    <w:p w14:paraId="60EEB18B" w14:textId="77777777" w:rsidR="00257167" w:rsidRPr="00F27B5B" w:rsidRDefault="00257167" w:rsidP="00257167">
      <w:pPr>
        <w:rPr>
          <w:sz w:val="16"/>
        </w:rPr>
      </w:pPr>
      <w:r w:rsidRPr="00F27B5B">
        <w:rPr>
          <w:sz w:val="16"/>
        </w:rPr>
        <w:t xml:space="preserve">MEXICO CITY (Reuters) - Mexico's President-elect Enrique Pena </w:t>
      </w:r>
      <w:r w:rsidRPr="00B91023">
        <w:rPr>
          <w:sz w:val="26"/>
          <w:szCs w:val="26"/>
          <w:highlight w:val="cyan"/>
          <w:u w:val="single"/>
        </w:rPr>
        <w:t>Nieto will seek to double</w:t>
      </w:r>
      <w:r w:rsidRPr="009D3236">
        <w:rPr>
          <w:sz w:val="28"/>
        </w:rPr>
        <w:t xml:space="preserve"> </w:t>
      </w:r>
      <w:r w:rsidRPr="00F27B5B">
        <w:rPr>
          <w:sz w:val="16"/>
        </w:rPr>
        <w:t xml:space="preserve">security </w:t>
      </w:r>
      <w:r w:rsidRPr="00B91023">
        <w:rPr>
          <w:rStyle w:val="StyleBoldUnderline"/>
          <w:highlight w:val="cyan"/>
        </w:rPr>
        <w:t>spending to</w:t>
      </w:r>
      <w:r w:rsidRPr="009D3236">
        <w:rPr>
          <w:rStyle w:val="StyleBoldUnderline"/>
        </w:rPr>
        <w:t xml:space="preserve"> around </w:t>
      </w:r>
      <w:r w:rsidRPr="00B91023">
        <w:rPr>
          <w:rStyle w:val="StyleBoldUnderline"/>
          <w:highlight w:val="cyan"/>
        </w:rPr>
        <w:t>2 percent of GDP</w:t>
      </w:r>
      <w:r w:rsidRPr="00F27B5B">
        <w:rPr>
          <w:sz w:val="16"/>
        </w:rPr>
        <w:t xml:space="preserve"> to fight drug violence and organized crime while proposing new tactics to the United States, a top aide said on Tuesday</w:t>
      </w:r>
      <w:proofErr w:type="gramStart"/>
      <w:r w:rsidRPr="00F27B5B">
        <w:rPr>
          <w:sz w:val="16"/>
        </w:rPr>
        <w:t>.</w:t>
      </w:r>
      <w:r w:rsidRPr="00F27B5B">
        <w:rPr>
          <w:sz w:val="12"/>
        </w:rPr>
        <w:t>¶</w:t>
      </w:r>
      <w:proofErr w:type="gramEnd"/>
      <w:r w:rsidRPr="00F27B5B">
        <w:rPr>
          <w:sz w:val="16"/>
        </w:rPr>
        <w:t xml:space="preserve"> Emilio Lozoya, touted as a possible pick for foreign minister, said Pena </w:t>
      </w:r>
      <w:r w:rsidRPr="00B91023">
        <w:rPr>
          <w:rStyle w:val="StyleBoldUnderline"/>
          <w:highlight w:val="cyan"/>
        </w:rPr>
        <w:t>Nieto</w:t>
      </w:r>
      <w:r w:rsidRPr="00CD6015">
        <w:rPr>
          <w:rStyle w:val="StyleBoldUnderline"/>
        </w:rPr>
        <w:t xml:space="preserve">'s administration </w:t>
      </w:r>
      <w:r w:rsidRPr="00B91023">
        <w:rPr>
          <w:rStyle w:val="StyleBoldUnderline"/>
          <w:highlight w:val="cyan"/>
        </w:rPr>
        <w:t xml:space="preserve">would try to </w:t>
      </w:r>
      <w:r w:rsidRPr="00A1198A">
        <w:rPr>
          <w:rStyle w:val="StyleBoldUnderline"/>
        </w:rPr>
        <w:t>boost</w:t>
      </w:r>
      <w:r w:rsidRPr="00CD6015">
        <w:rPr>
          <w:rStyle w:val="StyleBoldUnderline"/>
        </w:rPr>
        <w:t xml:space="preserve"> efforts to </w:t>
      </w:r>
      <w:r w:rsidRPr="00B91023">
        <w:rPr>
          <w:rStyle w:val="StyleBoldUnderline"/>
          <w:highlight w:val="cyan"/>
        </w:rPr>
        <w:t>tackle</w:t>
      </w:r>
      <w:r w:rsidRPr="00F27B5B">
        <w:rPr>
          <w:sz w:val="16"/>
        </w:rPr>
        <w:t xml:space="preserve"> money laundering and propose </w:t>
      </w:r>
      <w:r w:rsidRPr="00B91023">
        <w:rPr>
          <w:rStyle w:val="StyleBoldUnderline"/>
          <w:highlight w:val="cyan"/>
        </w:rPr>
        <w:t>trans-</w:t>
      </w:r>
      <w:r w:rsidRPr="00B91023">
        <w:rPr>
          <w:rStyle w:val="Emphasis"/>
          <w:highlight w:val="cyan"/>
        </w:rPr>
        <w:t>border infrastructure</w:t>
      </w:r>
      <w:r w:rsidRPr="00CD6015">
        <w:rPr>
          <w:rStyle w:val="StyleBoldUnderline"/>
        </w:rPr>
        <w:t xml:space="preserve"> projects </w:t>
      </w:r>
      <w:r w:rsidRPr="00B91023">
        <w:rPr>
          <w:rStyle w:val="StyleBoldUnderline"/>
          <w:highlight w:val="cyan"/>
        </w:rPr>
        <w:t>to</w:t>
      </w:r>
      <w:r w:rsidRPr="00F27B5B">
        <w:rPr>
          <w:sz w:val="16"/>
        </w:rPr>
        <w:t xml:space="preserve"> </w:t>
      </w:r>
      <w:r w:rsidRPr="00CD6015">
        <w:rPr>
          <w:rStyle w:val="StyleBoldUnderline"/>
        </w:rPr>
        <w:t xml:space="preserve">help create jobs, </w:t>
      </w:r>
      <w:r w:rsidRPr="00B91023">
        <w:rPr>
          <w:rStyle w:val="StyleBoldUnderline"/>
          <w:highlight w:val="cyan"/>
        </w:rPr>
        <w:t>cut business</w:t>
      </w:r>
      <w:r w:rsidRPr="00CD6015">
        <w:rPr>
          <w:rStyle w:val="StyleBoldUnderline"/>
        </w:rPr>
        <w:t xml:space="preserve"> </w:t>
      </w:r>
      <w:r w:rsidRPr="00B91023">
        <w:rPr>
          <w:rStyle w:val="StyleBoldUnderline"/>
          <w:highlight w:val="cyan"/>
        </w:rPr>
        <w:t>costs</w:t>
      </w:r>
      <w:r w:rsidRPr="00F27B5B">
        <w:rPr>
          <w:sz w:val="16"/>
        </w:rPr>
        <w:t xml:space="preserve"> and increase security.</w:t>
      </w:r>
      <w:r w:rsidRPr="00F27B5B">
        <w:rPr>
          <w:sz w:val="12"/>
        </w:rPr>
        <w:t>¶</w:t>
      </w:r>
      <w:r w:rsidRPr="00F27B5B">
        <w:rPr>
          <w:sz w:val="16"/>
        </w:rPr>
        <w:t xml:space="preserve"> Ads By Google</w:t>
      </w:r>
      <w:r w:rsidRPr="00F27B5B">
        <w:rPr>
          <w:sz w:val="12"/>
        </w:rPr>
        <w:t>¶</w:t>
      </w:r>
      <w:r w:rsidRPr="00F27B5B">
        <w:rPr>
          <w:sz w:val="16"/>
        </w:rPr>
        <w:t xml:space="preserve"> American exceptionalism:</w:t>
      </w:r>
      <w:r w:rsidRPr="00F27B5B">
        <w:rPr>
          <w:sz w:val="12"/>
        </w:rPr>
        <w:t>¶</w:t>
      </w:r>
      <w:r w:rsidRPr="00F27B5B">
        <w:rPr>
          <w:sz w:val="16"/>
        </w:rPr>
        <w:t xml:space="preserve"> Do the characteristics that made the US exceptional still apply?</w:t>
      </w:r>
      <w:r w:rsidRPr="00F27B5B">
        <w:rPr>
          <w:sz w:val="12"/>
        </w:rPr>
        <w:t>¶</w:t>
      </w:r>
      <w:r w:rsidRPr="00F27B5B">
        <w:rPr>
          <w:sz w:val="16"/>
        </w:rPr>
        <w:t xml:space="preserve"> www.aei.org/americanexceptionalism</w:t>
      </w:r>
      <w:r w:rsidRPr="00F27B5B">
        <w:rPr>
          <w:sz w:val="12"/>
        </w:rPr>
        <w:t>¶</w:t>
      </w:r>
      <w:r w:rsidRPr="00F27B5B">
        <w:rPr>
          <w:sz w:val="16"/>
        </w:rPr>
        <w:t xml:space="preserve"> Compare Medicare Plans</w:t>
      </w:r>
      <w:r w:rsidRPr="00F27B5B">
        <w:rPr>
          <w:sz w:val="12"/>
        </w:rPr>
        <w:t>¶</w:t>
      </w:r>
      <w:r w:rsidRPr="00F27B5B">
        <w:rPr>
          <w:sz w:val="16"/>
        </w:rPr>
        <w:t xml:space="preserve"> Medicare Advantage &amp; Supp Plans. View All Plans &amp; Prices Online</w:t>
      </w:r>
      <w:proofErr w:type="gramStart"/>
      <w:r w:rsidRPr="00F27B5B">
        <w:rPr>
          <w:sz w:val="16"/>
        </w:rPr>
        <w:t>.</w:t>
      </w:r>
      <w:r w:rsidRPr="00F27B5B">
        <w:rPr>
          <w:sz w:val="12"/>
        </w:rPr>
        <w:t>¶</w:t>
      </w:r>
      <w:proofErr w:type="gramEnd"/>
      <w:r w:rsidRPr="00F27B5B">
        <w:rPr>
          <w:sz w:val="16"/>
        </w:rPr>
        <w:t xml:space="preserve"> www.MedicareSolutions.com</w:t>
      </w:r>
      <w:r w:rsidRPr="00F27B5B">
        <w:rPr>
          <w:sz w:val="12"/>
        </w:rPr>
        <w:t>¶</w:t>
      </w:r>
      <w:r w:rsidRPr="00F27B5B">
        <w:rPr>
          <w:sz w:val="16"/>
        </w:rPr>
        <w:t xml:space="preserve"> "Today Mexico is investing a bit less than 1 percent of gross domestic product (in security) which is low and clearly not enough to confront this problem," Lozoya told Reuters in an interview. "Investment on security needs to double at least."</w:t>
      </w:r>
      <w:r w:rsidRPr="00F27B5B">
        <w:rPr>
          <w:sz w:val="12"/>
        </w:rPr>
        <w:t>¶</w:t>
      </w:r>
      <w:r w:rsidRPr="00F27B5B">
        <w:rPr>
          <w:sz w:val="16"/>
        </w:rPr>
        <w:t xml:space="preserve"> He said </w:t>
      </w:r>
      <w:r w:rsidRPr="00B91023">
        <w:rPr>
          <w:rStyle w:val="Emphasis"/>
          <w:highlight w:val="cyan"/>
        </w:rPr>
        <w:t>U.S.</w:t>
      </w:r>
      <w:r w:rsidRPr="00547D6B">
        <w:rPr>
          <w:rStyle w:val="StyleBoldUnderline"/>
        </w:rPr>
        <w:t xml:space="preserve"> financial </w:t>
      </w:r>
      <w:r w:rsidRPr="00B91023">
        <w:rPr>
          <w:rStyle w:val="Emphasis"/>
          <w:highlight w:val="cyan"/>
        </w:rPr>
        <w:t>aid</w:t>
      </w:r>
      <w:r w:rsidRPr="00F27B5B">
        <w:rPr>
          <w:sz w:val="16"/>
        </w:rPr>
        <w:t xml:space="preserve">, while welcome, </w:t>
      </w:r>
      <w:r w:rsidRPr="00B91023">
        <w:rPr>
          <w:rStyle w:val="Emphasis"/>
          <w:highlight w:val="cyan"/>
        </w:rPr>
        <w:t>was small</w:t>
      </w:r>
      <w:r w:rsidRPr="00B91023">
        <w:rPr>
          <w:rStyle w:val="StyleBoldUnderline"/>
          <w:highlight w:val="cyan"/>
        </w:rPr>
        <w:t xml:space="preserve"> in relation to Mexico's</w:t>
      </w:r>
      <w:r w:rsidRPr="00547D6B">
        <w:rPr>
          <w:rStyle w:val="StyleBoldUnderline"/>
        </w:rPr>
        <w:t xml:space="preserve"> security </w:t>
      </w:r>
      <w:r w:rsidRPr="00B91023">
        <w:rPr>
          <w:rStyle w:val="StyleBoldUnderline"/>
          <w:highlight w:val="cyan"/>
        </w:rPr>
        <w:t>spending</w:t>
      </w:r>
      <w:r w:rsidRPr="00547D6B">
        <w:rPr>
          <w:rStyle w:val="StyleBoldUnderline"/>
        </w:rPr>
        <w:t>, particularly</w:t>
      </w:r>
      <w:r w:rsidRPr="00F27B5B">
        <w:rPr>
          <w:sz w:val="16"/>
        </w:rPr>
        <w:t xml:space="preserve"> "when the end consumer of narcotics is in the United States"</w:t>
      </w:r>
      <w:proofErr w:type="gramStart"/>
      <w:r w:rsidRPr="00F27B5B">
        <w:rPr>
          <w:sz w:val="16"/>
        </w:rPr>
        <w:t>.</w:t>
      </w:r>
      <w:r w:rsidRPr="00F27B5B">
        <w:rPr>
          <w:sz w:val="12"/>
        </w:rPr>
        <w:t>¶</w:t>
      </w:r>
      <w:proofErr w:type="gramEnd"/>
      <w:r w:rsidRPr="00F27B5B">
        <w:rPr>
          <w:sz w:val="16"/>
        </w:rPr>
        <w:t xml:space="preserve"> </w:t>
      </w:r>
      <w:r w:rsidRPr="00547D6B">
        <w:rPr>
          <w:rStyle w:val="StyleBoldUnderline"/>
        </w:rPr>
        <w:t xml:space="preserve">Pena </w:t>
      </w:r>
      <w:r w:rsidRPr="00B91023">
        <w:rPr>
          <w:rStyle w:val="StyleBoldUnderline"/>
          <w:highlight w:val="cyan"/>
        </w:rPr>
        <w:t>Nieto proposes focusing efforts on</w:t>
      </w:r>
      <w:r w:rsidRPr="00547D6B">
        <w:rPr>
          <w:rStyle w:val="StyleBoldUnderline"/>
        </w:rPr>
        <w:t xml:space="preserve"> </w:t>
      </w:r>
      <w:r w:rsidRPr="00B91023">
        <w:rPr>
          <w:rStyle w:val="StyleBoldUnderline"/>
          <w:highlight w:val="cyan"/>
        </w:rPr>
        <w:t>projects that straddle the U.S.-Mexico border such as tunnels and high-tech border crossings, which</w:t>
      </w:r>
      <w:r w:rsidRPr="00547D6B">
        <w:rPr>
          <w:rStyle w:val="StyleBoldUnderline"/>
        </w:rPr>
        <w:t xml:space="preserve"> </w:t>
      </w:r>
      <w:r w:rsidRPr="009D3236">
        <w:rPr>
          <w:rStyle w:val="Emphasis"/>
        </w:rPr>
        <w:t xml:space="preserve">would create jobs, boost security and </w:t>
      </w:r>
      <w:r w:rsidRPr="00B91023">
        <w:rPr>
          <w:rStyle w:val="Emphasis"/>
          <w:highlight w:val="cyan"/>
        </w:rPr>
        <w:t>promote economic development</w:t>
      </w:r>
      <w:r w:rsidRPr="00F27B5B">
        <w:rPr>
          <w:sz w:val="16"/>
        </w:rPr>
        <w:t>, Lozoya said.</w:t>
      </w:r>
    </w:p>
    <w:p w14:paraId="401E176F" w14:textId="77777777" w:rsidR="00257167" w:rsidRDefault="00257167" w:rsidP="00257167">
      <w:pPr>
        <w:pStyle w:val="Heading1"/>
      </w:pPr>
      <w:r>
        <w:t>5</w:t>
      </w:r>
    </w:p>
    <w:p w14:paraId="5D75D36A" w14:textId="77777777" w:rsidR="00257167" w:rsidRPr="00E13E8E" w:rsidRDefault="00257167" w:rsidP="00257167">
      <w:pPr>
        <w:rPr>
          <w:rStyle w:val="StyleStyleBold12pt"/>
        </w:rPr>
      </w:pPr>
      <w:r w:rsidRPr="00E13E8E">
        <w:rPr>
          <w:rStyle w:val="StyleStyleBold12pt"/>
        </w:rPr>
        <w:t xml:space="preserve">Effective pressure on senate dems now to not bring up a vote on </w:t>
      </w:r>
      <w:proofErr w:type="gramStart"/>
      <w:r w:rsidRPr="00E13E8E">
        <w:rPr>
          <w:rStyle w:val="StyleStyleBold12pt"/>
        </w:rPr>
        <w:t>iran</w:t>
      </w:r>
      <w:proofErr w:type="gramEnd"/>
      <w:r w:rsidRPr="00E13E8E">
        <w:rPr>
          <w:rStyle w:val="StyleStyleBold12pt"/>
        </w:rPr>
        <w:t xml:space="preserve"> sanctions– that’s key to prevent a veto override</w:t>
      </w:r>
    </w:p>
    <w:p w14:paraId="0C3C7E66" w14:textId="77777777" w:rsidR="00257167" w:rsidRDefault="00257167" w:rsidP="00257167">
      <w:r>
        <w:t xml:space="preserve">Greg </w:t>
      </w:r>
      <w:r w:rsidRPr="00567CB3">
        <w:rPr>
          <w:rStyle w:val="StyleStyleBold12pt"/>
        </w:rPr>
        <w:t>Sargent</w:t>
      </w:r>
      <w:r>
        <w:t xml:space="preserve">, Washington Post, </w:t>
      </w:r>
      <w:r w:rsidRPr="00567CB3">
        <w:rPr>
          <w:rStyle w:val="StyleStyleBold12pt"/>
        </w:rPr>
        <w:t>1/15</w:t>
      </w:r>
      <w:r>
        <w:t xml:space="preserve"> [“Push for Iran sanctions bill losing momentum?” </w:t>
      </w:r>
      <w:r w:rsidRPr="00567CB3">
        <w:t>http://www.washingtonpost.com/blogs/plum-line/wp/2014/01/15/push-for-iran-sanctions-bill-losing-momentum/</w:t>
      </w:r>
      <w:r>
        <w:t>]</w:t>
      </w:r>
    </w:p>
    <w:p w14:paraId="07C9D052" w14:textId="77777777" w:rsidR="00257167" w:rsidRDefault="00257167" w:rsidP="00257167"/>
    <w:p w14:paraId="64499548" w14:textId="77777777" w:rsidR="00257167" w:rsidRPr="007B3930" w:rsidRDefault="00257167" w:rsidP="00257167">
      <w:pPr>
        <w:rPr>
          <w:u w:val="single"/>
        </w:rPr>
      </w:pPr>
      <w:r w:rsidRPr="00CC1C21">
        <w:rPr>
          <w:rStyle w:val="StyleBoldUnderline"/>
        </w:rPr>
        <w:t>Harry Reid and Senate Dem leadership aides have been telling reporters that there are no plans for a vote on a new bill to impose sanctions on Iran</w:t>
      </w:r>
      <w:r>
        <w:t xml:space="preserve"> — a vote the White House fears could derail diplomacy and make war more likely</w:t>
      </w:r>
      <w:proofErr w:type="gramStart"/>
      <w:r>
        <w:t>.</w:t>
      </w:r>
      <w:r w:rsidRPr="00CC1C21">
        <w:rPr>
          <w:sz w:val="12"/>
        </w:rPr>
        <w:t>¶</w:t>
      </w:r>
      <w:proofErr w:type="gramEnd"/>
      <w:r w:rsidRPr="00CC1C21">
        <w:rPr>
          <w:sz w:val="12"/>
        </w:rPr>
        <w:t xml:space="preserve"> </w:t>
      </w:r>
      <w:r w:rsidRPr="00CC1C21">
        <w:rPr>
          <w:rStyle w:val="StyleBoldUnderline"/>
        </w:rPr>
        <w:t>Yet it may actually be even worse than this for proponents of the bill.</w:t>
      </w:r>
      <w:r>
        <w:t xml:space="preserve"> </w:t>
      </w:r>
      <w:r w:rsidRPr="006A72F7">
        <w:rPr>
          <w:rStyle w:val="StyleBoldUnderline"/>
          <w:b/>
          <w:highlight w:val="cyan"/>
        </w:rPr>
        <w:t>Even Senators who support the measure are no longer pushing for any vote</w:t>
      </w:r>
      <w:r w:rsidRPr="00CC1C21">
        <w:rPr>
          <w:rStyle w:val="StyleBoldUnderline"/>
          <w:b/>
        </w:rPr>
        <w:t>, and have no plans to do so for the foreseeable future</w:t>
      </w:r>
      <w:r>
        <w:t>, a Democratic Senator who favors the bill tells me</w:t>
      </w:r>
      <w:proofErr w:type="gramStart"/>
      <w:r>
        <w:t>.</w:t>
      </w:r>
      <w:r w:rsidRPr="00CC1C21">
        <w:rPr>
          <w:sz w:val="12"/>
        </w:rPr>
        <w:t>¶</w:t>
      </w:r>
      <w:proofErr w:type="gramEnd"/>
      <w:r w:rsidRPr="00CC1C21">
        <w:rPr>
          <w:sz w:val="12"/>
        </w:rPr>
        <w:t xml:space="preserve"> </w:t>
      </w:r>
      <w:r>
        <w:t>“</w:t>
      </w:r>
      <w:r w:rsidRPr="00CC1C21">
        <w:rPr>
          <w:rStyle w:val="StyleBoldUnderline"/>
        </w:rPr>
        <w:t>At the moment, there’s no rush to put the bill on the floor</w:t>
      </w:r>
      <w:r>
        <w:t>,” says this Senator, who asked for anonymity to be candid about the real state of play on the measure. “I’m not aware of any deadline in anyone’s head.”</w:t>
      </w:r>
      <w:r w:rsidRPr="00CC1C21">
        <w:rPr>
          <w:sz w:val="12"/>
        </w:rPr>
        <w:t xml:space="preserve">¶ </w:t>
      </w:r>
      <w:r w:rsidRPr="006A72F7">
        <w:rPr>
          <w:rStyle w:val="StyleBoldUnderline"/>
          <w:highlight w:val="cyan"/>
        </w:rPr>
        <w:t>It’s unclear whether</w:t>
      </w:r>
      <w:r w:rsidRPr="00CC1C21">
        <w:rPr>
          <w:rStyle w:val="StyleBoldUnderline"/>
        </w:rPr>
        <w:t xml:space="preserve"> any of the bill’s D</w:t>
      </w:r>
      <w:r w:rsidRPr="006A72F7">
        <w:rPr>
          <w:rStyle w:val="StyleBoldUnderline"/>
          <w:highlight w:val="cyan"/>
        </w:rPr>
        <w:t>emocratic supporters are</w:t>
      </w:r>
      <w:r w:rsidRPr="00CC1C21">
        <w:rPr>
          <w:rStyle w:val="StyleBoldUnderline"/>
        </w:rPr>
        <w:t xml:space="preserve"> </w:t>
      </w:r>
      <w:r w:rsidRPr="006A72F7">
        <w:rPr>
          <w:rStyle w:val="StyleBoldUnderline"/>
          <w:highlight w:val="cyan"/>
        </w:rPr>
        <w:t>even privately pushing</w:t>
      </w:r>
      <w:r w:rsidRPr="00CC1C21">
        <w:rPr>
          <w:rStyle w:val="StyleBoldUnderline"/>
        </w:rPr>
        <w:t xml:space="preserve"> for a vote on it at this point, in the wake of the recent announcement that </w:t>
      </w:r>
      <w:r w:rsidRPr="00CC1C21">
        <w:rPr>
          <w:rStyle w:val="StyleBoldUnderline"/>
          <w:b/>
        </w:rPr>
        <w:t>the six month deal curbing Iran’s nukes is set to move forward</w:t>
      </w:r>
      <w:proofErr w:type="gramStart"/>
      <w:r w:rsidRPr="00CC1C21">
        <w:rPr>
          <w:rStyle w:val="StyleBoldUnderline"/>
          <w:b/>
        </w:rPr>
        <w:t>.</w:t>
      </w:r>
      <w:r w:rsidRPr="00CC1C21">
        <w:rPr>
          <w:rStyle w:val="StyleBoldUnderline"/>
          <w:b/>
          <w:sz w:val="12"/>
        </w:rPr>
        <w:t>¶</w:t>
      </w:r>
      <w:proofErr w:type="gramEnd"/>
      <w:r w:rsidRPr="00CC1C21">
        <w:rPr>
          <w:sz w:val="12"/>
        </w:rPr>
        <w:t xml:space="preserve"> </w:t>
      </w:r>
      <w:r>
        <w:t xml:space="preserve">One Senator who favors the bill — </w:t>
      </w:r>
      <w:r w:rsidRPr="00CC1C21">
        <w:rPr>
          <w:rStyle w:val="StyleBoldUnderline"/>
        </w:rPr>
        <w:t xml:space="preserve">Richard Blumenthal — has publicly confirmed he’s having second thoughts in the wake of that </w:t>
      </w:r>
      <w:r w:rsidRPr="00E13E8E">
        <w:rPr>
          <w:rStyle w:val="StyleBoldUnderline"/>
        </w:rPr>
        <w:t>announcement</w:t>
      </w:r>
      <w:r w:rsidRPr="00E13E8E">
        <w:t>.</w:t>
      </w:r>
      <w:r w:rsidRPr="00E13E8E">
        <w:rPr>
          <w:sz w:val="12"/>
        </w:rPr>
        <w:t xml:space="preserve">¶ </w:t>
      </w:r>
      <w:r w:rsidRPr="00E13E8E">
        <w:t xml:space="preserve">And </w:t>
      </w:r>
      <w:r w:rsidRPr="00E13E8E">
        <w:rPr>
          <w:rStyle w:val="Emphasis"/>
        </w:rPr>
        <w:t>there is clearly more movement behind the scenes</w:t>
      </w:r>
      <w:r w:rsidRPr="00E13E8E">
        <w:t xml:space="preserve">. </w:t>
      </w:r>
      <w:r w:rsidRPr="00E13E8E">
        <w:rPr>
          <w:rStyle w:val="StyleBoldUnderline"/>
        </w:rPr>
        <w:t>The Senator who spoke to me today allowed it could become “harder” for the pro-bill forces to demand a vote down the line</w:t>
      </w:r>
      <w:r w:rsidRPr="00E13E8E">
        <w:t>, in the weeks and months ahead, if negotiations are proceeding with Iran</w:t>
      </w:r>
      <w:proofErr w:type="gramStart"/>
      <w:r w:rsidRPr="00E13E8E">
        <w:t>.</w:t>
      </w:r>
      <w:r w:rsidRPr="00E13E8E">
        <w:rPr>
          <w:sz w:val="12"/>
        </w:rPr>
        <w:t>¶</w:t>
      </w:r>
      <w:proofErr w:type="gramEnd"/>
      <w:r w:rsidRPr="00E13E8E">
        <w:rPr>
          <w:sz w:val="12"/>
        </w:rPr>
        <w:t xml:space="preserve"> </w:t>
      </w:r>
      <w:r w:rsidRPr="00E13E8E">
        <w:rPr>
          <w:rStyle w:val="StyleBoldUnderline"/>
        </w:rPr>
        <w:t>The picture painted by this Senator is one in which the push for a vote on the bill is clearly on hold.</w:t>
      </w:r>
      <w:r w:rsidRPr="00E13E8E">
        <w:t xml:space="preserve"> </w:t>
      </w:r>
      <w:r w:rsidRPr="00E13E8E">
        <w:rPr>
          <w:rStyle w:val="StyleBoldUnderline"/>
        </w:rPr>
        <w:t>In recent days those who favor the bill have boasted that they are gaining ground, and it’s true that some 58 Senators have signed on to the bill</w:t>
      </w:r>
      <w:r w:rsidRPr="00E13E8E">
        <w:rPr>
          <w:rStyle w:val="StyleBoldUnderline"/>
          <w:b/>
        </w:rPr>
        <w:t>, putting it within range of passing and even potentially of overriding a presidential veto</w:t>
      </w:r>
      <w:proofErr w:type="gramStart"/>
      <w:r w:rsidRPr="00E13E8E">
        <w:rPr>
          <w:rStyle w:val="StyleBoldUnderline"/>
          <w:b/>
        </w:rPr>
        <w:t>.</w:t>
      </w:r>
      <w:r w:rsidRPr="00E13E8E">
        <w:rPr>
          <w:rStyle w:val="StyleBoldUnderline"/>
          <w:b/>
          <w:sz w:val="12"/>
        </w:rPr>
        <w:t>¶</w:t>
      </w:r>
      <w:proofErr w:type="gramEnd"/>
      <w:r w:rsidRPr="00CC1C21">
        <w:rPr>
          <w:sz w:val="12"/>
        </w:rPr>
        <w:t xml:space="preserve"> </w:t>
      </w:r>
      <w:r w:rsidRPr="00CC1C21">
        <w:rPr>
          <w:rStyle w:val="StyleBoldUnderline"/>
        </w:rPr>
        <w:t>But editorial boards and commentators have harshly condemned the push for a vote. Many Senate Democrats have continued to remain silent, which could well be a sign of an unwillingness to sign on to the bill.</w:t>
      </w:r>
      <w:r>
        <w:t xml:space="preserve"> A couple Dem senators have come out against it in the last couple of days, joining 10 Dem committee chairs who have already done the same. Meanwhile, Obama is set to meet with Senate Democrats tonight, and may again make the case against the bill</w:t>
      </w:r>
      <w:proofErr w:type="gramStart"/>
      <w:r>
        <w:t>.</w:t>
      </w:r>
      <w:r w:rsidRPr="00CC1C21">
        <w:rPr>
          <w:sz w:val="12"/>
        </w:rPr>
        <w:t>¶</w:t>
      </w:r>
      <w:proofErr w:type="gramEnd"/>
      <w:r w:rsidRPr="00CC1C21">
        <w:rPr>
          <w:sz w:val="12"/>
        </w:rPr>
        <w:t xml:space="preserve"> </w:t>
      </w:r>
      <w:r>
        <w:t xml:space="preserve">And in the middle of all of this, </w:t>
      </w:r>
      <w:r w:rsidRPr="00CC1C21">
        <w:rPr>
          <w:rStyle w:val="StyleBoldUnderline"/>
        </w:rPr>
        <w:t>Harry Reid has not shown any signs of allowing a vote on the measure</w:t>
      </w:r>
      <w:r w:rsidRPr="006A72F7">
        <w:rPr>
          <w:rStyle w:val="StyleBoldUnderline"/>
          <w:highlight w:val="cyan"/>
        </w:rPr>
        <w:t xml:space="preserve">. </w:t>
      </w:r>
      <w:r w:rsidRPr="006A72F7">
        <w:rPr>
          <w:rStyle w:val="StyleBoldUnderline"/>
          <w:b/>
          <w:highlight w:val="cyan"/>
        </w:rPr>
        <w:t xml:space="preserve">While </w:t>
      </w:r>
      <w:r w:rsidRPr="006A72F7">
        <w:rPr>
          <w:rStyle w:val="Emphasis"/>
          <w:highlight w:val="cyan"/>
        </w:rPr>
        <w:t>pressure could still intensify</w:t>
      </w:r>
      <w:r w:rsidRPr="006A72F7">
        <w:rPr>
          <w:rStyle w:val="StyleBoldUnderline"/>
          <w:b/>
          <w:highlight w:val="cyan"/>
        </w:rPr>
        <w:t xml:space="preserve"> </w:t>
      </w:r>
      <w:r w:rsidRPr="00CC1C21">
        <w:rPr>
          <w:rStyle w:val="StyleBoldUnderline"/>
          <w:b/>
        </w:rPr>
        <w:t xml:space="preserve">on him to do so, </w:t>
      </w:r>
      <w:r w:rsidRPr="006A72F7">
        <w:rPr>
          <w:rStyle w:val="StyleBoldUnderline"/>
          <w:b/>
          <w:highlight w:val="cyan"/>
        </w:rPr>
        <w:t>particularly if circumstances change,</w:t>
      </w:r>
      <w:r w:rsidRPr="006A72F7">
        <w:rPr>
          <w:rStyle w:val="StyleBoldUnderline"/>
          <w:highlight w:val="cyan"/>
        </w:rPr>
        <w:t xml:space="preserve"> right now </w:t>
      </w:r>
      <w:r w:rsidRPr="00CC1C21">
        <w:rPr>
          <w:rStyle w:val="StyleBoldUnderline"/>
        </w:rPr>
        <w:t xml:space="preserve">even </w:t>
      </w:r>
      <w:r w:rsidRPr="006A72F7">
        <w:rPr>
          <w:rStyle w:val="StyleBoldUnderline"/>
          <w:highlight w:val="cyan"/>
        </w:rPr>
        <w:t xml:space="preserve">Democrats </w:t>
      </w:r>
      <w:r w:rsidRPr="00CC1C21">
        <w:rPr>
          <w:rStyle w:val="StyleBoldUnderline"/>
        </w:rPr>
        <w:t xml:space="preserve">who support the bill </w:t>
      </w:r>
      <w:r w:rsidRPr="006A72F7">
        <w:rPr>
          <w:rStyle w:val="StyleBoldUnderline"/>
          <w:highlight w:val="cyan"/>
        </w:rPr>
        <w:t xml:space="preserve">are holding off </w:t>
      </w:r>
      <w:r w:rsidRPr="00CC1C21">
        <w:rPr>
          <w:rStyle w:val="StyleBoldUnderline"/>
        </w:rPr>
        <w:t>from pushing him. And if the talks produce progress, it could make it less likely over time that this bill gets a vote</w:t>
      </w:r>
      <w:proofErr w:type="gramStart"/>
      <w:r w:rsidRPr="00CC1C21">
        <w:rPr>
          <w:rStyle w:val="StyleBoldUnderline"/>
        </w:rPr>
        <w:t>.</w:t>
      </w:r>
      <w:r w:rsidRPr="00CC1C21">
        <w:rPr>
          <w:sz w:val="12"/>
        </w:rPr>
        <w:t>¶</w:t>
      </w:r>
      <w:proofErr w:type="gramEnd"/>
      <w:r w:rsidRPr="00CC1C21">
        <w:rPr>
          <w:sz w:val="12"/>
        </w:rPr>
        <w:t xml:space="preserve"> </w:t>
      </w:r>
      <w:r w:rsidRPr="00CC1C21">
        <w:rPr>
          <w:rStyle w:val="StyleBoldUnderline"/>
        </w:rPr>
        <w:t xml:space="preserve">So </w:t>
      </w:r>
      <w:r w:rsidRPr="006A72F7">
        <w:rPr>
          <w:rStyle w:val="StyleBoldUnderline"/>
          <w:highlight w:val="cyan"/>
        </w:rPr>
        <w:t>those who oppose this vote should keep at it</w:t>
      </w:r>
      <w:r w:rsidRPr="00CC1C21">
        <w:rPr>
          <w:rStyle w:val="StyleBoldUnderline"/>
        </w:rPr>
        <w:t>.</w:t>
      </w:r>
    </w:p>
    <w:p w14:paraId="75F0CD89" w14:textId="77777777" w:rsidR="00257167" w:rsidRDefault="00257167" w:rsidP="00257167">
      <w:pPr>
        <w:rPr>
          <w:rStyle w:val="StyleStyleBold12pt"/>
        </w:rPr>
      </w:pPr>
    </w:p>
    <w:p w14:paraId="3209ED91" w14:textId="77777777" w:rsidR="00257167" w:rsidRPr="00E13E8E" w:rsidRDefault="00257167" w:rsidP="00257167">
      <w:pPr>
        <w:rPr>
          <w:rStyle w:val="StyleStyleBold12pt"/>
        </w:rPr>
      </w:pPr>
      <w:r w:rsidRPr="00E13E8E">
        <w:rPr>
          <w:rStyle w:val="StyleStyleBold12pt"/>
        </w:rPr>
        <w:t xml:space="preserve">The plan uniquely poisons the well on immigration reform – ensures GOP backlash over spending, and assumes their link turns </w:t>
      </w:r>
    </w:p>
    <w:p w14:paraId="41EBA3A0" w14:textId="77777777" w:rsidR="00257167" w:rsidRDefault="00257167" w:rsidP="00257167">
      <w:r w:rsidRPr="00F20C05">
        <w:rPr>
          <w:rStyle w:val="StyleStyleBold12pt"/>
        </w:rPr>
        <w:t>Irwin 13</w:t>
      </w:r>
      <w:r>
        <w:t xml:space="preserve"> </w:t>
      </w:r>
      <w:r w:rsidRPr="00AE4081">
        <w:rPr>
          <w:sz w:val="16"/>
        </w:rPr>
        <w:t>– Neil Irwin, Washington Post columnist and the economics editor of Wonkblog, The Post’s site for policy news and analysis (Neil Irwin, Washington Post: Wonkblog, 02-11-2013, “Is Congress really going to miss its free lunch on infrastructure?</w:t>
      </w:r>
      <w:proofErr w:type="gramStart"/>
      <w:r w:rsidRPr="00AE4081">
        <w:rPr>
          <w:sz w:val="16"/>
        </w:rPr>
        <w:t>”,</w:t>
      </w:r>
      <w:proofErr w:type="gramEnd"/>
      <w:r w:rsidRPr="00AE4081">
        <w:rPr>
          <w:sz w:val="16"/>
        </w:rPr>
        <w:t xml:space="preserve"> </w:t>
      </w:r>
      <w:hyperlink r:id="rId12" w:history="1">
        <w:r w:rsidRPr="00AE4081">
          <w:rPr>
            <w:rStyle w:val="Hyperlink"/>
            <w:sz w:val="16"/>
          </w:rPr>
          <w:t>http://www.washingtonpost.com/blogs/wonkblog/wp/2013/02/11/is-congress-really-going-to-miss-its-free-lunch-on-infrastructure/</w:t>
        </w:r>
      </w:hyperlink>
      <w:r w:rsidRPr="00AE4081">
        <w:rPr>
          <w:sz w:val="16"/>
        </w:rPr>
        <w:t>, Accessed 08-01-2013 | AK)</w:t>
      </w:r>
    </w:p>
    <w:p w14:paraId="07F103B3" w14:textId="77777777" w:rsidR="00257167" w:rsidRPr="00AE4081" w:rsidRDefault="00257167" w:rsidP="00257167">
      <w:pPr>
        <w:rPr>
          <w:sz w:val="16"/>
        </w:rPr>
      </w:pPr>
      <w:r w:rsidRPr="00E361C8">
        <w:rPr>
          <w:rStyle w:val="StyleBoldUnderline"/>
        </w:rPr>
        <w:t xml:space="preserve">Since the election, there have been </w:t>
      </w:r>
      <w:r w:rsidRPr="00E361C8">
        <w:rPr>
          <w:rStyle w:val="Emphasis"/>
        </w:rPr>
        <w:t>hints</w:t>
      </w:r>
      <w:r w:rsidRPr="00E361C8">
        <w:rPr>
          <w:rStyle w:val="StyleBoldUnderline"/>
        </w:rPr>
        <w:t xml:space="preserve"> that </w:t>
      </w:r>
      <w:r w:rsidRPr="00B91023">
        <w:rPr>
          <w:rStyle w:val="StyleBoldUnderline"/>
          <w:highlight w:val="cyan"/>
        </w:rPr>
        <w:t>we could be entering a period with</w:t>
      </w:r>
      <w:r w:rsidRPr="00AE4081">
        <w:rPr>
          <w:sz w:val="16"/>
        </w:rPr>
        <w:t xml:space="preserve"> some actual </w:t>
      </w:r>
      <w:r w:rsidRPr="00B91023">
        <w:rPr>
          <w:rStyle w:val="StyleBoldUnderline"/>
          <w:highlight w:val="cyan"/>
        </w:rPr>
        <w:t>productive, bipartisan dealmaking</w:t>
      </w:r>
      <w:r w:rsidRPr="00E361C8">
        <w:rPr>
          <w:rStyle w:val="StyleBoldUnderline"/>
        </w:rPr>
        <w:t xml:space="preserve">, </w:t>
      </w:r>
      <w:r w:rsidRPr="00E361C8">
        <w:rPr>
          <w:rStyle w:val="Emphasis"/>
        </w:rPr>
        <w:t xml:space="preserve">most explicitly </w:t>
      </w:r>
      <w:r w:rsidRPr="00B91023">
        <w:rPr>
          <w:rStyle w:val="Emphasis"/>
          <w:highlight w:val="cyan"/>
        </w:rPr>
        <w:t>on immigration</w:t>
      </w:r>
      <w:r w:rsidRPr="00E361C8">
        <w:rPr>
          <w:rStyle w:val="Emphasis"/>
        </w:rPr>
        <w:t xml:space="preserve"> reform</w:t>
      </w:r>
      <w:r w:rsidRPr="00AE4081">
        <w:rPr>
          <w:sz w:val="16"/>
        </w:rPr>
        <w:t xml:space="preserve">. But </w:t>
      </w:r>
      <w:r w:rsidRPr="00E361C8">
        <w:rPr>
          <w:rStyle w:val="StyleBoldUnderline"/>
        </w:rPr>
        <w:t>the Republican reaction to Obama’s</w:t>
      </w:r>
      <w:r w:rsidRPr="00AE4081">
        <w:rPr>
          <w:sz w:val="16"/>
        </w:rPr>
        <w:t xml:space="preserve"> expected </w:t>
      </w:r>
      <w:r w:rsidRPr="00B91023">
        <w:rPr>
          <w:rStyle w:val="StyleBoldUnderline"/>
          <w:highlight w:val="cyan"/>
        </w:rPr>
        <w:t xml:space="preserve">proposals on </w:t>
      </w:r>
      <w:r w:rsidRPr="00B91023">
        <w:rPr>
          <w:rStyle w:val="Emphasis"/>
          <w:highlight w:val="cyan"/>
        </w:rPr>
        <w:t>infrastructure</w:t>
      </w:r>
      <w:r w:rsidRPr="00AE4081">
        <w:rPr>
          <w:sz w:val="16"/>
        </w:rPr>
        <w:t xml:space="preserve"> in Tuesday’s State of the Union address </w:t>
      </w:r>
      <w:r w:rsidRPr="00B91023">
        <w:rPr>
          <w:rStyle w:val="StyleBoldUnderline"/>
          <w:highlight w:val="cyan"/>
        </w:rPr>
        <w:t>may be a better indicator of</w:t>
      </w:r>
      <w:r w:rsidRPr="00E361C8">
        <w:rPr>
          <w:rStyle w:val="StyleBoldUnderline"/>
        </w:rPr>
        <w:t xml:space="preserve"> whether we are in for</w:t>
      </w:r>
      <w:r w:rsidRPr="00AE4081">
        <w:rPr>
          <w:sz w:val="16"/>
        </w:rPr>
        <w:t xml:space="preserve"> a year of </w:t>
      </w:r>
      <w:r w:rsidRPr="00E361C8">
        <w:rPr>
          <w:rStyle w:val="StyleBoldUnderline"/>
        </w:rPr>
        <w:t>real legislative give-and-take</w:t>
      </w:r>
      <w:r w:rsidRPr="00AE4081">
        <w:rPr>
          <w:sz w:val="16"/>
        </w:rPr>
        <w:t>–</w:t>
      </w:r>
      <w:r w:rsidRPr="00E361C8">
        <w:rPr>
          <w:rStyle w:val="StyleBoldUnderline"/>
        </w:rPr>
        <w:t xml:space="preserve">or </w:t>
      </w:r>
      <w:r w:rsidRPr="00B91023">
        <w:rPr>
          <w:rStyle w:val="StyleBoldUnderline"/>
          <w:highlight w:val="cyan"/>
        </w:rPr>
        <w:t xml:space="preserve">a </w:t>
      </w:r>
      <w:r w:rsidRPr="00B91023">
        <w:rPr>
          <w:rStyle w:val="Emphasis"/>
          <w:highlight w:val="cyan"/>
        </w:rPr>
        <w:t>return of the ugly politics</w:t>
      </w:r>
      <w:r w:rsidRPr="00E361C8">
        <w:rPr>
          <w:rStyle w:val="StyleBoldUnderline"/>
        </w:rPr>
        <w:t xml:space="preserve"> of the last several years</w:t>
      </w:r>
      <w:r w:rsidRPr="00AE4081">
        <w:rPr>
          <w:sz w:val="16"/>
        </w:rPr>
        <w:t xml:space="preserve">. It will also be an indication of whether the U.S. government is going to let a once-in-a-lifetime opportunity to rebuild the </w:t>
      </w:r>
      <w:r w:rsidRPr="0040482F">
        <w:rPr>
          <w:sz w:val="16"/>
        </w:rPr>
        <w:t>nation’s</w:t>
      </w:r>
      <w:r w:rsidRPr="00AE4081">
        <w:rPr>
          <w:sz w:val="16"/>
        </w:rPr>
        <w:t xml:space="preserve"> roads and bridges more or less for free slip through its fingers. The early buzz from the White House is that </w:t>
      </w:r>
      <w:r w:rsidRPr="0040482F">
        <w:rPr>
          <w:rStyle w:val="StyleBoldUnderline"/>
        </w:rPr>
        <w:t>while Obama will discuss the</w:t>
      </w:r>
      <w:r w:rsidRPr="00AE4081">
        <w:rPr>
          <w:sz w:val="16"/>
        </w:rPr>
        <w:t xml:space="preserve"> current </w:t>
      </w:r>
      <w:r w:rsidRPr="0040482F">
        <w:rPr>
          <w:rStyle w:val="StyleBoldUnderline"/>
        </w:rPr>
        <w:t xml:space="preserve">legislative </w:t>
      </w:r>
      <w:proofErr w:type="gramStart"/>
      <w:r w:rsidRPr="0040482F">
        <w:rPr>
          <w:rStyle w:val="StyleBoldUnderline"/>
        </w:rPr>
        <w:t>hot-buttons</w:t>
      </w:r>
      <w:proofErr w:type="gramEnd"/>
      <w:r w:rsidRPr="0040482F">
        <w:rPr>
          <w:rStyle w:val="StyleBoldUnderline"/>
        </w:rPr>
        <w:t xml:space="preserve"> of immigration</w:t>
      </w:r>
      <w:r w:rsidRPr="00AE4081">
        <w:rPr>
          <w:sz w:val="16"/>
        </w:rPr>
        <w:t xml:space="preserve"> and gun control, the economy is a major focus of his speech. In particular, </w:t>
      </w:r>
      <w:r w:rsidRPr="0040482F">
        <w:rPr>
          <w:rStyle w:val="StyleBoldUnderline"/>
        </w:rPr>
        <w:t xml:space="preserve">he </w:t>
      </w:r>
      <w:r w:rsidRPr="00E13E8E">
        <w:rPr>
          <w:rStyle w:val="StyleBoldUnderline"/>
        </w:rPr>
        <w:t>will call for new infrastructure investment</w:t>
      </w:r>
      <w:r w:rsidRPr="00E13E8E">
        <w:rPr>
          <w:sz w:val="16"/>
        </w:rPr>
        <w:t xml:space="preserve">–roads, bridges, </w:t>
      </w:r>
      <w:proofErr w:type="gramStart"/>
      <w:r w:rsidRPr="00E13E8E">
        <w:rPr>
          <w:sz w:val="16"/>
        </w:rPr>
        <w:t>power</w:t>
      </w:r>
      <w:proofErr w:type="gramEnd"/>
      <w:r w:rsidRPr="00E13E8E">
        <w:rPr>
          <w:sz w:val="16"/>
        </w:rPr>
        <w:t xml:space="preserve"> grid, that sort of thing. </w:t>
      </w:r>
      <w:r w:rsidRPr="00E13E8E">
        <w:rPr>
          <w:rStyle w:val="StyleBoldUnderline"/>
        </w:rPr>
        <w:t xml:space="preserve">The big question on infrastructure is whether the White House is </w:t>
      </w:r>
      <w:r w:rsidRPr="00E13E8E">
        <w:rPr>
          <w:rStyle w:val="Emphasis"/>
        </w:rPr>
        <w:t>correctly reading the politics of the moment</w:t>
      </w:r>
      <w:r w:rsidRPr="00E13E8E">
        <w:rPr>
          <w:sz w:val="16"/>
        </w:rPr>
        <w:t xml:space="preserve">. </w:t>
      </w:r>
      <w:r w:rsidRPr="00E13E8E">
        <w:rPr>
          <w:rStyle w:val="StyleBoldUnderline"/>
        </w:rPr>
        <w:t>Could Congressional Republicans be ready to sign on to</w:t>
      </w:r>
      <w:r w:rsidRPr="00E13E8E">
        <w:rPr>
          <w:sz w:val="16"/>
        </w:rPr>
        <w:t xml:space="preserve"> some form of </w:t>
      </w:r>
      <w:r w:rsidRPr="00E13E8E">
        <w:rPr>
          <w:rStyle w:val="StyleBoldUnderline"/>
        </w:rPr>
        <w:t>large-scale investment in</w:t>
      </w:r>
      <w:r w:rsidRPr="00E361C8">
        <w:rPr>
          <w:rStyle w:val="StyleBoldUnderline"/>
        </w:rPr>
        <w:t xml:space="preserve"> the nation’s transportation</w:t>
      </w:r>
      <w:r w:rsidRPr="00AE4081">
        <w:rPr>
          <w:sz w:val="16"/>
        </w:rPr>
        <w:t xml:space="preserve"> and energy </w:t>
      </w:r>
      <w:r w:rsidRPr="00E361C8">
        <w:rPr>
          <w:rStyle w:val="StyleBoldUnderline"/>
        </w:rPr>
        <w:t>infrastructure?</w:t>
      </w:r>
      <w:r w:rsidRPr="00AE4081">
        <w:rPr>
          <w:sz w:val="16"/>
        </w:rPr>
        <w:t xml:space="preserve"> </w:t>
      </w:r>
      <w:r w:rsidRPr="00B91023">
        <w:rPr>
          <w:rStyle w:val="StyleBoldUnderline"/>
          <w:highlight w:val="cyan"/>
        </w:rPr>
        <w:t xml:space="preserve">Or is Obama </w:t>
      </w:r>
      <w:r w:rsidRPr="00B91023">
        <w:rPr>
          <w:rStyle w:val="Emphasis"/>
          <w:highlight w:val="cyan"/>
        </w:rPr>
        <w:t>tilting at windmills</w:t>
      </w:r>
      <w:r w:rsidRPr="00AE4081">
        <w:rPr>
          <w:sz w:val="16"/>
        </w:rPr>
        <w:t xml:space="preserve"> (literally, in this case). It comes as </w:t>
      </w:r>
      <w:r w:rsidRPr="00E361C8">
        <w:rPr>
          <w:rStyle w:val="StyleBoldUnderline"/>
        </w:rPr>
        <w:t xml:space="preserve">we may be approaching the end of a </w:t>
      </w:r>
      <w:proofErr w:type="gramStart"/>
      <w:r w:rsidRPr="00E361C8">
        <w:rPr>
          <w:rStyle w:val="StyleBoldUnderline"/>
        </w:rPr>
        <w:t>five year</w:t>
      </w:r>
      <w:proofErr w:type="gramEnd"/>
      <w:r w:rsidRPr="00E361C8">
        <w:rPr>
          <w:rStyle w:val="StyleBoldUnderline"/>
        </w:rPr>
        <w:t xml:space="preserve"> period in which investing in the nation’s</w:t>
      </w:r>
      <w:r w:rsidRPr="00AE4081">
        <w:rPr>
          <w:sz w:val="16"/>
        </w:rPr>
        <w:t xml:space="preserve"> physical </w:t>
      </w:r>
      <w:r w:rsidRPr="00E361C8">
        <w:rPr>
          <w:rStyle w:val="StyleBoldUnderline"/>
        </w:rPr>
        <w:t>infrastructure has been</w:t>
      </w:r>
      <w:r w:rsidRPr="00AE4081">
        <w:rPr>
          <w:sz w:val="16"/>
        </w:rPr>
        <w:t xml:space="preserve"> something close to </w:t>
      </w:r>
      <w:r w:rsidRPr="00E361C8">
        <w:rPr>
          <w:rStyle w:val="StyleBoldUnderline"/>
        </w:rPr>
        <w:t>a free lunch</w:t>
      </w:r>
      <w:r w:rsidRPr="00AE4081">
        <w:rPr>
          <w:sz w:val="16"/>
        </w:rPr>
        <w:t xml:space="preserve">. With interest rates near all-time lows and millions of construction workers unemployed, the last few years have been a time that it would have been a historical </w:t>
      </w:r>
      <w:r w:rsidRPr="00E13E8E">
        <w:rPr>
          <w:sz w:val="16"/>
        </w:rPr>
        <w:t xml:space="preserve">bargain for the United States to do upgrades to roads, bridges, and airports that will eventually need to take place anyway. </w:t>
      </w:r>
      <w:r w:rsidRPr="00E13E8E">
        <w:rPr>
          <w:rStyle w:val="StyleBoldUnderline"/>
        </w:rPr>
        <w:t xml:space="preserve">It has been a </w:t>
      </w:r>
      <w:r w:rsidRPr="00E13E8E">
        <w:rPr>
          <w:rStyle w:val="Emphasis"/>
        </w:rPr>
        <w:t>political breakdown</w:t>
      </w:r>
      <w:r w:rsidRPr="00E13E8E">
        <w:rPr>
          <w:sz w:val="16"/>
        </w:rPr>
        <w:t>–</w:t>
      </w:r>
      <w:r w:rsidRPr="00E13E8E">
        <w:rPr>
          <w:rStyle w:val="StyleBoldUnderline"/>
        </w:rPr>
        <w:t xml:space="preserve">in particular conservatives’ view of almost </w:t>
      </w:r>
      <w:r w:rsidRPr="00E13E8E">
        <w:rPr>
          <w:rStyle w:val="Emphasis"/>
        </w:rPr>
        <w:t>any non-defense federal spending as wasteful</w:t>
      </w:r>
      <w:r w:rsidRPr="00E13E8E">
        <w:rPr>
          <w:sz w:val="16"/>
        </w:rPr>
        <w:t>–</w:t>
      </w:r>
      <w:r w:rsidRPr="00E13E8E">
        <w:rPr>
          <w:rStyle w:val="StyleBoldUnderline"/>
        </w:rPr>
        <w:t>standing in the way</w:t>
      </w:r>
      <w:r w:rsidRPr="00E13E8E">
        <w:rPr>
          <w:sz w:val="16"/>
        </w:rPr>
        <w:t>. This graph shows total private fixed investment relative to the nation’s potential GDP, going back to 1949. (That’s how much the private sector is spending</w:t>
      </w:r>
      <w:r w:rsidRPr="00AE4081">
        <w:rPr>
          <w:sz w:val="16"/>
        </w:rPr>
        <w:t xml:space="preserve"> on both houses and commercial installations). After averaging 15.5 percent from 1949 to 2007, private investment fell as low as 10.6 percent in the economic collapse starting in 2008 (it was 12.2 percent at the end of 2012). In other words, for the last few </w:t>
      </w:r>
      <w:proofErr w:type="gramStart"/>
      <w:r w:rsidRPr="00AE4081">
        <w:rPr>
          <w:sz w:val="16"/>
        </w:rPr>
        <w:t>years</w:t>
      </w:r>
      <w:proofErr w:type="gramEnd"/>
      <w:r w:rsidRPr="00AE4081">
        <w:rPr>
          <w:sz w:val="16"/>
        </w:rPr>
        <w:t xml:space="preserve"> private construction activity has been far below its historic norms. And so long as the private sector isn’t building houses and office buildings and factories, the government can build without crowding out private investment. But that window might not last much longer; at the current pace, private investment will be back to its historical average in another few years. It’s not now or never, exactly, but it very likely will be cheaper now to spruce up the nation’s transportation and energy infrastructure than it will be in the not-too-distant future. </w:t>
      </w:r>
      <w:r w:rsidRPr="00E361C8">
        <w:rPr>
          <w:rStyle w:val="Emphasis"/>
        </w:rPr>
        <w:t>In concept</w:t>
      </w:r>
      <w:r w:rsidRPr="00E361C8">
        <w:rPr>
          <w:rStyle w:val="StyleBoldUnderline"/>
        </w:rPr>
        <w:t>, this is an area where there should be room for the two parties to work together</w:t>
      </w:r>
      <w:r w:rsidRPr="00AE4081">
        <w:rPr>
          <w:sz w:val="16"/>
        </w:rPr>
        <w:t xml:space="preserve">. </w:t>
      </w:r>
      <w:r w:rsidRPr="009606A7">
        <w:rPr>
          <w:rStyle w:val="StyleBoldUnderline"/>
        </w:rPr>
        <w:t>Business interests</w:t>
      </w:r>
      <w:r w:rsidRPr="00AE4081">
        <w:rPr>
          <w:sz w:val="16"/>
        </w:rPr>
        <w:t xml:space="preserve"> tend to </w:t>
      </w:r>
      <w:r w:rsidRPr="009606A7">
        <w:rPr>
          <w:rStyle w:val="StyleBoldUnderline"/>
        </w:rPr>
        <w:t>favor</w:t>
      </w:r>
      <w:r w:rsidRPr="00AE4081">
        <w:rPr>
          <w:sz w:val="16"/>
        </w:rPr>
        <w:t xml:space="preserve"> new </w:t>
      </w:r>
      <w:r w:rsidRPr="00E361C8">
        <w:rPr>
          <w:rStyle w:val="StyleBoldUnderline"/>
        </w:rPr>
        <w:t>infrastructure spending</w:t>
      </w:r>
      <w:r w:rsidRPr="00AE4081">
        <w:rPr>
          <w:sz w:val="16"/>
        </w:rPr>
        <w:t xml:space="preserve">, for both the benefits it brings for the companies that would like faster and more efficient ways to ship their goods and the construction companies that stand to make money actually building the stuff. </w:t>
      </w:r>
      <w:r w:rsidRPr="00E361C8">
        <w:rPr>
          <w:rStyle w:val="StyleBoldUnderline"/>
        </w:rPr>
        <w:t>Even small government conservatives want</w:t>
      </w:r>
      <w:r w:rsidRPr="00AE4081">
        <w:rPr>
          <w:sz w:val="16"/>
        </w:rPr>
        <w:t xml:space="preserve"> to have </w:t>
      </w:r>
      <w:r w:rsidRPr="00E361C8">
        <w:rPr>
          <w:rStyle w:val="StyleBoldUnderline"/>
        </w:rPr>
        <w:t>quality roads in their districts</w:t>
      </w:r>
      <w:r w:rsidRPr="00AE4081">
        <w:rPr>
          <w:sz w:val="16"/>
        </w:rPr>
        <w:t xml:space="preserve">. Wisely chosen infrastructure spending should not increase the national debt over time, as upfront expenditures are paid back either through tolls and user fees, greater economic development, or both. </w:t>
      </w:r>
      <w:r w:rsidRPr="00E361C8">
        <w:rPr>
          <w:rStyle w:val="StyleBoldUnderline"/>
        </w:rPr>
        <w:t xml:space="preserve">Over the last few years, though, those </w:t>
      </w:r>
      <w:r w:rsidRPr="00B91023">
        <w:rPr>
          <w:rStyle w:val="StyleBoldUnderline"/>
          <w:highlight w:val="cyan"/>
        </w:rPr>
        <w:t>facts</w:t>
      </w:r>
      <w:r w:rsidRPr="00E361C8">
        <w:rPr>
          <w:rStyle w:val="StyleBoldUnderline"/>
        </w:rPr>
        <w:t xml:space="preserve"> have </w:t>
      </w:r>
      <w:r w:rsidRPr="00B91023">
        <w:rPr>
          <w:rStyle w:val="Emphasis"/>
          <w:highlight w:val="cyan"/>
        </w:rPr>
        <w:t>crashed headlong</w:t>
      </w:r>
      <w:r w:rsidRPr="00B91023">
        <w:rPr>
          <w:rStyle w:val="StyleBoldUnderline"/>
          <w:highlight w:val="cyan"/>
        </w:rPr>
        <w:t xml:space="preserve"> into a widespread view in the Republican caucus that </w:t>
      </w:r>
      <w:r w:rsidRPr="00B91023">
        <w:rPr>
          <w:rStyle w:val="Emphasis"/>
          <w:highlight w:val="cyan"/>
        </w:rPr>
        <w:t>any federal spending is wasteful</w:t>
      </w:r>
      <w:r w:rsidRPr="00B91023">
        <w:rPr>
          <w:rStyle w:val="StyleBoldUnderline"/>
          <w:highlight w:val="cyan"/>
        </w:rPr>
        <w:t>.</w:t>
      </w:r>
      <w:r w:rsidRPr="00B91023">
        <w:rPr>
          <w:sz w:val="16"/>
          <w:highlight w:val="cyan"/>
        </w:rPr>
        <w:t xml:space="preserve"> “</w:t>
      </w:r>
      <w:r w:rsidRPr="00B91023">
        <w:rPr>
          <w:rStyle w:val="StyleBoldUnderline"/>
          <w:highlight w:val="cyan"/>
        </w:rPr>
        <w:t>Anything that is akin to</w:t>
      </w:r>
      <w:r w:rsidRPr="00E361C8">
        <w:rPr>
          <w:rStyle w:val="StyleBoldUnderline"/>
        </w:rPr>
        <w:t xml:space="preserve"> the </w:t>
      </w:r>
      <w:r w:rsidRPr="00B91023">
        <w:rPr>
          <w:rStyle w:val="StyleBoldUnderline"/>
          <w:highlight w:val="cyan"/>
        </w:rPr>
        <w:t>stimulus</w:t>
      </w:r>
      <w:r w:rsidRPr="00E361C8">
        <w:rPr>
          <w:rStyle w:val="StyleBoldUnderline"/>
        </w:rPr>
        <w:t xml:space="preserve"> bill </w:t>
      </w:r>
      <w:r w:rsidRPr="00B91023">
        <w:rPr>
          <w:rStyle w:val="StyleBoldUnderline"/>
          <w:highlight w:val="cyan"/>
        </w:rPr>
        <w:t>is not</w:t>
      </w:r>
      <w:r w:rsidRPr="00E361C8">
        <w:rPr>
          <w:rStyle w:val="StyleBoldUnderline"/>
        </w:rPr>
        <w:t xml:space="preserve"> going to be </w:t>
      </w:r>
      <w:r w:rsidRPr="00B91023">
        <w:rPr>
          <w:rStyle w:val="StyleBoldUnderline"/>
          <w:highlight w:val="cyan"/>
        </w:rPr>
        <w:t>acceptable</w:t>
      </w:r>
      <w:r w:rsidRPr="00AE4081">
        <w:rPr>
          <w:sz w:val="16"/>
        </w:rPr>
        <w:t xml:space="preserve"> to the American people,” House Majority Leader Eric Cantor said in September 2011, after Obama proposed a series of job-creation measures centered </w:t>
      </w:r>
      <w:proofErr w:type="gramStart"/>
      <w:r w:rsidRPr="00AE4081">
        <w:rPr>
          <w:sz w:val="16"/>
        </w:rPr>
        <w:t>around</w:t>
      </w:r>
      <w:proofErr w:type="gramEnd"/>
      <w:r w:rsidRPr="00AE4081">
        <w:rPr>
          <w:sz w:val="16"/>
        </w:rPr>
        <w:t xml:space="preserve"> new infrastructure. But a few things have changed since then. First, Republicans have seen electoral damage by their image as an obstruction-at-all-cost party, losing the White House and seats in both houses of Congress in the 2012 elections. Cantor himself delivered a speech last week aimed at presenting a more pragmatic face to the party. Second, the president has been re-elected, so there is no longer the odd dynamic where bipartisan dealmaking could make Obama look more statesmanlike and help his re-election chances. Much of the </w:t>
      </w:r>
      <w:r w:rsidRPr="00B91023">
        <w:rPr>
          <w:rStyle w:val="StyleBoldUnderline"/>
          <w:highlight w:val="cyan"/>
        </w:rPr>
        <w:t>Republican opposition</w:t>
      </w:r>
      <w:r w:rsidRPr="00E361C8">
        <w:rPr>
          <w:rStyle w:val="StyleBoldUnderline"/>
        </w:rPr>
        <w:t xml:space="preserve"> to infrastructure spending </w:t>
      </w:r>
      <w:r w:rsidRPr="00B91023">
        <w:rPr>
          <w:rStyle w:val="StyleBoldUnderline"/>
          <w:highlight w:val="cyan"/>
        </w:rPr>
        <w:t xml:space="preserve">has been rooted in a conviction that </w:t>
      </w:r>
      <w:r w:rsidRPr="00B91023">
        <w:rPr>
          <w:rStyle w:val="Emphasis"/>
          <w:highlight w:val="cyan"/>
        </w:rPr>
        <w:t>all government spending is a boondoggle</w:t>
      </w:r>
      <w:r w:rsidRPr="00E361C8">
        <w:rPr>
          <w:rStyle w:val="StyleBoldUnderline"/>
        </w:rPr>
        <w:t xml:space="preserve">, taxing hard-working </w:t>
      </w:r>
      <w:r w:rsidRPr="00E13E8E">
        <w:rPr>
          <w:rStyle w:val="StyleBoldUnderline"/>
        </w:rPr>
        <w:t>Americans to give benefits to a favored few</w:t>
      </w:r>
      <w:r w:rsidRPr="00E13E8E">
        <w:rPr>
          <w:sz w:val="16"/>
        </w:rPr>
        <w:t xml:space="preserve">, and exceeding any reasonable cost estimate in the process. </w:t>
      </w:r>
      <w:r w:rsidRPr="00E13E8E">
        <w:rPr>
          <w:rStyle w:val="StyleBoldUnderline"/>
        </w:rPr>
        <w:t>That’s always a risk with new spending on infrastructure: that instead of the Hoover Dam and</w:t>
      </w:r>
      <w:r w:rsidRPr="00E13E8E">
        <w:rPr>
          <w:sz w:val="16"/>
        </w:rPr>
        <w:t xml:space="preserve"> the </w:t>
      </w:r>
      <w:r w:rsidRPr="00E13E8E">
        <w:rPr>
          <w:rStyle w:val="StyleBoldUnderline"/>
        </w:rPr>
        <w:t>interstate highway system, you end up with the Bridge to Nowhere and the Big Dig</w:t>
      </w:r>
      <w:r w:rsidRPr="00E13E8E">
        <w:rPr>
          <w:sz w:val="16"/>
        </w:rPr>
        <w:t>.</w:t>
      </w:r>
    </w:p>
    <w:p w14:paraId="4427A3F2" w14:textId="77777777" w:rsidR="00257167" w:rsidRDefault="00257167" w:rsidP="00257167">
      <w:pPr>
        <w:pStyle w:val="Tag2"/>
      </w:pPr>
    </w:p>
    <w:p w14:paraId="3FC9646A" w14:textId="77777777" w:rsidR="00257167" w:rsidRDefault="00257167" w:rsidP="00257167">
      <w:pPr>
        <w:pStyle w:val="Tag2"/>
      </w:pPr>
    </w:p>
    <w:p w14:paraId="2C1E06C2" w14:textId="77777777" w:rsidR="00257167" w:rsidRPr="00E13E8E" w:rsidRDefault="00257167" w:rsidP="00257167">
      <w:pPr>
        <w:rPr>
          <w:rStyle w:val="StyleStyleBold12pt"/>
        </w:rPr>
      </w:pPr>
      <w:r w:rsidRPr="00E13E8E">
        <w:rPr>
          <w:rStyle w:val="StyleStyleBold12pt"/>
        </w:rPr>
        <w:t>Conservative backlash draws dems away from Obama – makes new sanctions and Iranian nuclearization inevitable</w:t>
      </w:r>
    </w:p>
    <w:p w14:paraId="16F6088F" w14:textId="77777777" w:rsidR="00257167" w:rsidRDefault="00257167" w:rsidP="00257167">
      <w:r>
        <w:t xml:space="preserve">David </w:t>
      </w:r>
      <w:r w:rsidRPr="008A48D1">
        <w:rPr>
          <w:rStyle w:val="StyleStyleBold12pt"/>
        </w:rPr>
        <w:t>Rhode</w:t>
      </w:r>
      <w:r>
        <w:t xml:space="preserve">, The Atlantic, </w:t>
      </w:r>
      <w:r w:rsidRPr="008A48D1">
        <w:rPr>
          <w:rStyle w:val="StyleStyleBold12pt"/>
        </w:rPr>
        <w:t>1/15</w:t>
      </w:r>
      <w:r>
        <w:t xml:space="preserve"> [“</w:t>
      </w:r>
      <w:r w:rsidRPr="008A48D1">
        <w:t>Democrats Could Wreck Obama's Biggest Foreign Policy Success</w:t>
      </w:r>
      <w:r>
        <w:t xml:space="preserve">,” </w:t>
      </w:r>
      <w:r w:rsidRPr="008A48D1">
        <w:t>http://www.theatlantic.com/international/archive/2014/01/democrats-could-wreck-obamas-biggest-foreign-policy-success/283103/</w:t>
      </w:r>
      <w:r>
        <w:t>]</w:t>
      </w:r>
    </w:p>
    <w:p w14:paraId="77B325BF" w14:textId="77777777" w:rsidR="00257167" w:rsidRDefault="00257167" w:rsidP="00257167">
      <w:r>
        <w:t>By design or accident</w:t>
      </w:r>
      <w:r w:rsidRPr="00FE1267">
        <w:rPr>
          <w:rStyle w:val="StyleBoldUnderline"/>
        </w:rPr>
        <w:t xml:space="preserve">, </w:t>
      </w:r>
      <w:r w:rsidRPr="001E4DB3">
        <w:rPr>
          <w:rStyle w:val="StyleBoldUnderline"/>
          <w:highlight w:val="cyan"/>
        </w:rPr>
        <w:t>it is increasingly clear</w:t>
      </w:r>
      <w:r w:rsidRPr="00FE1267">
        <w:rPr>
          <w:rStyle w:val="StyleBoldUnderline"/>
        </w:rPr>
        <w:t xml:space="preserve"> that </w:t>
      </w:r>
      <w:r w:rsidRPr="001E4DB3">
        <w:rPr>
          <w:rStyle w:val="StyleBoldUnderline"/>
          <w:highlight w:val="cyan"/>
        </w:rPr>
        <w:t xml:space="preserve">the centerpiece of </w:t>
      </w:r>
      <w:r w:rsidRPr="00FE1267">
        <w:rPr>
          <w:rStyle w:val="StyleBoldUnderline"/>
        </w:rPr>
        <w:t xml:space="preserve">President Barack </w:t>
      </w:r>
      <w:r w:rsidRPr="001E4DB3">
        <w:rPr>
          <w:rStyle w:val="StyleBoldUnderline"/>
          <w:highlight w:val="cyan"/>
        </w:rPr>
        <w:t xml:space="preserve">Obama’s </w:t>
      </w:r>
      <w:r w:rsidRPr="00FE1267">
        <w:rPr>
          <w:rStyle w:val="StyleBoldUnderline"/>
        </w:rPr>
        <w:t xml:space="preserve">second-term </w:t>
      </w:r>
      <w:r w:rsidRPr="001E4DB3">
        <w:rPr>
          <w:rStyle w:val="StyleBoldUnderline"/>
          <w:highlight w:val="cyan"/>
        </w:rPr>
        <w:t>foreign policy is a nuclear agreement with Iran</w:t>
      </w:r>
      <w:r>
        <w:t xml:space="preserve">. </w:t>
      </w:r>
      <w:r w:rsidRPr="001E4DB3">
        <w:rPr>
          <w:rStyle w:val="StyleBoldUnderline"/>
          <w:b/>
          <w:highlight w:val="cyan"/>
        </w:rPr>
        <w:t>Whether Obama can succeed</w:t>
      </w:r>
      <w:r>
        <w:t xml:space="preserve">, however, now </w:t>
      </w:r>
      <w:r w:rsidRPr="00E13E8E">
        <w:rPr>
          <w:rStyle w:val="StyleBoldUnderline"/>
          <w:b/>
        </w:rPr>
        <w:t>depends on Congress staying out of the negotiations</w:t>
      </w:r>
      <w:proofErr w:type="gramStart"/>
      <w:r w:rsidRPr="00E13E8E">
        <w:rPr>
          <w:rStyle w:val="StyleBoldUnderline"/>
          <w:b/>
        </w:rPr>
        <w:t>.</w:t>
      </w:r>
      <w:r w:rsidRPr="00E13E8E">
        <w:rPr>
          <w:rStyle w:val="StyleBoldUnderline"/>
          <w:b/>
          <w:sz w:val="12"/>
        </w:rPr>
        <w:t>¶</w:t>
      </w:r>
      <w:proofErr w:type="gramEnd"/>
      <w:r w:rsidRPr="00E13E8E">
        <w:rPr>
          <w:rStyle w:val="StyleBoldUnderline"/>
          <w:b/>
          <w:sz w:val="12"/>
        </w:rPr>
        <w:t xml:space="preserve"> </w:t>
      </w:r>
      <w:r w:rsidRPr="00E13E8E">
        <w:rPr>
          <w:rStyle w:val="StyleBoldUnderline"/>
        </w:rPr>
        <w:t>Over the last few weeks, 16 Democratic senators have supported a bill that would impose new sanctions on Iran over its nuclear program</w:t>
      </w:r>
      <w:r w:rsidRPr="00E13E8E">
        <w:t>. They have defied the White House’s intense campaign to block Congress from adding new conditions to any deal</w:t>
      </w:r>
      <w:proofErr w:type="gramStart"/>
      <w:r w:rsidRPr="00E13E8E">
        <w:t>.</w:t>
      </w:r>
      <w:r w:rsidRPr="00E13E8E">
        <w:rPr>
          <w:sz w:val="12"/>
        </w:rPr>
        <w:t>¶</w:t>
      </w:r>
      <w:proofErr w:type="gramEnd"/>
      <w:r w:rsidRPr="00E13E8E">
        <w:rPr>
          <w:sz w:val="12"/>
        </w:rPr>
        <w:t xml:space="preserve"> </w:t>
      </w:r>
      <w:r w:rsidRPr="00E13E8E">
        <w:rPr>
          <w:rStyle w:val="StyleBoldUnderline"/>
        </w:rPr>
        <w:t xml:space="preserve">In this way, Obama is the victim of an increasingly craven Washington—where </w:t>
      </w:r>
      <w:r w:rsidRPr="00E13E8E">
        <w:rPr>
          <w:rStyle w:val="StyleBoldUnderline"/>
          <w:b/>
        </w:rPr>
        <w:t>members of his own party are abandoning him out of political expedience</w:t>
      </w:r>
      <w:r w:rsidRPr="00E13E8E">
        <w:rPr>
          <w:rStyle w:val="StyleBoldUnderline"/>
        </w:rPr>
        <w:t>.</w:t>
      </w:r>
      <w:r w:rsidRPr="00E13E8E">
        <w:t xml:space="preserve"> At the same time, the White House is also a victim of its sometimes erratic responses to events in the Middle East</w:t>
      </w:r>
      <w:proofErr w:type="gramStart"/>
      <w:r w:rsidRPr="00E13E8E">
        <w:t>.</w:t>
      </w:r>
      <w:r w:rsidRPr="00E13E8E">
        <w:rPr>
          <w:sz w:val="12"/>
        </w:rPr>
        <w:t>¶</w:t>
      </w:r>
      <w:proofErr w:type="gramEnd"/>
      <w:r w:rsidRPr="00E13E8E">
        <w:rPr>
          <w:sz w:val="12"/>
        </w:rPr>
        <w:t xml:space="preserve"> </w:t>
      </w:r>
      <w:r w:rsidRPr="00E13E8E">
        <w:t>For the last six years, the president has repeatedly declared that he does not want the United States entangled in another conflict in the Middle East. As a result, allies and enemies at home and abroad, from members of Congress to Israeli and Iranian hawks, question his commitment to use force against Iran if negotiations fail</w:t>
      </w:r>
      <w:proofErr w:type="gramStart"/>
      <w:r w:rsidRPr="00E13E8E">
        <w:t>.</w:t>
      </w:r>
      <w:r w:rsidRPr="00E13E8E">
        <w:rPr>
          <w:sz w:val="12"/>
        </w:rPr>
        <w:t>¶</w:t>
      </w:r>
      <w:proofErr w:type="gramEnd"/>
      <w:r w:rsidRPr="00E13E8E">
        <w:rPr>
          <w:sz w:val="12"/>
        </w:rPr>
        <w:t xml:space="preserve"> </w:t>
      </w:r>
      <w:r w:rsidRPr="00E13E8E">
        <w:t>Experts warn that the stakes are enormous. Political opportunism, maximalist positions, and mixed messages could take on a life of their own, scuttle the talks, and inadvertently spark military action</w:t>
      </w:r>
      <w:proofErr w:type="gramStart"/>
      <w:r w:rsidRPr="00E13E8E">
        <w:t>.</w:t>
      </w:r>
      <w:r w:rsidRPr="00E13E8E">
        <w:rPr>
          <w:sz w:val="12"/>
        </w:rPr>
        <w:t>¶</w:t>
      </w:r>
      <w:proofErr w:type="gramEnd"/>
      <w:r w:rsidRPr="00E13E8E">
        <w:rPr>
          <w:sz w:val="12"/>
        </w:rPr>
        <w:t xml:space="preserve"> </w:t>
      </w:r>
      <w:r w:rsidRPr="00E13E8E">
        <w:t>George Perkovich, director of the Nuclear Policy Program at the Carnegie Endowment for International Peace, lambasted the bill’s congressional sponsors in Foreign Affairs. He accused Senators Robert Menendez (D-N.J.), Charles Schumer (D-N.Y.) and Mark Kirk (R-Ill.) of reckless grandstanding. “</w:t>
      </w:r>
      <w:r w:rsidRPr="00E13E8E">
        <w:rPr>
          <w:rStyle w:val="StyleBoldUnderline"/>
          <w:b/>
        </w:rPr>
        <w:t>The Menendez-Kirk-Schumer bill</w:t>
      </w:r>
      <w:r w:rsidRPr="00E13E8E">
        <w:rPr>
          <w:rStyle w:val="StyleBoldUnderline"/>
        </w:rPr>
        <w:t xml:space="preserve"> may be politically expedient,” Perkovich wrote, “but it </w:t>
      </w:r>
      <w:r w:rsidRPr="00E13E8E">
        <w:rPr>
          <w:rStyle w:val="StyleBoldUnderline"/>
          <w:b/>
        </w:rPr>
        <w:t>is</w:t>
      </w:r>
      <w:r w:rsidRPr="00E13E8E">
        <w:rPr>
          <w:rStyle w:val="StyleBoldUnderline"/>
        </w:rPr>
        <w:t xml:space="preserve"> also entirely </w:t>
      </w:r>
      <w:r w:rsidRPr="00E13E8E">
        <w:rPr>
          <w:rStyle w:val="StyleBoldUnderline"/>
          <w:b/>
        </w:rPr>
        <w:t>unnecessary and dangerous</w:t>
      </w:r>
      <w:r w:rsidRPr="00E13E8E">
        <w:t>.”</w:t>
      </w:r>
      <w:r w:rsidRPr="00E13E8E">
        <w:rPr>
          <w:sz w:val="12"/>
        </w:rPr>
        <w:t xml:space="preserve">¶ </w:t>
      </w:r>
      <w:r w:rsidRPr="00E13E8E">
        <w:rPr>
          <w:rStyle w:val="StyleBoldUnderline"/>
        </w:rPr>
        <w:t>Much of the Democrats’ maneuvering is old-fashioned political posturing. All the Democratic officeholders now supporting the sanctions bill,</w:t>
      </w:r>
      <w:r w:rsidRPr="00E13E8E">
        <w:t xml:space="preserve"> David Weigel noted in Slate Tuesday, </w:t>
      </w:r>
      <w:r w:rsidRPr="00E13E8E">
        <w:rPr>
          <w:rStyle w:val="StyleBoldUnderline"/>
        </w:rPr>
        <w:t>face tough re-election battles</w:t>
      </w:r>
      <w:r w:rsidRPr="00E13E8E">
        <w:t xml:space="preserve">. Rejecting calls from the American Israel Public Affairs Committee to support the new sanctions </w:t>
      </w:r>
      <w:r w:rsidRPr="00E13E8E">
        <w:rPr>
          <w:rStyle w:val="StyleBoldUnderline"/>
        </w:rPr>
        <w:t>bill could make them vulnerable to attacks of capitulating to Iran</w:t>
      </w:r>
      <w:r w:rsidRPr="00E13E8E">
        <w:t xml:space="preserve">. </w:t>
      </w:r>
      <w:r w:rsidRPr="00E13E8E">
        <w:rPr>
          <w:rStyle w:val="StyleBoldUnderline"/>
        </w:rPr>
        <w:t>So far, Democrats from “safer, bluer” turf—including Senators Tim Kaine (D-Va.) and Chris Murphy (D-Conn.)—are not supporting the bill</w:t>
      </w:r>
      <w:proofErr w:type="gramStart"/>
      <w:r w:rsidRPr="00E13E8E">
        <w:t>.</w:t>
      </w:r>
      <w:r w:rsidRPr="00E13E8E">
        <w:rPr>
          <w:sz w:val="12"/>
        </w:rPr>
        <w:t>¶</w:t>
      </w:r>
      <w:proofErr w:type="gramEnd"/>
      <w:r w:rsidRPr="00E13E8E">
        <w:rPr>
          <w:sz w:val="12"/>
        </w:rPr>
        <w:t xml:space="preserve"> </w:t>
      </w:r>
      <w:r w:rsidRPr="00E13E8E">
        <w:t>Ambition also plays a role here. Schumer, who is safe in New York, is looking to succeed Senator Harry Reid</w:t>
      </w:r>
      <w:r>
        <w:t xml:space="preserve"> (D-Nev.) as majority leader. His chief rival for this job, Senator Dick Durbin (D-Ill.), who was the senior senator from Illinois when Obama was the junior senator, is backing the administration</w:t>
      </w:r>
      <w:proofErr w:type="gramStart"/>
      <w:r>
        <w:t>.</w:t>
      </w:r>
      <w:r w:rsidRPr="00464540">
        <w:rPr>
          <w:sz w:val="12"/>
        </w:rPr>
        <w:t>¶</w:t>
      </w:r>
      <w:proofErr w:type="gramEnd"/>
      <w:r w:rsidRPr="00464540">
        <w:rPr>
          <w:sz w:val="12"/>
        </w:rPr>
        <w:t xml:space="preserve"> </w:t>
      </w:r>
      <w:r w:rsidRPr="00FE1267">
        <w:rPr>
          <w:rStyle w:val="StyleBoldUnderline"/>
        </w:rPr>
        <w:t>Democrats who support the new sanctions bill claim that their goal is to give Obama greater leverage in talks with Tehran</w:t>
      </w:r>
      <w:r>
        <w:t xml:space="preserve">. But Perkovich and other experts warn that the </w:t>
      </w:r>
      <w:r w:rsidRPr="00B04ABE">
        <w:rPr>
          <w:rStyle w:val="StyleBoldUnderline"/>
          <w:b/>
          <w:highlight w:val="cyan"/>
        </w:rPr>
        <w:t>proposed sanctions threaten to spark a tit-for-tat cycle of escalation</w:t>
      </w:r>
      <w:proofErr w:type="gramStart"/>
      <w:r>
        <w:t>.</w:t>
      </w:r>
      <w:r w:rsidRPr="00464540">
        <w:rPr>
          <w:sz w:val="12"/>
        </w:rPr>
        <w:t>¶</w:t>
      </w:r>
      <w:proofErr w:type="gramEnd"/>
      <w:r w:rsidRPr="00464540">
        <w:rPr>
          <w:sz w:val="12"/>
        </w:rPr>
        <w:t xml:space="preserve"> </w:t>
      </w:r>
      <w:r w:rsidRPr="00B04ABE">
        <w:rPr>
          <w:rStyle w:val="StyleBoldUnderline"/>
          <w:highlight w:val="cyan"/>
        </w:rPr>
        <w:t>As American hard-liners saber rattle, Iranian hard-liners are saber rattling back. If Congress does pass</w:t>
      </w:r>
      <w:r w:rsidRPr="00FE1267">
        <w:rPr>
          <w:rStyle w:val="StyleBoldUnderline"/>
        </w:rPr>
        <w:t xml:space="preserve"> the </w:t>
      </w:r>
      <w:r w:rsidRPr="00B04ABE">
        <w:rPr>
          <w:rStyle w:val="StyleBoldUnderline"/>
          <w:highlight w:val="cyan"/>
        </w:rPr>
        <w:t>new</w:t>
      </w:r>
      <w:r w:rsidRPr="00FE1267">
        <w:rPr>
          <w:rStyle w:val="StyleBoldUnderline"/>
        </w:rPr>
        <w:t xml:space="preserve"> </w:t>
      </w:r>
      <w:r w:rsidRPr="00B04ABE">
        <w:rPr>
          <w:rStyle w:val="StyleBoldUnderline"/>
          <w:highlight w:val="cyan"/>
        </w:rPr>
        <w:t>sanctions</w:t>
      </w:r>
      <w:r w:rsidRPr="00FE1267">
        <w:rPr>
          <w:rStyle w:val="StyleBoldUnderline"/>
        </w:rPr>
        <w:t xml:space="preserve"> bill, a senior member of the </w:t>
      </w:r>
      <w:r w:rsidRPr="00B04ABE">
        <w:rPr>
          <w:rStyle w:val="StyleBoldUnderline"/>
          <w:highlight w:val="cyan"/>
        </w:rPr>
        <w:t>Iran</w:t>
      </w:r>
      <w:r w:rsidRPr="00FE1267">
        <w:rPr>
          <w:rStyle w:val="StyleBoldUnderline"/>
        </w:rPr>
        <w:t xml:space="preserve">ian parliament has threatened, his nation </w:t>
      </w:r>
      <w:r w:rsidRPr="00B04ABE">
        <w:rPr>
          <w:rStyle w:val="StyleBoldUnderline"/>
          <w:highlight w:val="cyan"/>
        </w:rPr>
        <w:t>would respond by beginning to enrich uranium to 60 percent</w:t>
      </w:r>
      <w:r>
        <w:t>—a level close to that needed for a nuclear bomb</w:t>
      </w:r>
      <w:proofErr w:type="gramStart"/>
      <w:r>
        <w:t>.</w:t>
      </w:r>
      <w:r w:rsidRPr="00464540">
        <w:rPr>
          <w:sz w:val="12"/>
        </w:rPr>
        <w:t>¶</w:t>
      </w:r>
      <w:proofErr w:type="gramEnd"/>
      <w:r w:rsidRPr="00464540">
        <w:rPr>
          <w:sz w:val="12"/>
        </w:rPr>
        <w:t xml:space="preserve"> </w:t>
      </w:r>
      <w:r w:rsidRPr="00464540">
        <w:rPr>
          <w:rStyle w:val="StyleBoldUnderline"/>
        </w:rPr>
        <w:t>The major unresolved issue—and the biggest threat to a comprehensive deal—is whether Iran should be allowed any enrichment capability</w:t>
      </w:r>
      <w:r>
        <w:t xml:space="preserve">. </w:t>
      </w:r>
      <w:r w:rsidRPr="00464540">
        <w:rPr>
          <w:rStyle w:val="StyleBoldUnderline"/>
        </w:rPr>
        <w:t>The White House has signaled that it would accept a tightly monitored program in Iran—one that enriches uranium only to the level used for energy and research.</w:t>
      </w:r>
      <w:r>
        <w:t xml:space="preserve"> Israeli Prime Minister Benjamin Netanyahu and hawkish members of Congress argue that increased sanctions will force the regime to give up enrichment or collapse.</w:t>
      </w:r>
    </w:p>
    <w:p w14:paraId="2EBBFB63" w14:textId="77777777" w:rsidR="00257167" w:rsidRDefault="00257167" w:rsidP="00257167">
      <w:pPr>
        <w:rPr>
          <w:rStyle w:val="StyleStyleBold12pt"/>
        </w:rPr>
      </w:pPr>
    </w:p>
    <w:p w14:paraId="7CA7C720" w14:textId="77777777" w:rsidR="00257167" w:rsidRPr="00E13E8E" w:rsidRDefault="00257167" w:rsidP="00257167">
      <w:pPr>
        <w:rPr>
          <w:rStyle w:val="StyleStyleBold12pt"/>
        </w:rPr>
      </w:pPr>
      <w:r w:rsidRPr="00E13E8E">
        <w:rPr>
          <w:rStyle w:val="StyleStyleBold12pt"/>
        </w:rPr>
        <w:t>Nuclear war</w:t>
      </w:r>
    </w:p>
    <w:p w14:paraId="4B8EFF60" w14:textId="77777777" w:rsidR="00257167" w:rsidRDefault="00257167" w:rsidP="00257167">
      <w:r w:rsidRPr="00E13E8E">
        <w:rPr>
          <w:rStyle w:val="StyleStyleBold12pt"/>
        </w:rPr>
        <w:t>Edelman</w:t>
      </w:r>
      <w:r>
        <w:t xml:space="preserve">, distinguished fellow – Center for Strategic and Budgetary Assessments, </w:t>
      </w:r>
      <w:r w:rsidRPr="00E13E8E">
        <w:rPr>
          <w:rStyle w:val="StyleStyleBold12pt"/>
        </w:rPr>
        <w:t>‘11</w:t>
      </w:r>
    </w:p>
    <w:p w14:paraId="47E7DD51" w14:textId="77777777" w:rsidR="00257167" w:rsidRPr="00C07983" w:rsidRDefault="00257167" w:rsidP="00257167">
      <w:r>
        <w:t xml:space="preserve">(Eric S, “The Dangers of a Nuclear Iran,” </w:t>
      </w:r>
      <w:r w:rsidRPr="00C07983">
        <w:rPr>
          <w:i/>
        </w:rPr>
        <w:t>Foreign Affairs</w:t>
      </w:r>
      <w:r>
        <w:t>, January/February)</w:t>
      </w:r>
    </w:p>
    <w:p w14:paraId="2522454B" w14:textId="77777777" w:rsidR="00257167" w:rsidRPr="00E13E8E" w:rsidRDefault="00257167" w:rsidP="00257167">
      <w:pPr>
        <w:rPr>
          <w:b/>
          <w:bCs/>
          <w:sz w:val="20"/>
          <w:u w:val="single"/>
        </w:rPr>
      </w:pPr>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w:t>
      </w:r>
      <w:proofErr w:type="gramStart"/>
      <w:r w:rsidRPr="00786D49">
        <w:rPr>
          <w:rStyle w:val="StyleBoldUnderline"/>
        </w:rPr>
        <w:t>,Turkey</w:t>
      </w:r>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r>
        <w:t xml:space="preserve"> </w:t>
      </w:r>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 xml:space="preserve">Riyadh would face </w:t>
      </w:r>
      <w:r w:rsidRPr="00E13E8E">
        <w:rPr>
          <w:rStyle w:val="StyleBoldUnderline"/>
        </w:rPr>
        <w:t>tremendous pressure to respond</w:t>
      </w:r>
      <w:r w:rsidRPr="00E13E8E">
        <w:t xml:space="preserve"> in some form </w:t>
      </w:r>
      <w:r w:rsidRPr="00E13E8E">
        <w:rPr>
          <w:rStyle w:val="StyleBoldUnderline"/>
        </w:rPr>
        <w:t>to a nuclear</w:t>
      </w:r>
      <w:r w:rsidRPr="00E13E8E">
        <w:t xml:space="preserve">-armed </w:t>
      </w:r>
      <w:r w:rsidRPr="00E13E8E">
        <w:rPr>
          <w:rStyle w:val="StyleBoldUnderline"/>
        </w:rPr>
        <w:t>Iran, not only to deter Iranian coercion</w:t>
      </w:r>
      <w:r w:rsidRPr="00E13E8E">
        <w:t xml:space="preserve"> and subversion </w:t>
      </w:r>
      <w:r w:rsidRPr="00E13E8E">
        <w:rPr>
          <w:rStyle w:val="StyleBoldUnderline"/>
        </w:rPr>
        <w:t>but also to preserve its sense that Saudi Arabia is the leading nation</w:t>
      </w:r>
      <w:r w:rsidRPr="00E13E8E">
        <w:t xml:space="preserve"> in the Muslim world. </w:t>
      </w:r>
      <w:r w:rsidRPr="00E13E8E">
        <w:rPr>
          <w:rStyle w:val="StyleBoldUnderline"/>
        </w:rPr>
        <w:t>The Saudi government is already pursuing a nuclear</w:t>
      </w:r>
      <w:r w:rsidRPr="00E13E8E">
        <w:t xml:space="preserve"> power </w:t>
      </w:r>
      <w:r w:rsidRPr="00E13E8E">
        <w:rPr>
          <w:rStyle w:val="StyleBoldUnderline"/>
        </w:rPr>
        <w:t>capability</w:t>
      </w:r>
      <w:r w:rsidRPr="00E13E8E">
        <w:t xml:space="preserve">, which could be the first step along a slow road to nuclear weapons development. And concerns persist that </w:t>
      </w:r>
      <w:r w:rsidRPr="00E13E8E">
        <w:rPr>
          <w:rStyle w:val="StyleBoldUnderline"/>
        </w:rPr>
        <w:t>it might be able to accelerate its progress by exploiting</w:t>
      </w:r>
      <w:r w:rsidRPr="00E13E8E">
        <w:t xml:space="preserve"> its </w:t>
      </w:r>
      <w:r w:rsidRPr="00E13E8E">
        <w:rPr>
          <w:rStyle w:val="StyleBoldUnderline"/>
        </w:rPr>
        <w:t>close ties to Pakistan</w:t>
      </w:r>
      <w:r w:rsidRPr="00E13E8E">
        <w:t xml:space="preserve">. During the 1980s, in response to the use of missiles during the Iran-Iraq War and their growing proliferation throughout the region, </w:t>
      </w:r>
      <w:r w:rsidRPr="00E13E8E">
        <w:rPr>
          <w:rStyle w:val="StyleBoldUnderline"/>
        </w:rPr>
        <w:t>Saudi Arabia acquired several dozen css-2 intermediate-range ballistic missiles from China. The Pakistani government</w:t>
      </w:r>
      <w:r w:rsidRPr="00E13E8E">
        <w:t xml:space="preserve"> reportedly </w:t>
      </w:r>
      <w:r w:rsidRPr="00E13E8E">
        <w:rPr>
          <w:rStyle w:val="StyleBoldUnderline"/>
        </w:rPr>
        <w:t>brokered the deal</w:t>
      </w:r>
      <w:r w:rsidRPr="00E13E8E">
        <w:t>, and it may have also oªered to sell Saudi Arabia nuclear warheads for the css-2s, which are not accurate enough to</w:t>
      </w:r>
      <w:r w:rsidRPr="00786D49">
        <w:t xml:space="preserve">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 xml:space="preserve">support in the past, </w:t>
      </w:r>
      <w:proofErr w:type="gramStart"/>
      <w:r w:rsidRPr="005C07D4">
        <w:rPr>
          <w:rStyle w:val="StyleBoldUnderline"/>
        </w:rPr>
        <w:t>but</w:t>
      </w:r>
      <w:proofErr w:type="gramEnd"/>
      <w:r w:rsidRPr="005C07D4">
        <w:rPr>
          <w:rStyle w:val="StyleBoldUnderline"/>
        </w:rPr>
        <w:t xml:space="preserve">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 xml:space="preserve">The Islamabad option </w:t>
      </w:r>
      <w:proofErr w:type="gramStart"/>
      <w:r w:rsidRPr="002152F3">
        <w:rPr>
          <w:rStyle w:val="StyleBoldUnderline"/>
        </w:rPr>
        <w:t>raises</w:t>
      </w:r>
      <w:proofErr w:type="gramEnd"/>
      <w:r w:rsidRPr="002152F3">
        <w:rPr>
          <w:rStyle w:val="StyleBoldUnderline"/>
        </w:rPr>
        <w:t xml:space="preserve">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r>
        <w:t xml:space="preserve"> </w:t>
      </w:r>
      <w:proofErr w:type="gramStart"/>
      <w:r>
        <w:t>n</w:t>
      </w:r>
      <w:proofErr w:type="gramEnd"/>
      <w:r>
        <w:t xml:space="preserve">-player competition 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E13E8E">
        <w:rPr>
          <w:rStyle w:val="StyleBoldUnderline"/>
        </w:rPr>
        <w:t>coalitions can shift quickly</w:t>
      </w:r>
      <w:r w:rsidRPr="00E13E8E">
        <w:t xml:space="preserve">, upsetting the balance of power and creating incentives for an attack. More important, </w:t>
      </w:r>
      <w:r w:rsidRPr="00E13E8E">
        <w:rPr>
          <w:rStyle w:val="StyleBoldUnderline"/>
        </w:rPr>
        <w:t>emerging nuclear powers in the Middle East might not take</w:t>
      </w:r>
      <w:r w:rsidRPr="00E13E8E">
        <w:t xml:space="preserve"> the costly </w:t>
      </w:r>
      <w:r w:rsidRPr="00E13E8E">
        <w:rPr>
          <w:rStyle w:val="StyleBoldUnderline"/>
        </w:rPr>
        <w:t>steps</w:t>
      </w:r>
      <w:r w:rsidRPr="00E13E8E">
        <w:t xml:space="preserve"> necessary </w:t>
      </w:r>
      <w:r w:rsidRPr="00E13E8E">
        <w:rPr>
          <w:rStyle w:val="StyleBoldUnderline"/>
        </w:rPr>
        <w:t>to preserve regional stability</w:t>
      </w:r>
      <w:r w:rsidRPr="00E13E8E">
        <w:t xml:space="preserve"> </w:t>
      </w:r>
      <w:r w:rsidRPr="00E13E8E">
        <w:rPr>
          <w:rStyle w:val="StyleBoldUnderline"/>
        </w:rPr>
        <w:t xml:space="preserve">and </w:t>
      </w:r>
      <w:r w:rsidRPr="00E13E8E">
        <w:rPr>
          <w:rStyle w:val="UnderlineBold"/>
        </w:rPr>
        <w:t>avoid</w:t>
      </w:r>
      <w:r w:rsidRPr="00E13E8E">
        <w:t xml:space="preserve"> a </w:t>
      </w:r>
      <w:r w:rsidRPr="00E13E8E">
        <w:rPr>
          <w:rStyle w:val="UnderlineBold"/>
        </w:rPr>
        <w:t>nuclear exchange.</w:t>
      </w:r>
      <w:r w:rsidRPr="00E13E8E">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E13E8E">
        <w:rPr>
          <w:rStyle w:val="StyleBoldUnderline"/>
        </w:rPr>
        <w:t>emerging nuclear powers might not invest in</w:t>
      </w:r>
      <w:r w:rsidRPr="00E13E8E">
        <w:t xml:space="preserve"> expensive but </w:t>
      </w:r>
      <w:r w:rsidRPr="00E13E8E">
        <w:rPr>
          <w:rStyle w:val="StyleBoldUnderline"/>
        </w:rPr>
        <w:t>survivable capabilities</w:t>
      </w:r>
      <w:r w:rsidRPr="00E13E8E">
        <w:t xml:space="preserve"> such as hardened missile silos or submarinebased nuclear forces. </w:t>
      </w:r>
      <w:r w:rsidRPr="00E13E8E">
        <w:rPr>
          <w:rStyle w:val="StyleBoldUnderline"/>
        </w:rPr>
        <w:t>Given</w:t>
      </w:r>
      <w:r w:rsidRPr="00E13E8E">
        <w:t xml:space="preserve"> this likely </w:t>
      </w:r>
      <w:r w:rsidRPr="00E13E8E">
        <w:rPr>
          <w:rStyle w:val="StyleBoldUnderline"/>
        </w:rPr>
        <w:t>vulnerability, the close proximity of states</w:t>
      </w:r>
      <w:r w:rsidRPr="00E13E8E">
        <w:t xml:space="preserve"> in the Middle East, </w:t>
      </w:r>
      <w:r w:rsidRPr="00E13E8E">
        <w:rPr>
          <w:rStyle w:val="StyleBoldUnderline"/>
        </w:rPr>
        <w:t>and the very short flight times of ballistic</w:t>
      </w:r>
      <w:r w:rsidRPr="00E13E8E">
        <w:t xml:space="preserve"> </w:t>
      </w:r>
      <w:r w:rsidRPr="00E13E8E">
        <w:rPr>
          <w:rStyle w:val="StyleBoldUnderline"/>
        </w:rPr>
        <w:t>missiles</w:t>
      </w:r>
      <w:r w:rsidRPr="00E13E8E">
        <w:t xml:space="preserve"> in the region, </w:t>
      </w:r>
      <w:r w:rsidRPr="00E13E8E">
        <w:rPr>
          <w:rStyle w:val="StyleBoldUnderline"/>
        </w:rPr>
        <w:t>any new nuclear powers might be compelled to “launch on warning</w:t>
      </w:r>
      <w:r w:rsidRPr="00E13E8E">
        <w:t xml:space="preserve">” of an attack </w:t>
      </w:r>
      <w:r w:rsidRPr="00E13E8E">
        <w:rPr>
          <w:rStyle w:val="StyleBoldUnderline"/>
        </w:rPr>
        <w:t>or</w:t>
      </w:r>
      <w:r w:rsidRPr="00E13E8E">
        <w:t xml:space="preserve"> even, during a crisis, to </w:t>
      </w:r>
      <w:r w:rsidRPr="00E13E8E">
        <w:rPr>
          <w:rStyle w:val="StyleBoldUnderline"/>
        </w:rPr>
        <w:t>use</w:t>
      </w:r>
      <w:r w:rsidRPr="00E13E8E">
        <w:t xml:space="preserve"> their nuclear forces </w:t>
      </w:r>
      <w:r w:rsidRPr="00E13E8E">
        <w:rPr>
          <w:rStyle w:val="StyleBoldUnderline"/>
        </w:rPr>
        <w:t>preemptively.</w:t>
      </w:r>
      <w:r w:rsidRPr="00E13E8E">
        <w:t xml:space="preserve"> Their </w:t>
      </w:r>
      <w:r w:rsidRPr="00E13E8E">
        <w:rPr>
          <w:rStyle w:val="StyleBoldUnderline"/>
        </w:rPr>
        <w:t>governments might</w:t>
      </w:r>
      <w:r w:rsidRPr="00E13E8E">
        <w:t xml:space="preserve"> also </w:t>
      </w:r>
      <w:r w:rsidRPr="00E13E8E">
        <w:rPr>
          <w:rStyle w:val="StyleBoldUnderline"/>
        </w:rPr>
        <w:t>delegate launch authority to lower-level commanders, heightening</w:t>
      </w:r>
      <w:r w:rsidRPr="00E13E8E">
        <w:t xml:space="preserve"> the possibility of </w:t>
      </w:r>
      <w:r w:rsidRPr="00E13E8E">
        <w:rPr>
          <w:rStyle w:val="StyleBoldUnderline"/>
        </w:rPr>
        <w:t>miscalculation and escalation.</w:t>
      </w:r>
      <w:r w:rsidRPr="00E13E8E">
        <w:t xml:space="preserve"> Moreover, if early warning systems were not integrated into robust command-and-control systems, the risk of an unauthorized or accidental launch would increase further still. And </w:t>
      </w:r>
      <w:r w:rsidRPr="00E13E8E">
        <w:rPr>
          <w:rStyle w:val="StyleBoldUnderline"/>
        </w:rPr>
        <w:t>without sophisticated early warning systems, a nuclear attack might be unattributable</w:t>
      </w:r>
      <w:r w:rsidRPr="00E13E8E">
        <w:t xml:space="preserve"> or attributed incorrectly. That is, assuming that </w:t>
      </w:r>
      <w:r w:rsidRPr="00E13E8E">
        <w:rPr>
          <w:rStyle w:val="StyleBoldUnderline"/>
        </w:rPr>
        <w:t>the leadership</w:t>
      </w:r>
      <w:r w:rsidRPr="00E13E8E">
        <w:t xml:space="preserve"> of a targeted state survived a first strike, it might</w:t>
      </w:r>
      <w:r w:rsidRPr="00531C6E">
        <w:t xml:space="preserve">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proofErr w:type="gramStart"/>
      <w:r w:rsidRPr="002152F3">
        <w:t>,</w:t>
      </w:r>
      <w:r w:rsidRPr="00531C6E">
        <w:t>would</w:t>
      </w:r>
      <w:proofErr w:type="gramEnd"/>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14:paraId="2EC9120F" w14:textId="77777777" w:rsidR="00257167" w:rsidRDefault="00257167" w:rsidP="00257167">
      <w:pPr>
        <w:pStyle w:val="Heading1"/>
      </w:pPr>
      <w:r>
        <w:t>6</w:t>
      </w:r>
    </w:p>
    <w:p w14:paraId="72C68BAF" w14:textId="77777777" w:rsidR="00257167" w:rsidRPr="001C1218" w:rsidRDefault="00257167" w:rsidP="00257167">
      <w:pPr>
        <w:rPr>
          <w:rStyle w:val="StyleStyleBold12pt"/>
        </w:rPr>
      </w:pPr>
      <w:r w:rsidRPr="001C1218">
        <w:rPr>
          <w:rStyle w:val="StyleStyleBold12pt"/>
        </w:rPr>
        <w:t>Orthodox atomistic approaches to global problems makes extinction inevitable – we control causality of conflict</w:t>
      </w:r>
    </w:p>
    <w:p w14:paraId="45E9A84B" w14:textId="77777777" w:rsidR="00257167" w:rsidRPr="001C1218" w:rsidRDefault="00257167" w:rsidP="00257167">
      <w:r w:rsidRPr="001C1218">
        <w:rPr>
          <w:rStyle w:val="StyleStyleBold12pt"/>
        </w:rPr>
        <w:t xml:space="preserve">Ahmed 12 </w:t>
      </w:r>
      <w:r w:rsidRPr="001C1218">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14:paraId="2FEA187E" w14:textId="77777777" w:rsidR="00257167" w:rsidRPr="001C1218" w:rsidRDefault="00257167" w:rsidP="00257167">
      <w:pPr>
        <w:rPr>
          <w:rStyle w:val="Emphasis"/>
        </w:rPr>
      </w:pPr>
      <w:r w:rsidRPr="001C1218">
        <w:rPr>
          <w:rStyle w:val="Emphasis"/>
        </w:rPr>
        <w:t xml:space="preserve">Orthodox IR approaches: occluding systems, securitising crises, </w:t>
      </w:r>
      <w:r w:rsidRPr="001C1218">
        <w:rPr>
          <w:rStyle w:val="Emphasis"/>
          <w:highlight w:val="yellow"/>
        </w:rPr>
        <w:t>reifying violence</w:t>
      </w:r>
      <w:r w:rsidRPr="001C1218">
        <w:rPr>
          <w:highlight w:val="yellow"/>
        </w:rPr>
        <w:t xml:space="preserve"> </w:t>
      </w:r>
      <w:r w:rsidRPr="001C1218">
        <w:t xml:space="preserve">2.1 </w:t>
      </w:r>
      <w:r w:rsidRPr="001C1218">
        <w:rPr>
          <w:rStyle w:val="StyleBoldUnderline"/>
        </w:rPr>
        <w:t xml:space="preserve">Disciplinary fragmentation Unfortunately, orthodox IR approaches are </w:t>
      </w:r>
      <w:r w:rsidRPr="001C1218">
        <w:rPr>
          <w:rStyle w:val="StyleBoldUnderline"/>
          <w:highlight w:val="yellow"/>
        </w:rPr>
        <w:t>ill-equipped to understand the complexity of</w:t>
      </w:r>
      <w:r w:rsidRPr="001C1218">
        <w:rPr>
          <w:rStyle w:val="StyleBoldUnderline"/>
        </w:rPr>
        <w:t xml:space="preserve"> these interconnected </w:t>
      </w:r>
      <w:r w:rsidRPr="001C1218">
        <w:rPr>
          <w:rStyle w:val="StyleBoldUnderline"/>
          <w:highlight w:val="yellow"/>
        </w:rPr>
        <w:t>global crises</w:t>
      </w:r>
      <w:r w:rsidRPr="001C1218">
        <w:rPr>
          <w:rStyle w:val="StyleBoldUnderline"/>
        </w:rPr>
        <w:t xml:space="preserve"> and their interdependent impacts on the international system. Generally, IR scholars have examined global crises as discrete phenomena</w:t>
      </w:r>
      <w:r w:rsidRPr="001C1218">
        <w:t xml:space="preserve">. Economic and financial crises are studied within the discipline of International Political Economy, particularly with a view to understanding their structural causes and trajectories, sometimes including their impact on development, inequality and poverty. Energy depletion as a global systemic problem is rarely acknowledged in the IR literature, but when (rarely) acknowledged, it is largely viewed through the lens of energy policy as an arm of ‘national security’. Similarly, climate change is examined in the context of its strategic implications in exacerbating vulner- ability to violent conflict or scrutinised in the context of the scope for inter-state negotiations and global governance.54 </w:t>
      </w:r>
      <w:r w:rsidRPr="001C1218">
        <w:rPr>
          <w:rStyle w:val="StyleBoldUnderline"/>
        </w:rPr>
        <w:t xml:space="preserve">For the most part, IR as a discipline has not fully acknowledged the real-world scale of these crises as inherently interdependent phenomena </w:t>
      </w:r>
      <w:r w:rsidRPr="001C1218">
        <w:rPr>
          <w:rStyle w:val="StyleBoldUnderline"/>
          <w:highlight w:val="yellow"/>
        </w:rPr>
        <w:t>requiring</w:t>
      </w:r>
      <w:r w:rsidRPr="001C1218">
        <w:rPr>
          <w:rStyle w:val="StyleBoldUnderline"/>
        </w:rPr>
        <w:t xml:space="preserve"> an integrated and </w:t>
      </w:r>
      <w:r w:rsidRPr="001C1218">
        <w:rPr>
          <w:rStyle w:val="StyleBoldUnderline"/>
          <w:highlight w:val="yellow"/>
        </w:rPr>
        <w:t>holistic</w:t>
      </w:r>
      <w:r w:rsidRPr="001C1218">
        <w:rPr>
          <w:rStyle w:val="StyleBoldUnderline"/>
        </w:rPr>
        <w:t xml:space="preserve"> theoretical </w:t>
      </w:r>
      <w:r w:rsidRPr="001C1218">
        <w:rPr>
          <w:rStyle w:val="StyleBoldUnderline"/>
          <w:highlight w:val="yellow"/>
        </w:rPr>
        <w:t>appraisal</w:t>
      </w:r>
      <w:r w:rsidRPr="001C1218">
        <w:t xml:space="preserve">. Many traditional neorealist scholars, of course, view environmental factors as of either minimal or negligible significance in identifying future security threats and explaining past, present or potential inter-state conflicts.55 Yet as evidence of climate change has become more disturbing, such perspectives have been increasingly contested.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most theorists draw either implicitly or explicitly on neorealist or neoliberal assumptions about state behaviour in the international system, debilitating their ability to understand these crises precisely in their global systemic context. 2.2 </w:t>
      </w:r>
      <w:r w:rsidRPr="001C1218">
        <w:rPr>
          <w:rStyle w:val="StyleBoldUnderline"/>
        </w:rPr>
        <w:t xml:space="preserve">Neorealism: tragedy </w:t>
      </w:r>
      <w:r w:rsidRPr="001C1218">
        <w:rPr>
          <w:rStyle w:val="StyleBoldUnderline"/>
          <w:highlight w:val="yellow"/>
        </w:rPr>
        <w:t>as self-fulfilling prophecy</w:t>
      </w:r>
      <w:r w:rsidRPr="001C1218">
        <w:rPr>
          <w:rStyle w:val="StyleBoldUnderline"/>
        </w:rPr>
        <w:t xml:space="preserve"> In one salient example, O’Keefe draws extensively on both offensive and defensive variants of neorealist theory, including the work of Jack Snyder, Robert Jervis and Kenneth Waltz, to argue for realism’s continuing relevance in understanding how the ‘biophysical environment plays a significant role in </w:t>
      </w:r>
      <w:r w:rsidRPr="001C1218">
        <w:rPr>
          <w:rStyle w:val="StyleBoldUnderline"/>
          <w:highlight w:val="yellow"/>
        </w:rPr>
        <w:t>triggering</w:t>
      </w:r>
      <w:r w:rsidRPr="001C1218">
        <w:rPr>
          <w:rStyle w:val="StyleBoldUnderline"/>
        </w:rPr>
        <w:t xml:space="preserve"> and prolonging </w:t>
      </w:r>
      <w:r w:rsidRPr="001C1218">
        <w:rPr>
          <w:rStyle w:val="Emphasis"/>
        </w:rPr>
        <w:t xml:space="preserve">the </w:t>
      </w:r>
      <w:r w:rsidRPr="001C1218">
        <w:rPr>
          <w:rStyle w:val="Emphasis"/>
          <w:highlight w:val="yellow"/>
        </w:rPr>
        <w:t>structural conditions that result in con- flict’</w:t>
      </w:r>
      <w:r w:rsidRPr="001C1218">
        <w:rPr>
          <w:rStyle w:val="StyleBoldUnderline"/>
        </w:rPr>
        <w:t xml:space="preserve">. She notes that standard realist concepts such as ‘anarchy, security dilemmas, and the prison- er’s dilemma’ can be used to explain the emergence of environmental or resource-based violent conflicts largely within, and occasionally between, the weaker states of the South. ‘Environmental anarchy’ occurs in weak </w:t>
      </w:r>
      <w:proofErr w:type="gramStart"/>
      <w:r w:rsidRPr="001C1218">
        <w:rPr>
          <w:rStyle w:val="StyleBoldUnderline"/>
        </w:rPr>
        <w:t>states which</w:t>
      </w:r>
      <w:proofErr w:type="gramEnd"/>
      <w:r w:rsidRPr="001C1218">
        <w:rPr>
          <w:rStyle w:val="StyleBoldUnderline"/>
        </w:rPr>
        <w:t xml:space="preserve"> lack ‘active government regulation’ of the internal distri- bution of natural resources, leading to a ‘tragedy of the commons’.</w:t>
      </w:r>
      <w:r w:rsidRPr="001C1218">
        <w:t xml:space="preserve"> This generates resource scar- cities which lead to ‘security dilemmas’ over ownership of resources, often settled by resort to violence, perpetuated by ‘the prisoner’s dilemma’</w:t>
      </w:r>
      <w:proofErr w:type="gramStart"/>
      <w:r w:rsidRPr="001C1218">
        <w:t>.56</w:t>
      </w:r>
      <w:proofErr w:type="gramEnd"/>
      <w:r w:rsidRPr="001C1218">
        <w:t xml:space="preserve"> Ultimately, this theoretical hypothesis on the causes of environmental or resource-related con- flict is incapable of engaging with the deeper intersecting global structural conditions generating resource scarcities, independently of insufficient government management of the internal distri- bution of resources in weak states. </w:t>
      </w:r>
      <w:r w:rsidRPr="001C1218">
        <w:rPr>
          <w:rStyle w:val="StyleBoldUnderline"/>
        </w:rPr>
        <w:t xml:space="preserve">It simplistically applies the Hobbesian assumption that without a centralised ‘Leviathan’ state </w:t>
      </w:r>
      <w:proofErr w:type="gramStart"/>
      <w:r w:rsidRPr="001C1218">
        <w:rPr>
          <w:rStyle w:val="StyleBoldUnderline"/>
        </w:rPr>
        <w:t>structure,</w:t>
      </w:r>
      <w:proofErr w:type="gramEnd"/>
      <w:r w:rsidRPr="001C1218">
        <w:rPr>
          <w:rStyle w:val="StyleBoldUnderline"/>
        </w:rPr>
        <w:t xml:space="preserve"> the persistence of anarchy in itself generates con- flict over resources. </w:t>
      </w:r>
      <w:r w:rsidRPr="001C1218">
        <w:rPr>
          <w:sz w:val="8"/>
          <w:szCs w:val="8"/>
        </w:rPr>
        <w:t>Under the guise of restoring the significance of the biophysical environment to orthodox IR, this approach in effect actually occludes the environment as a meaningful causal factor, reducing it to a mere epiphenomenon of the dynamics of anarchy in the context of state failure. As a consequence, this approach is theoretically impotent in grasping the systemic accel- eration of global ecological, energy and economic crises as a direct consequence of the way in which the inter-state system itself exploits the biophysical environment. The same criticism in fact applies to opposing theories that resource abundance is a major cause of violent conflict. Bannon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fuelled and financed violent secessionist movements in the context of widespread cor- ruption and poor governance.57 Ultimately, this departs little from the theoretical assumptions above, with weak central state governance still blamed for generating anarchic conditions conducive to conflict over abundant resources. Furthermore, as Kaldor shows, this simplistic per- spective overlooks the wider context of the global political economy – the evolution of regional ‘war economies’ was often enabled precisely by the devastating impact of neoliberal structural adjustment programmes, which eroded state structures and generated social crises that radicalised identity politics.58 Under traditional neorealist logic, a strategic response to global environmental crises must involve the expansion of state-military capabilities in order to strengthen the centralised govern- ance structures whose task is to regulate the international distribution of natural resources, as well as to ensure that a particular state’s own resource requirements are protected. Neorealism under- stands inter-state competition, rivalry and warfare as inevitable functions of states’ uncertainty about their own survival, arising from the anarchic structure of the international system. Gains for one state are losses for another, and each state’s attempt to maximise its power relative to all other states is simply a reflection of its rational pursuit of its own security. The upshot is the normalisation of political violence in the international system, including practices such as over-exploitation of energy and the environment, as a ‘rational’ strategy – even though this ulti- mately amplifies global systemic insecurity. Inability to cooperate internationally and for mutual benefit is viewed as an inevitable outcome of</w:t>
      </w:r>
      <w:r w:rsidRPr="001C1218">
        <w:t xml:space="preserve"> </w:t>
      </w:r>
      <w:r w:rsidRPr="001C1218">
        <w:rPr>
          <w:rStyle w:val="Emphasis"/>
        </w:rPr>
        <w:t xml:space="preserve">the simple, </w:t>
      </w:r>
      <w:r w:rsidRPr="001C1218">
        <w:rPr>
          <w:rStyle w:val="Emphasis"/>
          <w:highlight w:val="yellow"/>
        </w:rPr>
        <w:t>axiomatic existence</w:t>
      </w:r>
      <w:r w:rsidRPr="001C1218">
        <w:rPr>
          <w:rStyle w:val="Emphasis"/>
        </w:rPr>
        <w:t xml:space="preserve"> of multiple states. The problem is that neorealism </w:t>
      </w:r>
      <w:r w:rsidRPr="001C1218">
        <w:rPr>
          <w:rStyle w:val="Emphasis"/>
          <w:highlight w:val="yellow"/>
        </w:rPr>
        <w:t>cannot explain</w:t>
      </w:r>
      <w:r w:rsidRPr="001C1218">
        <w:rPr>
          <w:rStyle w:val="Emphasis"/>
        </w:rPr>
        <w:t xml:space="preserve"> in the first place the complex interdependence and escalation of </w:t>
      </w:r>
      <w:r w:rsidRPr="001C1218">
        <w:rPr>
          <w:rStyle w:val="Emphasis"/>
          <w:highlight w:val="yellow"/>
        </w:rPr>
        <w:t>global crises</w:t>
      </w:r>
      <w:r w:rsidRPr="001C1218">
        <w:rPr>
          <w:rStyle w:val="StyleBoldUnderline"/>
          <w:highlight w:val="yellow"/>
        </w:rPr>
        <w:t>. Unable to situate these crises</w:t>
      </w:r>
      <w:r w:rsidRPr="001C1218">
        <w:rPr>
          <w:rStyle w:val="StyleBoldUnderline"/>
        </w:rPr>
        <w:t xml:space="preserve"> in the context of an international system that is not simply a set of states, but a transnational global structure based on a specific exploita- tive relationship with the biophysical environment, neorealism </w:t>
      </w:r>
      <w:r w:rsidRPr="001C1218">
        <w:rPr>
          <w:rStyle w:val="StyleBoldUnderline"/>
          <w:highlight w:val="yellow"/>
        </w:rPr>
        <w:t>can only theorise global crises as</w:t>
      </w:r>
      <w:r w:rsidRPr="001C1218">
        <w:rPr>
          <w:rStyle w:val="StyleBoldUnderline"/>
        </w:rPr>
        <w:t xml:space="preserve"> ‘new issue </w:t>
      </w:r>
      <w:r w:rsidRPr="001C1218">
        <w:rPr>
          <w:rStyle w:val="StyleBoldUnderline"/>
          <w:highlight w:val="yellow"/>
        </w:rPr>
        <w:t xml:space="preserve">areas’ appended to </w:t>
      </w:r>
      <w:r w:rsidRPr="001C1218">
        <w:rPr>
          <w:rStyle w:val="StyleBoldUnderline"/>
        </w:rPr>
        <w:t xml:space="preserve">already </w:t>
      </w:r>
      <w:r w:rsidRPr="001C1218">
        <w:rPr>
          <w:rStyle w:val="StyleBoldUnderline"/>
          <w:highlight w:val="yellow"/>
        </w:rPr>
        <w:t>existing security agendas</w:t>
      </w:r>
      <w:r w:rsidRPr="001C1218">
        <w:t xml:space="preserve">.59 </w:t>
      </w:r>
      <w:r w:rsidRPr="001C1218">
        <w:rPr>
          <w:rStyle w:val="Emphasis"/>
        </w:rPr>
        <w:t xml:space="preserve">Yet </w:t>
      </w:r>
      <w:r w:rsidRPr="001C1218">
        <w:rPr>
          <w:rStyle w:val="Emphasis"/>
          <w:highlight w:val="yellow"/>
        </w:rPr>
        <w:t>by</w:t>
      </w:r>
      <w:r w:rsidRPr="001C1218">
        <w:rPr>
          <w:rStyle w:val="Emphasis"/>
        </w:rPr>
        <w:t xml:space="preserve"> the very act of </w:t>
      </w:r>
      <w:r w:rsidRPr="001C1218">
        <w:rPr>
          <w:rStyle w:val="Emphasis"/>
          <w:highlight w:val="yellow"/>
        </w:rPr>
        <w:t xml:space="preserve">projecting </w:t>
      </w:r>
      <w:r w:rsidRPr="001C1218">
        <w:rPr>
          <w:rStyle w:val="Emphasis"/>
        </w:rPr>
        <w:t xml:space="preserve">global </w:t>
      </w:r>
      <w:r w:rsidRPr="001C1218">
        <w:rPr>
          <w:rStyle w:val="Emphasis"/>
          <w:highlight w:val="yellow"/>
        </w:rPr>
        <w:t>crises as security threats</w:t>
      </w:r>
      <w:r w:rsidRPr="001C1218">
        <w:rPr>
          <w:rStyle w:val="Emphasis"/>
        </w:rPr>
        <w:t xml:space="preserve">, </w:t>
      </w:r>
      <w:r w:rsidRPr="00E13E8E">
        <w:rPr>
          <w:rStyle w:val="Emphasis"/>
        </w:rPr>
        <w:t>neorealism renders itself powerless to prevent or mitigate them by theorising their root structural causes.</w:t>
      </w:r>
      <w:r w:rsidRPr="00E13E8E">
        <w:t xml:space="preserve"> </w:t>
      </w:r>
      <w:r w:rsidRPr="00E13E8E">
        <w:rPr>
          <w:rStyle w:val="StyleBoldUnderline"/>
        </w:rPr>
        <w:t xml:space="preserve">In effect, despite its emphasis on the reasons why states seek security, neorealism’s approach to issues like climate change </w:t>
      </w:r>
      <w:r w:rsidRPr="00E13E8E">
        <w:rPr>
          <w:rStyle w:val="Emphasis"/>
        </w:rPr>
        <w:t>actually guarantees greater insecurity</w:t>
      </w:r>
      <w:r w:rsidRPr="00E13E8E">
        <w:rPr>
          <w:rStyle w:val="StyleBoldUnderline"/>
        </w:rPr>
        <w:t xml:space="preserve"> by promoting policies which frame these ‘non-traditional’ issues purely as amplifiers of quite traditional threats. </w:t>
      </w:r>
      <w:r w:rsidRPr="00E13E8E">
        <w:rPr>
          <w:rStyle w:val="Emphasis"/>
        </w:rPr>
        <w:t>As Susanne Peters argues, the neorealist</w:t>
      </w:r>
      <w:r w:rsidRPr="001C1218">
        <w:rPr>
          <w:rStyle w:val="Emphasis"/>
        </w:rPr>
        <w:t xml:space="preserve"> approach renders the militarisation of foreign and domestic policy a pragmatic and necessary response to issues such as resource scarcities – yet, in doing so, it entails the inevitable escalation of ‘resource wars’ in the name of energy security.</w:t>
      </w:r>
      <w:r w:rsidRPr="001C1218">
        <w:t xml:space="preserve"> </w:t>
      </w:r>
      <w:r w:rsidRPr="001C1218">
        <w:rPr>
          <w:rStyle w:val="Emphasis"/>
        </w:rPr>
        <w:t>Practically, this serves not to increase security for competing state and non-state actors, but to debilitate inter- national security through the proliferation of violent conflict to access and control diminishing resources in the context of unpredictable complex emergencies.</w:t>
      </w:r>
      <w:r w:rsidRPr="001C1218">
        <w:t>60 Neorealism thus negates its own theoretical utility and normative value</w:t>
      </w:r>
      <w:r w:rsidRPr="001C1218">
        <w:rPr>
          <w:rStyle w:val="StyleBoldUnderline"/>
        </w:rPr>
        <w:t xml:space="preserve">. For if ‘security’ is the fundamental driver of state foreign policies, then why are </w:t>
      </w:r>
      <w:r w:rsidRPr="001C1218">
        <w:rPr>
          <w:rStyle w:val="Emphasis"/>
        </w:rPr>
        <w:t>states chronically incapable of effectively ameliorating the global systemic amplifiers of ‘insecurity’, despite</w:t>
      </w:r>
      <w:r w:rsidRPr="001C1218">
        <w:rPr>
          <w:rStyle w:val="StyleBoldUnderline"/>
        </w:rPr>
        <w:t xml:space="preserve"> the obvious rationale to do so in the name of warding off collective destruction, </w:t>
      </w:r>
      <w:r w:rsidRPr="001C1218">
        <w:rPr>
          <w:rStyle w:val="Emphasis"/>
        </w:rPr>
        <w:t>if not planetary annihilation</w:t>
      </w:r>
      <w:proofErr w:type="gramStart"/>
      <w:r w:rsidRPr="001C1218">
        <w:rPr>
          <w:rStyle w:val="StyleBoldUnderline"/>
        </w:rPr>
        <w:t>?</w:t>
      </w:r>
      <w:r w:rsidRPr="001C1218">
        <w:t>61</w:t>
      </w:r>
      <w:proofErr w:type="gramEnd"/>
      <w:r w:rsidRPr="001C1218">
        <w:t xml:space="preserve"> 2.3 Neoliberalism: mutual over-exploitation as normative </w:t>
      </w:r>
      <w:r w:rsidRPr="001C1218">
        <w:rPr>
          <w:rStyle w:val="StyleBoldUnderline"/>
        </w:rPr>
        <w:t xml:space="preserve">On the other hand, we have strategies of international cooperation to establish new global govern- ance regimes by which states can </w:t>
      </w:r>
      <w:r w:rsidRPr="001C1218">
        <w:rPr>
          <w:rStyle w:val="Emphasis"/>
        </w:rPr>
        <w:t xml:space="preserve">develop </w:t>
      </w:r>
      <w:r w:rsidRPr="001C1218">
        <w:rPr>
          <w:rStyle w:val="Emphasis"/>
          <w:highlight w:val="yellow"/>
        </w:rPr>
        <w:t xml:space="preserve">treaties </w:t>
      </w:r>
      <w:r w:rsidRPr="001C1218">
        <w:rPr>
          <w:rStyle w:val="Emphasis"/>
        </w:rPr>
        <w:t xml:space="preserve">and agreements to </w:t>
      </w:r>
      <w:r w:rsidRPr="001C1218">
        <w:rPr>
          <w:rStyle w:val="Emphasis"/>
          <w:highlight w:val="yellow"/>
        </w:rPr>
        <w:t>encourage mitigating action</w:t>
      </w:r>
      <w:r w:rsidRPr="001C1218">
        <w:rPr>
          <w:rStyle w:val="Emphasis"/>
        </w:rPr>
        <w:t>.</w:t>
      </w:r>
      <w:r w:rsidRPr="001C1218">
        <w:rPr>
          <w:rStyle w:val="StyleBoldUnderline"/>
        </w:rPr>
        <w:t xml:space="preserve"> It is now clear that the massive proliferation of international legal treaties designed to regulate activities impacting detrimentally on the environment and thus limit environmental degradation simply cannot be explained under the realist theoretical framework. While this seemingly vindi- cates neoliberal theoretical approaches which underscore the scope for rational state strategies of mutual cooperation</w:t>
      </w:r>
      <w:proofErr w:type="gramStart"/>
      <w:r w:rsidRPr="001C1218">
        <w:rPr>
          <w:rStyle w:val="StyleBoldUnderline"/>
        </w:rPr>
        <w:t>,62</w:t>
      </w:r>
      <w:proofErr w:type="gramEnd"/>
      <w:r w:rsidRPr="001C1218">
        <w:rPr>
          <w:rStyle w:val="StyleBoldUnderline"/>
        </w:rPr>
        <w:t xml:space="preserve"> the latter are still at a loss to explain the extent to which ethical norms and values, national cultures and environmental and scientific advocacy underpin wide-ranging environmental regimes which cannot be reduced purely to state interests.63 Much of the liberal literature also explores the regressive dynamic of the energy industry and its international dimensions, though </w:t>
      </w:r>
      <w:r w:rsidRPr="001C1218">
        <w:rPr>
          <w:rStyle w:val="Emphasis"/>
        </w:rPr>
        <w:t>failing to escape realist assumptions</w:t>
      </w:r>
      <w:r w:rsidRPr="001C1218">
        <w:rPr>
          <w:rStyle w:val="StyleBoldUnderline"/>
        </w:rPr>
        <w:t xml:space="preserve"> about anarchy</w:t>
      </w:r>
      <w:r w:rsidRPr="001C1218">
        <w:t>.</w:t>
      </w:r>
      <w:r w:rsidRPr="001C1218">
        <w:rPr>
          <w:sz w:val="8"/>
          <w:szCs w:val="8"/>
        </w:rPr>
        <w:t xml:space="preserve"> Kaldor and her co-authors, for instance, note that conflicts can erupt in regions containing abundant resources when neopatrimonial states collapse due to competition between different ethnic and tribal factions motivated by the desire to control revenues.64 Similarly, Collier argues that the most impoverished populations inhabit the most resource-wealthy countries which, however, lack robust governance, encouraging rampant internal resource predation and therefore civil wars.65 Lack of robust governance thus facilitates not only internal anarchy over resource control, but also the illicit and corrupt activities of foreign companies, particularly in the energy sector, in exploiting these countries.66 This sort of analysis then leads to a staple set of normative prescriptions concerned largely with ways of inculcating ‘good governance’, such as transparency measures to avoid excessive secrecy under which oil companies indulge in corrup- tion; more robust international regulation; corporate social responsibility; and cosmopolitan prin- ciples such as democratisation, political equality and freedom of civil society.67 Yet such well-meaning recommendations often do not lead to sufficiently strong policy action by governments to rein in energy sector corruption.68 Furthermore, it is painfully clear from the examples of Kyoto, Copenhagen and Cancun that international cooperative state strategies con- tinue to be ineffective, with states unable to agree on the scale of the crises concerned, let alone on the policies required to address them. Indeed, while some modest successes were apparent in the Cancun Accord, its proposed voluntary emissions regime would still likely guarantee – according to even mid-range climate models – a global average temperature rise of 4°C or more, which would in turn culminate in many of the IPCC’s more catastrophic scenarios.69 This calls into question the efficacy of longstanding recommendations – such as Klare’s – that the international community develop unprecedented international mechanisms to coordinate the peaceful distribution of natural resources in the era of scarcity and environmental degradation.70 While at face value such regulatory governance mechanisms would appear essential to avoid violent conflict over depleting resources, they are posited in a socio-political and theoretical vacuum. Why is it that such potentially effective international mechanisms continue to be ignored? What are the socio-political obstacles to their implementation? Ultimately, the problem is that they overlook the structural and systemic causes of resource depletion and environmental degradation. Although neoliberalism shares neorealism’s assumptions about the centrality of the state as a unitary rational actor in the international system, it differs fundamentally in the notion that gains for one state do not automatically imply losses for another; therefore states are able to form coop- erative, interdependent relationships conducive to mutual power gains, which do not necessarily generate tensions or conflict.71 While neoliberalism therefore encourages international nego- tiations and global governance mechanisms for the resolution of global crises, it implicitly accepts the contemporary social, political and economic organisation of the international system as an unquestionable ‘given’, itself not subject to debate or reform.72 The focus is on developing the most optimal ways of maximising exploitation of the biophysi- cal environment. The role of global political economic structures (such as centralised private resource-ownership and deregulated markets) in both generating global systemic crises and inhi- biting effective means for their amelioration is neglected. As such, neoliberalism is axiomatically unable to view the biophysical environment in anything other than a rationalist, instrumentalist fashion, legitimising the over-exploitation of natural resources without limits, and inadvertently subordinating the ‘global commons’ to the competitive pressures of private sector profit-maximi- sation and market-driven solutions, rather than institutional reform.73 Mutual maximisation of power gains translates into the legitimisation of the unlimited exploitation of the biophysical environment without recognition of the human costs of doing so, which are technocratically projected merely as fixable aberrations from an optimal system of cooperative progress.74 Consequently, neoliberalism is powerless to interrogate how global political economic structures consistently undermine the establishment of effective environmental regimes. 2.4 The socio-historical evacuation of the political ecology of power Global ecological, economic and energy crises thus expose a core contradiction at the heart of modernity – that the material progress delivered by scientific reason in the service of unlimited economic growth is destroying the very social and environmental conditions of modernity’s very existence. This stark contradiction between official government recognition of the poten- tially devastating security implications of resource scarcity and the continued abject failure of government action to mitigate these security implications represents a fundamental lacuna that has been largely overlooked in IR theory and policy analysis. It reveals an analytical framework that has focused almost exclusively on potential symptoms of scarcity. But a truly complete picture of the international relations of resource scarcity would include not only a map of pro- jected impacts, but would also seek to grasp their causes by confronting how the present structure of the international system itself has contributed to the acceleration of scarcity, while inhibiting effective national and international responses. It could be suggested that the present risk-oriented preoccupation with symptoms is itself symptomatic of IR’s insufficient self-reflection on its own role in this problem. Despite the nor- mative emphasis on ensuring national and international security, the literature’s overwhelming preoccupation with gauging the multiplicity of ways in which ecological, energy and economic crises might challenge security in coming decades provides very little opening in either theory or policy to develop more effective strategies to mitigate or prevent these heightened security challenges. On the contrary, for the most part, these approaches tend to highlight the necessity to maximise national political–military and international regimes’ powers so that states might be able to respond more robustly in the event that new threats like resource wars and state failure do emerge. But the futility of this trajectory is obvious – a preoccupation with ‘security’ ends up becoming an unwitting accomplice in the intensification of insecurity. The extent of orthodox IR theory’s complicity in this predicament is evident in its reduction of inter-state relations to balance-of-power dynamics, despite a lack of determinate bases by which to define and delineate the dynamics of material power. While orthodox realism focuses inordinately on a military–political conceptualisation of national power, conventional attempts to extend this conceptualisation to include economic dimensions (including the role of transna- tional corporations) – as well as production, finance, ideas and institutions beyond the state – do not solve the problem.75 This Weberian proliferation of categorisations of the multiple dimen- sions of power, while useful, lacks a unifying explanatory order of determination capable of ren- dering their interconnections intelligible. As Rosenberg shows in his analysis of the dynamics of distinctive geopolitical orders from Rome to Spain – and Teschke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 In contrast, orthodox IR axiomatically fragments the ‘economic’ and ‘extra-economic’ (and the latter further into ‘military’, ‘political’, ‘cultural’, etc.) into separate, autonomous spheres with no grasp of the scope of their interconnection.77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 By externalising the biophysical environment – and thus human metabolism with nature – from state praxis, orthodox IR simply lacks the conceptual cat- egories necessary to recognise the extent to which socio-political organisational forms are mutually constituted by human embeddedness in the natural world.79 While further fragmenting the international into a multiplicity of disconnected state units whose behaviour can only be ana- lysed through the limited lenses of anarchy or hierarchy, orthodox IR is incapable of situating these units in the holistic context of the global political economy, the role of transnational capi- talist classes, and the structural pressures thereby exerted on human and state behaviour.80 Indeed, the mediating structure of the global political economy – along with the beliefs and behav- iour of agents within it (through which this structure is constructed) – play a critical role in the trans- formation of ecological or resource-related events into concrete politically-defined conditions of ‘scarcity’ that lead to crisis or conflict. </w:t>
      </w:r>
      <w:proofErr w:type="gramStart"/>
      <w:r w:rsidRPr="001C1218">
        <w:rPr>
          <w:sz w:val="8"/>
          <w:szCs w:val="8"/>
        </w:rPr>
        <w:t>A powerful example is provided by Davis</w:t>
      </w:r>
      <w:proofErr w:type="gramEnd"/>
      <w:r w:rsidRPr="001C1218">
        <w:rPr>
          <w:sz w:val="8"/>
          <w:szCs w:val="8"/>
        </w:rPr>
        <w:t xml:space="preserve"> in his study of the impact of the El Niño–Southern Oscillation (ENSO) – the vast oscillation in air mass and Pacific Ocean temperature. In the last quarter of the nineteenth century, ENSO created large-scale droughts in many countries peripheral to the European empires, including those in Asia (India, China, Java, the Philippines and Korea), and in Brazil, southern Africa, Algeria and Morocco. Davis shows that British ‘free market’ imperial policy converted these droughts into foreseeable but preventable deadly famines, multiplying death tolls to gross proportions without any historical precedent.81 In 1874–76, northern harvests were more than sufficient to provide reserves for the 1878 autumn crops deficit. But most of the grain from </w:t>
      </w:r>
      <w:proofErr w:type="gramStart"/>
      <w:r w:rsidRPr="001C1218">
        <w:rPr>
          <w:sz w:val="8"/>
          <w:szCs w:val="8"/>
        </w:rPr>
        <w:t>north-western</w:t>
      </w:r>
      <w:proofErr w:type="gramEnd"/>
      <w:r w:rsidRPr="001C1218">
        <w:rPr>
          <w:sz w:val="8"/>
          <w:szCs w:val="8"/>
        </w:rPr>
        <w:t xml:space="preserve"> Indian subsistence farming was controlled by a captive export sector designed to stabilise British grain prices, which from 1876 to 1877 had increased due to poor harvests. This generated a British demand that absorbed almost the entirety of </w:t>
      </w:r>
      <w:proofErr w:type="gramStart"/>
      <w:r w:rsidRPr="001C1218">
        <w:rPr>
          <w:sz w:val="8"/>
          <w:szCs w:val="8"/>
        </w:rPr>
        <w:t>north-western</w:t>
      </w:r>
      <w:proofErr w:type="gramEnd"/>
      <w:r w:rsidRPr="001C1218">
        <w:rPr>
          <w:sz w:val="8"/>
          <w:szCs w:val="8"/>
        </w:rPr>
        <w:t xml:space="preserve"> India’s wheat surplus. Meanwhile, profits from these grain exports were monopolised by wealthy property holders, moneylenders and grain merchants, as opposed to poor Indian farmers. India’s newly-constructed modern railway system shipped grain from drought areas ‘to central depots for hoarding’, leading to exorbitant price hikes that were ‘co-ordinated in a thousand towns at once’. Food prices rocketed out of the reach of ‘out- caste labourers, displaced weavers, </w:t>
      </w:r>
      <w:proofErr w:type="gramStart"/>
      <w:r w:rsidRPr="001C1218">
        <w:rPr>
          <w:sz w:val="8"/>
          <w:szCs w:val="8"/>
        </w:rPr>
        <w:t>sharecroppers</w:t>
      </w:r>
      <w:proofErr w:type="gramEnd"/>
      <w:r w:rsidRPr="001C1218">
        <w:rPr>
          <w:sz w:val="8"/>
          <w:szCs w:val="8"/>
        </w:rPr>
        <w:t xml:space="preserve"> and poor peasants’. Consequently, ‘the poor began to starve to death even in well-watered districts “reputed to be immune to food shortages”’. Thus, between 1877 and 1878, grain merchants exported a record 6.4 million hundredweight of wheat to Europe while between 5.5 and 12 million Indians starved to death. This catastrophe occurred ‘not outside the modern world system, but in the very process of being forcibly incor- porated into its economic and political structures’</w:t>
      </w:r>
      <w:proofErr w:type="gramStart"/>
      <w:r w:rsidRPr="001C1218">
        <w:rPr>
          <w:sz w:val="8"/>
          <w:szCs w:val="8"/>
        </w:rPr>
        <w:t>.82</w:t>
      </w:r>
      <w:proofErr w:type="gramEnd"/>
      <w:r w:rsidRPr="001C1218">
        <w:rPr>
          <w:sz w:val="8"/>
          <w:szCs w:val="8"/>
        </w:rPr>
        <w:t xml:space="preserve"> As Dalby thus argues, ‘humans live in a complex interaction with environments that adapt and change in much more complex ways than is facilitated by linear thinking within the territorial boxes of contemporary administrative arrangements’. This suggests ‘that “global” markets and economic connections are essential to understanding the complex politics of “local” environments and struggles over access to specific resources in particular places’ – because the ‘geography of the domination of nature’ is precisely the continuing ‘history of colonisation and imperialism’</w:t>
      </w:r>
      <w:proofErr w:type="gramStart"/>
      <w:r w:rsidRPr="001C1218">
        <w:rPr>
          <w:sz w:val="8"/>
          <w:szCs w:val="8"/>
        </w:rPr>
        <w:t>.</w:t>
      </w:r>
      <w:r w:rsidRPr="001C1218">
        <w:t>83</w:t>
      </w:r>
      <w:proofErr w:type="gramEnd"/>
      <w:r w:rsidRPr="001C1218">
        <w:t xml:space="preserve"> </w:t>
      </w:r>
      <w:r w:rsidRPr="001C1218">
        <w:rPr>
          <w:rStyle w:val="StyleBoldUnderline"/>
        </w:rPr>
        <w:t>Hence, environmental and energy crises are generated in the context of historically-specific socio- political systems – and whether or not they lead to conflict depends on existing relations of power at local, national and transnational scales, and on how those relations are configured by structures of resource ownership, mediated by ideas and values, and supported by military power. 3. From securitisation to militarisation 3.1 Complicity</w:t>
      </w:r>
      <w:r w:rsidRPr="001C1218">
        <w:t xml:space="preserve"> </w:t>
      </w:r>
      <w:r w:rsidRPr="001C1218">
        <w:rPr>
          <w:sz w:val="16"/>
        </w:rPr>
        <w:t xml:space="preserve">This analysis thus calls for a broader approach to environmental security based on retrieving the manner in which </w:t>
      </w:r>
      <w:r w:rsidRPr="001C1218">
        <w:rPr>
          <w:rStyle w:val="StyleBoldUnderline"/>
          <w:highlight w:val="yellow"/>
        </w:rPr>
        <w:t xml:space="preserve">political actors construct </w:t>
      </w:r>
      <w:r w:rsidRPr="001C1218">
        <w:rPr>
          <w:rStyle w:val="Emphasis"/>
          <w:highlight w:val="yellow"/>
        </w:rPr>
        <w:t>discourses</w:t>
      </w:r>
      <w:r w:rsidRPr="001C1218">
        <w:rPr>
          <w:rStyle w:val="Emphasis"/>
        </w:rPr>
        <w:t xml:space="preserve"> of 'scarcity'</w:t>
      </w:r>
      <w:r w:rsidRPr="001C1218">
        <w:rPr>
          <w:rStyle w:val="StyleBoldUnderline"/>
        </w:rPr>
        <w:t xml:space="preserve"> in response to </w:t>
      </w:r>
      <w:r w:rsidRPr="001C1218">
        <w:rPr>
          <w:rStyle w:val="Emphasis"/>
        </w:rPr>
        <w:t>ecological, energy and economic crises</w:t>
      </w:r>
      <w:r w:rsidRPr="001C1218">
        <w:rPr>
          <w:sz w:val="16"/>
        </w:rPr>
        <w:t xml:space="preserve"> (critical security studies) </w:t>
      </w:r>
      <w:r w:rsidRPr="001C1218">
        <w:rPr>
          <w:rStyle w:val="StyleBoldUnderline"/>
          <w:highlight w:val="yellow"/>
        </w:rPr>
        <w:t xml:space="preserve">in the context of </w:t>
      </w:r>
      <w:r w:rsidRPr="001C1218">
        <w:rPr>
          <w:rStyle w:val="StyleBoldUnderline"/>
        </w:rPr>
        <w:t>the historically-</w:t>
      </w:r>
      <w:r w:rsidRPr="001C1218">
        <w:rPr>
          <w:rStyle w:val="StyleBoldUnderline"/>
          <w:highlight w:val="yellow"/>
        </w:rPr>
        <w:t xml:space="preserve">specific </w:t>
      </w:r>
      <w:r w:rsidRPr="001C1218">
        <w:rPr>
          <w:rStyle w:val="StyleBoldUnderline"/>
        </w:rPr>
        <w:t>socio-political and geopolitical relations of domination by which their power is constituted</w:t>
      </w:r>
      <w:r w:rsidRPr="001C1218">
        <w:rPr>
          <w:sz w:val="16"/>
        </w:rPr>
        <w:t xml:space="preserve">, and which are often </w:t>
      </w:r>
      <w:r w:rsidRPr="001C1218">
        <w:rPr>
          <w:rStyle w:val="Emphasis"/>
          <w:highlight w:val="yellow"/>
        </w:rPr>
        <w:t xml:space="preserve">implicated in </w:t>
      </w:r>
      <w:r w:rsidRPr="001C1218">
        <w:rPr>
          <w:rStyle w:val="Emphasis"/>
        </w:rPr>
        <w:t xml:space="preserve">the acceleration of these very </w:t>
      </w:r>
      <w:r w:rsidRPr="001C1218">
        <w:rPr>
          <w:rStyle w:val="Emphasis"/>
          <w:highlight w:val="yellow"/>
        </w:rPr>
        <w:t>crises</w:t>
      </w:r>
      <w:r w:rsidRPr="001C1218">
        <w:rPr>
          <w:sz w:val="16"/>
        </w:rPr>
        <w:t xml:space="preserve"> (historical sociology and historical materialism). Instead, </w:t>
      </w:r>
      <w:r w:rsidRPr="001C1218">
        <w:rPr>
          <w:rStyle w:val="StyleBoldUnderline"/>
        </w:rPr>
        <w:t xml:space="preserve">both realist and liberal </w:t>
      </w:r>
      <w:r w:rsidRPr="001C1218">
        <w:rPr>
          <w:rStyle w:val="StyleBoldUnderline"/>
          <w:highlight w:val="yellow"/>
        </w:rPr>
        <w:t>orthodox</w:t>
      </w:r>
      <w:r w:rsidRPr="001C1218">
        <w:rPr>
          <w:rStyle w:val="StyleBoldUnderline"/>
        </w:rPr>
        <w:t xml:space="preserve"> IR </w:t>
      </w:r>
      <w:r w:rsidRPr="001C1218">
        <w:rPr>
          <w:rStyle w:val="StyleBoldUnderline"/>
          <w:highlight w:val="yellow"/>
        </w:rPr>
        <w:t>approaches</w:t>
      </w:r>
      <w:r w:rsidRPr="001C1218">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1C1218">
        <w:rPr>
          <w:rStyle w:val="StyleBoldUnderline"/>
          <w:highlight w:val="yellow"/>
        </w:rPr>
        <w:t>are</w:t>
      </w:r>
      <w:r w:rsidRPr="001C1218">
        <w:rPr>
          <w:sz w:val="16"/>
        </w:rPr>
        <w:t xml:space="preserve">, in other words, </w:t>
      </w:r>
      <w:r w:rsidRPr="001C1218">
        <w:rPr>
          <w:rStyle w:val="StyleBoldUnderline"/>
          <w:highlight w:val="yellow"/>
        </w:rPr>
        <w:t>unable to address</w:t>
      </w:r>
      <w:r w:rsidRPr="001C1218">
        <w:rPr>
          <w:rStyle w:val="StyleBoldUnderline"/>
        </w:rPr>
        <w:t xml:space="preserve"> the relationship of the inter-state system itself to the biophysical environment as a key analytical category for understanding the acceleration of </w:t>
      </w:r>
      <w:r w:rsidRPr="001C1218">
        <w:rPr>
          <w:rStyle w:val="StyleBoldUnderline"/>
          <w:highlight w:val="yellow"/>
        </w:rPr>
        <w:t>global crises</w:t>
      </w:r>
      <w:r w:rsidRPr="001C1218">
        <w:rPr>
          <w:sz w:val="16"/>
        </w:rPr>
        <w:t xml:space="preserve">. They simultaneously therefore cannot recognise the embeddedness of the economy in society and the concomitant </w:t>
      </w:r>
      <w:proofErr w:type="gramStart"/>
      <w:r w:rsidRPr="001C1218">
        <w:rPr>
          <w:sz w:val="16"/>
        </w:rPr>
        <w:t>politically-constituted</w:t>
      </w:r>
      <w:proofErr w:type="gramEnd"/>
      <w:r w:rsidRPr="001C1218">
        <w:rPr>
          <w:sz w:val="16"/>
        </w:rPr>
        <w:t xml:space="preserve"> nature of economics. </w:t>
      </w:r>
      <w:r w:rsidRPr="001C1218">
        <w:rPr>
          <w:rStyle w:val="StyleBoldUnderline"/>
        </w:rPr>
        <w:t xml:space="preserve">Hence, they neglect the profound irrationality of collective state behaviour, which systematically erodes this relationship, </w:t>
      </w:r>
      <w:r w:rsidRPr="001C1218">
        <w:rPr>
          <w:rStyle w:val="Emphasis"/>
          <w:highlight w:val="yellow"/>
        </w:rPr>
        <w:t xml:space="preserve">globalising insecurity </w:t>
      </w:r>
      <w:r w:rsidRPr="001C1218">
        <w:rPr>
          <w:rStyle w:val="Emphasis"/>
        </w:rPr>
        <w:t xml:space="preserve">on a massive scale - </w:t>
      </w:r>
      <w:r w:rsidRPr="001C1218">
        <w:rPr>
          <w:rStyle w:val="Emphasis"/>
          <w:highlight w:val="yellow"/>
        </w:rPr>
        <w:t xml:space="preserve">in the </w:t>
      </w:r>
      <w:r w:rsidRPr="001C1218">
        <w:rPr>
          <w:rStyle w:val="Emphasis"/>
        </w:rPr>
        <w:t>very</w:t>
      </w:r>
      <w:r w:rsidRPr="001C1218">
        <w:rPr>
          <w:rStyle w:val="Emphasis"/>
          <w:highlight w:val="yellow"/>
        </w:rPr>
        <w:t xml:space="preserve"> process of seeking security</w:t>
      </w:r>
      <w:r w:rsidRPr="001C1218">
        <w:rPr>
          <w:sz w:val="16"/>
        </w:rPr>
        <w:t xml:space="preserve">.85 In Cox's words, </w:t>
      </w:r>
      <w:r w:rsidRPr="001C1218">
        <w:rPr>
          <w:rStyle w:val="StyleBoldUnderline"/>
        </w:rPr>
        <w:t xml:space="preserve">because </w:t>
      </w:r>
      <w:r w:rsidRPr="001C1218">
        <w:rPr>
          <w:rStyle w:val="StyleBoldUnderline"/>
          <w:highlight w:val="yellow"/>
        </w:rPr>
        <w:t>positivist IR</w:t>
      </w:r>
      <w:r w:rsidRPr="001C1218">
        <w:rPr>
          <w:rStyle w:val="StyleBoldUnderline"/>
        </w:rPr>
        <w:t xml:space="preserve"> theory </w:t>
      </w:r>
      <w:r w:rsidRPr="001C1218">
        <w:rPr>
          <w:rStyle w:val="Emphasis"/>
          <w:highlight w:val="yellow"/>
        </w:rPr>
        <w:t>'does not question the present order</w:t>
      </w:r>
      <w:r w:rsidRPr="001C1218">
        <w:rPr>
          <w:rStyle w:val="StyleBoldUnderline"/>
          <w:highlight w:val="yellow"/>
        </w:rPr>
        <w:t xml:space="preserve"> [it</w:t>
      </w:r>
      <w:r w:rsidRPr="001C1218">
        <w:rPr>
          <w:rStyle w:val="StyleBoldUnderline"/>
        </w:rPr>
        <w:t xml:space="preserve"> instead] has the effect of legitimising and reifying it</w:t>
      </w:r>
      <w:r w:rsidRPr="001C1218">
        <w:rPr>
          <w:sz w:val="16"/>
        </w:rPr>
        <w:t>'</w:t>
      </w:r>
      <w:proofErr w:type="gramStart"/>
      <w:r w:rsidRPr="001C1218">
        <w:rPr>
          <w:sz w:val="16"/>
        </w:rPr>
        <w:t>.86</w:t>
      </w:r>
      <w:proofErr w:type="gramEnd"/>
      <w:r w:rsidRPr="001C1218">
        <w:rPr>
          <w:sz w:val="16"/>
        </w:rPr>
        <w:t xml:space="preserve"> </w:t>
      </w:r>
      <w:r w:rsidRPr="00E13E8E">
        <w:rPr>
          <w:rStyle w:val="Emphasis"/>
        </w:rPr>
        <w:t>Orthodox IR</w:t>
      </w:r>
      <w:r w:rsidRPr="00E13E8E">
        <w:rPr>
          <w:rStyle w:val="StyleBoldUnderline"/>
        </w:rPr>
        <w:t xml:space="preserve"> </w:t>
      </w:r>
      <w:r w:rsidRPr="00E13E8E">
        <w:rPr>
          <w:rStyle w:val="Emphasis"/>
        </w:rPr>
        <w:t>sanitises globally-destructive collective inter-state behaviour</w:t>
      </w:r>
      <w:r w:rsidRPr="00E13E8E">
        <w:rPr>
          <w:sz w:val="16"/>
        </w:rPr>
        <w:t xml:space="preserve"> </w:t>
      </w:r>
      <w:r w:rsidRPr="00E13E8E">
        <w:rPr>
          <w:rStyle w:val="StyleBoldUnderline"/>
        </w:rPr>
        <w:t>as a normal function of instrumental reason</w:t>
      </w:r>
      <w:r w:rsidRPr="00E13E8E">
        <w:rPr>
          <w:sz w:val="16"/>
        </w:rPr>
        <w:t xml:space="preserve"> -thus </w:t>
      </w:r>
      <w:r w:rsidRPr="00E13E8E">
        <w:rPr>
          <w:rStyle w:val="Emphasis"/>
        </w:rPr>
        <w:t>rationalising what are clearly deeply irrational collective human actions that threaten</w:t>
      </w:r>
      <w:r w:rsidRPr="00E13E8E">
        <w:rPr>
          <w:sz w:val="16"/>
        </w:rPr>
        <w:t xml:space="preserve"> </w:t>
      </w:r>
      <w:r w:rsidRPr="00E13E8E">
        <w:rPr>
          <w:rStyle w:val="StyleBoldUnderline"/>
        </w:rPr>
        <w:t>to permanently</w:t>
      </w:r>
      <w:r w:rsidRPr="00E13E8E">
        <w:rPr>
          <w:sz w:val="16"/>
        </w:rPr>
        <w:t xml:space="preserve"> erode state power and security by </w:t>
      </w:r>
      <w:r w:rsidRPr="00E13E8E">
        <w:rPr>
          <w:rStyle w:val="StyleBoldUnderline"/>
        </w:rPr>
        <w:t>destroy</w:t>
      </w:r>
      <w:r w:rsidRPr="00E13E8E">
        <w:rPr>
          <w:sz w:val="16"/>
        </w:rPr>
        <w:t xml:space="preserve">ing </w:t>
      </w:r>
      <w:r w:rsidRPr="00E13E8E">
        <w:rPr>
          <w:rStyle w:val="Emphasis"/>
        </w:rPr>
        <w:t>the very conditions of human existence</w:t>
      </w:r>
      <w:r w:rsidRPr="00E13E8E">
        <w:rPr>
          <w:sz w:val="16"/>
        </w:rPr>
        <w:t xml:space="preserve">. Indeed, the prevalence of orthodox IR as a body of disciplinary beliefs, norms and prescriptions organically conjoined with actual policy-making in the international system highlights the extent to which both </w:t>
      </w:r>
      <w:r w:rsidRPr="00E13E8E">
        <w:rPr>
          <w:rStyle w:val="Emphasis"/>
        </w:rPr>
        <w:t>realism and liberalism are ideologically</w:t>
      </w:r>
      <w:r w:rsidRPr="001C1218">
        <w:rPr>
          <w:rStyle w:val="Emphasis"/>
        </w:rPr>
        <w:t xml:space="preserve"> implicated in the acceleration of global systemic crises. </w:t>
      </w:r>
      <w:r w:rsidRPr="001C1218">
        <w:rPr>
          <w:rStyle w:val="StyleBoldUnderline"/>
        </w:rPr>
        <w:t xml:space="preserve">By the same token, the incapacity to recognise and </w:t>
      </w:r>
      <w:r w:rsidRPr="001C1218">
        <w:rPr>
          <w:rStyle w:val="Emphasis"/>
        </w:rPr>
        <w:t>critically interrogate</w:t>
      </w:r>
      <w:r w:rsidRPr="001C1218">
        <w:rPr>
          <w:sz w:val="16"/>
        </w:rPr>
        <w:t xml:space="preserve"> how </w:t>
      </w:r>
      <w:r w:rsidRPr="001C1218">
        <w:rPr>
          <w:rStyle w:val="Emphasis"/>
        </w:rPr>
        <w:t>prevailing social, political and economic structures</w:t>
      </w:r>
      <w:r w:rsidRPr="001C1218">
        <w:rPr>
          <w:sz w:val="16"/>
        </w:rPr>
        <w:t xml:space="preserve"> are </w:t>
      </w:r>
      <w:r w:rsidRPr="001C1218">
        <w:rPr>
          <w:rStyle w:val="StyleBoldUnderline"/>
        </w:rPr>
        <w:t xml:space="preserve">driving global crisis acceleration has led to the </w:t>
      </w:r>
      <w:r w:rsidRPr="001C1218">
        <w:rPr>
          <w:rStyle w:val="Emphasis"/>
        </w:rPr>
        <w:t>proliferation of symptom-led solutions</w:t>
      </w:r>
      <w:r w:rsidRPr="001C1218">
        <w:rPr>
          <w:sz w:val="16"/>
        </w:rPr>
        <w:t xml:space="preserve"> </w:t>
      </w:r>
      <w:r w:rsidRPr="001C1218">
        <w:rPr>
          <w:rStyle w:val="StyleBoldUnderline"/>
        </w:rPr>
        <w:t xml:space="preserve">focused on the expansion of state/regime military-political power rather than any attempt to transform </w:t>
      </w:r>
      <w:r w:rsidRPr="001C1218">
        <w:rPr>
          <w:rStyle w:val="Emphasis"/>
        </w:rPr>
        <w:t>root structural causes</w:t>
      </w:r>
      <w:r w:rsidRPr="001C1218">
        <w:rPr>
          <w:sz w:val="16"/>
        </w:rPr>
        <w:t xml:space="preserve">.88 It is in this context that, </w:t>
      </w:r>
      <w:r w:rsidRPr="001C1218">
        <w:rPr>
          <w:rStyle w:val="StyleBoldUnderline"/>
        </w:rPr>
        <w:t>as the prospects for meaningful reform through inter-state cooperation appear increasingly nullified</w:t>
      </w:r>
      <w:r w:rsidRPr="001C1218">
        <w:rPr>
          <w:sz w:val="16"/>
        </w:rPr>
        <w:t xml:space="preserve"> under the pressure of actors with a vested interest in sustaining prevailing geopolitical and economic structures, </w:t>
      </w:r>
      <w:r w:rsidRPr="001C1218">
        <w:rPr>
          <w:rStyle w:val="StyleBoldUnderline"/>
        </w:rPr>
        <w:t xml:space="preserve">states have resorted progressively more to </w:t>
      </w:r>
      <w:r w:rsidRPr="001C1218">
        <w:rPr>
          <w:rStyle w:val="Emphasis"/>
        </w:rPr>
        <w:t>militarised responses</w:t>
      </w:r>
      <w:r w:rsidRPr="001C1218">
        <w:rPr>
          <w:sz w:val="16"/>
        </w:rPr>
        <w:t xml:space="preserve"> designed to protect the concurrent structure of the international system from dangerous new threats. In effect, </w:t>
      </w:r>
      <w:r w:rsidRPr="001C1218">
        <w:rPr>
          <w:rStyle w:val="StyleBoldUnderline"/>
        </w:rPr>
        <w:t xml:space="preserve">the failure of orthodox approaches to </w:t>
      </w:r>
      <w:r w:rsidRPr="001C1218">
        <w:rPr>
          <w:rStyle w:val="Emphasis"/>
        </w:rPr>
        <w:t>accurately diagnose global crises,</w:t>
      </w:r>
      <w:r w:rsidRPr="001C1218">
        <w:rPr>
          <w:sz w:val="16"/>
        </w:rPr>
        <w:t xml:space="preserve"> </w:t>
      </w:r>
      <w:r w:rsidRPr="001C1218">
        <w:rPr>
          <w:rStyle w:val="StyleBoldUnderline"/>
        </w:rPr>
        <w:t xml:space="preserve">directly accentuates a </w:t>
      </w:r>
      <w:r w:rsidRPr="001C1218">
        <w:rPr>
          <w:rStyle w:val="Emphasis"/>
        </w:rPr>
        <w:t>tendency to 'securitise' them</w:t>
      </w:r>
      <w:r w:rsidRPr="001C1218">
        <w:rPr>
          <w:sz w:val="16"/>
        </w:rPr>
        <w:t xml:space="preserve"> - and </w:t>
      </w:r>
      <w:r w:rsidRPr="001C1218">
        <w:rPr>
          <w:rStyle w:val="StyleBoldUnderline"/>
        </w:rPr>
        <w:t>this</w:t>
      </w:r>
      <w:r w:rsidRPr="001C1218">
        <w:rPr>
          <w:sz w:val="16"/>
        </w:rPr>
        <w:t xml:space="preserve">, ironically, </w:t>
      </w:r>
      <w:r w:rsidRPr="001C1218">
        <w:rPr>
          <w:rStyle w:val="StyleBoldUnderline"/>
        </w:rPr>
        <w:t xml:space="preserve">fuels the </w:t>
      </w:r>
      <w:r w:rsidRPr="001C1218">
        <w:rPr>
          <w:rStyle w:val="Emphasis"/>
        </w:rPr>
        <w:t>proliferation of violent conflict</w:t>
      </w:r>
      <w:r w:rsidRPr="001C1218">
        <w:rPr>
          <w:sz w:val="16"/>
        </w:rPr>
        <w:t xml:space="preserve"> and militarisation responsible for magnified global insecurity. </w:t>
      </w:r>
      <w:r w:rsidRPr="001C1218">
        <w:rPr>
          <w:rStyle w:val="StyleBoldUnderline"/>
        </w:rPr>
        <w:t xml:space="preserve">'Securitisation' refers to a </w:t>
      </w:r>
      <w:r w:rsidRPr="001C1218">
        <w:rPr>
          <w:rStyle w:val="Emphasis"/>
        </w:rPr>
        <w:t>'speech act'</w:t>
      </w:r>
      <w:r w:rsidRPr="001C1218">
        <w:rPr>
          <w:sz w:val="16"/>
        </w:rPr>
        <w:t xml:space="preserve"> - an act of labelling - </w:t>
      </w:r>
      <w:r w:rsidRPr="001C1218">
        <w:rPr>
          <w:rStyle w:val="StyleBoldUnderline"/>
        </w:rPr>
        <w:t>whereby political authorities identify particular issues</w:t>
      </w:r>
      <w:r w:rsidRPr="001C1218">
        <w:rPr>
          <w:sz w:val="16"/>
        </w:rPr>
        <w:t xml:space="preserve"> or incidents </w:t>
      </w:r>
      <w:r w:rsidRPr="001C1218">
        <w:rPr>
          <w:rStyle w:val="StyleBoldUnderline"/>
        </w:rPr>
        <w:t>as an existential threat</w:t>
      </w:r>
      <w:r w:rsidRPr="001C1218">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1C1218">
        <w:rPr>
          <w:rStyle w:val="StyleBoldUnderline"/>
        </w:rPr>
        <w:t>states are able to move them outside the remit of democratic decision-making and into the realm of emergency powers</w:t>
      </w:r>
      <w:r w:rsidRPr="001C1218">
        <w:rPr>
          <w:sz w:val="16"/>
        </w:rPr>
        <w:t xml:space="preserve">, </w:t>
      </w:r>
      <w:r w:rsidRPr="001C1218">
        <w:rPr>
          <w:rStyle w:val="Emphasis"/>
        </w:rPr>
        <w:t>all in the name of survival itself</w:t>
      </w:r>
      <w:r w:rsidRPr="001C1218">
        <w:rPr>
          <w:sz w:val="16"/>
        </w:rPr>
        <w:t xml:space="preserve">. Far from representing a mere aberration from democratic state practice, </w:t>
      </w:r>
      <w:r w:rsidRPr="001C1218">
        <w:rPr>
          <w:rStyle w:val="StyleBoldUnderline"/>
        </w:rPr>
        <w:t xml:space="preserve">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w:t>
      </w:r>
      <w:r w:rsidRPr="00EC7AA0">
        <w:rPr>
          <w:rStyle w:val="StyleBoldUnderline"/>
        </w:rPr>
        <w:t>on the very global crises generating 'new security challenges</w:t>
      </w:r>
      <w:r w:rsidRPr="00EC7AA0">
        <w:rPr>
          <w:sz w:val="16"/>
        </w:rPr>
        <w:t xml:space="preserve">', and are thus entirely disproportionate.90 </w:t>
      </w:r>
      <w:r w:rsidRPr="00EC7AA0">
        <w:rPr>
          <w:rStyle w:val="Emphasis"/>
        </w:rPr>
        <w:t>All that remains to examine is on the 'surface'</w:t>
      </w:r>
      <w:r w:rsidRPr="00EC7AA0">
        <w:rPr>
          <w:sz w:val="16"/>
        </w:rPr>
        <w:t xml:space="preserve"> of the international system (geopolitical competition, the balance of power, international regimes, globalisation and so on), </w:t>
      </w:r>
      <w:r w:rsidRPr="00EC7AA0">
        <w:rPr>
          <w:rStyle w:val="StyleBoldUnderline"/>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EC7AA0">
        <w:rPr>
          <w:rStyle w:val="Emphasis"/>
        </w:rPr>
        <w:t xml:space="preserve">other than to reduce them to their symptoms. </w:t>
      </w:r>
      <w:r w:rsidRPr="00EC7AA0">
        <w:rPr>
          <w:rStyle w:val="StyleBoldUnderline"/>
        </w:rPr>
        <w:t xml:space="preserve">Indeed, orthodox IR theory has largely responded to global systemic crises </w:t>
      </w:r>
      <w:r w:rsidRPr="00EC7AA0">
        <w:rPr>
          <w:rStyle w:val="Emphasis"/>
        </w:rPr>
        <w:t>not with new theory, but with the expanded application of existing theory to 'new security challenges'</w:t>
      </w:r>
      <w:r w:rsidRPr="00EC7AA0">
        <w:rPr>
          <w:rStyle w:val="StyleBoldUnderline"/>
        </w:rPr>
        <w:t xml:space="preserve"> such as 'low-intensity' intra-state conflicts; </w:t>
      </w:r>
      <w:r w:rsidRPr="00EC7AA0">
        <w:rPr>
          <w:rStyle w:val="Emphasis"/>
        </w:rPr>
        <w:t>inequality and poverty</w:t>
      </w:r>
      <w:r w:rsidRPr="00EC7AA0">
        <w:rPr>
          <w:rStyle w:val="StyleBoldUnderline"/>
        </w:rPr>
        <w:t xml:space="preserve">; </w:t>
      </w:r>
      <w:r w:rsidRPr="00EC7AA0">
        <w:rPr>
          <w:rStyle w:val="Emphasis"/>
        </w:rPr>
        <w:t>environmental degradation</w:t>
      </w:r>
      <w:r w:rsidRPr="00EC7AA0">
        <w:rPr>
          <w:rStyle w:val="StyleBoldUnderline"/>
        </w:rPr>
        <w:t xml:space="preserve">; international criminal activities including drugs and arms trafficking; </w:t>
      </w:r>
      <w:r w:rsidRPr="00EC7AA0">
        <w:rPr>
          <w:rStyle w:val="Emphasis"/>
        </w:rPr>
        <w:t>proliferation</w:t>
      </w:r>
      <w:r w:rsidRPr="00EC7AA0">
        <w:rPr>
          <w:rStyle w:val="StyleBoldUnderline"/>
        </w:rPr>
        <w:t xml:space="preserve"> of weapons of mass destruction; and international </w:t>
      </w:r>
      <w:r w:rsidRPr="00EC7AA0">
        <w:rPr>
          <w:rStyle w:val="Emphasis"/>
        </w:rPr>
        <w:t>terrorism</w:t>
      </w:r>
      <w:r w:rsidRPr="00EC7AA0">
        <w:rPr>
          <w:sz w:val="16"/>
        </w:rPr>
        <w:t xml:space="preserve">.91 Although the majority of such 'new security challenges' are non-military in origin - whether their referents are states or individuals - </w:t>
      </w:r>
      <w:r w:rsidRPr="00EC7AA0">
        <w:rPr>
          <w:rStyle w:val="StyleBoldUnderline"/>
        </w:rPr>
        <w:t xml:space="preserve">the inadequacy of systemic theoretical frameworks to diagnose them means they are primarily </w:t>
      </w:r>
      <w:r w:rsidRPr="00EC7AA0">
        <w:rPr>
          <w:rStyle w:val="Emphasis"/>
        </w:rPr>
        <w:t>examined through the lenses of military-political power.</w:t>
      </w:r>
      <w:r w:rsidRPr="00EC7AA0">
        <w:rPr>
          <w:sz w:val="16"/>
        </w:rPr>
        <w:t xml:space="preserve">92 </w:t>
      </w:r>
      <w:r w:rsidRPr="00EC7AA0">
        <w:rPr>
          <w:rStyle w:val="StyleBoldUnderline"/>
        </w:rPr>
        <w:t>In other words, the escalation of global ecological, energy and economic crises is recognised not as evidence that the current organisation of the global political economy</w:t>
      </w:r>
      <w:r w:rsidRPr="00EC7AA0">
        <w:rPr>
          <w:rStyle w:val="Emphasis"/>
        </w:rPr>
        <w:t xml:space="preserve"> is fundamentally unsustainable</w:t>
      </w:r>
      <w:r w:rsidRPr="00EC7AA0">
        <w:rPr>
          <w:sz w:val="16"/>
        </w:rPr>
        <w:t>, requiring</w:t>
      </w:r>
      <w:r w:rsidRPr="001C1218">
        <w:rPr>
          <w:sz w:val="16"/>
        </w:rPr>
        <w:t xml:space="preserve"> urgent transformation, </w:t>
      </w:r>
      <w:r w:rsidRPr="001C1218">
        <w:rPr>
          <w:rStyle w:val="StyleBoldUnderline"/>
        </w:rPr>
        <w:t xml:space="preserve">but as vindicating the necessity for states to radicalise the exertion of their military-political capacities to maintain </w:t>
      </w:r>
      <w:r w:rsidRPr="001C1218">
        <w:rPr>
          <w:rStyle w:val="StyleBoldUnderline"/>
          <w:highlight w:val="yellow"/>
        </w:rPr>
        <w:t>existing power structures</w:t>
      </w:r>
      <w:r w:rsidRPr="001C1218">
        <w:rPr>
          <w:sz w:val="16"/>
          <w:highlight w:val="yellow"/>
        </w:rPr>
        <w:t xml:space="preserve">, </w:t>
      </w:r>
      <w:r w:rsidRPr="001C1218">
        <w:rPr>
          <w:rStyle w:val="Emphasis"/>
        </w:rPr>
        <w:t xml:space="preserve">to </w:t>
      </w:r>
      <w:r w:rsidRPr="001C1218">
        <w:rPr>
          <w:rStyle w:val="Emphasis"/>
          <w:highlight w:val="yellow"/>
        </w:rPr>
        <w:t>keep the lid on</w:t>
      </w:r>
      <w:r w:rsidRPr="001C1218">
        <w:rPr>
          <w:sz w:val="16"/>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1C1218">
        <w:rPr>
          <w:rStyle w:val="StyleBoldUnderline"/>
          <w:highlight w:val="yellow"/>
        </w:rPr>
        <w:t>this</w:t>
      </w:r>
      <w:r w:rsidRPr="001C1218">
        <w:rPr>
          <w:sz w:val="16"/>
        </w:rPr>
        <w:t xml:space="preserve"> counter-democratic trend-line </w:t>
      </w:r>
      <w:r w:rsidRPr="001C1218">
        <w:rPr>
          <w:rStyle w:val="StyleBoldUnderline"/>
          <w:highlight w:val="yellow"/>
        </w:rPr>
        <w:t>can result in</w:t>
      </w:r>
      <w:r w:rsidRPr="001C1218">
        <w:rPr>
          <w:rStyle w:val="StyleBoldUnderline"/>
        </w:rPr>
        <w:t xml:space="preserve"> a growing propensity to problematise</w:t>
      </w:r>
      <w:r w:rsidRPr="001C1218">
        <w:rPr>
          <w:sz w:val="16"/>
        </w:rPr>
        <w:t xml:space="preserve"> potentially </w:t>
      </w:r>
      <w:r w:rsidRPr="001C1218">
        <w:rPr>
          <w:rStyle w:val="StyleBoldUnderline"/>
        </w:rPr>
        <w:t xml:space="preserve">recalcitrant populations - </w:t>
      </w:r>
      <w:r w:rsidRPr="001C1218">
        <w:rPr>
          <w:rStyle w:val="Emphasis"/>
          <w:highlight w:val="yellow"/>
        </w:rPr>
        <w:t>rationalising violence</w:t>
      </w:r>
      <w:r w:rsidRPr="001C1218">
        <w:rPr>
          <w:sz w:val="16"/>
        </w:rPr>
        <w:t xml:space="preserve"> toward them as a control mechanism. Consequently, for the most part, </w:t>
      </w:r>
      <w:r w:rsidRPr="001C1218">
        <w:rPr>
          <w:rStyle w:val="StyleBoldUnderline"/>
        </w:rPr>
        <w:t>the policy implications of orthodox IR approaches involve a redundant conceptualisation of global systemic crises</w:t>
      </w:r>
      <w:r w:rsidRPr="001C1218">
        <w:rPr>
          <w:sz w:val="16"/>
        </w:rPr>
        <w:t xml:space="preserve"> purely </w:t>
      </w:r>
      <w:r w:rsidRPr="001C1218">
        <w:rPr>
          <w:rStyle w:val="StyleBoldUnderline"/>
        </w:rPr>
        <w:t>as</w:t>
      </w:r>
      <w:r w:rsidRPr="001C1218">
        <w:rPr>
          <w:sz w:val="16"/>
        </w:rPr>
        <w:t xml:space="preserve"> potential </w:t>
      </w:r>
      <w:r w:rsidRPr="001C1218">
        <w:rPr>
          <w:rStyle w:val="Emphasis"/>
          <w:highlight w:val="yellow"/>
        </w:rPr>
        <w:t xml:space="preserve">'threat-multipliers' </w:t>
      </w:r>
      <w:r w:rsidRPr="001C1218">
        <w:rPr>
          <w:rStyle w:val="Emphasis"/>
        </w:rPr>
        <w:t>of traditional security issues</w:t>
      </w:r>
      <w:r w:rsidRPr="001C1218">
        <w:rPr>
          <w:sz w:val="16"/>
        </w:rPr>
        <w:t xml:space="preserve"> </w:t>
      </w:r>
      <w:r w:rsidRPr="001C1218">
        <w:rPr>
          <w:rStyle w:val="StyleBoldUnderline"/>
        </w:rPr>
        <w:t xml:space="preserve">such as </w:t>
      </w:r>
      <w:r w:rsidRPr="001C1218">
        <w:rPr>
          <w:rStyle w:val="Emphasis"/>
        </w:rPr>
        <w:t>'political instability</w:t>
      </w:r>
      <w:r w:rsidRPr="001C1218">
        <w:rPr>
          <w:sz w:val="16"/>
        </w:rPr>
        <w:t xml:space="preserve"> around the world, </w:t>
      </w:r>
      <w:r w:rsidRPr="001C1218">
        <w:rPr>
          <w:rStyle w:val="Emphasis"/>
        </w:rPr>
        <w:t>the collapse of governments and</w:t>
      </w:r>
      <w:r w:rsidRPr="001C1218">
        <w:rPr>
          <w:sz w:val="16"/>
        </w:rPr>
        <w:t xml:space="preserve"> the creation of </w:t>
      </w:r>
      <w:r w:rsidRPr="001C1218">
        <w:rPr>
          <w:rStyle w:val="Emphasis"/>
        </w:rPr>
        <w:t>terrorist safe havens'</w:t>
      </w:r>
      <w:r w:rsidRPr="001C1218">
        <w:rPr>
          <w:sz w:val="16"/>
        </w:rPr>
        <w:t xml:space="preserve">. Climate change will serve to amplify the threat of international terrorism, particularly in regions with large populations and scarce resources. </w:t>
      </w:r>
      <w:r w:rsidRPr="001C1218">
        <w:rPr>
          <w:rStyle w:val="StyleBoldUnderline"/>
        </w:rPr>
        <w:t>The US Army, for instance, depicts climate change as a 'stress-multiplier' that will 'exacerbate tensions'</w:t>
      </w:r>
      <w:r w:rsidRPr="001C1218">
        <w:rPr>
          <w:sz w:val="16"/>
        </w:rPr>
        <w:t xml:space="preserve"> and 'complicate American foreign policy'; while the EU perceives it as a 'threat-multiplier which exacerbates existing trends, tensions and instability'</w:t>
      </w:r>
      <w:proofErr w:type="gramStart"/>
      <w:r w:rsidRPr="001C1218">
        <w:rPr>
          <w:sz w:val="16"/>
        </w:rPr>
        <w:t>.95</w:t>
      </w:r>
      <w:proofErr w:type="gramEnd"/>
      <w:r w:rsidRPr="001C1218">
        <w:rPr>
          <w:sz w:val="16"/>
        </w:rPr>
        <w:t xml:space="preserve"> In practice, </w:t>
      </w:r>
      <w:r w:rsidRPr="001C1218">
        <w:rPr>
          <w:rStyle w:val="StyleBoldUnderline"/>
        </w:rPr>
        <w:t xml:space="preserve">this </w:t>
      </w:r>
      <w:r w:rsidRPr="001C1218">
        <w:rPr>
          <w:rStyle w:val="StyleBoldUnderline"/>
          <w:highlight w:val="yellow"/>
        </w:rPr>
        <w:t>generates</w:t>
      </w:r>
      <w:r w:rsidRPr="001C1218">
        <w:rPr>
          <w:sz w:val="16"/>
        </w:rPr>
        <w:t xml:space="preserve"> an </w:t>
      </w:r>
      <w:r w:rsidRPr="001C1218">
        <w:rPr>
          <w:rStyle w:val="Emphasis"/>
          <w:highlight w:val="yellow"/>
        </w:rPr>
        <w:t>excessive preoccupation</w:t>
      </w:r>
      <w:r w:rsidRPr="001C1218">
        <w:rPr>
          <w:rStyle w:val="StyleBoldUnderline"/>
          <w:highlight w:val="yellow"/>
        </w:rPr>
        <w:t xml:space="preserve"> </w:t>
      </w:r>
      <w:r w:rsidRPr="001C1218">
        <w:rPr>
          <w:rStyle w:val="Emphasis"/>
        </w:rPr>
        <w:t>not with the causes</w:t>
      </w:r>
      <w:r w:rsidRPr="001C1218">
        <w:rPr>
          <w:sz w:val="16"/>
        </w:rPr>
        <w:t xml:space="preserve"> of global crisis acceleration and how to ameliorate them through structural transformation, </w:t>
      </w:r>
      <w:r w:rsidRPr="001C1218">
        <w:rPr>
          <w:rStyle w:val="Emphasis"/>
        </w:rPr>
        <w:t xml:space="preserve">but </w:t>
      </w:r>
      <w:r w:rsidRPr="001C1218">
        <w:rPr>
          <w:rStyle w:val="Emphasis"/>
          <w:highlight w:val="yellow"/>
        </w:rPr>
        <w:t xml:space="preserve">with </w:t>
      </w:r>
      <w:r w:rsidRPr="001C1218">
        <w:rPr>
          <w:rStyle w:val="Emphasis"/>
        </w:rPr>
        <w:t>their purportedly inevitable impacts</w:t>
      </w:r>
      <w:r w:rsidRPr="001C1218">
        <w:rPr>
          <w:sz w:val="16"/>
        </w:rPr>
        <w:t xml:space="preserve">, </w:t>
      </w:r>
      <w:r w:rsidRPr="001C1218">
        <w:rPr>
          <w:rStyle w:val="StyleBoldUnderline"/>
        </w:rPr>
        <w:t>and how to prepare for them by controlling</w:t>
      </w:r>
      <w:r w:rsidRPr="001C1218">
        <w:rPr>
          <w:sz w:val="16"/>
        </w:rPr>
        <w:t xml:space="preserve"> problematic </w:t>
      </w:r>
      <w:r w:rsidRPr="001C1218">
        <w:rPr>
          <w:rStyle w:val="StyleBoldUnderline"/>
        </w:rPr>
        <w:t>populations</w:t>
      </w:r>
      <w:r w:rsidRPr="001C1218">
        <w:rPr>
          <w:sz w:val="16"/>
        </w:rPr>
        <w:t xml:space="preserve">. Paradoxically, </w:t>
      </w:r>
      <w:r w:rsidRPr="001C1218">
        <w:rPr>
          <w:rStyle w:val="Emphasis"/>
        </w:rPr>
        <w:t xml:space="preserve">this </w:t>
      </w:r>
      <w:r w:rsidRPr="001C1218">
        <w:rPr>
          <w:rStyle w:val="Emphasis"/>
          <w:highlight w:val="yellow"/>
        </w:rPr>
        <w:t xml:space="preserve">'securitisation' </w:t>
      </w:r>
      <w:r w:rsidRPr="001C1218">
        <w:rPr>
          <w:rStyle w:val="Emphasis"/>
        </w:rPr>
        <w:t>of global crises does not render us safer</w:t>
      </w:r>
      <w:r w:rsidRPr="001C1218">
        <w:rPr>
          <w:sz w:val="16"/>
        </w:rPr>
        <w:t xml:space="preserve">. Instead, </w:t>
      </w:r>
      <w:r w:rsidRPr="001C1218">
        <w:rPr>
          <w:rStyle w:val="StyleBoldUnderline"/>
        </w:rPr>
        <w:t xml:space="preserve">by </w:t>
      </w:r>
      <w:r w:rsidRPr="001C1218">
        <w:rPr>
          <w:rStyle w:val="Emphasis"/>
          <w:highlight w:val="yellow"/>
        </w:rPr>
        <w:t xml:space="preserve">necessitating </w:t>
      </w:r>
      <w:r w:rsidRPr="001C1218">
        <w:rPr>
          <w:rStyle w:val="Emphasis"/>
        </w:rPr>
        <w:t xml:space="preserve">more </w:t>
      </w:r>
      <w:r w:rsidRPr="001C1218">
        <w:rPr>
          <w:rStyle w:val="Emphasis"/>
          <w:highlight w:val="yellow"/>
        </w:rPr>
        <w:t>violence</w:t>
      </w:r>
      <w:r w:rsidRPr="001C1218">
        <w:rPr>
          <w:sz w:val="16"/>
          <w:highlight w:val="yellow"/>
        </w:rPr>
        <w:t xml:space="preserve">, </w:t>
      </w:r>
      <w:r w:rsidRPr="001C1218">
        <w:rPr>
          <w:rStyle w:val="StyleBoldUnderline"/>
          <w:highlight w:val="yellow"/>
        </w:rPr>
        <w:t xml:space="preserve">while </w:t>
      </w:r>
      <w:r w:rsidRPr="001C1218">
        <w:rPr>
          <w:rStyle w:val="Emphasis"/>
          <w:highlight w:val="yellow"/>
        </w:rPr>
        <w:t>inhibiting preventive action</w:t>
      </w:r>
      <w:r w:rsidRPr="001C1218">
        <w:rPr>
          <w:sz w:val="16"/>
        </w:rPr>
        <w:t xml:space="preserve">, </w:t>
      </w:r>
      <w:r w:rsidRPr="001C1218">
        <w:rPr>
          <w:rStyle w:val="Emphasis"/>
        </w:rPr>
        <w:t>it</w:t>
      </w:r>
      <w:r w:rsidRPr="001C1218">
        <w:rPr>
          <w:rStyle w:val="Emphasis"/>
          <w:highlight w:val="yellow"/>
        </w:rPr>
        <w:t xml:space="preserve"> guarantees greater insecurity</w:t>
      </w:r>
      <w:r w:rsidRPr="001C1218">
        <w:rPr>
          <w:sz w:val="16"/>
        </w:rPr>
        <w:t>.</w:t>
      </w:r>
    </w:p>
    <w:p w14:paraId="42BA6C0B" w14:textId="77777777" w:rsidR="00257167" w:rsidRPr="001C1218" w:rsidRDefault="00257167" w:rsidP="00257167">
      <w:pPr>
        <w:rPr>
          <w:rStyle w:val="StyleStyleBold12pt"/>
        </w:rPr>
      </w:pPr>
    </w:p>
    <w:p w14:paraId="04CFCCC6" w14:textId="77777777" w:rsidR="00257167" w:rsidRPr="001C1218" w:rsidRDefault="00257167" w:rsidP="00257167">
      <w:pPr>
        <w:rPr>
          <w:rStyle w:val="StyleStyleBold12pt"/>
        </w:rPr>
      </w:pPr>
      <w:r w:rsidRPr="001C1218">
        <w:rPr>
          <w:rStyle w:val="StyleStyleBold12pt"/>
        </w:rPr>
        <w:t>The alternative is to reject the 1AC – it adopts a critical approach to IR</w:t>
      </w:r>
    </w:p>
    <w:p w14:paraId="32EF7530" w14:textId="77777777" w:rsidR="00257167" w:rsidRPr="001C1218" w:rsidRDefault="00257167" w:rsidP="00257167">
      <w:pPr>
        <w:shd w:val="clear" w:color="auto" w:fill="FFFFFF"/>
        <w:rPr>
          <w:color w:val="222222"/>
          <w:sz w:val="20"/>
          <w:szCs w:val="20"/>
        </w:rPr>
      </w:pPr>
      <w:r w:rsidRPr="001C1218">
        <w:rPr>
          <w:rStyle w:val="StyleStyleBold12pt"/>
        </w:rPr>
        <w:t>Bilgin 5</w:t>
      </w:r>
      <w:r w:rsidRPr="001C1218">
        <w:t>—Pinar Bilgin, Associate Professor of International Relations at Bilkent University (Turkey) [“Conclusion,” Regional Security in the Middle East: A Critical Perspective, Published by Routledge, ISBN 0415325498, p. 205-207]</w:t>
      </w:r>
    </w:p>
    <w:p w14:paraId="276F8130" w14:textId="77777777" w:rsidR="00257167" w:rsidRPr="001C1218" w:rsidRDefault="00257167" w:rsidP="00257167">
      <w:pPr>
        <w:rPr>
          <w:rStyle w:val="StyleBoldUnderline"/>
        </w:rPr>
      </w:pPr>
      <w:r w:rsidRPr="001C1218">
        <w:t xml:space="preserve">Emphasising the mutually interactive relationship between </w:t>
      </w:r>
      <w:r w:rsidRPr="001C1218">
        <w:rPr>
          <w:rStyle w:val="StyleBoldUnderline"/>
          <w:highlight w:val="cyan"/>
        </w:rPr>
        <w:t>intellectuals</w:t>
      </w:r>
      <w:r w:rsidRPr="001C1218">
        <w:t xml:space="preserve"> and social movements should not be taken to suggest that the only way for intellectuals to make a change is to get directly involved in political action. They </w:t>
      </w:r>
      <w:r w:rsidRPr="001C1218">
        <w:rPr>
          <w:rStyle w:val="StyleBoldUnderline"/>
          <w:highlight w:val="cyan"/>
        </w:rPr>
        <w:t>can</w:t>
      </w:r>
      <w:r w:rsidRPr="001C1218">
        <w:rPr>
          <w:rStyle w:val="StyleBoldUnderline"/>
        </w:rPr>
        <w:t> </w:t>
      </w:r>
      <w:r w:rsidRPr="001C1218">
        <w:t xml:space="preserve">also </w:t>
      </w:r>
      <w:r w:rsidRPr="001C1218">
        <w:rPr>
          <w:rStyle w:val="StyleBoldUnderline"/>
          <w:highlight w:val="cyan"/>
        </w:rPr>
        <w:t>intervene</w:t>
      </w:r>
      <w:r w:rsidRPr="001C1218">
        <w:rPr>
          <w:rStyle w:val="StyleBoldUnderline"/>
        </w:rPr>
        <w:t xml:space="preserve"> by </w:t>
      </w:r>
      <w:r w:rsidRPr="001C1218">
        <w:rPr>
          <w:rStyle w:val="StyleBoldUnderline"/>
          <w:highlight w:val="cyan"/>
        </w:rPr>
        <w:t xml:space="preserve">providing a </w:t>
      </w:r>
      <w:r w:rsidRPr="001C1218">
        <w:rPr>
          <w:rStyle w:val="Emphasis"/>
          <w:highlight w:val="cyan"/>
        </w:rPr>
        <w:t>critique</w:t>
      </w:r>
      <w:r w:rsidRPr="001C1218">
        <w:rPr>
          <w:rStyle w:val="Emphasis"/>
        </w:rPr>
        <w:t xml:space="preserve"> of the existing situation</w:t>
      </w:r>
      <w:r w:rsidRPr="001C1218">
        <w:rPr>
          <w:rStyle w:val="StyleBoldUnderline"/>
        </w:rPr>
        <w:t xml:space="preserve">, </w:t>
      </w:r>
      <w:r w:rsidRPr="001C1218">
        <w:rPr>
          <w:rStyle w:val="StyleBoldUnderline"/>
          <w:highlight w:val="cyan"/>
        </w:rPr>
        <w:t>calling attention to</w:t>
      </w:r>
      <w:r w:rsidRPr="001C1218">
        <w:rPr>
          <w:rStyle w:val="StyleBoldUnderline"/>
        </w:rPr>
        <w:t xml:space="preserve"> what future </w:t>
      </w:r>
      <w:r w:rsidRPr="001C1218">
        <w:rPr>
          <w:rStyle w:val="StyleBoldUnderline"/>
          <w:highlight w:val="cyan"/>
        </w:rPr>
        <w:t>outcomes</w:t>
      </w:r>
      <w:r w:rsidRPr="001C1218">
        <w:rPr>
          <w:rStyle w:val="StyleBoldUnderline"/>
        </w:rPr>
        <w:t xml:space="preserve"> may result if </w:t>
      </w:r>
      <w:r w:rsidRPr="001C1218">
        <w:t xml:space="preserve">necessary </w:t>
      </w:r>
      <w:r w:rsidRPr="001C1218">
        <w:rPr>
          <w:rStyle w:val="StyleBoldUnderline"/>
        </w:rPr>
        <w:t>action is not taken</w:t>
      </w:r>
      <w:r w:rsidRPr="001C1218">
        <w:t xml:space="preserve"> at present, </w:t>
      </w:r>
      <w:r w:rsidRPr="001C1218">
        <w:rPr>
          <w:rStyle w:val="StyleBoldUnderline"/>
        </w:rPr>
        <w:t>and by pointing to potential</w:t>
      </w:r>
      <w:r w:rsidRPr="001C1218">
        <w:t xml:space="preserve"> </w:t>
      </w:r>
      <w:r w:rsidRPr="001C1218">
        <w:rPr>
          <w:rStyle w:val="StyleBoldUnderline"/>
        </w:rPr>
        <w:t>for change immanent in regional politics</w:t>
      </w:r>
      <w:r w:rsidRPr="001C1218">
        <w:t xml:space="preserve">. </w:t>
      </w:r>
      <w:r w:rsidRPr="001C1218">
        <w:rPr>
          <w:rStyle w:val="StyleBoldUnderline"/>
        </w:rPr>
        <w:t>Students of security could</w:t>
      </w:r>
      <w:r w:rsidRPr="001C1218">
        <w:t xml:space="preserve"> help create the political space for alternative agents of security to </w:t>
      </w:r>
      <w:r w:rsidRPr="001C1218">
        <w:rPr>
          <w:rStyle w:val="StyleBoldUnderline"/>
        </w:rPr>
        <w:t>take action by presenting appropriate critiques</w:t>
      </w:r>
      <w:r w:rsidRPr="001C1218">
        <w:t xml:space="preserve">. It should be emphasised however that such thinking should be anchored in the potential immanent in world politics. The hope is that non-state actors (who may or may not be aware of their potential to make a change) may constitute themselves as agents of security when presented with an alternative reading of their situation. </w:t>
      </w:r>
      <w:r w:rsidRPr="001C1218">
        <w:rPr>
          <w:rStyle w:val="StyleBoldUnderline"/>
        </w:rPr>
        <w:t>Thinking about the future</w:t>
      </w:r>
      <w:r w:rsidRPr="001C1218">
        <w:t xml:space="preserve"> </w:t>
      </w:r>
      <w:r w:rsidRPr="001C1218">
        <w:rPr>
          <w:rStyle w:val="StyleBoldUnderline"/>
        </w:rPr>
        <w:t>becomes</w:t>
      </w:r>
      <w:r w:rsidRPr="001C1218">
        <w:t xml:space="preserve"> even more </w:t>
      </w:r>
      <w:r w:rsidRPr="001C1218">
        <w:rPr>
          <w:rStyle w:val="Emphasis"/>
        </w:rPr>
        <w:t>crucial</w:t>
      </w:r>
      <w:r w:rsidRPr="001C1218">
        <w:t xml:space="preserve"> once theory is [end page 205] conceptualised as constitutive of the ‘reality’ it seeks to respond to. In other words, our ideas about the future—our conjectures and prognoses—have a self-constitutive potential. What the students of Cold War Security Studies consider as </w:t>
      </w:r>
      <w:r w:rsidRPr="001C1218">
        <w:rPr>
          <w:rStyle w:val="StyleBoldUnderline"/>
        </w:rPr>
        <w:t>a</w:t>
      </w:r>
      <w:r w:rsidRPr="001C1218">
        <w:t xml:space="preserve"> more ‘</w:t>
      </w:r>
      <w:r w:rsidRPr="001C1218">
        <w:rPr>
          <w:rStyle w:val="StyleBoldUnderline"/>
        </w:rPr>
        <w:t>realistic’ picture of the future becomes ‘real’ through practice</w:t>
      </w:r>
      <w:r w:rsidRPr="001C1218">
        <w:t xml:space="preserve">, albeit under circumstances inherited from the past. </w:t>
      </w:r>
      <w:r w:rsidRPr="001C1218">
        <w:rPr>
          <w:rStyle w:val="StyleBoldUnderline"/>
          <w:highlight w:val="cyan"/>
        </w:rPr>
        <w:t>Thinking about</w:t>
      </w:r>
      <w:r w:rsidRPr="001C1218">
        <w:rPr>
          <w:rStyle w:val="StyleBoldUnderline"/>
        </w:rPr>
        <w:t xml:space="preserve"> </w:t>
      </w:r>
      <w:r w:rsidRPr="001C1218">
        <w:t xml:space="preserve">what </w:t>
      </w:r>
      <w:r w:rsidRPr="001C1218">
        <w:rPr>
          <w:rStyle w:val="StyleBoldUnderline"/>
          <w:highlight w:val="cyan"/>
        </w:rPr>
        <w:t>a ‘desired’ future</w:t>
      </w:r>
      <w:r w:rsidRPr="001C1218">
        <w:t xml:space="preserve"> would look like </w:t>
      </w:r>
      <w:r w:rsidRPr="001C1218">
        <w:rPr>
          <w:rStyle w:val="Emphasis"/>
          <w:highlight w:val="cyan"/>
        </w:rPr>
        <w:t>is significant</w:t>
      </w:r>
      <w:r w:rsidRPr="001C1218">
        <w:rPr>
          <w:rStyle w:val="Emphasis"/>
        </w:rPr>
        <w:t xml:space="preserve"> </w:t>
      </w:r>
      <w:r w:rsidRPr="001C1218">
        <w:t xml:space="preserve">for the very same reason; that is, in order to be able to turn it into a ‘reality’ </w:t>
      </w:r>
      <w:r w:rsidRPr="001C1218">
        <w:rPr>
          <w:rStyle w:val="StyleBoldUnderline"/>
        </w:rPr>
        <w:t>through adopting emancipatory practices</w:t>
      </w:r>
      <w:r w:rsidRPr="001C1218">
        <w:t xml:space="preserve">. For, </w:t>
      </w:r>
      <w:r w:rsidRPr="001C1218">
        <w:rPr>
          <w:rStyle w:val="StyleBoldUnderline"/>
          <w:highlight w:val="cyan"/>
        </w:rPr>
        <w:t>having a vision</w:t>
      </w:r>
      <w:r w:rsidRPr="001C1218">
        <w:t xml:space="preserve"> of a ‘desired’ future </w:t>
      </w:r>
      <w:r w:rsidRPr="001C1218">
        <w:rPr>
          <w:rStyle w:val="StyleBoldUnderline"/>
          <w:highlight w:val="cyan"/>
        </w:rPr>
        <w:t>empowers people</w:t>
      </w:r>
      <w:r w:rsidRPr="001C1218">
        <w:t xml:space="preserve">(s) in the present. 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w:t>
      </w:r>
      <w:r w:rsidRPr="001C1218">
        <w:rPr>
          <w:rStyle w:val="Emphasis"/>
          <w:highlight w:val="cyan"/>
        </w:rPr>
        <w:t>a</w:t>
      </w:r>
      <w:r w:rsidRPr="001C1218">
        <w:t xml:space="preserve"> potential for </w:t>
      </w:r>
      <w:r w:rsidRPr="001C1218">
        <w:rPr>
          <w:rStyle w:val="Emphasis"/>
          <w:highlight w:val="cyan"/>
        </w:rPr>
        <w:t>descent into chaos if no action is taken</w:t>
      </w:r>
      <w:r w:rsidRPr="001C1218">
        <w:rPr>
          <w:rStyle w:val="Emphasis"/>
        </w:rPr>
        <w:t xml:space="preserve"> to prevent militarisation and fragmentation of societies</w:t>
      </w:r>
      <w:r w:rsidRPr="001C1218">
        <w:t xml:space="preserve">, and the marginalisation of peoples as well as economies in an increasingly globalising world. However, these dynamics exist as ‘threats to the future’ to use Beck’s terminology; and </w:t>
      </w:r>
      <w:r w:rsidRPr="001C1218">
        <w:rPr>
          <w:rStyle w:val="StyleBoldUnderline"/>
        </w:rPr>
        <w:t>only by thinking and writing</w:t>
      </w:r>
      <w:r w:rsidRPr="001C1218">
        <w:t xml:space="preserve"> about them that </w:t>
      </w:r>
      <w:r w:rsidRPr="001C1218">
        <w:rPr>
          <w:rStyle w:val="StyleBoldUnderline"/>
        </w:rPr>
        <w:t xml:space="preserve">can one </w:t>
      </w:r>
      <w:r w:rsidRPr="001C1218">
        <w:rPr>
          <w:rStyle w:val="StyleBoldUnderline"/>
          <w:highlight w:val="cyan"/>
        </w:rPr>
        <w:t>mobilise preventive action</w:t>
      </w:r>
      <w:r w:rsidRPr="001C1218">
        <w:t xml:space="preserve"> to be taken in the present. Viewed as such, </w:t>
      </w:r>
      <w:r w:rsidRPr="001C1218">
        <w:rPr>
          <w:rStyle w:val="StyleBoldUnderline"/>
          <w:highlight w:val="cyan"/>
        </w:rPr>
        <w:t>critical approaches present</w:t>
      </w:r>
      <w:r w:rsidRPr="001C1218">
        <w:t xml:space="preserve"> not </w:t>
      </w:r>
      <w:proofErr w:type="gramStart"/>
      <w:r w:rsidRPr="001C1218">
        <w:t>an ‘optimistic’</w:t>
      </w:r>
      <w:proofErr w:type="gramEnd"/>
      <w:r w:rsidRPr="001C1218">
        <w:t xml:space="preserve">, </w:t>
      </w:r>
      <w:r w:rsidRPr="001C1218">
        <w:rPr>
          <w:rStyle w:val="StyleBoldUnderline"/>
        </w:rPr>
        <w:t xml:space="preserve">but </w:t>
      </w:r>
      <w:r w:rsidRPr="001C1218">
        <w:rPr>
          <w:rStyle w:val="StyleBoldUnderline"/>
          <w:highlight w:val="cyan"/>
        </w:rPr>
        <w:t>a more ‘realistic’ picture</w:t>
      </w:r>
      <w:r w:rsidRPr="001C1218">
        <w:rPr>
          <w:rStyle w:val="StyleBoldUnderline"/>
        </w:rPr>
        <w:t xml:space="preserve"> of the future</w:t>
      </w:r>
      <w:r w:rsidRPr="001C1218">
        <w:t>. Considering how the ‘</w:t>
      </w:r>
      <w:r w:rsidRPr="001C1218">
        <w:rPr>
          <w:rStyle w:val="StyleBoldUnderline"/>
        </w:rPr>
        <w:t>realism’</w:t>
      </w:r>
      <w:r w:rsidRPr="001C1218">
        <w:t xml:space="preserve"> of Cold War Security Studies </w:t>
      </w:r>
      <w:r w:rsidRPr="001C1218">
        <w:rPr>
          <w:rStyle w:val="StyleBoldUnderline"/>
        </w:rPr>
        <w:t>failed</w:t>
      </w:r>
      <w:r w:rsidRPr="001C1218">
        <w:t xml:space="preserve"> not only </w:t>
      </w:r>
      <w:r w:rsidRPr="001C1218">
        <w:rPr>
          <w:rStyle w:val="StyleBoldUnderline"/>
        </w:rPr>
        <w:t>when judged by its own standards,</w:t>
      </w:r>
      <w:r w:rsidRPr="001C1218">
        <w:t xml:space="preserve"> by failing to provide an adequate explanation of the world ‘out there’, but also </w:t>
      </w:r>
      <w:r w:rsidRPr="001C1218">
        <w:rPr>
          <w:rStyle w:val="StyleBoldUnderline"/>
        </w:rPr>
        <w:t>when judged by</w:t>
      </w:r>
      <w:r w:rsidRPr="001C1218">
        <w:t xml:space="preserve"> the standards of </w:t>
      </w:r>
      <w:r w:rsidRPr="001C1218">
        <w:rPr>
          <w:rStyle w:val="StyleBoldUnderline"/>
        </w:rPr>
        <w:t>critical approaches</w:t>
      </w:r>
      <w:r w:rsidRPr="001C1218">
        <w:t xml:space="preserve">, as it was argued, it could be concluded that there is a need for more ‘realistic’ approaches to regional security in theory and practice. 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w:t>
      </w:r>
      <w:r w:rsidRPr="001C1218">
        <w:rPr>
          <w:rStyle w:val="StyleBoldUnderline"/>
          <w:highlight w:val="cyan"/>
        </w:rPr>
        <w:t>traditionalist thinking</w:t>
      </w:r>
      <w:r w:rsidRPr="001C1218">
        <w:rPr>
          <w:rStyle w:val="StyleBoldUnderline"/>
        </w:rPr>
        <w:t xml:space="preserve"> remains and </w:t>
      </w:r>
      <w:r w:rsidRPr="001C1218">
        <w:rPr>
          <w:rStyle w:val="StyleBoldUnderline"/>
          <w:highlight w:val="cyan"/>
        </w:rPr>
        <w:t>maintains its grip</w:t>
      </w:r>
      <w:r w:rsidRPr="001C1218">
        <w:rPr>
          <w:rStyle w:val="StyleBoldUnderline"/>
        </w:rPr>
        <w:t xml:space="preserve"> over the security practices of many actors</w:t>
      </w:r>
      <w:r w:rsidRPr="001C1218">
        <w:t xml:space="preserve">. Third, </w:t>
      </w:r>
      <w:r w:rsidRPr="001C1218">
        <w:rPr>
          <w:rStyle w:val="StyleBoldUnderline"/>
          <w:highlight w:val="cyan"/>
        </w:rPr>
        <w:t>critical approaches offer a fuller</w:t>
      </w:r>
      <w:r w:rsidRPr="001C1218">
        <w:t xml:space="preserve"> or </w:t>
      </w:r>
      <w:r w:rsidRPr="001C1218">
        <w:rPr>
          <w:rStyle w:val="StyleBoldUnderline"/>
        </w:rPr>
        <w:t xml:space="preserve">more adequate </w:t>
      </w:r>
      <w:r w:rsidRPr="001C1218">
        <w:rPr>
          <w:rStyle w:val="StyleBoldUnderline"/>
          <w:highlight w:val="cyan"/>
        </w:rPr>
        <w:t>picture</w:t>
      </w:r>
      <w:r w:rsidRPr="001C1218">
        <w:rPr>
          <w:rStyle w:val="StyleBoldUnderline"/>
        </w:rPr>
        <w:t xml:space="preserve"> of security</w:t>
      </w:r>
      <w:r w:rsidRPr="001C1218">
        <w:t xml:space="preserve"> in different parts of the world (including the Middle East). Cold War Security Studies is limited not only because of its narrow (military-focused), pro-status quo and state-centric (if not statist) approach to security in theory and practice, but also because of its objectivist conception of theory and the theory/practice relationship that obscured the mutually constitutive relationship between them.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w:t>
      </w:r>
      <w:proofErr w:type="gramStart"/>
      <w:r w:rsidRPr="001C1218">
        <w:t>in)security</w:t>
      </w:r>
      <w:proofErr w:type="gramEnd"/>
      <w:r w:rsidRPr="001C1218">
        <w:t xml:space="preserve"> in different parts of the world. The ways in which the </w:t>
      </w:r>
      <w:r w:rsidRPr="001C1218">
        <w:rPr>
          <w:rStyle w:val="StyleBoldUnderline"/>
        </w:rPr>
        <w:t>Cold War security discourse helped constitute the ‘Middle East’ by way of representing it as a region, and contributed to regional insecurity</w:t>
      </w:r>
      <w:r w:rsidRPr="001C1218">
        <w:t xml:space="preserve"> in the Middle East by shaping security practices, is exemplary of the argument that ‘</w:t>
      </w:r>
      <w:r w:rsidRPr="001C1218">
        <w:rPr>
          <w:rStyle w:val="Emphasis"/>
          <w:highlight w:val="cyan"/>
        </w:rPr>
        <w:t>theories do not leave the world untouched’</w:t>
      </w:r>
      <w:r w:rsidRPr="001C1218">
        <w:rPr>
          <w:highlight w:val="cyan"/>
        </w:rPr>
        <w:t>.</w:t>
      </w:r>
      <w:r w:rsidRPr="001C1218">
        <w:t xml:space="preserve"> The implication of these conclusions for practice is that becoming aware of the ‘</w:t>
      </w:r>
      <w:r w:rsidRPr="001C1218">
        <w:rPr>
          <w:rStyle w:val="StyleBoldUnderline"/>
        </w:rPr>
        <w:t>politics behind the geographical specification of politics’</w:t>
      </w:r>
      <w:r w:rsidRPr="001C1218">
        <w:t xml:space="preserve"> and exploring </w:t>
      </w:r>
      <w:r w:rsidRPr="001C1218">
        <w:rPr>
          <w:rStyle w:val="StyleBoldUnderline"/>
        </w:rPr>
        <w:t>the relationship between</w:t>
      </w:r>
      <w:r w:rsidRPr="001C1218">
        <w:t xml:space="preserve"> (inventing) </w:t>
      </w:r>
      <w:r w:rsidRPr="001C1218">
        <w:rPr>
          <w:rStyle w:val="StyleBoldUnderline"/>
        </w:rPr>
        <w:t>regions</w:t>
      </w:r>
      <w:r w:rsidRPr="001C1218">
        <w:t xml:space="preserve"> </w:t>
      </w:r>
      <w:r w:rsidRPr="001C1218">
        <w:rPr>
          <w:rStyle w:val="StyleBoldUnderline"/>
        </w:rPr>
        <w:t>and</w:t>
      </w:r>
      <w:r w:rsidRPr="001C1218">
        <w:t xml:space="preserve"> (conceptions and practices of) security </w:t>
      </w:r>
      <w:r w:rsidRPr="001C1218">
        <w:rPr>
          <w:rStyle w:val="StyleBoldUnderline"/>
        </w:rPr>
        <w:t>helps reveal the role human agency has played</w:t>
      </w:r>
      <w:r w:rsidRPr="001C1218">
        <w:t xml:space="preserve"> in the past and could play in the future. </w:t>
      </w:r>
      <w:r w:rsidRPr="001C1218">
        <w:rPr>
          <w:rStyle w:val="StyleBoldUnderline"/>
        </w:rPr>
        <w:t xml:space="preserve">An alternative approach </w:t>
      </w:r>
      <w:r w:rsidRPr="001C1218">
        <w:t xml:space="preserve">to security, that of critical approaches to security, </w:t>
      </w:r>
      <w:r w:rsidRPr="001C1218">
        <w:rPr>
          <w:rStyle w:val="StyleBoldUnderline"/>
        </w:rPr>
        <w:t>could inform alternative</w:t>
      </w:r>
      <w:r w:rsidRPr="001C1218">
        <w:t xml:space="preserve"> (emancipatory) </w:t>
      </w:r>
      <w:r w:rsidRPr="001C1218">
        <w:rPr>
          <w:rStyle w:val="StyleBoldUnderline"/>
        </w:rPr>
        <w:t>practices</w:t>
      </w:r>
      <w:r w:rsidRPr="001C1218">
        <w:t xml:space="preserve"> thereby </w:t>
      </w:r>
      <w:r w:rsidRPr="001C1218">
        <w:rPr>
          <w:rStyle w:val="StyleBoldUnderline"/>
        </w:rPr>
        <w:t>helping</w:t>
      </w:r>
      <w:r w:rsidRPr="001C1218">
        <w:t xml:space="preserve"> </w:t>
      </w:r>
      <w:r w:rsidRPr="001C1218">
        <w:rPr>
          <w:rStyle w:val="StyleBoldUnderline"/>
        </w:rPr>
        <w:t>constitute</w:t>
      </w:r>
      <w:r w:rsidRPr="001C1218">
        <w:t xml:space="preserve"> a new </w:t>
      </w:r>
      <w:r w:rsidRPr="00E13E8E">
        <w:t xml:space="preserve">region in the form of </w:t>
      </w:r>
      <w:r w:rsidRPr="00E13E8E">
        <w:rPr>
          <w:rStyle w:val="StyleBoldUnderline"/>
        </w:rPr>
        <w:t>a security community</w:t>
      </w:r>
      <w:r w:rsidRPr="00E13E8E">
        <w:t xml:space="preserve">. It should be noted, however, that </w:t>
      </w:r>
      <w:r w:rsidRPr="00E13E8E">
        <w:rPr>
          <w:rStyle w:val="StyleBoldUnderline"/>
        </w:rPr>
        <w:t>to argue that ‘everything is socially constructed’</w:t>
      </w:r>
      <w:r w:rsidRPr="00E13E8E">
        <w:t xml:space="preserve"> or that ‘all approaches have normative concerns embedded in them’ </w:t>
      </w:r>
      <w:r w:rsidRPr="00E13E8E">
        <w:rPr>
          <w:rStyle w:val="StyleBoldUnderline"/>
        </w:rPr>
        <w:t>is a significant first step</w:t>
      </w:r>
      <w:r w:rsidRPr="00E13E8E">
        <w:t xml:space="preserve"> that does not by itself help one adopt emancipatory practices</w:t>
      </w:r>
      <w:r w:rsidRPr="00E13E8E">
        <w:rPr>
          <w:rStyle w:val="StyleBoldUnderline"/>
        </w:rPr>
        <w:t>. As long as people rely on traditional practices shaped by</w:t>
      </w:r>
      <w:r w:rsidRPr="00E13E8E">
        <w:t xml:space="preserve"> the Cold War </w:t>
      </w:r>
      <w:r w:rsidRPr="00E13E8E">
        <w:rPr>
          <w:rStyle w:val="StyleBoldUnderline"/>
        </w:rPr>
        <w:t xml:space="preserve">security discourse </w:t>
      </w:r>
      <w:r w:rsidRPr="00E13E8E">
        <w:t xml:space="preserve">- which remains prevalent in the post-Cold War era - </w:t>
      </w:r>
      <w:r w:rsidRPr="00E13E8E">
        <w:rPr>
          <w:rStyle w:val="StyleBoldUnderline"/>
        </w:rPr>
        <w:t>they</w:t>
      </w:r>
      <w:r w:rsidRPr="00E13E8E">
        <w:t xml:space="preserve"> help </w:t>
      </w:r>
      <w:r w:rsidRPr="00E13E8E">
        <w:rPr>
          <w:rStyle w:val="StyleBoldUnderline"/>
        </w:rPr>
        <w:t>constitute a ‘reality</w:t>
      </w:r>
      <w:r w:rsidRPr="00E13E8E">
        <w:t xml:space="preserve">’ in line with the tenets of ‘realist’ Cold War Security Studies. This is why </w:t>
      </w:r>
      <w:r w:rsidRPr="00E13E8E">
        <w:rPr>
          <w:rStyle w:val="StyleBoldUnderline"/>
        </w:rPr>
        <w:t>seeking to address evolving crises</w:t>
      </w:r>
      <w:r w:rsidRPr="00E13E8E">
        <w:t xml:space="preserve"> through traditional practices </w:t>
      </w:r>
      <w:r w:rsidRPr="00E13E8E">
        <w:rPr>
          <w:rStyle w:val="StyleBoldUnderline"/>
        </w:rPr>
        <w:t>whilst leaving a critical security perspective</w:t>
      </w:r>
      <w:r w:rsidRPr="00E13E8E">
        <w:t xml:space="preserve"> to be adopted for the long-term </w:t>
      </w:r>
      <w:r w:rsidRPr="00E13E8E">
        <w:rPr>
          <w:rStyle w:val="Emphasis"/>
        </w:rPr>
        <w:t>will not work</w:t>
      </w:r>
      <w:r w:rsidRPr="00E13E8E">
        <w:t xml:space="preserve">. For, </w:t>
      </w:r>
      <w:r w:rsidRPr="00E13E8E">
        <w:rPr>
          <w:rStyle w:val="StyleBoldUnderline"/>
        </w:rPr>
        <w:t>traditionalist thinking</w:t>
      </w:r>
      <w:r w:rsidRPr="00E13E8E">
        <w:t xml:space="preserve"> and practices, by helping shape the ‘reality’ ‘out there’, </w:t>
      </w:r>
      <w:r w:rsidRPr="00E13E8E">
        <w:rPr>
          <w:rStyle w:val="StyleBoldUnderline"/>
        </w:rPr>
        <w:t>foreclose the political space</w:t>
      </w:r>
      <w:r w:rsidRPr="001C1218">
        <w:rPr>
          <w:rStyle w:val="StyleBoldUnderline"/>
        </w:rPr>
        <w:t xml:space="preserve"> necessary for emancipatory practices to be adopted by multiple actors</w:t>
      </w:r>
      <w:r w:rsidRPr="001C1218">
        <w:t xml:space="preserve"> at numerous levels. Hence the need for the adoption of </w:t>
      </w:r>
      <w:r w:rsidRPr="001C1218">
        <w:rPr>
          <w:rStyle w:val="StyleBoldUnderline"/>
          <w:highlight w:val="cyan"/>
        </w:rPr>
        <w:t>a critical perspective</w:t>
      </w:r>
      <w:r w:rsidRPr="001C1218">
        <w:rPr>
          <w:rStyle w:val="StyleBoldUnderline"/>
        </w:rPr>
        <w:t xml:space="preserve"> that </w:t>
      </w:r>
      <w:r w:rsidRPr="001C1218">
        <w:rPr>
          <w:rStyle w:val="Emphasis"/>
          <w:highlight w:val="cyan"/>
        </w:rPr>
        <w:t>emphasises the roles human agency has played</w:t>
      </w:r>
      <w:r w:rsidRPr="001C1218">
        <w:rPr>
          <w:rStyle w:val="Emphasis"/>
        </w:rPr>
        <w:t xml:space="preserve"> in the past and could play in the future </w:t>
      </w:r>
      <w:r w:rsidRPr="001C1218">
        <w:rPr>
          <w:rStyle w:val="Emphasis"/>
          <w:highlight w:val="cyan"/>
        </w:rPr>
        <w:t>in shaping</w:t>
      </w:r>
      <w:r w:rsidRPr="001C1218">
        <w:rPr>
          <w:rStyle w:val="Emphasis"/>
        </w:rPr>
        <w:t xml:space="preserve"> what human beings choose to call ‘</w:t>
      </w:r>
      <w:r w:rsidRPr="001C1218">
        <w:rPr>
          <w:rStyle w:val="Emphasis"/>
          <w:highlight w:val="cyan"/>
        </w:rPr>
        <w:t>reality’</w:t>
      </w:r>
      <w:r w:rsidRPr="001C1218">
        <w:t xml:space="preserve">. </w:t>
      </w:r>
      <w:r w:rsidRPr="001C1218">
        <w:rPr>
          <w:rStyle w:val="StyleBoldUnderline"/>
        </w:rPr>
        <w:t>Generating such an awareness</w:t>
      </w:r>
      <w:r w:rsidRPr="001C1218">
        <w:t xml:space="preserve"> of the potentialities of human agency </w:t>
      </w:r>
      <w:r w:rsidRPr="001C1218">
        <w:rPr>
          <w:rStyle w:val="StyleBoldUnderline"/>
        </w:rPr>
        <w:t>could enable one to begin thinking differently</w:t>
      </w:r>
      <w:r w:rsidRPr="001C1218">
        <w:t xml:space="preserve"> about regional security in different parts of the world whilst remaining sensitive to regional actors’ multiple and contending conceptions of security, what they view as referent(s) and how they think security should be sought in different parts of the world. </w:t>
      </w:r>
      <w:r w:rsidRPr="001C1218">
        <w:rPr>
          <w:rStyle w:val="StyleBoldUnderline"/>
        </w:rPr>
        <w:t>After decades of statist, military-focused and zero-sum thinking and practices that privileged the security of some</w:t>
      </w:r>
      <w:r w:rsidRPr="001C1218">
        <w:t xml:space="preserve"> </w:t>
      </w:r>
      <w:r w:rsidRPr="001C1218">
        <w:rPr>
          <w:rStyle w:val="StyleBoldUnderline"/>
        </w:rPr>
        <w:t xml:space="preserve">whilst marginalising the security of others, the time has come for all those interested in security </w:t>
      </w:r>
      <w:r w:rsidRPr="001C1218">
        <w:t xml:space="preserve">in the Middle East </w:t>
      </w:r>
      <w:r w:rsidRPr="001C1218">
        <w:rPr>
          <w:rStyle w:val="StyleBoldUnderline"/>
        </w:rPr>
        <w:t>to decide whether they want to be agents of a world view</w:t>
      </w:r>
      <w:r w:rsidRPr="001C1218">
        <w:t xml:space="preserve"> that produces more of the same, </w:t>
      </w:r>
      <w:r w:rsidRPr="001C1218">
        <w:rPr>
          <w:rStyle w:val="StyleBoldUnderline"/>
        </w:rPr>
        <w:t>thereby contributing towards a ‘threat to the future’</w:t>
      </w:r>
      <w:r w:rsidRPr="001C1218">
        <w:t xml:space="preserv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w:t>
      </w:r>
      <w:r w:rsidRPr="001C1218">
        <w:rPr>
          <w:rStyle w:val="StyleBoldUnderline"/>
        </w:rPr>
        <w:t xml:space="preserve">cognisant of ‘threats to the future’. </w:t>
      </w:r>
    </w:p>
    <w:p w14:paraId="7BBBE49A" w14:textId="77777777" w:rsidR="00257167" w:rsidRPr="00E13E8E" w:rsidRDefault="00257167" w:rsidP="00257167"/>
    <w:p w14:paraId="723DE3CD" w14:textId="77777777" w:rsidR="00257167" w:rsidRDefault="00257167" w:rsidP="00257167">
      <w:pPr>
        <w:pStyle w:val="Heading1"/>
      </w:pPr>
      <w:r>
        <w:t>Case</w:t>
      </w:r>
    </w:p>
    <w:p w14:paraId="4B59130D" w14:textId="77777777" w:rsidR="00257167" w:rsidRDefault="00257167" w:rsidP="00257167">
      <w:pPr>
        <w:pStyle w:val="Heading2"/>
      </w:pPr>
      <w:r>
        <w:t>Biodiversity</w:t>
      </w:r>
    </w:p>
    <w:p w14:paraId="333CC2FF" w14:textId="77777777" w:rsidR="00257167" w:rsidRPr="000530FA" w:rsidRDefault="00257167" w:rsidP="00257167">
      <w:pPr>
        <w:rPr>
          <w:rStyle w:val="StyleStyleBold12pt"/>
        </w:rPr>
      </w:pPr>
      <w:r w:rsidRPr="000530FA">
        <w:rPr>
          <w:rStyle w:val="StyleStyleBold12pt"/>
        </w:rPr>
        <w:t>Resslient and no impact</w:t>
      </w:r>
    </w:p>
    <w:p w14:paraId="3D119258" w14:textId="77777777" w:rsidR="00257167" w:rsidRPr="00B4023E" w:rsidRDefault="00257167" w:rsidP="00257167">
      <w:r w:rsidRPr="00743105">
        <w:rPr>
          <w:rStyle w:val="StyleStyleBold12pt"/>
        </w:rPr>
        <w:t>Easterbrook ‘95</w:t>
      </w:r>
      <w:r w:rsidRPr="00743105">
        <w:rPr>
          <w:sz w:val="16"/>
        </w:rPr>
        <w:t xml:space="preserve"> </w:t>
      </w:r>
      <w:r w:rsidRPr="00B4023E">
        <w:t xml:space="preserve">(Distinguished Fellow, Fullbright Foundation (Gregg, A Moment on Earth </w:t>
      </w:r>
      <w:proofErr w:type="gramStart"/>
      <w:r w:rsidRPr="00B4023E">
        <w:t>pg</w:t>
      </w:r>
      <w:proofErr w:type="gramEnd"/>
      <w:r w:rsidRPr="00B4023E">
        <w:t xml:space="preserve"> 25) </w:t>
      </w:r>
    </w:p>
    <w:p w14:paraId="66280E69" w14:textId="77777777" w:rsidR="00257167" w:rsidRPr="00743105" w:rsidRDefault="00257167" w:rsidP="00257167">
      <w:r w:rsidRPr="00743105">
        <w:t xml:space="preserve">IN THE AFTERMATH OF EVENTS SUCH AS LOVE CANAL OR THE Exxon Valdez oil </w:t>
      </w:r>
      <w:proofErr w:type="gramStart"/>
      <w:r w:rsidRPr="00743105">
        <w:t>spill,</w:t>
      </w:r>
      <w:proofErr w:type="gramEnd"/>
      <w:r w:rsidRPr="00743105">
        <w:t xml:space="preserve"> every reference to the environment is prefaced with the adjective "fragile</w:t>
      </w:r>
      <w:r w:rsidRPr="00743105">
        <w:rPr>
          <w:sz w:val="16"/>
        </w:rPr>
        <w:t>." "Fragile environment" has become a welded phrase of the modern lexicon, like "aging hippie" or "fugitive financier." But the notion of a fragile environment is profoundly wrong. Individual animals, plants, and people are distressingly fragile</w:t>
      </w:r>
      <w:r w:rsidRPr="00B4023E">
        <w:rPr>
          <w:rStyle w:val="StyleBoldUnderline"/>
        </w:rPr>
        <w:t xml:space="preserve">. </w:t>
      </w:r>
      <w:r w:rsidRPr="00B4023E">
        <w:rPr>
          <w:rStyle w:val="StyleBoldUnderline"/>
          <w:highlight w:val="green"/>
        </w:rPr>
        <w:t>The environment</w:t>
      </w:r>
      <w:r w:rsidRPr="00B4023E">
        <w:rPr>
          <w:rStyle w:val="StyleBoldUnderline"/>
        </w:rPr>
        <w:t xml:space="preserve"> that contains them </w:t>
      </w:r>
      <w:r w:rsidRPr="00B4023E">
        <w:rPr>
          <w:rStyle w:val="StyleBoldUnderline"/>
          <w:highlight w:val="green"/>
        </w:rPr>
        <w:t>is close to indestructible.</w:t>
      </w:r>
      <w:r w:rsidRPr="00B4023E">
        <w:rPr>
          <w:rStyle w:val="StyleBoldUnderline"/>
        </w:rPr>
        <w:t xml:space="preserve"> The living environment of Earth has survived </w:t>
      </w:r>
      <w:r w:rsidRPr="00B4023E">
        <w:rPr>
          <w:rStyle w:val="StyleBoldUnderline"/>
          <w:highlight w:val="green"/>
        </w:rPr>
        <w:t>ice ages;</w:t>
      </w:r>
      <w:r w:rsidRPr="00B4023E">
        <w:rPr>
          <w:rStyle w:val="StyleBoldUnderline"/>
        </w:rPr>
        <w:t xml:space="preserve"> bombardments of </w:t>
      </w:r>
      <w:r w:rsidRPr="00B4023E">
        <w:rPr>
          <w:rStyle w:val="StyleBoldUnderline"/>
          <w:highlight w:val="green"/>
        </w:rPr>
        <w:t>cosmic radiation</w:t>
      </w:r>
      <w:r w:rsidRPr="00B4023E">
        <w:rPr>
          <w:rStyle w:val="StyleBoldUnderline"/>
        </w:rPr>
        <w:t xml:space="preserve"> more deadly than atomic fallout; </w:t>
      </w:r>
      <w:r w:rsidRPr="00B4023E">
        <w:rPr>
          <w:rStyle w:val="StyleBoldUnderline"/>
          <w:highlight w:val="green"/>
        </w:rPr>
        <w:t>solar radiation</w:t>
      </w:r>
      <w:r w:rsidRPr="00743105">
        <w:t xml:space="preserve"> more powerful than the worst-case projection for ozone depletion; thousand-year periods of</w:t>
      </w:r>
      <w:r w:rsidRPr="00743105">
        <w:rPr>
          <w:highlight w:val="green"/>
        </w:rPr>
        <w:t xml:space="preserve"> </w:t>
      </w:r>
      <w:r w:rsidRPr="00B4023E">
        <w:rPr>
          <w:rStyle w:val="StyleBoldUnderline"/>
          <w:highlight w:val="green"/>
        </w:rPr>
        <w:t>intense volcanism</w:t>
      </w:r>
      <w:r w:rsidRPr="00B4023E">
        <w:rPr>
          <w:rStyle w:val="StyleBoldUnderline"/>
        </w:rPr>
        <w:t xml:space="preserve"> releasing </w:t>
      </w:r>
      <w:r w:rsidRPr="00B4023E">
        <w:rPr>
          <w:rStyle w:val="StyleBoldUnderline"/>
          <w:highlight w:val="green"/>
        </w:rPr>
        <w:t>global air pollution</w:t>
      </w:r>
      <w:r w:rsidRPr="00B4023E">
        <w:rPr>
          <w:rStyle w:val="StyleBoldUnderline"/>
        </w:rPr>
        <w:t xml:space="preserve"> far worse than that made by any factory; </w:t>
      </w:r>
      <w:r w:rsidRPr="00B4023E">
        <w:rPr>
          <w:rStyle w:val="StyleBoldUnderline"/>
          <w:highlight w:val="green"/>
        </w:rPr>
        <w:t xml:space="preserve">reversals of </w:t>
      </w:r>
      <w:r w:rsidRPr="00B4023E">
        <w:rPr>
          <w:rStyle w:val="StyleBoldUnderline"/>
        </w:rPr>
        <w:t xml:space="preserve">the planet's </w:t>
      </w:r>
      <w:r w:rsidRPr="00B4023E">
        <w:rPr>
          <w:rStyle w:val="StyleBoldUnderline"/>
          <w:highlight w:val="green"/>
        </w:rPr>
        <w:t xml:space="preserve">magnetic poles; </w:t>
      </w:r>
      <w:r w:rsidRPr="00B4023E">
        <w:rPr>
          <w:rStyle w:val="StyleBoldUnderline"/>
        </w:rPr>
        <w:t xml:space="preserve">the </w:t>
      </w:r>
      <w:r w:rsidRPr="00B4023E">
        <w:rPr>
          <w:rStyle w:val="StyleBoldUnderline"/>
          <w:highlight w:val="green"/>
        </w:rPr>
        <w:t>rearrangement of continents</w:t>
      </w:r>
      <w:r w:rsidRPr="00B4023E">
        <w:rPr>
          <w:rStyle w:val="StyleBoldUnderline"/>
        </w:rPr>
        <w:t>;</w:t>
      </w:r>
      <w:r w:rsidRPr="00743105">
        <w:t xml:space="preserve"> transformation of</w:t>
      </w:r>
      <w:r w:rsidRPr="00B4023E">
        <w:rPr>
          <w:rStyle w:val="StyleBoldUnderline"/>
        </w:rPr>
        <w:t xml:space="preserve"> plains into mountain ranges and of seas into plains</w:t>
      </w:r>
      <w:r w:rsidRPr="00743105">
        <w:t xml:space="preserve">; fluctuations of ocean currents and the jet stream; </w:t>
      </w:r>
      <w:r w:rsidRPr="00B4023E">
        <w:rPr>
          <w:rStyle w:val="StyleBoldUnderline"/>
          <w:highlight w:val="green"/>
        </w:rPr>
        <w:t>300-foot vacillations in sea leve</w:t>
      </w:r>
      <w:r w:rsidRPr="00743105">
        <w:rPr>
          <w:highlight w:val="green"/>
        </w:rPr>
        <w:t>ls</w:t>
      </w:r>
      <w:r w:rsidRPr="00743105">
        <w:t xml:space="preserve">; shortening and lengthening of the seasons caused by shifts in the planetary axis; </w:t>
      </w:r>
      <w:r w:rsidRPr="00B4023E">
        <w:rPr>
          <w:rStyle w:val="StyleBoldUnderline"/>
          <w:highlight w:val="green"/>
        </w:rPr>
        <w:t xml:space="preserve">collisions of asteroids </w:t>
      </w:r>
      <w:r w:rsidRPr="00B4023E">
        <w:rPr>
          <w:rStyle w:val="StyleBoldUnderline"/>
        </w:rPr>
        <w:t>and comets bearing far more force than man's nuclear arsenals;</w:t>
      </w:r>
      <w:r w:rsidRPr="00743105">
        <w:t xml:space="preserve"> and the years without summer that followed these impacts. </w:t>
      </w:r>
      <w:r w:rsidRPr="00B4023E">
        <w:rPr>
          <w:rStyle w:val="StyleBoldUnderline"/>
          <w:highlight w:val="green"/>
        </w:rPr>
        <w:t xml:space="preserve">Yet hearts beat on, </w:t>
      </w:r>
      <w:r w:rsidRPr="00B4023E">
        <w:rPr>
          <w:rStyle w:val="StyleBoldUnderline"/>
        </w:rPr>
        <w:t xml:space="preserve">and petals unfold still. </w:t>
      </w:r>
      <w:r w:rsidRPr="00B4023E">
        <w:rPr>
          <w:rStyle w:val="StyleBoldUnderline"/>
          <w:highlight w:val="green"/>
        </w:rPr>
        <w:t xml:space="preserve">Were the environment fragile it would have expired </w:t>
      </w:r>
      <w:r w:rsidRPr="00B4023E">
        <w:rPr>
          <w:rStyle w:val="StyleBoldUnderline"/>
        </w:rPr>
        <w:t>many eons before the</w:t>
      </w:r>
      <w:r w:rsidRPr="00743105">
        <w:t xml:space="preserve"> </w:t>
      </w:r>
      <w:r w:rsidRPr="00B4023E">
        <w:rPr>
          <w:rStyle w:val="StyleBoldUnderline"/>
        </w:rPr>
        <w:t>advent of the</w:t>
      </w:r>
      <w:r w:rsidRPr="00743105">
        <w:rPr>
          <w:sz w:val="16"/>
        </w:rPr>
        <w:t xml:space="preserve"> industrial affronts of </w:t>
      </w:r>
      <w:r w:rsidRPr="00B4023E">
        <w:rPr>
          <w:rStyle w:val="StyleBoldUnderline"/>
        </w:rPr>
        <w:t xml:space="preserve">the dreaming ape. </w:t>
      </w:r>
      <w:r w:rsidRPr="00B4023E">
        <w:rPr>
          <w:rStyle w:val="StyleBoldUnderline"/>
          <w:highlight w:val="green"/>
        </w:rPr>
        <w:t xml:space="preserve">Human assaults </w:t>
      </w:r>
      <w:r w:rsidRPr="00B4023E">
        <w:rPr>
          <w:rStyle w:val="StyleBoldUnderline"/>
        </w:rPr>
        <w:t xml:space="preserve">on the environment, though mischievous, </w:t>
      </w:r>
      <w:r w:rsidRPr="00B4023E">
        <w:rPr>
          <w:rStyle w:val="StyleBoldUnderline"/>
          <w:highlight w:val="green"/>
        </w:rPr>
        <w:t xml:space="preserve">are </w:t>
      </w:r>
      <w:proofErr w:type="gramStart"/>
      <w:r w:rsidRPr="00B4023E">
        <w:rPr>
          <w:rStyle w:val="StyleBoldUnderline"/>
          <w:highlight w:val="green"/>
        </w:rPr>
        <w:t xml:space="preserve">pinpricks </w:t>
      </w:r>
      <w:r w:rsidRPr="00B4023E">
        <w:rPr>
          <w:rStyle w:val="StyleBoldUnderline"/>
        </w:rPr>
        <w:t>compared to</w:t>
      </w:r>
      <w:r w:rsidRPr="00743105">
        <w:t xml:space="preserve"> forces of </w:t>
      </w:r>
      <w:r w:rsidRPr="00B4023E">
        <w:rPr>
          <w:rStyle w:val="Emphasis"/>
        </w:rPr>
        <w:t>the magnitude nature is</w:t>
      </w:r>
      <w:proofErr w:type="gramEnd"/>
      <w:r w:rsidRPr="00B4023E">
        <w:rPr>
          <w:rStyle w:val="Emphasis"/>
        </w:rPr>
        <w:t xml:space="preserve"> accustomed to</w:t>
      </w:r>
      <w:r w:rsidRPr="00743105">
        <w:t xml:space="preserve"> resisting. </w:t>
      </w:r>
    </w:p>
    <w:p w14:paraId="29BDC72F" w14:textId="77777777" w:rsidR="00257167" w:rsidRDefault="00257167" w:rsidP="00257167">
      <w:pPr>
        <w:rPr>
          <w:rStyle w:val="StyleStyleBold12pt"/>
        </w:rPr>
      </w:pPr>
    </w:p>
    <w:p w14:paraId="708F2545" w14:textId="77777777" w:rsidR="00257167" w:rsidRDefault="00257167" w:rsidP="00257167">
      <w:pPr>
        <w:rPr>
          <w:rStyle w:val="StyleStyleBold12pt"/>
        </w:rPr>
      </w:pPr>
      <w:r>
        <w:rPr>
          <w:rStyle w:val="StyleStyleBold12pt"/>
        </w:rPr>
        <w:t>Case can’t solve – it increases infrastructure which link turns the advantage</w:t>
      </w:r>
    </w:p>
    <w:p w14:paraId="3E95C80B" w14:textId="77777777" w:rsidR="00257167" w:rsidRDefault="00257167" w:rsidP="00257167">
      <w:pPr>
        <w:rPr>
          <w:rStyle w:val="StyleStyleBold12pt"/>
        </w:rPr>
      </w:pPr>
    </w:p>
    <w:p w14:paraId="13283121" w14:textId="77777777" w:rsidR="00257167" w:rsidRPr="000530FA" w:rsidRDefault="00257167" w:rsidP="00257167">
      <w:pPr>
        <w:rPr>
          <w:rStyle w:val="StyleStyleBold12pt"/>
        </w:rPr>
      </w:pPr>
      <w:r w:rsidRPr="000530FA">
        <w:rPr>
          <w:rStyle w:val="StyleStyleBold12pt"/>
        </w:rPr>
        <w:t xml:space="preserve">No impact to the environment and no solvency </w:t>
      </w:r>
    </w:p>
    <w:p w14:paraId="07F17E62" w14:textId="77777777" w:rsidR="00257167" w:rsidRPr="00743105" w:rsidRDefault="00257167" w:rsidP="00257167">
      <w:pPr>
        <w:rPr>
          <w:rFonts w:eastAsia="Times New Roman"/>
          <w:kern w:val="32"/>
          <w:sz w:val="16"/>
        </w:rPr>
      </w:pPr>
      <w:r w:rsidRPr="00743105">
        <w:rPr>
          <w:rFonts w:eastAsia="Times New Roman"/>
          <w:kern w:val="32"/>
          <w:sz w:val="16"/>
        </w:rPr>
        <w:t xml:space="preserve">Holly </w:t>
      </w:r>
      <w:r w:rsidRPr="00743105">
        <w:rPr>
          <w:rStyle w:val="StyleStyleBold12pt"/>
        </w:rPr>
        <w:t>Doremus 2k</w:t>
      </w:r>
      <w:r w:rsidRPr="00743105">
        <w:rPr>
          <w:rFonts w:eastAsia="Times New Roman"/>
          <w:kern w:val="32"/>
          <w:sz w:val="16"/>
        </w:rPr>
        <w:t xml:space="preserve"> Professor of Law at UC Davis, "The Rhetoric and Reality of Nature Protection: Toward a New Discourse," Winter 2000 Washington &amp; Lee Law Review 57 Wash &amp; Lee L. Rev. 11, lexis</w:t>
      </w:r>
    </w:p>
    <w:p w14:paraId="568A1C57" w14:textId="77777777" w:rsidR="00257167" w:rsidRPr="00743105" w:rsidRDefault="00257167" w:rsidP="00257167">
      <w:pPr>
        <w:pStyle w:val="cardtext"/>
        <w:ind w:left="0"/>
        <w:rPr>
          <w:rFonts w:ascii="Calibri" w:hAnsi="Calibri"/>
          <w:sz w:val="16"/>
        </w:rPr>
      </w:pPr>
      <w:r w:rsidRPr="00743105">
        <w:rPr>
          <w:rFonts w:ascii="Calibri" w:hAnsi="Calibri"/>
          <w:sz w:val="16"/>
        </w:rPr>
        <w:t xml:space="preserve">Reluctant to concede such losses, tellers of the ecological horror story highlight how close a catastrophe might be, and how little we know about what actions might trigger one. </w:t>
      </w:r>
      <w:r w:rsidRPr="00743105">
        <w:rPr>
          <w:rStyle w:val="StyleBoldUnderline"/>
          <w:rFonts w:ascii="Calibri" w:hAnsi="Calibri"/>
        </w:rPr>
        <w:t xml:space="preserve">But </w:t>
      </w:r>
      <w:r w:rsidRPr="00743105">
        <w:rPr>
          <w:rStyle w:val="StyleBoldUnderline"/>
          <w:rFonts w:ascii="Calibri" w:hAnsi="Calibri"/>
          <w:highlight w:val="yellow"/>
        </w:rPr>
        <w:t xml:space="preserve">the apocalyptic vision is </w:t>
      </w:r>
      <w:r w:rsidRPr="00743105">
        <w:rPr>
          <w:rFonts w:ascii="Calibri" w:hAnsi="Calibri"/>
          <w:b/>
          <w:szCs w:val="20"/>
          <w:highlight w:val="yellow"/>
          <w:u w:val="single"/>
        </w:rPr>
        <w:t>less credible</w:t>
      </w:r>
      <w:r w:rsidRPr="00743105">
        <w:rPr>
          <w:rFonts w:ascii="Calibri" w:hAnsi="Calibri"/>
          <w:b/>
          <w:szCs w:val="20"/>
          <w:u w:val="single"/>
        </w:rPr>
        <w:t xml:space="preserve"> today than it seemed in the 1970s</w:t>
      </w:r>
      <w:r w:rsidRPr="00743105">
        <w:rPr>
          <w:rFonts w:ascii="Calibri" w:hAnsi="Calibri"/>
          <w:b/>
        </w:rPr>
        <w:t xml:space="preserve">. </w:t>
      </w:r>
      <w:r w:rsidRPr="00743105">
        <w:rPr>
          <w:rStyle w:val="StyleBoldUnderline"/>
          <w:rFonts w:ascii="Calibri" w:hAnsi="Calibri"/>
        </w:rPr>
        <w:t>Although</w:t>
      </w:r>
      <w:r w:rsidRPr="00743105">
        <w:rPr>
          <w:rFonts w:ascii="Calibri" w:hAnsi="Calibri"/>
          <w:sz w:val="16"/>
        </w:rPr>
        <w:t xml:space="preserve"> it is clear that </w:t>
      </w:r>
      <w:r w:rsidRPr="00743105">
        <w:rPr>
          <w:rStyle w:val="StyleBoldUnderline"/>
          <w:rFonts w:ascii="Calibri" w:hAnsi="Calibri"/>
        </w:rPr>
        <w:t>the earth is experiencing a mass wave of extinctions</w:t>
      </w:r>
      <w:r w:rsidRPr="00743105">
        <w:rPr>
          <w:rFonts w:ascii="Calibri" w:hAnsi="Calibri"/>
          <w:sz w:val="16"/>
        </w:rPr>
        <w:t xml:space="preserve">, n213 the </w:t>
      </w:r>
      <w:r w:rsidRPr="00743105">
        <w:rPr>
          <w:rFonts w:ascii="Calibri" w:hAnsi="Calibri"/>
          <w:b/>
          <w:szCs w:val="20"/>
          <w:u w:val="single"/>
        </w:rPr>
        <w:t>complete elimination of life on earth seems unlikely.</w:t>
      </w:r>
      <w:r w:rsidRPr="00743105">
        <w:rPr>
          <w:rFonts w:ascii="Calibri" w:hAnsi="Calibri"/>
          <w:sz w:val="16"/>
        </w:rPr>
        <w:t xml:space="preserve">  </w:t>
      </w:r>
      <w:proofErr w:type="gramStart"/>
      <w:r w:rsidRPr="00743105">
        <w:rPr>
          <w:rFonts w:ascii="Calibri" w:hAnsi="Calibri"/>
          <w:sz w:val="16"/>
        </w:rPr>
        <w:t>n214</w:t>
      </w:r>
      <w:proofErr w:type="gramEnd"/>
      <w:r w:rsidRPr="00743105">
        <w:rPr>
          <w:rFonts w:ascii="Calibri" w:hAnsi="Calibri"/>
          <w:sz w:val="16"/>
        </w:rPr>
        <w:t xml:space="preserve"> </w:t>
      </w:r>
      <w:r w:rsidRPr="00743105">
        <w:rPr>
          <w:rFonts w:ascii="Calibri" w:hAnsi="Calibri"/>
          <w:b/>
          <w:szCs w:val="20"/>
          <w:u w:val="single"/>
        </w:rPr>
        <w:t>Life is remarkably robust</w:t>
      </w:r>
      <w:r w:rsidRPr="00743105">
        <w:rPr>
          <w:rFonts w:ascii="Calibri" w:hAnsi="Calibri"/>
          <w:sz w:val="16"/>
        </w:rPr>
        <w:t xml:space="preserve">. </w:t>
      </w:r>
      <w:r w:rsidRPr="00743105">
        <w:rPr>
          <w:rFonts w:ascii="Calibri" w:hAnsi="Calibri"/>
          <w:b/>
          <w:highlight w:val="yellow"/>
          <w:u w:val="single"/>
          <w:bdr w:val="single" w:sz="4" w:space="0" w:color="auto"/>
        </w:rPr>
        <w:t>Nor is human extinction probable</w:t>
      </w:r>
      <w:r w:rsidRPr="00743105">
        <w:rPr>
          <w:rFonts w:ascii="Calibri" w:hAnsi="Calibri"/>
          <w:sz w:val="16"/>
        </w:rPr>
        <w:t xml:space="preserve"> any time soon. </w:t>
      </w:r>
      <w:r w:rsidRPr="00743105">
        <w:rPr>
          <w:rStyle w:val="StyleBoldUnderline"/>
          <w:rFonts w:ascii="Calibri" w:hAnsi="Calibri"/>
          <w:highlight w:val="yellow"/>
        </w:rPr>
        <w:t xml:space="preserve">Homo sapiens </w:t>
      </w:r>
      <w:proofErr w:type="gramStart"/>
      <w:r w:rsidRPr="00743105">
        <w:rPr>
          <w:rStyle w:val="StyleBoldUnderline"/>
          <w:rFonts w:ascii="Calibri" w:hAnsi="Calibri"/>
          <w:highlight w:val="yellow"/>
        </w:rPr>
        <w:t>is</w:t>
      </w:r>
      <w:proofErr w:type="gramEnd"/>
      <w:r w:rsidRPr="00743105">
        <w:rPr>
          <w:rStyle w:val="StyleBoldUnderline"/>
          <w:rFonts w:ascii="Calibri" w:hAnsi="Calibri"/>
          <w:highlight w:val="yellow"/>
        </w:rPr>
        <w:t xml:space="preserve"> </w:t>
      </w:r>
      <w:r w:rsidRPr="00743105">
        <w:rPr>
          <w:rFonts w:ascii="Calibri" w:hAnsi="Calibri"/>
          <w:b/>
          <w:highlight w:val="yellow"/>
          <w:u w:val="single"/>
          <w:bdr w:val="single" w:sz="4" w:space="0" w:color="auto"/>
        </w:rPr>
        <w:t>adaptable to</w:t>
      </w:r>
      <w:r w:rsidRPr="00743105">
        <w:rPr>
          <w:rFonts w:ascii="Calibri" w:hAnsi="Calibri"/>
          <w:b/>
          <w:u w:val="single"/>
          <w:bdr w:val="single" w:sz="4" w:space="0" w:color="auto"/>
        </w:rPr>
        <w:t xml:space="preserve"> nearly </w:t>
      </w:r>
      <w:r w:rsidRPr="00743105">
        <w:rPr>
          <w:rFonts w:ascii="Calibri" w:hAnsi="Calibri"/>
          <w:b/>
          <w:highlight w:val="yellow"/>
          <w:u w:val="single"/>
          <w:bdr w:val="single" w:sz="4" w:space="0" w:color="auto"/>
        </w:rPr>
        <w:t>any environment</w:t>
      </w:r>
      <w:r w:rsidRPr="00743105">
        <w:rPr>
          <w:rFonts w:ascii="Calibri" w:hAnsi="Calibri"/>
          <w:sz w:val="16"/>
        </w:rPr>
        <w:t xml:space="preserve">. </w:t>
      </w:r>
      <w:r w:rsidRPr="00743105">
        <w:rPr>
          <w:rStyle w:val="StyleBoldUnderline"/>
          <w:rFonts w:ascii="Calibri" w:hAnsi="Calibri"/>
        </w:rPr>
        <w:t>Even if the world of the future includes far fewer species, it likely will hold people.</w:t>
      </w:r>
      <w:r w:rsidRPr="00743105">
        <w:rPr>
          <w:rFonts w:ascii="Calibri" w:hAnsi="Calibri"/>
          <w:sz w:val="16"/>
        </w:rPr>
        <w:t xml:space="preserve">  </w:t>
      </w:r>
      <w:proofErr w:type="gramStart"/>
      <w:r w:rsidRPr="00743105">
        <w:rPr>
          <w:rFonts w:ascii="Calibri" w:hAnsi="Calibri"/>
          <w:sz w:val="16"/>
        </w:rPr>
        <w:t>n215</w:t>
      </w:r>
      <w:proofErr w:type="gramEnd"/>
      <w:r w:rsidRPr="00743105">
        <w:rPr>
          <w:rFonts w:ascii="Calibri" w:hAnsi="Calibri"/>
          <w:sz w:val="16"/>
        </w:rPr>
        <w:t xml:space="preserve"> </w:t>
      </w:r>
      <w:r w:rsidRPr="00743105">
        <w:rPr>
          <w:rStyle w:val="StyleBoldUnderline"/>
          <w:rFonts w:ascii="Calibri" w:hAnsi="Calibri"/>
        </w:rPr>
        <w:t xml:space="preserve">One response to this credibility problem tones the story down a bit, arguing not that humans will go extinct but that ecological disruption will bring economies, and consequently civilizations, to their knees. </w:t>
      </w:r>
      <w:proofErr w:type="gramStart"/>
      <w:r w:rsidRPr="00743105">
        <w:rPr>
          <w:rStyle w:val="StyleBoldUnderline"/>
          <w:rFonts w:ascii="Calibri" w:hAnsi="Calibri"/>
        </w:rPr>
        <w:t>n216</w:t>
      </w:r>
      <w:proofErr w:type="gramEnd"/>
      <w:r w:rsidRPr="00743105">
        <w:rPr>
          <w:rStyle w:val="StyleBoldUnderline"/>
          <w:rFonts w:ascii="Calibri" w:hAnsi="Calibri"/>
        </w:rPr>
        <w:t xml:space="preserve"> But this too may be </w:t>
      </w:r>
      <w:r w:rsidRPr="00743105">
        <w:rPr>
          <w:rFonts w:ascii="Calibri" w:hAnsi="Calibri"/>
          <w:b/>
          <w:szCs w:val="20"/>
          <w:u w:val="single"/>
        </w:rPr>
        <w:t>overstating the case</w:t>
      </w:r>
      <w:r w:rsidRPr="00743105">
        <w:rPr>
          <w:rFonts w:ascii="Calibri" w:hAnsi="Calibri"/>
          <w:sz w:val="16"/>
        </w:rPr>
        <w:t xml:space="preserve">. Most </w:t>
      </w:r>
      <w:r w:rsidRPr="00743105">
        <w:rPr>
          <w:rStyle w:val="StyleBoldUnderline"/>
          <w:rFonts w:ascii="Calibri" w:hAnsi="Calibri"/>
          <w:highlight w:val="yellow"/>
        </w:rPr>
        <w:t xml:space="preserve">ecosystem functions are </w:t>
      </w:r>
      <w:r w:rsidRPr="00743105">
        <w:rPr>
          <w:rFonts w:ascii="Calibri" w:hAnsi="Calibri"/>
          <w:b/>
          <w:szCs w:val="20"/>
          <w:highlight w:val="yellow"/>
          <w:u w:val="single"/>
        </w:rPr>
        <w:t>performed by multiple species</w:t>
      </w:r>
      <w:r w:rsidRPr="00743105">
        <w:rPr>
          <w:rFonts w:ascii="Calibri" w:hAnsi="Calibri"/>
          <w:sz w:val="16"/>
        </w:rPr>
        <w:t xml:space="preserve">. This </w:t>
      </w:r>
      <w:r w:rsidRPr="00743105">
        <w:rPr>
          <w:rFonts w:ascii="Calibri" w:hAnsi="Calibri"/>
          <w:b/>
          <w:szCs w:val="20"/>
          <w:u w:val="single"/>
        </w:rPr>
        <w:t xml:space="preserve">functional </w:t>
      </w:r>
      <w:r w:rsidRPr="00743105">
        <w:rPr>
          <w:rFonts w:ascii="Calibri" w:hAnsi="Calibri"/>
          <w:b/>
          <w:szCs w:val="20"/>
          <w:highlight w:val="yellow"/>
          <w:u w:val="single"/>
        </w:rPr>
        <w:t>redundancy</w:t>
      </w:r>
      <w:r w:rsidRPr="00743105">
        <w:rPr>
          <w:rStyle w:val="StyleBoldUnderline"/>
          <w:rFonts w:ascii="Calibri" w:hAnsi="Calibri"/>
          <w:highlight w:val="yellow"/>
        </w:rPr>
        <w:t xml:space="preserve"> means</w:t>
      </w:r>
      <w:r w:rsidRPr="00743105">
        <w:rPr>
          <w:rStyle w:val="StyleBoldUnderline"/>
          <w:rFonts w:ascii="Calibri" w:hAnsi="Calibri"/>
        </w:rPr>
        <w:t xml:space="preserve"> that </w:t>
      </w:r>
      <w:r w:rsidRPr="00743105">
        <w:rPr>
          <w:rFonts w:ascii="Calibri" w:hAnsi="Calibri"/>
          <w:b/>
          <w:szCs w:val="20"/>
          <w:u w:val="single"/>
        </w:rPr>
        <w:t xml:space="preserve">a high proportion of </w:t>
      </w:r>
      <w:r w:rsidRPr="00743105">
        <w:rPr>
          <w:rFonts w:ascii="Calibri" w:hAnsi="Calibri"/>
          <w:b/>
          <w:szCs w:val="20"/>
          <w:highlight w:val="yellow"/>
          <w:u w:val="single"/>
        </w:rPr>
        <w:t xml:space="preserve">species can be lost </w:t>
      </w:r>
      <w:r w:rsidRPr="00743105">
        <w:rPr>
          <w:rFonts w:ascii="Calibri" w:hAnsi="Calibri"/>
          <w:b/>
          <w:highlight w:val="yellow"/>
          <w:u w:val="single"/>
          <w:bdr w:val="single" w:sz="4" w:space="0" w:color="auto"/>
        </w:rPr>
        <w:t>without</w:t>
      </w:r>
      <w:r w:rsidRPr="00743105">
        <w:rPr>
          <w:rFonts w:ascii="Calibri" w:hAnsi="Calibri"/>
          <w:b/>
          <w:u w:val="single"/>
          <w:bdr w:val="single" w:sz="4" w:space="0" w:color="auto"/>
        </w:rPr>
        <w:t xml:space="preserve"> precipitating a </w:t>
      </w:r>
      <w:r w:rsidRPr="00743105">
        <w:rPr>
          <w:rFonts w:ascii="Calibri" w:hAnsi="Calibri"/>
          <w:b/>
          <w:highlight w:val="yellow"/>
          <w:u w:val="single"/>
          <w:bdr w:val="single" w:sz="4" w:space="0" w:color="auto"/>
        </w:rPr>
        <w:t>collapse</w:t>
      </w:r>
      <w:r w:rsidRPr="00743105">
        <w:rPr>
          <w:rFonts w:ascii="Calibri" w:hAnsi="Calibri"/>
          <w:sz w:val="16"/>
        </w:rPr>
        <w:t xml:space="preserve">.  </w:t>
      </w:r>
      <w:proofErr w:type="gramStart"/>
      <w:r w:rsidRPr="00743105">
        <w:rPr>
          <w:rFonts w:ascii="Calibri" w:hAnsi="Calibri"/>
          <w:sz w:val="16"/>
        </w:rPr>
        <w:t>n217</w:t>
      </w:r>
      <w:proofErr w:type="gramEnd"/>
      <w:r w:rsidRPr="00743105">
        <w:rPr>
          <w:rFonts w:ascii="Calibri" w:hAnsi="Calibri"/>
          <w:sz w:val="16"/>
        </w:rPr>
        <w:t xml:space="preserve"> Another response drops the horrific ending and returns to a more measured discourse of the many material benefits nature provides humanity. </w:t>
      </w:r>
      <w:r w:rsidRPr="00743105">
        <w:rPr>
          <w:rStyle w:val="StyleBoldUnderline"/>
          <w:rFonts w:ascii="Calibri" w:hAnsi="Calibri"/>
        </w:rPr>
        <w:t>Even these more plausible tales, though, suffer from an important limitation. They call for nature protection only at a high level of generality</w:t>
      </w:r>
      <w:r w:rsidRPr="00743105">
        <w:rPr>
          <w:rFonts w:ascii="Calibri" w:hAnsi="Calibri"/>
          <w:sz w:val="16"/>
        </w:rPr>
        <w:t xml:space="preserve">. For example, </w:t>
      </w:r>
      <w:r w:rsidRPr="00743105">
        <w:rPr>
          <w:rStyle w:val="StyleBoldUnderline"/>
          <w:rFonts w:ascii="Calibri" w:hAnsi="Calibri"/>
        </w:rPr>
        <w:t>human-induced increases in atmospheric carbon dioxide levels may cause rapid changes in global temperatures</w:t>
      </w:r>
      <w:r w:rsidRPr="00743105">
        <w:rPr>
          <w:rFonts w:ascii="Calibri" w:hAnsi="Calibri"/>
          <w:sz w:val="16"/>
        </w:rPr>
        <w:t xml:space="preserve"> in the near future, with drastic consequences for sea levels, weather patterns, and ecosystem services. </w:t>
      </w:r>
      <w:proofErr w:type="gramStart"/>
      <w:r w:rsidRPr="00743105">
        <w:rPr>
          <w:rFonts w:ascii="Calibri" w:hAnsi="Calibri"/>
          <w:sz w:val="16"/>
        </w:rPr>
        <w:t>n218</w:t>
      </w:r>
      <w:proofErr w:type="gramEnd"/>
      <w:r w:rsidRPr="00743105">
        <w:rPr>
          <w:rFonts w:ascii="Calibri" w:hAnsi="Calibri"/>
          <w:sz w:val="16"/>
        </w:rPr>
        <w:t xml:space="preserve"> Similarly, the loss of large numbers of species undoubtedly reduces the genetic library from which we might in the future draw useful resources.  </w:t>
      </w:r>
      <w:proofErr w:type="gramStart"/>
      <w:r w:rsidRPr="00743105">
        <w:rPr>
          <w:rFonts w:ascii="Calibri" w:hAnsi="Calibri"/>
          <w:sz w:val="16"/>
        </w:rPr>
        <w:t>n219</w:t>
      </w:r>
      <w:proofErr w:type="gramEnd"/>
      <w:r w:rsidRPr="00743105">
        <w:rPr>
          <w:rFonts w:ascii="Calibri" w:hAnsi="Calibri"/>
          <w:sz w:val="16"/>
        </w:rPr>
        <w:t xml:space="preserve"> </w:t>
      </w:r>
      <w:r w:rsidRPr="00743105">
        <w:rPr>
          <w:rStyle w:val="StyleBoldUnderline"/>
          <w:rFonts w:ascii="Calibri" w:hAnsi="Calibri"/>
        </w:rPr>
        <w:t>But it is difficult to translate these insights into convincing arguments against any one of the small local decisions that contribute to the problems of global warming or biodiversity loss</w:t>
      </w:r>
      <w:r w:rsidRPr="00743105">
        <w:rPr>
          <w:rFonts w:ascii="Calibri" w:hAnsi="Calibri"/>
          <w:sz w:val="16"/>
        </w:rPr>
        <w:t xml:space="preserve">.  </w:t>
      </w:r>
      <w:proofErr w:type="gramStart"/>
      <w:r w:rsidRPr="00743105">
        <w:rPr>
          <w:rFonts w:ascii="Calibri" w:hAnsi="Calibri"/>
          <w:sz w:val="16"/>
        </w:rPr>
        <w:t>n220</w:t>
      </w:r>
      <w:proofErr w:type="gramEnd"/>
      <w:r w:rsidRPr="00743105">
        <w:rPr>
          <w:rFonts w:ascii="Calibri" w:hAnsi="Calibri"/>
          <w:sz w:val="16"/>
        </w:rPr>
        <w:t xml:space="preserve"> It is easy to argue that </w:t>
      </w:r>
      <w:r w:rsidRPr="00743105">
        <w:rPr>
          <w:rFonts w:ascii="Calibri" w:hAnsi="Calibri"/>
          <w:b/>
          <w:szCs w:val="20"/>
          <w:highlight w:val="yellow"/>
          <w:u w:val="single"/>
        </w:rPr>
        <w:t>the</w:t>
      </w:r>
      <w:r w:rsidRPr="00743105">
        <w:rPr>
          <w:rFonts w:ascii="Calibri" w:hAnsi="Calibri"/>
          <w:sz w:val="16"/>
        </w:rPr>
        <w:t xml:space="preserve"> material </w:t>
      </w:r>
      <w:r w:rsidRPr="00743105">
        <w:rPr>
          <w:rFonts w:ascii="Calibri" w:hAnsi="Calibri"/>
          <w:b/>
          <w:szCs w:val="20"/>
          <w:highlight w:val="yellow"/>
          <w:u w:val="single"/>
        </w:rPr>
        <w:t>impact of any individual decision</w:t>
      </w:r>
      <w:r w:rsidRPr="00743105">
        <w:rPr>
          <w:rFonts w:ascii="Calibri" w:hAnsi="Calibri"/>
          <w:b/>
          <w:szCs w:val="20"/>
          <w:u w:val="single"/>
        </w:rPr>
        <w:t xml:space="preserve"> to increase</w:t>
      </w:r>
      <w:r w:rsidRPr="00743105">
        <w:rPr>
          <w:rFonts w:ascii="Calibri" w:hAnsi="Calibri"/>
          <w:sz w:val="16"/>
        </w:rPr>
        <w:t xml:space="preserve"> carbon </w:t>
      </w:r>
      <w:r w:rsidRPr="00743105">
        <w:rPr>
          <w:rFonts w:ascii="Calibri" w:hAnsi="Calibri"/>
          <w:b/>
          <w:szCs w:val="20"/>
          <w:u w:val="single"/>
        </w:rPr>
        <w:t>emissions</w:t>
      </w:r>
      <w:r w:rsidRPr="00743105">
        <w:rPr>
          <w:rFonts w:ascii="Calibri" w:hAnsi="Calibri"/>
          <w:b/>
        </w:rPr>
        <w:t xml:space="preserve"> </w:t>
      </w:r>
      <w:r w:rsidRPr="00743105">
        <w:rPr>
          <w:rFonts w:ascii="Calibri" w:hAnsi="Calibri"/>
          <w:b/>
          <w:szCs w:val="20"/>
          <w:u w:val="single"/>
        </w:rPr>
        <w:t xml:space="preserve">slightly or to destroy a small amount of habitat </w:t>
      </w:r>
      <w:r w:rsidRPr="00743105">
        <w:rPr>
          <w:rFonts w:ascii="Calibri" w:hAnsi="Calibri"/>
          <w:b/>
          <w:szCs w:val="20"/>
          <w:highlight w:val="yellow"/>
          <w:u w:val="single"/>
        </w:rPr>
        <w:t>will be small</w:t>
      </w:r>
      <w:r w:rsidRPr="00743105">
        <w:rPr>
          <w:rFonts w:ascii="Calibri" w:hAnsi="Calibri"/>
          <w:b/>
          <w:highlight w:val="yellow"/>
        </w:rPr>
        <w:t>.</w:t>
      </w:r>
      <w:r w:rsidRPr="00743105">
        <w:rPr>
          <w:rFonts w:ascii="Calibri" w:hAnsi="Calibri"/>
          <w:sz w:val="16"/>
          <w:highlight w:val="yellow"/>
        </w:rPr>
        <w:t xml:space="preserve"> </w:t>
      </w:r>
      <w:r w:rsidRPr="00743105">
        <w:rPr>
          <w:rStyle w:val="StyleBoldUnderline"/>
          <w:rFonts w:ascii="Calibri" w:hAnsi="Calibri"/>
        </w:rPr>
        <w:t xml:space="preserve">It is difficult to identify the specific straw that will break the camel's back. Furthermore, </w:t>
      </w:r>
      <w:r w:rsidRPr="00743105">
        <w:rPr>
          <w:rFonts w:ascii="Calibri" w:hAnsi="Calibri"/>
          <w:b/>
          <w:szCs w:val="20"/>
          <w:highlight w:val="yellow"/>
          <w:u w:val="single"/>
        </w:rPr>
        <w:t>no unilateral action</w:t>
      </w:r>
      <w:r w:rsidRPr="00743105">
        <w:rPr>
          <w:rFonts w:ascii="Calibri" w:hAnsi="Calibri"/>
          <w:b/>
          <w:szCs w:val="20"/>
          <w:u w:val="single"/>
        </w:rPr>
        <w:t xml:space="preserve"> at the local or even national level </w:t>
      </w:r>
      <w:r w:rsidRPr="00743105">
        <w:rPr>
          <w:rFonts w:ascii="Calibri" w:hAnsi="Calibri"/>
          <w:b/>
          <w:szCs w:val="20"/>
          <w:highlight w:val="yellow"/>
          <w:u w:val="single"/>
        </w:rPr>
        <w:t>can solve</w:t>
      </w:r>
      <w:r w:rsidRPr="00743105">
        <w:rPr>
          <w:rFonts w:ascii="Calibri" w:hAnsi="Calibri"/>
          <w:b/>
          <w:szCs w:val="20"/>
          <w:u w:val="single"/>
        </w:rPr>
        <w:t xml:space="preserve"> these </w:t>
      </w:r>
      <w:r w:rsidRPr="00743105">
        <w:rPr>
          <w:rFonts w:ascii="Calibri" w:hAnsi="Calibri"/>
          <w:b/>
          <w:szCs w:val="20"/>
          <w:highlight w:val="yellow"/>
          <w:u w:val="single"/>
        </w:rPr>
        <w:t>global problems</w:t>
      </w:r>
      <w:r w:rsidRPr="00743105">
        <w:rPr>
          <w:rFonts w:ascii="Calibri" w:hAnsi="Calibri"/>
          <w:sz w:val="16"/>
        </w:rPr>
        <w:t xml:space="preserve">.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w:t>
      </w:r>
      <w:proofErr w:type="gramStart"/>
      <w:r w:rsidRPr="00743105">
        <w:rPr>
          <w:rFonts w:ascii="Calibri" w:hAnsi="Calibri"/>
          <w:sz w:val="16"/>
        </w:rPr>
        <w:t>n221</w:t>
      </w:r>
      <w:proofErr w:type="gramEnd"/>
    </w:p>
    <w:p w14:paraId="0B6E0BED" w14:textId="77777777" w:rsidR="00257167" w:rsidRDefault="00257167" w:rsidP="00257167">
      <w:pPr>
        <w:rPr>
          <w:rStyle w:val="StyleStyleBold12pt"/>
          <w:rFonts w:ascii="Times New Roman" w:hAnsi="Times New Roman"/>
        </w:rPr>
      </w:pPr>
    </w:p>
    <w:p w14:paraId="17CC402B"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Reject engagement with human rights abusers — moral duty to shun. </w:t>
      </w:r>
    </w:p>
    <w:p w14:paraId="11C66686" w14:textId="77777777" w:rsidR="00257167" w:rsidRPr="00941158" w:rsidRDefault="00257167" w:rsidP="00257167">
      <w:pPr>
        <w:rPr>
          <w:rFonts w:ascii="Times New Roman" w:hAnsi="Times New Roman"/>
        </w:rPr>
      </w:pPr>
      <w:r w:rsidRPr="00941158">
        <w:rPr>
          <w:rStyle w:val="StyleStyleBold12pt"/>
          <w:rFonts w:ascii="Times New Roman" w:hAnsi="Times New Roman"/>
        </w:rPr>
        <w:t>Beversluis 89</w:t>
      </w:r>
      <w:r w:rsidRPr="00941158">
        <w:rPr>
          <w:rFonts w:ascii="Times New Roman" w:hAnsi="Times New Roman"/>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941158">
        <w:rPr>
          <w:rFonts w:ascii="Times New Roman" w:hAnsi="Times New Roman"/>
          <w:i/>
        </w:rPr>
        <w:t>Public Affairs Quarterly</w:t>
      </w:r>
      <w:r w:rsidRPr="00941158">
        <w:rPr>
          <w:rFonts w:ascii="Times New Roman" w:hAnsi="Times New Roman"/>
        </w:rPr>
        <w:t>, Volume 3, Number 2, April, Available Online to Subscribing Institutions via JSTOR, p. 17-19)</w:t>
      </w:r>
    </w:p>
    <w:p w14:paraId="0357DF4D" w14:textId="77777777" w:rsidR="00257167" w:rsidRPr="00941158" w:rsidRDefault="00257167" w:rsidP="00257167">
      <w:pPr>
        <w:rPr>
          <w:rFonts w:ascii="Times New Roman" w:hAnsi="Times New Roman"/>
        </w:rPr>
      </w:pPr>
      <w:r w:rsidRPr="00941158">
        <w:rPr>
          <w:rFonts w:ascii="Times New Roman" w:hAnsi="Times New Roman"/>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w:t>
      </w:r>
      <w:proofErr w:type="gramStart"/>
      <w:r w:rsidRPr="00941158">
        <w:rPr>
          <w:rFonts w:ascii="Times New Roman" w:hAnsi="Times New Roman"/>
        </w:rPr>
        <w:t>yours which</w:t>
      </w:r>
      <w:proofErr w:type="gramEnd"/>
      <w:r w:rsidRPr="00941158">
        <w:rPr>
          <w:rFonts w:ascii="Times New Roman" w:hAnsi="Times New Roman"/>
        </w:rPr>
        <w:t xml:space="preserve"> takes precedence over my own interest in expressing my rage. Thus ethics identifies the rights of individuals when their interests conflict.</w:t>
      </w:r>
    </w:p>
    <w:p w14:paraId="5D1E3E6D" w14:textId="77777777" w:rsidR="00257167" w:rsidRPr="00941158" w:rsidRDefault="00257167" w:rsidP="00257167">
      <w:pPr>
        <w:rPr>
          <w:rFonts w:ascii="Times New Roman" w:hAnsi="Times New Roman"/>
        </w:rPr>
      </w:pPr>
      <w:r w:rsidRPr="00941158">
        <w:rPr>
          <w:rFonts w:ascii="Times New Roman" w:hAnsi="Times New Roman"/>
        </w:rP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We find the answer when we note that </w:t>
      </w:r>
      <w:r w:rsidRPr="00941158">
        <w:rPr>
          <w:rStyle w:val="StyleBoldUnderline"/>
          <w:rFonts w:ascii="Times New Roman" w:hAnsi="Times New Roman"/>
        </w:rPr>
        <w:t>there is another "level" of moral duties</w:t>
      </w:r>
      <w:r w:rsidRPr="00941158">
        <w:rPr>
          <w:rFonts w:ascii="Times New Roman" w:hAnsi="Times New Roman"/>
        </w:rPr>
        <w:t xml:space="preserve">. When Galtung speaks of "reinforcing … morality," he has identified a duty </w:t>
      </w:r>
      <w:r w:rsidRPr="00941158">
        <w:rPr>
          <w:rStyle w:val="StyleBoldUnderline"/>
          <w:rFonts w:ascii="Times New Roman" w:hAnsi="Times New Roman"/>
        </w:rPr>
        <w:t>that goes beyond specific acts of respecting people's rights</w:t>
      </w:r>
      <w:r w:rsidRPr="00941158">
        <w:rPr>
          <w:rFonts w:ascii="Times New Roman" w:hAnsi="Times New Roman"/>
        </w:rPr>
        <w:t xml:space="preserve">. The argument goes like this: </w:t>
      </w:r>
      <w:r w:rsidRPr="00941158">
        <w:rPr>
          <w:rStyle w:val="StyleBoldUnderline"/>
          <w:rFonts w:ascii="Times New Roman" w:hAnsi="Times New Roman"/>
        </w:rPr>
        <w:t xml:space="preserve">There is more involved in respecting the rights of others than not violating them by one's actions. For if there is such a thing as </w:t>
      </w:r>
      <w:r w:rsidRPr="00941158">
        <w:rPr>
          <w:rStyle w:val="StyleBoldUnderline"/>
          <w:rFonts w:ascii="Times New Roman" w:hAnsi="Times New Roman"/>
          <w:highlight w:val="cyan"/>
        </w:rPr>
        <w:t xml:space="preserve">a moral order, </w:t>
      </w:r>
      <w:r w:rsidRPr="00941158">
        <w:rPr>
          <w:rStyle w:val="StyleBoldUnderline"/>
          <w:rFonts w:ascii="Times New Roman" w:hAnsi="Times New Roman"/>
        </w:rPr>
        <w:t xml:space="preserve">which </w:t>
      </w:r>
      <w:r w:rsidRPr="00941158">
        <w:rPr>
          <w:rStyle w:val="StyleBoldUnderline"/>
          <w:rFonts w:ascii="Times New Roman" w:hAnsi="Times New Roman"/>
          <w:highlight w:val="cyan"/>
        </w:rPr>
        <w:t xml:space="preserve">unites people </w:t>
      </w:r>
      <w:r w:rsidRPr="00941158">
        <w:rPr>
          <w:rStyle w:val="StyleBoldUnderline"/>
          <w:rFonts w:ascii="Times New Roman" w:hAnsi="Times New Roman"/>
        </w:rPr>
        <w:t xml:space="preserve">in a moral community, then surely </w:t>
      </w:r>
      <w:r w:rsidRPr="00941158">
        <w:rPr>
          <w:rStyle w:val="StyleBoldUnderline"/>
          <w:rFonts w:ascii="Times New Roman" w:hAnsi="Times New Roman"/>
          <w:highlight w:val="cyan"/>
        </w:rPr>
        <w:t xml:space="preserve">one has a </w:t>
      </w:r>
      <w:r w:rsidRPr="00941158">
        <w:rPr>
          <w:rStyle w:val="Emphasis"/>
          <w:rFonts w:ascii="Times New Roman" w:hAnsi="Times New Roman"/>
          <w:highlight w:val="cyan"/>
        </w:rPr>
        <w:t>duty</w:t>
      </w:r>
      <w:r w:rsidRPr="00941158">
        <w:rPr>
          <w:rFonts w:ascii="Times New Roman" w:hAnsi="Times New Roman"/>
        </w:rPr>
        <w:t xml:space="preserve"> (</w:t>
      </w:r>
      <w:r w:rsidRPr="00941158">
        <w:rPr>
          <w:rStyle w:val="StyleBoldUnderline"/>
          <w:rFonts w:ascii="Times New Roman" w:hAnsi="Times New Roman"/>
        </w:rPr>
        <w:t>at least prima facie</w:t>
      </w:r>
      <w:r w:rsidRPr="00941158">
        <w:rPr>
          <w:rFonts w:ascii="Times New Roman" w:hAnsi="Times New Roman"/>
        </w:rPr>
        <w:t xml:space="preserve">) </w:t>
      </w:r>
      <w:r w:rsidRPr="00941158">
        <w:rPr>
          <w:rStyle w:val="StyleBoldUnderline"/>
          <w:rFonts w:ascii="Times New Roman" w:hAnsi="Times New Roman"/>
        </w:rPr>
        <w:t xml:space="preserve">not only to avoid violating the rights of others with one's actions but </w:t>
      </w:r>
      <w:r w:rsidRPr="00941158">
        <w:rPr>
          <w:rStyle w:val="Emphasis"/>
          <w:rFonts w:ascii="Times New Roman" w:hAnsi="Times New Roman"/>
        </w:rPr>
        <w:t xml:space="preserve">also </w:t>
      </w:r>
      <w:r w:rsidRPr="00941158">
        <w:rPr>
          <w:rStyle w:val="Emphasis"/>
          <w:rFonts w:ascii="Times New Roman" w:hAnsi="Times New Roman"/>
          <w:highlight w:val="cyan"/>
        </w:rPr>
        <w:t xml:space="preserve">to support that </w:t>
      </w:r>
      <w:r w:rsidRPr="00941158">
        <w:rPr>
          <w:rStyle w:val="Emphasis"/>
          <w:rFonts w:ascii="Times New Roman" w:hAnsi="Times New Roman"/>
        </w:rPr>
        <w:t xml:space="preserve">moral </w:t>
      </w:r>
      <w:r w:rsidRPr="00941158">
        <w:rPr>
          <w:rStyle w:val="Emphasis"/>
          <w:rFonts w:ascii="Times New Roman" w:hAnsi="Times New Roman"/>
          <w:highlight w:val="cyan"/>
        </w:rPr>
        <w:t>order</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Consider that </w:t>
      </w:r>
      <w:r w:rsidRPr="00941158">
        <w:rPr>
          <w:rStyle w:val="StyleBoldUnderline"/>
          <w:rFonts w:ascii="Times New Roman" w:hAnsi="Times New Roman"/>
        </w:rPr>
        <w:t xml:space="preserve">the moral order itself </w:t>
      </w:r>
      <w:r w:rsidRPr="00941158">
        <w:rPr>
          <w:rStyle w:val="Emphasis"/>
          <w:rFonts w:ascii="Times New Roman" w:hAnsi="Times New Roman"/>
        </w:rPr>
        <w:t>contributes significantly</w:t>
      </w:r>
      <w:r w:rsidRPr="00941158">
        <w:rPr>
          <w:rStyle w:val="StyleBoldUnderline"/>
          <w:rFonts w:ascii="Times New Roman" w:hAnsi="Times New Roman"/>
        </w:rPr>
        <w:t xml:space="preserve"> to people's rights being respected</w:t>
      </w:r>
      <w:r w:rsidRPr="00941158">
        <w:rPr>
          <w:rFonts w:ascii="Times New Roman" w:hAnsi="Times New Roman"/>
        </w:rPr>
        <w:t xml:space="preserve">. It does so </w:t>
      </w:r>
      <w:r w:rsidRPr="00941158">
        <w:rPr>
          <w:rStyle w:val="StyleBoldUnderline"/>
          <w:rFonts w:ascii="Times New Roman" w:hAnsi="Times New Roman"/>
        </w:rPr>
        <w:t xml:space="preserve">by </w:t>
      </w:r>
      <w:r w:rsidRPr="00941158">
        <w:rPr>
          <w:rStyle w:val="Emphasis"/>
          <w:rFonts w:ascii="Times New Roman" w:hAnsi="Times New Roman"/>
          <w:highlight w:val="cyan"/>
        </w:rPr>
        <w:t>encouraging and reinforcing</w:t>
      </w:r>
      <w:r w:rsidRPr="00941158">
        <w:rPr>
          <w:rStyle w:val="StyleBoldUnderline"/>
          <w:rFonts w:ascii="Times New Roman" w:hAnsi="Times New Roman"/>
          <w:highlight w:val="cyan"/>
        </w:rPr>
        <w:t xml:space="preserve"> moral behavior </w:t>
      </w:r>
      <w:r w:rsidRPr="00941158">
        <w:rPr>
          <w:rStyle w:val="StyleBoldUnderline"/>
          <w:rFonts w:ascii="Times New Roman" w:hAnsi="Times New Roman"/>
        </w:rPr>
        <w:t xml:space="preserve">and </w:t>
      </w:r>
      <w:r w:rsidRPr="00941158">
        <w:rPr>
          <w:rStyle w:val="StyleBoldUnderline"/>
          <w:rFonts w:ascii="Times New Roman" w:hAnsi="Times New Roman"/>
          <w:highlight w:val="cyan"/>
        </w:rPr>
        <w:t xml:space="preserve">by </w:t>
      </w:r>
      <w:r w:rsidRPr="00941158">
        <w:rPr>
          <w:rStyle w:val="Emphasis"/>
          <w:rFonts w:ascii="Times New Roman" w:hAnsi="Times New Roman"/>
          <w:highlight w:val="cyan"/>
        </w:rPr>
        <w:t>discouraging and sanctioning</w:t>
      </w:r>
      <w:r w:rsidRPr="00941158">
        <w:rPr>
          <w:rStyle w:val="StyleBoldUnderline"/>
          <w:rFonts w:ascii="Times New Roman" w:hAnsi="Times New Roman"/>
          <w:highlight w:val="cyan"/>
        </w:rPr>
        <w:t xml:space="preserve"> immoral behavior</w:t>
      </w:r>
      <w:r w:rsidRPr="00941158">
        <w:rPr>
          <w:rStyle w:val="StyleBoldUnderline"/>
          <w:rFonts w:ascii="Times New Roman" w:hAnsi="Times New Roman"/>
        </w:rPr>
        <w:t xml:space="preserve">. In this moral community people </w:t>
      </w:r>
      <w:r w:rsidRPr="00941158">
        <w:rPr>
          <w:rStyle w:val="Emphasis"/>
          <w:rFonts w:ascii="Times New Roman" w:hAnsi="Times New Roman"/>
        </w:rPr>
        <w:t>mutually reinforce</w:t>
      </w:r>
      <w:r w:rsidRPr="00941158">
        <w:rPr>
          <w:rStyle w:val="StyleBoldUnderline"/>
          <w:rFonts w:ascii="Times New Roman" w:hAnsi="Times New Roman"/>
        </w:rPr>
        <w:t xml:space="preserve"> each other's moral behavior and thus raise the overall level of morality. Were this moral order to disintegrate, were people to stop reinforcing each other's moral behavior, there would be </w:t>
      </w:r>
      <w:r w:rsidRPr="00941158">
        <w:rPr>
          <w:rStyle w:val="Emphasis"/>
          <w:rFonts w:ascii="Times New Roman" w:hAnsi="Times New Roman"/>
        </w:rPr>
        <w:t>much more violation of people's rights</w:t>
      </w:r>
      <w:r w:rsidRPr="00941158">
        <w:rPr>
          <w:rFonts w:ascii="Times New Roman" w:hAnsi="Times New Roman"/>
        </w:rPr>
        <w:t>. Thus to the extent that behavior affects the moral order, it indirectly affects people's rights. And this is where shunning fits in.</w:t>
      </w:r>
      <w:r w:rsidRPr="00941158">
        <w:rPr>
          <w:rFonts w:ascii="Times New Roman" w:hAnsi="Times New Roman"/>
          <w:sz w:val="12"/>
        </w:rPr>
        <w:t xml:space="preserve">¶ </w:t>
      </w:r>
      <w:proofErr w:type="gramStart"/>
      <w:r w:rsidRPr="00941158">
        <w:rPr>
          <w:rStyle w:val="StyleBoldUnderline"/>
          <w:rFonts w:ascii="Times New Roman" w:hAnsi="Times New Roman"/>
          <w:highlight w:val="cyan"/>
        </w:rPr>
        <w:t>Certain</w:t>
      </w:r>
      <w:proofErr w:type="gramEnd"/>
      <w:r w:rsidRPr="00941158">
        <w:rPr>
          <w:rStyle w:val="StyleBoldUnderline"/>
          <w:rFonts w:ascii="Times New Roman" w:hAnsi="Times New Roman"/>
        </w:rPr>
        <w:t xml:space="preserve"> types of </w:t>
      </w:r>
      <w:r w:rsidRPr="00941158">
        <w:rPr>
          <w:rStyle w:val="StyleBoldUnderline"/>
          <w:rFonts w:ascii="Times New Roman" w:hAnsi="Times New Roman"/>
          <w:highlight w:val="cyan"/>
        </w:rPr>
        <w:t xml:space="preserve">behavior constitute </w:t>
      </w:r>
      <w:r w:rsidRPr="00941158">
        <w:rPr>
          <w:rStyle w:val="Emphasis"/>
          <w:rFonts w:ascii="Times New Roman" w:hAnsi="Times New Roman"/>
          <w:highlight w:val="cyan"/>
        </w:rPr>
        <w:t>a direct attack on the moral order</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When the violation </w:t>
      </w:r>
      <w:r w:rsidRPr="00941158">
        <w:rPr>
          <w:rStyle w:val="StyleBoldUnderline"/>
          <w:rFonts w:ascii="Times New Roman" w:hAnsi="Times New Roman"/>
        </w:rPr>
        <w:t xml:space="preserve">of human rights </w:t>
      </w:r>
      <w:r w:rsidRPr="00941158">
        <w:rPr>
          <w:rStyle w:val="StyleBoldUnderline"/>
          <w:rFonts w:ascii="Times New Roman" w:hAnsi="Times New Roman"/>
          <w:highlight w:val="cyan"/>
        </w:rPr>
        <w:t xml:space="preserve">is </w:t>
      </w:r>
      <w:r w:rsidRPr="00941158">
        <w:rPr>
          <w:rStyle w:val="Emphasis"/>
          <w:rFonts w:ascii="Times New Roman" w:hAnsi="Times New Roman"/>
          <w:highlight w:val="cyan"/>
        </w:rPr>
        <w:t>flagrant</w:t>
      </w:r>
      <w:r w:rsidRPr="00941158">
        <w:rPr>
          <w:rStyle w:val="StyleBoldUnderline"/>
          <w:rFonts w:ascii="Times New Roman" w:hAnsi="Times New Roman"/>
          <w:highlight w:val="cyan"/>
        </w:rPr>
        <w:t xml:space="preserve">, </w:t>
      </w:r>
      <w:r w:rsidRPr="00941158">
        <w:rPr>
          <w:rStyle w:val="Emphasis"/>
          <w:rFonts w:ascii="Times New Roman" w:hAnsi="Times New Roman"/>
          <w:highlight w:val="cyan"/>
        </w:rPr>
        <w:t>willful</w:t>
      </w:r>
      <w:r w:rsidRPr="00941158">
        <w:rPr>
          <w:rStyle w:val="StyleBoldUnderline"/>
          <w:rFonts w:ascii="Times New Roman" w:hAnsi="Times New Roman"/>
          <w:highlight w:val="cyan"/>
        </w:rPr>
        <w:t xml:space="preserve">, and </w:t>
      </w:r>
      <w:r w:rsidRPr="00941158">
        <w:rPr>
          <w:rStyle w:val="Emphasis"/>
          <w:rFonts w:ascii="Times New Roman" w:hAnsi="Times New Roman"/>
          <w:highlight w:val="cyan"/>
        </w:rPr>
        <w:t>persistent</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the offender</w:t>
      </w:r>
      <w:r w:rsidRPr="00941158">
        <w:rPr>
          <w:rStyle w:val="StyleBoldUnderline"/>
          <w:rFonts w:ascii="Times New Roman" w:hAnsi="Times New Roman"/>
        </w:rPr>
        <w:t xml:space="preserve"> is</w:t>
      </w:r>
      <w:r w:rsidRPr="00941158">
        <w:rPr>
          <w:rFonts w:ascii="Times New Roman" w:hAnsi="Times New Roman"/>
        </w:rPr>
        <w:t>, as it were</w:t>
      </w:r>
      <w:proofErr w:type="gramStart"/>
      <w:r w:rsidRPr="00941158">
        <w:rPr>
          <w:rFonts w:ascii="Times New Roman" w:hAnsi="Times New Roman"/>
        </w:rPr>
        <w:t xml:space="preserve">, </w:t>
      </w:r>
      <w:r w:rsidRPr="00941158">
        <w:rPr>
          <w:rStyle w:val="StyleBoldUnderline"/>
          <w:rFonts w:ascii="Times New Roman" w:hAnsi="Times New Roman"/>
        </w:rPr>
        <w:t>thumbing</w:t>
      </w:r>
      <w:proofErr w:type="gramEnd"/>
      <w:r w:rsidRPr="00941158">
        <w:rPr>
          <w:rStyle w:val="StyleBoldUnderline"/>
          <w:rFonts w:ascii="Times New Roman" w:hAnsi="Times New Roman"/>
        </w:rPr>
        <w:t xml:space="preserve"> her nose at the moral order, publicly rejecting it as binding her behavior. Clearly such behavior, if tolerated by society, will weaken and perhaps eventually </w:t>
      </w:r>
      <w:r w:rsidRPr="00941158">
        <w:rPr>
          <w:rStyle w:val="Emphasis"/>
          <w:rFonts w:ascii="Times New Roman" w:hAnsi="Times New Roman"/>
          <w:highlight w:val="cyan"/>
        </w:rPr>
        <w:t>undermine altogether</w:t>
      </w:r>
      <w:r w:rsidRPr="00941158">
        <w:rPr>
          <w:rStyle w:val="StyleBoldUnderline"/>
          <w:rFonts w:ascii="Times New Roman" w:hAnsi="Times New Roman"/>
          <w:highlight w:val="cyan"/>
        </w:rPr>
        <w:t xml:space="preserve"> the moral order</w:t>
      </w:r>
      <w:r w:rsidRPr="00941158">
        <w:rPr>
          <w:rFonts w:ascii="Times New Roman" w:hAnsi="Times New Roman"/>
        </w:rPr>
        <w:t>. Let us look briefly at those three conditions which turn immoral behavior into an attack on the moral order</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An immoral action is flagrant if it is "extremely or deliberately conspicuous; notorious, shocking." Etymologically the word </w:t>
      </w:r>
      <w:proofErr w:type="gramStart"/>
      <w:r w:rsidRPr="00941158">
        <w:rPr>
          <w:rFonts w:ascii="Times New Roman" w:hAnsi="Times New Roman"/>
        </w:rPr>
        <w:t>means</w:t>
      </w:r>
      <w:proofErr w:type="gramEnd"/>
      <w:r w:rsidRPr="00941158">
        <w:rPr>
          <w:rFonts w:ascii="Times New Roman" w:hAnsi="Times New Roman"/>
        </w:rP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rsidRPr="00941158">
        <w:rPr>
          <w:rFonts w:ascii="Times New Roman" w:hAnsi="Times New Roman"/>
        </w:rPr>
        <w:t>the</w:t>
      </w:r>
      <w:proofErr w:type="gramEnd"/>
      <w:r w:rsidRPr="00941158">
        <w:rPr>
          <w:rFonts w:ascii="Times New Roman" w:hAnsi="Times New Roman"/>
        </w:rPr>
        <w:t xml:space="preserve"> cold-blooded violator of morality whose behavior demands that others publicly reaffirm the moral order. </w:t>
      </w:r>
      <w:r w:rsidRPr="00941158">
        <w:rPr>
          <w:rStyle w:val="StyleBoldUnderline"/>
          <w:rFonts w:ascii="Times New Roman" w:hAnsi="Times New Roman"/>
        </w:rPr>
        <w:t xml:space="preserve">When someone </w:t>
      </w:r>
      <w:r w:rsidRPr="00941158">
        <w:rPr>
          <w:rStyle w:val="Emphasis"/>
          <w:rFonts w:ascii="Times New Roman" w:hAnsi="Times New Roman"/>
        </w:rPr>
        <w:t>flagrantly</w:t>
      </w:r>
      <w:r w:rsidRPr="00941158">
        <w:rPr>
          <w:rStyle w:val="StyleBoldUnderline"/>
          <w:rFonts w:ascii="Times New Roman" w:hAnsi="Times New Roman"/>
        </w:rPr>
        <w:t xml:space="preserve">, </w:t>
      </w:r>
      <w:r w:rsidRPr="00941158">
        <w:rPr>
          <w:rStyle w:val="Emphasis"/>
          <w:rFonts w:ascii="Times New Roman" w:hAnsi="Times New Roman"/>
        </w:rPr>
        <w:t>willfully</w:t>
      </w:r>
      <w:r w:rsidRPr="00941158">
        <w:rPr>
          <w:rStyle w:val="StyleBoldUnderline"/>
          <w:rFonts w:ascii="Times New Roman" w:hAnsi="Times New Roman"/>
        </w:rPr>
        <w:t xml:space="preserve">, and </w:t>
      </w:r>
      <w:r w:rsidRPr="00941158">
        <w:rPr>
          <w:rStyle w:val="Emphasis"/>
          <w:rFonts w:ascii="Times New Roman" w:hAnsi="Times New Roman"/>
        </w:rPr>
        <w:t>repeatedly</w:t>
      </w:r>
      <w:r w:rsidRPr="00941158">
        <w:rPr>
          <w:rStyle w:val="StyleBoldUnderline"/>
          <w:rFonts w:ascii="Times New Roman" w:hAnsi="Times New Roman"/>
        </w:rPr>
        <w:t xml:space="preserve"> violates the moral order, those who believe in the moral order</w:t>
      </w:r>
      <w:r w:rsidRPr="00941158">
        <w:rPr>
          <w:rFonts w:ascii="Times New Roman" w:hAnsi="Times New Roman"/>
        </w:rPr>
        <w:t xml:space="preserve">, the members of the moral community, </w:t>
      </w:r>
      <w:r w:rsidRPr="00941158">
        <w:rPr>
          <w:rStyle w:val="Emphasis"/>
          <w:rFonts w:ascii="Times New Roman" w:hAnsi="Times New Roman"/>
          <w:highlight w:val="cyan"/>
        </w:rPr>
        <w:t>must respond in a way that reaffirms the legitimacy of that moral order</w:t>
      </w:r>
      <w:r w:rsidRPr="00941158">
        <w:rPr>
          <w:rStyle w:val="StyleBoldUnderline"/>
          <w:rFonts w:ascii="Times New Roman" w:hAnsi="Times New Roman"/>
        </w:rPr>
        <w:t xml:space="preserve">. How does </w:t>
      </w:r>
      <w:r w:rsidRPr="00941158">
        <w:rPr>
          <w:rStyle w:val="StyleBoldUnderline"/>
          <w:rFonts w:ascii="Times New Roman" w:hAnsi="Times New Roman"/>
          <w:highlight w:val="cyan"/>
        </w:rPr>
        <w:t>shunning do this</w:t>
      </w:r>
      <w:proofErr w:type="gramStart"/>
      <w:r w:rsidRPr="00941158">
        <w:rPr>
          <w:rStyle w:val="StyleBoldUnderline"/>
          <w:rFonts w:ascii="Times New Roman" w:hAnsi="Times New Roman"/>
        </w:rPr>
        <w:t>?</w:t>
      </w:r>
      <w:r w:rsidRPr="00941158">
        <w:rPr>
          <w:rStyle w:val="StyleBoldUnderline"/>
          <w:rFonts w:ascii="Times New Roman" w:hAnsi="Times New Roman"/>
          <w:sz w:val="12"/>
        </w:rPr>
        <w:t>¶</w:t>
      </w:r>
      <w:proofErr w:type="gramEnd"/>
      <w:r w:rsidRPr="00941158">
        <w:rPr>
          <w:rStyle w:val="StyleBoldUnderline"/>
          <w:rFonts w:ascii="Times New Roman" w:hAnsi="Times New Roman"/>
          <w:sz w:val="12"/>
        </w:rPr>
        <w:t xml:space="preserve"> </w:t>
      </w:r>
      <w:r w:rsidRPr="00941158">
        <w:rPr>
          <w:rStyle w:val="StyleBoldUnderline"/>
          <w:rFonts w:ascii="Times New Roman" w:hAnsi="Times New Roman"/>
        </w:rPr>
        <w:t xml:space="preserve">First, by refusing publicly to have to do with such a person one announces </w:t>
      </w:r>
      <w:r w:rsidRPr="00941158">
        <w:rPr>
          <w:rStyle w:val="Emphasis"/>
          <w:rFonts w:ascii="Times New Roman" w:hAnsi="Times New Roman"/>
        </w:rPr>
        <w:t>support for the moral order</w:t>
      </w:r>
      <w:r w:rsidRPr="00941158">
        <w:rPr>
          <w:rStyle w:val="StyleBoldUnderline"/>
          <w:rFonts w:ascii="Times New Roman" w:hAnsi="Times New Roman"/>
        </w:rPr>
        <w:t xml:space="preserve"> and </w:t>
      </w:r>
      <w:r w:rsidRPr="00941158">
        <w:rPr>
          <w:rStyle w:val="Emphasis"/>
          <w:rFonts w:ascii="Times New Roman" w:hAnsi="Times New Roman"/>
        </w:rPr>
        <w:t>backs up the announcement with action</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This action </w:t>
      </w:r>
      <w:r w:rsidRPr="00941158">
        <w:rPr>
          <w:rStyle w:val="Emphasis"/>
          <w:rFonts w:ascii="Times New Roman" w:hAnsi="Times New Roman"/>
          <w:highlight w:val="cyan"/>
        </w:rPr>
        <w:t>reinforces the commitment to the moral order</w:t>
      </w:r>
      <w:r w:rsidRPr="00941158">
        <w:rPr>
          <w:rStyle w:val="StyleBoldUnderline"/>
          <w:rFonts w:ascii="Times New Roman" w:hAnsi="Times New Roman"/>
        </w:rPr>
        <w:t xml:space="preserve"> both of the shunner and of the other members of the community</w:t>
      </w:r>
      <w:r w:rsidRPr="00941158">
        <w:rPr>
          <w:rFonts w:ascii="Times New Roman" w:hAnsi="Times New Roman"/>
        </w:rPr>
        <w:t>. (Secretary of State Shultz in effect made this argument in his call for international sanctions on Libya in the early days of 1986.)</w:t>
      </w:r>
      <w:r w:rsidRPr="00941158">
        <w:rPr>
          <w:rFonts w:ascii="Times New Roman" w:hAnsi="Times New Roman"/>
          <w:sz w:val="12"/>
        </w:rPr>
        <w:t xml:space="preserve">¶ </w:t>
      </w:r>
      <w:r w:rsidRPr="00941158">
        <w:rPr>
          <w:rStyle w:val="StyleBoldUnderline"/>
          <w:rFonts w:ascii="Times New Roman" w:hAnsi="Times New Roman"/>
        </w:rPr>
        <w:t>Further</w:t>
      </w:r>
      <w:r w:rsidRPr="00941158">
        <w:rPr>
          <w:rStyle w:val="StyleBoldUnderline"/>
          <w:rFonts w:ascii="Times New Roman" w:hAnsi="Times New Roman"/>
          <w:highlight w:val="cyan"/>
        </w:rPr>
        <w:t xml:space="preserve">, shunning may have </w:t>
      </w:r>
      <w:r w:rsidRPr="00941158">
        <w:rPr>
          <w:rStyle w:val="Emphasis"/>
          <w:rFonts w:ascii="Times New Roman" w:hAnsi="Times New Roman"/>
          <w:highlight w:val="cyan"/>
        </w:rPr>
        <w:t>a moral effect</w:t>
      </w:r>
      <w:r w:rsidRPr="00941158">
        <w:rPr>
          <w:rStyle w:val="StyleBoldUnderline"/>
          <w:rFonts w:ascii="Times New Roman" w:hAnsi="Times New Roman"/>
          <w:highlight w:val="cyan"/>
        </w:rPr>
        <w:t xml:space="preserve"> on the shunned person</w:t>
      </w:r>
      <w:r w:rsidRPr="00941158">
        <w:rPr>
          <w:rStyle w:val="StyleBoldUnderline"/>
          <w:rFonts w:ascii="Times New Roman" w:hAnsi="Times New Roman"/>
        </w:rPr>
        <w:t>, even if the direct impact is not adequate to change the immoral behavior. If the shunned person thinks of herself as part of the moral community, shunning may well make clear to her that she is</w:t>
      </w:r>
      <w:r w:rsidRPr="00941158">
        <w:rPr>
          <w:rFonts w:ascii="Times New Roman" w:hAnsi="Times New Roman"/>
        </w:rPr>
        <w:t xml:space="preserve">, in fact, </w:t>
      </w:r>
      <w:r w:rsidRPr="00941158">
        <w:rPr>
          <w:rStyle w:val="StyleBoldUnderline"/>
          <w:rFonts w:ascii="Times New Roman" w:hAnsi="Times New Roman"/>
        </w:rPr>
        <w:t>removing herself from that community by the behavior in question</w:t>
      </w:r>
      <w:r w:rsidRPr="00941158">
        <w:rPr>
          <w:rFonts w:ascii="Times New Roman" w:hAnsi="Times New Roman"/>
        </w:rPr>
        <w:t xml:space="preserve">. Thus </w:t>
      </w:r>
      <w:r w:rsidRPr="00941158">
        <w:rPr>
          <w:rStyle w:val="StyleBoldUnderline"/>
          <w:rFonts w:ascii="Times New Roman" w:hAnsi="Times New Roman"/>
        </w:rPr>
        <w:t xml:space="preserve">shunning may achieve by </w:t>
      </w:r>
      <w:r w:rsidRPr="00941158">
        <w:rPr>
          <w:rStyle w:val="Emphasis"/>
          <w:rFonts w:ascii="Times New Roman" w:hAnsi="Times New Roman"/>
        </w:rPr>
        <w:t>moral suasion</w:t>
      </w:r>
      <w:r w:rsidRPr="00941158">
        <w:rPr>
          <w:rStyle w:val="StyleBoldUnderline"/>
          <w:rFonts w:ascii="Times New Roman" w:hAnsi="Times New Roman"/>
        </w:rPr>
        <w:t xml:space="preserve"> what cannot be achieved by "force."</w:t>
      </w:r>
      <w:r w:rsidRPr="00941158">
        <w:rPr>
          <w:rFonts w:ascii="Times New Roman" w:hAnsi="Times New Roman"/>
          <w:sz w:val="12"/>
        </w:rPr>
        <w:t xml:space="preserve">¶ </w:t>
      </w:r>
      <w:r w:rsidRPr="00941158">
        <w:rPr>
          <w:rStyle w:val="StyleBoldUnderline"/>
          <w:rFonts w:ascii="Times New Roman" w:hAnsi="Times New Roman"/>
        </w:rPr>
        <w:t xml:space="preserve">Finally, </w:t>
      </w:r>
      <w:r w:rsidRPr="00941158">
        <w:rPr>
          <w:rStyle w:val="StyleBoldUnderline"/>
          <w:rFonts w:ascii="Times New Roman" w:hAnsi="Times New Roman"/>
          <w:highlight w:val="cyan"/>
        </w:rPr>
        <w:t>shunning may be a form of</w:t>
      </w:r>
      <w:r w:rsidRPr="00941158">
        <w:rPr>
          <w:rFonts w:ascii="Times New Roman" w:hAnsi="Times New Roman"/>
        </w:rPr>
        <w:t xml:space="preserve"> punishment, of </w:t>
      </w:r>
      <w:r w:rsidRPr="00941158">
        <w:rPr>
          <w:rStyle w:val="Emphasis"/>
          <w:rFonts w:ascii="Times New Roman" w:hAnsi="Times New Roman"/>
          <w:highlight w:val="cyan"/>
        </w:rPr>
        <w:t>moral sanction</w:t>
      </w:r>
      <w:r w:rsidRPr="00941158">
        <w:rPr>
          <w:rFonts w:ascii="Times New Roman" w:hAnsi="Times New Roman"/>
        </w:rPr>
        <w:t xml:space="preserve">, </w:t>
      </w:r>
      <w:r w:rsidRPr="00941158">
        <w:rPr>
          <w:rStyle w:val="StyleBoldUnderline"/>
          <w:rFonts w:ascii="Times New Roman" w:hAnsi="Times New Roman"/>
        </w:rPr>
        <w:t>whose appropriateness depends</w:t>
      </w:r>
      <w:r w:rsidRPr="00941158">
        <w:rPr>
          <w:rFonts w:ascii="Times New Roman" w:hAnsi="Times New Roman"/>
        </w:rPr>
        <w:t xml:space="preserve"> not on whether it will change the person's behavior, but </w:t>
      </w:r>
      <w:r w:rsidRPr="00941158">
        <w:rPr>
          <w:rStyle w:val="StyleBoldUnderline"/>
          <w:rFonts w:ascii="Times New Roman" w:hAnsi="Times New Roman"/>
        </w:rPr>
        <w:t>on whether he deserves the punishment for violating the moral order. Punishment</w:t>
      </w:r>
      <w:r w:rsidRPr="00941158">
        <w:rPr>
          <w:rFonts w:ascii="Times New Roman" w:hAnsi="Times New Roman"/>
        </w:rPr>
        <w:t xml:space="preserve"> then </w:t>
      </w:r>
      <w:r w:rsidRPr="00941158">
        <w:rPr>
          <w:rStyle w:val="StyleBoldUnderline"/>
          <w:rFonts w:ascii="Times New Roman" w:hAnsi="Times New Roman"/>
        </w:rPr>
        <w:t xml:space="preserve">can be viewed as a way of </w:t>
      </w:r>
      <w:r w:rsidRPr="00941158">
        <w:rPr>
          <w:rStyle w:val="Emphasis"/>
          <w:rFonts w:ascii="Times New Roman" w:hAnsi="Times New Roman"/>
        </w:rPr>
        <w:t>maintaining the moral order</w:t>
      </w:r>
      <w:r w:rsidRPr="00941158">
        <w:rPr>
          <w:rFonts w:ascii="Times New Roman" w:hAnsi="Times New Roman"/>
        </w:rPr>
        <w:t>, of "purifying the community" after it has been made "unclean," as ancient communities might have put it</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Yet not every immoral action requires that we shun. As noted above, we live in a fallen world. None of us is perfect. If the argument implied that we </w:t>
      </w:r>
      <w:proofErr w:type="gramStart"/>
      <w:r w:rsidRPr="00941158">
        <w:rPr>
          <w:rFonts w:ascii="Times New Roman" w:hAnsi="Times New Roman"/>
        </w:rPr>
        <w:t>may</w:t>
      </w:r>
      <w:proofErr w:type="gramEnd"/>
      <w:r w:rsidRPr="00941158">
        <w:rPr>
          <w:rFonts w:ascii="Times New Roman" w:hAnsi="Times New Roman"/>
        </w:rPr>
        <w:t xml:space="preserve">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941158">
        <w:rPr>
          <w:rFonts w:ascii="Times New Roman" w:hAnsi="Times New Roman"/>
          <w:sz w:val="12"/>
        </w:rPr>
        <w:t xml:space="preserve">¶ </w:t>
      </w:r>
      <w:proofErr w:type="gramStart"/>
      <w:r w:rsidRPr="00941158">
        <w:rPr>
          <w:rFonts w:ascii="Times New Roman" w:hAnsi="Times New Roman"/>
        </w:rPr>
        <w:t>We</w:t>
      </w:r>
      <w:proofErr w:type="gramEnd"/>
      <w:r w:rsidRPr="00941158">
        <w:rPr>
          <w:rFonts w:ascii="Times New Roman" w:hAnsi="Times New Roman"/>
        </w:rPr>
        <w:t xml:space="preserve"> can also now see why failure to shun can under certain circumstances suggest complicity. But </w:t>
      </w:r>
      <w:r w:rsidRPr="00941158">
        <w:rPr>
          <w:rStyle w:val="StyleBoldUnderline"/>
          <w:rFonts w:ascii="Times New Roman" w:hAnsi="Times New Roman"/>
        </w:rPr>
        <w:t>it is not that we have a duty to shun because failure to do so suggests complicity</w:t>
      </w:r>
      <w:r w:rsidRPr="00941158">
        <w:rPr>
          <w:rFonts w:ascii="Times New Roman" w:hAnsi="Times New Roman"/>
        </w:rPr>
        <w:t xml:space="preserve">. Rather, </w:t>
      </w:r>
      <w:r w:rsidRPr="00941158">
        <w:rPr>
          <w:rStyle w:val="StyleBoldUnderline"/>
          <w:rFonts w:ascii="Times New Roman" w:hAnsi="Times New Roman"/>
        </w:rPr>
        <w:t xml:space="preserve">because </w:t>
      </w:r>
      <w:r w:rsidRPr="00941158">
        <w:rPr>
          <w:rStyle w:val="StyleBoldUnderline"/>
          <w:rFonts w:ascii="Times New Roman" w:hAnsi="Times New Roman"/>
          <w:highlight w:val="cyan"/>
        </w:rPr>
        <w:t xml:space="preserve">we have </w:t>
      </w:r>
      <w:r w:rsidRPr="00941158">
        <w:rPr>
          <w:rStyle w:val="Emphasis"/>
          <w:rFonts w:ascii="Times New Roman" w:hAnsi="Times New Roman"/>
          <w:highlight w:val="cyan"/>
        </w:rPr>
        <w:t>an obligation to shun</w:t>
      </w:r>
      <w:r w:rsidRPr="00941158">
        <w:rPr>
          <w:rStyle w:val="StyleBoldUnderline"/>
          <w:rFonts w:ascii="Times New Roman" w:hAnsi="Times New Roman"/>
          <w:highlight w:val="cyan"/>
        </w:rPr>
        <w:t xml:space="preserve"> in certain circumstances</w:t>
      </w:r>
      <w:r w:rsidRPr="00941158">
        <w:rPr>
          <w:rStyle w:val="StyleBoldUnderline"/>
          <w:rFonts w:ascii="Times New Roman" w:hAnsi="Times New Roman"/>
        </w:rPr>
        <w:t xml:space="preserve">, when we fail to do so others may interpret our failure as </w:t>
      </w:r>
      <w:r w:rsidRPr="00941158">
        <w:rPr>
          <w:rStyle w:val="Emphasis"/>
          <w:rFonts w:ascii="Times New Roman" w:hAnsi="Times New Roman"/>
        </w:rPr>
        <w:t>tacit complicity</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in the </w:t>
      </w:r>
      <w:r w:rsidRPr="00941158">
        <w:rPr>
          <w:rStyle w:val="Emphasis"/>
          <w:rFonts w:ascii="Times New Roman" w:hAnsi="Times New Roman"/>
          <w:highlight w:val="cyan"/>
        </w:rPr>
        <w:t>willful</w:t>
      </w:r>
      <w:r w:rsidRPr="00941158">
        <w:rPr>
          <w:rStyle w:val="StyleBoldUnderline"/>
          <w:rFonts w:ascii="Times New Roman" w:hAnsi="Times New Roman"/>
          <w:highlight w:val="cyan"/>
        </w:rPr>
        <w:t xml:space="preserve">, </w:t>
      </w:r>
      <w:r w:rsidRPr="00941158">
        <w:rPr>
          <w:rStyle w:val="Emphasis"/>
          <w:rFonts w:ascii="Times New Roman" w:hAnsi="Times New Roman"/>
          <w:highlight w:val="cyan"/>
        </w:rPr>
        <w:t>persistent</w:t>
      </w:r>
      <w:r w:rsidRPr="00941158">
        <w:rPr>
          <w:rStyle w:val="StyleBoldUnderline"/>
          <w:rFonts w:ascii="Times New Roman" w:hAnsi="Times New Roman"/>
          <w:highlight w:val="cyan"/>
        </w:rPr>
        <w:t xml:space="preserve">, and </w:t>
      </w:r>
      <w:r w:rsidRPr="00941158">
        <w:rPr>
          <w:rStyle w:val="Emphasis"/>
          <w:rFonts w:ascii="Times New Roman" w:hAnsi="Times New Roman"/>
          <w:highlight w:val="cyan"/>
        </w:rPr>
        <w:t>flagrant immorality</w:t>
      </w:r>
      <w:r w:rsidRPr="00941158">
        <w:rPr>
          <w:rFonts w:ascii="Times New Roman" w:hAnsi="Times New Roman"/>
        </w:rPr>
        <w:t>.</w:t>
      </w:r>
    </w:p>
    <w:p w14:paraId="6C4DB0F0" w14:textId="77777777" w:rsidR="00257167" w:rsidRPr="00E13E8E" w:rsidRDefault="00257167" w:rsidP="00257167"/>
    <w:p w14:paraId="7B89E31E" w14:textId="77777777" w:rsidR="00257167" w:rsidRDefault="00257167" w:rsidP="00257167">
      <w:pPr>
        <w:pStyle w:val="Heading2"/>
      </w:pPr>
      <w:r>
        <w:t>Economy</w:t>
      </w:r>
    </w:p>
    <w:p w14:paraId="73DAE085" w14:textId="77777777" w:rsidR="00257167" w:rsidRDefault="00257167" w:rsidP="00257167">
      <w:pPr>
        <w:rPr>
          <w:rStyle w:val="StyleStyleBold12pt"/>
          <w:rFonts w:ascii="Times New Roman" w:hAnsi="Times New Roman"/>
        </w:rPr>
      </w:pPr>
    </w:p>
    <w:p w14:paraId="2EE43A70" w14:textId="77777777" w:rsidR="00257167" w:rsidRPr="000530FA" w:rsidRDefault="00257167" w:rsidP="00257167">
      <w:pPr>
        <w:rPr>
          <w:rStyle w:val="StyleStyleBold12pt"/>
        </w:rPr>
      </w:pPr>
      <w:r w:rsidRPr="000530FA">
        <w:rPr>
          <w:rStyle w:val="StyleStyleBold12pt"/>
        </w:rPr>
        <w:t>Increasing US-Mexico border efficiency facilitates re-shoring – trades off with China</w:t>
      </w:r>
    </w:p>
    <w:p w14:paraId="04A2B8BA" w14:textId="77777777" w:rsidR="00257167" w:rsidRDefault="00257167" w:rsidP="00257167">
      <w:r w:rsidRPr="00F30840">
        <w:rPr>
          <w:rStyle w:val="StyleStyleBold12pt"/>
        </w:rPr>
        <w:t>Wilson 13</w:t>
      </w:r>
      <w:r>
        <w:t xml:space="preserve"> — Associate at the Mexico Institute of the Woodrow Wilson</w:t>
      </w:r>
      <w:r w:rsidRPr="00B5455D">
        <w:t xml:space="preserve"> </w:t>
      </w:r>
      <w:r>
        <w:t>International Center for Scholars, where he develops the Institute’s research and programming</w:t>
      </w:r>
      <w:r w:rsidRPr="00B5455D">
        <w:t xml:space="preserve"> </w:t>
      </w:r>
      <w:r>
        <w:t>on regional economic integration and U.S.-Mexico border affairs. He is the author of Working</w:t>
      </w:r>
      <w:r w:rsidRPr="00B5455D">
        <w:t xml:space="preserve"> </w:t>
      </w:r>
      <w:r>
        <w:t>Together: Economic Ties between the United States and Mexico (Wilson Center, 2011), and an</w:t>
      </w:r>
      <w:r w:rsidRPr="00B5455D">
        <w:t xml:space="preserve"> </w:t>
      </w:r>
      <w:r>
        <w:t xml:space="preserve">editor and author of the Institute’s forthcoming State of the Border Report (Christopher E. Wilson, </w:t>
      </w:r>
      <w:r>
        <w:rPr>
          <w:i/>
        </w:rPr>
        <w:t>Wilson Center — Mexico Institute</w:t>
      </w:r>
      <w:r>
        <w:t>, January 2013, “New Ideas for a New Era:</w:t>
      </w:r>
      <w:r w:rsidRPr="00F7110F">
        <w:t xml:space="preserve"> </w:t>
      </w:r>
      <w:r>
        <w:t>Policy Options for the Next Stage</w:t>
      </w:r>
      <w:r w:rsidRPr="00F7110F">
        <w:t xml:space="preserve"> </w:t>
      </w:r>
      <w:r>
        <w:t xml:space="preserve">in U.S.-Mexico Relations”, </w:t>
      </w:r>
      <w:hyperlink r:id="rId13" w:history="1">
        <w:r w:rsidRPr="00E91781">
          <w:rPr>
            <w:rStyle w:val="Hyperlink"/>
          </w:rPr>
          <w:t>http://www.wilsoncenter.org/sites/default/files/new_ideas_us_mexico_relations.pdf</w:t>
        </w:r>
      </w:hyperlink>
      <w:r>
        <w:t>, Accessed 07-22-2013 | AK)</w:t>
      </w:r>
    </w:p>
    <w:p w14:paraId="71956978" w14:textId="77777777" w:rsidR="00257167" w:rsidRDefault="00257167" w:rsidP="00257167">
      <w:r w:rsidRPr="0074464A">
        <w:t xml:space="preserve">Driven by a series of global developments and technological advances, </w:t>
      </w:r>
      <w:r w:rsidRPr="00787191">
        <w:rPr>
          <w:rStyle w:val="StyleBoldUnderline"/>
        </w:rPr>
        <w:t>a manufacturing renaissance is taking hold in the U</w:t>
      </w:r>
      <w:r w:rsidRPr="0074464A">
        <w:t xml:space="preserve">nited </w:t>
      </w:r>
      <w:r w:rsidRPr="00787191">
        <w:rPr>
          <w:rStyle w:val="StyleBoldUnderline"/>
        </w:rPr>
        <w:t>S</w:t>
      </w:r>
      <w:r w:rsidRPr="0074464A">
        <w:t xml:space="preserve">tates </w:t>
      </w:r>
      <w:r w:rsidRPr="00787191">
        <w:rPr>
          <w:rStyle w:val="StyleBoldUnderline"/>
        </w:rPr>
        <w:t>and Mexico that is increasing the competitiveness of regional industry and the volume of</w:t>
      </w:r>
      <w:r w:rsidRPr="0074464A">
        <w:t xml:space="preserve"> U.S.-Mexico </w:t>
      </w:r>
      <w:r w:rsidRPr="00787191">
        <w:rPr>
          <w:rStyle w:val="StyleBoldUnderline"/>
        </w:rPr>
        <w:t>trade</w:t>
      </w:r>
      <w:r w:rsidRPr="0074464A">
        <w:t xml:space="preserve">. </w:t>
      </w:r>
      <w:r w:rsidRPr="00787191">
        <w:rPr>
          <w:rStyle w:val="StyleBoldUnderline"/>
        </w:rPr>
        <w:t xml:space="preserve">After many </w:t>
      </w:r>
      <w:r w:rsidRPr="00AE3E2C">
        <w:rPr>
          <w:rStyle w:val="StyleBoldUnderline"/>
          <w:highlight w:val="yellow"/>
        </w:rPr>
        <w:t xml:space="preserve">companies moved </w:t>
      </w:r>
      <w:r w:rsidRPr="00AE3E2C">
        <w:rPr>
          <w:rStyle w:val="StyleBoldUnderline"/>
        </w:rPr>
        <w:t xml:space="preserve">their </w:t>
      </w:r>
      <w:r w:rsidRPr="00AE3E2C">
        <w:rPr>
          <w:rStyle w:val="StyleBoldUnderline"/>
          <w:highlight w:val="yellow"/>
        </w:rPr>
        <w:t>factories to Asia in search of cheap wages</w:t>
      </w:r>
      <w:r w:rsidRPr="0074464A">
        <w:t xml:space="preserve"> over the past two decades, </w:t>
      </w:r>
      <w:r w:rsidRPr="00787191">
        <w:rPr>
          <w:rStyle w:val="StyleBoldUnderline"/>
        </w:rPr>
        <w:t>new trends are pulling production facilities back to North America</w:t>
      </w:r>
      <w:r w:rsidRPr="0074464A">
        <w:t xml:space="preserve">.  </w:t>
      </w:r>
      <w:r w:rsidRPr="00787191">
        <w:rPr>
          <w:rStyle w:val="StyleBoldUnderline"/>
        </w:rPr>
        <w:t xml:space="preserve">While </w:t>
      </w:r>
      <w:r w:rsidRPr="00AE3E2C">
        <w:rPr>
          <w:rStyle w:val="StyleBoldUnderline"/>
          <w:highlight w:val="yellow"/>
        </w:rPr>
        <w:t xml:space="preserve">manufacturing wages </w:t>
      </w:r>
      <w:r w:rsidRPr="00AE3E2C">
        <w:rPr>
          <w:rStyle w:val="StyleBoldUnderline"/>
        </w:rPr>
        <w:t>in China</w:t>
      </w:r>
      <w:r w:rsidRPr="00787191">
        <w:rPr>
          <w:rStyle w:val="StyleBoldUnderline"/>
        </w:rPr>
        <w:t xml:space="preserve"> were four times less than </w:t>
      </w:r>
      <w:r w:rsidRPr="00AE3E2C">
        <w:rPr>
          <w:rStyle w:val="StyleBoldUnderline"/>
        </w:rPr>
        <w:t>Mexico</w:t>
      </w:r>
      <w:r w:rsidRPr="00787191">
        <w:rPr>
          <w:rStyle w:val="StyleBoldUnderline"/>
        </w:rPr>
        <w:t xml:space="preserve"> in 2000, they </w:t>
      </w:r>
      <w:r w:rsidRPr="00AE3E2C">
        <w:rPr>
          <w:rStyle w:val="StyleBoldUnderline"/>
          <w:highlight w:val="yellow"/>
        </w:rPr>
        <w:t>are</w:t>
      </w:r>
      <w:r w:rsidRPr="00787191">
        <w:rPr>
          <w:rStyle w:val="StyleBoldUnderline"/>
        </w:rPr>
        <w:t xml:space="preserve"> </w:t>
      </w:r>
      <w:r w:rsidRPr="00AE3E2C">
        <w:rPr>
          <w:rStyle w:val="StyleBoldUnderline"/>
          <w:highlight w:val="yellow"/>
        </w:rPr>
        <w:t>now</w:t>
      </w:r>
      <w:r w:rsidRPr="00787191">
        <w:rPr>
          <w:rStyle w:val="StyleBoldUnderline"/>
        </w:rPr>
        <w:t xml:space="preserve"> nearly </w:t>
      </w:r>
      <w:r w:rsidRPr="00AE3E2C">
        <w:rPr>
          <w:rStyle w:val="StyleBoldUnderline"/>
          <w:highlight w:val="yellow"/>
        </w:rPr>
        <w:t>equal</w:t>
      </w:r>
      <w:r w:rsidRPr="0074464A">
        <w:t xml:space="preserve"> and are expected to be 25 percent higher than Mexican labor costs by 2015.1 The simple math of wage differentials drove the past decade’s movement of factories from the U.S. and Mexico to China, but </w:t>
      </w:r>
      <w:r w:rsidRPr="00AE3E2C">
        <w:rPr>
          <w:rStyle w:val="StyleBoldUnderline"/>
          <w:highlight w:val="yellow"/>
        </w:rPr>
        <w:t>companies</w:t>
      </w:r>
      <w:r w:rsidRPr="00787191">
        <w:rPr>
          <w:rStyle w:val="StyleBoldUnderline"/>
        </w:rPr>
        <w:t xml:space="preserve"> </w:t>
      </w:r>
      <w:r w:rsidRPr="00AE3E2C">
        <w:rPr>
          <w:rStyle w:val="StyleBoldUnderline"/>
        </w:rPr>
        <w:t>are</w:t>
      </w:r>
      <w:r w:rsidRPr="00787191">
        <w:rPr>
          <w:rStyle w:val="StyleBoldUnderline"/>
        </w:rPr>
        <w:t xml:space="preserve"> taking an increasingly </w:t>
      </w:r>
      <w:r w:rsidRPr="00787191">
        <w:rPr>
          <w:rStyle w:val="Emphasis"/>
        </w:rPr>
        <w:t>holistic approach</w:t>
      </w:r>
      <w:r w:rsidRPr="00787191">
        <w:rPr>
          <w:rStyle w:val="StyleBoldUnderline"/>
        </w:rPr>
        <w:t xml:space="preserve"> in </w:t>
      </w:r>
      <w:r w:rsidRPr="00AE3E2C">
        <w:rPr>
          <w:rStyle w:val="StyleBoldUnderline"/>
          <w:highlight w:val="yellow"/>
        </w:rPr>
        <w:t>deciding where to locate factories, consider</w:t>
      </w:r>
      <w:r w:rsidRPr="00AE3E2C">
        <w:rPr>
          <w:rStyle w:val="StyleBoldUnderline"/>
        </w:rPr>
        <w:t xml:space="preserve">ing </w:t>
      </w:r>
      <w:r w:rsidRPr="00AE3E2C">
        <w:rPr>
          <w:rStyle w:val="Emphasis"/>
          <w:highlight w:val="yellow"/>
        </w:rPr>
        <w:t>transportation costs and shipping times</w:t>
      </w:r>
      <w:r w:rsidRPr="0074464A">
        <w:t xml:space="preserve">; exchange rate and political risks; language, culture, and time zone differences; contract and intellectual property law enforcement; security; production flexibility; the supply and cost of materials and energy; and the availability of skilled and educated workers. In most of these categories, </w:t>
      </w:r>
      <w:r w:rsidRPr="00787191">
        <w:rPr>
          <w:rStyle w:val="StyleBoldUnderline"/>
        </w:rPr>
        <w:t>Mexico is gaining ground or maintains a distinct advantage over other regions of the world</w:t>
      </w:r>
      <w:r w:rsidRPr="00AE3E2C">
        <w:rPr>
          <w:sz w:val="12"/>
          <w:szCs w:val="12"/>
        </w:rPr>
        <w:t>, particularly in terms of serving markets throughout the Americas. For example, between 2007 and December 2012, the value of the Mexican Peso fell by 17 percent compared to the U.S. Dollar and by a full 33 percent compared to the Chinese Yuan, improving the competitiveness of regional exports vis-à-vis Chinese goods.2 Crude oil prices rose 231 percent between 2002 and 2012, thus raising shipping costs and incentivizing the use of shorter, regional rather than longer, transcontinental supply chains.3 New drilling techniques, however, are changing the outlook for oil and especially natural gas, opening access to new reserves, increasing production, and therefore lowering some energy costs. While this may eventually lower long-range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steel, and petrochemical producers. The United States is on the forefront of the technological advances in the energy industry and stands to gain the most from them, but Mexico could reap the benefits as well should it either reform its energy industry to take advantage of its significant shale gas reserves or develop the pipeline infrastructure to support increased gas imports from the United States. Technological advances and</w:t>
      </w:r>
      <w:r w:rsidRPr="0074464A">
        <w:t xml:space="preserve"> </w:t>
      </w:r>
      <w:r w:rsidRPr="00AE3E2C">
        <w:rPr>
          <w:rStyle w:val="Emphasis"/>
          <w:highlight w:val="yellow"/>
        </w:rPr>
        <w:t>improvements in the manufacturing process</w:t>
      </w:r>
      <w:r w:rsidRPr="00787191">
        <w:rPr>
          <w:rStyle w:val="Emphasis"/>
        </w:rPr>
        <w:t xml:space="preserve"> and logistics</w:t>
      </w:r>
      <w:r w:rsidRPr="00787191">
        <w:rPr>
          <w:rStyle w:val="StyleBoldUnderline"/>
        </w:rPr>
        <w:t xml:space="preserve"> are revolutionizing industrial production in ways that significantly </w:t>
      </w:r>
      <w:r w:rsidRPr="00AE3E2C">
        <w:rPr>
          <w:rStyle w:val="StyleBoldUnderline"/>
          <w:highlight w:val="yellow"/>
        </w:rPr>
        <w:t>change cost structures, further incentivizing</w:t>
      </w:r>
      <w:r w:rsidRPr="00787191">
        <w:rPr>
          <w:rStyle w:val="StyleBoldUnderline"/>
        </w:rPr>
        <w:t xml:space="preserve"> those that had offshored to China to consider </w:t>
      </w:r>
      <w:r w:rsidRPr="00AE3E2C">
        <w:rPr>
          <w:rStyle w:val="StyleBoldUnderline"/>
          <w:highlight w:val="yellow"/>
        </w:rPr>
        <w:t>near-shoring in Mexico or re-shoring</w:t>
      </w:r>
      <w:r w:rsidRPr="00787191">
        <w:rPr>
          <w:rStyle w:val="StyleBoldUnderline"/>
        </w:rPr>
        <w:t xml:space="preserve"> their </w:t>
      </w:r>
      <w:r w:rsidRPr="00826F89">
        <w:rPr>
          <w:rStyle w:val="StyleBoldUnderline"/>
        </w:rPr>
        <w:t>production</w:t>
      </w:r>
      <w:r w:rsidRPr="00826F89">
        <w:rPr>
          <w:rStyle w:val="Emphasis"/>
        </w:rPr>
        <w:t xml:space="preserve"> </w:t>
      </w:r>
      <w:r w:rsidRPr="00AE3E2C">
        <w:rPr>
          <w:rStyle w:val="Emphasis"/>
          <w:highlight w:val="yellow"/>
        </w:rPr>
        <w:t>back to the U</w:t>
      </w:r>
      <w:r w:rsidRPr="00826F89">
        <w:rPr>
          <w:rStyle w:val="Emphasis"/>
        </w:rPr>
        <w:t xml:space="preserve">nited </w:t>
      </w:r>
      <w:r w:rsidRPr="00AE3E2C">
        <w:rPr>
          <w:rStyle w:val="Emphasis"/>
          <w:highlight w:val="yellow"/>
        </w:rPr>
        <w:t>S</w:t>
      </w:r>
      <w:r w:rsidRPr="00826F89">
        <w:rPr>
          <w:rStyle w:val="Emphasis"/>
        </w:rPr>
        <w:t>tates</w:t>
      </w:r>
      <w:r w:rsidRPr="0074464A">
        <w:t xml:space="preserve">. Robots and the high-tech sensors that allow them to function with precision are allowing many of the simple, repetitive jobs that traditionally made up factory work obsolete. 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w:t>
      </w:r>
      <w:r w:rsidRPr="00787191">
        <w:rPr>
          <w:rStyle w:val="StyleBoldUnderline"/>
        </w:rPr>
        <w:t>This shift opens an opportunity for advanced economies like the U.S. to recoup some of their share of global manufacturing, especially if</w:t>
      </w:r>
      <w:r w:rsidRPr="0074464A">
        <w:t xml:space="preserve"> the complementary nature of high-tech design and production in the U.S. is </w:t>
      </w:r>
      <w:r w:rsidRPr="00787191">
        <w:rPr>
          <w:rStyle w:val="StyleBoldUnderline"/>
        </w:rPr>
        <w:t>complemented with lower cost manufacturing in Mexico</w:t>
      </w:r>
      <w:r w:rsidRPr="0074464A">
        <w:t xml:space="preserve"> for the portions of production that still require a higher degree of manual labor. The widespread implementation of lean manufacturing principles has improved the efficiency and agility of factories around the world. One important area in which fat has been cut from the manufacturing process is in warehousing. </w:t>
      </w:r>
      <w:r w:rsidRPr="00787191">
        <w:rPr>
          <w:rStyle w:val="Emphasis"/>
        </w:rPr>
        <w:t xml:space="preserve">Just-in-time </w:t>
      </w:r>
      <w:r w:rsidRPr="00AE3E2C">
        <w:rPr>
          <w:rStyle w:val="Emphasis"/>
        </w:rPr>
        <w:t>supply chain management</w:t>
      </w:r>
      <w:r w:rsidRPr="00AE3E2C">
        <w:rPr>
          <w:rStyle w:val="StyleBoldUnderline"/>
        </w:rPr>
        <w:t xml:space="preserve"> has minimized the costly</w:t>
      </w:r>
      <w:r w:rsidRPr="00787191">
        <w:rPr>
          <w:rStyle w:val="StyleBoldUnderline"/>
        </w:rPr>
        <w:t xml:space="preserve"> storage of parts and products</w:t>
      </w:r>
      <w:r w:rsidRPr="0074464A">
        <w:t xml:space="preserve">, thus </w:t>
      </w:r>
      <w:r w:rsidRPr="00787191">
        <w:rPr>
          <w:rStyle w:val="StyleBoldUnderline"/>
        </w:rPr>
        <w:t xml:space="preserve">fueling </w:t>
      </w:r>
      <w:r w:rsidRPr="00AE3E2C">
        <w:rPr>
          <w:rStyle w:val="StyleBoldUnderline"/>
          <w:highlight w:val="yellow"/>
        </w:rPr>
        <w:t>the</w:t>
      </w:r>
      <w:r w:rsidRPr="00787191">
        <w:rPr>
          <w:rStyle w:val="StyleBoldUnderline"/>
        </w:rPr>
        <w:t xml:space="preserve"> trend </w:t>
      </w:r>
      <w:r w:rsidRPr="00AE3E2C">
        <w:rPr>
          <w:rStyle w:val="StyleBoldUnderline"/>
        </w:rPr>
        <w:t xml:space="preserve">of regionalization in manufacturing </w:t>
      </w:r>
      <w:r w:rsidRPr="00787191">
        <w:rPr>
          <w:rStyle w:val="StyleBoldUnderline"/>
        </w:rPr>
        <w:t xml:space="preserve">by </w:t>
      </w:r>
      <w:r w:rsidRPr="00AE3E2C">
        <w:rPr>
          <w:rStyle w:val="StyleBoldUnderline"/>
          <w:highlight w:val="yellow"/>
        </w:rPr>
        <w:t>increasing</w:t>
      </w:r>
      <w:r w:rsidRPr="00787191">
        <w:rPr>
          <w:rStyle w:val="StyleBoldUnderline"/>
        </w:rPr>
        <w:t xml:space="preserve"> the </w:t>
      </w:r>
      <w:r w:rsidRPr="00AE3E2C">
        <w:rPr>
          <w:rStyle w:val="StyleBoldUnderline"/>
          <w:highlight w:val="yellow"/>
        </w:rPr>
        <w:t>importance of</w:t>
      </w:r>
      <w:r w:rsidRPr="00787191">
        <w:rPr>
          <w:rStyle w:val="StyleBoldUnderline"/>
        </w:rPr>
        <w:t xml:space="preserve"> a </w:t>
      </w:r>
      <w:r w:rsidRPr="00787191">
        <w:rPr>
          <w:rStyle w:val="Emphasis"/>
        </w:rPr>
        <w:t xml:space="preserve">robust network of </w:t>
      </w:r>
      <w:r w:rsidRPr="00AE3E2C">
        <w:rPr>
          <w:rStyle w:val="Emphasis"/>
          <w:highlight w:val="yellow"/>
        </w:rPr>
        <w:t>nearby suppliers</w:t>
      </w:r>
      <w:r w:rsidRPr="00AE3E2C">
        <w:rPr>
          <w:highlight w:val="yellow"/>
          <w:u w:val="single"/>
        </w:rPr>
        <w:t>.</w:t>
      </w:r>
      <w:r w:rsidRPr="0074464A">
        <w:t xml:space="preserve"> </w:t>
      </w:r>
      <w:r w:rsidRPr="00AE3E2C">
        <w:rPr>
          <w:rStyle w:val="StyleBoldUnderline"/>
        </w:rPr>
        <w:t xml:space="preserve">It </w:t>
      </w:r>
      <w:r w:rsidRPr="00AE3E2C">
        <w:rPr>
          <w:rStyle w:val="StyleBoldUnderline"/>
          <w:highlight w:val="yellow"/>
        </w:rPr>
        <w:t xml:space="preserve">is </w:t>
      </w:r>
      <w:r w:rsidRPr="00AE3E2C">
        <w:rPr>
          <w:rStyle w:val="StyleBoldUnderline"/>
        </w:rPr>
        <w:t xml:space="preserve">also </w:t>
      </w:r>
      <w:r w:rsidRPr="00AE3E2C">
        <w:rPr>
          <w:rStyle w:val="Emphasis"/>
        </w:rPr>
        <w:t xml:space="preserve">greatly </w:t>
      </w:r>
      <w:r w:rsidRPr="00AE3E2C">
        <w:rPr>
          <w:rStyle w:val="Emphasis"/>
          <w:highlight w:val="yellow"/>
        </w:rPr>
        <w:t>increasing the need for short and predictable wait times</w:t>
      </w:r>
      <w:r w:rsidRPr="00787191">
        <w:rPr>
          <w:rStyle w:val="StyleBoldUnderline"/>
        </w:rPr>
        <w:t xml:space="preserve"> at</w:t>
      </w:r>
      <w:r w:rsidRPr="0074464A">
        <w:t xml:space="preserve"> the U.S. land </w:t>
      </w:r>
      <w:r w:rsidRPr="00AE3E2C">
        <w:rPr>
          <w:rStyle w:val="StyleBoldUnderline"/>
          <w:highlight w:val="yellow"/>
        </w:rPr>
        <w:t xml:space="preserve">borders since an </w:t>
      </w:r>
      <w:r w:rsidRPr="00AE3E2C">
        <w:rPr>
          <w:rStyle w:val="Emphasis"/>
          <w:highlight w:val="yellow"/>
        </w:rPr>
        <w:t>unexpected delay has the potential to shut down production</w:t>
      </w:r>
      <w:r w:rsidRPr="00787191">
        <w:rPr>
          <w:rStyle w:val="StyleBoldUnderline"/>
        </w:rPr>
        <w:t xml:space="preserve"> until the needed parts arrive at their destination</w:t>
      </w:r>
      <w:r w:rsidRPr="0074464A">
        <w:t>.</w:t>
      </w:r>
    </w:p>
    <w:p w14:paraId="0BFC1FC0" w14:textId="77777777" w:rsidR="00257167" w:rsidRPr="00554F09" w:rsidRDefault="00257167" w:rsidP="00257167"/>
    <w:p w14:paraId="625AC5AA" w14:textId="77777777" w:rsidR="00257167" w:rsidRPr="000530FA" w:rsidRDefault="00257167" w:rsidP="00257167">
      <w:pPr>
        <w:rPr>
          <w:rStyle w:val="StyleStyleBold12pt"/>
        </w:rPr>
      </w:pPr>
      <w:r w:rsidRPr="000530FA">
        <w:rPr>
          <w:rStyle w:val="StyleStyleBold12pt"/>
        </w:rPr>
        <w:t>Reshoring hamstrings Chinese manufacturing – tanks economy</w:t>
      </w:r>
    </w:p>
    <w:p w14:paraId="4F5DFE72" w14:textId="77777777" w:rsidR="00257167" w:rsidRPr="00D45F2F" w:rsidRDefault="00257167" w:rsidP="00257167">
      <w:r w:rsidRPr="00D45F2F">
        <w:rPr>
          <w:rStyle w:val="StyleStyleBold12pt"/>
        </w:rPr>
        <w:t>Manzella 8/23</w:t>
      </w:r>
      <w:r w:rsidRPr="00D45F2F">
        <w:t>, John, District Export Council</w:t>
      </w:r>
      <w:r>
        <w:t xml:space="preserve"> member (appointed </w:t>
      </w:r>
      <w:r w:rsidRPr="00D45F2F">
        <w:t>by the Secretary of Commerce</w:t>
      </w:r>
      <w:r>
        <w:t>)</w:t>
      </w:r>
      <w:r w:rsidRPr="00D45F2F">
        <w:t xml:space="preserve">, editor-in-chief of The Manzella Report, president of Manzella Trade Communications, (“Energy Revolution Could Supercharge U.S. Manufacturing, Hurt China”, </w:t>
      </w:r>
      <w:hyperlink r:id="rId14" w:history="1">
        <w:r w:rsidRPr="00D45F2F">
          <w:t>http://www.manzellareport.com/index.php/manufacturing/543-energy-revolution-could-supercharge-u-s-manufacturing-hurt-china</w:t>
        </w:r>
      </w:hyperlink>
      <w:r w:rsidRPr="00D45F2F">
        <w:t>, AW)</w:t>
      </w:r>
    </w:p>
    <w:p w14:paraId="63F746A2" w14:textId="77777777" w:rsidR="00257167" w:rsidRPr="00D45F2F" w:rsidRDefault="00257167" w:rsidP="00257167">
      <w:r w:rsidRPr="00D45F2F">
        <w:t xml:space="preserve">In recent years, </w:t>
      </w:r>
      <w:r w:rsidRPr="003301E4">
        <w:rPr>
          <w:rStyle w:val="StyleBoldUnderline"/>
          <w:highlight w:val="cyan"/>
        </w:rPr>
        <w:t>China has absorbed</w:t>
      </w:r>
      <w:r w:rsidRPr="00D45F2F">
        <w:rPr>
          <w:rStyle w:val="StyleBoldUnderline"/>
        </w:rPr>
        <w:t xml:space="preserve"> much of the </w:t>
      </w:r>
      <w:r w:rsidRPr="003301E4">
        <w:rPr>
          <w:rStyle w:val="StyleBoldUnderline"/>
        </w:rPr>
        <w:t xml:space="preserve">world’s </w:t>
      </w:r>
      <w:proofErr w:type="gramStart"/>
      <w:r w:rsidRPr="003301E4">
        <w:rPr>
          <w:rStyle w:val="StyleBoldUnderline"/>
          <w:highlight w:val="cyan"/>
        </w:rPr>
        <w:t>low tech</w:t>
      </w:r>
      <w:proofErr w:type="gramEnd"/>
      <w:r w:rsidRPr="003301E4">
        <w:rPr>
          <w:rStyle w:val="StyleBoldUnderline"/>
          <w:highlight w:val="cyan"/>
        </w:rPr>
        <w:t xml:space="preserve"> production</w:t>
      </w:r>
      <w:r w:rsidRPr="00D45F2F">
        <w:t xml:space="preserve">. But </w:t>
      </w:r>
      <w:r w:rsidRPr="003301E4">
        <w:rPr>
          <w:rStyle w:val="StyleBoldUnderline"/>
          <w:highlight w:val="cyan"/>
        </w:rPr>
        <w:t xml:space="preserve">if North American consumers are the </w:t>
      </w:r>
      <w:r w:rsidRPr="003301E4">
        <w:rPr>
          <w:rStyle w:val="Emphasis"/>
          <w:highlight w:val="cyan"/>
        </w:rPr>
        <w:t>primary</w:t>
      </w:r>
      <w:r w:rsidRPr="00D45F2F">
        <w:rPr>
          <w:rStyle w:val="Emphasis"/>
        </w:rPr>
        <w:t xml:space="preserve"> market </w:t>
      </w:r>
      <w:r w:rsidRPr="003301E4">
        <w:rPr>
          <w:rStyle w:val="Emphasis"/>
          <w:highlight w:val="cyan"/>
        </w:rPr>
        <w:t>destination</w:t>
      </w:r>
      <w:r w:rsidRPr="00D45F2F">
        <w:t xml:space="preserve">, as </w:t>
      </w:r>
      <w:r w:rsidRPr="003301E4">
        <w:rPr>
          <w:rStyle w:val="StyleBoldUnderline"/>
          <w:highlight w:val="cyan"/>
        </w:rPr>
        <w:t>opposed to Chinese</w:t>
      </w:r>
      <w:r w:rsidRPr="00D45F2F">
        <w:t xml:space="preserve"> or other Asian </w:t>
      </w:r>
      <w:r w:rsidRPr="00D45F2F">
        <w:rPr>
          <w:rStyle w:val="StyleBoldUnderline"/>
        </w:rPr>
        <w:t>consumers</w:t>
      </w:r>
      <w:r w:rsidRPr="00D45F2F">
        <w:t xml:space="preserve">, </w:t>
      </w:r>
      <w:r w:rsidRPr="003301E4">
        <w:rPr>
          <w:rStyle w:val="StyleBoldUnderline"/>
          <w:highlight w:val="cyan"/>
        </w:rPr>
        <w:t>the</w:t>
      </w:r>
      <w:r w:rsidRPr="003301E4">
        <w:rPr>
          <w:highlight w:val="cyan"/>
        </w:rPr>
        <w:t xml:space="preserve"> </w:t>
      </w:r>
      <w:r w:rsidRPr="003301E4">
        <w:rPr>
          <w:rStyle w:val="StyleBoldUnderline"/>
          <w:highlight w:val="cyan"/>
        </w:rPr>
        <w:t>Middle Kingdom</w:t>
      </w:r>
      <w:r w:rsidRPr="00D45F2F">
        <w:rPr>
          <w:rStyle w:val="StyleBoldUnderline"/>
        </w:rPr>
        <w:t xml:space="preserve"> </w:t>
      </w:r>
      <w:r w:rsidRPr="003301E4">
        <w:rPr>
          <w:rStyle w:val="StyleBoldUnderline"/>
          <w:highlight w:val="cyan"/>
        </w:rPr>
        <w:t>is</w:t>
      </w:r>
      <w:r w:rsidRPr="00D45F2F">
        <w:t xml:space="preserve"> quickly </w:t>
      </w:r>
      <w:r w:rsidRPr="003301E4">
        <w:rPr>
          <w:rStyle w:val="Emphasis"/>
          <w:highlight w:val="cyan"/>
        </w:rPr>
        <w:t>becoming</w:t>
      </w:r>
      <w:r w:rsidRPr="00D45F2F">
        <w:rPr>
          <w:rStyle w:val="Emphasis"/>
        </w:rPr>
        <w:t xml:space="preserve"> a </w:t>
      </w:r>
      <w:r w:rsidRPr="003301E4">
        <w:rPr>
          <w:rStyle w:val="Emphasis"/>
          <w:highlight w:val="cyan"/>
        </w:rPr>
        <w:t>less attractive</w:t>
      </w:r>
      <w:r w:rsidRPr="00D45F2F">
        <w:rPr>
          <w:rStyle w:val="Emphasis"/>
        </w:rPr>
        <w:t xml:space="preserve"> </w:t>
      </w:r>
      <w:r w:rsidRPr="00D45F2F">
        <w:t xml:space="preserve">manufacturing </w:t>
      </w:r>
      <w:r w:rsidRPr="00D45F2F">
        <w:rPr>
          <w:rStyle w:val="Emphasis"/>
        </w:rPr>
        <w:t>location</w:t>
      </w:r>
      <w:r w:rsidRPr="00D45F2F">
        <w:t>.</w:t>
      </w:r>
    </w:p>
    <w:p w14:paraId="205DB249" w14:textId="77777777" w:rsidR="00257167" w:rsidRPr="000530FA" w:rsidRDefault="00257167" w:rsidP="00257167">
      <w:r w:rsidRPr="003301E4">
        <w:t xml:space="preserve">Chinese </w:t>
      </w:r>
      <w:r w:rsidRPr="003301E4">
        <w:rPr>
          <w:rStyle w:val="StyleBoldUnderline"/>
          <w:highlight w:val="cyan"/>
        </w:rPr>
        <w:t>labor rates have increased</w:t>
      </w:r>
      <w:r w:rsidRPr="00D45F2F">
        <w:t xml:space="preserve"> approximately </w:t>
      </w:r>
      <w:r w:rsidRPr="00D45F2F">
        <w:rPr>
          <w:rStyle w:val="StyleBoldUnderline"/>
        </w:rPr>
        <w:t>18 percent annually</w:t>
      </w:r>
      <w:r w:rsidRPr="00D45F2F">
        <w:t xml:space="preserve">. </w:t>
      </w:r>
      <w:r w:rsidRPr="00D45F2F">
        <w:rPr>
          <w:rStyle w:val="StyleBoldUnderline"/>
        </w:rPr>
        <w:t>If sustained</w:t>
      </w:r>
      <w:r w:rsidRPr="00D45F2F">
        <w:t xml:space="preserve">, </w:t>
      </w:r>
      <w:r w:rsidRPr="00D45F2F">
        <w:rPr>
          <w:rStyle w:val="StyleBoldUnderline"/>
        </w:rPr>
        <w:t>this</w:t>
      </w:r>
      <w:r w:rsidRPr="00D45F2F">
        <w:t xml:space="preserve">, combined with a slow appreciation of China’s currency, </w:t>
      </w:r>
      <w:r w:rsidRPr="00D45F2F">
        <w:rPr>
          <w:rStyle w:val="Emphasis"/>
        </w:rPr>
        <w:t>could result in e</w:t>
      </w:r>
      <w:r w:rsidRPr="003301E4">
        <w:rPr>
          <w:rStyle w:val="Emphasis"/>
          <w:highlight w:val="cyan"/>
        </w:rPr>
        <w:t xml:space="preserve">mployment cost increases of up to </w:t>
      </w:r>
      <w:r w:rsidRPr="000530FA">
        <w:rPr>
          <w:rStyle w:val="Emphasis"/>
        </w:rPr>
        <w:t>25 percent per year</w:t>
      </w:r>
      <w:r w:rsidRPr="000530FA">
        <w:t>, analysts say.</w:t>
      </w:r>
    </w:p>
    <w:p w14:paraId="458D508B" w14:textId="77777777" w:rsidR="00257167" w:rsidRPr="000530FA" w:rsidRDefault="00257167" w:rsidP="00257167">
      <w:r w:rsidRPr="000530FA">
        <w:t xml:space="preserve">Plus, </w:t>
      </w:r>
      <w:r w:rsidRPr="000530FA">
        <w:rPr>
          <w:rStyle w:val="StyleBoldUnderline"/>
        </w:rPr>
        <w:t>larger capital outlays associated with longer lead</w:t>
      </w:r>
      <w:r w:rsidRPr="000530FA">
        <w:t xml:space="preserve"> times and bigger inventories further </w:t>
      </w:r>
      <w:r w:rsidRPr="000530FA">
        <w:rPr>
          <w:rStyle w:val="StyleBoldUnderline"/>
        </w:rPr>
        <w:t>reduce China’s low cost advantage</w:t>
      </w:r>
      <w:r w:rsidRPr="000530FA">
        <w:t>. In addition, costs of engineers, purchasing managers and quality control staff traveling to China add up.</w:t>
      </w:r>
    </w:p>
    <w:p w14:paraId="5957BCE9" w14:textId="77777777" w:rsidR="00257167" w:rsidRPr="000530FA" w:rsidRDefault="00257167" w:rsidP="00257167">
      <w:r w:rsidRPr="000530FA">
        <w:rPr>
          <w:rStyle w:val="StyleBoldUnderline"/>
        </w:rPr>
        <w:t>As the wage gap shrinks</w:t>
      </w:r>
      <w:r w:rsidRPr="000530FA">
        <w:t xml:space="preserve"> between China and lower-cost American states in the South, </w:t>
      </w:r>
      <w:r w:rsidRPr="000530FA">
        <w:rPr>
          <w:rStyle w:val="StyleBoldUnderline"/>
        </w:rPr>
        <w:t>current trends in backshoring</w:t>
      </w:r>
      <w:r w:rsidRPr="000530FA">
        <w:t>—the reverse of offshoring or the shifting of U.S. manufacturing activities to China and other developing countries—</w:t>
      </w:r>
      <w:r w:rsidRPr="000530FA">
        <w:rPr>
          <w:rStyle w:val="StyleBoldUnderline"/>
        </w:rPr>
        <w:t>are likely to strengthen</w:t>
      </w:r>
      <w:r w:rsidRPr="000530FA">
        <w:t>. And now, with the U.S. energy explosion underway, the overall cost differences are shrinking even more. This almost certainly will accelerate backshoring, also known as “reshoring.”</w:t>
      </w:r>
    </w:p>
    <w:p w14:paraId="15F71D60" w14:textId="77777777" w:rsidR="00257167" w:rsidRPr="000530FA" w:rsidRDefault="00257167" w:rsidP="00257167">
      <w:r w:rsidRPr="000530FA">
        <w:t>As a result of a projected increase in American manufacturing, U.S. exports are likely to rise. Stated by Boston Consulting, “Before the end of the decade, we project that the U.S. will capture up to $130 billion in annual exports from other nations. Combined with production work that will likely be reshored from China, these higher U.S. exports could create 2.5 million to 5 million American jobs in factories and related services by 2020.”</w:t>
      </w:r>
    </w:p>
    <w:p w14:paraId="442EA07A" w14:textId="77777777" w:rsidR="00257167" w:rsidRPr="000530FA" w:rsidRDefault="00257167" w:rsidP="00257167">
      <w:pPr>
        <w:rPr>
          <w:rStyle w:val="StyleBoldUnderline"/>
        </w:rPr>
      </w:pPr>
      <w:r w:rsidRPr="000530FA">
        <w:rPr>
          <w:rStyle w:val="StyleBoldUnderline"/>
        </w:rPr>
        <w:t>China To Feel the Pinch</w:t>
      </w:r>
    </w:p>
    <w:p w14:paraId="4BCF2F6D" w14:textId="77777777" w:rsidR="00257167" w:rsidRPr="00D45F2F" w:rsidRDefault="00257167" w:rsidP="00257167">
      <w:r w:rsidRPr="000530FA">
        <w:t xml:space="preserve">For decades, </w:t>
      </w:r>
      <w:r w:rsidRPr="000530FA">
        <w:rPr>
          <w:rStyle w:val="StyleBoldUnderline"/>
        </w:rPr>
        <w:t>China’s economic model has</w:t>
      </w:r>
      <w:r w:rsidRPr="000530FA">
        <w:t xml:space="preserve"> largely </w:t>
      </w:r>
      <w:r w:rsidRPr="000530FA">
        <w:rPr>
          <w:rStyle w:val="StyleBoldUnderline"/>
        </w:rPr>
        <w:t>been based on its ability to cheaply mass-produce labor-intensive goods</w:t>
      </w:r>
      <w:r w:rsidRPr="000530FA">
        <w:t xml:space="preserve"> for export to the European Union and the United States. </w:t>
      </w:r>
      <w:r w:rsidRPr="000530FA">
        <w:rPr>
          <w:rStyle w:val="StyleBoldUnderline"/>
        </w:rPr>
        <w:t>This</w:t>
      </w:r>
      <w:r w:rsidRPr="000530FA">
        <w:t xml:space="preserve"> model, no doubt, </w:t>
      </w:r>
      <w:r w:rsidRPr="000530FA">
        <w:rPr>
          <w:rStyle w:val="Emphasis"/>
        </w:rPr>
        <w:t>has been under stress</w:t>
      </w:r>
      <w:r w:rsidRPr="00D45F2F">
        <w:t xml:space="preserve"> since the Great Recession began in 2008.</w:t>
      </w:r>
    </w:p>
    <w:p w14:paraId="665B50E5" w14:textId="77777777" w:rsidR="00257167" w:rsidRPr="00D45F2F" w:rsidRDefault="00257167" w:rsidP="00257167">
      <w:r w:rsidRPr="00D45F2F">
        <w:t xml:space="preserve">Since then, economic demand in both the U.S. and EU has lessened. Plus, the </w:t>
      </w:r>
      <w:proofErr w:type="gramStart"/>
      <w:r w:rsidRPr="00D45F2F">
        <w:t>EU has been hit hard by the ongoing economic situation in Greece and other Southern European countries</w:t>
      </w:r>
      <w:proofErr w:type="gramEnd"/>
      <w:r w:rsidRPr="00D45F2F">
        <w:t>, which has further depressed demand. As a result, both U.S. and EU import growth rates are down.</w:t>
      </w:r>
    </w:p>
    <w:p w14:paraId="583B5B66" w14:textId="77777777" w:rsidR="00257167" w:rsidRPr="00D45F2F" w:rsidRDefault="00257167" w:rsidP="00257167">
      <w:r w:rsidRPr="00D45F2F">
        <w:t>For example, U.S. import growth declined from an average annual rate of 11.7 percent to 4.8 percent during the periods of 2004-2007 and 2008-2011, respectively; EU import growth rates also dropped, from 15.5 percent to 4.4 percent during the same time period. And since EU and U.S. export markets are China’s largest, China’s average annual export growth rate declined from 29.2 percent to 13.3 percent during the same period.</w:t>
      </w:r>
    </w:p>
    <w:p w14:paraId="782E3BB5" w14:textId="77777777" w:rsidR="00257167" w:rsidRDefault="00257167" w:rsidP="00257167">
      <w:pPr>
        <w:rPr>
          <w:rStyle w:val="Emphasis"/>
        </w:rPr>
      </w:pPr>
      <w:r w:rsidRPr="00D45F2F">
        <w:rPr>
          <w:rStyle w:val="StyleBoldUnderline"/>
        </w:rPr>
        <w:t>Weaker</w:t>
      </w:r>
      <w:r w:rsidRPr="00D45F2F">
        <w:t xml:space="preserve"> U.S. and EU import </w:t>
      </w:r>
      <w:r w:rsidRPr="00D45F2F">
        <w:rPr>
          <w:rStyle w:val="StyleBoldUnderline"/>
        </w:rPr>
        <w:t>demand likely will continue</w:t>
      </w:r>
      <w:r w:rsidRPr="00D45F2F">
        <w:t xml:space="preserve"> well into the future. According to Credit Suisse, a financial services company, the U.S. and major European countries’ share of global private consumption is projected to continue to decline. In addition, </w:t>
      </w:r>
      <w:r w:rsidRPr="003301E4">
        <w:rPr>
          <w:rStyle w:val="Emphasis"/>
          <w:highlight w:val="cyan"/>
        </w:rPr>
        <w:t>new manufacturing activity</w:t>
      </w:r>
      <w:r w:rsidRPr="00D45F2F">
        <w:t xml:space="preserve"> projected in the United States, instead of in China, </w:t>
      </w:r>
      <w:r w:rsidRPr="003301E4">
        <w:rPr>
          <w:rStyle w:val="StyleBoldUnderline"/>
          <w:highlight w:val="cyan"/>
        </w:rPr>
        <w:t>may</w:t>
      </w:r>
      <w:r w:rsidRPr="00D45F2F">
        <w:t xml:space="preserve"> further </w:t>
      </w:r>
      <w:r w:rsidRPr="003301E4">
        <w:rPr>
          <w:rStyle w:val="Emphasis"/>
          <w:highlight w:val="cyan"/>
        </w:rPr>
        <w:t>negatively impact Chinese exports</w:t>
      </w:r>
      <w:r w:rsidRPr="00D45F2F">
        <w:rPr>
          <w:rStyle w:val="Emphasis"/>
        </w:rPr>
        <w:t xml:space="preserve"> to the U.S.</w:t>
      </w:r>
    </w:p>
    <w:p w14:paraId="20B57EEC" w14:textId="77777777" w:rsidR="00257167" w:rsidRDefault="00257167" w:rsidP="00257167">
      <w:pPr>
        <w:rPr>
          <w:rStyle w:val="StyleStyleBold12pt"/>
        </w:rPr>
      </w:pPr>
    </w:p>
    <w:p w14:paraId="6DD2FA6D" w14:textId="77777777" w:rsidR="00257167" w:rsidRPr="000530FA" w:rsidRDefault="00257167" w:rsidP="00257167">
      <w:pPr>
        <w:rPr>
          <w:rStyle w:val="StyleStyleBold12pt"/>
        </w:rPr>
      </w:pPr>
      <w:r w:rsidRPr="000530FA">
        <w:rPr>
          <w:rStyle w:val="StyleStyleBold12pt"/>
        </w:rPr>
        <w:t>Chinese econ decline guts the world economy – causes nuclear conflict in Asia and draws in the US</w:t>
      </w:r>
    </w:p>
    <w:p w14:paraId="51DE0781" w14:textId="77777777" w:rsidR="00257167" w:rsidRPr="0097561A" w:rsidRDefault="00257167" w:rsidP="00257167">
      <w:r w:rsidRPr="0097561A">
        <w:rPr>
          <w:rStyle w:val="StyleStyleBold12pt"/>
        </w:rPr>
        <w:t>Chen 01</w:t>
      </w:r>
      <w:r w:rsidRPr="0097561A">
        <w:rPr>
          <w:sz w:val="12"/>
        </w:rPr>
        <w:t xml:space="preserve"> </w:t>
      </w:r>
      <w:r w:rsidRPr="0097561A">
        <w:t>[Shuxen, RAND Corp, “China the United States and The Global Economy”, http://www.rand.org/pubs/monograph_reports/2006/MR1300.pdf]</w:t>
      </w:r>
    </w:p>
    <w:p w14:paraId="4DD2CCE2" w14:textId="77777777" w:rsidR="00257167" w:rsidRPr="0097561A" w:rsidRDefault="00257167" w:rsidP="00257167">
      <w:pPr>
        <w:pStyle w:val="Microtext"/>
        <w:rPr>
          <w:rFonts w:ascii="Calibri" w:hAnsi="Calibri"/>
        </w:rPr>
      </w:pPr>
      <w:r w:rsidRPr="0097561A">
        <w:rPr>
          <w:rFonts w:ascii="Calibri" w:hAnsi="Calibri"/>
        </w:rPr>
        <w:t xml:space="preserve">Nevertheless, </w:t>
      </w:r>
      <w:r w:rsidRPr="00D84D9A">
        <w:rPr>
          <w:rStyle w:val="StyleBoldUnderline"/>
          <w:rFonts w:ascii="Calibri" w:hAnsi="Calibri"/>
          <w:highlight w:val="cyan"/>
          <w:lang w:val="en-US" w:eastAsia="en-US"/>
        </w:rPr>
        <w:t>America’s</w:t>
      </w:r>
      <w:r w:rsidRPr="0097561A">
        <w:rPr>
          <w:rStyle w:val="StyleBoldUnderline"/>
          <w:rFonts w:ascii="Calibri" w:hAnsi="Calibri"/>
          <w:lang w:val="en-US" w:eastAsia="en-US"/>
        </w:rPr>
        <w:t xml:space="preserve"> main </w:t>
      </w:r>
      <w:r w:rsidRPr="00D84D9A">
        <w:rPr>
          <w:rStyle w:val="StyleBoldUnderline"/>
          <w:rFonts w:ascii="Calibri" w:hAnsi="Calibri"/>
          <w:lang w:val="en-US" w:eastAsia="en-US"/>
        </w:rPr>
        <w:t xml:space="preserve">interests </w:t>
      </w:r>
      <w:r w:rsidRPr="00D84D9A">
        <w:rPr>
          <w:rStyle w:val="StyleBoldUnderline"/>
          <w:rFonts w:ascii="Calibri" w:hAnsi="Calibri"/>
          <w:highlight w:val="cyan"/>
          <w:lang w:val="en-US" w:eastAsia="en-US"/>
        </w:rPr>
        <w:t>in China have been</w:t>
      </w:r>
      <w:r w:rsidRPr="0097561A">
        <w:rPr>
          <w:rFonts w:ascii="Calibri" w:hAnsi="Calibri"/>
        </w:rPr>
        <w:t xml:space="preserve"> quite constant, namely </w:t>
      </w:r>
      <w:r w:rsidRPr="00D84D9A">
        <w:rPr>
          <w:rStyle w:val="StyleBoldUnderline"/>
          <w:rFonts w:ascii="Calibri" w:hAnsi="Calibri"/>
          <w:highlight w:val="cyan"/>
          <w:lang w:val="en-US" w:eastAsia="en-US"/>
        </w:rPr>
        <w:t>peace</w:t>
      </w:r>
      <w:r w:rsidRPr="0097561A">
        <w:rPr>
          <w:rStyle w:val="StyleBoldUnderline"/>
          <w:rFonts w:ascii="Calibri" w:hAnsi="Calibri"/>
          <w:lang w:val="en-US" w:eastAsia="en-US"/>
        </w:rPr>
        <w:t xml:space="preserve">, security, </w:t>
      </w:r>
      <w:r w:rsidRPr="00D84D9A">
        <w:rPr>
          <w:rStyle w:val="StyleBoldUnderline"/>
          <w:rFonts w:ascii="Calibri" w:hAnsi="Calibri"/>
          <w:highlight w:val="cyan"/>
          <w:lang w:val="en-US" w:eastAsia="en-US"/>
        </w:rPr>
        <w:t>prosperity</w:t>
      </w:r>
      <w:r w:rsidRPr="0097561A">
        <w:rPr>
          <w:rStyle w:val="StyleBoldUnderline"/>
          <w:rFonts w:ascii="Calibri" w:hAnsi="Calibri"/>
          <w:lang w:val="en-US" w:eastAsia="en-US"/>
        </w:rPr>
        <w:t>, and a healthy environment.</w:t>
      </w:r>
      <w:r w:rsidRPr="0097561A">
        <w:rPr>
          <w:rFonts w:ascii="Calibri" w:hAnsi="Calibri"/>
        </w:rPr>
        <w:t xml:space="preserve"> Chinese interests in the United States have also been quite constant and largely compatible, notwithstanding sharp differences over Taiwan, strategic technology transfers, trade, and human rights. Indeed, U.S.-Chinese relations have been consistently driven by strong common interests in preventing mutually damaging </w:t>
      </w:r>
      <w:r w:rsidRPr="0097561A">
        <w:rPr>
          <w:rStyle w:val="StyleBoldUnderline"/>
          <w:rFonts w:ascii="Calibri" w:hAnsi="Calibri"/>
          <w:highlight w:val="cyan"/>
          <w:lang w:val="en-US" w:eastAsia="en-US"/>
        </w:rPr>
        <w:t>wars in Asia</w:t>
      </w:r>
      <w:r w:rsidRPr="0097561A">
        <w:rPr>
          <w:rFonts w:ascii="Calibri" w:hAnsi="Calibri"/>
        </w:rPr>
        <w:t xml:space="preserve"> that </w:t>
      </w:r>
      <w:r w:rsidRPr="0097561A">
        <w:rPr>
          <w:rStyle w:val="StyleBoldUnderline"/>
          <w:rFonts w:ascii="Calibri" w:hAnsi="Calibri"/>
          <w:highlight w:val="cyan"/>
          <w:lang w:val="en-US" w:eastAsia="en-US"/>
        </w:rPr>
        <w:t>could involve nuclear weapons</w:t>
      </w:r>
      <w:r w:rsidRPr="0097561A">
        <w:rPr>
          <w:rFonts w:ascii="Calibri" w:hAnsi="Calibri"/>
        </w:rPr>
        <w:t xml:space="preserve">; in ensuring that Taiwan’s relations with the mainland remain peaceful; in sustaining the growth of the U.S., China, and other Asian-Pacific economies; and, in preserving natural environments that sustain healthy and productive lives. What happens in China matters to Americans. It affects America’s prosperity. </w:t>
      </w:r>
      <w:r w:rsidRPr="0097561A">
        <w:rPr>
          <w:rStyle w:val="StyleBoldUnderline"/>
          <w:rFonts w:ascii="Calibri" w:hAnsi="Calibri"/>
          <w:highlight w:val="cyan"/>
          <w:lang w:val="en-US" w:eastAsia="en-US"/>
        </w:rPr>
        <w:t>China’s</w:t>
      </w:r>
      <w:r w:rsidRPr="0097561A">
        <w:rPr>
          <w:rStyle w:val="StyleBoldUnderline"/>
          <w:rFonts w:ascii="Calibri" w:hAnsi="Calibri"/>
          <w:lang w:val="en-US" w:eastAsia="en-US"/>
        </w:rPr>
        <w:t xml:space="preserve"> growing </w:t>
      </w:r>
      <w:r w:rsidRPr="0097561A">
        <w:rPr>
          <w:rStyle w:val="StyleBoldUnderline"/>
          <w:rFonts w:ascii="Calibri" w:hAnsi="Calibri"/>
          <w:highlight w:val="cyan"/>
          <w:lang w:val="en-US" w:eastAsia="en-US"/>
        </w:rPr>
        <w:t>economy</w:t>
      </w:r>
      <w:r w:rsidRPr="0097561A">
        <w:rPr>
          <w:rFonts w:ascii="Calibri" w:hAnsi="Calibri"/>
        </w:rPr>
        <w:t xml:space="preserve"> </w:t>
      </w:r>
      <w:r w:rsidRPr="00D84D9A">
        <w:rPr>
          <w:rStyle w:val="Emphasis"/>
          <w:rFonts w:eastAsiaTheme="majorEastAsia"/>
          <w:highlight w:val="cyan"/>
        </w:rPr>
        <w:t>is a valuable market</w:t>
      </w:r>
      <w:r w:rsidRPr="0097561A">
        <w:rPr>
          <w:rFonts w:ascii="Calibri" w:hAnsi="Calibri"/>
        </w:rPr>
        <w:t xml:space="preserve"> to many workers, farmers, and businesses across America, not just to large multinational firms like Boeing, Microsoft, and Motorola, and it could become much more valuable by opening its markets further. China also </w:t>
      </w:r>
      <w:r w:rsidRPr="0097561A">
        <w:rPr>
          <w:rStyle w:val="StyleBoldUnderline"/>
          <w:rFonts w:ascii="Calibri" w:hAnsi="Calibri"/>
          <w:highlight w:val="cyan"/>
          <w:lang w:val="en-US" w:eastAsia="en-US"/>
        </w:rPr>
        <w:t>affects America’s</w:t>
      </w:r>
      <w:r w:rsidRPr="0097561A">
        <w:rPr>
          <w:rStyle w:val="StyleBoldUnderline"/>
          <w:rFonts w:ascii="Calibri" w:hAnsi="Calibri"/>
          <w:lang w:val="en-US" w:eastAsia="en-US"/>
        </w:rPr>
        <w:t xml:space="preserve"> </w:t>
      </w:r>
      <w:r w:rsidRPr="0097561A">
        <w:rPr>
          <w:rStyle w:val="StyleBoldUnderline"/>
          <w:rFonts w:ascii="Calibri" w:hAnsi="Calibri"/>
          <w:highlight w:val="cyan"/>
          <w:lang w:val="en-US" w:eastAsia="en-US"/>
        </w:rPr>
        <w:t>security</w:t>
      </w:r>
      <w:r w:rsidRPr="0097561A">
        <w:rPr>
          <w:rStyle w:val="StyleBoldUnderline"/>
          <w:rFonts w:ascii="Calibri" w:hAnsi="Calibri"/>
          <w:lang w:val="en-US" w:eastAsia="en-US"/>
        </w:rPr>
        <w:t xml:space="preserve">. </w:t>
      </w:r>
      <w:r w:rsidRPr="0097561A">
        <w:rPr>
          <w:rStyle w:val="StyleBoldUnderline"/>
          <w:rFonts w:ascii="Calibri" w:hAnsi="Calibri"/>
          <w:highlight w:val="cyan"/>
          <w:lang w:val="en-US" w:eastAsia="en-US"/>
        </w:rPr>
        <w:t>It could either</w:t>
      </w:r>
      <w:r w:rsidRPr="0097561A">
        <w:rPr>
          <w:rStyle w:val="StyleBoldUnderline"/>
          <w:rFonts w:ascii="Calibri" w:hAnsi="Calibri"/>
          <w:lang w:val="en-US" w:eastAsia="en-US"/>
        </w:rPr>
        <w:t xml:space="preserve"> help to </w:t>
      </w:r>
      <w:r w:rsidRPr="0097561A">
        <w:rPr>
          <w:rStyle w:val="Emphasis"/>
          <w:rFonts w:eastAsiaTheme="majorEastAsia"/>
          <w:highlight w:val="cyan"/>
        </w:rPr>
        <w:t>stabilize or destabilize</w:t>
      </w:r>
      <w:r w:rsidRPr="0097561A">
        <w:rPr>
          <w:rStyle w:val="Emphasis"/>
          <w:rFonts w:eastAsiaTheme="majorEastAsia"/>
        </w:rPr>
        <w:t xml:space="preserve"> </w:t>
      </w:r>
      <w:r w:rsidRPr="0097561A">
        <w:rPr>
          <w:rFonts w:ascii="Calibri" w:hAnsi="Calibri"/>
        </w:rPr>
        <w:t xml:space="preserve">currently peaceful but sometimes tense and dangerous situations in </w:t>
      </w:r>
      <w:r w:rsidRPr="0097561A">
        <w:rPr>
          <w:rStyle w:val="StyleBoldUnderline"/>
          <w:rFonts w:ascii="Calibri" w:hAnsi="Calibri"/>
          <w:lang w:val="en-US" w:eastAsia="en-US"/>
        </w:rPr>
        <w:t xml:space="preserve">Korea, where </w:t>
      </w:r>
      <w:r w:rsidRPr="0097561A">
        <w:rPr>
          <w:rStyle w:val="StyleBoldUnderline"/>
          <w:rFonts w:ascii="Calibri" w:hAnsi="Calibri"/>
          <w:highlight w:val="cyan"/>
          <w:lang w:val="en-US" w:eastAsia="en-US"/>
        </w:rPr>
        <w:t>U.S. troops</w:t>
      </w:r>
      <w:r w:rsidRPr="0097561A">
        <w:rPr>
          <w:rStyle w:val="StyleBoldUnderline"/>
          <w:rFonts w:ascii="Calibri" w:hAnsi="Calibri"/>
          <w:lang w:val="en-US" w:eastAsia="en-US"/>
        </w:rPr>
        <w:t xml:space="preserve"> are on the front line; in the Taiwan Straits, where U.S. </w:t>
      </w:r>
      <w:r w:rsidRPr="0097561A">
        <w:rPr>
          <w:rStyle w:val="StyleBoldUnderline"/>
          <w:rFonts w:ascii="Calibri" w:hAnsi="Calibri"/>
          <w:highlight w:val="cyan"/>
          <w:lang w:val="en-US" w:eastAsia="en-US"/>
        </w:rPr>
        <w:t>democratic values and</w:t>
      </w:r>
      <w:r w:rsidRPr="0097561A">
        <w:rPr>
          <w:rStyle w:val="StyleBoldUnderline"/>
          <w:rFonts w:ascii="Calibri" w:hAnsi="Calibri"/>
          <w:lang w:val="en-US" w:eastAsia="en-US"/>
        </w:rPr>
        <w:t xml:space="preserve"> strategic </w:t>
      </w:r>
      <w:r w:rsidRPr="0097561A">
        <w:rPr>
          <w:rStyle w:val="StyleBoldUnderline"/>
          <w:rFonts w:ascii="Calibri" w:hAnsi="Calibri"/>
          <w:highlight w:val="cyan"/>
          <w:lang w:val="en-US" w:eastAsia="en-US"/>
        </w:rPr>
        <w:t>credibility</w:t>
      </w:r>
      <w:r w:rsidRPr="0097561A">
        <w:rPr>
          <w:rStyle w:val="StyleBoldUnderline"/>
          <w:rFonts w:ascii="Calibri" w:hAnsi="Calibri"/>
          <w:lang w:val="en-US" w:eastAsia="en-US"/>
        </w:rPr>
        <w:t xml:space="preserve"> </w:t>
      </w:r>
      <w:r w:rsidRPr="0097561A">
        <w:rPr>
          <w:rStyle w:val="Emphasis"/>
          <w:rFonts w:eastAsiaTheme="majorEastAsia"/>
          <w:highlight w:val="cyan"/>
        </w:rPr>
        <w:t>may be at stake</w:t>
      </w:r>
      <w:r w:rsidRPr="0097561A">
        <w:rPr>
          <w:rStyle w:val="StyleBoldUnderline"/>
          <w:rFonts w:ascii="Calibri" w:hAnsi="Calibri"/>
          <w:lang w:val="en-US" w:eastAsia="en-US"/>
        </w:rPr>
        <w:t xml:space="preserve">; and in nuclear-armed South Asia, where renewed </w:t>
      </w:r>
      <w:r w:rsidRPr="0097561A">
        <w:rPr>
          <w:rStyle w:val="Emphasis"/>
          <w:rFonts w:eastAsiaTheme="majorEastAsia"/>
          <w:highlight w:val="cyan"/>
        </w:rPr>
        <w:t>warfare could lead to terrible consequences</w:t>
      </w:r>
      <w:r w:rsidRPr="0097561A">
        <w:rPr>
          <w:rStyle w:val="StyleBoldUnderline"/>
          <w:rFonts w:ascii="Calibri" w:hAnsi="Calibri"/>
          <w:lang w:val="en-US" w:eastAsia="en-US"/>
        </w:rPr>
        <w:t xml:space="preserve">. </w:t>
      </w:r>
      <w:r w:rsidRPr="0097561A">
        <w:rPr>
          <w:rFonts w:ascii="Calibri" w:hAnsi="Calibri"/>
        </w:rPr>
        <w:t xml:space="preserve">It also affects America’s environment. Indeed, how China meets its rising energy needs and protects its dwindling habitats will affect the global atmosphere and currently endangered species. China’s economic growth has slowed, while its social and environmental challenges have continued to mount. It faces difficult choices. The gains from economic liberalization have been waning. Painful institutional and political changes will be needed to sustain growth. Most immediately, political leaders will need to dismantle their counterproductive controls over the allocation of scarce capital, particularly through the state banking system. To restrain corruption, reform the tax system, and raise the revenues needed to pay for essential public works and services, China’s political leaders, lawmakers, regulators, and other officials will need to be made more openly and directly accountable to the people whose interests they claim to serve. Yet, China’s leadership, preoccupied with preserving its own power, lacks a convincing vision of China’s future. </w:t>
      </w:r>
      <w:r w:rsidRPr="0097561A">
        <w:rPr>
          <w:rStyle w:val="StyleBoldUnderline"/>
          <w:rFonts w:ascii="Calibri" w:hAnsi="Calibri"/>
          <w:lang w:val="en-US" w:eastAsia="en-US"/>
        </w:rPr>
        <w:t>While we do not know whether China will</w:t>
      </w:r>
      <w:r w:rsidRPr="0097561A">
        <w:rPr>
          <w:rFonts w:ascii="Calibri" w:hAnsi="Calibri"/>
        </w:rPr>
        <w:t xml:space="preserve"> rise to the challenge and </w:t>
      </w:r>
      <w:r w:rsidRPr="0097561A">
        <w:rPr>
          <w:rStyle w:val="StyleBoldUnderline"/>
          <w:rFonts w:ascii="Calibri" w:hAnsi="Calibri"/>
          <w:lang w:val="en-US" w:eastAsia="en-US"/>
        </w:rPr>
        <w:t>prosper</w:t>
      </w:r>
      <w:r w:rsidRPr="0097561A">
        <w:rPr>
          <w:rStyle w:val="StyleBoldUnderline"/>
          <w:rFonts w:ascii="Calibri" w:hAnsi="Calibri"/>
          <w:sz w:val="16"/>
        </w:rPr>
        <w:t>,</w:t>
      </w:r>
      <w:r w:rsidRPr="0097561A">
        <w:rPr>
          <w:rFonts w:ascii="Calibri" w:hAnsi="Calibri"/>
          <w:sz w:val="16"/>
        </w:rPr>
        <w:t xml:space="preserve"> </w:t>
      </w:r>
      <w:r w:rsidRPr="0097561A">
        <w:rPr>
          <w:rFonts w:ascii="Calibri" w:hAnsi="Calibri"/>
        </w:rPr>
        <w:t xml:space="preserve">or stagnate and falter, </w:t>
      </w:r>
      <w:r w:rsidRPr="0097561A">
        <w:rPr>
          <w:rStyle w:val="StyleBoldUnderline"/>
          <w:rFonts w:ascii="Calibri" w:hAnsi="Calibri"/>
          <w:lang w:val="en-US" w:eastAsia="en-US"/>
        </w:rPr>
        <w:t>Americans have a great stake in China’s successful reform</w:t>
      </w:r>
      <w:r w:rsidRPr="0097561A">
        <w:rPr>
          <w:rFonts w:ascii="Calibri" w:hAnsi="Calibri"/>
        </w:rPr>
        <w:t xml:space="preserve">. That is why they have an interest in China’s acceding to the WTO, opening it to the global economy, and strengthening its compliance with international rules and norms. Even so, they expect potential conflicts of interests to recur. China would like the people of Taiwan to accept its view of Chinese sovereignty peacefully. But, when the people of Taiwan prepared to choose their next leader peacefully at the polls in 1996, and again in 2000, China asserted a right to impose its views on them forcefully, notwithstanding American insistence that it refrain from such violence. China also insists on its right to modernize its armed forces and to buy or sell strategic technologies, without disclosing how it does so and without conceding any allegations that it violated U.S. laws or its own treaty obligations. But Americans do not want it to acquire, deploy, or export strategic technologies that could be used against the United States or its allies in Northeast Asia, the Persian Gulf, or elsewhere. China’s self-perpetuating, one-party dictatorship also denies people’s right to political speech, religious assembly, and labor or other organizations outside of state and party control. Openly criticizing such strict constraints on human rights will continue to be an essential expression of American ideals. Until China strengthens its property laws to meet international market standards, disputes over the intellectual, financial, and tangible property rights of Americans in China will also persist, and could rapidly escalate or proliferate. Recent U.S. Presidents have made great efforts and had endless difficulties pursuing American interests in China. China was a source of troubles for President Clinton in 1998 and 1999. In particular, he seems to have let Chinese leaders expect more from him on Taiwan and the WTO than he was prepared to deliver. After announcing a new “strategic partnership” with China on his visit there in 1998, he neglected to reiterate America’s overriding interest in peace when he articulated the Chinese leadership’s “Three No’s” policy toward the recognition of two Chinas, support for Taiwan’s independence, and acceptance of applications by Taiwan to join international organiza tions, like the United Nation. At the time, this was reported to be the quid pro quo for letting President Clinton give a speech on Chinese TV, which was finally permitted without prior publicity when the viewing audience was predictably small. While the president’s recitation of the “Three No’s” did not alter U.S. commitments, critics saw it as taking the Chinese side in the crossstraits dispute and Taiwan’s President Lee took advantage of the ensuing controversy to assert special state-to-state relations between Taiwan and China. It is hard to know whether the cross-straits dialogue between the leaderships in Taiwan and China would have been renewed in the autumn of 1999, as planned, if President Clinton had not provoked President Lee into asserting Taiwan’s statehood. It is also too soon to say whether serious or lasting damage was done by his rejection of Premier Zhu’s unexpectedly bold and favorable offer in April 1999 for China’s accession to the WTO. The damage has been limited and partially repaired already from the president’s ill-advised hesitation to apologize for the unintended bombing of the Chinese Embassy in Belgrade and the Chinese leadership’s hasty and mistaken decision that it was a deliberate attack that justified nationalist reprisals by students stoning the U.S. Embassy in Beijing. Whatever the ultimate verdicts may be on these episodes since the first meeting of the RAND-China Reform Forum conference in Beijing in June 1998, they illustrate the great stakes and instabilities in the vital relationship between the United States and China. CONCLUSION Great common interests and risks of serious conflicts between the United States and China will keep raising difficult </w:t>
      </w:r>
      <w:r w:rsidRPr="0097561A">
        <w:rPr>
          <w:rStyle w:val="StyleBoldUnderline"/>
          <w:rFonts w:ascii="Calibri" w:hAnsi="Calibri"/>
          <w:lang w:val="en-US" w:eastAsia="en-US"/>
        </w:rPr>
        <w:t xml:space="preserve">new </w:t>
      </w:r>
      <w:r w:rsidRPr="0097561A">
        <w:rPr>
          <w:rStyle w:val="StyleBoldUnderline"/>
          <w:rFonts w:ascii="Calibri" w:hAnsi="Calibri"/>
          <w:highlight w:val="cyan"/>
          <w:lang w:val="en-US" w:eastAsia="en-US"/>
        </w:rPr>
        <w:t>challenges</w:t>
      </w:r>
      <w:r w:rsidRPr="0097561A">
        <w:rPr>
          <w:rFonts w:ascii="Calibri" w:hAnsi="Calibri"/>
        </w:rPr>
        <w:t xml:space="preserve">. They </w:t>
      </w:r>
      <w:r w:rsidRPr="0097561A">
        <w:rPr>
          <w:rStyle w:val="StyleBoldUnderline"/>
          <w:rFonts w:ascii="Calibri" w:hAnsi="Calibri"/>
          <w:highlight w:val="cyan"/>
          <w:lang w:val="en-US" w:eastAsia="en-US"/>
        </w:rPr>
        <w:t>will require</w:t>
      </w:r>
      <w:r w:rsidRPr="0097561A">
        <w:rPr>
          <w:rFonts w:ascii="Calibri" w:hAnsi="Calibri"/>
        </w:rPr>
        <w:t xml:space="preserve"> new initiatives for mutually beneficial cooperation and </w:t>
      </w:r>
      <w:r w:rsidRPr="0097561A">
        <w:rPr>
          <w:rStyle w:val="StyleBoldUnderline"/>
          <w:rFonts w:ascii="Calibri" w:hAnsi="Calibri"/>
          <w:highlight w:val="cyan"/>
          <w:lang w:val="en-US" w:eastAsia="en-US"/>
        </w:rPr>
        <w:t>continuous efforts to avoid</w:t>
      </w:r>
      <w:r w:rsidRPr="0097561A">
        <w:rPr>
          <w:rStyle w:val="StyleBoldUnderline"/>
          <w:rFonts w:ascii="Calibri" w:hAnsi="Calibri"/>
          <w:lang w:val="en-US" w:eastAsia="en-US"/>
        </w:rPr>
        <w:t xml:space="preserve"> potentially </w:t>
      </w:r>
      <w:r w:rsidRPr="0097561A">
        <w:rPr>
          <w:rStyle w:val="Emphasis"/>
          <w:rFonts w:eastAsiaTheme="majorEastAsia"/>
          <w:highlight w:val="cyan"/>
        </w:rPr>
        <w:t>critical misunderstandings</w:t>
      </w:r>
      <w:r w:rsidRPr="0097561A">
        <w:rPr>
          <w:rStyle w:val="StyleBoldUnderline"/>
          <w:rFonts w:ascii="Calibri" w:hAnsi="Calibri"/>
          <w:lang w:val="en-US" w:eastAsia="en-US"/>
        </w:rPr>
        <w:t xml:space="preserve"> over</w:t>
      </w:r>
      <w:r w:rsidRPr="0097561A">
        <w:rPr>
          <w:rFonts w:ascii="Calibri" w:hAnsi="Calibri"/>
        </w:rPr>
        <w:t xml:space="preserve"> unforeseeable events in </w:t>
      </w:r>
      <w:r w:rsidRPr="0097561A">
        <w:rPr>
          <w:rStyle w:val="StyleBoldUnderline"/>
          <w:rFonts w:ascii="Calibri" w:hAnsi="Calibri"/>
          <w:lang w:val="en-US" w:eastAsia="en-US"/>
        </w:rPr>
        <w:t>Taiwan, Korea, Japan, the Persian Gulf, Yugoslavia, or elsewhere.</w:t>
      </w:r>
      <w:r w:rsidRPr="0097561A">
        <w:rPr>
          <w:rFonts w:ascii="Calibri" w:hAnsi="Calibri"/>
        </w:rPr>
        <w:t xml:space="preserve"> Without doubt, </w:t>
      </w:r>
      <w:r w:rsidRPr="0097561A">
        <w:rPr>
          <w:rStyle w:val="StyleBoldUnderline"/>
          <w:rFonts w:ascii="Calibri" w:hAnsi="Calibri"/>
          <w:highlight w:val="cyan"/>
          <w:lang w:val="en-US" w:eastAsia="en-US"/>
        </w:rPr>
        <w:t>sustaining China’s economic growth</w:t>
      </w:r>
      <w:r w:rsidRPr="0097561A">
        <w:rPr>
          <w:rStyle w:val="StyleBoldUnderline"/>
          <w:rFonts w:ascii="Calibri" w:hAnsi="Calibri"/>
          <w:lang w:val="en-US" w:eastAsia="en-US"/>
        </w:rPr>
        <w:t xml:space="preserve"> and reinforcing its institutional reforms </w:t>
      </w:r>
      <w:r w:rsidRPr="0097561A">
        <w:rPr>
          <w:rStyle w:val="StyleBoldUnderline"/>
          <w:rFonts w:ascii="Calibri" w:hAnsi="Calibri"/>
          <w:highlight w:val="cyan"/>
          <w:lang w:val="en-US" w:eastAsia="en-US"/>
        </w:rPr>
        <w:t>though greater openness is a winning prescription</w:t>
      </w:r>
      <w:r w:rsidRPr="0097561A">
        <w:rPr>
          <w:rStyle w:val="StyleBoldUnderline"/>
          <w:rFonts w:ascii="Calibri" w:hAnsi="Calibri"/>
          <w:lang w:val="en-US" w:eastAsia="en-US"/>
        </w:rPr>
        <w:t xml:space="preserve"> for both the United States and China.</w:t>
      </w:r>
      <w:r w:rsidRPr="0097561A">
        <w:rPr>
          <w:rFonts w:ascii="Calibri" w:hAnsi="Calibri"/>
        </w:rPr>
        <w:t xml:space="preserve"> To pursue this course amid unexpected difficulties, both countries will need to pay close attention to many issues, conduct frank dialogues, and participate in constructive statesmanship. Ups and downs in U.S.-Chinese relations will likely recur, but they need not be as volatile as they have been in recent years. Assuming that the future will mirror the past, substantial changes in our situations and needs vis-à-vis each other will be unpredictable, inevitable, and hard to fathom. This puts a large premium on ensuring that there are clear communications between Chinese and Americans who are willing and able to keep the relationship on an even keel.</w:t>
      </w:r>
    </w:p>
    <w:p w14:paraId="2B0ADEF5" w14:textId="77777777" w:rsidR="00257167" w:rsidRDefault="00257167" w:rsidP="00257167">
      <w:pPr>
        <w:rPr>
          <w:rStyle w:val="StyleStyleBold12pt"/>
        </w:rPr>
      </w:pPr>
    </w:p>
    <w:p w14:paraId="5B182336" w14:textId="77777777" w:rsidR="00257167" w:rsidRPr="000530FA" w:rsidRDefault="00257167" w:rsidP="00257167">
      <w:pPr>
        <w:rPr>
          <w:rStyle w:val="StyleStyleBold12pt"/>
        </w:rPr>
      </w:pPr>
      <w:r w:rsidRPr="000530FA">
        <w:rPr>
          <w:rStyle w:val="StyleStyleBold12pt"/>
        </w:rPr>
        <w:t>Trade with Mexico isn’t key to the economy — it’s a small percentage of the GDP and their authors conflate correlation with causation</w:t>
      </w:r>
    </w:p>
    <w:p w14:paraId="480BB006" w14:textId="77777777" w:rsidR="00257167" w:rsidRPr="0073665E" w:rsidRDefault="00257167" w:rsidP="00257167">
      <w:r w:rsidRPr="0073665E">
        <w:rPr>
          <w:rStyle w:val="StyleStyleBold12pt"/>
        </w:rPr>
        <w:t>Villarreal 12</w:t>
      </w:r>
      <w:r w:rsidRPr="0073665E">
        <w:t xml:space="preserve"> — M. Angeles Villarreal, Specialist in International Trade and Finance (M. Angeles Villarreal, </w:t>
      </w:r>
      <w:r w:rsidRPr="0073665E">
        <w:rPr>
          <w:i/>
        </w:rPr>
        <w:t>Congressional Research Service</w:t>
      </w:r>
      <w:r w:rsidRPr="0073665E">
        <w:t>, 08-09-2012, “U.S.-Mexico Economic Relations: Trends, Issues, and Implications”, http://www.fas.org/sgp/crs/row/RL32934.pdf, Accessed 08-02-2013 | AK)</w:t>
      </w:r>
    </w:p>
    <w:p w14:paraId="036CB51E" w14:textId="77777777" w:rsidR="00257167" w:rsidRPr="00A845F6" w:rsidRDefault="00257167" w:rsidP="00257167">
      <w:pPr>
        <w:rPr>
          <w:sz w:val="16"/>
          <w:szCs w:val="26"/>
        </w:rPr>
      </w:pPr>
      <w:r w:rsidRPr="00A845F6">
        <w:rPr>
          <w:rStyle w:val="StyleBoldUnderline"/>
          <w:szCs w:val="26"/>
          <w:highlight w:val="cyan"/>
        </w:rPr>
        <w:t xml:space="preserve">The overall effect of NAFTA on the U.S. economy has been </w:t>
      </w:r>
      <w:r w:rsidRPr="00A845F6">
        <w:rPr>
          <w:rStyle w:val="Emphasis"/>
          <w:szCs w:val="26"/>
          <w:highlight w:val="cyan"/>
        </w:rPr>
        <w:t>relatively small</w:t>
      </w:r>
      <w:r w:rsidRPr="0073665E">
        <w:rPr>
          <w:sz w:val="16"/>
          <w:szCs w:val="26"/>
        </w:rPr>
        <w:t xml:space="preserve">, primarily because </w:t>
      </w:r>
      <w:r w:rsidRPr="0073665E">
        <w:rPr>
          <w:rStyle w:val="StyleBoldUnderline"/>
          <w:szCs w:val="26"/>
        </w:rPr>
        <w:t xml:space="preserve">two-way </w:t>
      </w:r>
      <w:r w:rsidRPr="00A845F6">
        <w:rPr>
          <w:rStyle w:val="StyleBoldUnderline"/>
          <w:szCs w:val="26"/>
          <w:highlight w:val="cyan"/>
        </w:rPr>
        <w:t xml:space="preserve">trade with Mexico amounts to </w:t>
      </w:r>
      <w:r w:rsidRPr="00A845F6">
        <w:rPr>
          <w:rStyle w:val="Emphasis"/>
          <w:szCs w:val="26"/>
          <w:highlight w:val="cyan"/>
        </w:rPr>
        <w:t>less than 3% of U.S. GDP</w:t>
      </w:r>
      <w:r w:rsidRPr="0073665E">
        <w:rPr>
          <w:sz w:val="16"/>
          <w:szCs w:val="26"/>
        </w:rPr>
        <w:t xml:space="preserve">. </w:t>
      </w:r>
      <w:r w:rsidRPr="0073665E">
        <w:rPr>
          <w:rStyle w:val="StyleBoldUnderline"/>
          <w:szCs w:val="26"/>
        </w:rPr>
        <w:t xml:space="preserve">Thus, </w:t>
      </w:r>
      <w:r w:rsidRPr="00A845F6">
        <w:rPr>
          <w:rStyle w:val="Emphasis"/>
          <w:szCs w:val="26"/>
          <w:highlight w:val="cyan"/>
        </w:rPr>
        <w:t>any changes in trade patterns</w:t>
      </w:r>
      <w:r w:rsidRPr="00A845F6">
        <w:rPr>
          <w:rStyle w:val="StyleBoldUnderline"/>
          <w:szCs w:val="26"/>
          <w:highlight w:val="cyan"/>
        </w:rPr>
        <w:t xml:space="preserve"> with Mexico </w:t>
      </w:r>
      <w:r w:rsidRPr="00A845F6">
        <w:rPr>
          <w:rStyle w:val="Emphasis"/>
          <w:szCs w:val="26"/>
          <w:highlight w:val="cyan"/>
        </w:rPr>
        <w:t>would not be expected to be significant</w:t>
      </w:r>
      <w:r w:rsidRPr="0073665E">
        <w:rPr>
          <w:rStyle w:val="StyleBoldUnderline"/>
          <w:szCs w:val="26"/>
        </w:rPr>
        <w:t xml:space="preserve"> in relation to the overall U.S. economy</w:t>
      </w:r>
      <w:r w:rsidRPr="0073665E">
        <w:rPr>
          <w:sz w:val="16"/>
          <w:szCs w:val="26"/>
        </w:rPr>
        <w:t xml:space="preserve">. In some sectors, however, trade-related effects could be more significant, especially in those industries that were more exposed to the removal of tariff and non-tariff trade barriers, such as the textile and apparel, and automotive industries. Since NAFTA, the automotive, textile, and apparel industries have experienced some of the more noteworthy changes in trading patterns, which may also have affected U.S. employment in these industries. U.S. trade with Mexico has increased considerably more than U.S. trade with other countries, and Mexico has become a more significant trading partner with the United States since NAFTA implementation. In the automotive industry, the industry comprising the most U.S. trade with Mexico, </w:t>
      </w:r>
      <w:r w:rsidRPr="0073665E">
        <w:rPr>
          <w:rStyle w:val="StyleBoldUnderline"/>
          <w:szCs w:val="26"/>
        </w:rPr>
        <w:t>NAFTA provisions consisted of a phased elimination of tariffs, the gradual removal of many non-tariff barriers to trade</w:t>
      </w:r>
      <w:r w:rsidRPr="0073665E">
        <w:rPr>
          <w:sz w:val="16"/>
          <w:szCs w:val="26"/>
        </w:rPr>
        <w:t xml:space="preserve"> including rules of origin provisions, enhanced protection of intellectual property rights, less restrictive government procurement practices, </w:t>
      </w:r>
      <w:r w:rsidRPr="0073665E">
        <w:rPr>
          <w:rStyle w:val="StyleBoldUnderline"/>
          <w:szCs w:val="26"/>
        </w:rPr>
        <w:t>and the elimination of performance requirements on investors from other NAFTA countries</w:t>
      </w:r>
      <w:r w:rsidRPr="0073665E">
        <w:rPr>
          <w:sz w:val="16"/>
          <w:szCs w:val="26"/>
        </w:rPr>
        <w:t xml:space="preserve">. </w:t>
      </w:r>
      <w:r w:rsidRPr="0073665E">
        <w:rPr>
          <w:rStyle w:val="StyleBoldUnderline"/>
          <w:szCs w:val="26"/>
        </w:rPr>
        <w:t>These provisions may have accelerated</w:t>
      </w:r>
      <w:r w:rsidRPr="0073665E">
        <w:rPr>
          <w:sz w:val="16"/>
          <w:szCs w:val="26"/>
        </w:rPr>
        <w:t xml:space="preserve"> the </w:t>
      </w:r>
      <w:r w:rsidRPr="0073665E">
        <w:rPr>
          <w:rStyle w:val="StyleBoldUnderline"/>
          <w:szCs w:val="26"/>
        </w:rPr>
        <w:t>ongoing trade patterns</w:t>
      </w:r>
      <w:r w:rsidRPr="0073665E">
        <w:rPr>
          <w:sz w:val="16"/>
          <w:szCs w:val="26"/>
        </w:rPr>
        <w:t xml:space="preserve"> between the United States and Mexico. </w:t>
      </w:r>
      <w:r w:rsidRPr="0073665E">
        <w:rPr>
          <w:rStyle w:val="StyleBoldUnderline"/>
          <w:szCs w:val="26"/>
        </w:rPr>
        <w:t>Because the U</w:t>
      </w:r>
      <w:r w:rsidRPr="0073665E">
        <w:rPr>
          <w:sz w:val="16"/>
          <w:szCs w:val="26"/>
        </w:rPr>
        <w:t xml:space="preserve">nited </w:t>
      </w:r>
      <w:r w:rsidRPr="0073665E">
        <w:rPr>
          <w:rStyle w:val="StyleBoldUnderline"/>
          <w:szCs w:val="26"/>
        </w:rPr>
        <w:t>S</w:t>
      </w:r>
      <w:r w:rsidRPr="0073665E">
        <w:rPr>
          <w:sz w:val="16"/>
          <w:szCs w:val="26"/>
        </w:rPr>
        <w:t xml:space="preserve">tates </w:t>
      </w:r>
      <w:r w:rsidRPr="0073665E">
        <w:rPr>
          <w:rStyle w:val="StyleBoldUnderline"/>
          <w:szCs w:val="26"/>
        </w:rPr>
        <w:t>and Canada were already highly integrated, most of the trade impacts on the</w:t>
      </w:r>
      <w:r w:rsidRPr="0073665E">
        <w:rPr>
          <w:sz w:val="16"/>
          <w:szCs w:val="26"/>
        </w:rPr>
        <w:t xml:space="preserve"> U.S. </w:t>
      </w:r>
      <w:r w:rsidRPr="0073665E">
        <w:rPr>
          <w:rStyle w:val="StyleBoldUnderline"/>
          <w:szCs w:val="26"/>
        </w:rPr>
        <w:t>automotive industry relate to trade liberalization with Mexico</w:t>
      </w:r>
      <w:r w:rsidRPr="0073665E">
        <w:rPr>
          <w:sz w:val="16"/>
          <w:szCs w:val="26"/>
        </w:rPr>
        <w:t xml:space="preserve">. Prior to NAFTA Mexico had a series of government decrees protecting the domestic auto sector by reserving the domestic automobile market for domestically produced parts and </w:t>
      </w:r>
      <w:proofErr w:type="gramStart"/>
      <w:r w:rsidRPr="0073665E">
        <w:rPr>
          <w:sz w:val="16"/>
          <w:szCs w:val="26"/>
        </w:rPr>
        <w:t>vehicles.</w:t>
      </w:r>
      <w:proofErr w:type="gramEnd"/>
      <w:r w:rsidRPr="0073665E">
        <w:rPr>
          <w:sz w:val="16"/>
          <w:szCs w:val="26"/>
        </w:rPr>
        <w:t xml:space="preserve"> NAFTA established the removal of Mexico’s restrictive trade and investment policies and the elimination of U.S. tariffs on autos and auto parts. By 2006, the automotive industry has had the highest dollar increase ($41 billion) in total U.S. trade with Mexico since NAFTA passage. The main NAFTA provisions related to textiles and apparel consisted of eliminating tariffs and quotas for goods coming from Mexico and eliminating Mexican tariffs on U.S. textile and apparel products. To benefit from the free trade provision, goods were required to meet the rules of origin provision, which assured that apparel products that were traded among the three NAFTA partners were made of yarn and fabric made within the free trade area. The strict rules of origin provisions were meant to ensure that U.S. textiles producers would continue to supply U.S. apparel companies that moved to Mexico. Without a rules of origin provision, apparel companies would have been able to import low-cost fabrics from countries such as China and export the final product to the United States under the free trade provision.51 </w:t>
      </w:r>
      <w:r w:rsidRPr="00A845F6">
        <w:rPr>
          <w:rStyle w:val="StyleBoldUnderline"/>
          <w:szCs w:val="26"/>
          <w:highlight w:val="cyan"/>
        </w:rPr>
        <w:t>While some U.S. industries may have benefitted</w:t>
      </w:r>
      <w:r w:rsidRPr="0073665E">
        <w:rPr>
          <w:rStyle w:val="StyleBoldUnderline"/>
          <w:szCs w:val="26"/>
        </w:rPr>
        <w:t xml:space="preserve"> from increased demand for U.S. products in Mexico, creating new jobs, </w:t>
      </w:r>
      <w:r w:rsidRPr="00A845F6">
        <w:rPr>
          <w:rStyle w:val="StyleBoldUnderline"/>
          <w:szCs w:val="26"/>
          <w:highlight w:val="cyan"/>
        </w:rPr>
        <w:t xml:space="preserve">other industries have experienced </w:t>
      </w:r>
      <w:r w:rsidRPr="00A845F6">
        <w:rPr>
          <w:rStyle w:val="Emphasis"/>
          <w:szCs w:val="26"/>
          <w:highlight w:val="cyan"/>
        </w:rPr>
        <w:t>job losses</w:t>
      </w:r>
      <w:r w:rsidRPr="0073665E">
        <w:rPr>
          <w:sz w:val="16"/>
          <w:szCs w:val="26"/>
        </w:rPr>
        <w:t xml:space="preserve">. </w:t>
      </w:r>
      <w:r w:rsidRPr="0073665E">
        <w:rPr>
          <w:rStyle w:val="StyleBoldUnderline"/>
          <w:szCs w:val="26"/>
        </w:rPr>
        <w:t xml:space="preserve">Data on the effects of trade liberalization with Mexico are </w:t>
      </w:r>
      <w:r w:rsidRPr="0073665E">
        <w:rPr>
          <w:rStyle w:val="Emphasis"/>
          <w:szCs w:val="26"/>
        </w:rPr>
        <w:t>limited</w:t>
      </w:r>
      <w:r w:rsidRPr="0073665E">
        <w:rPr>
          <w:rStyle w:val="StyleBoldUnderline"/>
          <w:szCs w:val="26"/>
        </w:rPr>
        <w:t xml:space="preserve"> and the effect on specific sectors of the U.S. economy is </w:t>
      </w:r>
      <w:r w:rsidRPr="00A845F6">
        <w:rPr>
          <w:rStyle w:val="Emphasis"/>
          <w:szCs w:val="26"/>
          <w:highlight w:val="cyan"/>
        </w:rPr>
        <w:t>difficult to quantify</w:t>
      </w:r>
      <w:r w:rsidRPr="0073665E">
        <w:rPr>
          <w:sz w:val="16"/>
          <w:szCs w:val="26"/>
        </w:rPr>
        <w:t xml:space="preserve">. </w:t>
      </w:r>
      <w:r w:rsidRPr="0073665E">
        <w:rPr>
          <w:rStyle w:val="StyleBoldUnderline"/>
          <w:szCs w:val="26"/>
        </w:rPr>
        <w:t>Trade-related job gains and losses since NAFTA</w:t>
      </w:r>
      <w:r w:rsidRPr="0073665E">
        <w:rPr>
          <w:sz w:val="16"/>
          <w:szCs w:val="26"/>
        </w:rPr>
        <w:t xml:space="preserve"> may have accelerated trends that were ongoing prior to NAFTA </w:t>
      </w:r>
      <w:r w:rsidRPr="00A845F6">
        <w:rPr>
          <w:sz w:val="16"/>
          <w:szCs w:val="26"/>
          <w:highlight w:val="cyan"/>
        </w:rPr>
        <w:t xml:space="preserve">and </w:t>
      </w:r>
      <w:r w:rsidRPr="00A845F6">
        <w:rPr>
          <w:rStyle w:val="StyleBoldUnderline"/>
          <w:szCs w:val="26"/>
          <w:highlight w:val="cyan"/>
        </w:rPr>
        <w:t xml:space="preserve">may not be </w:t>
      </w:r>
      <w:r w:rsidRPr="00A845F6">
        <w:rPr>
          <w:rStyle w:val="Emphasis"/>
          <w:szCs w:val="26"/>
          <w:highlight w:val="cyan"/>
        </w:rPr>
        <w:t>totally attributable to the trade agreement</w:t>
      </w:r>
      <w:r w:rsidRPr="0073665E">
        <w:rPr>
          <w:sz w:val="16"/>
          <w:szCs w:val="26"/>
        </w:rPr>
        <w:t xml:space="preserve">.52 </w:t>
      </w:r>
      <w:r w:rsidRPr="0073665E">
        <w:rPr>
          <w:rStyle w:val="StyleBoldUnderline"/>
          <w:szCs w:val="26"/>
        </w:rPr>
        <w:t xml:space="preserve">Quantifying these effects is </w:t>
      </w:r>
      <w:r w:rsidRPr="0073665E">
        <w:rPr>
          <w:rStyle w:val="Emphasis"/>
          <w:szCs w:val="26"/>
        </w:rPr>
        <w:t>challenging</w:t>
      </w:r>
      <w:r w:rsidRPr="0073665E">
        <w:rPr>
          <w:rStyle w:val="StyleBoldUnderline"/>
          <w:szCs w:val="26"/>
        </w:rPr>
        <w:t xml:space="preserve"> because of the </w:t>
      </w:r>
      <w:r w:rsidRPr="0073665E">
        <w:rPr>
          <w:rStyle w:val="Emphasis"/>
          <w:szCs w:val="26"/>
        </w:rPr>
        <w:t>other economic factors</w:t>
      </w:r>
      <w:r w:rsidRPr="0073665E">
        <w:rPr>
          <w:rStyle w:val="StyleBoldUnderline"/>
          <w:szCs w:val="26"/>
        </w:rPr>
        <w:t xml:space="preserve"> that influence trade and employment levels</w:t>
      </w:r>
      <w:r w:rsidRPr="0073665E">
        <w:rPr>
          <w:sz w:val="16"/>
          <w:szCs w:val="26"/>
        </w:rPr>
        <w:t xml:space="preserve">. The devaluation of the Mexican peso in 1995 resulted in lower Mexican wages, which likely provided an incentive for U.S. companies to move to lower their production costs. </w:t>
      </w:r>
      <w:r w:rsidRPr="0073665E">
        <w:rPr>
          <w:rStyle w:val="StyleBoldUnderline"/>
          <w:szCs w:val="26"/>
        </w:rPr>
        <w:t>Trade-related employment effects</w:t>
      </w:r>
      <w:r w:rsidRPr="0073665E">
        <w:rPr>
          <w:sz w:val="16"/>
          <w:szCs w:val="26"/>
        </w:rPr>
        <w:t xml:space="preserve"> following NAFTA </w:t>
      </w:r>
      <w:r w:rsidRPr="0073665E">
        <w:rPr>
          <w:rStyle w:val="StyleBoldUnderline"/>
          <w:szCs w:val="26"/>
        </w:rPr>
        <w:t>could have</w:t>
      </w:r>
      <w:r w:rsidRPr="0073665E">
        <w:rPr>
          <w:sz w:val="16"/>
          <w:szCs w:val="26"/>
        </w:rPr>
        <w:t xml:space="preserve"> also </w:t>
      </w:r>
      <w:r w:rsidRPr="0073665E">
        <w:rPr>
          <w:rStyle w:val="StyleBoldUnderline"/>
          <w:szCs w:val="26"/>
        </w:rPr>
        <w:t>resulted from the lowering of trade barriers, and from the economic conditions in Mexico</w:t>
      </w:r>
      <w:r w:rsidRPr="0073665E">
        <w:rPr>
          <w:sz w:val="16"/>
          <w:szCs w:val="26"/>
        </w:rPr>
        <w:t xml:space="preserve"> and the United States influencing investment decisions and the demand for goods. </w:t>
      </w:r>
    </w:p>
    <w:p w14:paraId="7C6CF8B1" w14:textId="77777777" w:rsidR="00257167" w:rsidRDefault="00257167" w:rsidP="00257167">
      <w:pPr>
        <w:rPr>
          <w:rStyle w:val="StyleStyleBold12pt"/>
        </w:rPr>
      </w:pPr>
    </w:p>
    <w:p w14:paraId="7B8D925D" w14:textId="77777777" w:rsidR="00257167" w:rsidRPr="000530FA" w:rsidRDefault="00257167" w:rsidP="00257167">
      <w:pPr>
        <w:rPr>
          <w:rStyle w:val="StyleStyleBold12pt"/>
        </w:rPr>
      </w:pPr>
      <w:r w:rsidRPr="000530FA">
        <w:rPr>
          <w:rStyle w:val="StyleStyleBold12pt"/>
        </w:rPr>
        <w:t>Numerous constraints prevent protectionism</w:t>
      </w:r>
    </w:p>
    <w:p w14:paraId="0134E191" w14:textId="77777777" w:rsidR="00257167" w:rsidRPr="00743105" w:rsidRDefault="00257167" w:rsidP="00257167">
      <w:pPr>
        <w:rPr>
          <w:rFonts w:eastAsia="Times New Roman"/>
          <w:sz w:val="16"/>
        </w:rPr>
      </w:pPr>
      <w:r w:rsidRPr="00743105">
        <w:rPr>
          <w:rFonts w:eastAsia="Times New Roman"/>
          <w:sz w:val="16"/>
        </w:rPr>
        <w:t xml:space="preserve">Rajiv </w:t>
      </w:r>
      <w:r w:rsidRPr="00743105">
        <w:rPr>
          <w:rStyle w:val="StyleStyleBold12pt"/>
        </w:rPr>
        <w:t>Kumar</w:t>
      </w:r>
      <w:r w:rsidRPr="00743105">
        <w:rPr>
          <w:rFonts w:eastAsia="Times New Roman"/>
          <w:sz w:val="16"/>
        </w:rPr>
        <w:t>, 11/12/</w:t>
      </w:r>
      <w:r w:rsidRPr="00743105">
        <w:rPr>
          <w:rStyle w:val="StyleStyleBold12pt"/>
        </w:rPr>
        <w:t>2008</w:t>
      </w:r>
      <w:r w:rsidRPr="00743105">
        <w:rPr>
          <w:rFonts w:eastAsia="Times New Roman"/>
          <w:sz w:val="16"/>
        </w:rPr>
        <w:t>, Protectionism and Obama, p. http://www.mydigitalfc.com/opinion/protectionism-and-obama</w:t>
      </w:r>
    </w:p>
    <w:p w14:paraId="64BE1AD1" w14:textId="77777777" w:rsidR="00257167" w:rsidRDefault="00257167" w:rsidP="00257167">
      <w:pPr>
        <w:rPr>
          <w:rFonts w:eastAsia="Times New Roman"/>
          <w:sz w:val="16"/>
        </w:rPr>
      </w:pPr>
      <w:r w:rsidRPr="00743105">
        <w:rPr>
          <w:rFonts w:eastAsia="Times New Roman"/>
          <w:sz w:val="16"/>
        </w:rPr>
        <w:t xml:space="preserve">President designate </w:t>
      </w:r>
      <w:r w:rsidRPr="00743105">
        <w:rPr>
          <w:rStyle w:val="StyleBoldUnderline"/>
          <w:highlight w:val="green"/>
        </w:rPr>
        <w:t>Obama</w:t>
      </w:r>
      <w:r w:rsidRPr="00743105">
        <w:rPr>
          <w:rFonts w:eastAsia="Times New Roman"/>
          <w:sz w:val="16"/>
        </w:rPr>
        <w:t xml:space="preserve">, while he </w:t>
      </w:r>
      <w:r w:rsidRPr="00743105">
        <w:rPr>
          <w:rStyle w:val="StyleBoldUnderline"/>
          <w:highlight w:val="green"/>
        </w:rPr>
        <w:t>can</w:t>
      </w:r>
      <w:r w:rsidRPr="00743105">
        <w:rPr>
          <w:rFonts w:eastAsia="Times New Roman"/>
          <w:sz w:val="16"/>
        </w:rPr>
        <w:t xml:space="preserve">, of course, </w:t>
      </w:r>
      <w:r w:rsidRPr="00743105">
        <w:rPr>
          <w:rStyle w:val="StyleBoldUnderline"/>
          <w:highlight w:val="green"/>
        </w:rPr>
        <w:t>take the protectionist route, is unlikely to do so</w:t>
      </w:r>
      <w:r w:rsidRPr="00743105">
        <w:rPr>
          <w:rFonts w:eastAsia="Times New Roman"/>
          <w:sz w:val="16"/>
        </w:rPr>
        <w:t xml:space="preserve"> for several reasons. First, </w:t>
      </w:r>
      <w:r w:rsidRPr="00743105">
        <w:rPr>
          <w:rStyle w:val="StyleBoldUnderline"/>
          <w:highlight w:val="green"/>
        </w:rPr>
        <w:t xml:space="preserve">he appears to be </w:t>
      </w:r>
      <w:r w:rsidRPr="00743105">
        <w:rPr>
          <w:rFonts w:eastAsia="Times New Roman"/>
          <w:b/>
          <w:highlight w:val="green"/>
          <w:u w:val="single"/>
          <w:bdr w:val="single" w:sz="4" w:space="0" w:color="auto" w:frame="1"/>
        </w:rPr>
        <w:t>strongly committed</w:t>
      </w:r>
      <w:r w:rsidRPr="00743105">
        <w:rPr>
          <w:rStyle w:val="StyleBoldUnderline"/>
          <w:highlight w:val="green"/>
        </w:rPr>
        <w:t xml:space="preserve"> </w:t>
      </w:r>
      <w:r w:rsidRPr="00743105">
        <w:rPr>
          <w:rStyle w:val="StyleBoldUnderline"/>
        </w:rPr>
        <w:t>to reversing the decline in US's global prestige</w:t>
      </w:r>
      <w:r w:rsidRPr="00743105">
        <w:rPr>
          <w:rFonts w:eastAsia="Times New Roman"/>
          <w:sz w:val="16"/>
        </w:rPr>
        <w:t xml:space="preserve"> and leadership that has happened during the Bush presidency, especially over the last four years. </w:t>
      </w:r>
      <w:r w:rsidRPr="00743105">
        <w:rPr>
          <w:rStyle w:val="StyleBoldUnderline"/>
        </w:rPr>
        <w:t>He cannot hope to achieve this by leading the US away from globalisation</w:t>
      </w:r>
      <w:r w:rsidRPr="00743105">
        <w:rPr>
          <w:rFonts w:eastAsia="Times New Roman"/>
          <w:sz w:val="16"/>
        </w:rPr>
        <w:t xml:space="preserve"> and turning his back to US’s long-standing commitment to free market for goods and services. This will seriously erode the legitimacy that Pax American enjoys at present. A protectionist move by Obama presidency must surely imply the beginning of the end of the US economic hegemony in the world and accelerate the shift away from the Atlantic basin to Asia. Second, </w:t>
      </w:r>
      <w:r w:rsidRPr="00743105">
        <w:rPr>
          <w:rStyle w:val="StyleBoldUnderline"/>
        </w:rPr>
        <w:t xml:space="preserve">US firms with </w:t>
      </w:r>
      <w:r w:rsidRPr="00743105">
        <w:rPr>
          <w:rStyle w:val="StyleBoldUnderline"/>
          <w:highlight w:val="green"/>
        </w:rPr>
        <w:t>overseas operations</w:t>
      </w:r>
      <w:r w:rsidRPr="00743105">
        <w:rPr>
          <w:rFonts w:eastAsia="Times New Roman"/>
          <w:sz w:val="16"/>
        </w:rPr>
        <w:t xml:space="preserve">, especially in Asia, </w:t>
      </w:r>
      <w:r w:rsidRPr="00743105">
        <w:rPr>
          <w:rStyle w:val="StyleBoldUnderline"/>
          <w:highlight w:val="green"/>
        </w:rPr>
        <w:t>will</w:t>
      </w:r>
      <w:r w:rsidRPr="00743105">
        <w:rPr>
          <w:rFonts w:eastAsia="Times New Roman"/>
          <w:sz w:val="16"/>
          <w:highlight w:val="green"/>
        </w:rPr>
        <w:t xml:space="preserve"> </w:t>
      </w:r>
      <w:r w:rsidRPr="00743105">
        <w:rPr>
          <w:rFonts w:eastAsia="Times New Roman"/>
          <w:sz w:val="16"/>
        </w:rPr>
        <w:t xml:space="preserve">for good reason, </w:t>
      </w:r>
      <w:r w:rsidRPr="00743105">
        <w:rPr>
          <w:rStyle w:val="StyleBoldUnderline"/>
          <w:highlight w:val="green"/>
        </w:rPr>
        <w:t xml:space="preserve">resist </w:t>
      </w:r>
      <w:r w:rsidRPr="00743105">
        <w:rPr>
          <w:rStyle w:val="StyleBoldUnderline"/>
        </w:rPr>
        <w:t xml:space="preserve">these moves as their </w:t>
      </w:r>
      <w:r w:rsidRPr="00743105">
        <w:rPr>
          <w:rStyle w:val="StyleBoldUnderline"/>
          <w:highlight w:val="green"/>
        </w:rPr>
        <w:t xml:space="preserve">competitiveness </w:t>
      </w:r>
      <w:r w:rsidRPr="00743105">
        <w:rPr>
          <w:rStyle w:val="StyleBoldUnderline"/>
        </w:rPr>
        <w:t>and indeed survival will be threatened</w:t>
      </w:r>
      <w:r w:rsidRPr="00743105">
        <w:rPr>
          <w:rFonts w:eastAsia="Times New Roman"/>
          <w:sz w:val="16"/>
        </w:rPr>
        <w:t xml:space="preserve">. The loss of competitiveness and eventual shutting down of these firms will also result in job losses within the US. Third, </w:t>
      </w:r>
      <w:r w:rsidRPr="00743105">
        <w:rPr>
          <w:rStyle w:val="StyleBoldUnderline"/>
        </w:rPr>
        <w:t>any unilateral protectionist moves</w:t>
      </w:r>
      <w:r w:rsidRPr="00743105">
        <w:rPr>
          <w:rFonts w:eastAsia="Times New Roman"/>
          <w:sz w:val="16"/>
        </w:rPr>
        <w:t xml:space="preserve"> by the US </w:t>
      </w:r>
      <w:r w:rsidRPr="00743105">
        <w:rPr>
          <w:rStyle w:val="StyleBoldUnderline"/>
        </w:rPr>
        <w:t>will raise the spectre of</w:t>
      </w:r>
      <w:r w:rsidRPr="00743105">
        <w:rPr>
          <w:rFonts w:eastAsia="Times New Roman"/>
          <w:sz w:val="16"/>
        </w:rPr>
        <w:t xml:space="preserve"> competitive tariff </w:t>
      </w:r>
      <w:r w:rsidRPr="00743105">
        <w:rPr>
          <w:rStyle w:val="StyleBoldUnderline"/>
        </w:rPr>
        <w:t>escalation</w:t>
      </w:r>
      <w:r w:rsidRPr="00743105">
        <w:rPr>
          <w:rFonts w:eastAsia="Times New Roman"/>
          <w:sz w:val="16"/>
        </w:rPr>
        <w:t xml:space="preserve"> by its trading partners, which will surely exacerbate the current crisis and make a world-wide depression that much more possible. </w:t>
      </w:r>
      <w:r w:rsidRPr="00743105">
        <w:rPr>
          <w:rStyle w:val="StyleBoldUnderline"/>
          <w:highlight w:val="green"/>
        </w:rPr>
        <w:t xml:space="preserve">There are </w:t>
      </w:r>
      <w:r w:rsidRPr="00743105">
        <w:rPr>
          <w:rStyle w:val="StyleBoldUnderline"/>
        </w:rPr>
        <w:t xml:space="preserve">more than </w:t>
      </w:r>
      <w:r w:rsidRPr="00743105">
        <w:rPr>
          <w:rStyle w:val="StyleBoldUnderline"/>
          <w:highlight w:val="green"/>
        </w:rPr>
        <w:t xml:space="preserve">enough </w:t>
      </w:r>
      <w:r w:rsidRPr="00743105">
        <w:rPr>
          <w:rStyle w:val="StyleBoldUnderline"/>
        </w:rPr>
        <w:t xml:space="preserve">people </w:t>
      </w:r>
      <w:r w:rsidRPr="00743105">
        <w:rPr>
          <w:rStyle w:val="StyleBoldUnderline"/>
          <w:highlight w:val="green"/>
        </w:rPr>
        <w:t xml:space="preserve">within </w:t>
      </w:r>
      <w:r w:rsidRPr="00743105">
        <w:rPr>
          <w:rStyle w:val="StyleBoldUnderline"/>
        </w:rPr>
        <w:t xml:space="preserve">the US </w:t>
      </w:r>
      <w:r w:rsidRPr="00743105">
        <w:rPr>
          <w:rStyle w:val="StyleBoldUnderline"/>
          <w:highlight w:val="green"/>
        </w:rPr>
        <w:t xml:space="preserve">academia, </w:t>
      </w:r>
      <w:r w:rsidRPr="00743105">
        <w:rPr>
          <w:rStyle w:val="StyleBoldUnderline"/>
        </w:rPr>
        <w:t>and</w:t>
      </w:r>
      <w:r w:rsidRPr="00743105">
        <w:rPr>
          <w:rFonts w:eastAsia="Times New Roman"/>
          <w:sz w:val="16"/>
        </w:rPr>
        <w:t xml:space="preserve"> hopefully also </w:t>
      </w:r>
      <w:r w:rsidRPr="00743105">
        <w:rPr>
          <w:rStyle w:val="StyleBoldUnderline"/>
        </w:rPr>
        <w:t>within the administration</w:t>
      </w:r>
      <w:r w:rsidRPr="00743105">
        <w:rPr>
          <w:rFonts w:eastAsia="Times New Roman"/>
          <w:sz w:val="16"/>
        </w:rPr>
        <w:t xml:space="preserve">, who can </w:t>
      </w:r>
      <w:r w:rsidRPr="00743105">
        <w:rPr>
          <w:rStyle w:val="StyleBoldUnderline"/>
          <w:highlight w:val="green"/>
        </w:rPr>
        <w:t>hammer home the dangers inherent</w:t>
      </w:r>
      <w:r w:rsidRPr="00743105">
        <w:rPr>
          <w:rFonts w:eastAsia="Times New Roman"/>
          <w:sz w:val="16"/>
        </w:rPr>
        <w:t xml:space="preserve"> in such an approach </w:t>
      </w:r>
      <w:r w:rsidRPr="00743105">
        <w:rPr>
          <w:rStyle w:val="StyleBoldUnderline"/>
          <w:highlight w:val="green"/>
        </w:rPr>
        <w:t>and</w:t>
      </w:r>
      <w:r w:rsidRPr="00743105">
        <w:rPr>
          <w:rFonts w:eastAsia="Times New Roman"/>
          <w:sz w:val="16"/>
        </w:rPr>
        <w:t xml:space="preserve"> thus </w:t>
      </w:r>
      <w:r w:rsidRPr="00743105">
        <w:rPr>
          <w:rFonts w:eastAsia="Times New Roman"/>
          <w:b/>
          <w:highlight w:val="green"/>
          <w:u w:val="single"/>
          <w:bdr w:val="single" w:sz="4" w:space="0" w:color="auto" w:frame="1"/>
        </w:rPr>
        <w:t>stop</w:t>
      </w:r>
      <w:r w:rsidRPr="00743105">
        <w:rPr>
          <w:rFonts w:eastAsia="Times New Roman"/>
          <w:sz w:val="16"/>
        </w:rPr>
        <w:t xml:space="preserve"> the </w:t>
      </w:r>
      <w:r w:rsidRPr="00743105">
        <w:rPr>
          <w:rFonts w:eastAsia="Times New Roman"/>
          <w:b/>
          <w:highlight w:val="green"/>
          <w:u w:val="single"/>
          <w:bdr w:val="single" w:sz="4" w:space="0" w:color="auto" w:frame="1"/>
        </w:rPr>
        <w:t>Obama</w:t>
      </w:r>
      <w:r w:rsidRPr="00743105">
        <w:rPr>
          <w:rFonts w:eastAsia="Times New Roman"/>
          <w:sz w:val="16"/>
        </w:rPr>
        <w:t xml:space="preserve"> administration </w:t>
      </w:r>
      <w:r w:rsidRPr="00743105">
        <w:rPr>
          <w:rStyle w:val="StyleBoldUnderline"/>
          <w:highlight w:val="green"/>
        </w:rPr>
        <w:t>from going ahead in the protectionist direction</w:t>
      </w:r>
      <w:r w:rsidRPr="00743105">
        <w:rPr>
          <w:rFonts w:eastAsia="Times New Roman"/>
          <w:sz w:val="16"/>
        </w:rPr>
        <w:t xml:space="preserve">. Fourth and last, higher protection levels will imply ringing the death knell of the Doha Round and effectively also the near complete loss of World Trade Organisation's credibility and indeed legitimacy. I doubt if any US president can precipitate such an eventuality. </w:t>
      </w:r>
      <w:r w:rsidRPr="00743105">
        <w:rPr>
          <w:rStyle w:val="StyleBoldUnderline"/>
        </w:rPr>
        <w:t>These factors will</w:t>
      </w:r>
      <w:r w:rsidRPr="00743105">
        <w:rPr>
          <w:rFonts w:eastAsia="Times New Roman"/>
          <w:sz w:val="16"/>
        </w:rPr>
        <w:t xml:space="preserve"> hopefully </w:t>
      </w:r>
      <w:r w:rsidRPr="00743105">
        <w:rPr>
          <w:rStyle w:val="StyleBoldUnderline"/>
        </w:rPr>
        <w:t>ensure that while there will be plenty of threats</w:t>
      </w:r>
      <w:r w:rsidRPr="00743105">
        <w:rPr>
          <w:rFonts w:eastAsia="Times New Roman"/>
          <w:sz w:val="16"/>
        </w:rPr>
        <w:t xml:space="preserve">, and perhaps even some calls from voluntary export restraints from the incoming administration, </w:t>
      </w:r>
      <w:r w:rsidRPr="00743105">
        <w:rPr>
          <w:rStyle w:val="StyleBoldUnderline"/>
        </w:rPr>
        <w:t>these will not be carried forward to actual imposition</w:t>
      </w:r>
      <w:r w:rsidRPr="00743105">
        <w:rPr>
          <w:rFonts w:eastAsia="Times New Roman"/>
          <w:sz w:val="16"/>
        </w:rPr>
        <w:t xml:space="preserve"> of higher tariff or non-tariff walls </w:t>
      </w:r>
      <w:r w:rsidRPr="00743105">
        <w:rPr>
          <w:rStyle w:val="StyleBoldUnderline"/>
        </w:rPr>
        <w:t>by the US</w:t>
      </w:r>
      <w:r w:rsidRPr="00743105">
        <w:rPr>
          <w:rFonts w:eastAsia="Times New Roman"/>
          <w:sz w:val="16"/>
        </w:rPr>
        <w:t xml:space="preserve">. </w:t>
      </w:r>
    </w:p>
    <w:p w14:paraId="777B0B5E" w14:textId="77777777" w:rsidR="00257167" w:rsidRPr="00743105" w:rsidRDefault="00257167" w:rsidP="00257167">
      <w:pPr>
        <w:rPr>
          <w:sz w:val="16"/>
        </w:rPr>
      </w:pPr>
    </w:p>
    <w:p w14:paraId="46701D5E" w14:textId="77777777" w:rsidR="00257167" w:rsidRPr="000530FA" w:rsidRDefault="00257167" w:rsidP="00257167">
      <w:pPr>
        <w:rPr>
          <w:rStyle w:val="StyleStyleBold12pt"/>
        </w:rPr>
      </w:pPr>
      <w:r w:rsidRPr="000530FA">
        <w:rPr>
          <w:rStyle w:val="StyleStyleBold12pt"/>
        </w:rPr>
        <w:t xml:space="preserve">No chance of war from economic decline---best and most recent data </w:t>
      </w:r>
    </w:p>
    <w:p w14:paraId="562381AE" w14:textId="77777777" w:rsidR="00257167" w:rsidRPr="00743105" w:rsidRDefault="00257167" w:rsidP="00257167">
      <w:r w:rsidRPr="00743105">
        <w:t xml:space="preserve">Daniel W. </w:t>
      </w:r>
      <w:r w:rsidRPr="00743105">
        <w:rPr>
          <w:rStyle w:val="StyleStyleBold12pt"/>
        </w:rPr>
        <w:t>Drezner 12</w:t>
      </w:r>
      <w:r w:rsidRPr="00743105">
        <w:t xml:space="preserve">, Professor, The Fletcher School of Law and Diplomacy, Tufts University, October 2012, “The Irony of Global Economic Governance: The System Worked,” </w:t>
      </w:r>
      <w:hyperlink r:id="rId15" w:history="1">
        <w:r w:rsidRPr="00743105">
          <w:t>http://www.globaleconomicgovernance.org/wp-content/uploads/IR-Colloquium-MT12-Week-5_The-Irony-of-Global-Economic-Governance.pdf</w:t>
        </w:r>
      </w:hyperlink>
    </w:p>
    <w:p w14:paraId="2B32C495" w14:textId="77777777" w:rsidR="00257167" w:rsidRPr="00743105" w:rsidRDefault="00257167" w:rsidP="00257167">
      <w:pPr>
        <w:rPr>
          <w:sz w:val="16"/>
        </w:rPr>
      </w:pPr>
      <w:r w:rsidRPr="00743105">
        <w:rPr>
          <w:rStyle w:val="StyleBoldUnderline"/>
        </w:rPr>
        <w:t>The final outcome addresses</w:t>
      </w:r>
      <w:r w:rsidRPr="00743105">
        <w:rPr>
          <w:sz w:val="16"/>
        </w:rPr>
        <w:t xml:space="preserve"> a dog that hasn’t barked: </w:t>
      </w:r>
      <w:r w:rsidRPr="00743105">
        <w:rPr>
          <w:rStyle w:val="StyleBoldUnderline"/>
        </w:rPr>
        <w:t>the effect of the Great Recession on cross-border conflict</w:t>
      </w:r>
      <w:r w:rsidRPr="00743105">
        <w:rPr>
          <w:sz w:val="16"/>
        </w:rPr>
        <w:t xml:space="preserve"> and violence. During the initial stages of the crisis, multiple </w:t>
      </w:r>
      <w:r w:rsidRPr="00743105">
        <w:rPr>
          <w:rStyle w:val="StyleBoldUnderline"/>
          <w:highlight w:val="yellow"/>
        </w:rPr>
        <w:t>analysts asserted</w:t>
      </w:r>
      <w:r w:rsidRPr="00743105">
        <w:rPr>
          <w:sz w:val="16"/>
        </w:rPr>
        <w:t xml:space="preserve"> that </w:t>
      </w:r>
      <w:r w:rsidRPr="00743105">
        <w:rPr>
          <w:rStyle w:val="StyleBoldUnderline"/>
        </w:rPr>
        <w:t xml:space="preserve">the financial </w:t>
      </w:r>
      <w:r w:rsidRPr="00743105">
        <w:rPr>
          <w:rStyle w:val="StyleBoldUnderline"/>
          <w:highlight w:val="yellow"/>
        </w:rPr>
        <w:t>crisis would lead states to</w:t>
      </w:r>
      <w:r w:rsidRPr="00743105">
        <w:rPr>
          <w:rStyle w:val="StyleBoldUnderline"/>
        </w:rPr>
        <w:t xml:space="preserve"> increase</w:t>
      </w:r>
      <w:r w:rsidRPr="00743105">
        <w:rPr>
          <w:sz w:val="16"/>
        </w:rPr>
        <w:t xml:space="preserve"> their </w:t>
      </w:r>
      <w:r w:rsidRPr="00743105">
        <w:rPr>
          <w:rStyle w:val="StyleBoldUnderline"/>
          <w:highlight w:val="yellow"/>
        </w:rPr>
        <w:t>use</w:t>
      </w:r>
      <w:r w:rsidRPr="00743105">
        <w:rPr>
          <w:rStyle w:val="StyleBoldUnderline"/>
        </w:rPr>
        <w:t xml:space="preserve"> of </w:t>
      </w:r>
      <w:r w:rsidRPr="00743105">
        <w:rPr>
          <w:rStyle w:val="StyleBoldUnderline"/>
          <w:highlight w:val="yellow"/>
        </w:rPr>
        <w:t>force</w:t>
      </w:r>
      <w:r w:rsidRPr="00743105">
        <w:rPr>
          <w:sz w:val="16"/>
        </w:rPr>
        <w:t xml:space="preserve"> as a tool for staying in power.37 Whether through greater </w:t>
      </w:r>
      <w:r w:rsidRPr="00743105">
        <w:rPr>
          <w:rStyle w:val="StyleBoldUnderline"/>
        </w:rPr>
        <w:t xml:space="preserve">internal repression, </w:t>
      </w:r>
      <w:r w:rsidRPr="00743105">
        <w:rPr>
          <w:rStyle w:val="StyleBoldUnderline"/>
          <w:highlight w:val="yellow"/>
        </w:rPr>
        <w:t>diversionary wars</w:t>
      </w:r>
      <w:r w:rsidRPr="00743105">
        <w:rPr>
          <w:rStyle w:val="StyleBoldUnderline"/>
        </w:rPr>
        <w:t xml:space="preserve">, arms races, </w:t>
      </w:r>
      <w:r w:rsidRPr="00743105">
        <w:rPr>
          <w:rStyle w:val="StyleBoldUnderline"/>
          <w:highlight w:val="yellow"/>
        </w:rPr>
        <w:t>or</w:t>
      </w:r>
      <w:r w:rsidRPr="00743105">
        <w:rPr>
          <w:sz w:val="16"/>
        </w:rPr>
        <w:t xml:space="preserve"> a ratcheting up of </w:t>
      </w:r>
      <w:r w:rsidRPr="00743105">
        <w:rPr>
          <w:rStyle w:val="StyleBoldUnderline"/>
          <w:highlight w:val="yellow"/>
          <w:bdr w:val="single" w:sz="4" w:space="0" w:color="auto"/>
        </w:rPr>
        <w:t>great power conflict</w:t>
      </w:r>
      <w:r w:rsidRPr="00743105">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55AC4FD6" w14:textId="77777777" w:rsidR="00257167" w:rsidRPr="00743105" w:rsidRDefault="00257167" w:rsidP="00257167">
      <w:pPr>
        <w:rPr>
          <w:sz w:val="16"/>
        </w:rPr>
      </w:pPr>
      <w:r w:rsidRPr="00743105">
        <w:rPr>
          <w:sz w:val="16"/>
        </w:rPr>
        <w:t xml:space="preserve">The </w:t>
      </w:r>
      <w:r w:rsidRPr="00743105">
        <w:rPr>
          <w:rStyle w:val="StyleBoldUnderline"/>
          <w:highlight w:val="yellow"/>
          <w:bdr w:val="single" w:sz="4" w:space="0" w:color="auto"/>
        </w:rPr>
        <w:t>aggregate data suggests otherwise</w:t>
      </w:r>
      <w:r w:rsidRPr="00743105">
        <w:rPr>
          <w:sz w:val="16"/>
          <w:highlight w:val="yellow"/>
        </w:rPr>
        <w:t>,</w:t>
      </w:r>
      <w:r w:rsidRPr="00743105">
        <w:rPr>
          <w:sz w:val="16"/>
        </w:rPr>
        <w:t xml:space="preserve"> however. The Institute for Economics and Peace has constructed a “Global Peace Index” annually since 2007. A key conclusion they draw from the 2012 report is that “</w:t>
      </w:r>
      <w:r w:rsidRPr="00743105">
        <w:rPr>
          <w:rStyle w:val="StyleBoldUnderline"/>
        </w:rPr>
        <w:t xml:space="preserve">The </w:t>
      </w:r>
      <w:r w:rsidRPr="00743105">
        <w:rPr>
          <w:rStyle w:val="StyleBoldUnderline"/>
          <w:highlight w:val="yellow"/>
        </w:rPr>
        <w:t>average</w:t>
      </w:r>
      <w:r w:rsidRPr="00743105">
        <w:rPr>
          <w:rStyle w:val="StyleBoldUnderline"/>
        </w:rPr>
        <w:t xml:space="preserve"> level of </w:t>
      </w:r>
      <w:r w:rsidRPr="00743105">
        <w:rPr>
          <w:rStyle w:val="StyleBoldUnderline"/>
          <w:highlight w:val="yellow"/>
        </w:rPr>
        <w:t>peacefulness in 2012 is</w:t>
      </w:r>
      <w:r w:rsidRPr="00743105">
        <w:rPr>
          <w:sz w:val="16"/>
        </w:rPr>
        <w:t xml:space="preserve"> approximately </w:t>
      </w:r>
      <w:r w:rsidRPr="00743105">
        <w:rPr>
          <w:rStyle w:val="StyleBoldUnderline"/>
          <w:highlight w:val="yellow"/>
        </w:rPr>
        <w:t>the same as</w:t>
      </w:r>
      <w:r w:rsidRPr="00743105">
        <w:rPr>
          <w:sz w:val="16"/>
        </w:rPr>
        <w:t xml:space="preserve"> it was in </w:t>
      </w:r>
      <w:r w:rsidRPr="00743105">
        <w:rPr>
          <w:rStyle w:val="StyleBoldUnderline"/>
        </w:rPr>
        <w:t>20</w:t>
      </w:r>
      <w:r w:rsidRPr="00743105">
        <w:rPr>
          <w:rStyle w:val="StyleBoldUnderline"/>
          <w:highlight w:val="yellow"/>
        </w:rPr>
        <w:t>07</w:t>
      </w:r>
      <w:r w:rsidRPr="00743105">
        <w:rPr>
          <w:sz w:val="16"/>
        </w:rPr>
        <w:t>.”</w:t>
      </w:r>
      <w:proofErr w:type="gramStart"/>
      <w:r w:rsidRPr="00743105">
        <w:rPr>
          <w:sz w:val="16"/>
        </w:rPr>
        <w:t xml:space="preserve">38 </w:t>
      </w:r>
      <w:r w:rsidRPr="00743105">
        <w:rPr>
          <w:rStyle w:val="StyleBoldUnderline"/>
          <w:highlight w:val="yellow"/>
        </w:rPr>
        <w:t>Interstate violence</w:t>
      </w:r>
      <w:proofErr w:type="gramEnd"/>
      <w:r w:rsidRPr="00743105">
        <w:rPr>
          <w:sz w:val="16"/>
        </w:rPr>
        <w:t xml:space="preserve"> in particular </w:t>
      </w:r>
      <w:r w:rsidRPr="00743105">
        <w:rPr>
          <w:rStyle w:val="StyleBoldUnderline"/>
          <w:highlight w:val="yellow"/>
        </w:rPr>
        <w:t>has</w:t>
      </w:r>
      <w:r w:rsidRPr="00743105">
        <w:rPr>
          <w:sz w:val="16"/>
          <w:highlight w:val="yellow"/>
        </w:rPr>
        <w:t xml:space="preserve"> </w:t>
      </w:r>
      <w:r w:rsidRPr="00743105">
        <w:rPr>
          <w:rStyle w:val="StyleBoldUnderline"/>
          <w:highlight w:val="yellow"/>
          <w:bdr w:val="single" w:sz="4" w:space="0" w:color="auto"/>
        </w:rPr>
        <w:t>declined</w:t>
      </w:r>
      <w:r w:rsidRPr="00743105">
        <w:rPr>
          <w:sz w:val="16"/>
          <w:highlight w:val="yellow"/>
        </w:rPr>
        <w:t xml:space="preserve"> </w:t>
      </w:r>
      <w:r w:rsidRPr="00743105">
        <w:rPr>
          <w:rStyle w:val="StyleBoldUnderline"/>
          <w:highlight w:val="yellow"/>
        </w:rPr>
        <w:t>since the</w:t>
      </w:r>
      <w:r w:rsidRPr="00743105">
        <w:rPr>
          <w:rStyle w:val="StyleBoldUnderline"/>
        </w:rPr>
        <w:t xml:space="preserve"> start of the </w:t>
      </w:r>
      <w:r w:rsidRPr="00743105">
        <w:rPr>
          <w:rStyle w:val="StyleBoldUnderline"/>
          <w:highlight w:val="yellow"/>
        </w:rPr>
        <w:t>financial crisis</w:t>
      </w:r>
      <w:r w:rsidRPr="00743105">
        <w:rPr>
          <w:sz w:val="16"/>
        </w:rPr>
        <w:t xml:space="preserve"> – </w:t>
      </w:r>
      <w:r w:rsidRPr="00743105">
        <w:rPr>
          <w:rStyle w:val="StyleBoldUnderline"/>
        </w:rPr>
        <w:t>as have military expenditures</w:t>
      </w:r>
      <w:r w:rsidRPr="00743105">
        <w:rPr>
          <w:sz w:val="16"/>
        </w:rPr>
        <w:t xml:space="preserve"> in most sampled countries. Other </w:t>
      </w:r>
      <w:r w:rsidRPr="00743105">
        <w:rPr>
          <w:rStyle w:val="StyleBoldUnderline"/>
          <w:highlight w:val="yellow"/>
          <w:bdr w:val="single" w:sz="4" w:space="0" w:color="auto"/>
        </w:rPr>
        <w:t>studies confirm</w:t>
      </w:r>
      <w:r w:rsidRPr="00743105">
        <w:rPr>
          <w:sz w:val="16"/>
        </w:rPr>
        <w:t xml:space="preserve"> that </w:t>
      </w:r>
      <w:r w:rsidRPr="00743105">
        <w:rPr>
          <w:rStyle w:val="StyleBoldUnderline"/>
          <w:highlight w:val="yellow"/>
        </w:rPr>
        <w:t>the</w:t>
      </w:r>
      <w:r w:rsidRPr="00743105">
        <w:rPr>
          <w:rStyle w:val="StyleBoldUnderline"/>
        </w:rPr>
        <w:t xml:space="preserve"> Great </w:t>
      </w:r>
      <w:r w:rsidRPr="00743105">
        <w:rPr>
          <w:rStyle w:val="StyleBoldUnderline"/>
          <w:highlight w:val="yellow"/>
        </w:rPr>
        <w:t>Recession has</w:t>
      </w:r>
      <w:r w:rsidRPr="00743105">
        <w:rPr>
          <w:sz w:val="16"/>
          <w:highlight w:val="yellow"/>
        </w:rPr>
        <w:t xml:space="preserve"> </w:t>
      </w:r>
      <w:r w:rsidRPr="00743105">
        <w:rPr>
          <w:rStyle w:val="StyleBoldUnderline"/>
          <w:highlight w:val="yellow"/>
          <w:bdr w:val="single" w:sz="4" w:space="0" w:color="auto"/>
        </w:rPr>
        <w:t>not triggered any increase in violent conflict</w:t>
      </w:r>
      <w:r w:rsidRPr="00743105">
        <w:rPr>
          <w:sz w:val="16"/>
        </w:rPr>
        <w:t>; the secular decline in violence that started with the end of the Cold War has not been reversed.39 Rogers Brubaker concludes, “</w:t>
      </w:r>
      <w:r w:rsidRPr="00743105">
        <w:rPr>
          <w:rStyle w:val="StyleBoldUnderline"/>
        </w:rPr>
        <w:t xml:space="preserve">the crisis has </w:t>
      </w:r>
      <w:r w:rsidRPr="00743105">
        <w:rPr>
          <w:rStyle w:val="StyleBoldUnderline"/>
          <w:highlight w:val="yellow"/>
        </w:rPr>
        <w:t>not</w:t>
      </w:r>
      <w:r w:rsidRPr="00743105">
        <w:rPr>
          <w:sz w:val="16"/>
        </w:rPr>
        <w:t xml:space="preserve"> to date </w:t>
      </w:r>
      <w:r w:rsidRPr="00743105">
        <w:rPr>
          <w:rStyle w:val="StyleBoldUnderline"/>
          <w:highlight w:val="yellow"/>
        </w:rPr>
        <w:t>generated</w:t>
      </w:r>
      <w:r w:rsidRPr="00743105">
        <w:rPr>
          <w:sz w:val="16"/>
        </w:rPr>
        <w:t xml:space="preserve"> the surge in </w:t>
      </w:r>
      <w:r w:rsidRPr="00743105">
        <w:rPr>
          <w:rStyle w:val="StyleBoldUnderline"/>
          <w:highlight w:val="yellow"/>
        </w:rPr>
        <w:t>protectionist nationalism or ethnic exclusion</w:t>
      </w:r>
      <w:r w:rsidRPr="00743105">
        <w:rPr>
          <w:rStyle w:val="StyleBoldUnderline"/>
        </w:rPr>
        <w:t xml:space="preserve"> that might have been expected</w:t>
      </w:r>
      <w:r w:rsidRPr="00743105">
        <w:rPr>
          <w:sz w:val="16"/>
        </w:rPr>
        <w:t>.”40</w:t>
      </w:r>
    </w:p>
    <w:p w14:paraId="4E7F9810" w14:textId="77777777" w:rsidR="00257167" w:rsidRPr="00743105" w:rsidRDefault="00257167" w:rsidP="00257167">
      <w:pPr>
        <w:rPr>
          <w:sz w:val="16"/>
        </w:rPr>
      </w:pPr>
      <w:r w:rsidRPr="00743105">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743105">
        <w:rPr>
          <w:rStyle w:val="StyleBoldUnderline"/>
          <w:highlight w:val="yellow"/>
        </w:rPr>
        <w:t>Given the severity, reach and depth of the</w:t>
      </w:r>
      <w:r w:rsidRPr="00743105">
        <w:rPr>
          <w:rStyle w:val="StyleBoldUnderline"/>
        </w:rPr>
        <w:t xml:space="preserve"> 20</w:t>
      </w:r>
      <w:r w:rsidRPr="00743105">
        <w:rPr>
          <w:rStyle w:val="StyleBoldUnderline"/>
          <w:highlight w:val="yellow"/>
        </w:rPr>
        <w:t>08</w:t>
      </w:r>
      <w:r w:rsidRPr="00743105">
        <w:rPr>
          <w:rStyle w:val="StyleBoldUnderline"/>
        </w:rPr>
        <w:t xml:space="preserve"> financial </w:t>
      </w:r>
      <w:r w:rsidRPr="00743105">
        <w:rPr>
          <w:rStyle w:val="StyleBoldUnderline"/>
          <w:highlight w:val="yellow"/>
        </w:rPr>
        <w:t>crisis</w:t>
      </w:r>
      <w:r w:rsidRPr="00743105">
        <w:rPr>
          <w:sz w:val="16"/>
          <w:highlight w:val="yellow"/>
        </w:rPr>
        <w:t xml:space="preserve">, </w:t>
      </w:r>
      <w:r w:rsidRPr="00743105">
        <w:rPr>
          <w:rStyle w:val="StyleBoldUnderline"/>
          <w:highlight w:val="yellow"/>
        </w:rPr>
        <w:t>the proper comparison is with</w:t>
      </w:r>
      <w:r w:rsidRPr="00743105">
        <w:rPr>
          <w:rStyle w:val="StyleBoldUnderline"/>
        </w:rPr>
        <w:t xml:space="preserve"> Great </w:t>
      </w:r>
      <w:r w:rsidRPr="00743105">
        <w:rPr>
          <w:rStyle w:val="StyleBoldUnderline"/>
          <w:highlight w:val="yellow"/>
        </w:rPr>
        <w:t>Depression</w:t>
      </w:r>
      <w:r w:rsidRPr="00743105">
        <w:rPr>
          <w:sz w:val="16"/>
        </w:rPr>
        <w:t xml:space="preserve">. And </w:t>
      </w:r>
      <w:r w:rsidRPr="00743105">
        <w:rPr>
          <w:rStyle w:val="StyleBoldUnderline"/>
          <w:highlight w:val="yellow"/>
          <w:bdr w:val="single" w:sz="4" w:space="0" w:color="auto"/>
        </w:rPr>
        <w:t>by that standard, the outcome</w:t>
      </w:r>
      <w:r w:rsidRPr="00743105">
        <w:rPr>
          <w:rStyle w:val="StyleBoldUnderline"/>
          <w:bdr w:val="single" w:sz="4" w:space="0" w:color="auto"/>
        </w:rPr>
        <w:t xml:space="preserve"> variables </w:t>
      </w:r>
      <w:r w:rsidRPr="00743105">
        <w:rPr>
          <w:rStyle w:val="StyleBoldUnderline"/>
          <w:highlight w:val="yellow"/>
          <w:bdr w:val="single" w:sz="4" w:space="0" w:color="auto"/>
        </w:rPr>
        <w:t>look impressive</w:t>
      </w:r>
      <w:r w:rsidRPr="00743105">
        <w:rPr>
          <w:sz w:val="16"/>
        </w:rPr>
        <w:t>. As Carmen Reinhart and Kenneth Rogoff concluded in This Time is Different: “that its macroeconomic outcome has been only the most severe global recession since World War II – and not even worse – must be regarded as fortunate.”42</w:t>
      </w:r>
    </w:p>
    <w:p w14:paraId="0FF9770E" w14:textId="77777777" w:rsidR="00257167" w:rsidRDefault="00257167" w:rsidP="00257167">
      <w:pPr>
        <w:rPr>
          <w:rStyle w:val="StyleStyleBold12pt"/>
        </w:rPr>
      </w:pPr>
    </w:p>
    <w:p w14:paraId="7059145F" w14:textId="77777777" w:rsidR="00257167" w:rsidRPr="000530FA" w:rsidRDefault="00257167" w:rsidP="00257167">
      <w:pPr>
        <w:rPr>
          <w:rStyle w:val="StyleStyleBold12pt"/>
        </w:rPr>
      </w:pPr>
      <w:r w:rsidRPr="000530FA">
        <w:rPr>
          <w:rStyle w:val="StyleStyleBold12pt"/>
        </w:rPr>
        <w:t xml:space="preserve">Resilient – hold them to a high threshold for war </w:t>
      </w:r>
    </w:p>
    <w:p w14:paraId="246F7ADF" w14:textId="77777777" w:rsidR="00257167" w:rsidRPr="00743105" w:rsidRDefault="00257167" w:rsidP="00257167">
      <w:r w:rsidRPr="00743105">
        <w:rPr>
          <w:rStyle w:val="StyleStyleBold12pt"/>
        </w:rPr>
        <w:t>Economist</w:t>
      </w:r>
      <w:r w:rsidRPr="00743105">
        <w:t>, Economist Intelligence Unit – Global Forecasting Service, 11/16/</w:t>
      </w:r>
      <w:r w:rsidRPr="00743105">
        <w:rPr>
          <w:rStyle w:val="StyleStyleBold12pt"/>
        </w:rPr>
        <w:t>’11</w:t>
      </w:r>
    </w:p>
    <w:p w14:paraId="63C98850" w14:textId="77777777" w:rsidR="00257167" w:rsidRPr="00743105" w:rsidRDefault="00257167" w:rsidP="00257167">
      <w:r w:rsidRPr="00743105">
        <w:t>(</w:t>
      </w:r>
      <w:hyperlink r:id="rId16" w:history="1">
        <w:r w:rsidRPr="00743105">
          <w:t>http://gfs.eiu.com/Article.aspx?articleType=gef&amp;articleId=668596451&amp;secID=7</w:t>
        </w:r>
      </w:hyperlink>
      <w:r w:rsidRPr="00743105">
        <w:t xml:space="preserve">) </w:t>
      </w:r>
    </w:p>
    <w:p w14:paraId="457F53F5" w14:textId="77777777" w:rsidR="00257167" w:rsidRPr="00743105" w:rsidRDefault="00257167" w:rsidP="00257167">
      <w:r w:rsidRPr="00743105">
        <w:rPr>
          <w:rStyle w:val="Emphasis"/>
          <w:highlight w:val="cyan"/>
        </w:rPr>
        <w:t>The US economy</w:t>
      </w:r>
      <w:r w:rsidRPr="00743105">
        <w:t>, by any standard, remains weak, and consumer and business sentiment are close to 2009 lows. That said</w:t>
      </w:r>
      <w:proofErr w:type="gramStart"/>
      <w:r w:rsidRPr="00743105">
        <w:t>,</w:t>
      </w:r>
      <w:proofErr w:type="gramEnd"/>
      <w:r w:rsidRPr="00743105">
        <w:t xml:space="preserve"> the economy </w:t>
      </w:r>
      <w:r w:rsidRPr="00743105">
        <w:rPr>
          <w:rStyle w:val="Emphasis"/>
          <w:highlight w:val="cyan"/>
        </w:rPr>
        <w:t>has been</w:t>
      </w:r>
      <w:r w:rsidRPr="00743105">
        <w:rPr>
          <w:rStyle w:val="Emphasis"/>
        </w:rPr>
        <w:t xml:space="preserve"> surprisingly </w:t>
      </w:r>
      <w:r w:rsidRPr="00743105">
        <w:rPr>
          <w:rStyle w:val="Emphasis"/>
          <w:highlight w:val="cyan"/>
        </w:rPr>
        <w:t>resilient in the face of</w:t>
      </w:r>
      <w:r w:rsidRPr="00743105">
        <w:t xml:space="preserve"> so many </w:t>
      </w:r>
      <w:r w:rsidRPr="00743105">
        <w:rPr>
          <w:rStyle w:val="Emphasis"/>
          <w:highlight w:val="cyan"/>
        </w:rPr>
        <w:t>shocks</w:t>
      </w:r>
      <w:r w:rsidRPr="00743105">
        <w:rPr>
          <w:rStyle w:val="Emphasis"/>
        </w:rPr>
        <w:t>.</w:t>
      </w:r>
      <w:r w:rsidRPr="00743105">
        <w:t xml:space="preserve"> US real </w:t>
      </w:r>
      <w:r w:rsidRPr="00743105">
        <w:rPr>
          <w:rStyle w:val="StyleBoldUnderline"/>
          <w:highlight w:val="cyan"/>
        </w:rPr>
        <w:t>GDP expanded</w:t>
      </w:r>
      <w:r w:rsidRPr="00743105">
        <w:rPr>
          <w:rStyle w:val="StyleBoldUnderline"/>
        </w:rPr>
        <w:t xml:space="preserve"> by a</w:t>
      </w:r>
      <w:r w:rsidRPr="00743105">
        <w:t xml:space="preserve"> relatively </w:t>
      </w:r>
      <w:r w:rsidRPr="00743105">
        <w:rPr>
          <w:rStyle w:val="StyleBoldUnderline"/>
        </w:rPr>
        <w:t>robust 2.5%</w:t>
      </w:r>
      <w:r w:rsidRPr="00743105">
        <w:t xml:space="preserve"> in the third quarter of 2011, twice the rate of the previous quarter. </w:t>
      </w:r>
      <w:r w:rsidRPr="00743105">
        <w:rPr>
          <w:rStyle w:val="StyleBoldUnderline"/>
          <w:highlight w:val="cyan"/>
        </w:rPr>
        <w:t>Consumer spending rose</w:t>
      </w:r>
      <w:r w:rsidRPr="00743105">
        <w:t xml:space="preserve"> by 2.4%, which is </w:t>
      </w:r>
      <w:r w:rsidRPr="00743105">
        <w:rPr>
          <w:rStyle w:val="StyleBoldUnderline"/>
        </w:rPr>
        <w:t>impressive given that real incomes dropped</w:t>
      </w:r>
      <w:r w:rsidRPr="00743105">
        <w:t xml:space="preserve"> during the quarter (the savings rate fell, which helps to explain the anomaly.) </w:t>
      </w:r>
      <w:r w:rsidRPr="00743105">
        <w:rPr>
          <w:rStyle w:val="StyleBoldUnderline"/>
        </w:rPr>
        <w:t>Historically, US consumers have been willing to spend even in difficult times.</w:t>
      </w:r>
      <w:r w:rsidRPr="00743105">
        <w:t xml:space="preserve"> Before the 2008-09 slump, personal spending rose in every quarter between 1992 and 2007. That resilience is again in evidence: </w:t>
      </w:r>
      <w:r w:rsidRPr="00743105">
        <w:rPr>
          <w:rStyle w:val="StyleBoldUnderline"/>
        </w:rPr>
        <w:t>retail sales in September were at a seven-month high</w:t>
      </w:r>
      <w:r w:rsidRPr="00743105">
        <w:t xml:space="preserve">, and sales at chain stores have been strong. </w:t>
      </w:r>
      <w:r w:rsidRPr="00743105">
        <w:rPr>
          <w:rStyle w:val="StyleBoldUnderline"/>
          <w:highlight w:val="cyan"/>
        </w:rPr>
        <w:t>Business investment</w:t>
      </w:r>
      <w:r w:rsidRPr="00743105">
        <w:rPr>
          <w:rStyle w:val="StyleBoldUnderline"/>
        </w:rPr>
        <w:t xml:space="preserve"> has been</w:t>
      </w:r>
      <w:r w:rsidRPr="00743105">
        <w:t xml:space="preserve"> even more </w:t>
      </w:r>
      <w:r w:rsidRPr="00743105">
        <w:rPr>
          <w:rStyle w:val="StyleBoldUnderline"/>
        </w:rPr>
        <w:t>buoyant</w:t>
      </w:r>
      <w:r w:rsidRPr="00743105">
        <w:t xml:space="preserve">: it expanded in the third quarter by an impressive 16.3% at an annual rate, and </w:t>
      </w:r>
      <w:r w:rsidRPr="00743105">
        <w:rPr>
          <w:rStyle w:val="StyleBoldUnderline"/>
        </w:rPr>
        <w:t>spending by companies</w:t>
      </w:r>
      <w:r w:rsidRPr="00743105">
        <w:t xml:space="preserve"> in September </w:t>
      </w:r>
      <w:r w:rsidRPr="00743105">
        <w:rPr>
          <w:rStyle w:val="StyleBoldUnderline"/>
        </w:rPr>
        <w:t>on</w:t>
      </w:r>
      <w:r w:rsidRPr="00743105">
        <w:t xml:space="preserve"> conventional </w:t>
      </w:r>
      <w:r w:rsidRPr="00743105">
        <w:rPr>
          <w:rStyle w:val="StyleBoldUnderline"/>
        </w:rPr>
        <w:t>capital goods</w:t>
      </w:r>
      <w:r w:rsidRPr="00743105">
        <w:t xml:space="preserve"> (that is, excluding defence and aircraft) </w:t>
      </w:r>
      <w:r w:rsidRPr="00743105">
        <w:rPr>
          <w:rStyle w:val="StyleBoldUnderline"/>
          <w:highlight w:val="cyan"/>
        </w:rPr>
        <w:t>grew</w:t>
      </w:r>
      <w:r w:rsidRPr="00743105">
        <w:rPr>
          <w:rStyle w:val="StyleBoldUnderline"/>
        </w:rPr>
        <w:t xml:space="preserve"> by the most since March. This has been made possible</w:t>
      </w:r>
      <w:r w:rsidRPr="00743105">
        <w:t xml:space="preserve">, in part, </w:t>
      </w:r>
      <w:r w:rsidRPr="00743105">
        <w:rPr>
          <w:rStyle w:val="StyleBoldUnderline"/>
        </w:rPr>
        <w:t>by strong corporate profits.</w:t>
      </w:r>
      <w:r w:rsidRPr="00743105">
        <w:t xml:space="preserve"> According to data compiled by Bloomberg, earnings for US companies in the S&amp;P 500 rose by 24% year on year in the third quarter. </w:t>
      </w:r>
      <w:r w:rsidRPr="00743105">
        <w:rPr>
          <w:rStyle w:val="Emphasis"/>
        </w:rPr>
        <w:t>All of this</w:t>
      </w:r>
      <w:r w:rsidRPr="00743105">
        <w:t xml:space="preserve"> has </w:t>
      </w:r>
      <w:r w:rsidRPr="00743105">
        <w:rPr>
          <w:rStyle w:val="Emphasis"/>
        </w:rPr>
        <w:t xml:space="preserve">occurred </w:t>
      </w:r>
      <w:r w:rsidRPr="00743105">
        <w:rPr>
          <w:rStyle w:val="Emphasis"/>
          <w:highlight w:val="cyan"/>
        </w:rPr>
        <w:t>despite</w:t>
      </w:r>
      <w:r w:rsidRPr="00743105">
        <w:rPr>
          <w:rStyle w:val="Emphasis"/>
        </w:rPr>
        <w:t xml:space="preserve"> a debilitating</w:t>
      </w:r>
      <w:r w:rsidRPr="00743105">
        <w:t xml:space="preserve"> fiscal debate in </w:t>
      </w:r>
      <w:r w:rsidRPr="00743105">
        <w:rPr>
          <w:rStyle w:val="Emphasis"/>
          <w:highlight w:val="cyan"/>
        </w:rPr>
        <w:t>Washington</w:t>
      </w:r>
      <w:r w:rsidRPr="00743105">
        <w:rPr>
          <w:rStyle w:val="Emphasis"/>
        </w:rPr>
        <w:t xml:space="preserve">, a sovereign debt </w:t>
      </w:r>
      <w:r w:rsidRPr="00743105">
        <w:rPr>
          <w:rStyle w:val="Emphasis"/>
          <w:highlight w:val="cyan"/>
        </w:rPr>
        <w:t>downgrade</w:t>
      </w:r>
      <w:r w:rsidRPr="00743105">
        <w:t xml:space="preserve"> by a major ratings agency </w:t>
      </w:r>
      <w:r w:rsidRPr="00743105">
        <w:rPr>
          <w:rStyle w:val="Emphasis"/>
          <w:highlight w:val="cyan"/>
        </w:rPr>
        <w:t>and</w:t>
      </w:r>
      <w:r w:rsidRPr="00743105">
        <w:rPr>
          <w:rStyle w:val="Emphasis"/>
        </w:rPr>
        <w:t xml:space="preserve"> exceptional </w:t>
      </w:r>
      <w:r w:rsidRPr="00743105">
        <w:rPr>
          <w:rStyle w:val="Emphasis"/>
          <w:highlight w:val="cyan"/>
        </w:rPr>
        <w:t>volatility</w:t>
      </w:r>
      <w:r w:rsidRPr="00743105">
        <w:rPr>
          <w:rStyle w:val="Emphasis"/>
        </w:rPr>
        <w:t xml:space="preserve"> in capital markets.</w:t>
      </w:r>
      <w:r w:rsidRPr="00743105">
        <w:t xml:space="preserve"> This reinforces our view that </w:t>
      </w:r>
      <w:r w:rsidRPr="00743105">
        <w:rPr>
          <w:rStyle w:val="StyleBoldUnderline"/>
          <w:highlight w:val="cyan"/>
        </w:rPr>
        <w:t>the US economy</w:t>
      </w:r>
      <w:r w:rsidRPr="00743105">
        <w:t xml:space="preserve">, although weak, </w:t>
      </w:r>
      <w:r w:rsidRPr="00743105">
        <w:rPr>
          <w:rStyle w:val="Emphasis"/>
          <w:highlight w:val="cyan"/>
        </w:rPr>
        <w:t>is not in danger of</w:t>
      </w:r>
      <w:r w:rsidRPr="00743105">
        <w:rPr>
          <w:rStyle w:val="Emphasis"/>
        </w:rPr>
        <w:t xml:space="preserve"> falling into a </w:t>
      </w:r>
      <w:r w:rsidRPr="00743105">
        <w:rPr>
          <w:rStyle w:val="Emphasis"/>
          <w:highlight w:val="cyan"/>
        </w:rPr>
        <w:t>recession</w:t>
      </w:r>
      <w:r w:rsidRPr="00743105">
        <w:t xml:space="preserve"> (absent a shock from the euro zone). US growth will, however, continue to be held back by a weak labour market—the unemployment rate has been at or above 9% for 28 of the last 30 months—and by a moribund housing market.</w:t>
      </w:r>
    </w:p>
    <w:p w14:paraId="40C4B140" w14:textId="77777777" w:rsidR="00257167" w:rsidRPr="00D318D2" w:rsidRDefault="00257167" w:rsidP="00257167">
      <w:pPr>
        <w:rPr>
          <w:sz w:val="24"/>
        </w:rPr>
      </w:pPr>
    </w:p>
    <w:p w14:paraId="54D0B685" w14:textId="77777777" w:rsidR="00257167" w:rsidRDefault="00257167" w:rsidP="00257167">
      <w:pPr>
        <w:rPr>
          <w:rStyle w:val="StyleStyleBold12pt"/>
          <w:rFonts w:ascii="Times New Roman" w:hAnsi="Times New Roman"/>
        </w:rPr>
      </w:pPr>
    </w:p>
    <w:p w14:paraId="65F6F716"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Rhetorical silence protects the invisibility of whiteness and preserves material white privilege.</w:t>
      </w:r>
    </w:p>
    <w:p w14:paraId="4E7200FA"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Crenshaw ‘97 </w:t>
      </w:r>
      <w:r w:rsidRPr="00941158">
        <w:rPr>
          <w:rFonts w:ascii="Times New Roman" w:hAnsi="Times New Roman"/>
        </w:rPr>
        <w:t xml:space="preserve"> [1997, Carrie, PhD, Prof of Speech Comm @ Univ. Ala. former director of debate @ Univ. of Ala.; WESTERN JOURNAL OF COMMUNICATION; Resisting Whiteness’ Rhetorical Silence; 61(3), Summer; pp. 253-278]</w:t>
      </w:r>
    </w:p>
    <w:p w14:paraId="069C4593" w14:textId="77777777" w:rsidR="00257167" w:rsidRPr="00941158" w:rsidRDefault="00257167" w:rsidP="00257167">
      <w:pPr>
        <w:ind w:right="288"/>
        <w:rPr>
          <w:rFonts w:ascii="Times New Roman" w:eastAsia="Times New Roman" w:hAnsi="Times New Roman"/>
          <w:sz w:val="16"/>
        </w:rPr>
      </w:pPr>
      <w:r w:rsidRPr="00941158">
        <w:rPr>
          <w:rFonts w:ascii="Times New Roman" w:eastAsia="Times New Roman" w:hAnsi="Times New Roman"/>
          <w:sz w:val="16"/>
        </w:rPr>
        <w:t xml:space="preserve">This analysis brings into focus several observations about how whiteness operates rhetorically and ideologically in public political discourse. First, </w:t>
      </w:r>
      <w:r w:rsidRPr="00941158">
        <w:rPr>
          <w:rStyle w:val="StyleBoldUnderline"/>
          <w:rFonts w:ascii="Times New Roman" w:hAnsi="Times New Roman"/>
        </w:rPr>
        <w:t xml:space="preserve">the ideology of white privilege maintains its invisibility through rhetorical silence. </w:t>
      </w:r>
      <w:r w:rsidRPr="00941158">
        <w:rPr>
          <w:rStyle w:val="StyleBoldUnderline"/>
          <w:rFonts w:ascii="Times New Roman" w:hAnsi="Times New Roman"/>
          <w:highlight w:val="green"/>
        </w:rPr>
        <w:t>Rhetorical silence protects the invisibility of whiteness</w:t>
      </w:r>
      <w:r w:rsidRPr="00941158">
        <w:rPr>
          <w:rStyle w:val="StyleBoldUnderline"/>
          <w:rFonts w:ascii="Times New Roman" w:hAnsi="Times New Roman"/>
          <w:highlight w:val="yellow"/>
        </w:rPr>
        <w:t xml:space="preserve"> because </w:t>
      </w:r>
      <w:r w:rsidRPr="00941158">
        <w:rPr>
          <w:rStyle w:val="StyleBoldUnderline"/>
          <w:rFonts w:ascii="Times New Roman" w:hAnsi="Times New Roman"/>
          <w:highlight w:val="green"/>
        </w:rPr>
        <w:t xml:space="preserve">it </w:t>
      </w:r>
      <w:r w:rsidRPr="00941158">
        <w:rPr>
          <w:rStyle w:val="StyleBoldUnderline"/>
          <w:rFonts w:ascii="Times New Roman" w:hAnsi="Times New Roman"/>
          <w:highlight w:val="yellow"/>
        </w:rPr>
        <w:t xml:space="preserve">both </w:t>
      </w:r>
      <w:r w:rsidRPr="00941158">
        <w:rPr>
          <w:rStyle w:val="StyleBoldUnderline"/>
          <w:rFonts w:ascii="Times New Roman" w:hAnsi="Times New Roman"/>
          <w:highlight w:val="green"/>
        </w:rPr>
        <w:t xml:space="preserve">reflects </w:t>
      </w:r>
      <w:r w:rsidRPr="00941158">
        <w:rPr>
          <w:rStyle w:val="StyleBoldUnderline"/>
          <w:rFonts w:ascii="Times New Roman" w:hAnsi="Times New Roman"/>
          <w:highlight w:val="yellow"/>
        </w:rPr>
        <w:t xml:space="preserve">and sustains the assumption that to be white is the “natural condition,” </w:t>
      </w:r>
      <w:r w:rsidRPr="00941158">
        <w:rPr>
          <w:rStyle w:val="StyleBoldUnderline"/>
          <w:rFonts w:ascii="Times New Roman" w:hAnsi="Times New Roman"/>
          <w:highlight w:val="green"/>
        </w:rPr>
        <w:t>the assumed norm</w:t>
      </w:r>
      <w:r w:rsidRPr="00941158">
        <w:rPr>
          <w:rFonts w:ascii="Times New Roman" w:eastAsia="Times New Roman" w:hAnsi="Times New Roman"/>
          <w:sz w:val="16"/>
        </w:rPr>
        <w:t xml:space="preserve">. Rhetorical </w:t>
      </w:r>
      <w:r w:rsidRPr="00941158">
        <w:rPr>
          <w:rStyle w:val="StyleBoldUnderline"/>
          <w:rFonts w:ascii="Times New Roman" w:hAnsi="Times New Roman"/>
        </w:rPr>
        <w:t>silence</w:t>
      </w:r>
      <w:r w:rsidRPr="00941158">
        <w:rPr>
          <w:rFonts w:ascii="Times New Roman" w:eastAsia="Times New Roman" w:hAnsi="Times New Roman"/>
          <w:sz w:val="16"/>
        </w:rPr>
        <w:t xml:space="preserve"> about whiteness </w:t>
      </w:r>
      <w:r w:rsidRPr="00941158">
        <w:rPr>
          <w:rStyle w:val="StyleBoldUnderline"/>
          <w:rFonts w:ascii="Times New Roman" w:hAnsi="Times New Roman"/>
        </w:rPr>
        <w:t xml:space="preserve">preserves material white privilege because </w:t>
      </w:r>
      <w:r w:rsidRPr="00941158">
        <w:rPr>
          <w:rStyle w:val="StyleBoldUnderline"/>
          <w:rFonts w:ascii="Times New Roman" w:hAnsi="Times New Roman"/>
          <w:highlight w:val="green"/>
        </w:rPr>
        <w:t>it masks its existence and makes the denial of white privilege plausible.</w:t>
      </w:r>
      <w:r w:rsidRPr="00941158">
        <w:rPr>
          <w:rStyle w:val="StyleBoldUnderline"/>
          <w:rFonts w:ascii="Times New Roman" w:hAnsi="Times New Roman"/>
        </w:rPr>
        <w:t xml:space="preserve"> </w:t>
      </w:r>
      <w:r w:rsidRPr="00941158">
        <w:rPr>
          <w:rFonts w:ascii="Times New Roman" w:eastAsia="Times New Roman" w:hAnsi="Times New Roman"/>
          <w:sz w:val="16"/>
        </w:rPr>
        <w:t xml:space="preserve"> Hall argues that language is the principle medium of ideologies because ideologies are sets or chains of </w:t>
      </w:r>
      <w:proofErr w:type="gramStart"/>
      <w:r w:rsidRPr="00941158">
        <w:rPr>
          <w:rFonts w:ascii="Times New Roman" w:eastAsia="Times New Roman" w:hAnsi="Times New Roman"/>
          <w:sz w:val="16"/>
        </w:rPr>
        <w:t>meaning which</w:t>
      </w:r>
      <w:proofErr w:type="gramEnd"/>
      <w:r w:rsidRPr="00941158">
        <w:rPr>
          <w:rFonts w:ascii="Times New Roman" w:eastAsia="Times New Roman" w:hAnsi="Times New Roman"/>
          <w:sz w:val="16"/>
        </w:rPr>
        <w:t xml:space="preserve"> are located in language. However, ideologies also “work” through rhetorical </w:t>
      </w:r>
      <w:proofErr w:type="gramStart"/>
      <w:r w:rsidRPr="00941158">
        <w:rPr>
          <w:rFonts w:ascii="Times New Roman" w:eastAsia="Times New Roman" w:hAnsi="Times New Roman"/>
          <w:sz w:val="16"/>
        </w:rPr>
        <w:t>silences which</w:t>
      </w:r>
      <w:proofErr w:type="gramEnd"/>
      <w:r w:rsidRPr="00941158">
        <w:rPr>
          <w:rFonts w:ascii="Times New Roman" w:eastAsia="Times New Roman" w:hAnsi="Times New Roman"/>
          <w:sz w:val="16"/>
        </w:rPr>
        <w:t xml:space="preserve"> conceal privilege. </w:t>
      </w:r>
      <w:r w:rsidRPr="00941158">
        <w:rPr>
          <w:rStyle w:val="StyleBoldUnderline"/>
          <w:rFonts w:ascii="Times New Roman" w:hAnsi="Times New Roman"/>
          <w:highlight w:val="yellow"/>
        </w:rPr>
        <w:t>Ideological systems are made up of both presences and absences because positively marked terms ‘signify’ “in relation to what is absent, unmarked, the unspoken, the unsayable”</w:t>
      </w:r>
      <w:r w:rsidRPr="00941158">
        <w:rPr>
          <w:rFonts w:ascii="Times New Roman" w:eastAsia="Times New Roman" w:hAnsi="Times New Roman"/>
          <w:sz w:val="16"/>
        </w:rPr>
        <w:t xml:space="preserve"> (Hall, “Signification” 109). In this case, the ideology of white privilege “works” through rhetorical silence about whiteness.</w:t>
      </w:r>
    </w:p>
    <w:p w14:paraId="3425C835" w14:textId="77777777" w:rsidR="00257167" w:rsidRPr="00941158" w:rsidRDefault="00257167" w:rsidP="00257167">
      <w:pPr>
        <w:rPr>
          <w:rFonts w:ascii="Times New Roman" w:hAnsi="Times New Roman"/>
        </w:rPr>
      </w:pPr>
    </w:p>
    <w:p w14:paraId="287E6EC0"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Racism must be rejected in EVERY INSTANCE without surcease. It justifies atrocities, creates another and is truly the CAPITAL SIN.</w:t>
      </w:r>
    </w:p>
    <w:p w14:paraId="156B78E5" w14:textId="77777777" w:rsidR="00257167" w:rsidRPr="00941158" w:rsidRDefault="00257167" w:rsidP="00257167">
      <w:pPr>
        <w:rPr>
          <w:rStyle w:val="StyleStyleBold12pt"/>
          <w:rFonts w:ascii="Times New Roman" w:hAnsi="Times New Roman"/>
        </w:rPr>
      </w:pPr>
      <w:r w:rsidRPr="00941158">
        <w:rPr>
          <w:rStyle w:val="StyleStyleBold12pt"/>
          <w:rFonts w:ascii="Times New Roman" w:hAnsi="Times New Roman"/>
        </w:rPr>
        <w:t xml:space="preserve">Memmi ’00 </w:t>
      </w:r>
      <w:r w:rsidRPr="00941158">
        <w:rPr>
          <w:rFonts w:ascii="Times New Roman" w:hAnsi="Times New Roman"/>
        </w:rPr>
        <w:t>[2000, Albert is a Professor Emeritus of Sociology @ Unv. Of Paris, Albert-; RACISM, translated by Steve Martinot, pp.163-165]</w:t>
      </w:r>
    </w:p>
    <w:p w14:paraId="5709A50F" w14:textId="77777777" w:rsidR="00257167" w:rsidRPr="00941158" w:rsidRDefault="00257167" w:rsidP="00257167">
      <w:pPr>
        <w:pStyle w:val="card"/>
        <w:ind w:left="0"/>
        <w:rPr>
          <w:rStyle w:val="StyleBoldUnderline"/>
          <w:rFonts w:eastAsiaTheme="majorEastAsia"/>
        </w:rPr>
      </w:pPr>
      <w:r w:rsidRPr="00941158">
        <w:rPr>
          <w:rStyle w:val="StyleBoldUnderline"/>
          <w:rFonts w:eastAsiaTheme="majorEastAsia"/>
          <w:highlight w:val="lightGray"/>
        </w:rPr>
        <w:t>The struggle against racism will be long, difficult, without intermission</w:t>
      </w:r>
      <w:r w:rsidRPr="00941158">
        <w:rPr>
          <w:rStyle w:val="StyleBoldUnderline"/>
          <w:rFonts w:eastAsiaTheme="majorEastAsia"/>
          <w:highlight w:val="yellow"/>
        </w:rPr>
        <w:t xml:space="preserve">, without remission, </w:t>
      </w:r>
      <w:r w:rsidRPr="00941158">
        <w:rPr>
          <w:rStyle w:val="StyleBoldUnderline"/>
          <w:rFonts w:eastAsiaTheme="majorEastAsia"/>
          <w:highlight w:val="lightGray"/>
        </w:rPr>
        <w:t xml:space="preserve">probably never </w:t>
      </w:r>
      <w:proofErr w:type="gramStart"/>
      <w:r w:rsidRPr="00941158">
        <w:rPr>
          <w:rStyle w:val="StyleBoldUnderline"/>
          <w:rFonts w:eastAsiaTheme="majorEastAsia"/>
          <w:highlight w:val="lightGray"/>
        </w:rPr>
        <w:t>achieved,</w:t>
      </w:r>
      <w:proofErr w:type="gramEnd"/>
      <w:r w:rsidRPr="00941158">
        <w:rPr>
          <w:rStyle w:val="StyleBoldUnderline"/>
          <w:rFonts w:eastAsiaTheme="majorEastAsia"/>
          <w:highlight w:val="lightGray"/>
        </w:rPr>
        <w:t xml:space="preserve"> yet for this very reason, it is a struggle to be undertaken without</w:t>
      </w:r>
      <w:r w:rsidRPr="00941158">
        <w:rPr>
          <w:rStyle w:val="StyleBoldUnderline"/>
          <w:rFonts w:eastAsiaTheme="majorEastAsia"/>
          <w:highlight w:val="yellow"/>
        </w:rPr>
        <w:t xml:space="preserve"> surcease and without </w:t>
      </w:r>
      <w:r w:rsidRPr="00941158">
        <w:rPr>
          <w:rStyle w:val="StyleBoldUnderline"/>
          <w:rFonts w:eastAsiaTheme="majorEastAsia"/>
          <w:highlight w:val="lightGray"/>
        </w:rPr>
        <w:t>concessions</w:t>
      </w:r>
      <w:r w:rsidRPr="00941158">
        <w:rPr>
          <w:rStyle w:val="StyleBoldUnderline"/>
          <w:rFonts w:eastAsiaTheme="majorEastAsia"/>
          <w:highlight w:val="yellow"/>
        </w:rPr>
        <w:t>.  One cannot be indulgent toward racism.</w:t>
      </w:r>
      <w:r w:rsidRPr="00941158">
        <w:rPr>
          <w:rStyle w:val="StyleBoldUnderline"/>
          <w:rFonts w:eastAsiaTheme="majorEastAsia"/>
        </w:rPr>
        <w:t xml:space="preserve"> One cannot even let the monster in the house, especially not in a mask. To give it merely a foothold means to augment the bestial part in us and in other </w:t>
      </w:r>
      <w:proofErr w:type="gramStart"/>
      <w:r w:rsidRPr="00941158">
        <w:rPr>
          <w:rStyle w:val="StyleBoldUnderline"/>
          <w:rFonts w:eastAsiaTheme="majorEastAsia"/>
        </w:rPr>
        <w:t>people which</w:t>
      </w:r>
      <w:proofErr w:type="gramEnd"/>
      <w:r w:rsidRPr="00941158">
        <w:rPr>
          <w:rStyle w:val="StyleBoldUnderline"/>
          <w:rFonts w:eastAsiaTheme="majorEastAsia"/>
        </w:rPr>
        <w:t xml:space="preserve"> is to diminish what is human. </w:t>
      </w:r>
      <w:r w:rsidRPr="00941158">
        <w:rPr>
          <w:rStyle w:val="StyleBoldUnderline"/>
          <w:rFonts w:eastAsiaTheme="majorEastAsia"/>
          <w:highlight w:val="lightGray"/>
        </w:rPr>
        <w:t>To accept the racist universe to the slightest degree is to endorse fear, injustice, and violence</w:t>
      </w:r>
      <w:r w:rsidRPr="00941158">
        <w:rPr>
          <w:rStyle w:val="StyleBoldUnderline"/>
          <w:rFonts w:eastAsiaTheme="majorEastAsia"/>
          <w:highlight w:val="cyan"/>
        </w:rPr>
        <w:t>.</w:t>
      </w:r>
      <w:r w:rsidRPr="00941158">
        <w:rPr>
          <w:rStyle w:val="StyleBoldUnderline"/>
          <w:rFonts w:eastAsiaTheme="majorEastAsia"/>
        </w:rPr>
        <w:t xml:space="preserve"> It is to accept the persistence of the dark history in which we still largely live</w:t>
      </w:r>
      <w:r w:rsidRPr="00941158">
        <w:rPr>
          <w:rStyle w:val="StyleBoldUnderline"/>
          <w:rFonts w:eastAsiaTheme="majorEastAsia"/>
          <w:highlight w:val="yellow"/>
        </w:rPr>
        <w:t>. It is to agree that the outsider will always be a possible victim</w:t>
      </w:r>
      <w:r w:rsidRPr="00941158">
        <w:t xml:space="preserve"> (and which [person] man is not [themself] himself an outsider relative to someone else?). </w:t>
      </w:r>
      <w:r w:rsidRPr="00941158">
        <w:rPr>
          <w:rStyle w:val="StyleBoldUnderline"/>
          <w:rFonts w:eastAsiaTheme="majorEastAsia"/>
        </w:rPr>
        <w:t>Racism illustrates in sum, the inevitable negativity of the condition of the dominated</w:t>
      </w:r>
      <w:r w:rsidRPr="00941158">
        <w:t xml:space="preserve">; that is it illuminates in a certain sense the entire human condition. </w:t>
      </w:r>
      <w:r w:rsidRPr="00941158">
        <w:rPr>
          <w:rStyle w:val="StyleBoldUnderline"/>
          <w:rFonts w:eastAsiaTheme="majorEastAsia"/>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941158">
        <w:t xml:space="preserve"> Let us say, broadly speaking, that the choice to conduct oneself morally is the condition for the establishment of a human order for which racism is the very negation. This is almost a redundancy. </w:t>
      </w:r>
      <w:r w:rsidRPr="00941158">
        <w:rPr>
          <w:rStyle w:val="StyleBoldUnderline"/>
          <w:rFonts w:eastAsiaTheme="majorEastAsia"/>
          <w:highlight w:val="lightGray"/>
        </w:rPr>
        <w:t xml:space="preserve">One cannot found a moral order, let alone a legislative order, on racism because racism signifies the exclusion of the other </w:t>
      </w:r>
      <w:r w:rsidRPr="00941158">
        <w:rPr>
          <w:rStyle w:val="StyleBoldUnderline"/>
          <w:rFonts w:eastAsiaTheme="majorEastAsia"/>
          <w:highlight w:val="yellow"/>
        </w:rPr>
        <w:t>and his or her subjection to violence and domination. From an ethical point of view</w:t>
      </w:r>
      <w:r w:rsidRPr="00941158">
        <w:t xml:space="preserve">, if one can deploy a little religious language, </w:t>
      </w:r>
      <w:r w:rsidRPr="00941158">
        <w:rPr>
          <w:rStyle w:val="StyleBoldUnderline"/>
          <w:rFonts w:eastAsiaTheme="majorEastAsia"/>
          <w:highlight w:val="yellow"/>
        </w:rPr>
        <w:t>racism is “the truly capital sin.</w:t>
      </w:r>
      <w:r w:rsidRPr="00941158">
        <w:rPr>
          <w:highlight w:val="yellow"/>
        </w:rPr>
        <w:t>”</w:t>
      </w:r>
      <w:proofErr w:type="gramStart"/>
      <w:r w:rsidRPr="00941158">
        <w:t>fn22</w:t>
      </w:r>
      <w:proofErr w:type="gramEnd"/>
      <w:r w:rsidRPr="00941158">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941158">
        <w:rPr>
          <w:rStyle w:val="StyleBoldUnderline"/>
          <w:rFonts w:eastAsiaTheme="majorEastAsia"/>
        </w:rPr>
        <w:t xml:space="preserve">All things considered, </w:t>
      </w:r>
      <w:r w:rsidRPr="00941158">
        <w:rPr>
          <w:rStyle w:val="StyleBoldUnderline"/>
          <w:rFonts w:eastAsiaTheme="majorEastAsia"/>
          <w:highlight w:val="yellow"/>
        </w:rPr>
        <w:t>we have an interest in banishing injustice, because injustice engenders violence and death</w:t>
      </w:r>
      <w:r w:rsidRPr="00941158">
        <w:rPr>
          <w:rStyle w:val="StyleBoldUnderline"/>
          <w:rFonts w:eastAsiaTheme="majorEastAsia"/>
        </w:rPr>
        <w:t xml:space="preserve">. Of course, this is debatable. There are those who think that if one is strong enough, the assault on and oppression of others is permissible. But no one is ever sure of remaining the strongest. One day, perhaps, the roles will be reversed. </w:t>
      </w:r>
      <w:r w:rsidRPr="00941158">
        <w:rPr>
          <w:rStyle w:val="StyleBoldUnderline"/>
          <w:rFonts w:eastAsiaTheme="majorEastAsia"/>
          <w:highlight w:val="yellow"/>
        </w:rPr>
        <w:t>All unjust society contains within itself the seeds of its own death</w:t>
      </w:r>
      <w:r w:rsidRPr="00941158">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941158">
        <w:rPr>
          <w:rStyle w:val="StyleBoldUnderline"/>
          <w:rFonts w:eastAsiaTheme="majorEastAsia"/>
          <w:highlight w:val="yellow"/>
        </w:rPr>
        <w:t>It</w:t>
      </w:r>
      <w:r w:rsidRPr="00941158">
        <w:t xml:space="preserve"> </w:t>
      </w:r>
      <w:r w:rsidRPr="00941158">
        <w:rPr>
          <w:rStyle w:val="StyleBoldUnderline"/>
          <w:rFonts w:eastAsiaTheme="majorEastAsia"/>
          <w:highlight w:val="yellow"/>
        </w:rPr>
        <w:t>is an ethical and a practical appeal – indeed, it is a contract, however implicit it might be.</w:t>
      </w:r>
      <w:r w:rsidRPr="00941158">
        <w:rPr>
          <w:rStyle w:val="StyleBoldUnderline"/>
          <w:rFonts w:eastAsiaTheme="majorEastAsia"/>
        </w:rPr>
        <w:t xml:space="preserve"> In short, </w:t>
      </w:r>
      <w:r w:rsidRPr="00941158">
        <w:rPr>
          <w:rStyle w:val="StyleBoldUnderline"/>
          <w:rFonts w:eastAsiaTheme="majorEastAsia"/>
          <w:highlight w:val="yellow"/>
        </w:rPr>
        <w:t>the refusal of racism is the condition for all theoretical and practical morality</w:t>
      </w:r>
      <w:r w:rsidRPr="00941158">
        <w:rPr>
          <w:rStyle w:val="StyleBoldUnderline"/>
          <w:rFonts w:eastAsiaTheme="majorEastAsia"/>
          <w:highlight w:val="lightGray"/>
        </w:rPr>
        <w:t>.</w:t>
      </w:r>
      <w:r w:rsidRPr="00941158">
        <w:rPr>
          <w:rStyle w:val="StyleBoldUnderline"/>
          <w:rFonts w:eastAsiaTheme="majorEastAsia"/>
        </w:rPr>
        <w:t xml:space="preserve">  </w:t>
      </w:r>
      <w:proofErr w:type="gramStart"/>
      <w:r w:rsidRPr="00941158">
        <w:rPr>
          <w:rStyle w:val="StyleBoldUnderline"/>
          <w:rFonts w:eastAsiaTheme="majorEastAsia"/>
        </w:rPr>
        <w:t xml:space="preserve">Because, </w:t>
      </w:r>
      <w:r w:rsidRPr="00941158">
        <w:rPr>
          <w:rStyle w:val="StyleBoldUnderline"/>
          <w:rFonts w:eastAsiaTheme="majorEastAsia"/>
          <w:highlight w:val="yellow"/>
        </w:rPr>
        <w:t>in the end, the ethical choice commands the political choice.</w:t>
      </w:r>
      <w:proofErr w:type="gramEnd"/>
      <w:r w:rsidRPr="00941158">
        <w:rPr>
          <w:rStyle w:val="StyleBoldUnderline"/>
          <w:rFonts w:eastAsiaTheme="majorEastAsia"/>
        </w:rPr>
        <w:t xml:space="preserve">  A just society must be a society accepted by all.  If this contractual principle is not accepted, then only conflict, violence, and destruction will be our lot.  If it is accepted, we can hope someday to live in peace.  True, it is a wager, but the stakes are irresistible.</w:t>
      </w:r>
    </w:p>
    <w:p w14:paraId="280E0F4F" w14:textId="77777777" w:rsidR="00257167" w:rsidRDefault="00257167" w:rsidP="00257167">
      <w:pPr>
        <w:rPr>
          <w:rStyle w:val="StyleStyleBold12pt"/>
        </w:rPr>
      </w:pPr>
    </w:p>
    <w:p w14:paraId="3E6E21E4" w14:textId="77777777" w:rsidR="00257167" w:rsidRPr="000530FA" w:rsidRDefault="00257167" w:rsidP="00257167">
      <w:pPr>
        <w:rPr>
          <w:rStyle w:val="StyleStyleBold12pt"/>
        </w:rPr>
      </w:pPr>
      <w:r w:rsidRPr="000530FA">
        <w:rPr>
          <w:rStyle w:val="StyleStyleBold12pt"/>
        </w:rPr>
        <w:t>NADBank is inefficient</w:t>
      </w:r>
    </w:p>
    <w:p w14:paraId="2216F9A7" w14:textId="77777777" w:rsidR="00257167" w:rsidRPr="0073665E" w:rsidRDefault="00257167" w:rsidP="00257167">
      <w:pPr>
        <w:rPr>
          <w:rStyle w:val="StyleStyleBold12pt"/>
          <w:b w:val="0"/>
          <w:sz w:val="16"/>
          <w:szCs w:val="16"/>
        </w:rPr>
      </w:pPr>
      <w:r w:rsidRPr="0073665E">
        <w:rPr>
          <w:rStyle w:val="StyleStyleBold12pt"/>
        </w:rPr>
        <w:t xml:space="preserve">Taylor 2 </w:t>
      </w:r>
      <w:r w:rsidRPr="0073665E">
        <w:rPr>
          <w:rStyle w:val="StyleStyleBold12pt"/>
          <w:b w:val="0"/>
          <w:sz w:val="16"/>
          <w:szCs w:val="16"/>
        </w:rPr>
        <w:t>(Steve Taylor, “Ag commissioner ‘disappointed’ with NADBank funding decisions,” 12/09/2012, http://intrabecc.cocef.org/programs/intranetnotasperiodico/uploadedFiles/Decisions.pdf, AC)</w:t>
      </w:r>
    </w:p>
    <w:p w14:paraId="66743CA1" w14:textId="77777777" w:rsidR="00257167" w:rsidRPr="0073665E" w:rsidRDefault="00257167" w:rsidP="00257167">
      <w:pPr>
        <w:rPr>
          <w:rStyle w:val="StyleBoldUnderline"/>
        </w:rPr>
      </w:pPr>
      <w:r w:rsidRPr="0073665E">
        <w:rPr>
          <w:sz w:val="16"/>
        </w:rPr>
        <w:t xml:space="preserve">AUSTIN — Agriculture Commissioner Susan Combs has joined Rio Grande Valley farmers in protesting an </w:t>
      </w:r>
      <w:r w:rsidRPr="0073665E">
        <w:rPr>
          <w:sz w:val="12"/>
        </w:rPr>
        <w:t>¶</w:t>
      </w:r>
      <w:r w:rsidRPr="0073665E">
        <w:rPr>
          <w:sz w:val="16"/>
        </w:rPr>
        <w:t xml:space="preserve"> apparent U-turn by the U.S. Treasury on the criteria to be used for funding water conservation projects</w:t>
      </w:r>
      <w:proofErr w:type="gramStart"/>
      <w:r w:rsidRPr="0073665E">
        <w:rPr>
          <w:sz w:val="16"/>
        </w:rPr>
        <w:t>.</w:t>
      </w:r>
      <w:r w:rsidRPr="0073665E">
        <w:rPr>
          <w:sz w:val="12"/>
        </w:rPr>
        <w:t>¶</w:t>
      </w:r>
      <w:proofErr w:type="gramEnd"/>
      <w:r w:rsidRPr="0073665E">
        <w:rPr>
          <w:sz w:val="16"/>
        </w:rPr>
        <w:t xml:space="preserve"> At the annual meeting of the </w:t>
      </w:r>
      <w:r w:rsidRPr="000530FA">
        <w:rPr>
          <w:rStyle w:val="StyleBoldUnderline"/>
          <w:highlight w:val="green"/>
        </w:rPr>
        <w:t>North American Development Bank</w:t>
      </w:r>
      <w:r w:rsidRPr="0073665E">
        <w:rPr>
          <w:sz w:val="16"/>
        </w:rPr>
        <w:t xml:space="preserve"> on Thursday, </w:t>
      </w:r>
      <w:r w:rsidRPr="000530FA">
        <w:rPr>
          <w:rStyle w:val="StyleBoldUnderline"/>
          <w:highlight w:val="green"/>
        </w:rPr>
        <w:t xml:space="preserve">Treasury official William </w:t>
      </w:r>
      <w:r w:rsidRPr="000530FA">
        <w:rPr>
          <w:rStyle w:val="StyleBoldUnderline"/>
          <w:sz w:val="12"/>
          <w:highlight w:val="green"/>
        </w:rPr>
        <w:t>¶</w:t>
      </w:r>
      <w:r w:rsidRPr="0073665E">
        <w:rPr>
          <w:rStyle w:val="StyleBoldUnderline"/>
        </w:rPr>
        <w:t xml:space="preserve"> Schuerch</w:t>
      </w:r>
      <w:r w:rsidRPr="0073665E">
        <w:rPr>
          <w:sz w:val="16"/>
        </w:rPr>
        <w:t xml:space="preserve"> shocked a delegation of Valley farmers’ leaders when he </w:t>
      </w:r>
      <w:r w:rsidRPr="000530FA">
        <w:rPr>
          <w:rStyle w:val="StyleBoldUnderline"/>
          <w:highlight w:val="green"/>
        </w:rPr>
        <w:t>claimed that a potential $40 million in grant funding was not tied to Mexico’s growing water debt to the United States</w:t>
      </w:r>
      <w:r w:rsidRPr="0073665E">
        <w:rPr>
          <w:sz w:val="16"/>
        </w:rPr>
        <w:t>.</w:t>
      </w:r>
      <w:r w:rsidRPr="0073665E">
        <w:rPr>
          <w:sz w:val="12"/>
        </w:rPr>
        <w:t>¶</w:t>
      </w:r>
      <w:r w:rsidRPr="0073665E">
        <w:rPr>
          <w:sz w:val="16"/>
        </w:rPr>
        <w:t xml:space="preserve"> Combs and Valley farmers were under the impression that the Water Conservation Infrastructure Fund came </w:t>
      </w:r>
      <w:r w:rsidRPr="0073665E">
        <w:rPr>
          <w:sz w:val="12"/>
        </w:rPr>
        <w:t>¶</w:t>
      </w:r>
      <w:r w:rsidRPr="0073665E">
        <w:rPr>
          <w:sz w:val="16"/>
        </w:rPr>
        <w:t xml:space="preserve"> about as a result of a "financial side agreement" to Minute 308, an international accord signed by the United </w:t>
      </w:r>
      <w:r w:rsidRPr="0073665E">
        <w:rPr>
          <w:sz w:val="12"/>
        </w:rPr>
        <w:t>¶</w:t>
      </w:r>
      <w:r w:rsidRPr="0073665E">
        <w:rPr>
          <w:sz w:val="16"/>
        </w:rPr>
        <w:t xml:space="preserve"> States and Mexico last June.</w:t>
      </w:r>
      <w:r w:rsidRPr="0073665E">
        <w:rPr>
          <w:sz w:val="12"/>
        </w:rPr>
        <w:t>¶</w:t>
      </w:r>
      <w:r w:rsidRPr="0073665E">
        <w:rPr>
          <w:sz w:val="16"/>
        </w:rPr>
        <w:t xml:space="preserve"> Minute 308 was triggered by Mexico’s 1.5 million acre-feet water debt to the United States and its failure to </w:t>
      </w:r>
      <w:r w:rsidRPr="0073665E">
        <w:rPr>
          <w:sz w:val="12"/>
        </w:rPr>
        <w:t>¶</w:t>
      </w:r>
      <w:r w:rsidRPr="0073665E">
        <w:rPr>
          <w:sz w:val="16"/>
        </w:rPr>
        <w:t xml:space="preserve"> meet the terms of a 1944 water treaty.</w:t>
      </w:r>
      <w:r w:rsidRPr="0073665E">
        <w:rPr>
          <w:sz w:val="12"/>
        </w:rPr>
        <w:t>¶</w:t>
      </w:r>
      <w:r w:rsidRPr="0073665E">
        <w:rPr>
          <w:sz w:val="16"/>
        </w:rPr>
        <w:t xml:space="preserve"> "Clearly Minute 308 of June 28, 2002, expected significant funds to be spent on both sides of the border to </w:t>
      </w:r>
      <w:r w:rsidRPr="0073665E">
        <w:rPr>
          <w:sz w:val="12"/>
        </w:rPr>
        <w:t>¶</w:t>
      </w:r>
      <w:r w:rsidRPr="0073665E">
        <w:rPr>
          <w:sz w:val="16"/>
        </w:rPr>
        <w:t xml:space="preserve"> solve the water crisis between the United States and Mexico by funding conservation projects," Combs said. </w:t>
      </w:r>
      <w:r w:rsidRPr="0073665E">
        <w:rPr>
          <w:sz w:val="12"/>
        </w:rPr>
        <w:t>¶</w:t>
      </w:r>
      <w:r w:rsidRPr="0073665E">
        <w:rPr>
          <w:sz w:val="16"/>
        </w:rPr>
        <w:t xml:space="preserve"> "I am amazed that the Treasury Department does not have the same understanding."</w:t>
      </w:r>
      <w:r w:rsidRPr="0073665E">
        <w:rPr>
          <w:sz w:val="12"/>
        </w:rPr>
        <w:t>¶</w:t>
      </w:r>
      <w:r w:rsidRPr="0073665E">
        <w:rPr>
          <w:sz w:val="16"/>
        </w:rPr>
        <w:t xml:space="preserve"> Combs said she was also "extremely disappointed and dismayed" with </w:t>
      </w:r>
      <w:r w:rsidRPr="000530FA">
        <w:rPr>
          <w:rStyle w:val="StyleBoldUnderline"/>
          <w:highlight w:val="green"/>
        </w:rPr>
        <w:t>NADBank’s</w:t>
      </w:r>
      <w:r w:rsidRPr="0073665E">
        <w:rPr>
          <w:sz w:val="16"/>
        </w:rPr>
        <w:t xml:space="preserve"> apparent "</w:t>
      </w:r>
      <w:r w:rsidRPr="000530FA">
        <w:rPr>
          <w:rStyle w:val="StyleBoldUnderline"/>
          <w:highlight w:val="green"/>
        </w:rPr>
        <w:t>indecision</w:t>
      </w:r>
      <w:r w:rsidRPr="0073665E">
        <w:rPr>
          <w:rStyle w:val="StyleBoldUnderline"/>
        </w:rPr>
        <w:t xml:space="preserve">" on </w:t>
      </w:r>
      <w:r w:rsidRPr="0073665E">
        <w:rPr>
          <w:rStyle w:val="StyleBoldUnderline"/>
          <w:sz w:val="12"/>
        </w:rPr>
        <w:t>¶</w:t>
      </w:r>
      <w:r w:rsidRPr="0073665E">
        <w:rPr>
          <w:rStyle w:val="StyleBoldUnderline"/>
        </w:rPr>
        <w:t xml:space="preserve"> allocating the potential $40 million to South Texas projects.</w:t>
      </w:r>
    </w:p>
    <w:p w14:paraId="1446D8D6" w14:textId="77777777" w:rsidR="00257167" w:rsidRDefault="00257167" w:rsidP="00257167">
      <w:pPr>
        <w:rPr>
          <w:rStyle w:val="StyleStyleBold12pt"/>
        </w:rPr>
      </w:pPr>
    </w:p>
    <w:p w14:paraId="7CF9563E" w14:textId="77777777" w:rsidR="00257167" w:rsidRPr="0073665E" w:rsidRDefault="00257167" w:rsidP="00257167">
      <w:pPr>
        <w:pStyle w:val="Heading4"/>
      </w:pPr>
      <w:r w:rsidRPr="0073665E">
        <w:t>NadBank is ineffective</w:t>
      </w:r>
    </w:p>
    <w:p w14:paraId="046E73D3" w14:textId="77777777" w:rsidR="00257167" w:rsidRPr="0073665E" w:rsidRDefault="00257167" w:rsidP="00257167">
      <w:r w:rsidRPr="0073665E">
        <w:rPr>
          <w:rStyle w:val="StyleStyleBold12pt"/>
        </w:rPr>
        <w:t>LCLAA, 04</w:t>
      </w:r>
      <w:r w:rsidRPr="0073665E">
        <w:t xml:space="preserve"> </w:t>
      </w:r>
      <w:r w:rsidRPr="0073665E">
        <w:rPr>
          <w:sz w:val="16"/>
          <w:szCs w:val="16"/>
        </w:rPr>
        <w:t xml:space="preserve">(Labor Council for Latin American Advancement, Public Citizen, a nonprofit organization based in Washington, D.C., dedicated to advancing consumer rights, through lobbying, litigation, research, publications and information services, “Another Americas is Possible: The Impact of NAFTA on the U.S. Latino Community and Lessons for Future Trade Agreements, A Joint Report by Labor Council for Latin American Advancement and Public Citizen’s Global Trade Watch” </w:t>
      </w:r>
      <w:hyperlink r:id="rId17" w:history="1">
        <w:r w:rsidRPr="0073665E">
          <w:rPr>
            <w:rStyle w:val="Hyperlink"/>
            <w:sz w:val="16"/>
            <w:szCs w:val="16"/>
          </w:rPr>
          <w:t>http://www.citizen.org/documents/LatinosReportFINAL.pdf)//YS</w:t>
        </w:r>
      </w:hyperlink>
      <w:r w:rsidRPr="0073665E">
        <w:rPr>
          <w:sz w:val="16"/>
          <w:szCs w:val="16"/>
        </w:rPr>
        <w:t>, accessed 7/02/13</w:t>
      </w:r>
    </w:p>
    <w:p w14:paraId="1C5E1D54" w14:textId="77777777" w:rsidR="00257167" w:rsidRPr="0073665E" w:rsidRDefault="00257167" w:rsidP="00257167">
      <w:pPr>
        <w:rPr>
          <w:sz w:val="16"/>
        </w:rPr>
      </w:pPr>
      <w:r w:rsidRPr="0073665E">
        <w:rPr>
          <w:sz w:val="16"/>
        </w:rPr>
        <w:t>The institutions created to fund environmental cleanup efforts and public health infrastructure development – the Border Environment Cooperation Commission (BECC) and the North American Development Bank (</w:t>
      </w:r>
      <w:r w:rsidRPr="0073665E">
        <w:rPr>
          <w:rStyle w:val="StyleBoldUnderline"/>
          <w:highlight w:val="green"/>
        </w:rPr>
        <w:t>NADBank</w:t>
      </w:r>
      <w:r w:rsidRPr="0073665E">
        <w:rPr>
          <w:rStyle w:val="StyleBoldUnderline"/>
        </w:rPr>
        <w:t xml:space="preserve">) – </w:t>
      </w:r>
      <w:r w:rsidRPr="0073665E">
        <w:rPr>
          <w:rStyle w:val="StyleBoldUnderline"/>
          <w:highlight w:val="green"/>
        </w:rPr>
        <w:t>have been ineffective at best</w:t>
      </w:r>
      <w:r w:rsidRPr="0073665E">
        <w:rPr>
          <w:rStyle w:val="StyleBoldUnderline"/>
        </w:rPr>
        <w:t xml:space="preserve">, </w:t>
      </w:r>
      <w:r w:rsidRPr="0073665E">
        <w:rPr>
          <w:rStyle w:val="StyleBoldUnderline"/>
          <w:highlight w:val="green"/>
        </w:rPr>
        <w:t>hamstrung by cumbersome procedures and unreasonable criteria</w:t>
      </w:r>
      <w:r w:rsidRPr="0073665E">
        <w:rPr>
          <w:rStyle w:val="StyleBoldUnderline"/>
        </w:rPr>
        <w:t xml:space="preserve"> (such as requiring impoverished communities to come up with matching funds in order to gain a loan for assistance</w:t>
      </w:r>
      <w:r w:rsidRPr="0073665E">
        <w:rPr>
          <w:sz w:val="16"/>
        </w:rPr>
        <w:t>). During the NAFTA debate in 1993, NADBank was promoted to a skeptical Congress and public as offering an expected lending capacity of $2 billion.38 However</w:t>
      </w:r>
      <w:r w:rsidRPr="0073665E">
        <w:rPr>
          <w:rStyle w:val="StyleBoldUnderline"/>
        </w:rPr>
        <w:t xml:space="preserve">, </w:t>
      </w:r>
      <w:r w:rsidRPr="0073665E">
        <w:rPr>
          <w:rStyle w:val="StyleBoldUnderline"/>
          <w:highlight w:val="green"/>
        </w:rPr>
        <w:t>by</w:t>
      </w:r>
      <w:r w:rsidRPr="0073665E">
        <w:rPr>
          <w:rStyle w:val="StyleBoldUnderline"/>
        </w:rPr>
        <w:t xml:space="preserve"> March </w:t>
      </w:r>
      <w:r w:rsidRPr="0073665E">
        <w:rPr>
          <w:rStyle w:val="StyleBoldUnderline"/>
          <w:highlight w:val="green"/>
        </w:rPr>
        <w:t>2004</w:t>
      </w:r>
      <w:r w:rsidRPr="0073665E">
        <w:rPr>
          <w:rStyle w:val="StyleBoldUnderline"/>
        </w:rPr>
        <w:t xml:space="preserve">, </w:t>
      </w:r>
      <w:r w:rsidRPr="0073665E">
        <w:rPr>
          <w:rStyle w:val="StyleBoldUnderline"/>
          <w:highlight w:val="green"/>
        </w:rPr>
        <w:t>it had</w:t>
      </w:r>
      <w:r w:rsidRPr="0073665E">
        <w:rPr>
          <w:rStyle w:val="StyleBoldUnderline"/>
        </w:rPr>
        <w:t xml:space="preserve"> still </w:t>
      </w:r>
      <w:r w:rsidRPr="0073665E">
        <w:rPr>
          <w:rStyle w:val="StyleBoldUnderline"/>
          <w:highlight w:val="green"/>
        </w:rPr>
        <w:t>only disbursed $186 million</w:t>
      </w:r>
      <w:r w:rsidRPr="0073665E">
        <w:rPr>
          <w:rStyle w:val="StyleBoldUnderline"/>
        </w:rPr>
        <w:t xml:space="preserve"> in financing for U.S. and Mexico projects combined</w:t>
      </w:r>
      <w:r w:rsidRPr="0073665E">
        <w:rPr>
          <w:sz w:val="16"/>
        </w:rPr>
        <w:t xml:space="preserve">.39 To put this in perspective, </w:t>
      </w:r>
      <w:r w:rsidRPr="0073665E">
        <w:rPr>
          <w:rStyle w:val="StyleBoldUnderline"/>
        </w:rPr>
        <w:t>the cost of the U.S.-Mexico border environmental cleanup was estimated</w:t>
      </w:r>
      <w:r w:rsidRPr="0073665E">
        <w:rPr>
          <w:sz w:val="16"/>
        </w:rPr>
        <w:t xml:space="preserve"> by the Sierra Club in 1993 </w:t>
      </w:r>
      <w:r w:rsidRPr="0073665E">
        <w:rPr>
          <w:rStyle w:val="StyleBoldUnderline"/>
        </w:rPr>
        <w:t xml:space="preserve">to be $20.7 billion.40 Since then, </w:t>
      </w:r>
      <w:r w:rsidRPr="0073665E">
        <w:rPr>
          <w:rStyle w:val="StyleBoldUnderline"/>
          <w:highlight w:val="green"/>
        </w:rPr>
        <w:t>the problems have only worsened</w:t>
      </w:r>
      <w:r w:rsidRPr="0073665E">
        <w:rPr>
          <w:sz w:val="16"/>
        </w:rPr>
        <w:t xml:space="preserve"> – the Mexican government estimated the cost of NAFTA-related environmental damage at $47 billion in 1999 alone.</w:t>
      </w:r>
    </w:p>
    <w:p w14:paraId="6197D16B" w14:textId="77777777" w:rsidR="00257167" w:rsidRPr="00E13E8E" w:rsidRDefault="00257167" w:rsidP="00257167"/>
    <w:p w14:paraId="02128E8D" w14:textId="77777777" w:rsidR="00257167" w:rsidRPr="00257167" w:rsidRDefault="00257167" w:rsidP="00257167"/>
    <w:p w14:paraId="692019AA" w14:textId="0F8580CD" w:rsidR="00257167" w:rsidRDefault="00257167" w:rsidP="00705A3F">
      <w:pPr>
        <w:pStyle w:val="Heading1"/>
        <w:rPr>
          <w:rStyle w:val="StyleStyleBold12pt"/>
          <w:b/>
          <w:sz w:val="52"/>
        </w:rPr>
      </w:pPr>
      <w:r>
        <w:rPr>
          <w:rStyle w:val="StyleStyleBold12pt"/>
          <w:b/>
          <w:sz w:val="52"/>
        </w:rPr>
        <w:t>2NC</w:t>
      </w:r>
    </w:p>
    <w:p w14:paraId="271055C4" w14:textId="3E436191" w:rsidR="00257167" w:rsidRPr="0090244E" w:rsidRDefault="00257167" w:rsidP="00257167">
      <w:pPr>
        <w:pStyle w:val="Heading2"/>
      </w:pPr>
      <w:r>
        <w:t>Kritook</w:t>
      </w:r>
    </w:p>
    <w:p w14:paraId="38B7012B" w14:textId="77777777" w:rsidR="00257167" w:rsidRPr="00331D51" w:rsidRDefault="00257167" w:rsidP="00257167">
      <w:pPr>
        <w:pStyle w:val="Heading3"/>
      </w:pPr>
      <w:r>
        <w:t>2NC – Jackson [</w:t>
      </w:r>
      <w:proofErr w:type="gramStart"/>
      <w:r>
        <w:t>:25</w:t>
      </w:r>
      <w:proofErr w:type="gramEnd"/>
      <w:r>
        <w:t>]</w:t>
      </w:r>
    </w:p>
    <w:p w14:paraId="5FB4949A" w14:textId="77777777" w:rsidR="00257167" w:rsidRPr="00DC13A8" w:rsidRDefault="00257167" w:rsidP="00257167">
      <w:pPr>
        <w:pStyle w:val="Heading4"/>
      </w:pPr>
      <w:r>
        <w:t>AND – alt has an external net benefit – structural violence – their focus on threats obscures causes of insecurity – only human security solves</w:t>
      </w:r>
    </w:p>
    <w:p w14:paraId="2DB5CAD0" w14:textId="77777777" w:rsidR="00257167" w:rsidRDefault="00257167" w:rsidP="00257167">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14:paraId="3232527F" w14:textId="77777777" w:rsidR="00257167" w:rsidRDefault="00257167" w:rsidP="00257167"/>
    <w:p w14:paraId="4F93B02C" w14:textId="77777777" w:rsidR="00257167" w:rsidRDefault="00257167" w:rsidP="00257167">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15134E">
        <w:rPr>
          <w:rStyle w:val="StyleBoldUnderline"/>
        </w:rPr>
        <w:t>For the most part, however, most of</w:t>
      </w:r>
      <w:r w:rsidRPr="002D695D">
        <w:rPr>
          <w:sz w:val="14"/>
        </w:rPr>
        <w:t xml:space="preserve"> </w:t>
      </w:r>
      <w:r w:rsidRPr="0015134E">
        <w:rPr>
          <w:rStyle w:val="StyleBoldUnderline"/>
        </w:rPr>
        <w:t>what you’ve been told about national security</w:t>
      </w:r>
      <w:r w:rsidRPr="002D695D">
        <w:rPr>
          <w:sz w:val="14"/>
        </w:rPr>
        <w:t xml:space="preserve"> </w:t>
      </w:r>
      <w:r w:rsidRPr="0015134E">
        <w:rPr>
          <w:rStyle w:val="StyleBoldUnderline"/>
        </w:rPr>
        <w:t xml:space="preserve">and </w:t>
      </w:r>
      <w:r w:rsidRPr="003C0124">
        <w:rPr>
          <w:rStyle w:val="Emphasis"/>
          <w:highlight w:val="yellow"/>
        </w:rPr>
        <w:t xml:space="preserve">all </w:t>
      </w:r>
      <w:r w:rsidRPr="003C0124">
        <w:rPr>
          <w:rStyle w:val="Emphasis"/>
        </w:rPr>
        <w:t xml:space="preserve">the big </w:t>
      </w:r>
      <w:r w:rsidRPr="003C0124">
        <w:rPr>
          <w:rStyle w:val="Emphasis"/>
          <w:highlight w:val="yellow"/>
        </w:rPr>
        <w:t>threats</w:t>
      </w:r>
      <w:r w:rsidRPr="002D695D">
        <w:rPr>
          <w:sz w:val="14"/>
        </w:rPr>
        <w:t xml:space="preserve"> which can supposedly </w:t>
      </w:r>
      <w:r w:rsidRPr="009D3B44">
        <w:rPr>
          <w:sz w:val="14"/>
        </w:rPr>
        <w:t xml:space="preserve">kill you </w:t>
      </w:r>
      <w:r w:rsidRPr="003C0124">
        <w:rPr>
          <w:rStyle w:val="Emphasis"/>
        </w:rPr>
        <w:t xml:space="preserve">is </w:t>
      </w:r>
      <w:r w:rsidRPr="003C0124">
        <w:rPr>
          <w:rStyle w:val="Emphasis"/>
          <w:highlight w:val="yellow"/>
        </w:rPr>
        <w:t>one</w:t>
      </w:r>
      <w:r w:rsidRPr="003C0124">
        <w:rPr>
          <w:rStyle w:val="Emphasis"/>
        </w:rPr>
        <w:t xml:space="preserve"> big </w:t>
      </w:r>
      <w:r w:rsidRPr="003C0124">
        <w:rPr>
          <w:rStyle w:val="Emphasis"/>
          <w:highlight w:val="yellow"/>
        </w:rPr>
        <w:t xml:space="preserve">con </w:t>
      </w:r>
      <w:r w:rsidRPr="003C0124">
        <w:rPr>
          <w:rStyle w:val="Emphasis"/>
        </w:rPr>
        <w:t>designed</w:t>
      </w:r>
      <w:r w:rsidRPr="003C0124">
        <w:rPr>
          <w:rStyle w:val="Emphasis"/>
          <w:highlight w:val="yellow"/>
        </w:rPr>
        <w:t xml:space="preserve"> to distract you from </w:t>
      </w:r>
      <w:r w:rsidRPr="003C0124">
        <w:rPr>
          <w:rStyle w:val="Emphasis"/>
        </w:rPr>
        <w:t xml:space="preserve">the </w:t>
      </w:r>
      <w:r w:rsidRPr="003C0124">
        <w:rPr>
          <w:rStyle w:val="Emphasis"/>
          <w:highlight w:val="yellow"/>
        </w:rPr>
        <w:t>things</w:t>
      </w:r>
      <w:r w:rsidRPr="003C0124">
        <w:rPr>
          <w:rStyle w:val="Emphasis"/>
        </w:rPr>
        <w:t xml:space="preserve"> </w:t>
      </w:r>
      <w:r w:rsidRPr="003C0124">
        <w:rPr>
          <w:rStyle w:val="Emphasis"/>
          <w:highlight w:val="yellow"/>
        </w:rPr>
        <w:t>that can really hurt you</w:t>
      </w:r>
      <w:r w:rsidRPr="0015134E">
        <w:rPr>
          <w:rStyle w:val="StyleBoldUnderline"/>
          <w:highlight w:val="yellow"/>
        </w:rPr>
        <w:t xml:space="preserve">, </w:t>
      </w:r>
      <w:r w:rsidRPr="009D3B44">
        <w:rPr>
          <w:rStyle w:val="StyleBoldUnderline"/>
        </w:rPr>
        <w:t>such as</w:t>
      </w:r>
      <w:r w:rsidRPr="009D3B44">
        <w:rPr>
          <w:sz w:val="14"/>
        </w:rPr>
        <w:t xml:space="preserve"> the</w:t>
      </w:r>
      <w:r w:rsidRPr="002D695D">
        <w:rPr>
          <w:sz w:val="14"/>
        </w:rPr>
        <w:t xml:space="preserve"> </w:t>
      </w:r>
      <w:r w:rsidRPr="0015134E">
        <w:rPr>
          <w:rStyle w:val="StyleBoldUnderline"/>
        </w:rPr>
        <w:t xml:space="preserve">poverty, </w:t>
      </w:r>
      <w:r w:rsidRPr="00463C47">
        <w:rPr>
          <w:rStyle w:val="StyleBoldUnderline"/>
        </w:rPr>
        <w:t>inequality and</w:t>
      </w:r>
      <w:r w:rsidRPr="0015134E">
        <w:rPr>
          <w:rStyle w:val="StyleBoldUnderline"/>
        </w:rPr>
        <w:t xml:space="preserve"> </w:t>
      </w:r>
      <w:r w:rsidRPr="0015134E">
        <w:rPr>
          <w:rStyle w:val="StyleBoldUnderline"/>
          <w:highlight w:val="yellow"/>
        </w:rPr>
        <w:t>structural violence</w:t>
      </w:r>
      <w:r w:rsidRPr="002D695D">
        <w:rPr>
          <w:sz w:val="14"/>
        </w:rPr>
        <w:t xml:space="preserve"> of capitalism, global </w:t>
      </w:r>
      <w:r w:rsidRPr="00463C47">
        <w:rPr>
          <w:sz w:val="14"/>
        </w:rPr>
        <w:t xml:space="preserve">warming, </w:t>
      </w:r>
      <w:r w:rsidRPr="00463C47">
        <w:rPr>
          <w:rStyle w:val="StyleBoldUnderline"/>
        </w:rPr>
        <w:t>and the</w:t>
      </w:r>
      <w:r w:rsidRPr="00463C47">
        <w:rPr>
          <w:sz w:val="14"/>
        </w:rPr>
        <w:t xml:space="preserve"> manufacture and </w:t>
      </w:r>
      <w:r w:rsidRPr="00463C47">
        <w:rPr>
          <w:rStyle w:val="StyleBoldUnderline"/>
        </w:rPr>
        <w:t>proliferation of weapons</w:t>
      </w:r>
      <w:r w:rsidRPr="00463C47">
        <w:rPr>
          <w:sz w:val="14"/>
        </w:rPr>
        <w:t xml:space="preserve"> – among others</w:t>
      </w:r>
      <w:proofErr w:type="gramStart"/>
      <w:r w:rsidRPr="00463C47">
        <w:rPr>
          <w:sz w:val="14"/>
        </w:rPr>
        <w:t>.</w:t>
      </w:r>
      <w:r w:rsidRPr="00463C47">
        <w:rPr>
          <w:sz w:val="12"/>
        </w:rPr>
        <w:t>¶</w:t>
      </w:r>
      <w:proofErr w:type="gramEnd"/>
      <w:r w:rsidRPr="00463C47">
        <w:rPr>
          <w:sz w:val="14"/>
        </w:rPr>
        <w:t xml:space="preserve"> </w:t>
      </w:r>
      <w:r w:rsidRPr="003C0124">
        <w:rPr>
          <w:rStyle w:val="Emphasis"/>
        </w:rPr>
        <w:t xml:space="preserve">The </w:t>
      </w:r>
      <w:r w:rsidRPr="003C0124">
        <w:rPr>
          <w:rStyle w:val="Emphasis"/>
          <w:highlight w:val="yellow"/>
        </w:rPr>
        <w:t xml:space="preserve">facts are </w:t>
      </w:r>
      <w:r w:rsidRPr="003C0124">
        <w:rPr>
          <w:rStyle w:val="Emphasis"/>
        </w:rPr>
        <w:t>simple and irrefutable</w:t>
      </w:r>
      <w:r w:rsidRPr="002D695D">
        <w:rPr>
          <w:sz w:val="14"/>
        </w:rPr>
        <w:t xml:space="preserve">: </w:t>
      </w:r>
      <w:r w:rsidRPr="003C0124">
        <w:rPr>
          <w:rStyle w:val="Emphasis"/>
          <w:highlight w:val="yellow"/>
        </w:rPr>
        <w:t xml:space="preserve">you’re </w:t>
      </w:r>
      <w:r w:rsidRPr="003C0124">
        <w:rPr>
          <w:rStyle w:val="Emphasis"/>
        </w:rPr>
        <w:t xml:space="preserve">far </w:t>
      </w:r>
      <w:r w:rsidRPr="003C0124">
        <w:rPr>
          <w:rStyle w:val="Emphasis"/>
          <w:highlight w:val="yellow"/>
        </w:rPr>
        <w:t>more likely to die from lack of</w:t>
      </w:r>
      <w:r w:rsidRPr="003C0124">
        <w:rPr>
          <w:rStyle w:val="Emphasis"/>
        </w:rPr>
        <w:t xml:space="preserve"> </w:t>
      </w:r>
      <w:r w:rsidRPr="003C0124">
        <w:rPr>
          <w:rStyle w:val="Emphasis"/>
          <w:highlight w:val="yellow"/>
        </w:rPr>
        <w:t>health care</w:t>
      </w:r>
      <w:r w:rsidRPr="002D695D">
        <w:rPr>
          <w:sz w:val="14"/>
        </w:rPr>
        <w:t xml:space="preserve"> provision </w:t>
      </w:r>
      <w:r w:rsidRPr="003C0124">
        <w:rPr>
          <w:rStyle w:val="Emphasis"/>
          <w:highlight w:val="yellow"/>
        </w:rPr>
        <w:t>than</w:t>
      </w:r>
      <w:r w:rsidRPr="002D695D">
        <w:rPr>
          <w:sz w:val="14"/>
        </w:rPr>
        <w:t xml:space="preserve"> you are from </w:t>
      </w:r>
      <w:r w:rsidRPr="003C0124">
        <w:rPr>
          <w:rStyle w:val="Emphasis"/>
          <w:highlight w:val="yellow"/>
        </w:rPr>
        <w:t>terrorism</w:t>
      </w:r>
      <w:r w:rsidRPr="002D695D">
        <w:rPr>
          <w:sz w:val="14"/>
        </w:rPr>
        <w:t xml:space="preserve">; from stress and overwork than </w:t>
      </w:r>
      <w:r w:rsidRPr="003C0124">
        <w:rPr>
          <w:rStyle w:val="Emphasis"/>
          <w:highlight w:val="yellow"/>
        </w:rPr>
        <w:t>Iran</w:t>
      </w:r>
      <w:r w:rsidRPr="002D695D">
        <w:rPr>
          <w:sz w:val="14"/>
        </w:rPr>
        <w:t xml:space="preserve">ian or </w:t>
      </w:r>
      <w:r w:rsidRPr="003C0124">
        <w:rPr>
          <w:rStyle w:val="Emphasis"/>
          <w:highlight w:val="yellow"/>
        </w:rPr>
        <w:t>North Korea</w:t>
      </w:r>
      <w:r w:rsidRPr="002D695D">
        <w:rPr>
          <w:sz w:val="14"/>
        </w:rPr>
        <w:t xml:space="preserve">n nuclear missiles; from lack of road safety than from illegal immigrants; from mental illness and suicide than </w:t>
      </w:r>
      <w:r w:rsidRPr="00463C47">
        <w:rPr>
          <w:sz w:val="14"/>
        </w:rPr>
        <w:t xml:space="preserve">from </w:t>
      </w:r>
      <w:r w:rsidRPr="003C0124">
        <w:rPr>
          <w:rStyle w:val="Emphasis"/>
        </w:rPr>
        <w:t>computer hackers</w:t>
      </w:r>
      <w:r w:rsidRPr="00463C47">
        <w:rPr>
          <w:sz w:val="14"/>
        </w:rPr>
        <w:t xml:space="preserve">; </w:t>
      </w:r>
      <w:r w:rsidRPr="00463C47">
        <w:rPr>
          <w:rStyle w:val="StyleBoldUnderline"/>
        </w:rPr>
        <w:t>from</w:t>
      </w:r>
      <w:r w:rsidRPr="0015134E">
        <w:rPr>
          <w:rStyle w:val="StyleBoldUnderline"/>
        </w:rPr>
        <w:t xml:space="preserve"> domestic violence than from</w:t>
      </w:r>
      <w:r w:rsidRPr="002D695D">
        <w:rPr>
          <w:sz w:val="14"/>
        </w:rPr>
        <w:t xml:space="preserve"> </w:t>
      </w:r>
      <w:r w:rsidRPr="0015134E">
        <w:rPr>
          <w:rStyle w:val="StyleBoldUnderline"/>
        </w:rPr>
        <w:t xml:space="preserve">asylum seekers; </w:t>
      </w:r>
      <w:r w:rsidRPr="002D695D">
        <w:rPr>
          <w:sz w:val="14"/>
        </w:rPr>
        <w:t xml:space="preserve">from the misuse of legal medicines and alcohol abuse than from international drug lords. And </w:t>
      </w:r>
      <w:r w:rsidRPr="0015134E">
        <w:rPr>
          <w:rStyle w:val="StyleBoldUnderline"/>
        </w:rPr>
        <w:t xml:space="preserve">yet, politicians and </w:t>
      </w:r>
      <w:r w:rsidRPr="0015134E">
        <w:rPr>
          <w:rStyle w:val="StyleBoldUnderline"/>
          <w:highlight w:val="yellow"/>
        </w:rPr>
        <w:t>the</w:t>
      </w:r>
      <w:r w:rsidRPr="0015134E">
        <w:rPr>
          <w:rStyle w:val="StyleBoldUnderline"/>
        </w:rPr>
        <w:t xml:space="preserve"> servile </w:t>
      </w:r>
      <w:r w:rsidRPr="0015134E">
        <w:rPr>
          <w:rStyle w:val="StyleBoldUnderline"/>
          <w:highlight w:val="yellow"/>
        </w:rPr>
        <w:t>media</w:t>
      </w:r>
      <w:r w:rsidRPr="002D695D">
        <w:rPr>
          <w:sz w:val="14"/>
        </w:rPr>
        <w:t xml:space="preserve"> </w:t>
      </w:r>
      <w:r w:rsidRPr="0015134E">
        <w:rPr>
          <w:rStyle w:val="StyleBoldUnderline"/>
        </w:rPr>
        <w:t xml:space="preserve">spend most of their time </w:t>
      </w:r>
      <w:r w:rsidRPr="0015134E">
        <w:rPr>
          <w:rStyle w:val="StyleBoldUnderline"/>
          <w:highlight w:val="yellow"/>
        </w:rPr>
        <w:t>talk</w:t>
      </w:r>
      <w:r w:rsidRPr="0015134E">
        <w:rPr>
          <w:rStyle w:val="StyleBoldUnderline"/>
        </w:rPr>
        <w:t xml:space="preserve">ing </w:t>
      </w:r>
      <w:r w:rsidRPr="0015134E">
        <w:rPr>
          <w:rStyle w:val="StyleBoldUnderline"/>
          <w:highlight w:val="yellow"/>
        </w:rPr>
        <w:t>about</w:t>
      </w:r>
      <w:r w:rsidRPr="002D695D">
        <w:rPr>
          <w:sz w:val="14"/>
          <w:highlight w:val="yellow"/>
        </w:rPr>
        <w:t xml:space="preserve"> </w:t>
      </w:r>
      <w:r w:rsidRPr="0015134E">
        <w:rPr>
          <w:rStyle w:val="StyleBoldUnderline"/>
        </w:rPr>
        <w:t xml:space="preserve">the </w:t>
      </w:r>
      <w:r w:rsidRPr="0015134E">
        <w:rPr>
          <w:rStyle w:val="StyleBoldUnderline"/>
          <w:highlight w:val="yellow"/>
        </w:rPr>
        <w:t>threats</w:t>
      </w:r>
      <w:r w:rsidRPr="0015134E">
        <w:rPr>
          <w:rStyle w:val="StyleBoldUnderline"/>
        </w:rPr>
        <w:t xml:space="preserve"> posed by terrorism, immigration, asylum seekers, the </w:t>
      </w:r>
      <w:r w:rsidRPr="002D695D">
        <w:rPr>
          <w:sz w:val="14"/>
        </w:rPr>
        <w:t xml:space="preserve">international </w:t>
      </w:r>
      <w:r w:rsidRPr="0015134E">
        <w:rPr>
          <w:rStyle w:val="StyleBoldUnderline"/>
        </w:rPr>
        <w:t>drug trade, the</w:t>
      </w:r>
      <w:r w:rsidRPr="002D695D">
        <w:rPr>
          <w:sz w:val="14"/>
        </w:rPr>
        <w:t xml:space="preserve"> </w:t>
      </w:r>
      <w:r w:rsidRPr="0015134E">
        <w:rPr>
          <w:rStyle w:val="StyleBoldUnderline"/>
        </w:rPr>
        <w:t>nuclear programmes of Iran and North Korea</w:t>
      </w:r>
      <w:r w:rsidRPr="002D695D">
        <w:rPr>
          <w:sz w:val="14"/>
        </w:rPr>
        <w:t xml:space="preserve">, </w:t>
      </w:r>
      <w:r w:rsidRPr="0015134E">
        <w:rPr>
          <w:rStyle w:val="StyleBoldUnderline"/>
        </w:rPr>
        <w:t>computer hackers,</w:t>
      </w:r>
      <w:r w:rsidRPr="002D695D">
        <w:rPr>
          <w:sz w:val="14"/>
        </w:rPr>
        <w:t xml:space="preserve"> animal rights activism, </w:t>
      </w:r>
      <w:r w:rsidRPr="0015134E">
        <w:rPr>
          <w:rStyle w:val="StyleBoldUnderline"/>
        </w:rPr>
        <w:t>the</w:t>
      </w:r>
      <w:r w:rsidRPr="002D695D">
        <w:rPr>
          <w:sz w:val="14"/>
        </w:rPr>
        <w:t xml:space="preserve"> </w:t>
      </w:r>
      <w:r w:rsidRPr="0015134E">
        <w:rPr>
          <w:rStyle w:val="StyleBoldUnderline"/>
        </w:rPr>
        <w:t>threat of China</w:t>
      </w:r>
      <w:r w:rsidRPr="002D695D">
        <w:rPr>
          <w:sz w:val="14"/>
        </w:rPr>
        <w:t xml:space="preserve">, </w:t>
      </w:r>
      <w:r w:rsidRPr="0015134E">
        <w:rPr>
          <w:rStyle w:val="StyleBoldUnderline"/>
        </w:rPr>
        <w:t>and a host of other issues</w:t>
      </w:r>
      <w:r w:rsidRPr="002D695D">
        <w:rPr>
          <w:sz w:val="14"/>
        </w:rPr>
        <w:t xml:space="preserve"> which are </w:t>
      </w:r>
      <w:r w:rsidRPr="003C0124">
        <w:rPr>
          <w:rStyle w:val="Emphasis"/>
          <w:highlight w:val="yellow"/>
        </w:rPr>
        <w:t>all</w:t>
      </w:r>
      <w:r w:rsidRPr="003C0124">
        <w:rPr>
          <w:rStyle w:val="Emphasis"/>
        </w:rPr>
        <w:t xml:space="preserve"> about as</w:t>
      </w:r>
      <w:r w:rsidRPr="002D695D">
        <w:rPr>
          <w:sz w:val="14"/>
        </w:rPr>
        <w:t xml:space="preserve"> </w:t>
      </w:r>
      <w:r w:rsidRPr="003C0124">
        <w:rPr>
          <w:rStyle w:val="Emphasis"/>
          <w:highlight w:val="yellow"/>
        </w:rPr>
        <w:t xml:space="preserve">equally unlikely to affect </w:t>
      </w:r>
      <w:r w:rsidRPr="003C0124">
        <w:rPr>
          <w:rStyle w:val="Emphasis"/>
        </w:rPr>
        <w:t>the</w:t>
      </w:r>
      <w:r w:rsidRPr="002D695D">
        <w:rPr>
          <w:sz w:val="14"/>
        </w:rPr>
        <w:t xml:space="preserve"> health and </w:t>
      </w:r>
      <w:r w:rsidRPr="003C0124">
        <w:rPr>
          <w:rStyle w:val="Emphasis"/>
        </w:rPr>
        <w:t xml:space="preserve">well-being of </w:t>
      </w:r>
      <w:r w:rsidRPr="003C0124">
        <w:rPr>
          <w:rStyle w:val="Emphasis"/>
          <w:highlight w:val="yellow"/>
        </w:rPr>
        <w:t>you</w:t>
      </w:r>
      <w:r w:rsidRPr="003C0124">
        <w:rPr>
          <w:rStyle w:val="Emphasis"/>
        </w:rPr>
        <w:t xml:space="preserve"> and your family</w:t>
      </w:r>
      <w:r w:rsidRPr="002D695D">
        <w:rPr>
          <w:sz w:val="14"/>
        </w:rPr>
        <w:t xml:space="preserve">. </w:t>
      </w:r>
      <w:r w:rsidRPr="009D3B44">
        <w:rPr>
          <w:rStyle w:val="StyleBoldUnderline"/>
        </w:rPr>
        <w:t xml:space="preserve">Along with this </w:t>
      </w:r>
      <w:r w:rsidRPr="003C0124">
        <w:rPr>
          <w:rStyle w:val="Emphasis"/>
        </w:rPr>
        <w:t>obsessive and perennial</w:t>
      </w:r>
      <w:r w:rsidRPr="009D3B44">
        <w:rPr>
          <w:sz w:val="14"/>
        </w:rPr>
        <w:t xml:space="preserve"> </w:t>
      </w:r>
      <w:r w:rsidRPr="003C0124">
        <w:rPr>
          <w:rStyle w:val="Emphasis"/>
        </w:rPr>
        <w:t xml:space="preserve">discussion of </w:t>
      </w:r>
      <w:r w:rsidRPr="009D3B44">
        <w:rPr>
          <w:sz w:val="14"/>
        </w:rPr>
        <w:t>so-called ‘</w:t>
      </w:r>
      <w:r w:rsidRPr="003C0124">
        <w:rPr>
          <w:rStyle w:val="Emphasis"/>
        </w:rPr>
        <w:t>national security issues’</w:t>
      </w:r>
      <w:r w:rsidRPr="009D3B44">
        <w:rPr>
          <w:sz w:val="14"/>
        </w:rPr>
        <w:t>,</w:t>
      </w:r>
      <w:r w:rsidRPr="002D695D">
        <w:rPr>
          <w:sz w:val="14"/>
        </w:rPr>
        <w:t xml:space="preserve"> </w:t>
      </w:r>
      <w:r w:rsidRPr="0015134E">
        <w:rPr>
          <w:rStyle w:val="StyleBoldUnderline"/>
          <w:highlight w:val="yellow"/>
        </w:rPr>
        <w:t>the state spends</w:t>
      </w:r>
      <w:r w:rsidRPr="0015134E">
        <w:rPr>
          <w:rStyle w:val="StyleBoldUnderline"/>
        </w:rPr>
        <w:t xml:space="preserve"> </w:t>
      </w:r>
      <w:r w:rsidRPr="009D3B44">
        <w:rPr>
          <w:sz w:val="14"/>
        </w:rPr>
        <w:t>truly</w:t>
      </w:r>
      <w:r w:rsidRPr="009D3B44">
        <w:rPr>
          <w:rStyle w:val="StyleBoldUnderline"/>
        </w:rPr>
        <w:t xml:space="preserve"> vast</w:t>
      </w:r>
      <w:r w:rsidRPr="009D3B44">
        <w:rPr>
          <w:sz w:val="14"/>
        </w:rPr>
        <w:t xml:space="preserve"> </w:t>
      </w:r>
      <w:r w:rsidRPr="009D3B44">
        <w:rPr>
          <w:rStyle w:val="StyleBoldUnderline"/>
        </w:rPr>
        <w:t xml:space="preserve">sums </w:t>
      </w:r>
      <w:r w:rsidRPr="0015134E">
        <w:rPr>
          <w:rStyle w:val="StyleBoldUnderline"/>
          <w:highlight w:val="yellow"/>
        </w:rPr>
        <w:t>on security measures which</w:t>
      </w:r>
      <w:r w:rsidRPr="0015134E">
        <w:rPr>
          <w:rStyle w:val="StyleBoldUnderline"/>
        </w:rPr>
        <w:t xml:space="preserve"> </w:t>
      </w:r>
      <w:r w:rsidRPr="0015134E">
        <w:rPr>
          <w:rStyle w:val="StyleBoldUnderline"/>
          <w:highlight w:val="yellow"/>
        </w:rPr>
        <w:t>have</w:t>
      </w:r>
      <w:r w:rsidRPr="0015134E">
        <w:rPr>
          <w:rStyle w:val="StyleBoldUnderline"/>
        </w:rPr>
        <w:t xml:space="preserve"> virtually </w:t>
      </w:r>
      <w:r w:rsidRPr="0015134E">
        <w:rPr>
          <w:rStyle w:val="StyleBoldUnderline"/>
          <w:highlight w:val="yellow"/>
        </w:rPr>
        <w:t>no impact on</w:t>
      </w:r>
      <w:r w:rsidRPr="0015134E">
        <w:rPr>
          <w:rStyle w:val="StyleBoldUnderline"/>
        </w:rPr>
        <w:t xml:space="preserve"> the actual risk of dying from</w:t>
      </w:r>
      <w:r w:rsidRPr="002D695D">
        <w:rPr>
          <w:sz w:val="14"/>
        </w:rPr>
        <w:t xml:space="preserve"> </w:t>
      </w:r>
      <w:r w:rsidRPr="0015134E">
        <w:rPr>
          <w:rStyle w:val="StyleBoldUnderline"/>
          <w:highlight w:val="yellow"/>
        </w:rPr>
        <w:t>these threats</w:t>
      </w:r>
      <w:r w:rsidRPr="002D695D">
        <w:rPr>
          <w:sz w:val="14"/>
          <w:highlight w:val="yellow"/>
        </w:rPr>
        <w:t>,</w:t>
      </w:r>
      <w:r w:rsidRPr="002D695D">
        <w:rPr>
          <w:sz w:val="14"/>
        </w:rPr>
        <w:t xml:space="preserve"> </w:t>
      </w:r>
      <w:r w:rsidRPr="00887D3A">
        <w:rPr>
          <w:sz w:val="12"/>
          <w:szCs w:val="12"/>
        </w:rPr>
        <w:t>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w:t>
      </w:r>
      <w:r w:rsidRPr="002D695D">
        <w:rPr>
          <w:sz w:val="14"/>
        </w:rPr>
        <w:t xml:space="preserve">. </w:t>
      </w:r>
      <w:r w:rsidRPr="003C0124">
        <w:rPr>
          <w:rStyle w:val="Emphasis"/>
        </w:rPr>
        <w:t xml:space="preserve">This display is </w:t>
      </w:r>
      <w:r w:rsidRPr="003C0124">
        <w:rPr>
          <w:rStyle w:val="Emphasis"/>
          <w:highlight w:val="yellow"/>
        </w:rPr>
        <w:t>meant to convince</w:t>
      </w:r>
      <w:r w:rsidRPr="003C0124">
        <w:rPr>
          <w:rStyle w:val="Emphasis"/>
        </w:rPr>
        <w:t xml:space="preserve"> </w:t>
      </w:r>
      <w:r w:rsidRPr="003C0124">
        <w:rPr>
          <w:rStyle w:val="Emphasis"/>
          <w:highlight w:val="yellow"/>
        </w:rPr>
        <w:t xml:space="preserve">you </w:t>
      </w:r>
      <w:r w:rsidRPr="003C0124">
        <w:rPr>
          <w:rStyle w:val="Emphasis"/>
        </w:rPr>
        <w:t xml:space="preserve">that </w:t>
      </w:r>
      <w:r w:rsidRPr="003C0124">
        <w:rPr>
          <w:rStyle w:val="Emphasis"/>
          <w:highlight w:val="yellow"/>
        </w:rPr>
        <w:t xml:space="preserve">these threats are </w:t>
      </w:r>
      <w:r w:rsidRPr="003C0124">
        <w:rPr>
          <w:rStyle w:val="Emphasis"/>
        </w:rPr>
        <w:t xml:space="preserve">really, really </w:t>
      </w:r>
      <w:r w:rsidRPr="003C0124">
        <w:rPr>
          <w:rStyle w:val="Emphasis"/>
          <w:highlight w:val="yellow"/>
        </w:rPr>
        <w:t>serious</w:t>
      </w:r>
      <w:proofErr w:type="gramStart"/>
      <w:r w:rsidRPr="002D695D">
        <w:rPr>
          <w:sz w:val="14"/>
        </w:rPr>
        <w:t>.</w:t>
      </w:r>
      <w:r w:rsidRPr="002D695D">
        <w:rPr>
          <w:sz w:val="12"/>
        </w:rPr>
        <w:t>¶</w:t>
      </w:r>
      <w:proofErr w:type="gramEnd"/>
      <w:r w:rsidRPr="002D695D">
        <w:rPr>
          <w:sz w:val="14"/>
        </w:rPr>
        <w:t xml:space="preserve"> And </w:t>
      </w:r>
      <w:r w:rsidRPr="0015134E">
        <w:rPr>
          <w:rStyle w:val="StyleBoldUnderline"/>
        </w:rPr>
        <w:t>while</w:t>
      </w:r>
      <w:r w:rsidRPr="002D695D">
        <w:rPr>
          <w:sz w:val="14"/>
        </w:rPr>
        <w:t xml:space="preserve"> all </w:t>
      </w:r>
      <w:r w:rsidRPr="0015134E">
        <w:rPr>
          <w:rStyle w:val="StyleBoldUnderline"/>
        </w:rPr>
        <w:t>this is going on</w:t>
      </w:r>
      <w:r w:rsidRPr="002D695D">
        <w:rPr>
          <w:sz w:val="14"/>
        </w:rPr>
        <w:t xml:space="preserve">, </w:t>
      </w:r>
      <w:r w:rsidRPr="0015134E">
        <w:rPr>
          <w:rStyle w:val="StyleBoldUnderline"/>
        </w:rPr>
        <w:t xml:space="preserve">the </w:t>
      </w:r>
      <w:r w:rsidRPr="0015134E">
        <w:rPr>
          <w:rStyle w:val="StyleBoldUnderline"/>
          <w:highlight w:val="yellow"/>
        </w:rPr>
        <w:t>rulers</w:t>
      </w:r>
      <w:r w:rsidRPr="002D695D">
        <w:rPr>
          <w:sz w:val="14"/>
        </w:rPr>
        <w:t xml:space="preserve"> of society </w:t>
      </w:r>
      <w:r w:rsidRPr="0015134E">
        <w:rPr>
          <w:rStyle w:val="StyleBoldUnderline"/>
          <w:highlight w:val="yellow"/>
        </w:rPr>
        <w:t xml:space="preserve">are </w:t>
      </w:r>
      <w:r w:rsidRPr="003C0124">
        <w:rPr>
          <w:rStyle w:val="Emphasis"/>
          <w:highlight w:val="yellow"/>
        </w:rPr>
        <w:t>hoping that you won’t notice</w:t>
      </w:r>
      <w:r w:rsidRPr="003C0124">
        <w:rPr>
          <w:rStyle w:val="Emphasis"/>
        </w:rPr>
        <w:t xml:space="preserve"> that</w:t>
      </w:r>
      <w:r w:rsidRPr="002D695D">
        <w:rPr>
          <w:sz w:val="14"/>
        </w:rPr>
        <w:t xml:space="preserve"> </w:t>
      </w:r>
      <w:r w:rsidRPr="003C0124">
        <w:rPr>
          <w:rStyle w:val="Emphasis"/>
          <w:highlight w:val="yellow"/>
        </w:rPr>
        <w:t xml:space="preserve">increasing </w:t>
      </w:r>
      <w:r w:rsidRPr="003C0124">
        <w:rPr>
          <w:rStyle w:val="Emphasis"/>
        </w:rPr>
        <w:t xml:space="preserve">social and economic </w:t>
      </w:r>
      <w:r w:rsidRPr="003C0124">
        <w:rPr>
          <w:rStyle w:val="Emphasis"/>
          <w:highlight w:val="yellow"/>
        </w:rPr>
        <w:t>inequality</w:t>
      </w:r>
      <w:r w:rsidRPr="003C0124">
        <w:rPr>
          <w:rStyle w:val="Emphasis"/>
        </w:rPr>
        <w:t xml:space="preserve"> in society leads to increased ill health for a growing underclass; </w:t>
      </w:r>
      <w:r w:rsidRPr="002D695D">
        <w:rPr>
          <w:sz w:val="14"/>
        </w:rPr>
        <w:t xml:space="preserve">that suicide and crime always rise when unemployment rises; </w:t>
      </w:r>
      <w:r w:rsidRPr="003C0124">
        <w:rPr>
          <w:rStyle w:val="Emphasis"/>
        </w:rPr>
        <w:t>that workplaces remain highly dangerous and kill and maim hundreds of people</w:t>
      </w:r>
      <w:r w:rsidRPr="002D695D">
        <w:rPr>
          <w:sz w:val="14"/>
        </w:rPr>
        <w:t xml:space="preserve"> per year; </w:t>
      </w:r>
      <w:r w:rsidRPr="003C0124">
        <w:rPr>
          <w:rStyle w:val="Emphasis"/>
        </w:rPr>
        <w:t>that there are preventable diseases which plague the poorer sections of society;</w:t>
      </w:r>
      <w:r w:rsidRPr="009D3B44">
        <w:rPr>
          <w:sz w:val="14"/>
        </w:rPr>
        <w:t xml:space="preserve"> </w:t>
      </w:r>
      <w:r w:rsidRPr="003C0124">
        <w:rPr>
          <w:rStyle w:val="Emphasis"/>
        </w:rPr>
        <w:t>that domestic violence kills and injures thousands</w:t>
      </w:r>
      <w:r w:rsidRPr="00463C47">
        <w:rPr>
          <w:sz w:val="14"/>
        </w:rPr>
        <w:t xml:space="preserve"> of women and children annually; </w:t>
      </w:r>
      <w:r w:rsidRPr="003C0124">
        <w:rPr>
          <w:rStyle w:val="Emphasis"/>
        </w:rPr>
        <w:t xml:space="preserve">and that globally, </w:t>
      </w:r>
      <w:r w:rsidRPr="003C0124">
        <w:rPr>
          <w:rStyle w:val="Emphasis"/>
          <w:highlight w:val="yellow"/>
        </w:rPr>
        <w:t xml:space="preserve">poverty </w:t>
      </w:r>
      <w:r w:rsidRPr="003C0124">
        <w:rPr>
          <w:rStyle w:val="Emphasis"/>
        </w:rPr>
        <w:t xml:space="preserve">and preventable disease </w:t>
      </w:r>
      <w:r w:rsidRPr="003C0124">
        <w:rPr>
          <w:rStyle w:val="Emphasis"/>
          <w:highlight w:val="yellow"/>
        </w:rPr>
        <w:t>kills tens of millions</w:t>
      </w:r>
      <w:r w:rsidRPr="003C0124">
        <w:rPr>
          <w:rStyle w:val="Emphasis"/>
        </w:rPr>
        <w:t xml:space="preserve"> of people</w:t>
      </w:r>
      <w:r w:rsidRPr="002D695D">
        <w:rPr>
          <w:sz w:val="14"/>
        </w:rPr>
        <w:t xml:space="preserve"> needlessly every year. In other words, </w:t>
      </w:r>
      <w:r w:rsidRPr="003C0124">
        <w:rPr>
          <w:rStyle w:val="Emphasis"/>
        </w:rPr>
        <w:t>they are hoping that you won’t notice how much structural violence there is in the world</w:t>
      </w:r>
      <w:proofErr w:type="gramStart"/>
      <w:r w:rsidRPr="003C0124">
        <w:rPr>
          <w:rStyle w:val="Emphasis"/>
        </w:rPr>
        <w:t>.¶</w:t>
      </w:r>
      <w:proofErr w:type="gramEnd"/>
      <w:r w:rsidRPr="002D695D">
        <w:rPr>
          <w:sz w:val="14"/>
        </w:rPr>
        <w:t xml:space="preserve"> More than this, </w:t>
      </w:r>
      <w:r w:rsidRPr="0015134E">
        <w:rPr>
          <w:rStyle w:val="StyleBoldUnderline"/>
        </w:rPr>
        <w:t xml:space="preserve">they </w:t>
      </w:r>
      <w:r w:rsidRPr="00463C47">
        <w:rPr>
          <w:rStyle w:val="StyleBoldUnderline"/>
        </w:rPr>
        <w:t xml:space="preserve">are hoping that you won’t notice </w:t>
      </w:r>
      <w:r w:rsidRPr="009D3B44">
        <w:rPr>
          <w:rStyle w:val="StyleBoldUnderline"/>
        </w:rPr>
        <w:t>that</w:t>
      </w:r>
      <w:r w:rsidRPr="0015134E">
        <w:rPr>
          <w:rStyle w:val="StyleBoldUnderline"/>
          <w:highlight w:val="yellow"/>
        </w:rPr>
        <w:t xml:space="preserve"> while </w:t>
      </w:r>
      <w:r w:rsidRPr="0015134E">
        <w:rPr>
          <w:rStyle w:val="StyleBoldUnderline"/>
        </w:rPr>
        <w:t xml:space="preserve">literally </w:t>
      </w:r>
      <w:r w:rsidRPr="0015134E">
        <w:rPr>
          <w:rStyle w:val="StyleBoldUnderline"/>
          <w:highlight w:val="yellow"/>
        </w:rPr>
        <w:t>trillions</w:t>
      </w:r>
      <w:r w:rsidRPr="002D695D">
        <w:rPr>
          <w:sz w:val="14"/>
        </w:rPr>
        <w:t xml:space="preserve"> of dollars </w:t>
      </w:r>
      <w:r w:rsidRPr="0015134E">
        <w:rPr>
          <w:rStyle w:val="StyleBoldUnderline"/>
          <w:highlight w:val="yellow"/>
        </w:rPr>
        <w:t xml:space="preserve">are spent on </w:t>
      </w:r>
      <w:r w:rsidRPr="009D3B44">
        <w:rPr>
          <w:rStyle w:val="StyleBoldUnderline"/>
        </w:rPr>
        <w:t xml:space="preserve">military </w:t>
      </w:r>
      <w:r w:rsidRPr="0015134E">
        <w:rPr>
          <w:rStyle w:val="StyleBoldUnderline"/>
          <w:highlight w:val="yellow"/>
        </w:rPr>
        <w:t>weapons,</w:t>
      </w:r>
      <w:r w:rsidRPr="0015134E">
        <w:rPr>
          <w:rStyle w:val="StyleBoldUnderline"/>
        </w:rPr>
        <w:t xml:space="preserve"> foreign wars and security theatre</w:t>
      </w:r>
      <w:r w:rsidRPr="002D695D">
        <w:rPr>
          <w:sz w:val="14"/>
        </w:rPr>
        <w:t xml:space="preserve"> (which also arguably do nothing to make any us any safer, and may even make us marginally less safe), </w:t>
      </w:r>
      <w:r w:rsidRPr="0015134E">
        <w:rPr>
          <w:rStyle w:val="StyleBoldUnderline"/>
        </w:rPr>
        <w:t xml:space="preserve">that </w:t>
      </w:r>
      <w:r w:rsidRPr="00463C47">
        <w:rPr>
          <w:rStyle w:val="StyleBoldUnderline"/>
        </w:rPr>
        <w:t>domestic</w:t>
      </w:r>
      <w:r w:rsidRPr="00463C47">
        <w:rPr>
          <w:sz w:val="14"/>
        </w:rPr>
        <w:t xml:space="preserve"> </w:t>
      </w:r>
      <w:r w:rsidRPr="00463C47">
        <w:rPr>
          <w:rStyle w:val="StyleBoldUnderline"/>
        </w:rPr>
        <w:t>violence programmes struggle to provide even minimal support</w:t>
      </w:r>
      <w:r w:rsidRPr="00463C47">
        <w:rPr>
          <w:sz w:val="14"/>
        </w:rPr>
        <w:t xml:space="preserve"> for women and children at risk of serious harm from their partners; that </w:t>
      </w:r>
      <w:r w:rsidRPr="00693752">
        <w:rPr>
          <w:sz w:val="14"/>
        </w:rPr>
        <w:t xml:space="preserve">underfunded mental health programmes mean long waiting lists to receive basic care for at-risk individuals; that drug and alcohol rehabilitation programmes lack the funding to match the demand for help; </w:t>
      </w:r>
      <w:r w:rsidRPr="00693752">
        <w:rPr>
          <w:rStyle w:val="StyleBoldUnderline"/>
        </w:rPr>
        <w:t>that</w:t>
      </w:r>
      <w:r w:rsidRPr="00693752">
        <w:rPr>
          <w:sz w:val="14"/>
        </w:rPr>
        <w:t xml:space="preserve"> </w:t>
      </w:r>
      <w:r w:rsidRPr="00693752">
        <w:rPr>
          <w:rStyle w:val="StyleBoldUnderline"/>
        </w:rPr>
        <w:t>welfare measures</w:t>
      </w:r>
      <w:r w:rsidRPr="00693752">
        <w:rPr>
          <w:sz w:val="14"/>
        </w:rPr>
        <w:t xml:space="preserve"> aimed at reducing inequality </w:t>
      </w:r>
      <w:r w:rsidRPr="00693752">
        <w:rPr>
          <w:rStyle w:val="StyleBoldUnderline"/>
        </w:rPr>
        <w:t>have been inadequate for decades</w:t>
      </w:r>
      <w:r w:rsidRPr="00463C47">
        <w:rPr>
          <w:sz w:val="14"/>
        </w:rPr>
        <w:t xml:space="preserve">; </w:t>
      </w:r>
      <w:r w:rsidRPr="00463C47">
        <w:rPr>
          <w:rStyle w:val="StyleBoldUnderline"/>
        </w:rPr>
        <w:t>that</w:t>
      </w:r>
      <w:r w:rsidRPr="00463C47">
        <w:rPr>
          <w:sz w:val="14"/>
        </w:rPr>
        <w:t xml:space="preserve"> </w:t>
      </w:r>
      <w:r w:rsidRPr="00463C47">
        <w:rPr>
          <w:rStyle w:val="StyleBoldUnderline"/>
        </w:rPr>
        <w:t>health</w:t>
      </w:r>
      <w:r w:rsidRPr="00463C47">
        <w:rPr>
          <w:sz w:val="14"/>
        </w:rPr>
        <w:t xml:space="preserve"> and safety </w:t>
      </w:r>
      <w:r w:rsidRPr="00463C47">
        <w:rPr>
          <w:rStyle w:val="StyleBoldUnderline"/>
        </w:rPr>
        <w:t>measures</w:t>
      </w:r>
      <w:r w:rsidRPr="00463C47">
        <w:rPr>
          <w:sz w:val="14"/>
        </w:rPr>
        <w:t xml:space="preserve"> at many workplaces </w:t>
      </w:r>
      <w:r w:rsidRPr="00463C47">
        <w:rPr>
          <w:rStyle w:val="StyleBoldUnderline"/>
        </w:rPr>
        <w:t>remain insufficiently</w:t>
      </w:r>
      <w:r w:rsidRPr="00463C47">
        <w:rPr>
          <w:sz w:val="14"/>
        </w:rPr>
        <w:t xml:space="preserve"> resourced; and that measures to tackle global warming and developing alternative energy remain hopelessly i</w:t>
      </w:r>
      <w:r w:rsidRPr="009D3B44">
        <w:rPr>
          <w:sz w:val="14"/>
        </w:rPr>
        <w:t>nadequate.</w:t>
      </w:r>
      <w:r w:rsidRPr="009D3B44">
        <w:rPr>
          <w:sz w:val="12"/>
        </w:rPr>
        <w:t>¶</w:t>
      </w:r>
      <w:r w:rsidRPr="009D3B44">
        <w:rPr>
          <w:sz w:val="14"/>
        </w:rPr>
        <w:t xml:space="preserve"> Of course, none of this is surprising. Politicians are a part of the system; they don’t want to change it. For them, all the insecurity, death and </w:t>
      </w:r>
      <w:proofErr w:type="gramStart"/>
      <w:r w:rsidRPr="009D3B44">
        <w:rPr>
          <w:sz w:val="14"/>
        </w:rPr>
        <w:t>ill-health</w:t>
      </w:r>
      <w:proofErr w:type="gramEnd"/>
      <w:r w:rsidRPr="009D3B44">
        <w:rPr>
          <w:sz w:val="14"/>
        </w:rPr>
        <w:t xml:space="preserve">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w:t>
      </w:r>
      <w:r w:rsidRPr="002D695D">
        <w:rPr>
          <w:sz w:val="14"/>
        </w:rPr>
        <w:t xml:space="preserve">e extremely difficult and will require long-term commitment and determination. For politicians looking towards the next election, it is clearly much easier to paint immigrants as a threat to social order or pontificate about </w:t>
      </w:r>
      <w:r w:rsidRPr="0015134E">
        <w:rPr>
          <w:rStyle w:val="StyleBoldUnderline"/>
        </w:rPr>
        <w:t xml:space="preserve">the ongoing danger of </w:t>
      </w:r>
      <w:r w:rsidRPr="0015134E">
        <w:rPr>
          <w:rStyle w:val="StyleBoldUnderline"/>
          <w:highlight w:val="yellow"/>
        </w:rPr>
        <w:t>terrorists</w:t>
      </w:r>
      <w:r w:rsidRPr="0015134E">
        <w:rPr>
          <w:rStyle w:val="StyleBoldUnderline"/>
        </w:rPr>
        <w:t>.</w:t>
      </w:r>
      <w:r w:rsidRPr="002D695D">
        <w:rPr>
          <w:sz w:val="14"/>
        </w:rPr>
        <w:t xml:space="preserve"> It </w:t>
      </w:r>
      <w:r w:rsidRPr="0015134E">
        <w:rPr>
          <w:rStyle w:val="StyleBoldUnderline"/>
          <w:highlight w:val="yellow"/>
        </w:rPr>
        <w:t>is</w:t>
      </w:r>
      <w:r w:rsidRPr="002D695D">
        <w:rPr>
          <w:sz w:val="14"/>
        </w:rPr>
        <w:t xml:space="preserve"> also </w:t>
      </w:r>
      <w:r w:rsidRPr="0015134E">
        <w:rPr>
          <w:rStyle w:val="StyleBoldUnderline"/>
          <w:highlight w:val="yellow"/>
        </w:rPr>
        <w:t xml:space="preserve">more exciting </w:t>
      </w:r>
      <w:r w:rsidRPr="009D3B44">
        <w:rPr>
          <w:rStyle w:val="StyleBoldUnderline"/>
        </w:rPr>
        <w:t xml:space="preserve">for the media </w:t>
      </w:r>
      <w:r w:rsidRPr="0015134E">
        <w:rPr>
          <w:rStyle w:val="StyleBoldUnderline"/>
          <w:highlight w:val="yellow"/>
        </w:rPr>
        <w:t xml:space="preserve">than </w:t>
      </w:r>
      <w:r w:rsidRPr="00693752">
        <w:rPr>
          <w:rStyle w:val="StyleBoldUnderline"/>
        </w:rPr>
        <w:t xml:space="preserve">stories about </w:t>
      </w:r>
      <w:r w:rsidRPr="009D3B44">
        <w:rPr>
          <w:rStyle w:val="StyleBoldUnderline"/>
        </w:rPr>
        <w:t>how</w:t>
      </w:r>
      <w:r w:rsidRPr="0015134E">
        <w:rPr>
          <w:rStyle w:val="StyleBoldUnderline"/>
          <w:highlight w:val="yellow"/>
        </w:rPr>
        <w:t xml:space="preserve"> poor</w:t>
      </w:r>
      <w:r w:rsidRPr="002D695D">
        <w:rPr>
          <w:sz w:val="14"/>
          <w:highlight w:val="yellow"/>
        </w:rPr>
        <w:t xml:space="preserve"> </w:t>
      </w:r>
      <w:r w:rsidRPr="0015134E">
        <w:rPr>
          <w:rStyle w:val="StyleBoldUnderline"/>
          <w:highlight w:val="yellow"/>
        </w:rPr>
        <w:t>people</w:t>
      </w:r>
      <w:r w:rsidRPr="0015134E">
        <w:rPr>
          <w:rStyle w:val="StyleBoldUnderline"/>
        </w:rPr>
        <w:t xml:space="preserve"> and people of colour </w:t>
      </w:r>
      <w:r w:rsidRPr="009D3B44">
        <w:rPr>
          <w:rStyle w:val="StyleBoldUnderline"/>
        </w:rPr>
        <w:t>are discriminated against</w:t>
      </w:r>
      <w:r w:rsidRPr="002D695D">
        <w:rPr>
          <w:sz w:val="14"/>
        </w:rPr>
        <w:t xml:space="preserve"> and suffer worse health as a consequence</w:t>
      </w:r>
      <w:proofErr w:type="gramStart"/>
      <w:r w:rsidRPr="002D695D">
        <w:rPr>
          <w:sz w:val="14"/>
        </w:rPr>
        <w:t>.</w:t>
      </w:r>
      <w:r w:rsidRPr="002D695D">
        <w:rPr>
          <w:sz w:val="12"/>
        </w:rPr>
        <w:t>¶</w:t>
      </w:r>
      <w:proofErr w:type="gramEnd"/>
      <w:r w:rsidRPr="002D695D">
        <w:rPr>
          <w:sz w:val="14"/>
        </w:rPr>
        <w:t xml:space="preserve"> Viewed from this vantage point, </w:t>
      </w:r>
      <w:r w:rsidRPr="003C0124">
        <w:rPr>
          <w:rStyle w:val="Emphasis"/>
        </w:rPr>
        <w:t xml:space="preserve">national </w:t>
      </w:r>
      <w:r w:rsidRPr="003C0124">
        <w:rPr>
          <w:rStyle w:val="Emphasis"/>
          <w:highlight w:val="yellow"/>
        </w:rPr>
        <w:t xml:space="preserve">security is </w:t>
      </w:r>
      <w:r w:rsidRPr="003C0124">
        <w:rPr>
          <w:rStyle w:val="Emphasis"/>
        </w:rPr>
        <w:t>one massive confidence trick</w:t>
      </w:r>
      <w:r w:rsidRPr="002D695D">
        <w:rPr>
          <w:sz w:val="14"/>
        </w:rPr>
        <w:t xml:space="preserve"> – </w:t>
      </w:r>
      <w:r w:rsidRPr="003C0124">
        <w:rPr>
          <w:rStyle w:val="Emphasis"/>
          <w:highlight w:val="yellow"/>
        </w:rPr>
        <w:t xml:space="preserve">misdirection </w:t>
      </w:r>
      <w:r w:rsidRPr="003C0124">
        <w:rPr>
          <w:rStyle w:val="Emphasis"/>
        </w:rPr>
        <w:t>on an epic scale.</w:t>
      </w:r>
      <w:r w:rsidRPr="00463C47">
        <w:rPr>
          <w:sz w:val="14"/>
        </w:rPr>
        <w:t xml:space="preserve"> </w:t>
      </w:r>
      <w:r w:rsidRPr="003C0124">
        <w:rPr>
          <w:rStyle w:val="Emphasis"/>
        </w:rPr>
        <w:t xml:space="preserve">Its primary function is </w:t>
      </w:r>
      <w:r w:rsidRPr="003C0124">
        <w:rPr>
          <w:rStyle w:val="Emphasis"/>
          <w:highlight w:val="yellow"/>
        </w:rPr>
        <w:t xml:space="preserve">to distract you from </w:t>
      </w:r>
      <w:r w:rsidRPr="003C0124">
        <w:rPr>
          <w:rStyle w:val="Emphasis"/>
        </w:rPr>
        <w:t xml:space="preserve">the structures and inequalities in society which are the </w:t>
      </w:r>
      <w:r w:rsidRPr="003C0124">
        <w:rPr>
          <w:rStyle w:val="Emphasis"/>
          <w:highlight w:val="yellow"/>
        </w:rPr>
        <w:t>real threat</w:t>
      </w:r>
      <w:r w:rsidRPr="002D695D">
        <w:rPr>
          <w:sz w:val="14"/>
        </w:rPr>
        <w:t xml:space="preserve"> to the health and wellbeing of you and your family, </w:t>
      </w:r>
      <w:r w:rsidRPr="003C0124">
        <w:rPr>
          <w:rStyle w:val="Emphasis"/>
          <w:highlight w:val="yellow"/>
        </w:rPr>
        <w:t xml:space="preserve">and </w:t>
      </w:r>
      <w:r w:rsidRPr="003C0124">
        <w:rPr>
          <w:rStyle w:val="Emphasis"/>
        </w:rPr>
        <w:t xml:space="preserve">to </w:t>
      </w:r>
      <w:r w:rsidRPr="003C0124">
        <w:rPr>
          <w:rStyle w:val="Emphasis"/>
          <w:highlight w:val="yellow"/>
        </w:rPr>
        <w:t>convince you to be permanently afraid so</w:t>
      </w:r>
      <w:r w:rsidRPr="003C0124">
        <w:rPr>
          <w:rStyle w:val="Emphasis"/>
        </w:rPr>
        <w:t xml:space="preserve"> </w:t>
      </w:r>
      <w:r w:rsidRPr="003C0124">
        <w:rPr>
          <w:rStyle w:val="Emphasis"/>
          <w:highlight w:val="yellow"/>
        </w:rPr>
        <w:t>that you</w:t>
      </w:r>
      <w:r w:rsidRPr="002D695D">
        <w:rPr>
          <w:sz w:val="14"/>
          <w:highlight w:val="yellow"/>
        </w:rPr>
        <w:t xml:space="preserve"> </w:t>
      </w:r>
      <w:r w:rsidRPr="003C0124">
        <w:rPr>
          <w:rStyle w:val="Emphasis"/>
          <w:highlight w:val="yellow"/>
        </w:rPr>
        <w:t>will</w:t>
      </w:r>
      <w:r w:rsidRPr="002D695D">
        <w:rPr>
          <w:sz w:val="14"/>
        </w:rPr>
        <w:t xml:space="preserve"> acquiesce to all the security measures which keep you under state control and </w:t>
      </w:r>
      <w:r w:rsidRPr="003C0124">
        <w:rPr>
          <w:rStyle w:val="Emphasis"/>
          <w:highlight w:val="yellow"/>
        </w:rPr>
        <w:t>keep</w:t>
      </w:r>
      <w:r w:rsidRPr="002D695D">
        <w:rPr>
          <w:sz w:val="14"/>
          <w:highlight w:val="yellow"/>
        </w:rPr>
        <w:t xml:space="preserve"> </w:t>
      </w:r>
      <w:r w:rsidRPr="003C0124">
        <w:rPr>
          <w:rStyle w:val="Emphasis"/>
          <w:highlight w:val="yellow"/>
        </w:rPr>
        <w:t>the m</w:t>
      </w:r>
      <w:r w:rsidRPr="003C0124">
        <w:rPr>
          <w:rStyle w:val="Emphasis"/>
        </w:rPr>
        <w:t>ilitary</w:t>
      </w:r>
      <w:r w:rsidRPr="002D695D">
        <w:rPr>
          <w:sz w:val="14"/>
        </w:rPr>
        <w:t>-</w:t>
      </w:r>
      <w:r w:rsidRPr="003C0124">
        <w:rPr>
          <w:rStyle w:val="Emphasis"/>
          <w:highlight w:val="yellow"/>
        </w:rPr>
        <w:t>i</w:t>
      </w:r>
      <w:r w:rsidRPr="003C0124">
        <w:rPr>
          <w:rStyle w:val="Emphasis"/>
        </w:rPr>
        <w:t>ndustrial</w:t>
      </w:r>
      <w:r w:rsidRPr="002D695D">
        <w:rPr>
          <w:sz w:val="14"/>
        </w:rPr>
        <w:t xml:space="preserve"> </w:t>
      </w:r>
      <w:r w:rsidRPr="003C0124">
        <w:rPr>
          <w:rStyle w:val="Emphasis"/>
          <w:highlight w:val="yellow"/>
        </w:rPr>
        <w:t>c</w:t>
      </w:r>
      <w:r w:rsidRPr="003C0124">
        <w:rPr>
          <w:rStyle w:val="Emphasis"/>
        </w:rPr>
        <w:t>omplex</w:t>
      </w:r>
      <w:r w:rsidRPr="002D695D">
        <w:rPr>
          <w:sz w:val="14"/>
        </w:rPr>
        <w:t xml:space="preserve"> </w:t>
      </w:r>
      <w:r w:rsidRPr="003C0124">
        <w:rPr>
          <w:rStyle w:val="Emphasis"/>
          <w:highlight w:val="yellow"/>
        </w:rPr>
        <w:t>ticking</w:t>
      </w:r>
      <w:r w:rsidRPr="002D695D">
        <w:rPr>
          <w:sz w:val="14"/>
        </w:rPr>
        <w:t xml:space="preserve"> along</w:t>
      </w:r>
      <w:proofErr w:type="gramStart"/>
      <w:r w:rsidRPr="002D695D">
        <w:rPr>
          <w:sz w:val="14"/>
        </w:rPr>
        <w:t>.</w:t>
      </w:r>
      <w:r w:rsidRPr="002D695D">
        <w:rPr>
          <w:sz w:val="12"/>
        </w:rPr>
        <w:t>¶</w:t>
      </w:r>
      <w:proofErr w:type="gramEnd"/>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15134E">
        <w:rPr>
          <w:rStyle w:val="StyleBoldUnderline"/>
        </w:rPr>
        <w:t>if you think that terrorists or immigrants</w:t>
      </w:r>
      <w:r w:rsidRPr="002D695D">
        <w:rPr>
          <w:sz w:val="14"/>
        </w:rPr>
        <w:t xml:space="preserve"> </w:t>
      </w:r>
      <w:r w:rsidRPr="00693752">
        <w:rPr>
          <w:sz w:val="14"/>
        </w:rPr>
        <w:t xml:space="preserve">or asylum seekers </w:t>
      </w:r>
      <w:r w:rsidRPr="00693752">
        <w:rPr>
          <w:rStyle w:val="StyleBoldUnderline"/>
        </w:rPr>
        <w:t>or Iran are a greater threat to your safety than the capitalist system</w:t>
      </w:r>
      <w:r w:rsidRPr="00693752">
        <w:rPr>
          <w:sz w:val="14"/>
        </w:rPr>
        <w:t xml:space="preserve">, </w:t>
      </w:r>
      <w:r w:rsidRPr="00693752">
        <w:rPr>
          <w:rStyle w:val="StyleBoldUnderline"/>
        </w:rPr>
        <w:t>you have</w:t>
      </w:r>
      <w:r w:rsidRPr="00693752">
        <w:rPr>
          <w:sz w:val="14"/>
        </w:rPr>
        <w:t xml:space="preserve"> been well and truly </w:t>
      </w:r>
      <w:r w:rsidRPr="00693752">
        <w:rPr>
          <w:rStyle w:val="StyleBoldUnderline"/>
        </w:rPr>
        <w:t>conned</w:t>
      </w:r>
      <w:r w:rsidRPr="00693752">
        <w:rPr>
          <w:sz w:val="14"/>
        </w:rPr>
        <w:t xml:space="preserve">, my friend. Don’t believe the hype: </w:t>
      </w:r>
      <w:r w:rsidRPr="00693752">
        <w:rPr>
          <w:rStyle w:val="Emphasis"/>
        </w:rPr>
        <w:t>you’re much more likely to die from any one of several forms of structural violence</w:t>
      </w:r>
      <w:r w:rsidRPr="00693752">
        <w:rPr>
          <w:sz w:val="14"/>
        </w:rPr>
        <w:t xml:space="preserve"> in society </w:t>
      </w:r>
      <w:r w:rsidRPr="00693752">
        <w:rPr>
          <w:rStyle w:val="Emphasis"/>
        </w:rPr>
        <w:t>than</w:t>
      </w:r>
      <w:r w:rsidRPr="00693752">
        <w:rPr>
          <w:sz w:val="14"/>
        </w:rPr>
        <w:t xml:space="preserve"> you are from immigrants or </w:t>
      </w:r>
      <w:r w:rsidRPr="00693752">
        <w:rPr>
          <w:rStyle w:val="Emphasis"/>
        </w:rPr>
        <w:t>terrorism</w:t>
      </w:r>
      <w:r w:rsidRPr="002D695D">
        <w:rPr>
          <w:sz w:val="14"/>
        </w:rPr>
        <w:t>.  Somehow, we need to challenge the politicians on this fact.</w:t>
      </w:r>
      <w:r>
        <w:t xml:space="preserve"> </w:t>
      </w:r>
    </w:p>
    <w:p w14:paraId="13C01879" w14:textId="77777777" w:rsidR="00257167" w:rsidRPr="00620B27" w:rsidRDefault="00257167" w:rsidP="00257167">
      <w:pPr>
        <w:pStyle w:val="Heading3"/>
      </w:pPr>
      <w:r>
        <w:t>2NC - Econ</w:t>
      </w:r>
    </w:p>
    <w:p w14:paraId="4B779167" w14:textId="77777777" w:rsidR="00257167" w:rsidRPr="00C173E8" w:rsidRDefault="00257167" w:rsidP="00257167">
      <w:pPr>
        <w:pStyle w:val="Heading4"/>
      </w:pPr>
      <w:r>
        <w:t>Economic security causes global violence</w:t>
      </w:r>
    </w:p>
    <w:p w14:paraId="45120624" w14:textId="77777777" w:rsidR="00257167" w:rsidRPr="00F925B9" w:rsidRDefault="00257167" w:rsidP="00257167">
      <w:r w:rsidRPr="00DE02A8">
        <w:rPr>
          <w:rStyle w:val="StyleStyleBold12pt"/>
        </w:rPr>
        <w:t>NEOCLEOUS ‘8</w:t>
      </w:r>
      <w:r w:rsidRPr="001C46EC">
        <w:t xml:space="preserve"> - Professor of Critique of Political Economy at Brunel University (Mark, “Critique of Security.” Pg. 95-102) </w:t>
      </w:r>
    </w:p>
    <w:p w14:paraId="5F82783B" w14:textId="77777777" w:rsidR="00257167" w:rsidRDefault="00257167" w:rsidP="00257167">
      <w:pPr>
        <w:rPr>
          <w:sz w:val="14"/>
        </w:rPr>
      </w:pPr>
      <w:r w:rsidRPr="00F925B9">
        <w:rPr>
          <w:sz w:val="14"/>
        </w:rPr>
        <w:t xml:space="preserve">In other words, </w:t>
      </w:r>
      <w:r w:rsidRPr="0015134E">
        <w:rPr>
          <w:rStyle w:val="StyleBoldUnderline"/>
          <w:highlight w:val="cyan"/>
        </w:rPr>
        <w:t xml:space="preserve">the </w:t>
      </w:r>
      <w:r w:rsidRPr="00D225C2">
        <w:rPr>
          <w:rStyle w:val="StyleBoldUnderline"/>
        </w:rPr>
        <w:t xml:space="preserve">new international </w:t>
      </w:r>
      <w:r w:rsidRPr="0015134E">
        <w:rPr>
          <w:rStyle w:val="StyleBoldUnderline"/>
          <w:highlight w:val="cyan"/>
        </w:rPr>
        <w:t xml:space="preserve">order moved </w:t>
      </w:r>
      <w:r w:rsidRPr="00D225C2">
        <w:rPr>
          <w:rStyle w:val="StyleBoldUnderline"/>
        </w:rPr>
        <w:t>very</w:t>
      </w:r>
      <w:r w:rsidRPr="0015134E">
        <w:rPr>
          <w:rStyle w:val="StyleBoldUnderline"/>
          <w:highlight w:val="cyan"/>
        </w:rPr>
        <w:t xml:space="preserve"> quickly </w:t>
      </w:r>
      <w:r w:rsidRPr="00D225C2">
        <w:rPr>
          <w:rStyle w:val="StyleBoldUnderline"/>
        </w:rPr>
        <w:t>to re</w:t>
      </w:r>
      <w:r w:rsidRPr="0015134E">
        <w:rPr>
          <w:rStyle w:val="StyleBoldUnderline"/>
          <w:highlight w:val="cyan"/>
        </w:rPr>
        <w:t xml:space="preserve">assert the connection between economic and national security: </w:t>
      </w:r>
      <w:r w:rsidRPr="00D225C2">
        <w:rPr>
          <w:rStyle w:val="StyleBoldUnderline"/>
        </w:rPr>
        <w:t>the commitment to the former was simultaneously a commitment to the latter</w:t>
      </w:r>
      <w:r w:rsidRPr="00F925B9">
        <w:rPr>
          <w:sz w:val="14"/>
        </w:rPr>
        <w:t xml:space="preserve">, and vice versa. As the doctrine of national security was being born, </w:t>
      </w:r>
      <w:r w:rsidRPr="0015134E">
        <w:rPr>
          <w:rStyle w:val="StyleBoldUnderline"/>
        </w:rPr>
        <w:t xml:space="preserve">the major player on the international stage would aim to use perhaps its </w:t>
      </w:r>
      <w:r w:rsidRPr="003C0124">
        <w:rPr>
          <w:rStyle w:val="Emphasis"/>
          <w:highlight w:val="cyan"/>
        </w:rPr>
        <w:t>most important power</w:t>
      </w:r>
      <w:r w:rsidRPr="0015134E">
        <w:rPr>
          <w:rStyle w:val="StyleBoldUnderline"/>
        </w:rPr>
        <w:t xml:space="preserve"> of all – its economic strength – in order to re-order the world</w:t>
      </w:r>
      <w:r w:rsidRPr="00F925B9">
        <w:rPr>
          <w:sz w:val="14"/>
        </w:rPr>
        <w:t xml:space="preserve">. And </w:t>
      </w:r>
      <w:r w:rsidRPr="0015134E">
        <w:rPr>
          <w:rStyle w:val="StyleBoldUnderline"/>
        </w:rPr>
        <w:t>this re-ordering was conducted through the idea of ‘economic security’</w:t>
      </w:r>
      <w:proofErr w:type="gramStart"/>
      <w:r w:rsidRPr="00F925B9">
        <w:rPr>
          <w:sz w:val="14"/>
        </w:rPr>
        <w:t>.99</w:t>
      </w:r>
      <w:proofErr w:type="gramEnd"/>
      <w:r w:rsidRPr="00F925B9">
        <w:rPr>
          <w:sz w:val="14"/>
        </w:rPr>
        <w:t xml:space="preserve"> Despite the fact that ‘economic security’ would never be formally deﬁned beyond ‘economic order’ or ‘economic well-being’,100 </w:t>
      </w:r>
      <w:r w:rsidRPr="0015134E">
        <w:rPr>
          <w:rStyle w:val="StyleBoldUnderline"/>
        </w:rPr>
        <w:t xml:space="preserve">the signiﬁcant conceptual consistency between economic security and liberal order-building also had a </w:t>
      </w:r>
      <w:r w:rsidRPr="003C0124">
        <w:rPr>
          <w:rStyle w:val="Emphasis"/>
          <w:highlight w:val="cyan"/>
        </w:rPr>
        <w:t>strategic ideological role</w:t>
      </w:r>
      <w:r w:rsidRPr="003C0124">
        <w:rPr>
          <w:rStyle w:val="Emphasis"/>
        </w:rPr>
        <w:t>.</w:t>
      </w:r>
      <w:r w:rsidRPr="00F925B9">
        <w:rPr>
          <w:sz w:val="14"/>
        </w:rPr>
        <w:t xml:space="preserve"> </w:t>
      </w:r>
      <w:r w:rsidRPr="0015134E">
        <w:rPr>
          <w:rStyle w:val="StyleBoldUnderline"/>
        </w:rPr>
        <w:t xml:space="preserve">By playing on </w:t>
      </w:r>
      <w:r w:rsidRPr="0015134E">
        <w:rPr>
          <w:rStyle w:val="StyleBoldUnderline"/>
          <w:highlight w:val="cyan"/>
        </w:rPr>
        <w:t>notions of ‘economic well-being’,</w:t>
      </w:r>
      <w:r w:rsidRPr="0015134E">
        <w:rPr>
          <w:rStyle w:val="StyleBoldUnderline"/>
        </w:rPr>
        <w:t xml:space="preserve"> economic security seemed to emphasise economic and thus ‘human’ needs over military ones. The reshaping of global capital, international order and the exercise of state power could thus look decidedly liberal and ‘humanitarian’</w:t>
      </w:r>
      <w:r w:rsidRPr="00F925B9">
        <w:rPr>
          <w:sz w:val="14"/>
        </w:rPr>
        <w:t xml:space="preserve">. </w:t>
      </w:r>
      <w:r w:rsidRPr="0015134E">
        <w:rPr>
          <w:rStyle w:val="StyleBoldUnderline"/>
          <w:highlight w:val="cyan"/>
        </w:rPr>
        <w:t>This</w:t>
      </w:r>
      <w:r w:rsidRPr="0015134E">
        <w:rPr>
          <w:rStyle w:val="StyleBoldUnderline"/>
        </w:rPr>
        <w:t xml:space="preserve"> appearance </w:t>
      </w:r>
      <w:r w:rsidRPr="003C0124">
        <w:rPr>
          <w:rStyle w:val="Emphasis"/>
          <w:highlight w:val="cyan"/>
        </w:rPr>
        <w:t xml:space="preserve">helped co-opt the liberal Left </w:t>
      </w:r>
      <w:r w:rsidRPr="0015134E">
        <w:rPr>
          <w:rStyle w:val="StyleBoldUnderline"/>
        </w:rPr>
        <w:t>into the process and, of course, played on individual desire for personal security by using notions such as ‘personal freedom’ and ‘social equality’</w:t>
      </w:r>
      <w:proofErr w:type="gramStart"/>
      <w:r w:rsidRPr="00F925B9">
        <w:rPr>
          <w:sz w:val="14"/>
        </w:rPr>
        <w:t>.101</w:t>
      </w:r>
      <w:proofErr w:type="gramEnd"/>
      <w:r w:rsidRPr="00F925B9">
        <w:rPr>
          <w:sz w:val="14"/>
        </w:rPr>
        <w:t xml:space="preserve"> Marx and Engels once highlighted the historical role of the bour geoisie in shaping the world according to its own interests. </w:t>
      </w:r>
      <w:r w:rsidRPr="0015134E">
        <w:rPr>
          <w:rStyle w:val="StyleBoldUnderline"/>
        </w:rPr>
        <w:t>The need of a constantly expanding market for its products chases the bourgeoisie over the whole surface of the globe. It must nestle everywhere, settle everywhere, establish connections everywhere</w:t>
      </w:r>
      <w:r w:rsidRPr="00F925B9">
        <w:rPr>
          <w:sz w:val="14"/>
        </w:rPr>
        <w:t xml:space="preserve"> . . . It compels all nations, on pain of extinction, to adopt the bourgeois mode of production; it compels them . . . to become bourgeois in themselves. In one word, it creates a world after its own image.102 </w:t>
      </w:r>
      <w:proofErr w:type="gramStart"/>
      <w:r w:rsidRPr="00F925B9">
        <w:rPr>
          <w:sz w:val="14"/>
        </w:rPr>
        <w:t>In</w:t>
      </w:r>
      <w:proofErr w:type="gramEnd"/>
      <w:r w:rsidRPr="00F925B9">
        <w:rPr>
          <w:sz w:val="14"/>
        </w:rPr>
        <w:t xml:space="preserve"> the second half of the twentieth century this ability to ‘batter down all Chinese walls’ would still rest heavily on the logic of capital, but would also come about in part under the guise of security. The whole world became a garden to be cultivated – to be recast according to the logic of security. In the space of ﬁfteen years </w:t>
      </w:r>
      <w:r w:rsidRPr="0015134E">
        <w:rPr>
          <w:rStyle w:val="StyleBoldUnderline"/>
        </w:rPr>
        <w:t>the concept ‘</w:t>
      </w:r>
      <w:r w:rsidRPr="0015134E">
        <w:rPr>
          <w:rStyle w:val="StyleBoldUnderline"/>
          <w:highlight w:val="cyan"/>
        </w:rPr>
        <w:t>economic security’</w:t>
      </w:r>
      <w:r w:rsidRPr="00F925B9">
        <w:rPr>
          <w:sz w:val="14"/>
        </w:rPr>
        <w:t xml:space="preserve"> had moved from connoting insurance policies for working people to the desire to shape the world in a capitalist fashion – and back again. In fact, it </w:t>
      </w:r>
      <w:r w:rsidRPr="0015134E">
        <w:rPr>
          <w:rStyle w:val="StyleBoldUnderline"/>
          <w:highlight w:val="cyan"/>
        </w:rPr>
        <w:t>has constantly shifted</w:t>
      </w:r>
      <w:r w:rsidRPr="0015134E">
        <w:rPr>
          <w:rStyle w:val="StyleBoldUnderline"/>
        </w:rPr>
        <w:t xml:space="preserve"> between these registers ever since, being used </w:t>
      </w:r>
      <w:r w:rsidRPr="0015134E">
        <w:rPr>
          <w:rStyle w:val="StyleBoldUnderline"/>
          <w:highlight w:val="cyan"/>
        </w:rPr>
        <w:t>for</w:t>
      </w:r>
      <w:r w:rsidRPr="0015134E">
        <w:rPr>
          <w:rStyle w:val="StyleBoldUnderline"/>
        </w:rPr>
        <w:t xml:space="preserve"> the constant </w:t>
      </w:r>
      <w:r w:rsidRPr="0015134E">
        <w:rPr>
          <w:rStyle w:val="StyleBoldUnderline"/>
          <w:highlight w:val="cyan"/>
        </w:rPr>
        <w:t>reshaping</w:t>
      </w:r>
      <w:r w:rsidRPr="0015134E">
        <w:rPr>
          <w:rStyle w:val="StyleBoldUnderline"/>
        </w:rPr>
        <w:t xml:space="preserve"> of </w:t>
      </w:r>
      <w:r w:rsidRPr="0015134E">
        <w:rPr>
          <w:rStyle w:val="StyleBoldUnderline"/>
          <w:highlight w:val="cyan"/>
        </w:rPr>
        <w:t>world order and</w:t>
      </w:r>
      <w:r w:rsidRPr="0015134E">
        <w:rPr>
          <w:rStyle w:val="StyleBoldUnderline"/>
        </w:rPr>
        <w:t xml:space="preserve"> resulting in a comprehensive level of </w:t>
      </w:r>
      <w:r w:rsidRPr="003C0124">
        <w:rPr>
          <w:rStyle w:val="Emphasis"/>
          <w:highlight w:val="cyan"/>
        </w:rPr>
        <w:t>intervention and policing all over the globe.</w:t>
      </w:r>
      <w:r w:rsidRPr="00F925B9">
        <w:rPr>
          <w:sz w:val="14"/>
        </w:rPr>
        <w:t xml:space="preserve"> </w:t>
      </w:r>
      <w:r w:rsidRPr="0015134E">
        <w:rPr>
          <w:rStyle w:val="StyleBoldUnderline"/>
        </w:rPr>
        <w:t xml:space="preserve">Global order has come to be </w:t>
      </w:r>
      <w:r w:rsidRPr="003C0124">
        <w:rPr>
          <w:rStyle w:val="Emphasis"/>
          <w:highlight w:val="cyan"/>
        </w:rPr>
        <w:t>fabricated and administered</w:t>
      </w:r>
      <w:r w:rsidRPr="00F925B9">
        <w:rPr>
          <w:sz w:val="14"/>
        </w:rPr>
        <w:t xml:space="preserve"> according to a security doctrine underpinned by the logic of capital 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w:t>
      </w:r>
      <w:proofErr w:type="gramStart"/>
      <w:r w:rsidRPr="00F925B9">
        <w:rPr>
          <w:sz w:val="14"/>
        </w:rPr>
        <w:t>capital not only</w:t>
      </w:r>
      <w:proofErr w:type="gramEnd"/>
      <w:r w:rsidRPr="00F925B9">
        <w:rPr>
          <w:sz w:val="14"/>
        </w:rPr>
        <w:t xml:space="preserve"> nestled, settled and established connections, but also ‘secured’ everywhere. </w:t>
      </w:r>
      <w:r w:rsidRPr="0015134E">
        <w:rPr>
          <w:rStyle w:val="StyleBoldUnderline"/>
          <w:highlight w:val="cyan"/>
        </w:rPr>
        <w:t>Security politics</w:t>
      </w:r>
      <w:r w:rsidRPr="0015134E">
        <w:rPr>
          <w:rStyle w:val="StyleBoldUnderline"/>
        </w:rPr>
        <w:t xml:space="preserve"> thereby </w:t>
      </w:r>
      <w:r w:rsidRPr="003C0124">
        <w:rPr>
          <w:rStyle w:val="Emphasis"/>
          <w:highlight w:val="cyan"/>
        </w:rPr>
        <w:t>became the basis of</w:t>
      </w:r>
      <w:r w:rsidRPr="003C0124">
        <w:rPr>
          <w:rStyle w:val="Emphasis"/>
        </w:rPr>
        <w:t xml:space="preserve"> a distinctly liberal philosophy of </w:t>
      </w:r>
      <w:r w:rsidRPr="003C0124">
        <w:rPr>
          <w:rStyle w:val="Emphasis"/>
          <w:highlight w:val="cyan"/>
        </w:rPr>
        <w:t xml:space="preserve">global ‘intervention’, fusing </w:t>
      </w:r>
      <w:r w:rsidRPr="003C0124">
        <w:rPr>
          <w:rStyle w:val="Emphasis"/>
        </w:rPr>
        <w:t xml:space="preserve">global issues of </w:t>
      </w:r>
      <w:r w:rsidRPr="003C0124">
        <w:rPr>
          <w:rStyle w:val="Emphasis"/>
          <w:highlight w:val="cyan"/>
        </w:rPr>
        <w:t>economic management with</w:t>
      </w:r>
      <w:r w:rsidRPr="0015134E">
        <w:rPr>
          <w:rStyle w:val="StyleBoldUnderline"/>
        </w:rPr>
        <w:t xml:space="preserve"> </w:t>
      </w:r>
      <w:r w:rsidRPr="00F925B9">
        <w:rPr>
          <w:sz w:val="14"/>
        </w:rPr>
        <w:t>domestic policy formations in</w:t>
      </w:r>
      <w:r w:rsidRPr="0015134E">
        <w:rPr>
          <w:rStyle w:val="StyleBoldUnderline"/>
        </w:rPr>
        <w:t xml:space="preserve"> </w:t>
      </w:r>
      <w:r w:rsidRPr="003C0124">
        <w:rPr>
          <w:rStyle w:val="Emphasis"/>
        </w:rPr>
        <w:t xml:space="preserve">an ambitious and </w:t>
      </w:r>
      <w:r w:rsidRPr="003C0124">
        <w:rPr>
          <w:rStyle w:val="Emphasis"/>
          <w:highlight w:val="cyan"/>
        </w:rPr>
        <w:t>frequently violent strategy</w:t>
      </w:r>
      <w:r w:rsidRPr="00F925B9">
        <w:rPr>
          <w:sz w:val="14"/>
        </w:rPr>
        <w:t xml:space="preserve">. Here lies the Janus-faced character of American foreign policy.103 </w:t>
      </w:r>
      <w:r w:rsidRPr="0015134E">
        <w:rPr>
          <w:rStyle w:val="StyleBoldUnderline"/>
        </w:rPr>
        <w:t xml:space="preserve">One face is the ‘good liberal cop’: friendly, prosperous and democratic, sending money and help </w:t>
      </w:r>
      <w:r w:rsidRPr="0015134E">
        <w:rPr>
          <w:rStyle w:val="StyleBoldUnderline"/>
          <w:highlight w:val="cyan"/>
        </w:rPr>
        <w:t>around the globe</w:t>
      </w:r>
      <w:r w:rsidRPr="0015134E">
        <w:rPr>
          <w:rStyle w:val="StyleBoldUnderline"/>
        </w:rPr>
        <w:t xml:space="preserve"> when problems emerge, so that the world’s nations are shown how they can alleviate their misery and perhaps even enjoy some prosperity</w:t>
      </w:r>
      <w:r w:rsidRPr="00F925B9">
        <w:rPr>
          <w:sz w:val="14"/>
        </w:rPr>
        <w:t xml:space="preserve">. </w:t>
      </w:r>
      <w:r w:rsidRPr="0015134E">
        <w:rPr>
          <w:rStyle w:val="StyleBoldUnderline"/>
        </w:rPr>
        <w:t>The other face is the ‘bad liberal cop’:</w:t>
      </w:r>
      <w:r w:rsidRPr="00F925B9">
        <w:rPr>
          <w:sz w:val="14"/>
        </w:rPr>
        <w:t xml:space="preserve"> should one of these nations decide, either through parliamentary procedure, demands for self-determination or violent revolution to address its own social problems in ways that conﬂict with the interests of capital and the bourgeois concept of liberty, then </w:t>
      </w:r>
      <w:r w:rsidRPr="003C0124">
        <w:rPr>
          <w:rStyle w:val="Emphasis"/>
          <w:highlight w:val="cyan"/>
        </w:rPr>
        <w:t>the authoritarian dimension of liberalism shows its face</w:t>
      </w:r>
      <w:r w:rsidRPr="003C0124">
        <w:rPr>
          <w:rStyle w:val="Emphasis"/>
        </w:rPr>
        <w:t xml:space="preserve">; </w:t>
      </w:r>
      <w:r w:rsidRPr="003C0124">
        <w:rPr>
          <w:rStyle w:val="Emphasis"/>
          <w:highlight w:val="cyan"/>
        </w:rPr>
        <w:t>the ‘liberal moment’ becomes the moment of violence</w:t>
      </w:r>
      <w:r w:rsidRPr="0015134E">
        <w:rPr>
          <w:rStyle w:val="StyleBoldUnderline"/>
        </w:rPr>
        <w:t>.</w:t>
      </w:r>
      <w:r w:rsidRPr="00F925B9">
        <w:rPr>
          <w:sz w:val="14"/>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w:t>
      </w:r>
      <w:proofErr w:type="gramStart"/>
      <w:r w:rsidRPr="00F925B9">
        <w:rPr>
          <w:sz w:val="14"/>
        </w:rPr>
        <w:t>.104</w:t>
      </w:r>
      <w:proofErr w:type="gramEnd"/>
      <w:r w:rsidRPr="00F925B9">
        <w:rPr>
          <w:sz w:val="14"/>
        </w:rPr>
        <w:t xml:space="preserve"> ‘Extrapolating the ﬁgures as best we can’, </w:t>
      </w:r>
      <w:r w:rsidRPr="0015134E">
        <w:rPr>
          <w:rStyle w:val="StyleBoldUnderline"/>
        </w:rPr>
        <w:t>one CIA agent commented in 1991,‘there have been about 3,000 major covert operations and over 10,000 minor operations – all illegal, and all designed to disrupt, destabilize, or modify the activities of other countries’, adding that ‘every covert operation has been rationalized in terms of U.S. national security’</w:t>
      </w:r>
      <w:r w:rsidRPr="00F925B9">
        <w:rPr>
          <w:sz w:val="14"/>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w:t>
      </w:r>
      <w:r w:rsidRPr="0015134E">
        <w:rPr>
          <w:rStyle w:val="StyleBoldUnderline"/>
        </w:rPr>
        <w:t xml:space="preserve">a wide range of other techniques have been used: </w:t>
      </w:r>
      <w:r w:rsidRPr="003C0124">
        <w:rPr>
          <w:rStyle w:val="Emphasis"/>
        </w:rPr>
        <w:t>terror bombing; subversion; rigging elections</w:t>
      </w:r>
      <w:r w:rsidRPr="0015134E">
        <w:rPr>
          <w:rStyle w:val="StyleBoldUnderline"/>
        </w:rPr>
        <w:t>;</w:t>
      </w:r>
      <w:r w:rsidRPr="00F925B9">
        <w:rPr>
          <w:sz w:val="14"/>
        </w:rPr>
        <w:t xml:space="preserve"> the use of the CIA’s ‘Health Alteration Committee’ whose mandate was to ‘</w:t>
      </w:r>
      <w:r w:rsidRPr="003C0124">
        <w:rPr>
          <w:rStyle w:val="Emphasis"/>
        </w:rPr>
        <w:t>incapacitate’ foreign ofﬁcials; drug-trafﬁcking</w:t>
      </w:r>
      <w:proofErr w:type="gramStart"/>
      <w:r w:rsidRPr="00F925B9">
        <w:rPr>
          <w:sz w:val="14"/>
        </w:rPr>
        <w:t>;107</w:t>
      </w:r>
      <w:proofErr w:type="gramEnd"/>
      <w:r w:rsidRPr="00F925B9">
        <w:rPr>
          <w:sz w:val="14"/>
        </w:rPr>
        <w:t xml:space="preserve"> and </w:t>
      </w:r>
      <w:r w:rsidRPr="0015134E">
        <w:rPr>
          <w:rStyle w:val="StyleBoldUnderline"/>
        </w:rPr>
        <w:t xml:space="preserve">the </w:t>
      </w:r>
      <w:r w:rsidRPr="003C0124">
        <w:rPr>
          <w:rStyle w:val="Emphasis"/>
        </w:rPr>
        <w:t>sponsorship of terror groups</w:t>
      </w:r>
      <w:r w:rsidRPr="0015134E">
        <w:rPr>
          <w:rStyle w:val="StyleBoldUnderline"/>
        </w:rPr>
        <w:t>, counterinsurgency agencies, death squads</w:t>
      </w:r>
      <w:r w:rsidRPr="00F925B9">
        <w:rPr>
          <w:sz w:val="14"/>
        </w:rPr>
        <w:t xml:space="preserve">. Unsurprisingly, </w:t>
      </w:r>
      <w:r w:rsidRPr="0015134E">
        <w:rPr>
          <w:rStyle w:val="StyleBoldUnderline"/>
        </w:rPr>
        <w:t>some plain old fascist groups and parties have been co-opted</w:t>
      </w:r>
      <w:r w:rsidRPr="00F925B9">
        <w:rPr>
          <w:sz w:val="14"/>
        </w:rPr>
        <w:t xml:space="preserve"> into the project, from the attempt at reviving the remnants of the Nazi collaborationist Vlasov Army for use against the USSR to the use of fascist forces to undermine democratically elected governments, such as in Chile; indeed, one of the reasons fascism ﬂowed into Latin America was because of the ideology of national security.108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15134E">
        <w:rPr>
          <w:rStyle w:val="StyleBoldUnderline"/>
        </w:rPr>
        <w:t>Either way</w:t>
      </w:r>
      <w:r w:rsidRPr="0015134E">
        <w:rPr>
          <w:rStyle w:val="StyleBoldUnderline"/>
          <w:highlight w:val="cyan"/>
        </w:rPr>
        <w:t xml:space="preserve">, the whole world was to be included in the new‘secure’ global liberal order. </w:t>
      </w:r>
      <w:r w:rsidRPr="003C0124">
        <w:rPr>
          <w:rStyle w:val="Emphasis"/>
          <w:highlight w:val="cyan"/>
        </w:rPr>
        <w:t>The result has been the slaughter of untold numbers</w:t>
      </w:r>
      <w:r w:rsidRPr="00F925B9">
        <w:rPr>
          <w:sz w:val="14"/>
        </w:rPr>
        <w:t xml:space="preserve">.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sidRPr="0015134E">
        <w:rPr>
          <w:rStyle w:val="StyleBoldUnderline"/>
        </w:rPr>
        <w:t xml:space="preserve">we come up with a ﬁgure of </w:t>
      </w:r>
      <w:r w:rsidRPr="003C0124">
        <w:rPr>
          <w:rStyle w:val="Emphasis"/>
          <w:highlight w:val="cyan"/>
        </w:rPr>
        <w:t>six million people killed</w:t>
      </w:r>
      <w:r w:rsidRPr="003C0124">
        <w:rPr>
          <w:rStyle w:val="Emphasis"/>
        </w:rPr>
        <w:t xml:space="preserve"> – and this is </w:t>
      </w:r>
      <w:r w:rsidRPr="003C0124">
        <w:rPr>
          <w:rStyle w:val="Emphasis"/>
          <w:highlight w:val="cyan"/>
        </w:rPr>
        <w:t>a minimum ﬁgure</w:t>
      </w:r>
      <w:r w:rsidRPr="00DE02A8">
        <w:rPr>
          <w:sz w:val="14"/>
          <w:highlight w:val="cyan"/>
        </w:rPr>
        <w:t>.</w:t>
      </w:r>
      <w:r w:rsidRPr="00F925B9">
        <w:rPr>
          <w:sz w:val="14"/>
        </w:rPr>
        <w:t xml:space="preserv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This is security as the slaughter bench of history. All of this has been more than conﬁrmed by events in the twenty </w:t>
      </w:r>
      <w:proofErr w:type="gramStart"/>
      <w:r w:rsidRPr="00F925B9">
        <w:rPr>
          <w:sz w:val="14"/>
        </w:rPr>
        <w:t>ﬁrst  century</w:t>
      </w:r>
      <w:proofErr w:type="gramEnd"/>
      <w:r w:rsidRPr="00F925B9">
        <w:rPr>
          <w:sz w:val="14"/>
        </w:rPr>
        <w:t>: in a speech on 1 June 2002, which became the basis of the ofﬁcial National Security Strategy of the United States in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w:t>
      </w:r>
      <w:r w:rsidRPr="0015134E">
        <w:rPr>
          <w:rStyle w:val="StyleBoldUnderline"/>
        </w:rPr>
        <w:t xml:space="preserve">, the policy of </w:t>
      </w:r>
      <w:r w:rsidRPr="0015134E">
        <w:rPr>
          <w:rStyle w:val="StyleBoldUnderline"/>
          <w:highlight w:val="cyan"/>
        </w:rPr>
        <w:t>preemption has a long history</w:t>
      </w:r>
      <w:r w:rsidRPr="0015134E">
        <w:rPr>
          <w:rStyle w:val="StyleBoldUnderline"/>
        </w:rPr>
        <w:t xml:space="preserve"> as part of national security doctrine</w:t>
      </w:r>
      <w:r w:rsidRPr="00F925B9">
        <w:rPr>
          <w:sz w:val="14"/>
        </w:rPr>
        <w:t xml:space="preserve">. </w:t>
      </w:r>
      <w:r w:rsidRPr="0015134E">
        <w:rPr>
          <w:rStyle w:val="StyleBoldUnderline"/>
        </w:rPr>
        <w:t>The U</w:t>
      </w:r>
      <w:r w:rsidRPr="00F925B9">
        <w:rPr>
          <w:sz w:val="14"/>
        </w:rPr>
        <w:t xml:space="preserve">nited </w:t>
      </w:r>
      <w:r w:rsidRPr="0015134E">
        <w:rPr>
          <w:rStyle w:val="StyleBoldUnderline"/>
        </w:rPr>
        <w:t>S</w:t>
      </w:r>
      <w:r w:rsidRPr="00F925B9">
        <w:rPr>
          <w:sz w:val="14"/>
        </w:rPr>
        <w:t xml:space="preserve">tates </w:t>
      </w:r>
      <w:r w:rsidRPr="0015134E">
        <w:rPr>
          <w:rStyle w:val="StyleBoldUnderline"/>
        </w:rPr>
        <w:t>has long maintained the option of pre-emptive actions to counter a sufﬁcient threat to our national security</w:t>
      </w:r>
      <w:r w:rsidRPr="00F925B9">
        <w:rPr>
          <w:sz w:val="14"/>
        </w:rPr>
        <w:t xml:space="preserve">. </w:t>
      </w:r>
      <w:r w:rsidRPr="0015134E">
        <w:rPr>
          <w:rStyle w:val="StyleBoldUnderline"/>
        </w:rPr>
        <w:t>The greater the threat, the greater is the risk of inaction – and the more compelling the case for taking anticipatory action to defend ourselves</w:t>
      </w:r>
      <w:r w:rsidRPr="00F925B9">
        <w:rPr>
          <w:sz w:val="14"/>
        </w:rPr>
        <w:t xml:space="preserve"> . . . To forestall or prevent such hostile acts by our adversaries, the United States will, if necessary, act pre emptively.110 In other words, the security policy of the world’s only superpower in its current ‘war on terror’ is still underpinned by a notion of liberal order-building based on a certain vision of ‘economic order’. The </w:t>
      </w:r>
      <w:r w:rsidRPr="0015134E">
        <w:rPr>
          <w:rStyle w:val="StyleBoldUnderline"/>
        </w:rPr>
        <w:t>National Security</w:t>
      </w:r>
      <w:r w:rsidRPr="00DE02A8">
        <w:rPr>
          <w:sz w:val="14"/>
        </w:rPr>
        <w:t xml:space="preserve"> Strategy </w:t>
      </w:r>
      <w:r w:rsidRPr="0015134E">
        <w:rPr>
          <w:rStyle w:val="StyleBoldUnderline"/>
        </w:rPr>
        <w:t>concerns itself with a ‘single sustainable model for national success’ based on ‘political and economic libert</w:t>
      </w:r>
      <w:r w:rsidRPr="00F925B9">
        <w:rPr>
          <w:sz w:val="14"/>
        </w:rPr>
        <w:t xml:space="preserve">y’, with whole sections devoted to the security beneﬁts of ‘economic liberty’, and the beneﬁts to liberty of the security strategy proposed.111 </w:t>
      </w:r>
      <w:r w:rsidRPr="0015134E">
        <w:rPr>
          <w:rStyle w:val="StyleBoldUnderline"/>
          <w:highlight w:val="cyan"/>
        </w:rPr>
        <w:t>Economic security</w:t>
      </w:r>
      <w:r w:rsidRPr="00F925B9">
        <w:rPr>
          <w:sz w:val="14"/>
        </w:rPr>
        <w:t xml:space="preserve"> (that is, ‘capitalist accumulation’) </w:t>
      </w:r>
      <w:r w:rsidRPr="0015134E">
        <w:rPr>
          <w:rStyle w:val="StyleBoldUnderline"/>
        </w:rPr>
        <w:t xml:space="preserve">in </w:t>
      </w:r>
      <w:r w:rsidRPr="0015134E">
        <w:rPr>
          <w:rStyle w:val="StyleBoldUnderline"/>
          <w:highlight w:val="cyan"/>
        </w:rPr>
        <w:t>the guise of ‘national security’</w:t>
      </w:r>
      <w:r w:rsidRPr="0015134E">
        <w:rPr>
          <w:rStyle w:val="StyleBoldUnderline"/>
        </w:rPr>
        <w:t xml:space="preserve"> </w:t>
      </w:r>
      <w:r w:rsidRPr="0015134E">
        <w:rPr>
          <w:rStyle w:val="StyleBoldUnderline"/>
          <w:highlight w:val="cyan"/>
        </w:rPr>
        <w:t>is now</w:t>
      </w:r>
      <w:r w:rsidRPr="0015134E">
        <w:rPr>
          <w:rStyle w:val="StyleBoldUnderline"/>
        </w:rPr>
        <w:t xml:space="preserve"> used as </w:t>
      </w:r>
      <w:r w:rsidRPr="0015134E">
        <w:rPr>
          <w:rStyle w:val="StyleBoldUnderline"/>
          <w:highlight w:val="cyan"/>
        </w:rPr>
        <w:t xml:space="preserve">the justiﬁcation for </w:t>
      </w:r>
      <w:r w:rsidRPr="003C0124">
        <w:rPr>
          <w:rStyle w:val="Emphasis"/>
          <w:highlight w:val="cyan"/>
        </w:rPr>
        <w:t>all kinds</w:t>
      </w:r>
      <w:r w:rsidRPr="0015134E">
        <w:rPr>
          <w:rStyle w:val="StyleBoldUnderline"/>
          <w:highlight w:val="cyan"/>
        </w:rPr>
        <w:t xml:space="preserve"> of ‘intervention’</w:t>
      </w:r>
      <w:r w:rsidRPr="0015134E">
        <w:rPr>
          <w:rStyle w:val="StyleBoldUnderline"/>
        </w:rPr>
        <w:t xml:space="preserve">, still conducted where necessary </w:t>
      </w:r>
      <w:r w:rsidRPr="003C0124">
        <w:rPr>
          <w:rStyle w:val="Emphasis"/>
          <w:highlight w:val="cyan"/>
        </w:rPr>
        <w:t>in alliance with fascists, gangsters and drug cartels</w:t>
      </w:r>
      <w:r w:rsidRPr="0015134E">
        <w:rPr>
          <w:rStyle w:val="StyleBoldUnderline"/>
        </w:rPr>
        <w:t>, and the proliferation of ‘national security’ type regimes has been the result.</w:t>
      </w:r>
      <w:r w:rsidRPr="00F925B9">
        <w:rPr>
          <w:sz w:val="14"/>
        </w:rPr>
        <w:t xml:space="preserve"> So while the national security state was in one sense a structural bi-product of the US’s place in global capitalism, it was also vital to the fabrication of an international order founded on the power of capital. </w:t>
      </w:r>
      <w:r w:rsidRPr="0015134E">
        <w:rPr>
          <w:rStyle w:val="StyleBoldUnderline"/>
          <w:highlight w:val="cyan"/>
        </w:rPr>
        <w:t>National security</w:t>
      </w:r>
      <w:r w:rsidRPr="0015134E">
        <w:rPr>
          <w:rStyle w:val="StyleBoldUnderline"/>
        </w:rPr>
        <w:t xml:space="preserve">, in effect, </w:t>
      </w:r>
      <w:r w:rsidRPr="0015134E">
        <w:rPr>
          <w:rStyle w:val="StyleBoldUnderline"/>
          <w:highlight w:val="cyan"/>
        </w:rPr>
        <w:t>became the perfect strategic tool</w:t>
      </w:r>
      <w:r w:rsidRPr="0015134E">
        <w:rPr>
          <w:rStyle w:val="StyleBoldUnderline"/>
        </w:rPr>
        <w:t xml:space="preserve"> for landscaping the human garden</w:t>
      </w:r>
      <w:r w:rsidRPr="00F925B9">
        <w:rPr>
          <w:sz w:val="14"/>
        </w:rPr>
        <w:t xml:space="preserve">.112 </w:t>
      </w:r>
      <w:r w:rsidRPr="0015134E">
        <w:rPr>
          <w:rStyle w:val="StyleBoldUnderline"/>
        </w:rPr>
        <w:t xml:space="preserve">This was to also have huge domestic consequences, as the idea of containment would also come to reshape the American social order, </w:t>
      </w:r>
      <w:r w:rsidRPr="0015134E">
        <w:rPr>
          <w:rStyle w:val="StyleBoldUnderline"/>
          <w:highlight w:val="cyan"/>
        </w:rPr>
        <w:t xml:space="preserve">helping </w:t>
      </w:r>
      <w:r w:rsidRPr="003C0124">
        <w:rPr>
          <w:rStyle w:val="Emphasis"/>
          <w:highlight w:val="cyan"/>
        </w:rPr>
        <w:t>fabricate a security apparatus intimately bound up with national identity</w:t>
      </w:r>
      <w:r w:rsidRPr="0015134E">
        <w:rPr>
          <w:rStyle w:val="StyleBoldUnderline"/>
        </w:rPr>
        <w:t xml:space="preserve"> and thus the politics of loyalty</w:t>
      </w:r>
      <w:r w:rsidRPr="00F925B9">
        <w:rPr>
          <w:sz w:val="14"/>
        </w:rPr>
        <w:t xml:space="preserve">. </w:t>
      </w:r>
    </w:p>
    <w:p w14:paraId="2B4B5184" w14:textId="77777777" w:rsidR="00257167" w:rsidRDefault="00257167" w:rsidP="00257167"/>
    <w:p w14:paraId="038305E1" w14:textId="77777777" w:rsidR="00257167" w:rsidRDefault="00257167" w:rsidP="00257167"/>
    <w:p w14:paraId="548542CF" w14:textId="77777777" w:rsidR="00257167" w:rsidRDefault="00257167" w:rsidP="00257167">
      <w:pPr>
        <w:pStyle w:val="Heading3"/>
      </w:pPr>
      <w:r>
        <w:t>2NC – Militarism</w:t>
      </w:r>
    </w:p>
    <w:p w14:paraId="1760D046" w14:textId="77777777" w:rsidR="00257167" w:rsidRDefault="00257167" w:rsidP="00257167">
      <w:pPr>
        <w:pStyle w:val="Heading4"/>
      </w:pPr>
      <w:r>
        <w:t>It creates a state of exception resulting in militarized solutiosn</w:t>
      </w:r>
    </w:p>
    <w:p w14:paraId="7822D56F" w14:textId="77777777" w:rsidR="00257167" w:rsidRPr="000C2765" w:rsidRDefault="00257167" w:rsidP="00257167">
      <w:r w:rsidRPr="00FF4E13">
        <w:rPr>
          <w:rStyle w:val="StyleStyleBold12pt"/>
        </w:rPr>
        <w:t>Trennel, 06</w:t>
      </w:r>
      <w:r w:rsidRPr="0015134E">
        <w:rPr>
          <w:rStyle w:val="StyleBoldUnderline"/>
        </w:rPr>
        <w:t xml:space="preserve"> </w:t>
      </w:r>
      <w:r w:rsidRPr="000C2765">
        <w:t>[Paul – Ph.D University of Wales, “The (</w:t>
      </w:r>
      <w:proofErr w:type="gramStart"/>
      <w:r w:rsidRPr="000C2765">
        <w:t>Im)possibility</w:t>
      </w:r>
      <w:proofErr w:type="gramEnd"/>
      <w:r w:rsidRPr="000C2765">
        <w:t xml:space="preserve"> of Environmental Security”] PDF</w:t>
      </w:r>
    </w:p>
    <w:p w14:paraId="6B62F284" w14:textId="77777777" w:rsidR="00257167" w:rsidRDefault="00257167" w:rsidP="00257167">
      <w:pPr>
        <w:rPr>
          <w:rStyle w:val="StyleBoldUnderline"/>
        </w:rPr>
      </w:pPr>
      <w:r w:rsidRPr="0015134E">
        <w:rPr>
          <w:rStyle w:val="StyleBoldUnderline"/>
        </w:rPr>
        <w:t xml:space="preserve">A further association of conventional </w:t>
      </w:r>
      <w:r w:rsidRPr="0015134E">
        <w:rPr>
          <w:rStyle w:val="StyleBoldUnderline"/>
          <w:highlight w:val="yellow"/>
        </w:rPr>
        <w:t>security practices</w:t>
      </w:r>
      <w:r w:rsidRPr="0015134E">
        <w:rPr>
          <w:rStyle w:val="StyleBoldUnderline"/>
        </w:rPr>
        <w:t xml:space="preserve"> that could be </w:t>
      </w:r>
      <w:r w:rsidRPr="0015134E">
        <w:rPr>
          <w:rStyle w:val="StyleBoldUnderline"/>
          <w:highlight w:val="yellow"/>
        </w:rPr>
        <w:t>misguidedly</w:t>
      </w:r>
      <w:r w:rsidRPr="0015134E">
        <w:rPr>
          <w:rStyle w:val="StyleBoldUnderline"/>
        </w:rPr>
        <w:t xml:space="preserve"> </w:t>
      </w:r>
      <w:r w:rsidRPr="0015134E">
        <w:rPr>
          <w:rStyle w:val="StyleBoldUnderline"/>
          <w:highlight w:val="yellow"/>
        </w:rPr>
        <w:t>imported into the environmental realm</w:t>
      </w:r>
      <w:r w:rsidRPr="000C2765">
        <w:t xml:space="preserve"> is the use of </w:t>
      </w:r>
      <w:r w:rsidRPr="0015134E">
        <w:rPr>
          <w:rStyle w:val="StyleBoldUnderline"/>
          <w:highlight w:val="yellow"/>
        </w:rPr>
        <w:t>military force</w:t>
      </w:r>
      <w:r w:rsidRPr="0015134E">
        <w:rPr>
          <w:rStyle w:val="StyleBoldUnderline"/>
        </w:rPr>
        <w:t xml:space="preserve"> to </w:t>
      </w:r>
      <w:r w:rsidRPr="0015134E">
        <w:rPr>
          <w:rStyle w:val="StyleBoldUnderline"/>
          <w:highlight w:val="yellow"/>
        </w:rPr>
        <w:t>attain security</w:t>
      </w:r>
      <w:r w:rsidRPr="0015134E">
        <w:rPr>
          <w:rStyle w:val="StyleBoldUnderline"/>
        </w:rPr>
        <w:t xml:space="preserve">. Security has for centuries been the </w:t>
      </w:r>
      <w:r w:rsidRPr="0015134E">
        <w:rPr>
          <w:rStyle w:val="StyleBoldUnderline"/>
          <w:highlight w:val="yellow"/>
        </w:rPr>
        <w:t>preserve of the military,</w:t>
      </w:r>
      <w:r w:rsidRPr="0015134E">
        <w:rPr>
          <w:rStyle w:val="StyleBoldUnderline"/>
        </w:rPr>
        <w:t xml:space="preserve"> and the provision of security remains highly entangled with military institutions. As such concern has been expressed that </w:t>
      </w:r>
      <w:r w:rsidRPr="0015134E">
        <w:rPr>
          <w:rStyle w:val="StyleBoldUnderline"/>
          <w:highlight w:val="yellow"/>
        </w:rPr>
        <w:t>casting the environment in security terms</w:t>
      </w:r>
      <w:r w:rsidRPr="0015134E">
        <w:rPr>
          <w:rStyle w:val="StyleBoldUnderline"/>
        </w:rPr>
        <w:t xml:space="preserve"> may </w:t>
      </w:r>
      <w:r w:rsidRPr="0015134E">
        <w:rPr>
          <w:rStyle w:val="StyleBoldUnderline"/>
          <w:highlight w:val="yellow"/>
        </w:rPr>
        <w:t xml:space="preserve">lead to greater military involvement </w:t>
      </w:r>
      <w:r w:rsidRPr="00C67542">
        <w:rPr>
          <w:rStyle w:val="StyleBoldUnderline"/>
          <w:highlight w:val="yellow"/>
        </w:rPr>
        <w:t>in addressing environmental problems.</w:t>
      </w:r>
      <w:r w:rsidRPr="0015134E">
        <w:rPr>
          <w:rStyle w:val="StyleBoldUnderline"/>
        </w:rPr>
        <w:t xml:space="preserve"> For their part the military have been keen to involve themselves in environmental matters due to the fact that, in the aftermath of the Cold War, this represents a good way to ensure continued status and funding </w:t>
      </w:r>
      <w:r w:rsidRPr="000C2765">
        <w:t xml:space="preserve">(Conca, 1994: 16). </w:t>
      </w:r>
      <w:r w:rsidRPr="0015134E">
        <w:rPr>
          <w:rStyle w:val="StyleBoldUnderline"/>
        </w:rPr>
        <w:t xml:space="preserve">Yet further </w:t>
      </w:r>
      <w:r w:rsidRPr="0015134E">
        <w:rPr>
          <w:rStyle w:val="StyleBoldUnderline"/>
          <w:highlight w:val="yellow"/>
        </w:rPr>
        <w:t>military involvement in the environmental sector would be</w:t>
      </w:r>
      <w:r w:rsidRPr="0015134E">
        <w:rPr>
          <w:rStyle w:val="StyleBoldUnderline"/>
        </w:rPr>
        <w:t xml:space="preserve"> unwelcome and c</w:t>
      </w:r>
      <w:r w:rsidRPr="0015134E">
        <w:rPr>
          <w:rStyle w:val="StyleBoldUnderline"/>
          <w:highlight w:val="yellow"/>
        </w:rPr>
        <w:t>ounterproductive</w:t>
      </w:r>
      <w:r w:rsidRPr="0015134E">
        <w:rPr>
          <w:rStyle w:val="StyleBoldUnderline"/>
        </w:rPr>
        <w:t xml:space="preserve"> in numerous ways, not least because “</w:t>
      </w:r>
      <w:r w:rsidRPr="0015134E">
        <w:rPr>
          <w:rStyle w:val="StyleBoldUnderline"/>
          <w:highlight w:val="yellow"/>
        </w:rPr>
        <w:t>there are of course, no military solutions to environmental insecurity</w:t>
      </w:r>
      <w:r w:rsidRPr="0015134E">
        <w:rPr>
          <w:rStyle w:val="StyleBoldUnderline"/>
        </w:rPr>
        <w:t>”</w:t>
      </w:r>
      <w:r w:rsidRPr="000C2765">
        <w:t xml:space="preserve"> (WCED, 1987: 301).</w:t>
      </w:r>
      <w:r w:rsidRPr="0015134E">
        <w:rPr>
          <w:rStyle w:val="StyleBoldUnderline"/>
        </w:rPr>
        <w:t xml:space="preserve"> </w:t>
      </w:r>
      <w:r w:rsidRPr="0015134E">
        <w:rPr>
          <w:rStyle w:val="StyleBoldUnderline"/>
          <w:highlight w:val="yellow"/>
        </w:rPr>
        <w:t>One cannot bomb the environment back into good health,</w:t>
      </w:r>
      <w:r w:rsidRPr="0015134E">
        <w:rPr>
          <w:rStyle w:val="StyleBoldUnderline"/>
        </w:rPr>
        <w:t xml:space="preserve"> and the secretive and hierarchical structures that dominate military organisations are fundamentally unsuited to environmental challenges which demand cooperative and innovative solutions</w:t>
      </w:r>
      <w:r w:rsidRPr="000C2765">
        <w:t xml:space="preserve"> (Deudney, 1991: 24). </w:t>
      </w:r>
      <w:r w:rsidRPr="0015134E">
        <w:rPr>
          <w:rStyle w:val="StyleBoldUnderline"/>
        </w:rPr>
        <w:t xml:space="preserve">More than </w:t>
      </w:r>
      <w:r w:rsidRPr="0015134E">
        <w:rPr>
          <w:rStyle w:val="StyleBoldUnderline"/>
          <w:highlight w:val="yellow"/>
        </w:rPr>
        <w:t>just hinder</w:t>
      </w:r>
      <w:r w:rsidRPr="0015134E">
        <w:rPr>
          <w:rStyle w:val="StyleBoldUnderline"/>
        </w:rPr>
        <w:t xml:space="preserve"> the search for </w:t>
      </w:r>
      <w:r w:rsidRPr="0015134E">
        <w:rPr>
          <w:rStyle w:val="StyleBoldUnderline"/>
          <w:highlight w:val="yellow"/>
        </w:rPr>
        <w:t>solutions,</w:t>
      </w:r>
      <w:r w:rsidRPr="0015134E">
        <w:rPr>
          <w:rStyle w:val="StyleBoldUnderline"/>
        </w:rPr>
        <w:t xml:space="preserve"> military organisations actively </w:t>
      </w:r>
      <w:r w:rsidRPr="0015134E">
        <w:rPr>
          <w:rStyle w:val="StyleBoldUnderline"/>
          <w:highlight w:val="yellow"/>
        </w:rPr>
        <w:t>exacerbate</w:t>
      </w:r>
      <w:r w:rsidRPr="0015134E">
        <w:rPr>
          <w:rStyle w:val="StyleBoldUnderline"/>
        </w:rPr>
        <w:t xml:space="preserve"> environmental </w:t>
      </w:r>
      <w:r w:rsidRPr="0015134E">
        <w:rPr>
          <w:rStyle w:val="StyleBoldUnderline"/>
          <w:highlight w:val="yellow"/>
        </w:rPr>
        <w:t>problems</w:t>
      </w:r>
      <w:r w:rsidRPr="0015134E">
        <w:rPr>
          <w:rStyle w:val="StyleBoldUnderline"/>
        </w:rPr>
        <w:t xml:space="preserve">. Jon Barnett has </w:t>
      </w:r>
      <w:proofErr w:type="gramStart"/>
      <w:r w:rsidRPr="0015134E">
        <w:rPr>
          <w:rStyle w:val="StyleBoldUnderline"/>
        </w:rPr>
        <w:t>claimed that</w:t>
      </w:r>
      <w:proofErr w:type="gramEnd"/>
      <w:r w:rsidRPr="0015134E">
        <w:rPr>
          <w:rStyle w:val="StyleBoldUnderline"/>
        </w:rPr>
        <w:t xml:space="preserve"> “</w:t>
      </w:r>
      <w:r w:rsidRPr="0015134E">
        <w:rPr>
          <w:rStyle w:val="StyleBoldUnderline"/>
          <w:highlight w:val="yellow"/>
        </w:rPr>
        <w:t>militarization is</w:t>
      </w:r>
      <w:r w:rsidRPr="0015134E">
        <w:rPr>
          <w:rStyle w:val="StyleBoldUnderline"/>
        </w:rPr>
        <w:t xml:space="preserve"> arguably </w:t>
      </w:r>
      <w:r w:rsidRPr="0015134E">
        <w:rPr>
          <w:rStyle w:val="StyleBoldUnderline"/>
          <w:highlight w:val="yellow"/>
        </w:rPr>
        <w:t>the single biggest risk to human beings</w:t>
      </w:r>
      <w:r w:rsidRPr="000C2765">
        <w:t xml:space="preserve">” (2001: 19). </w:t>
      </w:r>
      <w:r w:rsidRPr="0015134E">
        <w:rPr>
          <w:rStyle w:val="StyleBoldUnderline"/>
        </w:rPr>
        <w:t>There is the obvious point that military conflict rarely passes without high numbers of fatalities. However, the preparations and conduct of military conflict also have hugely detrimental environmental impacts</w:t>
      </w:r>
      <w:r w:rsidRPr="000C2765">
        <w:t xml:space="preserve">. For example it is estimated that the burning of oil fields during the 1991 Gulf War produced one hundred times the carbon dioxide emissions emitted by an entire year of global economic trading (Brock, 1991: 411).  </w:t>
      </w:r>
      <w:r w:rsidRPr="0015134E">
        <w:rPr>
          <w:rStyle w:val="StyleBoldUnderline"/>
        </w:rPr>
        <w:t xml:space="preserve">Similarly devastating environmental damage is sustained via nuclear testing and military preparations. </w:t>
      </w:r>
      <w:r w:rsidRPr="0015134E">
        <w:rPr>
          <w:rStyle w:val="StyleBoldUnderline"/>
          <w:highlight w:val="yellow"/>
        </w:rPr>
        <w:t>Legitimising a military role in addressing environmental problems by framing environmental concerns in terms of security</w:t>
      </w:r>
      <w:r w:rsidRPr="0015134E">
        <w:rPr>
          <w:rStyle w:val="StyleBoldUnderline"/>
        </w:rPr>
        <w:t xml:space="preserve"> may </w:t>
      </w:r>
      <w:r w:rsidRPr="0015134E">
        <w:rPr>
          <w:rStyle w:val="StyleBoldUnderline"/>
          <w:highlight w:val="yellow"/>
        </w:rPr>
        <w:t>serve only to enshrine the military’s status as “protected polluters</w:t>
      </w:r>
      <w:r w:rsidRPr="000C2765">
        <w:rPr>
          <w:highlight w:val="yellow"/>
        </w:rPr>
        <w:t>”</w:t>
      </w:r>
      <w:r w:rsidRPr="000C2765">
        <w:t xml:space="preserve"> (Dalby, 1992b: 512) </w:t>
      </w:r>
      <w:r w:rsidRPr="0015134E">
        <w:rPr>
          <w:rStyle w:val="StyleBoldUnderline"/>
          <w:highlight w:val="yellow"/>
        </w:rPr>
        <w:t>and thereby create further environmental damage</w:t>
      </w:r>
      <w:r w:rsidRPr="0015134E">
        <w:rPr>
          <w:rStyle w:val="StyleBoldUnderline"/>
        </w:rPr>
        <w:t xml:space="preserve">. Moreover, should </w:t>
      </w:r>
      <w:r w:rsidRPr="0015134E">
        <w:rPr>
          <w:rStyle w:val="StyleBoldUnderline"/>
          <w:highlight w:val="yellow"/>
        </w:rPr>
        <w:t>the military</w:t>
      </w:r>
      <w:r w:rsidRPr="0015134E">
        <w:rPr>
          <w:rStyle w:val="StyleBoldUnderline"/>
        </w:rPr>
        <w:t xml:space="preserve"> </w:t>
      </w:r>
      <w:r w:rsidRPr="0015134E">
        <w:rPr>
          <w:rStyle w:val="StyleBoldUnderline"/>
          <w:highlight w:val="yellow"/>
        </w:rPr>
        <w:t>succeed in hijacking a role in addressing environmental issues</w:t>
      </w:r>
      <w:r w:rsidRPr="0015134E">
        <w:rPr>
          <w:rStyle w:val="StyleBoldUnderline"/>
        </w:rPr>
        <w:t>, the f</w:t>
      </w:r>
      <w:r w:rsidRPr="00C67542">
        <w:rPr>
          <w:rStyle w:val="StyleBoldUnderline"/>
          <w:highlight w:val="yellow"/>
        </w:rPr>
        <w:t>unding</w:t>
      </w:r>
      <w:r w:rsidRPr="0015134E">
        <w:rPr>
          <w:rStyle w:val="StyleBoldUnderline"/>
        </w:rPr>
        <w:t xml:space="preserve"> that </w:t>
      </w:r>
      <w:r w:rsidRPr="00C67542">
        <w:rPr>
          <w:rStyle w:val="StyleBoldUnderline"/>
          <w:highlight w:val="yellow"/>
        </w:rPr>
        <w:t xml:space="preserve">it would receive </w:t>
      </w:r>
      <w:r w:rsidRPr="0015134E">
        <w:rPr>
          <w:rStyle w:val="StyleBoldUnderline"/>
        </w:rPr>
        <w:t xml:space="preserve">for this function </w:t>
      </w:r>
      <w:r w:rsidRPr="00C67542">
        <w:rPr>
          <w:rStyle w:val="StyleBoldUnderline"/>
          <w:highlight w:val="yellow"/>
        </w:rPr>
        <w:t xml:space="preserve">would represent serious “opportunity costs” to environmental initiatives </w:t>
      </w:r>
      <w:r w:rsidRPr="0015134E">
        <w:rPr>
          <w:rStyle w:val="StyleBoldUnderline"/>
        </w:rPr>
        <w:t>by siphoning off funds that could be spent on more environmentally oriented solutions</w:t>
      </w:r>
      <w:r w:rsidRPr="000C2765">
        <w:t xml:space="preserve"> (Stern, 1995: 222)</w:t>
      </w:r>
      <w:r w:rsidRPr="000C2765">
        <w:rPr>
          <w:rStyle w:val="FootnoteReference"/>
        </w:rPr>
        <w:footnoteReference w:id="1"/>
      </w:r>
      <w:r w:rsidRPr="000C2765">
        <w:t xml:space="preserve">. In sum, in </w:t>
      </w:r>
      <w:r w:rsidRPr="0015134E">
        <w:rPr>
          <w:rStyle w:val="StyleBoldUnderline"/>
        </w:rPr>
        <w:t>the quest to address environmental vulnerability it would seem counterproductive to follow any strategy that may give further justification to the existence and dominance of an industry that does so much to harm the environment.</w:t>
      </w:r>
    </w:p>
    <w:p w14:paraId="4DFEA112" w14:textId="77777777" w:rsidR="00257167" w:rsidRDefault="00257167" w:rsidP="00257167">
      <w:pPr>
        <w:rPr>
          <w:rStyle w:val="StyleBoldUnderline"/>
        </w:rPr>
      </w:pPr>
    </w:p>
    <w:p w14:paraId="3C7617C4" w14:textId="77777777" w:rsidR="00257167" w:rsidRPr="00F4357D" w:rsidRDefault="00257167" w:rsidP="00257167"/>
    <w:p w14:paraId="197A8715" w14:textId="77777777" w:rsidR="00257167" w:rsidRPr="0090244E" w:rsidRDefault="00257167" w:rsidP="00257167"/>
    <w:p w14:paraId="0C9CF20B" w14:textId="77777777" w:rsidR="00257167" w:rsidRDefault="00257167" w:rsidP="00257167">
      <w:pPr>
        <w:pStyle w:val="Heading2"/>
      </w:pPr>
      <w:r>
        <w:t>Advantage 1</w:t>
      </w:r>
    </w:p>
    <w:p w14:paraId="7BFE596C" w14:textId="77777777" w:rsidR="00257167" w:rsidRDefault="00257167" w:rsidP="00257167">
      <w:pPr>
        <w:pStyle w:val="Heading3"/>
      </w:pPr>
      <w:r>
        <w:t>2NC – Protectionism</w:t>
      </w:r>
    </w:p>
    <w:p w14:paraId="67B984BC" w14:textId="77777777" w:rsidR="00257167" w:rsidRPr="0073665E" w:rsidRDefault="00257167" w:rsidP="00257167">
      <w:pPr>
        <w:pStyle w:val="Heading4"/>
      </w:pPr>
      <w:r w:rsidRPr="0073665E">
        <w:t>Alt causes to protectionism and impact empirically denied – global protectionist policies are growing more rampant</w:t>
      </w:r>
    </w:p>
    <w:p w14:paraId="53260DEB" w14:textId="77777777" w:rsidR="00257167" w:rsidRPr="0073665E" w:rsidRDefault="00257167" w:rsidP="00257167">
      <w:proofErr w:type="gramStart"/>
      <w:r w:rsidRPr="0073665E">
        <w:rPr>
          <w:rStyle w:val="StyleStyleBold12pt"/>
        </w:rPr>
        <w:t>Lowrey, ’12.</w:t>
      </w:r>
      <w:proofErr w:type="gramEnd"/>
      <w:r w:rsidRPr="0073665E">
        <w:rPr>
          <w:rStyle w:val="StyleStyleBold12pt"/>
        </w:rPr>
        <w:t xml:space="preserve"> </w:t>
      </w:r>
      <w:r w:rsidRPr="0073665E">
        <w:t xml:space="preserve">Annie Lowrey is a reporter in the Washington bureau of The New York Times. She previously worked for Slate, Foreign Policy, and The New Yorker. Ms. Lowrey is a graduate of Harvard University. </w:t>
      </w:r>
      <w:proofErr w:type="gramStart"/>
      <w:r w:rsidRPr="0073665E">
        <w:t>New York Times.</w:t>
      </w:r>
      <w:proofErr w:type="gramEnd"/>
      <w:r w:rsidRPr="0073665E">
        <w:t xml:space="preserve"> June 22, 2012. “An Increase in Barriers to Trade Is Reported.” http://www.nytimes.com/2012/06/23/business/global/rise-in-trade-protectionism-is-noted-by-the-wto.html</w:t>
      </w:r>
      <w:proofErr w:type="gramStart"/>
      <w:r w:rsidRPr="0073665E">
        <w:t>?_</w:t>
      </w:r>
      <w:proofErr w:type="gramEnd"/>
      <w:r w:rsidRPr="0073665E">
        <w:t xml:space="preserve">r=0 – clawan </w:t>
      </w:r>
    </w:p>
    <w:p w14:paraId="75F0C03E" w14:textId="77777777" w:rsidR="00257167" w:rsidRPr="0073665E" w:rsidRDefault="00257167" w:rsidP="00257167">
      <w:pPr>
        <w:rPr>
          <w:sz w:val="16"/>
        </w:rPr>
      </w:pPr>
      <w:r w:rsidRPr="00E35276">
        <w:rPr>
          <w:rStyle w:val="StyleBoldUnderline"/>
          <w:highlight w:val="cyan"/>
        </w:rPr>
        <w:t xml:space="preserve">Argentina tweaked import regulations </w:t>
      </w:r>
      <w:r w:rsidRPr="00E35276">
        <w:rPr>
          <w:sz w:val="16"/>
        </w:rPr>
        <w:t xml:space="preserve">on bottle caps and water balloons. </w:t>
      </w:r>
      <w:r w:rsidRPr="00E35276">
        <w:rPr>
          <w:rStyle w:val="StyleBoldUnderline"/>
          <w:highlight w:val="cyan"/>
        </w:rPr>
        <w:t>India banned exports of cotton</w:t>
      </w:r>
      <w:r w:rsidRPr="0073665E">
        <w:rPr>
          <w:rStyle w:val="StyleBoldUnderline"/>
        </w:rPr>
        <w:t xml:space="preserve">. </w:t>
      </w:r>
      <w:r w:rsidRPr="00E35276">
        <w:rPr>
          <w:rStyle w:val="StyleBoldUnderline"/>
          <w:highlight w:val="cyan"/>
        </w:rPr>
        <w:t>South Africa instituted a tariff</w:t>
      </w:r>
      <w:r w:rsidRPr="0073665E">
        <w:rPr>
          <w:rStyle w:val="StyleBoldUnderline"/>
        </w:rPr>
        <w:t xml:space="preserve"> </w:t>
      </w:r>
      <w:r w:rsidRPr="0073665E">
        <w:rPr>
          <w:sz w:val="16"/>
        </w:rPr>
        <w:t xml:space="preserve">on artificial turf. Those recent policy changes sound minute. But they, and </w:t>
      </w:r>
      <w:r w:rsidRPr="00E35276">
        <w:rPr>
          <w:rStyle w:val="StyleBoldUnderline"/>
          <w:highlight w:val="cyan"/>
        </w:rPr>
        <w:t>scores more</w:t>
      </w:r>
      <w:r w:rsidRPr="0073665E">
        <w:rPr>
          <w:rStyle w:val="StyleBoldUnderline"/>
        </w:rPr>
        <w:t xml:space="preserve"> like them, </w:t>
      </w:r>
      <w:r w:rsidRPr="00E35276">
        <w:rPr>
          <w:rStyle w:val="StyleBoldUnderline"/>
          <w:highlight w:val="cyan"/>
        </w:rPr>
        <w:t>have stoked fears about trade protectionism</w:t>
      </w:r>
      <w:r w:rsidRPr="0073665E">
        <w:rPr>
          <w:rStyle w:val="StyleBoldUnderline"/>
        </w:rPr>
        <w:t xml:space="preserve"> rising as the global economy cools. </w:t>
      </w:r>
      <w:r w:rsidRPr="0073665E">
        <w:rPr>
          <w:sz w:val="16"/>
        </w:rPr>
        <w:t xml:space="preserve">The World Trade Organization and other independent analysts are sounding the alarm. In a report released at the end of April, </w:t>
      </w:r>
      <w:r w:rsidRPr="0073665E">
        <w:rPr>
          <w:rStyle w:val="StyleBoldUnderline"/>
        </w:rPr>
        <w:t>the W.T.O. said that since mid-October the Group of 20 economies — the world’s biggest,</w:t>
      </w:r>
      <w:r w:rsidRPr="0073665E">
        <w:rPr>
          <w:sz w:val="16"/>
        </w:rPr>
        <w:t xml:space="preserve"> which account for a vast majority of the world’s economic output and trade — </w:t>
      </w:r>
      <w:r w:rsidRPr="0073665E">
        <w:rPr>
          <w:rStyle w:val="StyleBoldUnderline"/>
        </w:rPr>
        <w:t xml:space="preserve">had added 124 new restrictive measures affecting about 1 percent of world imports. </w:t>
      </w:r>
      <w:r w:rsidRPr="0073665E">
        <w:rPr>
          <w:sz w:val="16"/>
        </w:rPr>
        <w:t xml:space="preserve">Global Trade Alert, a respected independent survey, titled a June update on trade protections “Debacle.” </w:t>
      </w:r>
      <w:r w:rsidRPr="00E35276">
        <w:rPr>
          <w:rStyle w:val="StyleBoldUnderline"/>
          <w:highlight w:val="cyan"/>
        </w:rPr>
        <w:t>It bumped up its estimate of the number of protectionist measures enacted</w:t>
      </w:r>
      <w:r w:rsidRPr="0073665E">
        <w:rPr>
          <w:rStyle w:val="StyleBoldUnderline"/>
        </w:rPr>
        <w:t xml:space="preserve"> in 2010 and 2011, </w:t>
      </w:r>
      <w:r w:rsidRPr="00E35276">
        <w:rPr>
          <w:rStyle w:val="StyleBoldUnderline"/>
          <w:highlight w:val="cyan"/>
        </w:rPr>
        <w:t>by 36 percent</w:t>
      </w:r>
      <w:r w:rsidRPr="0073665E">
        <w:rPr>
          <w:rStyle w:val="StyleBoldUnderline"/>
        </w:rPr>
        <w:t xml:space="preserve">, and warned that countries had many more coming. </w:t>
      </w:r>
      <w:r w:rsidRPr="0073665E">
        <w:rPr>
          <w:sz w:val="16"/>
        </w:rPr>
        <w:t xml:space="preserve">The </w:t>
      </w:r>
      <w:r w:rsidRPr="0073665E">
        <w:rPr>
          <w:rStyle w:val="StyleBoldUnderline"/>
        </w:rPr>
        <w:t>European Union also issued a report finding a “staggering increase in protectionism” in recent months</w:t>
      </w:r>
      <w:r w:rsidRPr="0073665E">
        <w:rPr>
          <w:sz w:val="16"/>
        </w:rPr>
        <w:t xml:space="preserve">. Group of 20 members “need to seriously step up their efforts to fight protectionism,” Karel De Gucht, the European Union trade commissioner, said in a statement. “It sends the wrong signal to global trading partners, it sends the wrong signal to investors and it sends the wrong signal to the business community.” The wave of protectionism comes as growth has slowed or stalled in nearly every region of the world. Trade experts say that governments — particularly in developing and emerging economies that rely heavily on exports to fuel their growth — have felt pressure to protect their domestic industries and started inhibiting foreign competition to compensate. “Governments are facing particularly difficult economic conditions domestically,” the World Trade Organization, based in Geneva, said in its report. “They must resist the temptation to move toward more nationalistic and inward-looking policies. This kind of policy will not solve their problems and they risk generating tit-for-tat reactions by their trading partners.” Rising tensions over trade flared on Friday, when the United States sharply criticized Argentina and Indonesia for enacting new import restrictions. “Our question for Argentina again today is: When will the government put an end to the nontransparent and restrictive measures and practices that have been the source of such longstanding irritation and growing frustration?” said an American attaché at the W.T.O., Rachel Bae, according to a Reuters report. In light of the creeping protectionism and the testier global climate, trade became a prominent topic at the Group of 20 leaders summit meeting in Los Cabos, Mexico, this week. The Group of 20 countries upheld their promise not to protect their own businesses by restricting trade — the so-called standstill clause. But talks over how long to extend the pledge were tense. Some countries wanted the pledge to expire at the end of 2013. The negotiators representing the Group of 20 countries failed to work out a deal, and the presidents and prime ministers had to step in to reach an agreement to extend the pledge through 2014. Analysts argue that the countries in the </w:t>
      </w:r>
      <w:r w:rsidRPr="0073665E">
        <w:rPr>
          <w:rStyle w:val="StyleBoldUnderline"/>
        </w:rPr>
        <w:t>Group of 20 are already breaking their pledge by enacting new measures.</w:t>
      </w:r>
      <w:r w:rsidRPr="0073665E">
        <w:rPr>
          <w:sz w:val="16"/>
        </w:rPr>
        <w:t xml:space="preserve"> </w:t>
      </w:r>
    </w:p>
    <w:p w14:paraId="300BFC7E" w14:textId="77777777" w:rsidR="00257167" w:rsidRPr="00E35276" w:rsidRDefault="00257167" w:rsidP="00257167"/>
    <w:p w14:paraId="56E22BE3" w14:textId="77777777" w:rsidR="00257167" w:rsidRDefault="00257167" w:rsidP="00257167">
      <w:pPr>
        <w:pStyle w:val="Heading3"/>
      </w:pPr>
      <w:r>
        <w:t>2NC – Trade</w:t>
      </w:r>
    </w:p>
    <w:p w14:paraId="3DBA938F" w14:textId="77777777" w:rsidR="00257167" w:rsidRPr="00743105" w:rsidRDefault="00257167" w:rsidP="00257167">
      <w:pPr>
        <w:pStyle w:val="Heading4"/>
        <w:rPr>
          <w:rFonts w:ascii="Calibri" w:hAnsi="Calibri"/>
        </w:rPr>
      </w:pPr>
      <w:r w:rsidRPr="00743105">
        <w:rPr>
          <w:rFonts w:ascii="Calibri" w:hAnsi="Calibri"/>
        </w:rPr>
        <w:t>Trade only pacifies some constituencies—it can’t solve in the countries with the biggest impacts</w:t>
      </w:r>
    </w:p>
    <w:p w14:paraId="39BBA499" w14:textId="77777777" w:rsidR="00257167" w:rsidRPr="00743105" w:rsidRDefault="00257167" w:rsidP="00257167">
      <w:r w:rsidRPr="00743105">
        <w:rPr>
          <w:rStyle w:val="StyleStyleBold12pt"/>
        </w:rPr>
        <w:t>GOLDSTONE</w:t>
      </w:r>
      <w:r w:rsidRPr="00743105">
        <w:t xml:space="preserve"> 20</w:t>
      </w:r>
      <w:r w:rsidRPr="00743105">
        <w:rPr>
          <w:rStyle w:val="StyleStyleBold12pt"/>
        </w:rPr>
        <w:t>07</w:t>
      </w:r>
      <w:r w:rsidRPr="00743105">
        <w:t xml:space="preserve">  </w:t>
      </w:r>
      <w:r w:rsidRPr="00743105">
        <w:rPr>
          <w:sz w:val="16"/>
        </w:rPr>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w:t>
      </w:r>
      <w:proofErr w:type="gramStart"/>
      <w:r w:rsidRPr="00743105">
        <w:rPr>
          <w:sz w:val="16"/>
        </w:rPr>
        <w:t>?page</w:t>
      </w:r>
      <w:proofErr w:type="gramEnd"/>
      <w:r w:rsidRPr="00743105">
        <w:rPr>
          <w:sz w:val="16"/>
        </w:rPr>
        <w:t>=entire)</w:t>
      </w:r>
    </w:p>
    <w:p w14:paraId="6EA65EA4" w14:textId="77777777" w:rsidR="00257167" w:rsidRPr="00743105" w:rsidRDefault="00257167" w:rsidP="00257167">
      <w:pPr>
        <w:rPr>
          <w:sz w:val="16"/>
        </w:rPr>
      </w:pPr>
    </w:p>
    <w:p w14:paraId="7F89AA57" w14:textId="77777777" w:rsidR="00257167" w:rsidRPr="00743105" w:rsidRDefault="00257167" w:rsidP="00257167">
      <w:pPr>
        <w:rPr>
          <w:sz w:val="16"/>
        </w:rPr>
      </w:pPr>
      <w:r w:rsidRPr="00743105">
        <w:rPr>
          <w:sz w:val="16"/>
        </w:rPr>
        <w:t xml:space="preserve">American policymakers should beware claims of globalization's axiomatic pacifying effects. </w:t>
      </w:r>
      <w:r w:rsidRPr="00743105">
        <w:rPr>
          <w:rStyle w:val="StyleBoldUnderline"/>
          <w:highlight w:val="cyan"/>
        </w:rPr>
        <w:t>Trade creates</w:t>
      </w:r>
      <w:r w:rsidRPr="00743105">
        <w:rPr>
          <w:rStyle w:val="StyleBoldUnderline"/>
        </w:rPr>
        <w:t xml:space="preserve"> vested </w:t>
      </w:r>
      <w:r w:rsidRPr="00743105">
        <w:rPr>
          <w:rStyle w:val="StyleBoldUnderline"/>
          <w:highlight w:val="cyan"/>
        </w:rPr>
        <w:t>interests in peace</w:t>
      </w:r>
      <w:r w:rsidRPr="00743105">
        <w:rPr>
          <w:rStyle w:val="StyleBoldUnderline"/>
        </w:rPr>
        <w:t xml:space="preserve">, but these interests </w:t>
      </w:r>
      <w:r w:rsidRPr="00743105">
        <w:rPr>
          <w:rStyle w:val="StyleBoldUnderline"/>
          <w:highlight w:val="cyan"/>
        </w:rPr>
        <w:t>affect policy only</w:t>
      </w:r>
      <w:r w:rsidRPr="00743105">
        <w:rPr>
          <w:rStyle w:val="StyleBoldUnderline"/>
        </w:rPr>
        <w:t xml:space="preserve"> </w:t>
      </w:r>
      <w:r w:rsidRPr="00743105">
        <w:rPr>
          <w:rStyle w:val="StyleBoldUnderline"/>
          <w:highlight w:val="cyan"/>
        </w:rPr>
        <w:t>to the extent they wield political clout</w:t>
      </w:r>
      <w:r w:rsidRPr="00743105">
        <w:rPr>
          <w:rStyle w:val="StyleBoldUnderline"/>
        </w:rPr>
        <w:t xml:space="preserve">. </w:t>
      </w:r>
      <w:r w:rsidRPr="00743105">
        <w:rPr>
          <w:rStyle w:val="StyleBoldUnderline"/>
          <w:highlight w:val="cyan"/>
        </w:rPr>
        <w:t>In many</w:t>
      </w:r>
      <w:r w:rsidRPr="00743105">
        <w:rPr>
          <w:rStyle w:val="StyleBoldUnderline"/>
        </w:rPr>
        <w:t xml:space="preserve"> of the </w:t>
      </w:r>
      <w:r w:rsidRPr="00743105">
        <w:rPr>
          <w:rStyle w:val="StyleBoldUnderline"/>
          <w:highlight w:val="cyan"/>
        </w:rPr>
        <w:t>states</w:t>
      </w:r>
      <w:r w:rsidRPr="00743105">
        <w:rPr>
          <w:rStyle w:val="StyleBoldUnderline"/>
        </w:rPr>
        <w:t xml:space="preserve"> whose behavior we most wish to alter, such </w:t>
      </w:r>
      <w:r w:rsidRPr="00743105">
        <w:rPr>
          <w:rStyle w:val="StyleBoldUnderline"/>
          <w:highlight w:val="cyan"/>
        </w:rPr>
        <w:t>sectors</w:t>
      </w:r>
      <w:r w:rsidRPr="00743105">
        <w:rPr>
          <w:sz w:val="16"/>
        </w:rPr>
        <w:t xml:space="preserve"> -- internationalist, export-oriented, reliant on global markets -- </w:t>
      </w:r>
      <w:r w:rsidRPr="00743105">
        <w:rPr>
          <w:rStyle w:val="Emphasis"/>
          <w:highlight w:val="cyan"/>
        </w:rPr>
        <w:t>lack a privileged place</w:t>
      </w:r>
      <w:r w:rsidRPr="00743105">
        <w:rPr>
          <w:sz w:val="16"/>
        </w:rPr>
        <w:t xml:space="preserve"> at the political table. Until and </w:t>
      </w:r>
      <w:r w:rsidRPr="00743105">
        <w:rPr>
          <w:rStyle w:val="StyleBoldUnderline"/>
        </w:rPr>
        <w:t>unless these groups gain a greater voice</w:t>
      </w:r>
      <w:r w:rsidRPr="00743105">
        <w:rPr>
          <w:sz w:val="16"/>
        </w:rPr>
        <w:t xml:space="preserve"> within their own political system, </w:t>
      </w:r>
      <w:r w:rsidRPr="00743105">
        <w:rPr>
          <w:rStyle w:val="StyleBoldUnderline"/>
        </w:rPr>
        <w:t>attem pts to rely on</w:t>
      </w:r>
      <w:r w:rsidRPr="00743105">
        <w:rPr>
          <w:sz w:val="16"/>
        </w:rPr>
        <w:t xml:space="preserve"> the presumed </w:t>
      </w:r>
      <w:r w:rsidRPr="00743105">
        <w:rPr>
          <w:rStyle w:val="StyleBoldUnderline"/>
          <w:highlight w:val="cyan"/>
        </w:rPr>
        <w:t>constraining</w:t>
      </w:r>
      <w:r w:rsidRPr="00743105">
        <w:rPr>
          <w:rStyle w:val="StyleBoldUnderline"/>
        </w:rPr>
        <w:t xml:space="preserve"> </w:t>
      </w:r>
      <w:r w:rsidRPr="00743105">
        <w:rPr>
          <w:rStyle w:val="StyleBoldUnderline"/>
          <w:highlight w:val="cyan"/>
        </w:rPr>
        <w:t>effects of global trade</w:t>
      </w:r>
      <w:r w:rsidRPr="00743105">
        <w:rPr>
          <w:rStyle w:val="StyleBoldUnderline"/>
        </w:rPr>
        <w:t xml:space="preserve"> carry substantially greater risk than commonly thought</w:t>
      </w:r>
      <w:r w:rsidRPr="00743105">
        <w:rPr>
          <w:sz w:val="16"/>
        </w:rPr>
        <w:t xml:space="preserve">. A few examples tell much. Quasi-democratic Russia is a state whose principal exposure to global markets lies in oil, a commodity whose considerable strategic coercive power the Putin regime freely invokes. </w:t>
      </w:r>
      <w:r w:rsidRPr="00743105">
        <w:rPr>
          <w:rStyle w:val="StyleBoldUnderline"/>
        </w:rPr>
        <w:t xml:space="preserve">The oil sector has effectively merged with the </w:t>
      </w:r>
      <w:proofErr w:type="gramStart"/>
      <w:r w:rsidRPr="00743105">
        <w:rPr>
          <w:rStyle w:val="StyleBoldUnderline"/>
        </w:rPr>
        <w:t>state,</w:t>
      </w:r>
      <w:proofErr w:type="gramEnd"/>
      <w:r w:rsidRPr="00743105">
        <w:rPr>
          <w:rStyle w:val="StyleBoldUnderline"/>
        </w:rPr>
        <w:t xml:space="preserve"> making Russia's deepening ties to the global economy a would-be weapon rather than an avenue of restraint. Russian economic liberalization</w:t>
      </w:r>
      <w:r w:rsidRPr="00743105">
        <w:rPr>
          <w:sz w:val="16"/>
        </w:rPr>
        <w:t xml:space="preserve"> without political liberalization </w:t>
      </w:r>
      <w:r w:rsidRPr="00743105">
        <w:rPr>
          <w:rStyle w:val="StyleBoldUnderline"/>
        </w:rPr>
        <w:t>is unlikely to pay</w:t>
      </w:r>
      <w:r w:rsidRPr="00743105">
        <w:rPr>
          <w:sz w:val="16"/>
        </w:rPr>
        <w:t xml:space="preserve"> the strong cooperative </w:t>
      </w:r>
      <w:r w:rsidRPr="00743105">
        <w:rPr>
          <w:rStyle w:val="StyleBoldUnderline"/>
        </w:rPr>
        <w:t xml:space="preserve">dividends </w:t>
      </w:r>
      <w:r w:rsidRPr="00743105">
        <w:rPr>
          <w:sz w:val="16"/>
        </w:rPr>
        <w:t xml:space="preserve">many expect. China will prove perhaps the ultimate test of the Pax Mercatoria. </w:t>
      </w:r>
      <w:r w:rsidRPr="00743105">
        <w:rPr>
          <w:rStyle w:val="StyleBoldUnderline"/>
        </w:rPr>
        <w:t xml:space="preserve">The increasing </w:t>
      </w:r>
      <w:r w:rsidRPr="00743105">
        <w:rPr>
          <w:rStyle w:val="StyleBoldUnderline"/>
          <w:highlight w:val="cyan"/>
        </w:rPr>
        <w:t>international</w:t>
      </w:r>
      <w:r w:rsidRPr="00743105">
        <w:rPr>
          <w:rStyle w:val="StyleBoldUnderline"/>
        </w:rPr>
        <w:t xml:space="preserve"> Chinese </w:t>
      </w:r>
      <w:r w:rsidRPr="00743105">
        <w:rPr>
          <w:rStyle w:val="StyleBoldUnderline"/>
          <w:highlight w:val="cyan"/>
        </w:rPr>
        <w:t>presence</w:t>
      </w:r>
      <w:r w:rsidRPr="00743105">
        <w:rPr>
          <w:rStyle w:val="StyleBoldUnderline"/>
        </w:rPr>
        <w:t xml:space="preserve"> in the oil and raw materials extraction sectors </w:t>
      </w:r>
      <w:r w:rsidRPr="00743105">
        <w:rPr>
          <w:rStyle w:val="StyleBoldUnderline"/>
          <w:highlight w:val="cyan"/>
        </w:rPr>
        <w:t>would</w:t>
      </w:r>
      <w:r w:rsidRPr="00743105">
        <w:rPr>
          <w:rStyle w:val="StyleBoldUnderline"/>
        </w:rPr>
        <w:t xml:space="preserve"> seem to </w:t>
      </w:r>
      <w:r w:rsidRPr="00743105">
        <w:rPr>
          <w:rStyle w:val="Emphasis"/>
          <w:highlight w:val="cyan"/>
        </w:rPr>
        <w:t>bode ill</w:t>
      </w:r>
      <w:r w:rsidRPr="00743105">
        <w:rPr>
          <w:rStyle w:val="StyleBoldUnderline"/>
        </w:rPr>
        <w:t>, given such sectors' consistent history elsewhere of urging state use of threats and force to secure these interests</w:t>
      </w:r>
      <w:r w:rsidRPr="00743105">
        <w:rPr>
          <w:sz w:val="16"/>
        </w:rPr>
        <w:t xml:space="preserve">. Much will come down to the relative political influence of export-oriented sectors heavily reliant on foreign direct investment and easy access to the vast Western market versus the political power of their sectoral opposites: uncompetitive state-owned enterprises, energy and mineral complexes with important holdings in the global periphery, and a Chinese military that increasingly has become a de facto multi-sectoral economic-industrial conglomerate. Actions to bolster the former groups at the expense of the latter would be effort well spent. </w:t>
      </w:r>
      <w:r w:rsidRPr="00743105">
        <w:rPr>
          <w:rStyle w:val="StyleBoldUnderline"/>
        </w:rPr>
        <w:t>At home</w:t>
      </w:r>
      <w:r w:rsidRPr="00743105">
        <w:rPr>
          <w:sz w:val="16"/>
        </w:rPr>
        <w:t xml:space="preserve">, as even advanced sectors feel the competitive pressures of globalization, </w:t>
      </w:r>
      <w:r w:rsidRPr="00743105">
        <w:rPr>
          <w:rStyle w:val="StyleBoldUnderline"/>
          <w:highlight w:val="cyan"/>
        </w:rPr>
        <w:t>public support</w:t>
      </w:r>
      <w:r w:rsidRPr="00743105">
        <w:rPr>
          <w:rStyle w:val="StyleBoldUnderline"/>
        </w:rPr>
        <w:t xml:space="preserve"> for internationalism and global engagement </w:t>
      </w:r>
      <w:r w:rsidRPr="00743105">
        <w:rPr>
          <w:rStyle w:val="Emphasis"/>
          <w:highlight w:val="cyan"/>
        </w:rPr>
        <w:t>will face severe challenges</w:t>
      </w:r>
      <w:r w:rsidRPr="00743105">
        <w:rPr>
          <w:rStyle w:val="StyleBoldUnderline"/>
        </w:rPr>
        <w:t xml:space="preserve">. As more </w:t>
      </w:r>
      <w:r w:rsidRPr="00743105">
        <w:rPr>
          <w:rStyle w:val="StyleBoldUnderline"/>
          <w:highlight w:val="cyan"/>
        </w:rPr>
        <w:t>sectors undergo structural transformation</w:t>
      </w:r>
      <w:r w:rsidRPr="00743105">
        <w:rPr>
          <w:rStyle w:val="StyleBoldUnderline"/>
        </w:rPr>
        <w:t>, the natural coalitional constituency for committed global activist policy will erode</w:t>
      </w:r>
      <w:r w:rsidRPr="00743105">
        <w:rPr>
          <w:sz w:val="16"/>
        </w:rPr>
        <w:t xml:space="preserve">; containing the gathering backlash will require considerable leadership. Trade can indeed be a palliative; too often, however, </w:t>
      </w:r>
      <w:r w:rsidRPr="00743105">
        <w:rPr>
          <w:rStyle w:val="StyleBoldUnderline"/>
        </w:rPr>
        <w:t xml:space="preserve">we seem to think of economic </w:t>
      </w:r>
      <w:r w:rsidRPr="00743105">
        <w:rPr>
          <w:rStyle w:val="StyleBoldUnderline"/>
          <w:highlight w:val="cyan"/>
        </w:rPr>
        <w:t>interdependence</w:t>
      </w:r>
      <w:r w:rsidRPr="00743105">
        <w:rPr>
          <w:rStyle w:val="StyleBoldUnderline"/>
        </w:rPr>
        <w:t xml:space="preserve"> as a panacea; the danger is that in particular instances it </w:t>
      </w:r>
      <w:r w:rsidRPr="00743105">
        <w:rPr>
          <w:rStyle w:val="StyleBoldUnderline"/>
          <w:highlight w:val="cyan"/>
        </w:rPr>
        <w:t>may prove no more than a placebo</w:t>
      </w:r>
      <w:r w:rsidRPr="00743105">
        <w:rPr>
          <w:sz w:val="16"/>
          <w:highlight w:val="cyan"/>
        </w:rPr>
        <w:t>.</w:t>
      </w:r>
    </w:p>
    <w:p w14:paraId="5F58DA0B" w14:textId="77777777" w:rsidR="00257167" w:rsidRPr="00743105" w:rsidRDefault="00257167" w:rsidP="00257167">
      <w:pPr>
        <w:rPr>
          <w:sz w:val="16"/>
        </w:rPr>
      </w:pPr>
    </w:p>
    <w:p w14:paraId="6EB1BD5F" w14:textId="77777777" w:rsidR="00257167" w:rsidRPr="00743105" w:rsidRDefault="00257167" w:rsidP="00257167">
      <w:pPr>
        <w:pStyle w:val="Heading3"/>
        <w:rPr>
          <w:rFonts w:ascii="Calibri" w:hAnsi="Calibri"/>
        </w:rPr>
      </w:pPr>
      <w:r w:rsidRPr="00743105">
        <w:rPr>
          <w:rFonts w:ascii="Calibri" w:hAnsi="Calibri"/>
        </w:rPr>
        <w:t>1AR – Econ – Resilient</w:t>
      </w:r>
    </w:p>
    <w:p w14:paraId="22A9DF10" w14:textId="77777777" w:rsidR="00257167" w:rsidRPr="00743105" w:rsidRDefault="00257167" w:rsidP="00257167">
      <w:pPr>
        <w:pStyle w:val="Heading4"/>
        <w:rPr>
          <w:rFonts w:ascii="Calibri" w:hAnsi="Calibri"/>
        </w:rPr>
      </w:pPr>
      <w:r w:rsidRPr="00743105">
        <w:rPr>
          <w:rFonts w:ascii="Calibri" w:hAnsi="Calibri"/>
        </w:rPr>
        <w:t>Proves their lack of internal link magnitude – supersedes the impact</w:t>
      </w:r>
    </w:p>
    <w:p w14:paraId="69DF2401" w14:textId="77777777" w:rsidR="00257167" w:rsidRPr="00743105" w:rsidRDefault="00257167" w:rsidP="00257167">
      <w:pPr>
        <w:rPr>
          <w:color w:val="0000FF" w:themeColor="hyperlink"/>
          <w:u w:val="single"/>
        </w:rPr>
      </w:pPr>
      <w:r w:rsidRPr="00743105">
        <w:t xml:space="preserve">Daniel W. </w:t>
      </w:r>
      <w:r w:rsidRPr="00743105">
        <w:rPr>
          <w:rStyle w:val="StyleStyleBold12pt"/>
        </w:rPr>
        <w:t>Drezner 12</w:t>
      </w:r>
      <w:r w:rsidRPr="00743105">
        <w:t xml:space="preserve">, Professor, The Fletcher School of Law and Diplomacy, Tufts University, October 2012, “The Irony of Global Economic Governance: The System Worked,” </w:t>
      </w:r>
      <w:hyperlink r:id="rId18" w:history="1">
        <w:r w:rsidRPr="00743105">
          <w:t>http://www.globaleconomicgovernance.org/wp-content/uploads/IR-Colloquium-MT12-Week-5_The-Irony-of-Global-Economic-Governance.pdf</w:t>
        </w:r>
      </w:hyperlink>
    </w:p>
    <w:p w14:paraId="5254DDEE" w14:textId="33227F01" w:rsidR="00257167" w:rsidRPr="00743105" w:rsidRDefault="00257167" w:rsidP="00257167">
      <w:pPr>
        <w:rPr>
          <w:rFonts w:ascii="Calibri" w:hAnsi="Calibri"/>
          <w:b/>
        </w:rPr>
      </w:pPr>
      <w:r w:rsidRPr="00743105">
        <w:rPr>
          <w:rStyle w:val="StyleBoldUnderline"/>
        </w:rPr>
        <w:t>Prior to 2008</w:t>
      </w:r>
      <w:r w:rsidRPr="00743105">
        <w:rPr>
          <w:sz w:val="24"/>
        </w:rPr>
        <w:t xml:space="preserve">, numerous foreign policy </w:t>
      </w:r>
      <w:r w:rsidRPr="00743105">
        <w:rPr>
          <w:rStyle w:val="StyleBoldUnderline"/>
        </w:rPr>
        <w:t>analysts</w:t>
      </w:r>
      <w:r w:rsidRPr="00743105">
        <w:rPr>
          <w:sz w:val="24"/>
        </w:rPr>
        <w:t xml:space="preserve"> had </w:t>
      </w:r>
      <w:r w:rsidRPr="00743105">
        <w:rPr>
          <w:rStyle w:val="StyleBoldUnderline"/>
        </w:rPr>
        <w:t>predicted a</w:t>
      </w:r>
      <w:r w:rsidRPr="00743105">
        <w:rPr>
          <w:sz w:val="24"/>
        </w:rPr>
        <w:t xml:space="preserve"> looming </w:t>
      </w:r>
      <w:r w:rsidRPr="00743105">
        <w:rPr>
          <w:rStyle w:val="StyleBoldUnderline"/>
        </w:rPr>
        <w:t>crisis in global economic governance</w:t>
      </w:r>
      <w:r w:rsidRPr="00743105">
        <w:rPr>
          <w:sz w:val="24"/>
        </w:rPr>
        <w:t xml:space="preserve">. Analysts only reinforced this perception since the financial crisis, declaring that we live </w:t>
      </w:r>
      <w:r w:rsidRPr="00743105">
        <w:rPr>
          <w:rStyle w:val="StyleBoldUnderline"/>
          <w:highlight w:val="yellow"/>
        </w:rPr>
        <w:t>in a “G-Zero” world</w:t>
      </w:r>
      <w:r w:rsidRPr="00743105">
        <w:rPr>
          <w:rStyle w:val="StyleBoldUnderline"/>
        </w:rPr>
        <w:t>.</w:t>
      </w:r>
      <w:r w:rsidRPr="00743105">
        <w:rPr>
          <w:sz w:val="24"/>
        </w:rPr>
        <w:t xml:space="preserve"> This paper takes a closer look at </w:t>
      </w:r>
      <w:r w:rsidRPr="00743105">
        <w:rPr>
          <w:rStyle w:val="StyleBoldUnderline"/>
        </w:rPr>
        <w:t xml:space="preserve">the </w:t>
      </w:r>
      <w:r w:rsidRPr="00743105">
        <w:rPr>
          <w:rStyle w:val="StyleBoldUnderline"/>
          <w:highlight w:val="yellow"/>
        </w:rPr>
        <w:t xml:space="preserve">global response to the </w:t>
      </w:r>
      <w:r w:rsidRPr="00743105">
        <w:rPr>
          <w:rStyle w:val="StyleBoldUnderline"/>
        </w:rPr>
        <w:t xml:space="preserve">financial </w:t>
      </w:r>
      <w:r w:rsidRPr="00743105">
        <w:rPr>
          <w:rStyle w:val="StyleBoldUnderline"/>
          <w:highlight w:val="yellow"/>
        </w:rPr>
        <w:t>crisis</w:t>
      </w:r>
      <w:r w:rsidRPr="00743105">
        <w:rPr>
          <w:rStyle w:val="StyleBoldUnderline"/>
        </w:rPr>
        <w:t xml:space="preserve">. It </w:t>
      </w:r>
      <w:r w:rsidRPr="00743105">
        <w:rPr>
          <w:rStyle w:val="StyleBoldUnderline"/>
          <w:highlight w:val="yellow"/>
        </w:rPr>
        <w:t>reveals a more</w:t>
      </w:r>
      <w:r w:rsidRPr="00743105">
        <w:rPr>
          <w:rStyle w:val="StyleBoldUnderline"/>
        </w:rPr>
        <w:t xml:space="preserve"> </w:t>
      </w:r>
      <w:r w:rsidRPr="00743105">
        <w:rPr>
          <w:rStyle w:val="StyleBoldUnderline"/>
          <w:highlight w:val="yellow"/>
        </w:rPr>
        <w:t>optimistic picture</w:t>
      </w:r>
      <w:r w:rsidRPr="00743105">
        <w:rPr>
          <w:rStyle w:val="StyleBoldUnderline"/>
          <w:b/>
          <w:highlight w:val="yellow"/>
        </w:rPr>
        <w:t xml:space="preserve">. </w:t>
      </w:r>
      <w:r w:rsidRPr="00743105">
        <w:rPr>
          <w:rStyle w:val="StyleBoldUnderline"/>
          <w:highlight w:val="yellow"/>
        </w:rPr>
        <w:t xml:space="preserve">Despite </w:t>
      </w:r>
      <w:r w:rsidRPr="00743105">
        <w:rPr>
          <w:rStyle w:val="StyleBoldUnderline"/>
        </w:rPr>
        <w:t xml:space="preserve">initial </w:t>
      </w:r>
      <w:r w:rsidRPr="00743105">
        <w:rPr>
          <w:rStyle w:val="StyleBoldUnderline"/>
          <w:highlight w:val="yellow"/>
        </w:rPr>
        <w:t>shocks</w:t>
      </w:r>
      <w:r w:rsidRPr="00743105">
        <w:rPr>
          <w:rStyle w:val="StyleBoldUnderline"/>
          <w:b/>
        </w:rPr>
        <w:t xml:space="preserve"> </w:t>
      </w:r>
      <w:r w:rsidRPr="00743105">
        <w:rPr>
          <w:sz w:val="24"/>
        </w:rPr>
        <w:t xml:space="preserve">that were </w:t>
      </w:r>
      <w:r w:rsidRPr="00743105">
        <w:rPr>
          <w:rStyle w:val="StyleBoldUnderline"/>
        </w:rPr>
        <w:t>actually more severe than</w:t>
      </w:r>
      <w:r w:rsidRPr="00743105">
        <w:rPr>
          <w:sz w:val="24"/>
        </w:rPr>
        <w:t xml:space="preserve"> the </w:t>
      </w:r>
      <w:r w:rsidRPr="00743105">
        <w:rPr>
          <w:rStyle w:val="StyleBoldUnderline"/>
        </w:rPr>
        <w:t>1929</w:t>
      </w:r>
      <w:r w:rsidRPr="00743105">
        <w:rPr>
          <w:sz w:val="24"/>
        </w:rPr>
        <w:t xml:space="preserve"> financial crisis, </w:t>
      </w:r>
      <w:r w:rsidRPr="00743105">
        <w:rPr>
          <w:rStyle w:val="StyleBoldUnderline"/>
          <w:highlight w:val="yellow"/>
        </w:rPr>
        <w:t xml:space="preserve">global </w:t>
      </w:r>
      <w:r w:rsidRPr="00743105">
        <w:rPr>
          <w:rStyle w:val="StyleBoldUnderline"/>
        </w:rPr>
        <w:t xml:space="preserve">economic </w:t>
      </w:r>
      <w:r w:rsidRPr="00743105">
        <w:rPr>
          <w:rStyle w:val="StyleBoldUnderline"/>
          <w:highlight w:val="yellow"/>
        </w:rPr>
        <w:t>governance</w:t>
      </w:r>
      <w:r w:rsidRPr="00743105">
        <w:rPr>
          <w:sz w:val="24"/>
        </w:rPr>
        <w:t xml:space="preserve"> structures </w:t>
      </w:r>
      <w:r w:rsidRPr="00743105">
        <w:rPr>
          <w:rStyle w:val="StyleBoldUnderline"/>
          <w:highlight w:val="yellow"/>
        </w:rPr>
        <w:t>responded quickly and robustly</w:t>
      </w:r>
      <w:r w:rsidRPr="00743105">
        <w:rPr>
          <w:sz w:val="24"/>
        </w:rPr>
        <w:t xml:space="preserve">. Whether one measures results by economic outcomes, policy outputs, or institutional flexibility, </w:t>
      </w:r>
      <w:r w:rsidRPr="00743105">
        <w:rPr>
          <w:rStyle w:val="StyleBoldUnderline"/>
        </w:rPr>
        <w:t xml:space="preserve">global economic governance has </w:t>
      </w:r>
      <w:r w:rsidRPr="00743105">
        <w:rPr>
          <w:rStyle w:val="StyleBoldUnderline"/>
          <w:highlight w:val="yellow"/>
        </w:rPr>
        <w:t>displayed</w:t>
      </w:r>
      <w:r w:rsidRPr="00743105">
        <w:rPr>
          <w:sz w:val="24"/>
          <w:highlight w:val="yellow"/>
        </w:rPr>
        <w:t xml:space="preserve"> </w:t>
      </w:r>
      <w:r w:rsidRPr="00743105">
        <w:rPr>
          <w:rStyle w:val="Emphasis"/>
          <w:highlight w:val="yellow"/>
        </w:rPr>
        <w:t>surprising resiliency</w:t>
      </w:r>
      <w:r w:rsidRPr="00743105">
        <w:rPr>
          <w:sz w:val="24"/>
        </w:rPr>
        <w:t xml:space="preserve"> since 2008. </w:t>
      </w:r>
      <w:r w:rsidRPr="00743105">
        <w:rPr>
          <w:rStyle w:val="StyleBoldUnderline"/>
        </w:rPr>
        <w:t xml:space="preserve">Multilateral economic </w:t>
      </w:r>
      <w:r w:rsidRPr="00743105">
        <w:rPr>
          <w:rStyle w:val="StyleBoldUnderline"/>
          <w:highlight w:val="yellow"/>
        </w:rPr>
        <w:t>institutions performed well</w:t>
      </w:r>
      <w:r w:rsidRPr="00743105">
        <w:rPr>
          <w:rStyle w:val="StyleBoldUnderline"/>
        </w:rPr>
        <w:t xml:space="preserve"> in crisis situations </w:t>
      </w:r>
      <w:r w:rsidRPr="00743105">
        <w:rPr>
          <w:rStyle w:val="StyleBoldUnderline"/>
          <w:highlight w:val="yellow"/>
        </w:rPr>
        <w:t>to reinforce open economic policies</w:t>
      </w:r>
      <w:r w:rsidRPr="00743105">
        <w:rPr>
          <w:sz w:val="24"/>
        </w:rPr>
        <w:t xml:space="preserve">, especially in contrast to the 1930s. While there are areas where governance has either faltered or failed, </w:t>
      </w:r>
      <w:r w:rsidRPr="00743105">
        <w:rPr>
          <w:rStyle w:val="StyleBoldUnderline"/>
        </w:rPr>
        <w:t>on the whole, the system has worked</w:t>
      </w:r>
      <w:r w:rsidRPr="00743105">
        <w:rPr>
          <w:sz w:val="24"/>
        </w:rPr>
        <w:t xml:space="preserve">.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14:paraId="1CD2D41F" w14:textId="77777777" w:rsidR="00257167" w:rsidRPr="00E35276" w:rsidRDefault="00257167" w:rsidP="00257167"/>
    <w:p w14:paraId="5F2068E0" w14:textId="77777777" w:rsidR="00257167" w:rsidRDefault="00257167" w:rsidP="00257167">
      <w:pPr>
        <w:pStyle w:val="Heading2"/>
      </w:pPr>
      <w:r>
        <w:t>Advantage 2</w:t>
      </w:r>
    </w:p>
    <w:p w14:paraId="79643B61" w14:textId="77777777" w:rsidR="00257167" w:rsidRDefault="00257167" w:rsidP="00257167">
      <w:pPr>
        <w:pStyle w:val="Heading3"/>
      </w:pPr>
      <w:r>
        <w:t>2NC – Link Turn</w:t>
      </w:r>
    </w:p>
    <w:p w14:paraId="5C547437" w14:textId="77777777" w:rsidR="00257167" w:rsidRPr="0073665E" w:rsidRDefault="00257167" w:rsidP="00257167">
      <w:pPr>
        <w:pStyle w:val="Heading4"/>
      </w:pPr>
      <w:r w:rsidRPr="0073665E">
        <w:t>Expanding the NADBank mandate to include transportation infrastructure crushes environment-based projects – overstretches the institution</w:t>
      </w:r>
    </w:p>
    <w:p w14:paraId="2EFB39A6" w14:textId="77777777" w:rsidR="00257167" w:rsidRPr="0073665E" w:rsidRDefault="00257167" w:rsidP="00257167">
      <w:pPr>
        <w:rPr>
          <w:sz w:val="14"/>
        </w:rPr>
      </w:pPr>
      <w:r w:rsidRPr="0073665E">
        <w:rPr>
          <w:sz w:val="14"/>
        </w:rPr>
        <w:t xml:space="preserve">George </w:t>
      </w:r>
      <w:r w:rsidRPr="0073665E">
        <w:rPr>
          <w:rStyle w:val="StyleStyleBold12pt"/>
        </w:rPr>
        <w:t>Kourous</w:t>
      </w:r>
      <w:r w:rsidRPr="0073665E">
        <w:rPr>
          <w:sz w:val="14"/>
        </w:rPr>
        <w:t xml:space="preserve"> (directs the IRC's BIOC program, Writer, Editor &amp; Senior Program Associate at International Relations Center (IRC)) October </w:t>
      </w:r>
      <w:r w:rsidRPr="0073665E">
        <w:rPr>
          <w:rStyle w:val="StyleStyleBold12pt"/>
        </w:rPr>
        <w:t>2000</w:t>
      </w:r>
      <w:r w:rsidRPr="0073665E">
        <w:rPr>
          <w:sz w:val="14"/>
        </w:rPr>
        <w:t xml:space="preserve"> “The Great NADBank Debate” ProQuest</w:t>
      </w:r>
    </w:p>
    <w:p w14:paraId="76DF5CB5" w14:textId="77777777" w:rsidR="00257167" w:rsidRPr="0073665E" w:rsidRDefault="00257167" w:rsidP="00257167">
      <w:pPr>
        <w:rPr>
          <w:sz w:val="14"/>
        </w:rPr>
      </w:pPr>
      <w:r w:rsidRPr="0073665E">
        <w:rPr>
          <w:sz w:val="14"/>
        </w:rPr>
        <w:t xml:space="preserve"> </w:t>
      </w:r>
      <w:r w:rsidRPr="00E35276">
        <w:rPr>
          <w:rStyle w:val="StyleBoldUnderline"/>
          <w:highlight w:val="cyan"/>
        </w:rPr>
        <w:t>The charter that created</w:t>
      </w:r>
      <w:r w:rsidRPr="0073665E">
        <w:rPr>
          <w:sz w:val="14"/>
        </w:rPr>
        <w:t xml:space="preserve"> BECC and </w:t>
      </w:r>
      <w:r w:rsidRPr="00E35276">
        <w:rPr>
          <w:rStyle w:val="StyleBoldUnderline"/>
          <w:highlight w:val="cyan"/>
        </w:rPr>
        <w:t>NADBank</w:t>
      </w:r>
      <w:r w:rsidRPr="0073665E">
        <w:rPr>
          <w:rStyle w:val="StyleBoldUnderline"/>
        </w:rPr>
        <w:t xml:space="preserve"> </w:t>
      </w:r>
      <w:r w:rsidRPr="00E35276">
        <w:rPr>
          <w:rStyle w:val="StyleBoldUnderline"/>
          <w:highlight w:val="cyan"/>
        </w:rPr>
        <w:t>requires the institutions to support projects that address "water pollution, wastewater treatment, municipal solid waste management, and related matters</w:t>
      </w:r>
      <w:r w:rsidRPr="0073665E">
        <w:rPr>
          <w:rStyle w:val="StyleBoldUnderline"/>
        </w:rPr>
        <w:t xml:space="preserve">." Now, </w:t>
      </w:r>
      <w:r w:rsidRPr="00E35276">
        <w:rPr>
          <w:rStyle w:val="StyleBoldUnderline"/>
          <w:highlight w:val="cyan"/>
        </w:rPr>
        <w:t>NADBank management is recommending</w:t>
      </w:r>
      <w:r w:rsidRPr="0073665E">
        <w:rPr>
          <w:rStyle w:val="StyleBoldUnderline"/>
        </w:rPr>
        <w:t xml:space="preserve"> that </w:t>
      </w:r>
      <w:r w:rsidRPr="00E35276">
        <w:rPr>
          <w:rStyle w:val="StyleBoldUnderline"/>
          <w:highlight w:val="cyan"/>
        </w:rPr>
        <w:t>this</w:t>
      </w:r>
      <w:r w:rsidRPr="0073665E">
        <w:rPr>
          <w:rStyle w:val="StyleBoldUnderline"/>
        </w:rPr>
        <w:t xml:space="preserve"> list </w:t>
      </w:r>
      <w:r w:rsidRPr="00E35276">
        <w:rPr>
          <w:rStyle w:val="StyleBoldUnderline"/>
          <w:highlight w:val="cyan"/>
        </w:rPr>
        <w:t>be expanded to</w:t>
      </w:r>
      <w:r w:rsidRPr="0073665E">
        <w:rPr>
          <w:rStyle w:val="StyleBoldUnderline"/>
        </w:rPr>
        <w:t xml:space="preserve"> include</w:t>
      </w:r>
      <w:r w:rsidRPr="0073665E">
        <w:rPr>
          <w:sz w:val="14"/>
        </w:rPr>
        <w:t xml:space="preserve"> seven new areas, including: general air quality projects; air quality projects related to street paving; housing improvements and mortgages; industrial and hazardous wastes; </w:t>
      </w:r>
      <w:r w:rsidRPr="0073665E">
        <w:rPr>
          <w:rStyle w:val="StyleBoldUnderline"/>
        </w:rPr>
        <w:t xml:space="preserve">municipal urban </w:t>
      </w:r>
      <w:r w:rsidRPr="00E35276">
        <w:rPr>
          <w:rStyle w:val="StyleBoldUnderline"/>
          <w:highlight w:val="cyan"/>
        </w:rPr>
        <w:t>roads and</w:t>
      </w:r>
      <w:r w:rsidRPr="0073665E">
        <w:rPr>
          <w:rStyle w:val="StyleBoldUnderline"/>
        </w:rPr>
        <w:t xml:space="preserve"> public </w:t>
      </w:r>
      <w:r w:rsidRPr="00E35276">
        <w:rPr>
          <w:rStyle w:val="StyleBoldUnderline"/>
          <w:highlight w:val="cyan"/>
        </w:rPr>
        <w:t>transportation</w:t>
      </w:r>
      <w:r w:rsidRPr="0073665E">
        <w:rPr>
          <w:sz w:val="14"/>
        </w:rPr>
        <w:t>; water and wastewater home installations; and water transfers (agricultural to municipal)</w:t>
      </w:r>
      <w:proofErr w:type="gramStart"/>
      <w:r w:rsidRPr="0073665E">
        <w:rPr>
          <w:sz w:val="14"/>
        </w:rPr>
        <w:t>.¶</w:t>
      </w:r>
      <w:proofErr w:type="gramEnd"/>
      <w:r w:rsidRPr="0073665E">
        <w:rPr>
          <w:sz w:val="14"/>
        </w:rPr>
        <w:t xml:space="preserve"> </w:t>
      </w:r>
      <w:r w:rsidRPr="0073665E">
        <w:rPr>
          <w:rStyle w:val="StyleBoldUnderline"/>
        </w:rPr>
        <w:t>The recommendation has gotten mixed reviews</w:t>
      </w:r>
      <w:r w:rsidRPr="0073665E">
        <w:rPr>
          <w:sz w:val="14"/>
        </w:rPr>
        <w:t>. Municipal government officials working to provide their communities with potable water, wastewater treatment, and solid waste disposal facilities are the most skeptical. Hector Gonzalez, Strategic Business Manager at the El Paso Water Utilities Board, thinks that these are still the priority areas for border infrastructure development and that BECC and NADBank should stick to their original mission</w:t>
      </w:r>
      <w:proofErr w:type="gramStart"/>
      <w:r w:rsidRPr="0073665E">
        <w:rPr>
          <w:sz w:val="14"/>
        </w:rPr>
        <w:t>.¶</w:t>
      </w:r>
      <w:proofErr w:type="gramEnd"/>
      <w:r w:rsidRPr="0073665E">
        <w:rPr>
          <w:sz w:val="14"/>
        </w:rPr>
        <w:t xml:space="preserve"> "Our concern is that </w:t>
      </w:r>
      <w:r w:rsidRPr="00E35276">
        <w:rPr>
          <w:rStyle w:val="StyleBoldUnderline"/>
          <w:highlight w:val="cyan"/>
        </w:rPr>
        <w:t>by expanding the scope</w:t>
      </w:r>
      <w:r w:rsidRPr="0073665E">
        <w:rPr>
          <w:rStyle w:val="StyleBoldUnderline"/>
        </w:rPr>
        <w:t xml:space="preserve"> of the kinds of projects they fund, </w:t>
      </w:r>
      <w:r w:rsidRPr="00E35276">
        <w:rPr>
          <w:rStyle w:val="Emphasis"/>
          <w:highlight w:val="cyan"/>
        </w:rPr>
        <w:t>they might limit funding for water and wastewater projects</w:t>
      </w:r>
      <w:r w:rsidRPr="0073665E">
        <w:rPr>
          <w:sz w:val="14"/>
        </w:rPr>
        <w:t xml:space="preserve">," Gonzalez explains. </w:t>
      </w:r>
      <w:r w:rsidRPr="0073665E">
        <w:rPr>
          <w:rStyle w:val="StyleBoldUnderline"/>
        </w:rPr>
        <w:t>"There's still lots of work to be done in those areas, and the focus should be there first."¶</w:t>
      </w:r>
      <w:r w:rsidRPr="0073665E">
        <w:rPr>
          <w:sz w:val="14"/>
        </w:rPr>
        <w:t xml:space="preserve"> Mariano Martinez, Director of Public Works for the border town of Calexico, California, is also wary. "I don't agree with it," he says. "</w:t>
      </w:r>
      <w:r w:rsidRPr="0073665E">
        <w:rPr>
          <w:rStyle w:val="StyleBoldUnderline"/>
        </w:rPr>
        <w:t>They're going to lose sight of the original intent</w:t>
      </w:r>
      <w:r w:rsidRPr="0073665E">
        <w:rPr>
          <w:sz w:val="14"/>
        </w:rPr>
        <w:t xml:space="preserve">, </w:t>
      </w:r>
      <w:r w:rsidRPr="0073665E">
        <w:rPr>
          <w:rStyle w:val="StyleBoldUnderline"/>
        </w:rPr>
        <w:t>which was to address these environmental infrastructure needs</w:t>
      </w:r>
      <w:r w:rsidRPr="0073665E">
        <w:rPr>
          <w:sz w:val="14"/>
        </w:rPr>
        <w:t xml:space="preserve">, especially in small border communities."¶ Border environment expert Mark Spalding, while not 100% opposed to all the proposed additions, has similar concerns. "I would like to search for more and better ways to make NADBank's capital affordable," he says, "rather than to quickly over-expand the mandate. After all, </w:t>
      </w:r>
      <w:r w:rsidRPr="0073665E">
        <w:rPr>
          <w:rStyle w:val="StyleBoldUnderline"/>
        </w:rPr>
        <w:t>the original mandate was selected for a reason</w:t>
      </w:r>
      <w:r w:rsidRPr="0073665E">
        <w:rPr>
          <w:sz w:val="14"/>
        </w:rPr>
        <w:t xml:space="preserve">."¶ In addition to these concerns, </w:t>
      </w:r>
      <w:r w:rsidRPr="0073665E">
        <w:rPr>
          <w:rStyle w:val="StyleBoldUnderline"/>
        </w:rPr>
        <w:t>other aspects of the bank's proposal have raised red flags for border environmentalists</w:t>
      </w:r>
      <w:r w:rsidRPr="0073665E">
        <w:rPr>
          <w:sz w:val="14"/>
        </w:rPr>
        <w:t xml:space="preserve">. For example, Mark Spalding and others have pointed out that </w:t>
      </w:r>
      <w:r w:rsidRPr="0073665E">
        <w:rPr>
          <w:rStyle w:val="StyleBoldUnderline"/>
        </w:rPr>
        <w:t>aside from diverting resources from the border's still-pressing needs related to clean water, wastewater treatment, and solid waste disposal, some of the new areas proposed by NADBank--such as transportation infrastructure</w:t>
      </w:r>
      <w:r w:rsidRPr="0073665E">
        <w:rPr>
          <w:sz w:val="14"/>
        </w:rPr>
        <w:t xml:space="preserve"> and water transfers--</w:t>
      </w:r>
      <w:r w:rsidRPr="0073665E">
        <w:rPr>
          <w:rStyle w:val="StyleBoldUnderline"/>
        </w:rPr>
        <w:t>could easily exacerbate environmental problems on the border rather than ameliorate them. "</w:t>
      </w:r>
      <w:r w:rsidRPr="00E35276">
        <w:rPr>
          <w:rStyle w:val="StyleBoldUnderline"/>
          <w:highlight w:val="cyan"/>
        </w:rPr>
        <w:t>Water transfers,"</w:t>
      </w:r>
      <w:r w:rsidRPr="0073665E">
        <w:rPr>
          <w:sz w:val="14"/>
        </w:rPr>
        <w:t xml:space="preserve"> notes Spalding, "</w:t>
      </w:r>
      <w:r w:rsidRPr="00E35276">
        <w:rPr>
          <w:rStyle w:val="StyleBoldUnderline"/>
          <w:highlight w:val="cyan"/>
        </w:rPr>
        <w:t>are not environmentally sound</w:t>
      </w:r>
      <w:r w:rsidRPr="0073665E">
        <w:rPr>
          <w:rStyle w:val="StyleBoldUnderline"/>
        </w:rPr>
        <w:t>. They often foster further population growth and neglect the needs of natural ecosystems, including in-stream flows</w:t>
      </w:r>
      <w:r w:rsidRPr="0073665E">
        <w:rPr>
          <w:sz w:val="14"/>
        </w:rPr>
        <w:t xml:space="preserve">."¶ </w:t>
      </w:r>
      <w:proofErr w:type="gramStart"/>
      <w:r w:rsidRPr="0073665E">
        <w:rPr>
          <w:rStyle w:val="StyleBoldUnderline"/>
        </w:rPr>
        <w:t>Another</w:t>
      </w:r>
      <w:proofErr w:type="gramEnd"/>
      <w:r w:rsidRPr="0073665E">
        <w:rPr>
          <w:rStyle w:val="StyleBoldUnderline"/>
        </w:rPr>
        <w:t xml:space="preserve"> concern is that many of the new projects proposed by NADBank are more likely to benefit private industry than border communities.</w:t>
      </w:r>
      <w:r w:rsidRPr="0073665E">
        <w:rPr>
          <w:sz w:val="14"/>
        </w:rPr>
        <w:t xml:space="preserve"> A proposed railway to connect the port of San Diego to Arizona and the rest of the U.S., for instance, is highlighted in the bank's report as a way of reducing traffic congestion and air pollution. These are difficult goals to find fault with, say environmentalists, but ultimately will benefit the private sector most--at the possible expense of the border's poor households, many of whom still lack basic services like running water and sewage disposal. </w:t>
      </w:r>
    </w:p>
    <w:p w14:paraId="71F48FED" w14:textId="77777777" w:rsidR="00257167" w:rsidRDefault="00257167" w:rsidP="00257167">
      <w:pPr>
        <w:pStyle w:val="Heading3"/>
      </w:pPr>
      <w:r>
        <w:t>2NC – Impact</w:t>
      </w:r>
    </w:p>
    <w:p w14:paraId="63893D84" w14:textId="77777777" w:rsidR="00257167" w:rsidRPr="00743105" w:rsidRDefault="00257167" w:rsidP="00257167">
      <w:pPr>
        <w:pStyle w:val="Heading4"/>
        <w:rPr>
          <w:rFonts w:ascii="Calibri" w:hAnsi="Calibri"/>
        </w:rPr>
      </w:pPr>
      <w:r w:rsidRPr="00743105">
        <w:rPr>
          <w:rFonts w:ascii="Calibri" w:hAnsi="Calibri"/>
        </w:rPr>
        <w:t>Prefer our methodology</w:t>
      </w:r>
    </w:p>
    <w:p w14:paraId="2309DA01" w14:textId="77777777" w:rsidR="00257167" w:rsidRPr="00743105" w:rsidRDefault="00257167" w:rsidP="00257167">
      <w:pPr>
        <w:rPr>
          <w:sz w:val="16"/>
        </w:rPr>
      </w:pPr>
      <w:r w:rsidRPr="00743105">
        <w:rPr>
          <w:rStyle w:val="StyleStyleBold12pt"/>
        </w:rPr>
        <w:t>Campbell 11</w:t>
      </w:r>
      <w:r w:rsidRPr="00743105">
        <w:rPr>
          <w:sz w:val="16"/>
        </w:rPr>
        <w:t xml:space="preserve"> (</w:t>
      </w:r>
      <w:r w:rsidRPr="00743105">
        <w:t xml:space="preserve">Hank, Science Writer for Science 2.0, “I Wouldn't Worry About The Latest Mass Extinction Scare,” March 8th, </w:t>
      </w:r>
      <w:hyperlink r:id="rId19" w:history="1">
        <w:r w:rsidRPr="00743105">
          <w:t>http://www.science20.com/science_20/i_wouldnt_worry_about_latest_mass_extinction_scare-76989</w:t>
        </w:r>
      </w:hyperlink>
      <w:r w:rsidRPr="00743105">
        <w:t>,</w:t>
      </w:r>
      <w:r w:rsidRPr="00743105">
        <w:rPr>
          <w:sz w:val="16"/>
        </w:rPr>
        <w:t xml:space="preserve"> </w:t>
      </w:r>
    </w:p>
    <w:p w14:paraId="4BFD252A" w14:textId="77777777" w:rsidR="00257167" w:rsidRPr="00743105" w:rsidRDefault="00257167" w:rsidP="00257167">
      <w:pPr>
        <w:rPr>
          <w:sz w:val="16"/>
        </w:rPr>
      </w:pPr>
    </w:p>
    <w:p w14:paraId="49879D11" w14:textId="77777777" w:rsidR="00257167" w:rsidRPr="00743105" w:rsidRDefault="00257167" w:rsidP="00257167">
      <w:r w:rsidRPr="00743105">
        <w:t xml:space="preserve">You've seen it everywhere by now - Earth's sixth </w:t>
      </w:r>
      <w:r w:rsidRPr="00743105">
        <w:rPr>
          <w:rStyle w:val="StyleBoldUnderline"/>
          <w:highlight w:val="green"/>
        </w:rPr>
        <w:t>mass extinction</w:t>
      </w:r>
      <w:r w:rsidRPr="00743105">
        <w:t xml:space="preserve">: Is it almost here? </w:t>
      </w:r>
      <w:proofErr w:type="gramStart"/>
      <w:r w:rsidRPr="00743105">
        <w:t>and</w:t>
      </w:r>
      <w:proofErr w:type="gramEnd"/>
      <w:r w:rsidRPr="00743105">
        <w:t xml:space="preserve"> other articles discussing an article in Nature (471, 51–57 doi:10.1038/nature09678) claiming the end of the world is nigh.    Hey, I like to live in important times.  So do most people.  And something so important it has only happened 5 times in 540 million years, well that is really special.    But </w:t>
      </w:r>
      <w:r w:rsidRPr="00743105">
        <w:rPr>
          <w:rStyle w:val="StyleBoldUnderline"/>
          <w:highlight w:val="green"/>
        </w:rPr>
        <w:t xml:space="preserve">is it </w:t>
      </w:r>
      <w:proofErr w:type="gramStart"/>
      <w:r w:rsidRPr="00743105">
        <w:rPr>
          <w:rStyle w:val="StyleBoldUnderline"/>
          <w:highlight w:val="green"/>
        </w:rPr>
        <w:t>real</w:t>
      </w:r>
      <w:proofErr w:type="gramEnd"/>
      <w:r w:rsidRPr="00743105">
        <w:rPr>
          <w:rStyle w:val="StyleBoldUnderline"/>
          <w:highlight w:val="green"/>
        </w:rPr>
        <w:t>?</w:t>
      </w:r>
      <w:r w:rsidRPr="00743105">
        <w:t xml:space="preserve">   Anthony Barnosky,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  Wait, what??   That's a lot of helping verbs confusing what should be a fairly clear issue, if it were clear.  </w:t>
      </w:r>
      <w:r w:rsidRPr="00743105">
        <w:rPr>
          <w:rStyle w:val="StyleBoldUnderline"/>
          <w:highlight w:val="green"/>
        </w:rPr>
        <w:t>If you know anything about species</w:t>
      </w:r>
      <w:r w:rsidRPr="00743105">
        <w:rPr>
          <w:rStyle w:val="StyleBoldUnderline"/>
        </w:rPr>
        <w:t xml:space="preserve"> </w:t>
      </w:r>
      <w:r w:rsidRPr="00743105">
        <w:t xml:space="preserve">and extinction, </w:t>
      </w:r>
      <w:r w:rsidRPr="00743105">
        <w:rPr>
          <w:rStyle w:val="StyleBoldUnderline"/>
          <w:highlight w:val="green"/>
        </w:rPr>
        <w:t>you have</w:t>
      </w:r>
      <w:r w:rsidRPr="00743105">
        <w:t xml:space="preserve"> already read one paragraph of my overview and </w:t>
      </w:r>
      <w:r w:rsidRPr="00743105">
        <w:rPr>
          <w:rStyle w:val="StyleBoldUnderline"/>
          <w:highlight w:val="green"/>
        </w:rPr>
        <w:t>seen the flaws in their model.   Taking a few extinct</w:t>
      </w:r>
      <w:r w:rsidRPr="00743105">
        <w:t xml:space="preserve"> mammal </w:t>
      </w:r>
      <w:r w:rsidRPr="00743105">
        <w:rPr>
          <w:rStyle w:val="StyleBoldUnderline"/>
          <w:highlight w:val="green"/>
        </w:rPr>
        <w:t>species</w:t>
      </w:r>
      <w:r w:rsidRPr="00743105">
        <w:t xml:space="preserve"> that we know about</w:t>
      </w:r>
      <w:r w:rsidRPr="00743105">
        <w:rPr>
          <w:rStyle w:val="StyleBoldUnderline"/>
        </w:rPr>
        <w:t xml:space="preserve"> </w:t>
      </w:r>
      <w:r w:rsidRPr="00743105">
        <w:rPr>
          <w:rStyle w:val="StyleBoldUnderline"/>
          <w:highlight w:val="green"/>
        </w:rPr>
        <w:t>and then extrapolating</w:t>
      </w:r>
      <w:r w:rsidRPr="00743105">
        <w:t xml:space="preserve"> that out to be </w:t>
      </w:r>
      <w:r w:rsidRPr="00743105">
        <w:rPr>
          <w:rStyle w:val="StyleBoldUnderline"/>
          <w:highlight w:val="green"/>
        </w:rPr>
        <w:t>extinction hysteria</w:t>
      </w:r>
      <w:r w:rsidRPr="00743105">
        <w:rPr>
          <w:rStyle w:val="StyleBoldUnderline"/>
        </w:rPr>
        <w:t xml:space="preserve"> </w:t>
      </w:r>
      <w:r w:rsidRPr="00743105">
        <w:t xml:space="preserve">right now if we don't do something about global warming </w:t>
      </w:r>
      <w:r w:rsidRPr="00743105">
        <w:rPr>
          <w:rStyle w:val="StyleBoldUnderline"/>
          <w:highlight w:val="green"/>
        </w:rPr>
        <w:t>is not good science</w:t>
      </w:r>
      <w:r w:rsidRPr="00743105">
        <w:t xml:space="preserve">.   Worse, an integrative biologist is saying evolution does not happen.   Polar bears did not exist </w:t>
      </w:r>
      <w:proofErr w:type="gramStart"/>
      <w:r w:rsidRPr="00743105">
        <w:t>forever,</w:t>
      </w:r>
      <w:proofErr w:type="gramEnd"/>
      <w:r w:rsidRPr="00743105">
        <w:t xml:space="preserve"> they came into existence 150,000 years ago - because of the Ice Age.  Greenpeace co-founder and ecologist Dr. Patrick Moore told a global warming skepticism site, “I quit my life-long subscription to National Geographic when they published a similar 'sixth mass extinction' article in February 1999. This [latest journal] Nature article just re-hashes this theme</w:t>
      </w:r>
      <w:proofErr w:type="gramStart"/>
      <w:r w:rsidRPr="00743105">
        <w:t>”  and</w:t>
      </w:r>
      <w:proofErr w:type="gramEnd"/>
      <w:r w:rsidRPr="00743105">
        <w:t xml:space="preserve"> "The fact that the study did make it through peer-review indicates that the peer review process has become corrupted.”   Well, how did it make it through peer review?   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  Well, </w:t>
      </w:r>
      <w:r w:rsidRPr="00743105">
        <w:rPr>
          <w:rStyle w:val="StyleBoldUnderline"/>
          <w:highlight w:val="green"/>
        </w:rPr>
        <w:t>greater extinctions occurred when Europeans visited the Americas and in a much shorter time.</w:t>
      </w:r>
      <w:r w:rsidRPr="00743105">
        <w:t xml:space="preserve">     And since we don't know how many species there are now, or have ever been, if someone makes a model and claims tens of thousands of species are going extinct today, that sets off cultural alarms.   It's not science, though.  If only 1% of species have gone extinct in the groups we really know much about, that is hardly a time for panic, especially if some </w:t>
      </w:r>
      <w:r w:rsidRPr="00743105">
        <w:rPr>
          <w:rStyle w:val="StyleBoldUnderline"/>
          <w:highlight w:val="green"/>
        </w:rPr>
        <w:t>99 percent of all species that have ever existed</w:t>
      </w:r>
      <w:r w:rsidRPr="00743105">
        <w:rPr>
          <w:rStyle w:val="StyleBoldUnderline"/>
        </w:rPr>
        <w:t xml:space="preserve"> </w:t>
      </w:r>
      <w:r w:rsidRPr="00743105">
        <w:t>we don't know anything about because they...</w:t>
      </w:r>
      <w:r w:rsidRPr="00743105">
        <w:rPr>
          <w:rStyle w:val="StyleBoldUnderline"/>
          <w:highlight w:val="green"/>
        </w:rPr>
        <w:t>went extinct.   And we did not.</w:t>
      </w:r>
      <w:r w:rsidRPr="00743105">
        <w:rPr>
          <w:highlight w:val="green"/>
        </w:rPr>
        <w:t xml:space="preserve">  </w:t>
      </w:r>
      <w:r w:rsidRPr="00743105">
        <w:rPr>
          <w:rStyle w:val="StyleBoldUnderline"/>
          <w:highlight w:val="green"/>
        </w:rPr>
        <w:t>It won't keep</w:t>
      </w:r>
      <w:r w:rsidRPr="00743105">
        <w:t xml:space="preserve"> some </w:t>
      </w:r>
      <w:r w:rsidRPr="00743105">
        <w:rPr>
          <w:rStyle w:val="StyleBoldUnderline"/>
          <w:highlight w:val="green"/>
        </w:rPr>
        <w:t>researchers, and the mass media, from pushing the panic button</w:t>
      </w:r>
      <w:r w:rsidRPr="00743105">
        <w:t xml:space="preserve">.  Co-author Charles Marshall, also an integrative biologist at UC-Berkeley wants to keep the panic button fully engaged by emphasizing that the small number of recorded extinctions to date does not mean we are not in a crisis.   "Just because the magnitude is low compared to the biggest mass extinctions we've seen in half a billion years doesn't mean they aren't significant."  </w:t>
      </w:r>
      <w:r w:rsidRPr="00743105">
        <w:rPr>
          <w:rStyle w:val="StyleBoldUnderline"/>
          <w:highlight w:val="green"/>
        </w:rPr>
        <w:t>It's a double negative, bad logic and questionable science</w:t>
      </w:r>
      <w:r w:rsidRPr="00743105">
        <w:t xml:space="preserve">, though. </w:t>
      </w:r>
    </w:p>
    <w:p w14:paraId="72A162B9" w14:textId="77777777" w:rsidR="00257167" w:rsidRPr="00743105" w:rsidRDefault="00257167" w:rsidP="00257167"/>
    <w:p w14:paraId="34555356" w14:textId="77777777" w:rsidR="00257167" w:rsidRPr="0090244E" w:rsidRDefault="00257167" w:rsidP="00257167"/>
    <w:p w14:paraId="68E40014" w14:textId="77777777" w:rsidR="00257167" w:rsidRPr="00257167" w:rsidRDefault="00257167" w:rsidP="00257167"/>
    <w:p w14:paraId="579CBDBF" w14:textId="2DCB3CB0" w:rsidR="00AD7112" w:rsidRDefault="00257167" w:rsidP="00705A3F">
      <w:pPr>
        <w:pStyle w:val="Heading1"/>
        <w:rPr>
          <w:rStyle w:val="StyleStyleBold12pt"/>
          <w:b/>
          <w:sz w:val="52"/>
        </w:rPr>
      </w:pPr>
      <w:bookmarkStart w:id="0" w:name="_GoBack"/>
      <w:bookmarkEnd w:id="0"/>
      <w:r>
        <w:rPr>
          <w:rStyle w:val="StyleStyleBold12pt"/>
          <w:b/>
          <w:sz w:val="52"/>
        </w:rPr>
        <w:t>1NR</w:t>
      </w:r>
    </w:p>
    <w:p w14:paraId="3097E3EA" w14:textId="7211CF98" w:rsidR="00BE3F83" w:rsidRDefault="00BE3F83" w:rsidP="00BE3F83">
      <w:pPr>
        <w:pStyle w:val="Heading2"/>
      </w:pPr>
      <w:r>
        <w:lastRenderedPageBreak/>
        <w:t>2NC Overview</w:t>
      </w:r>
    </w:p>
    <w:p w14:paraId="50CD6112" w14:textId="77777777" w:rsidR="00BE3F83" w:rsidRPr="00BE3F83" w:rsidRDefault="00BE3F83" w:rsidP="00BE3F83"/>
    <w:p w14:paraId="30A06665" w14:textId="77777777" w:rsidR="00BE3F83" w:rsidRDefault="00BE3F83" w:rsidP="00BE3F83">
      <w:pPr>
        <w:pStyle w:val="TagText"/>
      </w:pPr>
      <w:r>
        <w:t xml:space="preserve">And it’s </w:t>
      </w:r>
      <w:r w:rsidRPr="006A3FCE">
        <w:rPr>
          <w:u w:val="single"/>
        </w:rPr>
        <w:t>crisis magnifier</w:t>
      </w:r>
      <w:r>
        <w:t xml:space="preserve"> – draws in great powers to small conflicts</w:t>
      </w:r>
    </w:p>
    <w:p w14:paraId="1484F375" w14:textId="77777777" w:rsidR="00BE3F83" w:rsidRDefault="00BE3F83" w:rsidP="00BE3F83">
      <w:r w:rsidRPr="001C0ADC">
        <w:rPr>
          <w:rStyle w:val="CiteChar"/>
        </w:rPr>
        <w:t>Edelman</w:t>
      </w:r>
      <w:r>
        <w:t xml:space="preserve">, Fellow – Center of Strategic and Budgetary Assessments, </w:t>
      </w:r>
      <w:r w:rsidRPr="00372EB4">
        <w:rPr>
          <w:rStyle w:val="CiteChar"/>
        </w:rPr>
        <w:t>‘11</w:t>
      </w:r>
    </w:p>
    <w:p w14:paraId="4B7C7CE9" w14:textId="77777777" w:rsidR="00BE3F83" w:rsidRDefault="00BE3F83" w:rsidP="00BE3F83">
      <w:r>
        <w:t>(Eric, “</w:t>
      </w:r>
      <w:r w:rsidRPr="001C0ADC">
        <w:t>Edelman, Krepinevich, and Montgomery Reply</w:t>
      </w:r>
      <w:r w:rsidRPr="006712C3">
        <w:t>,”</w:t>
      </w:r>
      <w:r>
        <w:t xml:space="preserve"> </w:t>
      </w:r>
      <w:r w:rsidRPr="00CB72AC">
        <w:rPr>
          <w:i/>
        </w:rPr>
        <w:t>Foreign Affairs</w:t>
      </w:r>
      <w:r>
        <w:t xml:space="preserve"> Vol. 9 Iss. 2, March/April)</w:t>
      </w:r>
    </w:p>
    <w:p w14:paraId="01D0D356" w14:textId="77777777" w:rsidR="00BE3F83" w:rsidRDefault="00BE3F83" w:rsidP="00BE3F83"/>
    <w:p w14:paraId="434831CE" w14:textId="77777777" w:rsidR="00BE3F83" w:rsidRDefault="00BE3F83" w:rsidP="00BE3F83">
      <w:r>
        <w:t xml:space="preserve">Ultimately, </w:t>
      </w:r>
      <w:r w:rsidRPr="0081541F">
        <w:t>if Tehran does cross the nuclear threshold</w:t>
      </w:r>
      <w:r>
        <w:t xml:space="preserve"> and Israel chooses to live with a nuclear-armed Iran, one of the principal objectives of U.S. policy should be convincing Israel to maintain its policy of nuclear opacity for as long as possible. </w:t>
      </w:r>
      <w:r w:rsidRPr="00E84A41">
        <w:rPr>
          <w:rStyle w:val="StyleBoldUnderline"/>
        </w:rPr>
        <w:t>The benefit of a</w:t>
      </w:r>
      <w:r>
        <w:t xml:space="preserve"> slightly </w:t>
      </w:r>
      <w:r w:rsidRPr="00E84A41">
        <w:rPr>
          <w:rStyle w:val="StyleBoldUnderline"/>
        </w:rPr>
        <w:t>more credible Israeli deterrent would not outweigh the added difficulties</w:t>
      </w:r>
      <w:r>
        <w:t xml:space="preserve"> the United States would confront </w:t>
      </w:r>
      <w:r w:rsidRPr="00F02A5B">
        <w:rPr>
          <w:rStyle w:val="StyleBoldUnderline"/>
          <w:highlight w:val="cyan"/>
        </w:rPr>
        <w:t>in seeking to limit</w:t>
      </w:r>
      <w:r w:rsidRPr="00F02A5B">
        <w:rPr>
          <w:highlight w:val="cyan"/>
        </w:rPr>
        <w:t xml:space="preserve"> </w:t>
      </w:r>
      <w:r>
        <w:t xml:space="preserve">a nuclear </w:t>
      </w:r>
      <w:r w:rsidRPr="00F02A5B">
        <w:rPr>
          <w:rStyle w:val="StyleBoldUnderline"/>
          <w:highlight w:val="cyan"/>
        </w:rPr>
        <w:t>Iran's influence, preserve</w:t>
      </w:r>
      <w:r w:rsidRPr="00F02A5B">
        <w:rPr>
          <w:highlight w:val="cyan"/>
        </w:rPr>
        <w:t xml:space="preserve"> </w:t>
      </w:r>
      <w:r>
        <w:t xml:space="preserve">regional </w:t>
      </w:r>
      <w:r w:rsidRPr="00F02A5B">
        <w:rPr>
          <w:rStyle w:val="StyleBoldUnderline"/>
          <w:highlight w:val="cyan"/>
        </w:rPr>
        <w:t>stability, and prevent</w:t>
      </w:r>
      <w:r w:rsidRPr="00F02A5B">
        <w:rPr>
          <w:highlight w:val="cyan"/>
        </w:rPr>
        <w:t xml:space="preserve"> </w:t>
      </w:r>
      <w:r>
        <w:t xml:space="preserve">additional </w:t>
      </w:r>
      <w:r w:rsidRPr="00F02A5B">
        <w:rPr>
          <w:rStyle w:val="StyleBoldUnderline"/>
          <w:highlight w:val="cyan"/>
        </w:rPr>
        <w:t>prolif</w:t>
      </w:r>
      <w:r>
        <w:t>eration.</w:t>
      </w:r>
    </w:p>
    <w:p w14:paraId="43AB8215" w14:textId="77777777" w:rsidR="00BE3F83" w:rsidRDefault="00BE3F83" w:rsidP="00BE3F83">
      <w:pPr>
        <w:rPr>
          <w:rStyle w:val="StyleBoldUnderline"/>
        </w:rPr>
      </w:pPr>
      <w:r>
        <w:t xml:space="preserve">A second important issue Adamsky raises is that </w:t>
      </w:r>
      <w:r w:rsidRPr="00E84A41">
        <w:rPr>
          <w:rStyle w:val="StyleBoldUnderline"/>
        </w:rPr>
        <w:t>Iran's acquisition of nuclear weapons would increase the threat that Israel faced from Iranian proxies</w:t>
      </w:r>
      <w:r>
        <w:t xml:space="preserve"> such as Hamas and Hezbollah, either because </w:t>
      </w:r>
      <w:r w:rsidRPr="00F02A5B">
        <w:rPr>
          <w:rStyle w:val="StyleBoldUnderline"/>
          <w:highlight w:val="cyan"/>
        </w:rPr>
        <w:t xml:space="preserve">Tehran would </w:t>
      </w:r>
      <w:r w:rsidRPr="00E84A41">
        <w:rPr>
          <w:rStyle w:val="StyleBoldUnderline"/>
        </w:rPr>
        <w:t>provide increased assistance</w:t>
      </w:r>
      <w:r>
        <w:t xml:space="preserve"> and encouragement to these groups </w:t>
      </w:r>
      <w:r w:rsidRPr="00E84A41">
        <w:rPr>
          <w:rStyle w:val="StyleBoldUnderline"/>
        </w:rPr>
        <w:t>or</w:t>
      </w:r>
      <w:r>
        <w:t xml:space="preserve"> because they </w:t>
      </w:r>
      <w:r w:rsidRPr="00E84A41">
        <w:rPr>
          <w:rStyle w:val="StyleBoldUnderline"/>
        </w:rPr>
        <w:t xml:space="preserve">would </w:t>
      </w:r>
      <w:r w:rsidRPr="00F02A5B">
        <w:rPr>
          <w:rStyle w:val="StyleBoldUnderline"/>
          <w:highlight w:val="cyan"/>
        </w:rPr>
        <w:t>become more reckless once they had a nuclear-armed patron</w:t>
      </w:r>
      <w:r w:rsidRPr="00E84A41">
        <w:rPr>
          <w:rStyle w:val="StyleBoldUnderline"/>
        </w:rPr>
        <w:t>.</w:t>
      </w:r>
      <w:r>
        <w:t xml:space="preserve"> A premeditated </w:t>
      </w:r>
      <w:r w:rsidRPr="00F02A5B">
        <w:rPr>
          <w:rStyle w:val="StyleBoldUnderline"/>
          <w:highlight w:val="cyan"/>
        </w:rPr>
        <w:t>attack by Iran against Israel</w:t>
      </w:r>
      <w:r w:rsidRPr="00E84A41">
        <w:rPr>
          <w:rStyle w:val="StyleBoldUnderline"/>
        </w:rPr>
        <w:t xml:space="preserve"> </w:t>
      </w:r>
      <w:r w:rsidRPr="00F02A5B">
        <w:rPr>
          <w:rStyle w:val="StyleBoldUnderline"/>
          <w:highlight w:val="cyan"/>
        </w:rPr>
        <w:t>is not the only scenario that could lead to</w:t>
      </w:r>
      <w:r>
        <w:t xml:space="preserve"> a </w:t>
      </w:r>
      <w:r w:rsidRPr="00F02A5B">
        <w:rPr>
          <w:rStyle w:val="StyleBoldUnderline"/>
          <w:highlight w:val="cyan"/>
        </w:rPr>
        <w:t>nuclear</w:t>
      </w:r>
      <w:r w:rsidRPr="00E84A41">
        <w:rPr>
          <w:rStyle w:val="StyleBoldUnderline"/>
        </w:rPr>
        <w:t xml:space="preserve"> </w:t>
      </w:r>
      <w:r w:rsidRPr="00F02A5B">
        <w:rPr>
          <w:rStyle w:val="StyleBoldUnderline"/>
          <w:highlight w:val="cyan"/>
        </w:rPr>
        <w:t>exchange</w:t>
      </w:r>
      <w:r>
        <w:t xml:space="preserve">, or even the most plausible one. Instead, </w:t>
      </w:r>
      <w:r w:rsidRPr="0081541F">
        <w:rPr>
          <w:rStyle w:val="UnderlineBold"/>
        </w:rPr>
        <w:t xml:space="preserve">a limited </w:t>
      </w:r>
      <w:r w:rsidRPr="00F02A5B">
        <w:rPr>
          <w:rStyle w:val="UnderlineBold"/>
          <w:highlight w:val="cyan"/>
        </w:rPr>
        <w:t>conflict in</w:t>
      </w:r>
      <w:r>
        <w:t xml:space="preserve"> southern </w:t>
      </w:r>
      <w:r w:rsidRPr="00F02A5B">
        <w:rPr>
          <w:rStyle w:val="UnderlineBold"/>
          <w:highlight w:val="cyan"/>
        </w:rPr>
        <w:t>Lebanon or</w:t>
      </w:r>
      <w:r>
        <w:t xml:space="preserve"> the </w:t>
      </w:r>
      <w:r w:rsidRPr="00F02A5B">
        <w:rPr>
          <w:rStyle w:val="UnderlineBold"/>
          <w:highlight w:val="cyan"/>
        </w:rPr>
        <w:t>Gaza</w:t>
      </w:r>
      <w:r>
        <w:t xml:space="preserve"> Strip </w:t>
      </w:r>
      <w:r w:rsidRPr="00F02A5B">
        <w:rPr>
          <w:rStyle w:val="UnderlineBold"/>
          <w:highlight w:val="cyan"/>
        </w:rPr>
        <w:t>might spiral out of control</w:t>
      </w:r>
      <w:r w:rsidRPr="0081541F">
        <w:rPr>
          <w:rStyle w:val="UnderlineBold"/>
        </w:rPr>
        <w:t>.</w:t>
      </w:r>
      <w:r>
        <w:t xml:space="preserve"> Iranian </w:t>
      </w:r>
      <w:r w:rsidRPr="00F02A5B">
        <w:rPr>
          <w:rStyle w:val="StyleBoldUnderline"/>
          <w:highlight w:val="cyan"/>
        </w:rPr>
        <w:t>proxies could escalate</w:t>
      </w:r>
      <w:r>
        <w:t xml:space="preserve"> their </w:t>
      </w:r>
      <w:r w:rsidRPr="00E84A41">
        <w:rPr>
          <w:rStyle w:val="StyleBoldUnderline"/>
        </w:rPr>
        <w:t>attacks against Israel</w:t>
      </w:r>
      <w:r>
        <w:t xml:space="preserve">, assuming that it would be deterred by its fear of a nuclear Iran. </w:t>
      </w:r>
      <w:r w:rsidRPr="00E84A41">
        <w:rPr>
          <w:rStyle w:val="StyleBoldUnderline"/>
        </w:rPr>
        <w:t>Israel could</w:t>
      </w:r>
      <w:r>
        <w:t xml:space="preserve"> then defy their expectations and </w:t>
      </w:r>
      <w:r w:rsidRPr="00E84A41">
        <w:rPr>
          <w:rStyle w:val="StyleBoldUnderline"/>
        </w:rPr>
        <w:t>conduct major reprisals</w:t>
      </w:r>
      <w:r>
        <w:t xml:space="preserve"> to demonstrate its resolve, </w:t>
      </w:r>
      <w:r w:rsidRPr="00E84A41">
        <w:rPr>
          <w:rStyle w:val="StyleBoldUnderline"/>
        </w:rPr>
        <w:t>prompting Iran to make nuclear threats</w:t>
      </w:r>
      <w:r>
        <w:t xml:space="preserve"> in defense of its clients. </w:t>
      </w:r>
      <w:r w:rsidRPr="00F02A5B">
        <w:rPr>
          <w:rStyle w:val="UnderlineBold"/>
          <w:highlight w:val="cyan"/>
        </w:rPr>
        <w:t>The results would be</w:t>
      </w:r>
      <w:r w:rsidRPr="00F02A5B">
        <w:rPr>
          <w:highlight w:val="cyan"/>
        </w:rPr>
        <w:t xml:space="preserve"> </w:t>
      </w:r>
      <w:r>
        <w:t xml:space="preserve">unpredictable and potentially </w:t>
      </w:r>
      <w:r w:rsidRPr="00F02A5B">
        <w:rPr>
          <w:rStyle w:val="UnderlineBold"/>
          <w:highlight w:val="cyan"/>
        </w:rPr>
        <w:t>disastrous</w:t>
      </w:r>
      <w:r w:rsidRPr="000E3CD9">
        <w:rPr>
          <w:rStyle w:val="UnderlineBold"/>
        </w:rPr>
        <w:t>.</w:t>
      </w:r>
      <w:r>
        <w:t xml:space="preserve"> </w:t>
      </w:r>
      <w:r w:rsidRPr="00E84A41">
        <w:rPr>
          <w:rStyle w:val="StyleBoldUnderline"/>
        </w:rPr>
        <w:t>Although debates</w:t>
      </w:r>
      <w:r>
        <w:t xml:space="preserve"> over Iran's nuclear program often </w:t>
      </w:r>
      <w:r w:rsidRPr="00E84A41">
        <w:rPr>
          <w:rStyle w:val="StyleBoldUnderline"/>
        </w:rPr>
        <w:t>turn on</w:t>
      </w:r>
      <w:r>
        <w:t xml:space="preserve"> the issue of </w:t>
      </w:r>
      <w:r w:rsidRPr="00E84A41">
        <w:rPr>
          <w:rStyle w:val="StyleBoldUnderline"/>
        </w:rPr>
        <w:t>Iranian "rationality,"</w:t>
      </w:r>
      <w:r>
        <w:t xml:space="preserve"> it is important to remember that </w:t>
      </w:r>
      <w:r w:rsidRPr="00F02A5B">
        <w:rPr>
          <w:rStyle w:val="UnderlineBold"/>
          <w:highlight w:val="cyan"/>
        </w:rPr>
        <w:t>there are many different paths to conflict</w:t>
      </w:r>
      <w:r>
        <w:t xml:space="preserve">, </w:t>
      </w:r>
      <w:r w:rsidRPr="00E84A41">
        <w:rPr>
          <w:rStyle w:val="StyleBoldUnderline"/>
        </w:rPr>
        <w:t xml:space="preserve">and the dynamics of Iranian-Israeli relations could be </w:t>
      </w:r>
      <w:r w:rsidRPr="00F02A5B">
        <w:rPr>
          <w:rStyle w:val="StyleBoldUnderline"/>
          <w:highlight w:val="cyan"/>
        </w:rPr>
        <w:t>prone to miscalculation and escalation</w:t>
      </w:r>
      <w:r w:rsidRPr="00E84A41">
        <w:rPr>
          <w:rStyle w:val="StyleBoldUnderline"/>
        </w:rPr>
        <w:t>.</w:t>
      </w:r>
    </w:p>
    <w:p w14:paraId="25AA2CBB" w14:textId="77777777" w:rsidR="00BE3F83" w:rsidRPr="00681289" w:rsidRDefault="00BE3F83" w:rsidP="00BE3F83">
      <w:pPr>
        <w:pStyle w:val="TagText"/>
      </w:pPr>
      <w:r w:rsidRPr="00681289">
        <w:t>Deal failure independently causes global conflict</w:t>
      </w:r>
    </w:p>
    <w:p w14:paraId="0C82D841" w14:textId="77777777" w:rsidR="00BE3F83" w:rsidRPr="00681289" w:rsidRDefault="00BE3F83" w:rsidP="00BE3F83">
      <w:r w:rsidRPr="007B3930">
        <w:rPr>
          <w:rStyle w:val="StyleStyleBold12pt"/>
        </w:rPr>
        <w:t>PressTV 11/13</w:t>
      </w:r>
      <w:r w:rsidRPr="00681289">
        <w:rPr>
          <w:b/>
        </w:rPr>
        <w:t xml:space="preserve"> </w:t>
      </w:r>
      <w:r w:rsidRPr="00681289">
        <w:t xml:space="preserve">“Global nuclear conflict between US, Russia, China likely if Iran talks fail,” </w:t>
      </w:r>
      <w:hyperlink r:id="rId20" w:history="1">
        <w:r w:rsidRPr="00681289">
          <w:rPr>
            <w:rStyle w:val="Hyperlink"/>
          </w:rPr>
          <w:t>http://www.presstv.ir/detail/2013/11/13/334544/global-nuclear-war-likely-if-iran-talks-fail/</w:t>
        </w:r>
      </w:hyperlink>
    </w:p>
    <w:p w14:paraId="12AEF2AF" w14:textId="77777777" w:rsidR="00BE3F83" w:rsidRPr="00681289" w:rsidRDefault="00BE3F83" w:rsidP="00BE3F83">
      <w:pPr>
        <w:rPr>
          <w:rStyle w:val="StyleBoldUnderline"/>
        </w:rPr>
      </w:pPr>
      <w:r w:rsidRPr="00681289">
        <w:rPr>
          <w:rStyle w:val="StyleBoldUnderline"/>
          <w:highlight w:val="yellow"/>
        </w:rPr>
        <w:t xml:space="preserve">A </w:t>
      </w:r>
      <w:r w:rsidRPr="00681289">
        <w:rPr>
          <w:rStyle w:val="StyleBoldUnderline"/>
          <w:highlight w:val="yellow"/>
          <w:bdr w:val="single" w:sz="4" w:space="0" w:color="auto"/>
        </w:rPr>
        <w:t xml:space="preserve">global conflict </w:t>
      </w:r>
      <w:r w:rsidRPr="00681289">
        <w:rPr>
          <w:rStyle w:val="StyleBoldUnderline"/>
          <w:highlight w:val="yellow"/>
        </w:rPr>
        <w:t>between the US, Russia, and China is likely</w:t>
      </w:r>
      <w:r w:rsidRPr="00681289">
        <w:rPr>
          <w:rStyle w:val="StyleBoldUnderline"/>
        </w:rPr>
        <w:t xml:space="preserve"> </w:t>
      </w:r>
      <w:r w:rsidRPr="00681289">
        <w:t xml:space="preserve">in the coming months </w:t>
      </w:r>
      <w:r w:rsidRPr="00681289">
        <w:rPr>
          <w:rStyle w:val="StyleBoldUnderline"/>
          <w:highlight w:val="yellow"/>
        </w:rPr>
        <w:t>should the world powers fail to reach a</w:t>
      </w:r>
      <w:r w:rsidRPr="00681289">
        <w:rPr>
          <w:rStyle w:val="StyleBoldUnderline"/>
        </w:rPr>
        <w:t xml:space="preserve"> nuclear </w:t>
      </w:r>
      <w:r w:rsidRPr="00681289">
        <w:rPr>
          <w:rStyle w:val="StyleBoldUnderline"/>
          <w:highlight w:val="yellow"/>
        </w:rPr>
        <w:t>deal with Iran</w:t>
      </w:r>
      <w:r w:rsidRPr="00681289">
        <w:rPr>
          <w:rStyle w:val="StyleBoldUnderline"/>
        </w:rPr>
        <w:t>, an American analyst says.</w:t>
      </w:r>
    </w:p>
    <w:p w14:paraId="5CA0D879" w14:textId="77777777" w:rsidR="00BE3F83" w:rsidRPr="00681289" w:rsidRDefault="00BE3F83" w:rsidP="00BE3F83">
      <w:r w:rsidRPr="00681289">
        <w:t xml:space="preserve">“If the talks fail, </w:t>
      </w:r>
      <w:r w:rsidRPr="00681289">
        <w:rPr>
          <w:rStyle w:val="StyleBoldUnderline"/>
        </w:rPr>
        <w:t>if the agreements</w:t>
      </w:r>
      <w:r w:rsidRPr="00681289">
        <w:t xml:space="preserve"> being pursued </w:t>
      </w:r>
      <w:r w:rsidRPr="00681289">
        <w:rPr>
          <w:rStyle w:val="StyleBoldUnderline"/>
        </w:rPr>
        <w:t>are not successfully</w:t>
      </w:r>
      <w:r w:rsidRPr="00681289">
        <w:t xml:space="preserve"> carried forward and </w:t>
      </w:r>
      <w:r w:rsidRPr="00681289">
        <w:rPr>
          <w:rStyle w:val="StyleBoldUnderline"/>
        </w:rPr>
        <w:t xml:space="preserve">implemented, then </w:t>
      </w:r>
      <w:r w:rsidRPr="00681289">
        <w:rPr>
          <w:rStyle w:val="StyleBoldUnderline"/>
          <w:highlight w:val="yellow"/>
        </w:rPr>
        <w:t>there would be</w:t>
      </w:r>
      <w:r w:rsidRPr="00681289">
        <w:rPr>
          <w:rStyle w:val="StyleBoldUnderline"/>
        </w:rPr>
        <w:t xml:space="preserve"> </w:t>
      </w:r>
      <w:r w:rsidRPr="00681289">
        <w:rPr>
          <w:rStyle w:val="StyleBoldUnderline"/>
          <w:highlight w:val="yellow"/>
        </w:rPr>
        <w:t>enormous</w:t>
      </w:r>
      <w:r w:rsidRPr="00681289">
        <w:rPr>
          <w:rStyle w:val="StyleBoldUnderline"/>
        </w:rPr>
        <w:t xml:space="preserve"> international </w:t>
      </w:r>
      <w:r w:rsidRPr="00681289">
        <w:rPr>
          <w:rStyle w:val="StyleBoldUnderline"/>
          <w:highlight w:val="yellow"/>
        </w:rPr>
        <w:t xml:space="preserve">pressure to drive </w:t>
      </w:r>
      <w:r w:rsidRPr="00681289">
        <w:rPr>
          <w:rStyle w:val="StyleBoldUnderline"/>
        </w:rPr>
        <w:t xml:space="preserve">towards a </w:t>
      </w:r>
      <w:r w:rsidRPr="00681289">
        <w:rPr>
          <w:rStyle w:val="StyleBoldUnderline"/>
          <w:highlight w:val="yellow"/>
        </w:rPr>
        <w:t xml:space="preserve">conflict with Iran </w:t>
      </w:r>
      <w:r w:rsidRPr="00681289">
        <w:rPr>
          <w:rStyle w:val="StyleBoldUnderline"/>
        </w:rPr>
        <w:t>before</w:t>
      </w:r>
      <w:r w:rsidRPr="00681289">
        <w:t xml:space="preserve"> [US President Barack] </w:t>
      </w:r>
      <w:r w:rsidRPr="00681289">
        <w:rPr>
          <w:rStyle w:val="StyleBoldUnderline"/>
        </w:rPr>
        <w:t>Obama leaves office</w:t>
      </w:r>
      <w:r w:rsidRPr="00681289">
        <w:t xml:space="preserve"> and that’s a very great danger that no one can underestimate the importance of,” senior editor at the Executive Intelligence Review Jeff Steinberg told Press TV on Wednesday. </w:t>
      </w:r>
    </w:p>
    <w:p w14:paraId="219D7CF1" w14:textId="77777777" w:rsidR="00BE3F83" w:rsidRPr="00681289" w:rsidRDefault="00BE3F83" w:rsidP="00BE3F83">
      <w:r w:rsidRPr="00681289">
        <w:rPr>
          <w:highlight w:val="yellow"/>
        </w:rPr>
        <w:t>“</w:t>
      </w:r>
      <w:r w:rsidRPr="00681289">
        <w:rPr>
          <w:rStyle w:val="StyleBoldUnderline"/>
          <w:highlight w:val="yellow"/>
        </w:rPr>
        <w:t>The U</w:t>
      </w:r>
      <w:r w:rsidRPr="00681289">
        <w:t xml:space="preserve">nited </w:t>
      </w:r>
      <w:r w:rsidRPr="00681289">
        <w:rPr>
          <w:rStyle w:val="StyleBoldUnderline"/>
          <w:highlight w:val="yellow"/>
        </w:rPr>
        <w:t>S</w:t>
      </w:r>
      <w:r w:rsidRPr="00681289">
        <w:t xml:space="preserve">tates </w:t>
      </w:r>
      <w:r w:rsidRPr="00681289">
        <w:rPr>
          <w:rStyle w:val="StyleBoldUnderline"/>
          <w:highlight w:val="yellow"/>
        </w:rPr>
        <w:t>could find itself on one side and Russia and China on the other and those</w:t>
      </w:r>
      <w:r w:rsidRPr="00681289">
        <w:t xml:space="preserve"> are the kinds of </w:t>
      </w:r>
      <w:r w:rsidRPr="00681289">
        <w:rPr>
          <w:rStyle w:val="StyleBoldUnderline"/>
          <w:highlight w:val="yellow"/>
        </w:rPr>
        <w:t>conditions</w:t>
      </w:r>
      <w:r w:rsidRPr="00681289">
        <w:t xml:space="preserve"> that can </w:t>
      </w:r>
      <w:r w:rsidRPr="00681289">
        <w:rPr>
          <w:rStyle w:val="Emphasis"/>
          <w:highlight w:val="yellow"/>
        </w:rPr>
        <w:t xml:space="preserve">lead to </w:t>
      </w:r>
      <w:r w:rsidRPr="00681289">
        <w:rPr>
          <w:rStyle w:val="Emphasis"/>
          <w:highlight w:val="yellow"/>
          <w:bdr w:val="single" w:sz="4" w:space="0" w:color="auto"/>
        </w:rPr>
        <w:t>miscalculation</w:t>
      </w:r>
      <w:r w:rsidRPr="00681289">
        <w:t xml:space="preserve"> and general roar,” Steinberg said. </w:t>
      </w:r>
    </w:p>
    <w:p w14:paraId="31CEDB01" w14:textId="77777777" w:rsidR="00BE3F83" w:rsidRDefault="00BE3F83" w:rsidP="00BE3F83">
      <w:r w:rsidRPr="00681289">
        <w:t xml:space="preserve">“So the danger in this situation is that if these talks don’t go forward, </w:t>
      </w:r>
      <w:r w:rsidRPr="00681289">
        <w:rPr>
          <w:rStyle w:val="StyleBoldUnderline"/>
          <w:highlight w:val="yellow"/>
          <w:bdr w:val="single" w:sz="4" w:space="0" w:color="auto"/>
        </w:rPr>
        <w:t>we could be facing a global conflict</w:t>
      </w:r>
      <w:r w:rsidRPr="00681289">
        <w:t xml:space="preserve"> in the coming months and years </w:t>
      </w:r>
      <w:r w:rsidRPr="00681289">
        <w:rPr>
          <w:rStyle w:val="StyleBoldUnderline"/>
        </w:rPr>
        <w:t xml:space="preserve">and that’s got to be avoided at all costs when you’ve got countries like the United States, Russia, and China </w:t>
      </w:r>
      <w:r w:rsidRPr="00681289">
        <w:rPr>
          <w:rStyle w:val="StyleBoldUnderline"/>
          <w:highlight w:val="yellow"/>
          <w:bdr w:val="single" w:sz="4" w:space="0" w:color="auto"/>
        </w:rPr>
        <w:t>with</w:t>
      </w:r>
      <w:r w:rsidRPr="00681289">
        <w:rPr>
          <w:rStyle w:val="StyleBoldUnderline"/>
        </w:rPr>
        <w:t>” their arsenals of “</w:t>
      </w:r>
      <w:r w:rsidRPr="00681289">
        <w:rPr>
          <w:rStyle w:val="StyleBoldUnderline"/>
          <w:highlight w:val="yellow"/>
          <w:bdr w:val="single" w:sz="4" w:space="0" w:color="auto"/>
        </w:rPr>
        <w:t>nuclear weapons</w:t>
      </w:r>
      <w:r w:rsidRPr="00681289">
        <w:t xml:space="preserve">,” he warned. </w:t>
      </w:r>
    </w:p>
    <w:p w14:paraId="67B48AB4" w14:textId="77777777" w:rsidR="00BE3F83" w:rsidRPr="00E84A41" w:rsidRDefault="00BE3F83" w:rsidP="00BE3F83">
      <w:pPr>
        <w:rPr>
          <w:rStyle w:val="StyleBoldUnderline"/>
        </w:rPr>
      </w:pPr>
    </w:p>
    <w:p w14:paraId="51820D58" w14:textId="77777777" w:rsidR="00BE3F83" w:rsidRDefault="00BE3F83" w:rsidP="00BE3F83">
      <w:pPr>
        <w:rPr>
          <w:rStyle w:val="StyleStyleBold12pt"/>
        </w:rPr>
      </w:pPr>
    </w:p>
    <w:p w14:paraId="08DFB787" w14:textId="03CB2964" w:rsidR="00BE3F83" w:rsidRDefault="00BE3F83" w:rsidP="00BE3F83">
      <w:pPr>
        <w:pStyle w:val="Heading2"/>
      </w:pPr>
      <w:r>
        <w:lastRenderedPageBreak/>
        <w:t>2NC Link Proper</w:t>
      </w:r>
    </w:p>
    <w:p w14:paraId="094C850E" w14:textId="77777777" w:rsidR="00BE3F83" w:rsidRDefault="00BE3F83" w:rsidP="00BE3F83">
      <w:pPr>
        <w:pStyle w:val="Heading4"/>
      </w:pPr>
      <w:r>
        <w:t xml:space="preserve">Border infrastructure investments are subject to </w:t>
      </w:r>
      <w:r w:rsidRPr="00FD045F">
        <w:rPr>
          <w:u w:val="single"/>
        </w:rPr>
        <w:t>congressional backlash</w:t>
      </w:r>
      <w:r>
        <w:t xml:space="preserve"> and </w:t>
      </w:r>
      <w:r w:rsidRPr="00FD045F">
        <w:rPr>
          <w:u w:val="single"/>
        </w:rPr>
        <w:t>tied to Obama</w:t>
      </w:r>
    </w:p>
    <w:p w14:paraId="579924C1" w14:textId="77777777" w:rsidR="00BE3F83" w:rsidRPr="00F9765F" w:rsidRDefault="00BE3F83" w:rsidP="00BE3F83">
      <w:pPr>
        <w:rPr>
          <w:sz w:val="16"/>
        </w:rPr>
      </w:pPr>
      <w:r w:rsidRPr="00067CF0">
        <w:rPr>
          <w:rStyle w:val="StyleStyleBold12pt"/>
        </w:rPr>
        <w:t>Puig 13</w:t>
      </w:r>
      <w:r>
        <w:t xml:space="preserve"> </w:t>
      </w:r>
      <w:r w:rsidRPr="00F9765F">
        <w:rPr>
          <w:sz w:val="16"/>
        </w:rPr>
        <w:t xml:space="preserve">– columnist for the Mexican newspaper Milenio and the anchor of the television show En 15 (Carlos Puig, International Herald Tribune, 06-05-2013, “Toeing the Line”, </w:t>
      </w:r>
      <w:hyperlink r:id="rId21" w:history="1">
        <w:r w:rsidRPr="00F9765F">
          <w:rPr>
            <w:rStyle w:val="Hyperlink"/>
            <w:sz w:val="16"/>
          </w:rPr>
          <w:t>http://latitude.blogs.nytimes.com/2013/06/05/toeing-the-line/?_r=0</w:t>
        </w:r>
      </w:hyperlink>
      <w:r w:rsidRPr="00F9765F">
        <w:rPr>
          <w:sz w:val="16"/>
        </w:rPr>
        <w:t>, Accessed 07-31-2013 | AK)</w:t>
      </w:r>
    </w:p>
    <w:p w14:paraId="2923E292" w14:textId="77777777" w:rsidR="00BE3F83" w:rsidRDefault="00BE3F83" w:rsidP="00BE3F83"/>
    <w:p w14:paraId="60B7C870" w14:textId="77777777" w:rsidR="00BE3F83" w:rsidRDefault="00BE3F83" w:rsidP="00BE3F83">
      <w:pPr>
        <w:rPr>
          <w:sz w:val="16"/>
        </w:rPr>
      </w:pPr>
      <w:r w:rsidRPr="00F9765F">
        <w:rPr>
          <w:sz w:val="16"/>
        </w:rPr>
        <w:t xml:space="preserve">In 2011, </w:t>
      </w:r>
      <w:r w:rsidRPr="00B91023">
        <w:rPr>
          <w:rStyle w:val="StyleBoldUnderline"/>
          <w:highlight w:val="cyan"/>
        </w:rPr>
        <w:t xml:space="preserve">the U.S. and Mexican governments agreed to </w:t>
      </w:r>
      <w:r w:rsidRPr="00B91023">
        <w:rPr>
          <w:rStyle w:val="Emphasis"/>
          <w:highlight w:val="cyan"/>
        </w:rPr>
        <w:t>revamp border infrastructure</w:t>
      </w:r>
      <w:r w:rsidRPr="00F9765F">
        <w:rPr>
          <w:sz w:val="16"/>
        </w:rPr>
        <w:t xml:space="preserve"> in the Tijuana/San Diego area to reduce waiting times to a maximum of 30 minutes. In October last year Mexico opened its new border station with 22 inspection lanes, an additional 16 from before. </w:t>
      </w:r>
      <w:r w:rsidRPr="00067CF0">
        <w:rPr>
          <w:rStyle w:val="StyleBoldUnderline"/>
        </w:rPr>
        <w:t>On the U.S. side, the plan was to</w:t>
      </w:r>
      <w:r w:rsidRPr="00F9765F">
        <w:rPr>
          <w:sz w:val="16"/>
        </w:rPr>
        <w:t xml:space="preserve"> roughly </w:t>
      </w:r>
      <w:r w:rsidRPr="00067CF0">
        <w:rPr>
          <w:rStyle w:val="StyleBoldUnderline"/>
        </w:rPr>
        <w:t>triple the number of car lanes and double the number of inspection posts for pedestrians</w:t>
      </w:r>
      <w:r w:rsidRPr="00F9765F">
        <w:rPr>
          <w:sz w:val="16"/>
        </w:rPr>
        <w:t xml:space="preserve">. But </w:t>
      </w:r>
      <w:r w:rsidRPr="00B91023">
        <w:rPr>
          <w:rStyle w:val="StyleBoldUnderline"/>
          <w:highlight w:val="cyan"/>
        </w:rPr>
        <w:t xml:space="preserve">the project has </w:t>
      </w:r>
      <w:r w:rsidRPr="00B91023">
        <w:rPr>
          <w:rStyle w:val="Emphasis"/>
          <w:highlight w:val="cyan"/>
        </w:rPr>
        <w:t>fallen prey</w:t>
      </w:r>
      <w:r w:rsidRPr="00B91023">
        <w:rPr>
          <w:rStyle w:val="StyleBoldUnderline"/>
          <w:highlight w:val="cyan"/>
        </w:rPr>
        <w:t xml:space="preserve"> to the economic crisis and the</w:t>
      </w:r>
      <w:r w:rsidRPr="00F9765F">
        <w:rPr>
          <w:sz w:val="16"/>
        </w:rPr>
        <w:t xml:space="preserve"> U.S. </w:t>
      </w:r>
      <w:proofErr w:type="gramStart"/>
      <w:r w:rsidRPr="00F9765F">
        <w:rPr>
          <w:sz w:val="16"/>
        </w:rPr>
        <w:t xml:space="preserve">budget </w:t>
      </w:r>
      <w:r w:rsidRPr="00B91023">
        <w:rPr>
          <w:rStyle w:val="StyleBoldUnderline"/>
          <w:highlight w:val="cyan"/>
        </w:rPr>
        <w:t>sequester</w:t>
      </w:r>
      <w:proofErr w:type="gramEnd"/>
      <w:r w:rsidRPr="00F9765F">
        <w:rPr>
          <w:sz w:val="16"/>
        </w:rPr>
        <w:t xml:space="preserve">, and </w:t>
      </w:r>
      <w:r w:rsidRPr="00067CF0">
        <w:rPr>
          <w:rStyle w:val="StyleBoldUnderline"/>
        </w:rPr>
        <w:t>Customs and Border Protection</w:t>
      </w:r>
      <w:r w:rsidRPr="00F9765F">
        <w:rPr>
          <w:sz w:val="16"/>
        </w:rPr>
        <w:t xml:space="preserve"> – a subset of the Department of Homeland Security – </w:t>
      </w:r>
      <w:r w:rsidRPr="00067CF0">
        <w:rPr>
          <w:rStyle w:val="StyleBoldUnderline"/>
        </w:rPr>
        <w:t xml:space="preserve">has </w:t>
      </w:r>
      <w:r w:rsidRPr="00067CF0">
        <w:rPr>
          <w:rStyle w:val="Emphasis"/>
        </w:rPr>
        <w:t>delayed</w:t>
      </w:r>
      <w:r w:rsidRPr="00067CF0">
        <w:rPr>
          <w:rStyle w:val="StyleBoldUnderline"/>
        </w:rPr>
        <w:t xml:space="preserve"> any construction</w:t>
      </w:r>
      <w:r w:rsidRPr="00F9765F">
        <w:rPr>
          <w:sz w:val="16"/>
        </w:rPr>
        <w:t xml:space="preserve">. </w:t>
      </w:r>
      <w:r w:rsidRPr="00067CF0">
        <w:rPr>
          <w:rStyle w:val="StyleBoldUnderline"/>
        </w:rPr>
        <w:t>Although</w:t>
      </w:r>
      <w:r w:rsidRPr="00F9765F">
        <w:rPr>
          <w:sz w:val="16"/>
        </w:rPr>
        <w:t xml:space="preserve"> President Barack </w:t>
      </w:r>
      <w:r w:rsidRPr="00B91023">
        <w:rPr>
          <w:rStyle w:val="StyleBoldUnderline"/>
          <w:highlight w:val="cyan"/>
        </w:rPr>
        <w:t xml:space="preserve">Obama </w:t>
      </w:r>
      <w:r w:rsidRPr="00B91023">
        <w:rPr>
          <w:rStyle w:val="Emphasis"/>
          <w:highlight w:val="cyan"/>
        </w:rPr>
        <w:t>included in his budget proposal</w:t>
      </w:r>
      <w:r w:rsidRPr="00F9765F">
        <w:rPr>
          <w:sz w:val="16"/>
        </w:rPr>
        <w:t xml:space="preserve"> for FY 2014 some </w:t>
      </w:r>
      <w:r w:rsidRPr="00B91023">
        <w:rPr>
          <w:rStyle w:val="StyleBoldUnderline"/>
          <w:highlight w:val="cyan"/>
        </w:rPr>
        <w:t>$226 million dollars</w:t>
      </w:r>
      <w:r w:rsidRPr="00067CF0">
        <w:rPr>
          <w:rStyle w:val="StyleBoldUnderline"/>
        </w:rPr>
        <w:t xml:space="preserve"> for the border crossings, the </w:t>
      </w:r>
      <w:r w:rsidRPr="00B91023">
        <w:rPr>
          <w:rStyle w:val="StyleBoldUnderline"/>
          <w:highlight w:val="cyan"/>
        </w:rPr>
        <w:t>allocation is</w:t>
      </w:r>
      <w:r w:rsidRPr="00F9765F">
        <w:rPr>
          <w:sz w:val="16"/>
        </w:rPr>
        <w:t xml:space="preserve"> still </w:t>
      </w:r>
      <w:r w:rsidRPr="00B91023">
        <w:rPr>
          <w:rStyle w:val="Emphasis"/>
          <w:highlight w:val="cyan"/>
        </w:rPr>
        <w:t>under discussion</w:t>
      </w:r>
      <w:r w:rsidRPr="00067CF0">
        <w:rPr>
          <w:rStyle w:val="StyleBoldUnderline"/>
        </w:rPr>
        <w:t xml:space="preserve"> in Congress</w:t>
      </w:r>
      <w:r w:rsidRPr="00F9765F">
        <w:rPr>
          <w:sz w:val="16"/>
        </w:rPr>
        <w:t>.</w:t>
      </w:r>
    </w:p>
    <w:p w14:paraId="059162E2" w14:textId="77777777" w:rsidR="00BE3F83" w:rsidRPr="00F9765F" w:rsidRDefault="00BE3F83" w:rsidP="00BE3F83"/>
    <w:p w14:paraId="358B24AF" w14:textId="77777777" w:rsidR="00BE3F83" w:rsidRPr="00FD045F" w:rsidRDefault="00BE3F83" w:rsidP="00BE3F83">
      <w:pPr>
        <w:pStyle w:val="Heading4"/>
        <w:rPr>
          <w:rStyle w:val="StyleStyleBold12pt"/>
          <w:b/>
        </w:rPr>
      </w:pPr>
      <w:r w:rsidRPr="00FD045F">
        <w:rPr>
          <w:rStyle w:val="StyleStyleBold12pt"/>
          <w:b/>
        </w:rPr>
        <w:t xml:space="preserve">The plan </w:t>
      </w:r>
      <w:r w:rsidRPr="00FD045F">
        <w:rPr>
          <w:rStyle w:val="StyleStyleBold12pt"/>
          <w:b/>
          <w:u w:val="single"/>
        </w:rPr>
        <w:t>drains PC</w:t>
      </w:r>
      <w:r w:rsidRPr="00FD045F">
        <w:rPr>
          <w:rStyle w:val="StyleStyleBold12pt"/>
          <w:b/>
        </w:rPr>
        <w:t xml:space="preserve"> and </w:t>
      </w:r>
      <w:r w:rsidRPr="00FD045F">
        <w:rPr>
          <w:rStyle w:val="StyleStyleBold12pt"/>
          <w:b/>
          <w:u w:val="single"/>
        </w:rPr>
        <w:t>no link turns</w:t>
      </w:r>
      <w:r w:rsidRPr="00FD045F">
        <w:rPr>
          <w:rStyle w:val="StyleStyleBold12pt"/>
          <w:b/>
        </w:rPr>
        <w:t xml:space="preserve"> </w:t>
      </w:r>
      <w:r>
        <w:rPr>
          <w:rStyle w:val="StyleStyleBold12pt"/>
          <w:b/>
        </w:rPr>
        <w:t>–</w:t>
      </w:r>
      <w:r w:rsidRPr="00FD045F">
        <w:rPr>
          <w:rStyle w:val="StyleStyleBold12pt"/>
          <w:b/>
        </w:rPr>
        <w:t xml:space="preserve"> </w:t>
      </w:r>
      <w:r w:rsidRPr="00FD045F">
        <w:rPr>
          <w:rStyle w:val="StyleStyleBold12pt"/>
          <w:b/>
          <w:u w:val="single"/>
        </w:rPr>
        <w:t>deficit concerns</w:t>
      </w:r>
      <w:r w:rsidRPr="00FD045F">
        <w:rPr>
          <w:rStyle w:val="StyleStyleBold12pt"/>
          <w:b/>
        </w:rPr>
        <w:t xml:space="preserve"> and </w:t>
      </w:r>
      <w:r w:rsidRPr="00FD045F">
        <w:rPr>
          <w:rStyle w:val="StyleStyleBold12pt"/>
          <w:b/>
          <w:u w:val="single"/>
        </w:rPr>
        <w:t>gridlock</w:t>
      </w:r>
      <w:r w:rsidRPr="00FD045F">
        <w:rPr>
          <w:rStyle w:val="StyleStyleBold12pt"/>
          <w:b/>
        </w:rPr>
        <w:t xml:space="preserve"> neutralize support</w:t>
      </w:r>
    </w:p>
    <w:p w14:paraId="360B2A56" w14:textId="77777777" w:rsidR="00BE3F83" w:rsidRPr="003869D8" w:rsidRDefault="00BE3F83" w:rsidP="00BE3F83">
      <w:pPr>
        <w:rPr>
          <w:sz w:val="16"/>
        </w:rPr>
      </w:pPr>
      <w:r w:rsidRPr="001F1E15">
        <w:rPr>
          <w:rStyle w:val="StyleStyleBold12pt"/>
        </w:rPr>
        <w:t>Halverstadt 13</w:t>
      </w:r>
      <w:r w:rsidRPr="003869D8">
        <w:rPr>
          <w:sz w:val="16"/>
        </w:rPr>
        <w:t xml:space="preserve"> – Lisa Halverstadt, reporter at Voice of San Diego (Lisa Halverstadt, Voice of San Diego, 04-25-2013, “Waiting on Congress to Ease Border Waits”, </w:t>
      </w:r>
      <w:hyperlink r:id="rId22" w:history="1">
        <w:r w:rsidRPr="003869D8">
          <w:rPr>
            <w:rStyle w:val="Hyperlink"/>
            <w:sz w:val="16"/>
          </w:rPr>
          <w:t>http://voiceofsandiego.org/2013/04/25/waiting-on-congress-to-ease-border-waits/</w:t>
        </w:r>
      </w:hyperlink>
      <w:r w:rsidRPr="003869D8">
        <w:rPr>
          <w:sz w:val="16"/>
        </w:rPr>
        <w:t>, Accessed 08-01-2013 | AK)</w:t>
      </w:r>
    </w:p>
    <w:p w14:paraId="6563FA22" w14:textId="77777777" w:rsidR="00BE3F83" w:rsidRDefault="00BE3F83" w:rsidP="00BE3F83">
      <w:r>
        <w:t xml:space="preserve"> </w:t>
      </w:r>
    </w:p>
    <w:p w14:paraId="477FE2D6" w14:textId="77777777" w:rsidR="00BE3F83" w:rsidRPr="003869D8" w:rsidRDefault="00BE3F83" w:rsidP="00BE3F83">
      <w:pPr>
        <w:rPr>
          <w:sz w:val="16"/>
        </w:rPr>
      </w:pPr>
      <w:r w:rsidRPr="001F1E15">
        <w:rPr>
          <w:rStyle w:val="StyleBoldUnderline"/>
        </w:rPr>
        <w:t>Funding to improve</w:t>
      </w:r>
      <w:r w:rsidRPr="003869D8">
        <w:rPr>
          <w:sz w:val="16"/>
        </w:rPr>
        <w:t xml:space="preserve"> the world’s busiest land </w:t>
      </w:r>
      <w:r w:rsidRPr="001F1E15">
        <w:rPr>
          <w:rStyle w:val="StyleBoldUnderline"/>
        </w:rPr>
        <w:t>border crossing made it into</w:t>
      </w:r>
      <w:r w:rsidRPr="003869D8">
        <w:rPr>
          <w:sz w:val="16"/>
        </w:rPr>
        <w:t xml:space="preserve"> President Barack </w:t>
      </w:r>
      <w:r w:rsidRPr="001F1E15">
        <w:rPr>
          <w:rStyle w:val="StyleBoldUnderline"/>
        </w:rPr>
        <w:t>Obama’s budget but that doesn’t mean the project will shorten lines</w:t>
      </w:r>
      <w:r w:rsidRPr="003869D8">
        <w:rPr>
          <w:sz w:val="16"/>
        </w:rPr>
        <w:t xml:space="preserve"> at the San Ysidro port </w:t>
      </w:r>
      <w:r w:rsidRPr="001F1E15">
        <w:rPr>
          <w:rStyle w:val="Emphasis"/>
        </w:rPr>
        <w:t>anytime soon</w:t>
      </w:r>
      <w:r w:rsidRPr="003869D8">
        <w:rPr>
          <w:sz w:val="16"/>
        </w:rPr>
        <w:t xml:space="preserve">. Some </w:t>
      </w:r>
      <w:r w:rsidRPr="00B91023">
        <w:rPr>
          <w:rStyle w:val="StyleBoldUnderline"/>
          <w:highlight w:val="cyan"/>
        </w:rPr>
        <w:t>San Diego politicians</w:t>
      </w:r>
      <w:r w:rsidRPr="001F1E15">
        <w:rPr>
          <w:rStyle w:val="StyleBoldUnderline"/>
        </w:rPr>
        <w:t xml:space="preserve"> and business leaders have </w:t>
      </w:r>
      <w:r w:rsidRPr="00B91023">
        <w:rPr>
          <w:rStyle w:val="StyleBoldUnderline"/>
          <w:highlight w:val="cyan"/>
        </w:rPr>
        <w:t xml:space="preserve">spent </w:t>
      </w:r>
      <w:r w:rsidRPr="00B91023">
        <w:rPr>
          <w:rStyle w:val="Emphasis"/>
          <w:highlight w:val="cyan"/>
        </w:rPr>
        <w:t>years</w:t>
      </w:r>
      <w:r w:rsidRPr="00B91023">
        <w:rPr>
          <w:rStyle w:val="StyleBoldUnderline"/>
          <w:highlight w:val="cyan"/>
        </w:rPr>
        <w:t xml:space="preserve"> advocating</w:t>
      </w:r>
      <w:r w:rsidRPr="001F1E15">
        <w:rPr>
          <w:rStyle w:val="StyleBoldUnderline"/>
        </w:rPr>
        <w:t xml:space="preserve"> for the completion of </w:t>
      </w:r>
      <w:r w:rsidRPr="00B91023">
        <w:rPr>
          <w:rStyle w:val="StyleBoldUnderline"/>
          <w:highlight w:val="cyan"/>
        </w:rPr>
        <w:t>a</w:t>
      </w:r>
      <w:r w:rsidRPr="003869D8">
        <w:rPr>
          <w:sz w:val="16"/>
        </w:rPr>
        <w:t xml:space="preserve"> three-phase </w:t>
      </w:r>
      <w:r w:rsidRPr="00B91023">
        <w:rPr>
          <w:rStyle w:val="StyleBoldUnderline"/>
          <w:highlight w:val="cyan"/>
        </w:rPr>
        <w:t>project that would boost the crossings’ outdated infrastructure</w:t>
      </w:r>
      <w:r w:rsidRPr="003869D8">
        <w:rPr>
          <w:sz w:val="16"/>
        </w:rPr>
        <w:t xml:space="preserve"> with 38 new inspection booths and realign Interstate 5 to match up with Mexico’s El Chaparral facility, among other fixes. </w:t>
      </w:r>
      <w:r w:rsidRPr="001F1E15">
        <w:rPr>
          <w:rStyle w:val="StyleBoldUnderline"/>
        </w:rPr>
        <w:t>The latest upgrade would create the new southbound connection to Mexico</w:t>
      </w:r>
      <w:r w:rsidRPr="003869D8">
        <w:rPr>
          <w:sz w:val="16"/>
        </w:rPr>
        <w:t xml:space="preserve"> and add northbound inspection booths. </w:t>
      </w:r>
      <w:r w:rsidRPr="001F1E15">
        <w:rPr>
          <w:rStyle w:val="StyleBoldUnderline"/>
        </w:rPr>
        <w:t xml:space="preserve">But </w:t>
      </w:r>
      <w:r w:rsidRPr="001F1E15">
        <w:rPr>
          <w:rStyle w:val="Emphasis"/>
        </w:rPr>
        <w:t>no one is certain</w:t>
      </w:r>
      <w:r w:rsidRPr="001F1E15">
        <w:rPr>
          <w:rStyle w:val="StyleBoldUnderline"/>
        </w:rPr>
        <w:t xml:space="preserve"> the $226 million the president included in his budget for the</w:t>
      </w:r>
      <w:r w:rsidRPr="003869D8">
        <w:rPr>
          <w:sz w:val="16"/>
        </w:rPr>
        <w:t xml:space="preserve"> latest phase of the </w:t>
      </w:r>
      <w:r w:rsidRPr="001F1E15">
        <w:rPr>
          <w:rStyle w:val="StyleBoldUnderline"/>
        </w:rPr>
        <w:t>project will make its way to San Ysidro</w:t>
      </w:r>
      <w:r w:rsidRPr="003869D8">
        <w:rPr>
          <w:sz w:val="16"/>
        </w:rPr>
        <w:t xml:space="preserve">. </w:t>
      </w:r>
      <w:r w:rsidRPr="00B91023">
        <w:rPr>
          <w:rStyle w:val="StyleBoldUnderline"/>
          <w:highlight w:val="cyan"/>
        </w:rPr>
        <w:t>The</w:t>
      </w:r>
      <w:r w:rsidRPr="003869D8">
        <w:rPr>
          <w:sz w:val="16"/>
        </w:rPr>
        <w:t xml:space="preserve"> budget </w:t>
      </w:r>
      <w:r w:rsidRPr="00B91023">
        <w:rPr>
          <w:rStyle w:val="StyleBoldUnderline"/>
          <w:highlight w:val="cyan"/>
        </w:rPr>
        <w:t>proposal must survive</w:t>
      </w:r>
      <w:r w:rsidRPr="001F1E15">
        <w:rPr>
          <w:rStyle w:val="StyleBoldUnderline"/>
        </w:rPr>
        <w:t xml:space="preserve"> both the budget appropriations process and </w:t>
      </w:r>
      <w:r w:rsidRPr="00B91023">
        <w:rPr>
          <w:rStyle w:val="StyleBoldUnderline"/>
          <w:highlight w:val="cyan"/>
        </w:rPr>
        <w:t xml:space="preserve">an </w:t>
      </w:r>
      <w:r w:rsidRPr="00B91023">
        <w:rPr>
          <w:rStyle w:val="Emphasis"/>
          <w:highlight w:val="cyan"/>
        </w:rPr>
        <w:t>ever-dysfunctional Congress</w:t>
      </w:r>
      <w:r w:rsidRPr="001F1E15">
        <w:rPr>
          <w:rStyle w:val="StyleBoldUnderline"/>
        </w:rPr>
        <w:t>, which hasn’t approved a</w:t>
      </w:r>
      <w:r w:rsidRPr="003869D8">
        <w:rPr>
          <w:sz w:val="16"/>
        </w:rPr>
        <w:t xml:space="preserve"> formal </w:t>
      </w:r>
      <w:r w:rsidRPr="001F1E15">
        <w:rPr>
          <w:rStyle w:val="StyleBoldUnderline"/>
        </w:rPr>
        <w:t>budget since 2009</w:t>
      </w:r>
      <w:r w:rsidRPr="003869D8">
        <w:rPr>
          <w:sz w:val="16"/>
        </w:rPr>
        <w:t xml:space="preserve">. Rep. Susan </w:t>
      </w:r>
      <w:r w:rsidRPr="001F1E15">
        <w:rPr>
          <w:rStyle w:val="StyleBoldUnderline"/>
        </w:rPr>
        <w:t>Davis</w:t>
      </w:r>
      <w:r w:rsidRPr="003869D8">
        <w:rPr>
          <w:sz w:val="16"/>
        </w:rPr>
        <w:t xml:space="preserve">, part of San Diego’s congressional delegation </w:t>
      </w:r>
      <w:r w:rsidRPr="001F1E15">
        <w:rPr>
          <w:rStyle w:val="StyleBoldUnderline"/>
        </w:rPr>
        <w:t>who has championed the funding</w:t>
      </w:r>
      <w:r w:rsidRPr="003869D8">
        <w:rPr>
          <w:sz w:val="16"/>
        </w:rPr>
        <w:t xml:space="preserve">, said she </w:t>
      </w:r>
      <w:r w:rsidRPr="001F1E15">
        <w:rPr>
          <w:rStyle w:val="StyleBoldUnderline"/>
        </w:rPr>
        <w:t>doesn’t feel comfortable making promises</w:t>
      </w:r>
      <w:r w:rsidRPr="003869D8">
        <w:rPr>
          <w:sz w:val="16"/>
        </w:rPr>
        <w:t xml:space="preserve">. </w:t>
      </w:r>
      <w:r w:rsidRPr="001F1E15">
        <w:rPr>
          <w:rStyle w:val="StyleBoldUnderline"/>
        </w:rPr>
        <w:t xml:space="preserve">“We know that </w:t>
      </w:r>
      <w:r w:rsidRPr="00B91023">
        <w:rPr>
          <w:rStyle w:val="Emphasis"/>
          <w:highlight w:val="cyan"/>
        </w:rPr>
        <w:t>no matter where we try and push it</w:t>
      </w:r>
      <w:r w:rsidRPr="001F1E15">
        <w:rPr>
          <w:rStyle w:val="StyleBoldUnderline"/>
        </w:rPr>
        <w:t xml:space="preserve"> in the budget we have </w:t>
      </w:r>
      <w:r w:rsidRPr="00B91023">
        <w:rPr>
          <w:rStyle w:val="Emphasis"/>
          <w:highlight w:val="cyan"/>
        </w:rPr>
        <w:t>a lot of people</w:t>
      </w:r>
      <w:r w:rsidRPr="001F1E15">
        <w:rPr>
          <w:rStyle w:val="StyleBoldUnderline"/>
        </w:rPr>
        <w:t xml:space="preserve"> who </w:t>
      </w:r>
      <w:r w:rsidRPr="00B91023">
        <w:rPr>
          <w:rStyle w:val="Emphasis"/>
          <w:highlight w:val="cyan"/>
        </w:rPr>
        <w:t>don’t want to move</w:t>
      </w:r>
      <w:r w:rsidRPr="001F1E15">
        <w:rPr>
          <w:rStyle w:val="StyleBoldUnderline"/>
        </w:rPr>
        <w:t xml:space="preserve"> in the direction of investment</w:t>
      </w:r>
      <w:r w:rsidRPr="003869D8">
        <w:rPr>
          <w:sz w:val="16"/>
        </w:rPr>
        <w:t xml:space="preserve"> that supports the economy right now,” Davis told Voice of San Diego. Davis and other advocates are cautiously optimistic. They’re grateful the Obama administration identified the funds but if Congress once again fails to pass a budget, the funding is history. That’s significant because Congress hasn’t passed a budget since 2009. Instead, it’s relied on continuing resolutions – legislative tools that allow lawmakers to simply extend the previous year’s budget. Continuing resolutions don’t incorporate construction projects, meaning such a move would keep San Ysidro funding off the nation’s balance sheet for next year. </w:t>
      </w:r>
      <w:r w:rsidRPr="001F1E15">
        <w:rPr>
          <w:rStyle w:val="StyleBoldUnderline"/>
        </w:rPr>
        <w:t>Funding for improved border infrastructure</w:t>
      </w:r>
      <w:r w:rsidRPr="003869D8">
        <w:rPr>
          <w:sz w:val="16"/>
        </w:rPr>
        <w:t xml:space="preserve"> in Calexico, Calif., </w:t>
      </w:r>
      <w:r w:rsidRPr="001F1E15">
        <w:rPr>
          <w:rStyle w:val="Emphasis"/>
        </w:rPr>
        <w:t>fell prey</w:t>
      </w:r>
      <w:r w:rsidRPr="001F1E15">
        <w:rPr>
          <w:rStyle w:val="StyleBoldUnderline"/>
        </w:rPr>
        <w:t xml:space="preserve"> to a continuing resolution in 2011</w:t>
      </w:r>
      <w:r w:rsidRPr="003869D8">
        <w:rPr>
          <w:sz w:val="16"/>
        </w:rPr>
        <w:t xml:space="preserve">. </w:t>
      </w:r>
      <w:r w:rsidRPr="001F1E15">
        <w:rPr>
          <w:rStyle w:val="StyleBoldUnderline"/>
        </w:rPr>
        <w:t xml:space="preserve">The Senate allocated $84.4 million for the area’s west port of entry but </w:t>
      </w:r>
      <w:r w:rsidRPr="00B91023">
        <w:rPr>
          <w:rStyle w:val="Emphasis"/>
          <w:highlight w:val="cyan"/>
        </w:rPr>
        <w:t>Congress never produced a bill</w:t>
      </w:r>
      <w:r w:rsidRPr="00B91023">
        <w:rPr>
          <w:sz w:val="16"/>
          <w:highlight w:val="cyan"/>
        </w:rPr>
        <w:t>.</w:t>
      </w:r>
      <w:r w:rsidRPr="003869D8">
        <w:rPr>
          <w:sz w:val="16"/>
        </w:rPr>
        <w:t xml:space="preserve"> Last December, the Imperial Valley Press reported that Imperial County is now negotiating with California Power Corp., which may be willing to bankroll the border crossing upgrades. This is the county’s backup plan for the Calexico crossing should federal leaders fail to allocate funds anytime soon. </w:t>
      </w:r>
      <w:r w:rsidRPr="00FD045F">
        <w:rPr>
          <w:rStyle w:val="StyleBoldUnderline"/>
        </w:rPr>
        <w:t xml:space="preserve">If there isn’t a continuing resolution, the </w:t>
      </w:r>
      <w:r w:rsidRPr="00B91023">
        <w:rPr>
          <w:rStyle w:val="StyleBoldUnderline"/>
          <w:highlight w:val="cyan"/>
        </w:rPr>
        <w:t>funds</w:t>
      </w:r>
      <w:r w:rsidRPr="00FD045F">
        <w:rPr>
          <w:rStyle w:val="StyleBoldUnderline"/>
        </w:rPr>
        <w:t xml:space="preserve"> are more likely to </w:t>
      </w:r>
      <w:r w:rsidRPr="00FD045F">
        <w:rPr>
          <w:rStyle w:val="StyleBoldUnderline"/>
        </w:rPr>
        <w:lastRenderedPageBreak/>
        <w:t xml:space="preserve">survive but there’s still a chance they </w:t>
      </w:r>
      <w:r w:rsidRPr="00B91023">
        <w:rPr>
          <w:rStyle w:val="StyleBoldUnderline"/>
          <w:highlight w:val="cyan"/>
        </w:rPr>
        <w:t xml:space="preserve">could be </w:t>
      </w:r>
      <w:r w:rsidRPr="00B91023">
        <w:rPr>
          <w:rStyle w:val="Emphasis"/>
          <w:highlight w:val="cyan"/>
        </w:rPr>
        <w:t>nixed</w:t>
      </w:r>
      <w:r w:rsidRPr="00FD045F">
        <w:rPr>
          <w:rStyle w:val="StyleBoldUnderline"/>
        </w:rPr>
        <w:t xml:space="preserve"> in a bid </w:t>
      </w:r>
      <w:r w:rsidRPr="00B91023">
        <w:rPr>
          <w:rStyle w:val="StyleBoldUnderline"/>
          <w:highlight w:val="cyan"/>
        </w:rPr>
        <w:t xml:space="preserve">to </w:t>
      </w:r>
      <w:r w:rsidRPr="00B91023">
        <w:rPr>
          <w:rStyle w:val="Emphasis"/>
          <w:highlight w:val="cyan"/>
        </w:rPr>
        <w:t>lower the</w:t>
      </w:r>
      <w:r w:rsidRPr="003869D8">
        <w:rPr>
          <w:sz w:val="16"/>
        </w:rPr>
        <w:t xml:space="preserve"> nation’s </w:t>
      </w:r>
      <w:r w:rsidRPr="00B91023">
        <w:rPr>
          <w:rStyle w:val="Emphasis"/>
          <w:highlight w:val="cyan"/>
        </w:rPr>
        <w:t>deficit</w:t>
      </w:r>
      <w:r w:rsidRPr="003869D8">
        <w:rPr>
          <w:sz w:val="16"/>
        </w:rPr>
        <w:t xml:space="preserve">, or in a budget compromise. That’s why </w:t>
      </w:r>
      <w:r w:rsidRPr="00FD045F">
        <w:rPr>
          <w:rStyle w:val="Emphasis"/>
        </w:rPr>
        <w:t>even the</w:t>
      </w:r>
      <w:r w:rsidRPr="003869D8">
        <w:rPr>
          <w:sz w:val="16"/>
        </w:rPr>
        <w:t xml:space="preserve"> San Ysidro </w:t>
      </w:r>
      <w:r w:rsidRPr="00FD045F">
        <w:rPr>
          <w:rStyle w:val="Emphasis"/>
        </w:rPr>
        <w:t>project’s strongest advocates</w:t>
      </w:r>
      <w:r w:rsidRPr="00FD045F">
        <w:rPr>
          <w:rStyle w:val="StyleBoldUnderline"/>
        </w:rPr>
        <w:t xml:space="preserve"> aren’t convinced it will get started anytime soon</w:t>
      </w:r>
      <w:r w:rsidRPr="003869D8">
        <w:rPr>
          <w:sz w:val="16"/>
        </w:rPr>
        <w:t xml:space="preserve">. “I think being in the president’s budget is a very positive sign but whether it will make it through the budget or not, I don’t know,” said Paul Ganster, director of San Diego State University’s Institute for Regional Studies of the Californias. Ganster, who has long pushed San Diego leaders to collaborate more with their Baja California counterparts, said the full backing of the region’s full congressional delegation </w:t>
      </w:r>
      <w:proofErr w:type="gramStart"/>
      <w:r w:rsidRPr="003869D8">
        <w:rPr>
          <w:sz w:val="16"/>
        </w:rPr>
        <w:t>will</w:t>
      </w:r>
      <w:proofErr w:type="gramEnd"/>
      <w:r w:rsidRPr="003869D8">
        <w:rPr>
          <w:sz w:val="16"/>
        </w:rPr>
        <w:t xml:space="preserve"> be key. City Councilman David Alvarez, whose district includes San Ysidro, agreed. “</w:t>
      </w:r>
      <w:r w:rsidRPr="00FD045F">
        <w:rPr>
          <w:rStyle w:val="StyleBoldUnderline"/>
        </w:rPr>
        <w:t xml:space="preserve">If we don’t have our own delegation from our own backyard advocating in support of this, </w:t>
      </w:r>
      <w:r w:rsidRPr="00B91023">
        <w:rPr>
          <w:rStyle w:val="StyleBoldUnderline"/>
          <w:highlight w:val="cyan"/>
        </w:rPr>
        <w:t xml:space="preserve">it’s going to be </w:t>
      </w:r>
      <w:r w:rsidRPr="00B91023">
        <w:rPr>
          <w:rStyle w:val="Emphasis"/>
          <w:highlight w:val="cyan"/>
        </w:rPr>
        <w:t>hard to persuade 430 members of Congress</w:t>
      </w:r>
      <w:r w:rsidRPr="00FD045F">
        <w:rPr>
          <w:rStyle w:val="StyleBoldUnderline"/>
        </w:rPr>
        <w:t xml:space="preserve"> to do the same</w:t>
      </w:r>
      <w:r w:rsidRPr="003869D8">
        <w:rPr>
          <w:sz w:val="16"/>
        </w:rPr>
        <w:t>,” Alvarez said.</w:t>
      </w:r>
    </w:p>
    <w:p w14:paraId="102E0895" w14:textId="77777777" w:rsidR="00BE3F83" w:rsidRPr="009C034C" w:rsidRDefault="00BE3F83" w:rsidP="00BE3F83">
      <w:r>
        <w:t xml:space="preserve"> </w:t>
      </w:r>
    </w:p>
    <w:p w14:paraId="510BF1A1" w14:textId="77777777" w:rsidR="00BE3F83" w:rsidRDefault="00BE3F83" w:rsidP="00BE3F83">
      <w:pPr>
        <w:pStyle w:val="Heading4"/>
      </w:pPr>
      <w:r>
        <w:t xml:space="preserve">The plan’s aura of spending </w:t>
      </w:r>
      <w:r w:rsidRPr="00FD045F">
        <w:rPr>
          <w:u w:val="single"/>
        </w:rPr>
        <w:t>ensures</w:t>
      </w:r>
      <w:r>
        <w:t xml:space="preserve"> loss of PC – political opposition </w:t>
      </w:r>
      <w:r w:rsidRPr="00FD045F">
        <w:rPr>
          <w:u w:val="single"/>
        </w:rPr>
        <w:t>turns the case</w:t>
      </w:r>
    </w:p>
    <w:p w14:paraId="52417B7D" w14:textId="77777777" w:rsidR="00BE3F83" w:rsidRPr="00E53063" w:rsidRDefault="00BE3F83" w:rsidP="00BE3F83">
      <w:pPr>
        <w:rPr>
          <w:sz w:val="16"/>
        </w:rPr>
      </w:pPr>
      <w:r w:rsidRPr="00647DE8">
        <w:rPr>
          <w:rStyle w:val="StyleStyleBold12pt"/>
        </w:rPr>
        <w:t>Reilly 13</w:t>
      </w:r>
      <w:r>
        <w:t xml:space="preserve"> </w:t>
      </w:r>
      <w:r w:rsidRPr="00E53063">
        <w:rPr>
          <w:sz w:val="16"/>
        </w:rPr>
        <w:t xml:space="preserve">– reporter at Federal Times (Sean Reilly, Federal Times, 03-06-2013, “Private investors sought for border infrastructure”, </w:t>
      </w:r>
      <w:hyperlink r:id="rId23" w:history="1">
        <w:r w:rsidRPr="00E53063">
          <w:rPr>
            <w:rStyle w:val="Hyperlink"/>
            <w:sz w:val="16"/>
          </w:rPr>
          <w:t>http://www.federaltimes.com/article/20130306/DEPARTMENTS03/303060009/Private-investors-sought-border-infrastructure</w:t>
        </w:r>
      </w:hyperlink>
      <w:r w:rsidRPr="00E53063">
        <w:rPr>
          <w:sz w:val="16"/>
        </w:rPr>
        <w:t>, Accessed 07-31-2013 | AK)</w:t>
      </w:r>
    </w:p>
    <w:p w14:paraId="352B479F" w14:textId="77777777" w:rsidR="00BE3F83" w:rsidRDefault="00BE3F83" w:rsidP="00BE3F83"/>
    <w:p w14:paraId="5867771A" w14:textId="77777777" w:rsidR="00BE3F83" w:rsidRDefault="00BE3F83" w:rsidP="00BE3F83">
      <w:pPr>
        <w:rPr>
          <w:sz w:val="16"/>
        </w:rPr>
      </w:pPr>
      <w:r w:rsidRPr="00647DE8">
        <w:rPr>
          <w:rStyle w:val="StyleBoldUnderline"/>
        </w:rPr>
        <w:t>Cross-border trade is booming, but federal</w:t>
      </w:r>
      <w:r w:rsidRPr="00E53063">
        <w:rPr>
          <w:sz w:val="16"/>
        </w:rPr>
        <w:t xml:space="preserve"> building </w:t>
      </w:r>
      <w:r w:rsidRPr="00647DE8">
        <w:rPr>
          <w:rStyle w:val="StyleBoldUnderline"/>
        </w:rPr>
        <w:t xml:space="preserve">money to expand and enhance border crossings </w:t>
      </w:r>
      <w:r w:rsidRPr="00647DE8">
        <w:rPr>
          <w:rStyle w:val="Emphasis"/>
        </w:rPr>
        <w:t>has dried up</w:t>
      </w:r>
      <w:r w:rsidRPr="00E53063">
        <w:rPr>
          <w:sz w:val="16"/>
        </w:rPr>
        <w:t xml:space="preserve">. In response, </w:t>
      </w:r>
      <w:proofErr w:type="gramStart"/>
      <w:r w:rsidRPr="00E53063">
        <w:rPr>
          <w:sz w:val="16"/>
        </w:rPr>
        <w:t>a spate of proposals aim</w:t>
      </w:r>
      <w:proofErr w:type="gramEnd"/>
      <w:r w:rsidRPr="00E53063">
        <w:rPr>
          <w:sz w:val="16"/>
        </w:rPr>
        <w:t xml:space="preserve"> to leverage private funding to make up the difference, particularly along the U.S.-Mexico border. The Department of Homeland Security has created a task force to look at ways to encourage private investment in roads and other infrastructure at border crossings. In a recently proposed overhaul of the immigration system, the Obama administration also suggested allowing DHS to accept donations from citizens, businesses, and state and local governments to enhance border crossings, officially known as land ports of entry, according to a copy of the package obtained by USA Today, a sister paper of Federal Times. On a separate track, Sen. John Cornyn, R-Texas, in January reintroduced a bill that would allow Customs and Border Protection, part of DHS, to charge fees in return for providing extra customs and immigration services. The bill would also order the General Services Administration, which owns or leases about three-quarters of the 168 land ports of entry in CBP’s inventory, to set up a process for evaluating cost-sharing proposals for upkeep or construction of new infrastructure. </w:t>
      </w:r>
      <w:r w:rsidRPr="00647DE8">
        <w:rPr>
          <w:rStyle w:val="StyleBoldUnderline"/>
        </w:rPr>
        <w:t>The idea is to ensure that proposals</w:t>
      </w:r>
      <w:r w:rsidRPr="00E53063">
        <w:rPr>
          <w:sz w:val="16"/>
        </w:rPr>
        <w:t xml:space="preserve"> for such alternative financing arrangements “</w:t>
      </w:r>
      <w:r w:rsidRPr="00647DE8">
        <w:rPr>
          <w:rStyle w:val="StyleBoldUnderline"/>
        </w:rPr>
        <w:t xml:space="preserve">no longer </w:t>
      </w:r>
      <w:r w:rsidRPr="00647DE8">
        <w:rPr>
          <w:rStyle w:val="Emphasis"/>
        </w:rPr>
        <w:t>sit on desks in Washington for decades</w:t>
      </w:r>
      <w:r w:rsidRPr="00E53063">
        <w:rPr>
          <w:sz w:val="16"/>
        </w:rPr>
        <w:t xml:space="preserve">,” Cornyn said in a news release. </w:t>
      </w:r>
      <w:r w:rsidRPr="00B91023">
        <w:rPr>
          <w:rStyle w:val="StyleBoldUnderline"/>
          <w:highlight w:val="cyan"/>
        </w:rPr>
        <w:t>C</w:t>
      </w:r>
      <w:r w:rsidRPr="00647DE8">
        <w:rPr>
          <w:rStyle w:val="StyleBoldUnderline"/>
        </w:rPr>
        <w:t xml:space="preserve">ustoms and </w:t>
      </w:r>
      <w:r w:rsidRPr="00B91023">
        <w:rPr>
          <w:rStyle w:val="StyleBoldUnderline"/>
          <w:highlight w:val="cyan"/>
        </w:rPr>
        <w:t>B</w:t>
      </w:r>
      <w:r w:rsidRPr="00647DE8">
        <w:rPr>
          <w:rStyle w:val="StyleBoldUnderline"/>
        </w:rPr>
        <w:t xml:space="preserve">order </w:t>
      </w:r>
      <w:r w:rsidRPr="00B91023">
        <w:rPr>
          <w:rStyle w:val="StyleBoldUnderline"/>
          <w:highlight w:val="cyan"/>
        </w:rPr>
        <w:t>P</w:t>
      </w:r>
      <w:r w:rsidRPr="00647DE8">
        <w:rPr>
          <w:rStyle w:val="StyleBoldUnderline"/>
        </w:rPr>
        <w:t xml:space="preserve">rotection </w:t>
      </w:r>
      <w:r w:rsidRPr="00B91023">
        <w:rPr>
          <w:rStyle w:val="StyleBoldUnderline"/>
          <w:highlight w:val="cyan"/>
        </w:rPr>
        <w:t>estimates it would take</w:t>
      </w:r>
      <w:r w:rsidRPr="00647DE8">
        <w:rPr>
          <w:rStyle w:val="StyleBoldUnderline"/>
        </w:rPr>
        <w:t xml:space="preserve"> some </w:t>
      </w:r>
      <w:r w:rsidRPr="00B91023">
        <w:rPr>
          <w:rStyle w:val="StyleBoldUnderline"/>
          <w:highlight w:val="cyan"/>
        </w:rPr>
        <w:t>$6 billion to fully modernize</w:t>
      </w:r>
      <w:r w:rsidRPr="00647DE8">
        <w:rPr>
          <w:rStyle w:val="StyleBoldUnderline"/>
        </w:rPr>
        <w:t xml:space="preserve"> its </w:t>
      </w:r>
      <w:r w:rsidRPr="00B91023">
        <w:rPr>
          <w:rStyle w:val="StyleBoldUnderline"/>
          <w:highlight w:val="cyan"/>
        </w:rPr>
        <w:t>ports of entry</w:t>
      </w:r>
      <w:r w:rsidRPr="00E53063">
        <w:rPr>
          <w:sz w:val="16"/>
        </w:rPr>
        <w:t xml:space="preserve">, which are more than 40 years old on average and lack the capacity to handle steadily growing traffic volumes. But </w:t>
      </w:r>
      <w:r w:rsidRPr="00647DE8">
        <w:rPr>
          <w:rStyle w:val="StyleBoldUnderline"/>
        </w:rPr>
        <w:t xml:space="preserve">as </w:t>
      </w:r>
      <w:r w:rsidRPr="00B91023">
        <w:rPr>
          <w:rStyle w:val="Emphasis"/>
          <w:highlight w:val="cyan"/>
        </w:rPr>
        <w:t>lawmakers crack down on federally funded construction</w:t>
      </w:r>
      <w:r w:rsidRPr="00B91023">
        <w:rPr>
          <w:rStyle w:val="StyleBoldUnderline"/>
          <w:highlight w:val="cyan"/>
        </w:rPr>
        <w:t xml:space="preserve">, ports of entry projects have gotten </w:t>
      </w:r>
      <w:r w:rsidRPr="00B91023">
        <w:rPr>
          <w:rStyle w:val="Emphasis"/>
          <w:highlight w:val="cyan"/>
        </w:rPr>
        <w:t>no money</w:t>
      </w:r>
      <w:r w:rsidRPr="00647DE8">
        <w:rPr>
          <w:rStyle w:val="StyleBoldUnderline"/>
        </w:rPr>
        <w:t xml:space="preserve"> from GSA’s Public Buildings Fund since 2010</w:t>
      </w:r>
      <w:r w:rsidRPr="00E53063">
        <w:rPr>
          <w:sz w:val="16"/>
        </w:rPr>
        <w:t xml:space="preserve">, according to numbers provided by the Texas Border Coalition, an advocacy group. “We think it’s a big deal,” John Cook, mayor of El Paso, Texas, and a backer of Cornyn’s bill, said in a phone interview. “Our No. 1 economic driver is international trade. Anything we can do to enhance and protect it is in our best interest.” There are no rules forbidding public-private partnerships, said Chris Wilson, a trade expert at the Mexico Institute at the Woodrow Wilson International Center for Scholars. “It’s more a matter of creating a stable legal framework that everyone can refer to.” One example of how this could work is underway along the California-Mexico border, where a group of investors have government approval to build an enclosed pedestrian bridge from San Diego to the Tijuana airport. In return for paying a toll, users will be able avoid traffic tie-ups elsewhere along the border. The walkway is scheduled to open next year. </w:t>
      </w:r>
      <w:r w:rsidRPr="00B91023">
        <w:rPr>
          <w:rStyle w:val="StyleBoldUnderline"/>
          <w:highlight w:val="cyan"/>
        </w:rPr>
        <w:t>Congress has yet to act on</w:t>
      </w:r>
      <w:r w:rsidRPr="00647DE8">
        <w:rPr>
          <w:rStyle w:val="StyleBoldUnderline"/>
        </w:rPr>
        <w:t xml:space="preserve"> any </w:t>
      </w:r>
      <w:r w:rsidRPr="00B91023">
        <w:rPr>
          <w:rStyle w:val="StyleBoldUnderline"/>
          <w:highlight w:val="cyan"/>
        </w:rPr>
        <w:t>specific legislation</w:t>
      </w:r>
      <w:r w:rsidRPr="00647DE8">
        <w:rPr>
          <w:rStyle w:val="StyleBoldUnderline"/>
        </w:rPr>
        <w:t xml:space="preserve"> to spur similar endeavors</w:t>
      </w:r>
      <w:r w:rsidRPr="00E53063">
        <w:rPr>
          <w:sz w:val="16"/>
        </w:rPr>
        <w:t xml:space="preserve">. And </w:t>
      </w:r>
      <w:r w:rsidRPr="00647DE8">
        <w:rPr>
          <w:rStyle w:val="StyleBoldUnderline"/>
        </w:rPr>
        <w:t xml:space="preserve">even if it does, </w:t>
      </w:r>
      <w:r w:rsidRPr="00441900">
        <w:rPr>
          <w:rStyle w:val="Emphasis"/>
        </w:rPr>
        <w:t>permitting requirements</w:t>
      </w:r>
      <w:r w:rsidRPr="00647DE8">
        <w:rPr>
          <w:rStyle w:val="StyleBoldUnderline"/>
        </w:rPr>
        <w:t xml:space="preserve"> and other </w:t>
      </w:r>
      <w:proofErr w:type="gramStart"/>
      <w:r w:rsidRPr="00647DE8">
        <w:rPr>
          <w:rStyle w:val="StyleBoldUnderline"/>
        </w:rPr>
        <w:t>hurdles means</w:t>
      </w:r>
      <w:proofErr w:type="gramEnd"/>
      <w:r w:rsidRPr="00E53063">
        <w:rPr>
          <w:sz w:val="16"/>
        </w:rPr>
        <w:t xml:space="preserve"> that </w:t>
      </w:r>
      <w:r w:rsidRPr="00647DE8">
        <w:rPr>
          <w:rStyle w:val="StyleBoldUnderline"/>
        </w:rPr>
        <w:t xml:space="preserve">new projects probably won’t take off for </w:t>
      </w:r>
      <w:r w:rsidRPr="00441900">
        <w:rPr>
          <w:rStyle w:val="Emphasis"/>
        </w:rPr>
        <w:t>five more years</w:t>
      </w:r>
      <w:r w:rsidRPr="00E53063">
        <w:rPr>
          <w:sz w:val="16"/>
        </w:rPr>
        <w:t>, Wilson said.</w:t>
      </w:r>
    </w:p>
    <w:p w14:paraId="14510035" w14:textId="77777777" w:rsidR="00BE3F83" w:rsidRPr="00E53063" w:rsidRDefault="00BE3F83" w:rsidP="00BE3F83"/>
    <w:p w14:paraId="622DFF2D" w14:textId="19527C40" w:rsidR="00BE3F83" w:rsidRDefault="00BE3F83" w:rsidP="00BE3F83">
      <w:pPr>
        <w:rPr>
          <w:rStyle w:val="StyleStyleBold12pt"/>
        </w:rPr>
      </w:pPr>
      <w:r>
        <w:rPr>
          <w:rStyle w:val="StyleStyleBold12pt"/>
        </w:rPr>
        <w:t>Their bipartisanship evidence is bad – it just says a few sentors support funding for NADbank which only strengthens our link because is some congress people like and others don’t it sparks larger fights</w:t>
      </w:r>
    </w:p>
    <w:p w14:paraId="74BA52F2" w14:textId="5EF2C1E4" w:rsidR="00BE3F83" w:rsidRDefault="00BE3F83" w:rsidP="00BE3F83">
      <w:pPr>
        <w:pStyle w:val="Heading2"/>
      </w:pPr>
      <w:r>
        <w:lastRenderedPageBreak/>
        <w:t xml:space="preserve">2NC – Mexico </w:t>
      </w:r>
    </w:p>
    <w:p w14:paraId="4D58E53B" w14:textId="77777777" w:rsidR="00BE3F83" w:rsidRPr="00575271" w:rsidRDefault="00BE3F83" w:rsidP="00BE3F83">
      <w:pPr>
        <w:pStyle w:val="Heading4"/>
        <w:rPr>
          <w:rFonts w:cs="Times New Roman"/>
        </w:rPr>
      </w:pPr>
      <w:r w:rsidRPr="00575271">
        <w:rPr>
          <w:rFonts w:cs="Times New Roman"/>
        </w:rPr>
        <w:t>NAFTA proves</w:t>
      </w:r>
    </w:p>
    <w:p w14:paraId="665EE9D7" w14:textId="77777777" w:rsidR="00BE3F83" w:rsidRPr="00575271" w:rsidRDefault="00BE3F83" w:rsidP="00BE3F83">
      <w:r w:rsidRPr="00575271">
        <w:rPr>
          <w:rStyle w:val="StyleStyleBold12pt"/>
        </w:rPr>
        <w:t>Villarreal and Fergusson 13</w:t>
      </w:r>
      <w:r w:rsidRPr="00575271">
        <w:t xml:space="preserve"> – Specialists in International Trade and Finance (M. Angeles, Ian F., 02/21, “NAFTA at 20: Overview and Trade Effects,” http://www.fas.org/sgp/crs/row/R42965.pdf)</w:t>
      </w:r>
    </w:p>
    <w:p w14:paraId="623DBC0A" w14:textId="77777777" w:rsidR="00BE3F83" w:rsidRPr="00575271" w:rsidRDefault="00BE3F83" w:rsidP="00BE3F83">
      <w:pPr>
        <w:rPr>
          <w:sz w:val="12"/>
        </w:rPr>
      </w:pPr>
      <w:r w:rsidRPr="00BE3F83">
        <w:rPr>
          <w:rStyle w:val="StyleBoldUnderline"/>
          <w:highlight w:val="green"/>
        </w:rPr>
        <w:t xml:space="preserve">NAFTA was </w:t>
      </w:r>
      <w:r w:rsidRPr="00BE3F83">
        <w:rPr>
          <w:rStyle w:val="Emphasis"/>
          <w:highlight w:val="green"/>
        </w:rPr>
        <w:t>controversial when</w:t>
      </w:r>
      <w:r w:rsidRPr="00BE3F83">
        <w:rPr>
          <w:rStyle w:val="StyleBoldUnderline"/>
          <w:highlight w:val="green"/>
        </w:rPr>
        <w:t xml:space="preserve"> first </w:t>
      </w:r>
      <w:r w:rsidRPr="00BE3F83">
        <w:rPr>
          <w:rStyle w:val="Emphasis"/>
          <w:highlight w:val="green"/>
        </w:rPr>
        <w:t>proposed</w:t>
      </w:r>
      <w:r w:rsidRPr="00BE3F83">
        <w:rPr>
          <w:rStyle w:val="StyleBoldUnderline"/>
          <w:highlight w:val="green"/>
        </w:rPr>
        <w:t xml:space="preserve">, mostly because it was the first FTA involving two wealthy, developed countries and a developing country. </w:t>
      </w:r>
      <w:r w:rsidRPr="00BE3F83">
        <w:rPr>
          <w:rStyle w:val="Emphasis"/>
          <w:highlight w:val="green"/>
        </w:rPr>
        <w:t>The political debate</w:t>
      </w:r>
      <w:r w:rsidRPr="00BE3F83">
        <w:rPr>
          <w:rStyle w:val="StyleBoldUnderline"/>
          <w:highlight w:val="green"/>
        </w:rPr>
        <w:t xml:space="preserve"> surrounding the agreement </w:t>
      </w:r>
      <w:r w:rsidRPr="00BE3F83">
        <w:rPr>
          <w:rStyle w:val="Emphasis"/>
          <w:highlight w:val="green"/>
        </w:rPr>
        <w:t>was divisive</w:t>
      </w:r>
      <w:r w:rsidRPr="00BE3F83">
        <w:rPr>
          <w:rStyle w:val="StyleBoldUnderline"/>
          <w:highlight w:val="green"/>
        </w:rPr>
        <w:t xml:space="preserve"> with proponents arguing that the agreement would help generate thousands of jobs and reduce income disparit y in the region, while opponents warned that the agreement would cause huge job losses in the United States as companies moved production to Mexico to lower costs</w:t>
      </w:r>
      <w:r w:rsidRPr="00575271">
        <w:rPr>
          <w:rStyle w:val="StyleBoldUnderline"/>
        </w:rPr>
        <w:t>.</w:t>
      </w:r>
      <w:r w:rsidRPr="00575271">
        <w:rPr>
          <w:sz w:val="12"/>
        </w:rPr>
        <w:t xml:space="preserve"> In reality, NAFTA did not cause the huge job losses feared by the critics or the large economic gains predicted by supporters. The net overall effect of NAFTA on the U.S. economy appears to have been relatively modest, primarily because trade with Canada and Mexico account for a small percentage of U.S. GDP. However, there were worker and firm adjustment costs as the three countries adjusted to more open trade and investment among their economies.</w:t>
      </w:r>
    </w:p>
    <w:p w14:paraId="7563AACA" w14:textId="77777777" w:rsidR="00BE3F83" w:rsidRPr="00243286" w:rsidRDefault="00BE3F83" w:rsidP="00BE3F83">
      <w:pPr>
        <w:pStyle w:val="Heading4"/>
      </w:pPr>
      <w:r w:rsidRPr="00243286">
        <w:t xml:space="preserve">Engagement with Mexico sparks backlash – Congress doesn’t trust Mexico </w:t>
      </w:r>
    </w:p>
    <w:p w14:paraId="0B9BFB73" w14:textId="77777777" w:rsidR="00BE3F83" w:rsidRPr="00243286" w:rsidRDefault="00BE3F83" w:rsidP="00BE3F83">
      <w:pPr>
        <w:rPr>
          <w:rStyle w:val="StyleStyleBold12pt"/>
        </w:rPr>
      </w:pPr>
      <w:r w:rsidRPr="00243286">
        <w:rPr>
          <w:rStyle w:val="StyleStyleBold12pt"/>
        </w:rPr>
        <w:t>AP ‘13</w:t>
      </w:r>
    </w:p>
    <w:p w14:paraId="7A0A2C30" w14:textId="77777777" w:rsidR="00BE3F83" w:rsidRPr="00243286" w:rsidRDefault="00BE3F83" w:rsidP="00BE3F83">
      <w:r w:rsidRPr="00243286">
        <w:t xml:space="preserve">(5/2/13, Associated Press, “Obama to Pitch Immigration Overhaul in Mexico” </w:t>
      </w:r>
      <w:hyperlink r:id="rId24" w:history="1">
        <w:r w:rsidRPr="00243286">
          <w:rPr>
            <w:rStyle w:val="Hyperlink"/>
          </w:rPr>
          <w:t>http://www.newsmaxworld.com/Newsfront/obama-immigration-mexico-trip/2013/05/02/id/502393</w:t>
        </w:r>
      </w:hyperlink>
      <w:r w:rsidRPr="00243286">
        <w:t>)</w:t>
      </w:r>
    </w:p>
    <w:p w14:paraId="734E1D3A" w14:textId="77777777" w:rsidR="00BE3F83" w:rsidRPr="00243286" w:rsidRDefault="00BE3F83" w:rsidP="00BE3F83">
      <w:r w:rsidRPr="00243286">
        <w:t xml:space="preserve">For Pena Nieto, Obama's visit is a chance for him to showcase his country's economic gains. After suffering along with the U.S. during the recession, its economy is now growing at a better clip than that of the U.S. Per capita income has gone from an annual $7,900 two years ago to $10,146. </w:t>
      </w:r>
      <w:r w:rsidRPr="00243286">
        <w:rPr>
          <w:sz w:val="12"/>
        </w:rPr>
        <w:t xml:space="preserve">¶ ¶ </w:t>
      </w:r>
      <w:r w:rsidRPr="00243286">
        <w:t xml:space="preserve">But </w:t>
      </w:r>
      <w:r w:rsidRPr="00BE3F83">
        <w:rPr>
          <w:rStyle w:val="StyleBoldUnderline"/>
          <w:highlight w:val="green"/>
        </w:rPr>
        <w:t>Diana Negroponte, a Latin America expert at the Brookings Institution, says corruption remains endemic, human rights are still a problem, and efforts to change and improve the judicial system have been too slow</w:t>
      </w:r>
      <w:proofErr w:type="gramStart"/>
      <w:r w:rsidRPr="00BE3F83">
        <w:rPr>
          <w:rStyle w:val="StyleBoldUnderline"/>
          <w:highlight w:val="green"/>
        </w:rPr>
        <w:t>.</w:t>
      </w:r>
      <w:r w:rsidRPr="00243286">
        <w:rPr>
          <w:sz w:val="12"/>
          <w:u w:val="single"/>
        </w:rPr>
        <w:t>¶</w:t>
      </w:r>
      <w:proofErr w:type="gramEnd"/>
      <w:r w:rsidRPr="00243286">
        <w:rPr>
          <w:sz w:val="12"/>
          <w:u w:val="single"/>
        </w:rPr>
        <w:t xml:space="preserve"> </w:t>
      </w:r>
      <w:r w:rsidRPr="00243286">
        <w:rPr>
          <w:sz w:val="12"/>
        </w:rPr>
        <w:t xml:space="preserve">¶ </w:t>
      </w:r>
      <w:r w:rsidRPr="00243286">
        <w:t>"There is concern on our side of the border that greater help needs to be given in order for Mexico to reform its system," she said.</w:t>
      </w:r>
      <w:r w:rsidRPr="00243286">
        <w:rPr>
          <w:sz w:val="12"/>
        </w:rPr>
        <w:t xml:space="preserve">¶ ¶ </w:t>
      </w:r>
      <w:r w:rsidRPr="00243286">
        <w:t xml:space="preserve">Pena Nieto's changes in the security relationship with the U.S. have prompted </w:t>
      </w:r>
      <w:r w:rsidRPr="00243286">
        <w:rPr>
          <w:rStyle w:val="StyleBoldUnderline"/>
        </w:rPr>
        <w:t>some U.S. officials to speculate that the new president might be embracing the policies of his Institutional Revolutionary Party, which long has favored centralized political and bureaucratic control.</w:t>
      </w:r>
      <w:r w:rsidRPr="00243286">
        <w:rPr>
          <w:sz w:val="12"/>
          <w:u w:val="single"/>
        </w:rPr>
        <w:t xml:space="preserve">¶ </w:t>
      </w:r>
      <w:r w:rsidRPr="00243286">
        <w:rPr>
          <w:sz w:val="12"/>
        </w:rPr>
        <w:t xml:space="preserve">¶ </w:t>
      </w:r>
      <w:r w:rsidRPr="00243286">
        <w:t xml:space="preserve">Among those watching the new steps is </w:t>
      </w:r>
      <w:r w:rsidRPr="00243286">
        <w:rPr>
          <w:rStyle w:val="StyleBoldUnderline"/>
        </w:rPr>
        <w:t>Sen. Patrick Leahy, D-Vt., who has held up $228 million sought by the Obama administration for Mexico under a security cooperation agreement</w:t>
      </w:r>
      <w:r w:rsidRPr="00243286">
        <w:t>. Under the agreement, known as the Merida Initiative, Congress has already given Mexico more than $1.9 billion in aid since 2008</w:t>
      </w:r>
      <w:proofErr w:type="gramStart"/>
      <w:r w:rsidRPr="00243286">
        <w:t>.</w:t>
      </w:r>
      <w:r w:rsidRPr="00243286">
        <w:rPr>
          <w:sz w:val="12"/>
        </w:rPr>
        <w:t>¶</w:t>
      </w:r>
      <w:proofErr w:type="gramEnd"/>
      <w:r w:rsidRPr="00243286">
        <w:rPr>
          <w:sz w:val="12"/>
        </w:rPr>
        <w:t xml:space="preserve"> ¶ </w:t>
      </w:r>
      <w:r w:rsidRPr="00243286">
        <w:t>But Leahy, chairman of the Senate Appropriations subcommittee that oversees the State Department budget, has been a critic of how the money has been used and with the results.</w:t>
      </w:r>
      <w:r w:rsidRPr="00243286">
        <w:rPr>
          <w:sz w:val="12"/>
        </w:rPr>
        <w:t xml:space="preserve">¶ ¶ </w:t>
      </w:r>
      <w:r w:rsidRPr="00243286">
        <w:t>"</w:t>
      </w:r>
      <w:r w:rsidRPr="00BE3F83">
        <w:rPr>
          <w:rStyle w:val="StyleBoldUnderline"/>
          <w:highlight w:val="green"/>
        </w:rPr>
        <w:t>Congress has been asked for a significant new investment, but it's not clear what the new Mexican government's intensions are," Leahy sai</w:t>
      </w:r>
      <w:r w:rsidRPr="00243286">
        <w:rPr>
          <w:rStyle w:val="StyleBoldUnderline"/>
        </w:rPr>
        <w:t>d</w:t>
      </w:r>
      <w:r w:rsidRPr="00243286">
        <w:t xml:space="preserve"> in a statement to The Associated Press. "</w:t>
      </w:r>
      <w:r w:rsidRPr="00243286">
        <w:rPr>
          <w:rStyle w:val="StyleBoldUnderline"/>
        </w:rPr>
        <w:t xml:space="preserve">We're in a period of uncertainty </w:t>
      </w:r>
      <w:r w:rsidRPr="00243286">
        <w:t>until we know enough to be able to reset that part of our relationship</w:t>
      </w:r>
      <w:r w:rsidRPr="00243286">
        <w:rPr>
          <w:rStyle w:val="StyleBoldUnderline"/>
        </w:rPr>
        <w:t>. I'm not ready to sign off on more money</w:t>
      </w:r>
      <w:r w:rsidRPr="00243286">
        <w:t xml:space="preserve"> without a lot more details."</w:t>
      </w:r>
    </w:p>
    <w:p w14:paraId="16C43A93" w14:textId="77777777" w:rsidR="00BE3F83" w:rsidRPr="00243286" w:rsidRDefault="00BE3F83" w:rsidP="00BE3F83">
      <w:pPr>
        <w:pStyle w:val="Heading4"/>
      </w:pPr>
      <w:r w:rsidRPr="00243286">
        <w:t>More evidence – the PRI and Nieto ensure backlash</w:t>
      </w:r>
    </w:p>
    <w:p w14:paraId="0107E0AA" w14:textId="77777777" w:rsidR="00BE3F83" w:rsidRPr="00243286" w:rsidRDefault="00BE3F83" w:rsidP="00BE3F83">
      <w:pPr>
        <w:rPr>
          <w:rStyle w:val="StyleStyleBold12pt"/>
        </w:rPr>
      </w:pPr>
      <w:r w:rsidRPr="00243286">
        <w:rPr>
          <w:rStyle w:val="StyleStyleBold12pt"/>
        </w:rPr>
        <w:t>Johnson ‘13</w:t>
      </w:r>
    </w:p>
    <w:p w14:paraId="26428345" w14:textId="77777777" w:rsidR="00BE3F83" w:rsidRPr="00243286" w:rsidRDefault="00BE3F83" w:rsidP="00BE3F83">
      <w:r w:rsidRPr="00243286">
        <w:t xml:space="preserve">[Tim.  </w:t>
      </w:r>
      <w:proofErr w:type="gramStart"/>
      <w:r w:rsidRPr="00243286">
        <w:t>International Desk for McClatchy Newspapers.</w:t>
      </w:r>
      <w:proofErr w:type="gramEnd"/>
      <w:r w:rsidRPr="00243286">
        <w:t xml:space="preserve"> “Obama, Mexico’s Leader Link Trade to Immigration” </w:t>
      </w:r>
      <w:r w:rsidRPr="00243286">
        <w:rPr>
          <w:u w:val="single"/>
        </w:rPr>
        <w:t>The Miami Herald</w:t>
      </w:r>
      <w:r w:rsidRPr="00243286">
        <w:t>, 5/2/13 ln]</w:t>
      </w:r>
    </w:p>
    <w:p w14:paraId="60B2B9AB" w14:textId="77777777" w:rsidR="00BE3F83" w:rsidRPr="00243286" w:rsidRDefault="00BE3F83" w:rsidP="00BE3F83">
      <w:r w:rsidRPr="00243286">
        <w:rPr>
          <w:rStyle w:val="StyleBoldUnderline"/>
        </w:rPr>
        <w:t xml:space="preserve">Yet the return of the PRI, </w:t>
      </w:r>
      <w:r w:rsidRPr="00243286">
        <w:t>as the ruling party is called here</w:t>
      </w:r>
      <w:r w:rsidRPr="00243286">
        <w:rPr>
          <w:rStyle w:val="StyleBoldUnderline"/>
        </w:rPr>
        <w:t xml:space="preserve">, has caused some unease in </w:t>
      </w:r>
      <w:r w:rsidRPr="00BE3F83">
        <w:rPr>
          <w:rStyle w:val="StyleBoldUnderline"/>
          <w:highlight w:val="green"/>
        </w:rPr>
        <w:t xml:space="preserve">Washington as Mexico has reshuffled its public security apparatus and </w:t>
      </w:r>
      <w:r w:rsidRPr="00BE3F83">
        <w:rPr>
          <w:rStyle w:val="Emphasis"/>
          <w:highlight w:val="green"/>
        </w:rPr>
        <w:t>ended a practice</w:t>
      </w:r>
      <w:r w:rsidRPr="00243286">
        <w:rPr>
          <w:rStyle w:val="StyleBoldUnderline"/>
        </w:rPr>
        <w:t xml:space="preserve"> of allowing U.S. law enforcement and intelligence agencies to interact directly with their Mexican counterparts.</w:t>
      </w:r>
      <w:r w:rsidRPr="00243286">
        <w:t xml:space="preserve"> Now, those U.S. agencies must go through a single gatekeeper, the powerful Interior Secretariat</w:t>
      </w:r>
      <w:proofErr w:type="gramStart"/>
      <w:r w:rsidRPr="00243286">
        <w:t>.</w:t>
      </w:r>
      <w:r w:rsidRPr="00243286">
        <w:rPr>
          <w:sz w:val="12"/>
        </w:rPr>
        <w:t>¶</w:t>
      </w:r>
      <w:proofErr w:type="gramEnd"/>
      <w:r w:rsidRPr="00243286">
        <w:rPr>
          <w:sz w:val="12"/>
        </w:rPr>
        <w:t xml:space="preserve"> </w:t>
      </w:r>
      <w:r w:rsidRPr="00243286">
        <w:rPr>
          <w:u w:val="single"/>
        </w:rPr>
        <w:t>“</w:t>
      </w:r>
      <w:r w:rsidRPr="00BE3F83">
        <w:rPr>
          <w:rStyle w:val="StyleBoldUnderline"/>
          <w:highlight w:val="green"/>
        </w:rPr>
        <w:t xml:space="preserve">When he arrived in power, Enrique Pena </w:t>
      </w:r>
      <w:r w:rsidRPr="00BE3F83">
        <w:rPr>
          <w:rStyle w:val="Emphasis"/>
          <w:highlight w:val="green"/>
        </w:rPr>
        <w:t>Nieto took away the ‘all access’ badge</w:t>
      </w:r>
      <w:r w:rsidRPr="00BE3F83">
        <w:rPr>
          <w:rStyle w:val="StyleBoldUnderline"/>
          <w:highlight w:val="green"/>
        </w:rPr>
        <w:t>.</w:t>
      </w:r>
      <w:r w:rsidRPr="00243286">
        <w:rPr>
          <w:rStyle w:val="StyleBoldUnderline"/>
        </w:rPr>
        <w:t xml:space="preserve"> The United States misses the era of (former President Felipe) Calderon,” Carlos Loret de Mola</w:t>
      </w:r>
      <w:r w:rsidRPr="00243286">
        <w:t>, a prominent newspaper columnist, wrote Thursday in El Universal.</w:t>
      </w:r>
    </w:p>
    <w:p w14:paraId="4389C507" w14:textId="77777777" w:rsidR="00BE3F83" w:rsidRPr="00243286" w:rsidRDefault="00BE3F83" w:rsidP="00BE3F83">
      <w:pPr>
        <w:pStyle w:val="Heading4"/>
      </w:pPr>
      <w:r w:rsidRPr="00243286">
        <w:lastRenderedPageBreak/>
        <w:t xml:space="preserve">The plan can’t generate capital </w:t>
      </w:r>
    </w:p>
    <w:p w14:paraId="17586EEB" w14:textId="77777777" w:rsidR="00BE3F83" w:rsidRPr="00243286" w:rsidRDefault="00BE3F83" w:rsidP="00BE3F83">
      <w:pPr>
        <w:rPr>
          <w:rStyle w:val="StyleStyleBold12pt"/>
        </w:rPr>
      </w:pPr>
      <w:r w:rsidRPr="00243286">
        <w:rPr>
          <w:rStyle w:val="StyleStyleBold12pt"/>
        </w:rPr>
        <w:t>Cardenas and Noriega, 12</w:t>
      </w:r>
    </w:p>
    <w:p w14:paraId="36A3EAE3" w14:textId="77777777" w:rsidR="00BE3F83" w:rsidRPr="00243286" w:rsidRDefault="00BE3F83" w:rsidP="00BE3F83">
      <w:r w:rsidRPr="00243286">
        <w:t xml:space="preserve">Roger F. Noriega, José R. Cárdenas, American Enterprise Institute, 12/5/12¶ 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 </w:t>
      </w:r>
    </w:p>
    <w:p w14:paraId="4976E52D" w14:textId="2EBECF36" w:rsidR="00257167" w:rsidRPr="00BE3F83" w:rsidRDefault="00BE3F83" w:rsidP="00257167">
      <w:pPr>
        <w:rPr>
          <w:rStyle w:val="StyleStyleBold12pt"/>
        </w:rPr>
      </w:pPr>
      <w:r w:rsidRPr="00243286">
        <w:t xml:space="preserve">A Security and Stability Agenda Shared land and maritime borders make security in Western Hemisphere countries a permanent priority for the US government. The security challenges confronting Mexico, Central America, and Venezuela are more dramatic today than in recent </w:t>
      </w:r>
      <w:r w:rsidRPr="00BE3F83">
        <w:t>memory</w:t>
      </w:r>
      <w:r w:rsidRPr="00BE3F83">
        <w:rPr>
          <w:highlight w:val="green"/>
        </w:rPr>
        <w:t xml:space="preserve">. In the final year of the George W. Bush administration, </w:t>
      </w:r>
      <w:r w:rsidRPr="00BE3F83">
        <w:rPr>
          <w:rStyle w:val="StyleBoldUnderline"/>
          <w:highlight w:val="green"/>
        </w:rPr>
        <w:t>Mexico and the United States agreed on</w:t>
      </w:r>
      <w:r w:rsidRPr="00243286">
        <w:t xml:space="preserve"> a $1 billion counter-narcotics </w:t>
      </w:r>
      <w:r w:rsidRPr="00243286">
        <w:rPr>
          <w:rStyle w:val="StyleBoldUnderline"/>
        </w:rPr>
        <w:t>assistance</w:t>
      </w:r>
      <w:r w:rsidRPr="00243286">
        <w:t xml:space="preserve"> package</w:t>
      </w:r>
      <w:r w:rsidRPr="00243286">
        <w:rPr>
          <w:rStyle w:val="StyleBoldUnderline"/>
        </w:rPr>
        <w:t>. Yet, despite the</w:t>
      </w:r>
      <w:r w:rsidRPr="00243286">
        <w:t xml:space="preserve"> enormous </w:t>
      </w:r>
      <w:r w:rsidRPr="00243286">
        <w:rPr>
          <w:rStyle w:val="StyleBoldUnderline"/>
        </w:rPr>
        <w:t>opportunity</w:t>
      </w:r>
      <w:r w:rsidRPr="00243286">
        <w:t xml:space="preserve"> this presented to bring Mexico and the United States into a closer </w:t>
      </w:r>
      <w:r w:rsidRPr="00243286">
        <w:rPr>
          <w:rStyle w:val="StyleBoldUnderline"/>
        </w:rPr>
        <w:t>and mutually</w:t>
      </w:r>
      <w:r w:rsidRPr="00243286">
        <w:t xml:space="preserve"> beneficial security </w:t>
      </w:r>
      <w:r w:rsidRPr="00243286">
        <w:rPr>
          <w:rStyle w:val="StyleBoldUnderline"/>
        </w:rPr>
        <w:t>cooperation, the aid was</w:t>
      </w:r>
      <w:r w:rsidRPr="00243286">
        <w:t xml:space="preserve"> so </w:t>
      </w:r>
      <w:r w:rsidRPr="00243286">
        <w:rPr>
          <w:rStyle w:val="StyleBoldUnderline"/>
        </w:rPr>
        <w:t>slowly delivered</w:t>
      </w:r>
      <w:r w:rsidRPr="00243286">
        <w:t xml:space="preserve"> that </w:t>
      </w:r>
      <w:r w:rsidRPr="00243286">
        <w:rPr>
          <w:rStyle w:val="StyleBoldUnderline"/>
        </w:rPr>
        <w:t>Mexicans have been left to wonder if their</w:t>
      </w:r>
      <w:r w:rsidRPr="00243286">
        <w:t xml:space="preserve"> raging </w:t>
      </w:r>
      <w:r w:rsidRPr="00243286">
        <w:rPr>
          <w:rStyle w:val="StyleBoldUnderline"/>
        </w:rPr>
        <w:t>drug war is a priority for the U</w:t>
      </w:r>
      <w:r w:rsidRPr="00243286">
        <w:t xml:space="preserve">nited </w:t>
      </w:r>
      <w:r w:rsidRPr="00243286">
        <w:rPr>
          <w:rStyle w:val="StyleBoldUnderline"/>
        </w:rPr>
        <w:t>S</w:t>
      </w:r>
      <w:r w:rsidRPr="00243286">
        <w:t xml:space="preserve">tates. </w:t>
      </w:r>
      <w:r w:rsidRPr="00BE3F83">
        <w:rPr>
          <w:rStyle w:val="StyleBoldUnderline"/>
          <w:highlight w:val="green"/>
        </w:rPr>
        <w:t>Conservative lawmakers</w:t>
      </w:r>
      <w:r w:rsidRPr="00BE3F83">
        <w:rPr>
          <w:highlight w:val="green"/>
        </w:rPr>
        <w:t xml:space="preserve"> </w:t>
      </w:r>
      <w:r w:rsidRPr="00BE3F83">
        <w:rPr>
          <w:rStyle w:val="StyleBoldUnderline"/>
          <w:highlight w:val="green"/>
        </w:rPr>
        <w:t>who were the driving force</w:t>
      </w:r>
      <w:r w:rsidRPr="00243286">
        <w:t xml:space="preserve"> behind Plan Colombia a decade ago </w:t>
      </w:r>
      <w:r w:rsidRPr="00BE3F83">
        <w:rPr>
          <w:rStyle w:val="StyleBoldUnderline"/>
          <w:highlight w:val="green"/>
        </w:rPr>
        <w:t xml:space="preserve">have been </w:t>
      </w:r>
      <w:r w:rsidRPr="00BE3F83">
        <w:rPr>
          <w:rStyle w:val="Emphasis"/>
          <w:highlight w:val="green"/>
        </w:rPr>
        <w:t>less active on Mexico</w:t>
      </w:r>
      <w:r w:rsidRPr="00BE3F83">
        <w:rPr>
          <w:rStyle w:val="StyleBoldUnderline"/>
          <w:highlight w:val="green"/>
        </w:rPr>
        <w:t>, focusing instead on border security</w:t>
      </w:r>
      <w:r w:rsidRPr="00BE3F83">
        <w:rPr>
          <w:highlight w:val="green"/>
        </w:rPr>
        <w:t xml:space="preserve"> as</w:t>
      </w:r>
      <w:r w:rsidRPr="00243286">
        <w:t xml:space="preserve"> a means </w:t>
      </w:r>
      <w:r w:rsidRPr="00BE3F83">
        <w:rPr>
          <w:rStyle w:val="StyleBoldUnderline"/>
          <w:highlight w:val="green"/>
        </w:rPr>
        <w:t>to fight</w:t>
      </w:r>
      <w:r w:rsidRPr="00243286">
        <w:t xml:space="preserve"> illegal </w:t>
      </w:r>
      <w:r w:rsidRPr="00BE3F83">
        <w:rPr>
          <w:rStyle w:val="StyleBoldUnderline"/>
          <w:highlight w:val="green"/>
        </w:rPr>
        <w:t>immigration and leaving Mexicans to square off with</w:t>
      </w:r>
      <w:r w:rsidRPr="00BE3F83">
        <w:rPr>
          <w:highlight w:val="green"/>
        </w:rPr>
        <w:t xml:space="preserve"> bloodthirsty </w:t>
      </w:r>
      <w:r w:rsidRPr="00BE3F83">
        <w:rPr>
          <w:rStyle w:val="StyleBoldUnderline"/>
          <w:highlight w:val="green"/>
        </w:rPr>
        <w:t>cartels on their own</w:t>
      </w:r>
      <w:r w:rsidRPr="00243286">
        <w:t>.</w:t>
      </w:r>
    </w:p>
    <w:p w14:paraId="1C908427" w14:textId="1EE3B6BB" w:rsidR="00BE3F83" w:rsidRPr="00BE3F83" w:rsidRDefault="00BE3F83" w:rsidP="00BE3F83">
      <w:pPr>
        <w:rPr>
          <w:rStyle w:val="StyleStyleBold12pt"/>
        </w:rPr>
      </w:pPr>
    </w:p>
    <w:sectPr w:rsidR="00BE3F83" w:rsidRPr="00BE3F8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BE3F83" w:rsidRDefault="00BE3F83" w:rsidP="00E46E7E">
      <w:r>
        <w:separator/>
      </w:r>
    </w:p>
  </w:endnote>
  <w:endnote w:type="continuationSeparator" w:id="0">
    <w:p w14:paraId="78916690" w14:textId="77777777" w:rsidR="00BE3F83" w:rsidRDefault="00BE3F8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BE3F83" w:rsidRDefault="00BE3F83" w:rsidP="00E46E7E">
      <w:r>
        <w:separator/>
      </w:r>
    </w:p>
  </w:footnote>
  <w:footnote w:type="continuationSeparator" w:id="0">
    <w:p w14:paraId="4AB0F1BD" w14:textId="77777777" w:rsidR="00BE3F83" w:rsidRDefault="00BE3F83" w:rsidP="00E46E7E">
      <w:r>
        <w:continuationSeparator/>
      </w:r>
    </w:p>
  </w:footnote>
  <w:footnote w:id="1">
    <w:p w14:paraId="486AD518" w14:textId="77777777" w:rsidR="00257167" w:rsidRDefault="00257167" w:rsidP="00257167">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51192"/>
    <w:multiLevelType w:val="hybridMultilevel"/>
    <w:tmpl w:val="43E4D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57167"/>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5A3F"/>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B0746"/>
    <w:rsid w:val="009C198B"/>
    <w:rsid w:val="009D207E"/>
    <w:rsid w:val="009E5822"/>
    <w:rsid w:val="009E691A"/>
    <w:rsid w:val="00A013B8"/>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3F83"/>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Spacing1,No Spacing11,No Spacing111,No Spacing112,No Spacing1121,No Spacing2,Debate Text,Read stuff,No Spacing4,No Spacing21,CD - Cite,TAG"/>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20"/>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 Char,No Spacing111 Char,No Spacing112 Char,TAG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qFormat/>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Text">
    <w:name w:val="TagText"/>
    <w:basedOn w:val="Normal"/>
    <w:qFormat/>
    <w:rsid w:val="00BE3F83"/>
    <w:pPr>
      <w:spacing w:before="200"/>
    </w:pPr>
    <w:rPr>
      <w:rFonts w:ascii="Arial" w:hAnsi="Arial" w:cstheme="minorBidi"/>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ha,tag Char"/>
    <w:qFormat/>
    <w:rsid w:val="00BE3F83"/>
    <w:rPr>
      <w:rFonts w:ascii="Arial" w:hAnsi="Arial"/>
      <w:b/>
      <w:sz w:val="24"/>
      <w:szCs w:val="22"/>
      <w:u w:val="single"/>
    </w:rPr>
  </w:style>
  <w:style w:type="character" w:customStyle="1" w:styleId="UnderlineBold">
    <w:name w:val="Underline + Bold"/>
    <w:basedOn w:val="DefaultParagraphFont"/>
    <w:uiPriority w:val="1"/>
    <w:qFormat/>
    <w:rsid w:val="00BE3F83"/>
    <w:rPr>
      <w:b/>
      <w:bCs/>
      <w:sz w:val="20"/>
      <w:u w:val="single"/>
    </w:rPr>
  </w:style>
  <w:style w:type="paragraph" w:customStyle="1" w:styleId="Tag2">
    <w:name w:val="Tag2"/>
    <w:basedOn w:val="Normal"/>
    <w:qFormat/>
    <w:rsid w:val="00257167"/>
    <w:rPr>
      <w:rFonts w:ascii="Arial" w:eastAsiaTheme="minorHAnsi" w:hAnsi="Arial" w:cs="Arial"/>
      <w:b/>
      <w:sz w:val="24"/>
      <w:szCs w:val="22"/>
    </w:rPr>
  </w:style>
  <w:style w:type="paragraph" w:customStyle="1" w:styleId="cardtext">
    <w:name w:val="card text"/>
    <w:basedOn w:val="Normal"/>
    <w:link w:val="cardtextChar"/>
    <w:qFormat/>
    <w:rsid w:val="00257167"/>
    <w:pPr>
      <w:ind w:left="288" w:right="288"/>
    </w:pPr>
    <w:rPr>
      <w:rFonts w:ascii="Times New Roman" w:eastAsia="Calibri" w:hAnsi="Times New Roman"/>
      <w:sz w:val="20"/>
      <w:szCs w:val="22"/>
    </w:rPr>
  </w:style>
  <w:style w:type="character" w:customStyle="1" w:styleId="cardtextChar">
    <w:name w:val="card text Char"/>
    <w:link w:val="cardtext"/>
    <w:rsid w:val="00257167"/>
    <w:rPr>
      <w:rFonts w:ascii="Times New Roman" w:eastAsia="Calibri" w:hAnsi="Times New Roman" w:cs="Times New Roman"/>
      <w:sz w:val="20"/>
      <w:szCs w:val="22"/>
    </w:rPr>
  </w:style>
  <w:style w:type="paragraph" w:customStyle="1" w:styleId="Microtext">
    <w:name w:val="Microtext"/>
    <w:basedOn w:val="Normal"/>
    <w:next w:val="Normal"/>
    <w:link w:val="MicrotextChar"/>
    <w:rsid w:val="00257167"/>
    <w:rPr>
      <w:rFonts w:ascii="Times New Roman" w:eastAsia="Times New Roman" w:hAnsi="Times New Roman"/>
      <w:sz w:val="12"/>
      <w:lang w:val="x-none" w:eastAsia="x-none"/>
    </w:rPr>
  </w:style>
  <w:style w:type="character" w:customStyle="1" w:styleId="MicrotextChar">
    <w:name w:val="Microtext Char"/>
    <w:link w:val="Microtext"/>
    <w:rsid w:val="00257167"/>
    <w:rPr>
      <w:rFonts w:ascii="Times New Roman" w:eastAsia="Times New Roman" w:hAnsi="Times New Roman" w:cs="Times New Roman"/>
      <w:sz w:val="12"/>
      <w:lang w:val="x-none" w:eastAsia="x-none"/>
    </w:rPr>
  </w:style>
  <w:style w:type="paragraph" w:styleId="FootnoteText">
    <w:name w:val="footnote text"/>
    <w:basedOn w:val="Normal"/>
    <w:link w:val="FootnoteTextChar"/>
    <w:rsid w:val="00257167"/>
    <w:rPr>
      <w:rFonts w:ascii="Times New Roman" w:eastAsia="Times New Roman" w:hAnsi="Times New Roman"/>
      <w:sz w:val="24"/>
      <w:szCs w:val="20"/>
      <w:lang w:val="en-GB"/>
    </w:rPr>
  </w:style>
  <w:style w:type="character" w:customStyle="1" w:styleId="FootnoteTextChar">
    <w:name w:val="Footnote Text Char"/>
    <w:basedOn w:val="DefaultParagraphFont"/>
    <w:link w:val="FootnoteText"/>
    <w:rsid w:val="00257167"/>
    <w:rPr>
      <w:rFonts w:ascii="Times New Roman" w:eastAsia="Times New Roman" w:hAnsi="Times New Roman" w:cs="Times New Roman"/>
      <w:szCs w:val="20"/>
      <w:lang w:val="en-GB"/>
    </w:rPr>
  </w:style>
  <w:style w:type="character" w:styleId="FootnoteReference">
    <w:name w:val="footnote reference"/>
    <w:rsid w:val="0025716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Spacing1,No Spacing11,No Spacing111,No Spacing112,No Spacing1121,No Spacing2,Debate Text,Read stuff,No Spacing4,No Spacing21,CD - Cite,TAG"/>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20"/>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 Char,No Spacing111 Char,No Spacing112 Char,TAG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qFormat/>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Text">
    <w:name w:val="TagText"/>
    <w:basedOn w:val="Normal"/>
    <w:qFormat/>
    <w:rsid w:val="00BE3F83"/>
    <w:pPr>
      <w:spacing w:before="200"/>
    </w:pPr>
    <w:rPr>
      <w:rFonts w:ascii="Arial" w:hAnsi="Arial" w:cstheme="minorBidi"/>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ha,tag Char"/>
    <w:qFormat/>
    <w:rsid w:val="00BE3F83"/>
    <w:rPr>
      <w:rFonts w:ascii="Arial" w:hAnsi="Arial"/>
      <w:b/>
      <w:sz w:val="24"/>
      <w:szCs w:val="22"/>
      <w:u w:val="single"/>
    </w:rPr>
  </w:style>
  <w:style w:type="character" w:customStyle="1" w:styleId="UnderlineBold">
    <w:name w:val="Underline + Bold"/>
    <w:basedOn w:val="DefaultParagraphFont"/>
    <w:uiPriority w:val="1"/>
    <w:qFormat/>
    <w:rsid w:val="00BE3F83"/>
    <w:rPr>
      <w:b/>
      <w:bCs/>
      <w:sz w:val="20"/>
      <w:u w:val="single"/>
    </w:rPr>
  </w:style>
  <w:style w:type="paragraph" w:customStyle="1" w:styleId="Tag2">
    <w:name w:val="Tag2"/>
    <w:basedOn w:val="Normal"/>
    <w:qFormat/>
    <w:rsid w:val="00257167"/>
    <w:rPr>
      <w:rFonts w:ascii="Arial" w:eastAsiaTheme="minorHAnsi" w:hAnsi="Arial" w:cs="Arial"/>
      <w:b/>
      <w:sz w:val="24"/>
      <w:szCs w:val="22"/>
    </w:rPr>
  </w:style>
  <w:style w:type="paragraph" w:customStyle="1" w:styleId="cardtext">
    <w:name w:val="card text"/>
    <w:basedOn w:val="Normal"/>
    <w:link w:val="cardtextChar"/>
    <w:qFormat/>
    <w:rsid w:val="00257167"/>
    <w:pPr>
      <w:ind w:left="288" w:right="288"/>
    </w:pPr>
    <w:rPr>
      <w:rFonts w:ascii="Times New Roman" w:eastAsia="Calibri" w:hAnsi="Times New Roman"/>
      <w:sz w:val="20"/>
      <w:szCs w:val="22"/>
    </w:rPr>
  </w:style>
  <w:style w:type="character" w:customStyle="1" w:styleId="cardtextChar">
    <w:name w:val="card text Char"/>
    <w:link w:val="cardtext"/>
    <w:rsid w:val="00257167"/>
    <w:rPr>
      <w:rFonts w:ascii="Times New Roman" w:eastAsia="Calibri" w:hAnsi="Times New Roman" w:cs="Times New Roman"/>
      <w:sz w:val="20"/>
      <w:szCs w:val="22"/>
    </w:rPr>
  </w:style>
  <w:style w:type="paragraph" w:customStyle="1" w:styleId="Microtext">
    <w:name w:val="Microtext"/>
    <w:basedOn w:val="Normal"/>
    <w:next w:val="Normal"/>
    <w:link w:val="MicrotextChar"/>
    <w:rsid w:val="00257167"/>
    <w:rPr>
      <w:rFonts w:ascii="Times New Roman" w:eastAsia="Times New Roman" w:hAnsi="Times New Roman"/>
      <w:sz w:val="12"/>
      <w:lang w:val="x-none" w:eastAsia="x-none"/>
    </w:rPr>
  </w:style>
  <w:style w:type="character" w:customStyle="1" w:styleId="MicrotextChar">
    <w:name w:val="Microtext Char"/>
    <w:link w:val="Microtext"/>
    <w:rsid w:val="00257167"/>
    <w:rPr>
      <w:rFonts w:ascii="Times New Roman" w:eastAsia="Times New Roman" w:hAnsi="Times New Roman" w:cs="Times New Roman"/>
      <w:sz w:val="12"/>
      <w:lang w:val="x-none" w:eastAsia="x-none"/>
    </w:rPr>
  </w:style>
  <w:style w:type="paragraph" w:styleId="FootnoteText">
    <w:name w:val="footnote text"/>
    <w:basedOn w:val="Normal"/>
    <w:link w:val="FootnoteTextChar"/>
    <w:rsid w:val="00257167"/>
    <w:rPr>
      <w:rFonts w:ascii="Times New Roman" w:eastAsia="Times New Roman" w:hAnsi="Times New Roman"/>
      <w:sz w:val="24"/>
      <w:szCs w:val="20"/>
      <w:lang w:val="en-GB"/>
    </w:rPr>
  </w:style>
  <w:style w:type="character" w:customStyle="1" w:styleId="FootnoteTextChar">
    <w:name w:val="Footnote Text Char"/>
    <w:basedOn w:val="DefaultParagraphFont"/>
    <w:link w:val="FootnoteText"/>
    <w:rsid w:val="00257167"/>
    <w:rPr>
      <w:rFonts w:ascii="Times New Roman" w:eastAsia="Times New Roman" w:hAnsi="Times New Roman" w:cs="Times New Roman"/>
      <w:szCs w:val="20"/>
      <w:lang w:val="en-GB"/>
    </w:rPr>
  </w:style>
  <w:style w:type="character" w:styleId="FootnoteReference">
    <w:name w:val="footnote reference"/>
    <w:rsid w:val="00257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onomist.com/blogs/economist-explains/2013/06/economist-explains-3" TargetMode="External"/><Relationship Id="rId20" Type="http://schemas.openxmlformats.org/officeDocument/2006/relationships/hyperlink" Target="http://www.presstv.ir/detail/2013/11/13/334544/global-nuclear-war-likely-if-iran-talks-fail/" TargetMode="External"/><Relationship Id="rId21" Type="http://schemas.openxmlformats.org/officeDocument/2006/relationships/hyperlink" Target="http://latitude.blogs.nytimes.com/2013/06/05/toeing-the-line/?_r=0" TargetMode="External"/><Relationship Id="rId22" Type="http://schemas.openxmlformats.org/officeDocument/2006/relationships/hyperlink" Target="http://voiceofsandiego.org/2013/04/25/waiting-on-congress-to-ease-border-waits/" TargetMode="External"/><Relationship Id="rId23" Type="http://schemas.openxmlformats.org/officeDocument/2006/relationships/hyperlink" Target="http://www.federaltimes.com/article/20130306/DEPARTMENTS03/303060009/Private-investors-sought-border-infrastructure" TargetMode="External"/><Relationship Id="rId24" Type="http://schemas.openxmlformats.org/officeDocument/2006/relationships/hyperlink" Target="http://www.newsmaxworld.com/Newsfront/obama-immigration-mexico-trip/2013/05/02/id/502393"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blogs.reuters.com/great-debate/2013/06/12/the-looming-u-s-china-rivalry-over-latin-america/" TargetMode="External"/><Relationship Id="rId11" Type="http://schemas.openxmlformats.org/officeDocument/2006/relationships/hyperlink" Target="http://www.carlisle.army.mil/usawc/Parameters/01autumn/Kane.htm" TargetMode="External"/><Relationship Id="rId12" Type="http://schemas.openxmlformats.org/officeDocument/2006/relationships/hyperlink" Target="http://www.washingtonpost.com/blogs/wonkblog/wp/2013/02/11/is-congress-really-going-to-miss-its-free-lunch-on-infrastructure/" TargetMode="External"/><Relationship Id="rId13" Type="http://schemas.openxmlformats.org/officeDocument/2006/relationships/hyperlink" Target="http://www.wilsoncenter.org/sites/default/files/new_ideas_us_mexico_relations.pdf" TargetMode="External"/><Relationship Id="rId14" Type="http://schemas.openxmlformats.org/officeDocument/2006/relationships/hyperlink" Target="http://www.manzellareport.com/index.php/manufacturing/543-energy-revolution-could-supercharge-u-s-manufacturing-hurt-china" TargetMode="External"/><Relationship Id="rId15" Type="http://schemas.openxmlformats.org/officeDocument/2006/relationships/hyperlink" Target="http://www.globaleconomicgovernance.org/wp-content/uploads/IR-Colloquium-MT12-Week-5_The-Irony-of-Global-Economic-Governance.pdf" TargetMode="External"/><Relationship Id="rId16" Type="http://schemas.openxmlformats.org/officeDocument/2006/relationships/hyperlink" Target="http://gfs.eiu.com/Article.aspx?articleType=gef&amp;articleId=668596451&amp;secID=7" TargetMode="External"/><Relationship Id="rId17" Type="http://schemas.openxmlformats.org/officeDocument/2006/relationships/hyperlink" Target="http://www.citizen.org/documents/LatinosReportFINAL.pdf)//YS" TargetMode="External"/><Relationship Id="rId18" Type="http://schemas.openxmlformats.org/officeDocument/2006/relationships/hyperlink" Target="http://www.globaleconomicgovernance.org/wp-content/uploads/IR-Colloquium-MT12-Week-5_The-Irony-of-Global-Economic-Governance.pdf" TargetMode="External"/><Relationship Id="rId19" Type="http://schemas.openxmlformats.org/officeDocument/2006/relationships/hyperlink" Target="http://www.science20.com/science_20/i_wouldnt_worry_about_latest_mass_extinction_scare-7698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s.org/sgp/crs/natsec/R4244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12</Pages>
  <Words>28677</Words>
  <Characters>163464</Characters>
  <Application>Microsoft Macintosh Word</Application>
  <DocSecurity>0</DocSecurity>
  <Lines>1362</Lines>
  <Paragraphs>383</Paragraphs>
  <ScaleCrop>false</ScaleCrop>
  <Company>Whitman College</Company>
  <LinksUpToDate>false</LinksUpToDate>
  <CharactersWithSpaces>191758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2014-01-17T19:59:00Z</dcterms:created>
  <dcterms:modified xsi:type="dcterms:W3CDTF">2014-01-17T19:59:00Z</dcterms:modified>
</cp:coreProperties>
</file>