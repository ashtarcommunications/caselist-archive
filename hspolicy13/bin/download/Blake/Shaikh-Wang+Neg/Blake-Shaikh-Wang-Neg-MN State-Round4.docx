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9BE67" w14:textId="4D708283" w:rsidR="008A7211" w:rsidRDefault="008A7211" w:rsidP="008A7211">
      <w:pPr>
        <w:pStyle w:val="Heading2"/>
      </w:pPr>
      <w:r>
        <w:t>1NC</w:t>
      </w:r>
    </w:p>
    <w:p w14:paraId="3B9CAD31" w14:textId="77777777" w:rsidR="008A7211" w:rsidRPr="0004308A" w:rsidRDefault="008A7211" w:rsidP="008A7211">
      <w:pPr>
        <w:pStyle w:val="Heading1"/>
        <w:rPr>
          <w:rStyle w:val="StyleStyleBold12pt"/>
          <w:rFonts w:ascii="Times New Roman" w:hAnsi="Times New Roman" w:cs="Times New Roman"/>
          <w:b/>
          <w:sz w:val="52"/>
        </w:rPr>
      </w:pPr>
      <w:r w:rsidRPr="0004308A">
        <w:rPr>
          <w:rStyle w:val="StyleStyleBold12pt"/>
          <w:rFonts w:ascii="Times New Roman" w:hAnsi="Times New Roman" w:cs="Times New Roman"/>
          <w:b/>
          <w:sz w:val="52"/>
        </w:rPr>
        <w:t>1</w:t>
      </w:r>
    </w:p>
    <w:p w14:paraId="04AD03CA"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Your decision should answer the resolutional question: Is the enactment of topical action better than the status quo or a competitive option?</w:t>
      </w:r>
    </w:p>
    <w:p w14:paraId="7C77030B" w14:textId="77777777" w:rsidR="008A7211" w:rsidRPr="0004308A" w:rsidRDefault="008A7211" w:rsidP="008A7211">
      <w:pPr>
        <w:rPr>
          <w:rStyle w:val="StyleStyleBold12pt"/>
          <w:rFonts w:ascii="Times New Roman" w:hAnsi="Times New Roman"/>
        </w:rPr>
      </w:pPr>
    </w:p>
    <w:p w14:paraId="7CBCB2B4"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“Resolved” before a colon reflects a legislative forum</w:t>
      </w:r>
    </w:p>
    <w:p w14:paraId="6E20B161" w14:textId="77777777" w:rsidR="008A7211" w:rsidRPr="0004308A" w:rsidRDefault="008A7211" w:rsidP="008A7211">
      <w:pPr>
        <w:rPr>
          <w:rFonts w:ascii="Times New Roman" w:hAnsi="Times New Roman"/>
        </w:rPr>
      </w:pPr>
      <w:r w:rsidRPr="0004308A">
        <w:rPr>
          <w:rStyle w:val="StyleStyleBold12pt"/>
          <w:rFonts w:ascii="Times New Roman" w:hAnsi="Times New Roman"/>
        </w:rPr>
        <w:t>Army Officer School ‘04</w:t>
      </w:r>
      <w:r w:rsidRPr="0004308A">
        <w:rPr>
          <w:rFonts w:ascii="Times New Roman" w:hAnsi="Times New Roman"/>
        </w:rPr>
        <w:t xml:space="preserve"> (</w:t>
      </w:r>
      <w:bookmarkStart w:id="0" w:name="_GoBack"/>
      <w:bookmarkEnd w:id="0"/>
      <w:r w:rsidRPr="0004308A">
        <w:rPr>
          <w:rFonts w:ascii="Times New Roman" w:hAnsi="Times New Roman"/>
        </w:rPr>
        <w:t>5-12, “# 12, Punctuation – The Colon and Semicolon”, http://usawocc.army.mil/IMI/wg12.htm)</w:t>
      </w:r>
    </w:p>
    <w:p w14:paraId="7741B82B" w14:textId="77777777" w:rsidR="008A7211" w:rsidRPr="0004308A" w:rsidRDefault="008A7211" w:rsidP="008A7211">
      <w:pPr>
        <w:rPr>
          <w:rFonts w:ascii="Times New Roman" w:hAnsi="Times New Roman"/>
          <w:b/>
          <w:sz w:val="24"/>
          <w:u w:val="single"/>
        </w:rPr>
      </w:pPr>
      <w:r w:rsidRPr="0004308A">
        <w:rPr>
          <w:rStyle w:val="StyleBoldUnderline"/>
          <w:rFonts w:ascii="Times New Roman" w:hAnsi="Times New Roman"/>
          <w:highlight w:val="cyan"/>
        </w:rPr>
        <w:t>The colon introduces</w:t>
      </w:r>
      <w:r w:rsidRPr="0004308A">
        <w:rPr>
          <w:rFonts w:ascii="Times New Roman" w:hAnsi="Times New Roman"/>
        </w:rPr>
        <w:t xml:space="preserve"> </w:t>
      </w:r>
      <w:r w:rsidRPr="0004308A">
        <w:rPr>
          <w:rFonts w:ascii="Times New Roman" w:hAnsi="Times New Roman"/>
          <w:sz w:val="14"/>
        </w:rPr>
        <w:t xml:space="preserve">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04308A">
        <w:rPr>
          <w:rFonts w:ascii="Times New Roman" w:hAnsi="Times New Roman"/>
        </w:rPr>
        <w:t>g</w:t>
      </w:r>
      <w:r w:rsidRPr="0004308A">
        <w:rPr>
          <w:rStyle w:val="StyleBoldUnderline"/>
          <w:rFonts w:ascii="Times New Roman" w:hAnsi="Times New Roman"/>
        </w:rPr>
        <w:t xml:space="preserve">.  </w:t>
      </w:r>
      <w:r w:rsidRPr="0004308A">
        <w:rPr>
          <w:rStyle w:val="StyleBoldUnderline"/>
          <w:rFonts w:ascii="Times New Roman" w:hAnsi="Times New Roman"/>
          <w:highlight w:val="cyan"/>
        </w:rPr>
        <w:t>A formal resolution, after the word "resolved:"</w:t>
      </w:r>
      <w:r w:rsidRPr="0004308A">
        <w:rPr>
          <w:rStyle w:val="StyleBoldUnderline"/>
          <w:rFonts w:ascii="Times New Roman" w:hAnsi="Times New Roman"/>
        </w:rPr>
        <w:t xml:space="preserve"> </w:t>
      </w:r>
      <w:r w:rsidRPr="0004308A">
        <w:rPr>
          <w:rStyle w:val="StyleBoldUnderline"/>
          <w:rFonts w:ascii="Times New Roman" w:hAnsi="Times New Roman"/>
          <w:highlight w:val="cyan"/>
        </w:rPr>
        <w:t>Resolved</w:t>
      </w:r>
      <w:r w:rsidRPr="0004308A">
        <w:rPr>
          <w:rStyle w:val="StyleBoldUnderline"/>
          <w:rFonts w:ascii="Times New Roman" w:hAnsi="Times New Roman"/>
        </w:rPr>
        <w:t xml:space="preserve">: (colon) That </w:t>
      </w:r>
      <w:r w:rsidRPr="0004308A">
        <w:rPr>
          <w:rStyle w:val="StyleBoldUnderline"/>
          <w:rFonts w:ascii="Times New Roman" w:hAnsi="Times New Roman"/>
          <w:highlight w:val="cyan"/>
        </w:rPr>
        <w:t>this council petition the mayor.</w:t>
      </w:r>
    </w:p>
    <w:p w14:paraId="2F43330C" w14:textId="77777777" w:rsidR="008A7211" w:rsidRPr="0004308A" w:rsidRDefault="008A7211" w:rsidP="008A7211">
      <w:pPr>
        <w:rPr>
          <w:rStyle w:val="StyleStyleBold12pt"/>
          <w:rFonts w:ascii="Times New Roman" w:hAnsi="Times New Roman"/>
        </w:rPr>
      </w:pPr>
    </w:p>
    <w:p w14:paraId="400A1CB7"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“United States Federal Government should” means the debate is solely about the outcome of a policy established by governmental means</w:t>
      </w:r>
    </w:p>
    <w:p w14:paraId="5EFC6BA6" w14:textId="77777777" w:rsidR="008A7211" w:rsidRPr="0004308A" w:rsidRDefault="008A7211" w:rsidP="008A7211">
      <w:pPr>
        <w:rPr>
          <w:rFonts w:ascii="Times New Roman" w:hAnsi="Times New Roman"/>
        </w:rPr>
      </w:pPr>
      <w:r w:rsidRPr="0004308A">
        <w:rPr>
          <w:rStyle w:val="StyleStyleBold12pt"/>
          <w:rFonts w:ascii="Times New Roman" w:hAnsi="Times New Roman"/>
        </w:rPr>
        <w:t>Ericson, 03</w:t>
      </w:r>
      <w:r w:rsidRPr="0004308A">
        <w:rPr>
          <w:rFonts w:ascii="Times New Roman" w:hAnsi="Times New Roman"/>
        </w:rPr>
        <w:t xml:space="preserve"> (Jon M., Dean Emeritus of the College of Liberal Arts – California Polytechnic U., et al., The Debater’s Guide, Third Edition, p. 4)</w:t>
      </w:r>
    </w:p>
    <w:p w14:paraId="14BAB0F9" w14:textId="77777777" w:rsidR="008A7211" w:rsidRPr="0004308A" w:rsidRDefault="008A7211" w:rsidP="008A7211">
      <w:pPr>
        <w:rPr>
          <w:rFonts w:ascii="Times New Roman" w:hAnsi="Times New Roman"/>
        </w:rPr>
      </w:pPr>
    </w:p>
    <w:p w14:paraId="592408FD" w14:textId="77777777" w:rsidR="008A7211" w:rsidRPr="0004308A" w:rsidRDefault="008A7211" w:rsidP="008A7211">
      <w:pPr>
        <w:rPr>
          <w:rFonts w:ascii="Times New Roman" w:hAnsi="Times New Roman"/>
        </w:rPr>
      </w:pPr>
      <w:r w:rsidRPr="0004308A">
        <w:rPr>
          <w:rFonts w:ascii="Times New Roman" w:hAnsi="Times New Roman"/>
        </w:rPr>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04308A">
        <w:rPr>
          <w:rStyle w:val="StyleBoldUnderline"/>
          <w:rFonts w:ascii="Times New Roman" w:hAnsi="Times New Roman"/>
          <w:highlight w:val="cyan"/>
        </w:rPr>
        <w:t>The United States should</w:t>
      </w:r>
      <w:r w:rsidRPr="0004308A">
        <w:rPr>
          <w:rFonts w:ascii="Times New Roman" w:hAnsi="Times New Roman"/>
          <w:highlight w:val="cyan"/>
        </w:rPr>
        <w:t xml:space="preserve"> </w:t>
      </w:r>
      <w:r w:rsidRPr="0004308A">
        <w:rPr>
          <w:rFonts w:ascii="Times New Roman" w:hAnsi="Times New Roman"/>
        </w:rPr>
        <w:t xml:space="preserve">adopt a policy of free trade.” Like the object of evaluation in a proposition of value, </w:t>
      </w:r>
      <w:r w:rsidRPr="0004308A">
        <w:rPr>
          <w:rStyle w:val="StyleBoldUnderline"/>
          <w:rFonts w:ascii="Times New Roman" w:hAnsi="Times New Roman"/>
          <w:highlight w:val="cyan"/>
        </w:rPr>
        <w:t>the agent is the subject of the sentence</w:t>
      </w:r>
      <w:r w:rsidRPr="0004308A">
        <w:rPr>
          <w:rFonts w:ascii="Times New Roman" w:hAnsi="Times New Roman"/>
        </w:rPr>
        <w:t xml:space="preserve">. 2. The verb </w:t>
      </w:r>
      <w:r w:rsidRPr="0004308A">
        <w:rPr>
          <w:rStyle w:val="StyleBoldUnderline"/>
          <w:rFonts w:ascii="Times New Roman" w:hAnsi="Times New Roman"/>
          <w:highlight w:val="cyan"/>
        </w:rPr>
        <w:t>should</w:t>
      </w:r>
      <w:r w:rsidRPr="0004308A">
        <w:rPr>
          <w:rFonts w:ascii="Times New Roman" w:hAnsi="Times New Roman"/>
        </w:rPr>
        <w:t xml:space="preserve">—the first part of a verb phrase that </w:t>
      </w:r>
      <w:r w:rsidRPr="0004308A">
        <w:rPr>
          <w:rStyle w:val="StyleBoldUnderline"/>
          <w:rFonts w:ascii="Times New Roman" w:hAnsi="Times New Roman"/>
          <w:highlight w:val="cyan"/>
        </w:rPr>
        <w:t>urges action</w:t>
      </w:r>
      <w:r w:rsidRPr="0004308A">
        <w:rPr>
          <w:rFonts w:ascii="Times New Roman" w:hAnsi="Times New Roman"/>
        </w:rPr>
        <w:t xml:space="preserve">. 3. An action verb to follow should in the should-verb combination. For example, should adopt here means to put </w:t>
      </w:r>
      <w:r w:rsidRPr="0004308A">
        <w:rPr>
          <w:rStyle w:val="StyleBoldUnderline"/>
          <w:rFonts w:ascii="Times New Roman" w:hAnsi="Times New Roman"/>
          <w:highlight w:val="cyan"/>
        </w:rPr>
        <w:t>a</w:t>
      </w:r>
      <w:r w:rsidRPr="0004308A">
        <w:rPr>
          <w:rFonts w:ascii="Times New Roman" w:hAnsi="Times New Roman"/>
        </w:rPr>
        <w:t xml:space="preserve"> program or </w:t>
      </w:r>
      <w:r w:rsidRPr="0004308A">
        <w:rPr>
          <w:rStyle w:val="StyleBoldUnderline"/>
          <w:rFonts w:ascii="Times New Roman" w:hAnsi="Times New Roman"/>
          <w:highlight w:val="cyan"/>
        </w:rPr>
        <w:t>policy</w:t>
      </w:r>
      <w:r w:rsidRPr="0004308A">
        <w:rPr>
          <w:rFonts w:ascii="Times New Roman" w:hAnsi="Times New Roman"/>
          <w:highlight w:val="cyan"/>
        </w:rPr>
        <w:t xml:space="preserve"> </w:t>
      </w:r>
      <w:r w:rsidRPr="0004308A">
        <w:rPr>
          <w:rFonts w:ascii="Times New Roman" w:hAnsi="Times New Roman"/>
        </w:rPr>
        <w:t xml:space="preserve">into </w:t>
      </w:r>
      <w:r w:rsidRPr="0004308A">
        <w:rPr>
          <w:rStyle w:val="StyleBoldUnderline"/>
          <w:rFonts w:ascii="Times New Roman" w:hAnsi="Times New Roman"/>
          <w:highlight w:val="cyan"/>
        </w:rPr>
        <w:t>action though governmental means</w:t>
      </w:r>
      <w:r w:rsidRPr="0004308A">
        <w:rPr>
          <w:rFonts w:ascii="Times New Roman" w:hAnsi="Times New Roman"/>
        </w:rPr>
        <w:t xml:space="preserve">. 4. A specification of directions or a limitation of the action desired. The phrase free trade, for example, gives direction and </w:t>
      </w:r>
      <w:r w:rsidRPr="0004308A">
        <w:rPr>
          <w:rStyle w:val="StyleBoldUnderline"/>
          <w:rFonts w:ascii="Times New Roman" w:hAnsi="Times New Roman"/>
          <w:highlight w:val="cyan"/>
        </w:rPr>
        <w:t>limits</w:t>
      </w:r>
      <w:r w:rsidRPr="0004308A">
        <w:rPr>
          <w:rFonts w:ascii="Times New Roman" w:hAnsi="Times New Roman"/>
        </w:rPr>
        <w:t xml:space="preserve"> to </w:t>
      </w:r>
      <w:r w:rsidRPr="0004308A">
        <w:rPr>
          <w:rStyle w:val="StyleBoldUnderline"/>
          <w:rFonts w:ascii="Times New Roman" w:hAnsi="Times New Roman"/>
          <w:highlight w:val="cyan"/>
        </w:rPr>
        <w:t>the topic</w:t>
      </w:r>
      <w:r w:rsidRPr="0004308A">
        <w:rPr>
          <w:rFonts w:ascii="Times New Roman" w:hAnsi="Times New Roman"/>
        </w:rPr>
        <w:t xml:space="preserve">, which would, for example, eliminate consideration of increasing tariffs, discussing diplomatic recognition, or discussing interstate commerce. Propositions of policy deal with future action. Nothing has yet occurred. </w:t>
      </w:r>
      <w:r w:rsidRPr="0004308A">
        <w:rPr>
          <w:rStyle w:val="StyleBoldUnderline"/>
          <w:rFonts w:ascii="Times New Roman" w:hAnsi="Times New Roman"/>
          <w:highlight w:val="cyan"/>
        </w:rPr>
        <w:t>The entire debate is about whether something ought to occur</w:t>
      </w:r>
      <w:r w:rsidRPr="0004308A">
        <w:rPr>
          <w:rFonts w:ascii="Times New Roman" w:hAnsi="Times New Roman"/>
        </w:rPr>
        <w:t xml:space="preserve">. What you agree to do, then, when you accept the affirmative side in such a debate is to offer sufficient and compelling reasons for an audience to perform the future action that you propose. </w:t>
      </w:r>
    </w:p>
    <w:p w14:paraId="5679A528" w14:textId="77777777" w:rsidR="008A7211" w:rsidRPr="0004308A" w:rsidRDefault="008A7211" w:rsidP="008A7211">
      <w:pPr>
        <w:rPr>
          <w:rStyle w:val="StyleStyleBold12pt"/>
          <w:rFonts w:ascii="Times New Roman" w:hAnsi="Times New Roman"/>
        </w:rPr>
      </w:pPr>
    </w:p>
    <w:p w14:paraId="13C1C1CE"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 xml:space="preserve">The usfg is in Washington </w:t>
      </w:r>
    </w:p>
    <w:p w14:paraId="0B34C040" w14:textId="77777777" w:rsidR="008A7211" w:rsidRPr="0004308A" w:rsidRDefault="008A7211" w:rsidP="008A7211">
      <w:pPr>
        <w:rPr>
          <w:rFonts w:ascii="Times New Roman" w:hAnsi="Times New Roman"/>
        </w:rPr>
      </w:pPr>
      <w:r w:rsidRPr="0004308A">
        <w:rPr>
          <w:rStyle w:val="StyleStyleBold12pt"/>
          <w:rFonts w:ascii="Times New Roman" w:hAnsi="Times New Roman"/>
        </w:rPr>
        <w:t>Encarta 2k</w:t>
      </w:r>
      <w:r w:rsidRPr="0004308A">
        <w:rPr>
          <w:rFonts w:ascii="Times New Roman" w:hAnsi="Times New Roman"/>
        </w:rPr>
        <w:t xml:space="preserve"> (Encarta Online Encyclopedia http://encarta.msn.com ) KENTUCKY</w:t>
      </w:r>
    </w:p>
    <w:p w14:paraId="01C00483" w14:textId="77777777" w:rsidR="008A7211" w:rsidRPr="0004308A" w:rsidRDefault="008A7211" w:rsidP="008A7211">
      <w:pPr>
        <w:rPr>
          <w:rFonts w:ascii="Times New Roman" w:hAnsi="Times New Roman"/>
        </w:rPr>
      </w:pPr>
      <w:r w:rsidRPr="0004308A">
        <w:rPr>
          <w:rStyle w:val="Emphasis"/>
          <w:rFonts w:ascii="Times New Roman" w:hAnsi="Times New Roman"/>
          <w:highlight w:val="cyan"/>
        </w:rPr>
        <w:t>“The federal government of the United States is</w:t>
      </w:r>
      <w:r w:rsidRPr="0004308A">
        <w:rPr>
          <w:rFonts w:ascii="Times New Roman" w:hAnsi="Times New Roman"/>
        </w:rPr>
        <w:t xml:space="preserve"> centered </w:t>
      </w:r>
      <w:r w:rsidRPr="0004308A">
        <w:rPr>
          <w:rStyle w:val="Emphasis"/>
          <w:rFonts w:ascii="Times New Roman" w:hAnsi="Times New Roman"/>
          <w:highlight w:val="cyan"/>
        </w:rPr>
        <w:t>in Washington DC</w:t>
      </w:r>
      <w:r w:rsidRPr="0004308A">
        <w:rPr>
          <w:rFonts w:ascii="Times New Roman" w:hAnsi="Times New Roman"/>
        </w:rPr>
        <w:t>”</w:t>
      </w:r>
    </w:p>
    <w:p w14:paraId="3E79BDFA" w14:textId="77777777" w:rsidR="008A7211" w:rsidRPr="0004308A" w:rsidRDefault="008A7211" w:rsidP="008A7211">
      <w:pPr>
        <w:rPr>
          <w:rFonts w:ascii="Times New Roman" w:hAnsi="Times New Roman"/>
        </w:rPr>
      </w:pPr>
    </w:p>
    <w:p w14:paraId="5F79F5FD"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Vote neg:</w:t>
      </w:r>
    </w:p>
    <w:p w14:paraId="64DED768" w14:textId="77777777" w:rsidR="008A7211" w:rsidRPr="0004308A" w:rsidRDefault="008A7211" w:rsidP="008A7211">
      <w:pPr>
        <w:rPr>
          <w:rStyle w:val="StyleStyleBold12pt"/>
          <w:rFonts w:ascii="Times New Roman" w:hAnsi="Times New Roman"/>
        </w:rPr>
      </w:pPr>
    </w:p>
    <w:p w14:paraId="53FA8B38"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1. Preparation and clash—changing the topic post facto manipulates balance of prep, which structurally favors the aff because they speak last and permute alternatives—strategic fairness is key to engaging a well-prepared opponent</w:t>
      </w:r>
    </w:p>
    <w:p w14:paraId="4DBBC666" w14:textId="77777777" w:rsidR="008A7211" w:rsidRPr="0004308A" w:rsidRDefault="008A7211" w:rsidP="008A7211">
      <w:pPr>
        <w:rPr>
          <w:rStyle w:val="StyleStyleBold12pt"/>
          <w:rFonts w:ascii="Times New Roman" w:hAnsi="Times New Roman"/>
        </w:rPr>
      </w:pPr>
    </w:p>
    <w:p w14:paraId="37B715D7"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2. Debate over a controversial point of action creates argumentative stasis—that’s key to avoid a devolution of debate into competing truth claims, which destroys the decision-making benefits of the activity</w:t>
      </w:r>
    </w:p>
    <w:p w14:paraId="05CDAA55"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Steinberg and Freeley ‘13</w:t>
      </w:r>
    </w:p>
    <w:p w14:paraId="3E0C2E75" w14:textId="77777777" w:rsidR="008A7211" w:rsidRPr="0004308A" w:rsidRDefault="008A7211" w:rsidP="008A7211">
      <w:pPr>
        <w:rPr>
          <w:rFonts w:ascii="Times New Roman" w:hAnsi="Times New Roman"/>
          <w:i/>
          <w:color w:val="222222"/>
          <w:szCs w:val="20"/>
        </w:rPr>
      </w:pPr>
      <w:r w:rsidRPr="0004308A">
        <w:rPr>
          <w:rFonts w:ascii="Times New Roman" w:hAnsi="Times New Roman"/>
        </w:rPr>
        <w:t xml:space="preserve">David </w:t>
      </w:r>
      <w:r w:rsidRPr="0004308A">
        <w:rPr>
          <w:rFonts w:ascii="Times New Roman" w:hAnsi="Times New Roman"/>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04308A">
        <w:rPr>
          <w:rFonts w:ascii="Times New Roman" w:hAnsi="Times New Roman"/>
        </w:rPr>
        <w:t xml:space="preserve">and Austin, JD, Suffolk University, attorney who focuses on criminal, personal injury and civil rights law, </w:t>
      </w:r>
      <w:r w:rsidRPr="0004308A">
        <w:rPr>
          <w:rFonts w:ascii="Times New Roman" w:hAnsi="Times New Roman"/>
          <w:i/>
        </w:rPr>
        <w:t>Argumentation and Debate</w:t>
      </w:r>
    </w:p>
    <w:p w14:paraId="745F2574" w14:textId="77777777" w:rsidR="008A7211" w:rsidRPr="0004308A" w:rsidRDefault="008A7211" w:rsidP="008A7211">
      <w:pPr>
        <w:rPr>
          <w:rFonts w:ascii="Times New Roman" w:hAnsi="Times New Roman"/>
        </w:rPr>
      </w:pPr>
      <w:r w:rsidRPr="0004308A">
        <w:rPr>
          <w:rFonts w:ascii="Times New Roman" w:hAnsi="Times New Roman"/>
          <w:i/>
        </w:rPr>
        <w:t>Critical Thinking for Reasoned Decision Making</w:t>
      </w:r>
      <w:r w:rsidRPr="0004308A">
        <w:rPr>
          <w:rFonts w:ascii="Times New Roman" w:hAnsi="Times New Roman"/>
        </w:rPr>
        <w:t>, Thirteen Edition</w:t>
      </w:r>
    </w:p>
    <w:p w14:paraId="012CC303" w14:textId="77777777" w:rsidR="008A7211" w:rsidRPr="0004308A" w:rsidRDefault="008A7211" w:rsidP="008A7211">
      <w:pPr>
        <w:rPr>
          <w:rFonts w:ascii="Times New Roman" w:hAnsi="Times New Roman"/>
        </w:rPr>
      </w:pPr>
    </w:p>
    <w:p w14:paraId="2D4204E9" w14:textId="77777777" w:rsidR="008A7211" w:rsidRPr="0004308A" w:rsidRDefault="008A7211" w:rsidP="008A7211">
      <w:pPr>
        <w:rPr>
          <w:rStyle w:val="BodyText1"/>
          <w:rFonts w:eastAsia="Calibri"/>
          <w:sz w:val="16"/>
        </w:rPr>
      </w:pPr>
      <w:r w:rsidRPr="0004308A">
        <w:rPr>
          <w:rStyle w:val="StyleBoldUnderline"/>
          <w:rFonts w:ascii="Times New Roman" w:hAnsi="Times New Roman"/>
        </w:rPr>
        <w:t>Debate is a means of settling differences</w:t>
      </w:r>
      <w:r w:rsidRPr="0004308A">
        <w:rPr>
          <w:rStyle w:val="BodyText1"/>
          <w:rFonts w:eastAsia="Calibri"/>
          <w:sz w:val="16"/>
        </w:rPr>
        <w:t xml:space="preserve">, </w:t>
      </w:r>
      <w:r w:rsidRPr="0004308A">
        <w:rPr>
          <w:rStyle w:val="StyleBoldUnderline"/>
          <w:rFonts w:ascii="Times New Roman" w:hAnsi="Times New Roman"/>
        </w:rPr>
        <w:t xml:space="preserve">so there must be a </w:t>
      </w:r>
      <w:r w:rsidRPr="0004308A">
        <w:rPr>
          <w:rStyle w:val="BoldUnderline"/>
          <w:rFonts w:ascii="Times New Roman" w:hAnsi="Times New Roman"/>
        </w:rPr>
        <w:t>controversy</w:t>
      </w:r>
      <w:r w:rsidRPr="0004308A">
        <w:rPr>
          <w:rStyle w:val="BodyText1"/>
          <w:rFonts w:eastAsia="Calibri"/>
          <w:sz w:val="16"/>
        </w:rPr>
        <w:t xml:space="preserve">, a difference of opinion or a conflict of interest before there can be </w:t>
      </w:r>
      <w:r w:rsidRPr="0004308A">
        <w:rPr>
          <w:rStyle w:val="BodyText2"/>
          <w:rFonts w:eastAsia="Calibri"/>
          <w:sz w:val="16"/>
          <w:szCs w:val="20"/>
        </w:rPr>
        <w:t xml:space="preserve">a </w:t>
      </w:r>
      <w:r w:rsidRPr="0004308A">
        <w:rPr>
          <w:rStyle w:val="BodyText1"/>
          <w:rFonts w:eastAsia="Calibri"/>
          <w:sz w:val="16"/>
        </w:rPr>
        <w:t xml:space="preserve">debate. </w:t>
      </w:r>
      <w:r w:rsidRPr="0004308A">
        <w:rPr>
          <w:rStyle w:val="StyleBoldUnderline"/>
          <w:rFonts w:ascii="Times New Roman" w:hAnsi="Times New Roman"/>
        </w:rPr>
        <w:t>If everyone is in agreement</w:t>
      </w:r>
      <w:r w:rsidRPr="0004308A">
        <w:rPr>
          <w:rStyle w:val="BodyText1"/>
          <w:rFonts w:eastAsia="Calibri"/>
          <w:sz w:val="16"/>
        </w:rPr>
        <w:t xml:space="preserve"> on </w:t>
      </w:r>
      <w:r w:rsidRPr="0004308A">
        <w:rPr>
          <w:rStyle w:val="BodyText2"/>
          <w:rFonts w:eastAsia="Calibri"/>
          <w:sz w:val="16"/>
          <w:szCs w:val="20"/>
        </w:rPr>
        <w:t xml:space="preserve">a </w:t>
      </w:r>
      <w:r w:rsidRPr="0004308A">
        <w:rPr>
          <w:rStyle w:val="BodyText1"/>
          <w:rFonts w:eastAsia="Calibri"/>
          <w:sz w:val="16"/>
        </w:rPr>
        <w:t xml:space="preserve">feet or value or policy, there is no need or opportunity for debate; </w:t>
      </w:r>
      <w:r w:rsidRPr="0004308A">
        <w:rPr>
          <w:rStyle w:val="BodyText2"/>
          <w:rFonts w:eastAsia="Calibri"/>
          <w:sz w:val="16"/>
          <w:szCs w:val="20"/>
        </w:rPr>
        <w:t xml:space="preserve">the </w:t>
      </w:r>
      <w:r w:rsidRPr="0004308A">
        <w:rPr>
          <w:rStyle w:val="BodyText1"/>
          <w:rFonts w:eastAsia="Calibri"/>
          <w:sz w:val="16"/>
        </w:rPr>
        <w:t xml:space="preserve">matter can </w:t>
      </w:r>
      <w:r w:rsidRPr="0004308A">
        <w:rPr>
          <w:rStyle w:val="BodyText2"/>
          <w:rFonts w:eastAsia="Calibri"/>
          <w:sz w:val="16"/>
          <w:szCs w:val="20"/>
        </w:rPr>
        <w:t xml:space="preserve">be settled </w:t>
      </w:r>
      <w:r w:rsidRPr="0004308A">
        <w:rPr>
          <w:rStyle w:val="BodyText1"/>
          <w:rFonts w:eastAsia="Calibri"/>
          <w:sz w:val="16"/>
        </w:rPr>
        <w:t xml:space="preserve">by unanimous consent. Thus, </w:t>
      </w:r>
      <w:r w:rsidRPr="0004308A">
        <w:rPr>
          <w:rStyle w:val="BodyText2"/>
          <w:rFonts w:eastAsia="Calibri"/>
          <w:sz w:val="16"/>
          <w:szCs w:val="20"/>
        </w:rPr>
        <w:t xml:space="preserve">for </w:t>
      </w:r>
      <w:r w:rsidRPr="0004308A">
        <w:rPr>
          <w:rStyle w:val="BodyText1"/>
          <w:rFonts w:eastAsia="Calibri"/>
          <w:sz w:val="16"/>
        </w:rPr>
        <w:t xml:space="preserve">example, </w:t>
      </w:r>
      <w:r w:rsidRPr="0004308A">
        <w:rPr>
          <w:rStyle w:val="StyleBoldUnderline"/>
          <w:rFonts w:ascii="Times New Roman" w:hAnsi="Times New Roman"/>
          <w:highlight w:val="cyan"/>
        </w:rPr>
        <w:t>it would be</w:t>
      </w:r>
      <w:r w:rsidRPr="0004308A">
        <w:rPr>
          <w:rStyle w:val="StyleBoldUnderline"/>
          <w:rFonts w:ascii="Times New Roman" w:hAnsi="Times New Roman"/>
        </w:rPr>
        <w:t xml:space="preserve"> </w:t>
      </w:r>
      <w:r w:rsidRPr="0004308A">
        <w:rPr>
          <w:rStyle w:val="BoldUnderline"/>
          <w:rFonts w:ascii="Times New Roman" w:hAnsi="Times New Roman"/>
          <w:highlight w:val="cyan"/>
        </w:rPr>
        <w:t>pointless</w:t>
      </w:r>
      <w:r w:rsidRPr="0004308A">
        <w:rPr>
          <w:rStyle w:val="StyleBoldUnderline"/>
          <w:rFonts w:ascii="Times New Roman" w:hAnsi="Times New Roman"/>
          <w:highlight w:val="cyan"/>
        </w:rPr>
        <w:t xml:space="preserve"> to</w:t>
      </w:r>
      <w:r w:rsidRPr="0004308A">
        <w:rPr>
          <w:rStyle w:val="StyleBoldUnderline"/>
          <w:rFonts w:ascii="Times New Roman" w:hAnsi="Times New Roman"/>
        </w:rPr>
        <w:t xml:space="preserve"> attempt to </w:t>
      </w:r>
      <w:r w:rsidRPr="0004308A">
        <w:rPr>
          <w:rStyle w:val="BoldUnderline"/>
          <w:rFonts w:ascii="Times New Roman" w:hAnsi="Times New Roman"/>
          <w:highlight w:val="cyan"/>
        </w:rPr>
        <w:t>debate</w:t>
      </w:r>
      <w:r w:rsidRPr="0004308A">
        <w:rPr>
          <w:rStyle w:val="BoldUnderline"/>
          <w:rFonts w:ascii="Times New Roman" w:hAnsi="Times New Roman"/>
        </w:rPr>
        <w:t xml:space="preserve"> "Resolved: That </w:t>
      </w:r>
      <w:r w:rsidRPr="0004308A">
        <w:rPr>
          <w:rStyle w:val="BoldUnderline"/>
          <w:rFonts w:ascii="Times New Roman" w:hAnsi="Times New Roman"/>
          <w:highlight w:val="cyan"/>
        </w:rPr>
        <w:t>two plus two equals four</w:t>
      </w:r>
      <w:r w:rsidRPr="0004308A">
        <w:rPr>
          <w:rStyle w:val="BoldUnderline"/>
          <w:rFonts w:ascii="Times New Roman" w:hAnsi="Times New Roman"/>
        </w:rPr>
        <w:t>,”</w:t>
      </w:r>
      <w:r w:rsidRPr="0004308A">
        <w:rPr>
          <w:rStyle w:val="BodyText2"/>
          <w:rFonts w:eastAsia="Calibri"/>
          <w:sz w:val="16"/>
          <w:szCs w:val="20"/>
        </w:rPr>
        <w:t xml:space="preserve"> </w:t>
      </w:r>
      <w:r w:rsidRPr="0004308A">
        <w:rPr>
          <w:rStyle w:val="BodyText1"/>
          <w:rFonts w:eastAsia="Calibri"/>
          <w:sz w:val="16"/>
        </w:rPr>
        <w:t xml:space="preserve">because there is simply </w:t>
      </w:r>
      <w:r w:rsidRPr="0004308A">
        <w:rPr>
          <w:rStyle w:val="BodyText2"/>
          <w:rFonts w:eastAsia="Calibri"/>
          <w:sz w:val="16"/>
          <w:szCs w:val="20"/>
        </w:rPr>
        <w:t xml:space="preserve">no </w:t>
      </w:r>
      <w:r w:rsidRPr="0004308A">
        <w:rPr>
          <w:rStyle w:val="BodyText1"/>
          <w:rFonts w:eastAsia="Calibri"/>
          <w:sz w:val="16"/>
        </w:rPr>
        <w:t xml:space="preserve">controversy </w:t>
      </w:r>
      <w:r w:rsidRPr="0004308A">
        <w:rPr>
          <w:rStyle w:val="BodyText2"/>
          <w:rFonts w:eastAsia="Calibri"/>
          <w:sz w:val="16"/>
          <w:szCs w:val="20"/>
        </w:rPr>
        <w:t xml:space="preserve">about </w:t>
      </w:r>
      <w:r w:rsidRPr="0004308A">
        <w:rPr>
          <w:rStyle w:val="BodyText1"/>
          <w:rFonts w:eastAsia="Calibri"/>
          <w:sz w:val="16"/>
        </w:rPr>
        <w:t>this state</w:t>
      </w:r>
      <w:r w:rsidRPr="0004308A">
        <w:rPr>
          <w:rStyle w:val="BodyText1"/>
          <w:rFonts w:eastAsia="Calibri"/>
          <w:sz w:val="16"/>
        </w:rPr>
        <w:softHyphen/>
        <w:t xml:space="preserve">ment. </w:t>
      </w:r>
      <w:r w:rsidRPr="0004308A">
        <w:rPr>
          <w:rStyle w:val="StyleBoldUnderline"/>
          <w:rFonts w:ascii="Times New Roman" w:hAnsi="Times New Roman"/>
          <w:highlight w:val="cyan"/>
        </w:rPr>
        <w:t>Controversy</w:t>
      </w:r>
      <w:r w:rsidRPr="0004308A">
        <w:rPr>
          <w:rStyle w:val="BoldUnderline"/>
          <w:rFonts w:ascii="Times New Roman" w:hAnsi="Times New Roman"/>
          <w:highlight w:val="cyan"/>
        </w:rPr>
        <w:t xml:space="preserve"> </w:t>
      </w:r>
      <w:r w:rsidRPr="0004308A">
        <w:rPr>
          <w:rStyle w:val="StyleBoldUnderline"/>
          <w:rFonts w:ascii="Times New Roman" w:hAnsi="Times New Roman"/>
          <w:highlight w:val="cyan"/>
        </w:rPr>
        <w:t>is</w:t>
      </w:r>
      <w:r w:rsidRPr="0004308A">
        <w:rPr>
          <w:rStyle w:val="BoldUnderline"/>
          <w:rFonts w:ascii="Times New Roman" w:hAnsi="Times New Roman"/>
        </w:rPr>
        <w:t xml:space="preserve"> </w:t>
      </w:r>
      <w:r w:rsidRPr="0004308A">
        <w:rPr>
          <w:rStyle w:val="StyleBoldUnderline"/>
          <w:rFonts w:ascii="Times New Roman" w:hAnsi="Times New Roman"/>
          <w:highlight w:val="cyan"/>
        </w:rPr>
        <w:t>an</w:t>
      </w:r>
      <w:r w:rsidRPr="0004308A">
        <w:rPr>
          <w:rStyle w:val="BoldUnderline"/>
          <w:rFonts w:ascii="Times New Roman" w:hAnsi="Times New Roman"/>
          <w:highlight w:val="cyan"/>
        </w:rPr>
        <w:t xml:space="preserve"> </w:t>
      </w:r>
      <w:r w:rsidRPr="0004308A">
        <w:rPr>
          <w:rStyle w:val="Emphasis"/>
          <w:rFonts w:ascii="Times New Roman" w:hAnsi="Times New Roman"/>
          <w:highlight w:val="cyan"/>
        </w:rPr>
        <w:t>essential prerequisite</w:t>
      </w:r>
      <w:r w:rsidRPr="0004308A">
        <w:rPr>
          <w:rStyle w:val="BoldUnderline"/>
          <w:rFonts w:ascii="Times New Roman" w:hAnsi="Times New Roman"/>
          <w:highlight w:val="cyan"/>
        </w:rPr>
        <w:t xml:space="preserve"> of debate</w:t>
      </w:r>
      <w:r w:rsidRPr="0004308A">
        <w:rPr>
          <w:rStyle w:val="BoldUnderline"/>
          <w:rFonts w:ascii="Times New Roman" w:hAnsi="Times New Roman"/>
        </w:rPr>
        <w:t xml:space="preserve">. </w:t>
      </w:r>
      <w:r w:rsidRPr="0004308A">
        <w:rPr>
          <w:rStyle w:val="BodyText1"/>
          <w:rFonts w:eastAsia="Calibri"/>
          <w:sz w:val="16"/>
        </w:rPr>
        <w:t xml:space="preserve">Where there is no </w:t>
      </w:r>
      <w:r w:rsidRPr="0004308A">
        <w:rPr>
          <w:rStyle w:val="BodytextItalic"/>
          <w:rFonts w:eastAsia="Calibri"/>
          <w:sz w:val="16"/>
          <w:szCs w:val="20"/>
        </w:rPr>
        <w:t>clash</w:t>
      </w:r>
      <w:r w:rsidRPr="0004308A">
        <w:rPr>
          <w:rStyle w:val="BodyText1"/>
          <w:rFonts w:eastAsia="Calibri"/>
          <w:sz w:val="16"/>
        </w:rPr>
        <w:t xml:space="preserve"> of ideas, proposals, interests, or expressed positions of issues, there is </w:t>
      </w:r>
      <w:r w:rsidRPr="0004308A">
        <w:rPr>
          <w:rStyle w:val="BodyText2"/>
          <w:rFonts w:eastAsia="Calibri"/>
          <w:sz w:val="16"/>
          <w:szCs w:val="20"/>
        </w:rPr>
        <w:t xml:space="preserve">no </w:t>
      </w:r>
      <w:r w:rsidRPr="0004308A">
        <w:rPr>
          <w:rStyle w:val="BodyText1"/>
          <w:rFonts w:eastAsia="Calibri"/>
          <w:sz w:val="16"/>
        </w:rPr>
        <w:t xml:space="preserve">debate. </w:t>
      </w:r>
      <w:r w:rsidRPr="0004308A">
        <w:rPr>
          <w:rStyle w:val="StyleBoldUnderline"/>
          <w:rFonts w:ascii="Times New Roman" w:hAnsi="Times New Roman"/>
        </w:rPr>
        <w:t>Controversy invites decisive choice between competing positions</w:t>
      </w:r>
      <w:r w:rsidRPr="0004308A">
        <w:rPr>
          <w:rStyle w:val="BodyText1"/>
          <w:rFonts w:eastAsia="Calibri"/>
          <w:sz w:val="16"/>
        </w:rPr>
        <w:t xml:space="preserve">. </w:t>
      </w:r>
      <w:r w:rsidRPr="0004308A">
        <w:rPr>
          <w:rStyle w:val="StyleBoldUnderline"/>
          <w:rFonts w:ascii="Times New Roman" w:hAnsi="Times New Roman"/>
          <w:highlight w:val="cyan"/>
        </w:rPr>
        <w:t>Debate</w:t>
      </w:r>
      <w:r w:rsidRPr="0004308A">
        <w:rPr>
          <w:rStyle w:val="BodyText1"/>
          <w:rFonts w:eastAsia="Calibri"/>
          <w:sz w:val="16"/>
          <w:highlight w:val="cyan"/>
        </w:rPr>
        <w:t xml:space="preserve"> </w:t>
      </w:r>
      <w:r w:rsidRPr="0004308A">
        <w:rPr>
          <w:rStyle w:val="Emphasis"/>
          <w:rFonts w:ascii="Times New Roman" w:hAnsi="Times New Roman"/>
          <w:highlight w:val="cyan"/>
        </w:rPr>
        <w:t>cannot</w:t>
      </w:r>
      <w:r w:rsidRPr="0004308A">
        <w:rPr>
          <w:rStyle w:val="BodyText1"/>
          <w:rFonts w:eastAsia="Calibri"/>
          <w:sz w:val="16"/>
          <w:highlight w:val="cyan"/>
        </w:rPr>
        <w:t xml:space="preserve"> </w:t>
      </w:r>
      <w:r w:rsidRPr="0004308A">
        <w:rPr>
          <w:rStyle w:val="StyleBoldUnderline"/>
          <w:rFonts w:ascii="Times New Roman" w:hAnsi="Times New Roman"/>
          <w:highlight w:val="cyan"/>
        </w:rPr>
        <w:t>produce</w:t>
      </w:r>
      <w:r w:rsidRPr="0004308A">
        <w:rPr>
          <w:rStyle w:val="StyleBoldUnderline"/>
          <w:rFonts w:ascii="Times New Roman" w:hAnsi="Times New Roman"/>
        </w:rPr>
        <w:t xml:space="preserve"> </w:t>
      </w:r>
      <w:r w:rsidRPr="0004308A">
        <w:rPr>
          <w:rStyle w:val="StyleBoldUnderline"/>
          <w:rFonts w:ascii="Times New Roman" w:hAnsi="Times New Roman"/>
          <w:highlight w:val="cyan"/>
        </w:rPr>
        <w:t>effective decisions</w:t>
      </w:r>
      <w:r w:rsidRPr="0004308A">
        <w:rPr>
          <w:rStyle w:val="BodyText1"/>
          <w:rFonts w:eastAsia="Calibri"/>
          <w:sz w:val="16"/>
          <w:highlight w:val="cyan"/>
        </w:rPr>
        <w:t xml:space="preserve"> </w:t>
      </w:r>
      <w:r w:rsidRPr="0004308A">
        <w:rPr>
          <w:rStyle w:val="StyleBoldUnderline"/>
          <w:rFonts w:ascii="Times New Roman" w:hAnsi="Times New Roman"/>
          <w:highlight w:val="cyan"/>
        </w:rPr>
        <w:t>without</w:t>
      </w:r>
      <w:r w:rsidRPr="0004308A">
        <w:rPr>
          <w:rStyle w:val="BodyText1"/>
          <w:rFonts w:eastAsia="Calibri"/>
          <w:sz w:val="16"/>
          <w:highlight w:val="cyan"/>
        </w:rPr>
        <w:t xml:space="preserve"> </w:t>
      </w:r>
      <w:r w:rsidRPr="0004308A">
        <w:rPr>
          <w:rStyle w:val="StyleBoldUnderline"/>
          <w:rFonts w:ascii="Times New Roman" w:hAnsi="Times New Roman"/>
        </w:rPr>
        <w:t xml:space="preserve">clear </w:t>
      </w:r>
      <w:r w:rsidRPr="0004308A">
        <w:rPr>
          <w:rStyle w:val="StyleBoldUnderline"/>
          <w:rFonts w:ascii="Times New Roman" w:hAnsi="Times New Roman"/>
          <w:highlight w:val="cyan"/>
        </w:rPr>
        <w:t xml:space="preserve">identification of a question </w:t>
      </w:r>
      <w:r w:rsidRPr="0004308A">
        <w:rPr>
          <w:rStyle w:val="StyleBoldUnderline"/>
          <w:rFonts w:ascii="Times New Roman" w:hAnsi="Times New Roman"/>
        </w:rPr>
        <w:t>or questions</w:t>
      </w:r>
      <w:r w:rsidRPr="0004308A">
        <w:rPr>
          <w:rStyle w:val="StyleBoldUnderline"/>
          <w:rFonts w:ascii="Times New Roman" w:hAnsi="Times New Roman"/>
          <w:highlight w:val="cyan"/>
        </w:rPr>
        <w:t xml:space="preserve"> to be answered</w:t>
      </w:r>
      <w:r w:rsidRPr="0004308A">
        <w:rPr>
          <w:rStyle w:val="BodyText1"/>
          <w:rFonts w:eastAsia="Calibri"/>
          <w:sz w:val="16"/>
          <w:highlight w:val="cyan"/>
        </w:rPr>
        <w:t>.</w:t>
      </w:r>
      <w:r w:rsidRPr="0004308A">
        <w:rPr>
          <w:rStyle w:val="BodyText1"/>
          <w:rFonts w:eastAsia="Calibri"/>
          <w:sz w:val="16"/>
        </w:rPr>
        <w:t xml:space="preserve"> For example, </w:t>
      </w:r>
      <w:r w:rsidRPr="0004308A">
        <w:rPr>
          <w:rStyle w:val="StyleBoldUnderline"/>
          <w:rFonts w:ascii="Times New Roman" w:hAnsi="Times New Roman"/>
        </w:rPr>
        <w:t>general argument may occur about</w:t>
      </w:r>
      <w:r w:rsidRPr="0004308A">
        <w:rPr>
          <w:rStyle w:val="BodyText1"/>
          <w:rFonts w:eastAsia="Calibri"/>
          <w:sz w:val="16"/>
        </w:rPr>
        <w:t xml:space="preserve"> the broad topic of illegal </w:t>
      </w:r>
      <w:r w:rsidRPr="0004308A">
        <w:rPr>
          <w:rStyle w:val="StyleBoldUnderline"/>
          <w:rFonts w:ascii="Times New Roman" w:hAnsi="Times New Roman"/>
        </w:rPr>
        <w:t>immigration</w:t>
      </w:r>
      <w:r w:rsidRPr="0004308A">
        <w:rPr>
          <w:rStyle w:val="BodyText1"/>
          <w:rFonts w:eastAsia="Calibri"/>
          <w:sz w:val="16"/>
        </w:rPr>
        <w:t xml:space="preserve">. How many illegal immigrants live in the United States? What </w:t>
      </w:r>
      <w:r w:rsidRPr="0004308A">
        <w:rPr>
          <w:rStyle w:val="BodyText2"/>
          <w:rFonts w:eastAsia="Calibri"/>
          <w:sz w:val="16"/>
          <w:szCs w:val="20"/>
        </w:rPr>
        <w:t xml:space="preserve">is the </w:t>
      </w:r>
      <w:r w:rsidRPr="0004308A">
        <w:rPr>
          <w:rStyle w:val="BodyText1"/>
          <w:rFonts w:eastAsia="Calibri"/>
          <w:sz w:val="16"/>
        </w:rPr>
        <w:t xml:space="preserve">impact of illegal immigration </w:t>
      </w:r>
      <w:r w:rsidRPr="0004308A">
        <w:rPr>
          <w:rStyle w:val="BodyText2"/>
          <w:rFonts w:eastAsia="Calibri"/>
          <w:sz w:val="16"/>
          <w:szCs w:val="20"/>
        </w:rPr>
        <w:t xml:space="preserve">and </w:t>
      </w:r>
      <w:r w:rsidRPr="0004308A">
        <w:rPr>
          <w:rStyle w:val="BodyText1"/>
          <w:rFonts w:eastAsia="Calibri"/>
          <w:sz w:val="16"/>
        </w:rPr>
        <w:t xml:space="preserve">immigrants on </w:t>
      </w:r>
      <w:r w:rsidRPr="0004308A">
        <w:rPr>
          <w:rStyle w:val="BodyText3"/>
          <w:rFonts w:eastAsia="Calibri"/>
          <w:sz w:val="16"/>
          <w:szCs w:val="20"/>
        </w:rPr>
        <w:t xml:space="preserve">our </w:t>
      </w:r>
      <w:r w:rsidRPr="0004308A">
        <w:rPr>
          <w:rStyle w:val="BodyText1"/>
          <w:rFonts w:eastAsia="Calibri"/>
          <w:sz w:val="16"/>
        </w:rPr>
        <w:t xml:space="preserve">economy? What </w:t>
      </w:r>
      <w:r w:rsidRPr="0004308A">
        <w:rPr>
          <w:rStyle w:val="BodyText2"/>
          <w:rFonts w:eastAsia="Calibri"/>
          <w:sz w:val="16"/>
          <w:szCs w:val="20"/>
        </w:rPr>
        <w:t xml:space="preserve">is </w:t>
      </w:r>
      <w:r w:rsidRPr="0004308A">
        <w:rPr>
          <w:rStyle w:val="BodyText1"/>
          <w:rFonts w:eastAsia="Calibri"/>
          <w:sz w:val="16"/>
        </w:rPr>
        <w:t xml:space="preserve">their impact </w:t>
      </w:r>
      <w:r w:rsidRPr="0004308A">
        <w:rPr>
          <w:rStyle w:val="BodyText3"/>
          <w:rFonts w:eastAsia="Calibri"/>
          <w:sz w:val="16"/>
          <w:szCs w:val="20"/>
        </w:rPr>
        <w:t xml:space="preserve">on </w:t>
      </w:r>
      <w:r w:rsidRPr="0004308A">
        <w:rPr>
          <w:rStyle w:val="BodyText1"/>
          <w:rFonts w:eastAsia="Calibri"/>
          <w:sz w:val="16"/>
        </w:rPr>
        <w:t xml:space="preserve">our communities? Do </w:t>
      </w:r>
      <w:r w:rsidRPr="0004308A">
        <w:rPr>
          <w:rStyle w:val="BodyText2"/>
          <w:rFonts w:eastAsia="Calibri"/>
          <w:sz w:val="16"/>
          <w:szCs w:val="20"/>
        </w:rPr>
        <w:t xml:space="preserve">they commit </w:t>
      </w:r>
      <w:r w:rsidRPr="0004308A">
        <w:rPr>
          <w:rStyle w:val="BodyText1"/>
          <w:rFonts w:eastAsia="Calibri"/>
          <w:sz w:val="16"/>
        </w:rPr>
        <w:t xml:space="preserve">crimes? </w:t>
      </w:r>
      <w:r w:rsidRPr="0004308A">
        <w:rPr>
          <w:rStyle w:val="BodyText2"/>
          <w:rFonts w:eastAsia="Calibri"/>
          <w:sz w:val="16"/>
          <w:szCs w:val="20"/>
        </w:rPr>
        <w:t xml:space="preserve">Do </w:t>
      </w:r>
      <w:r w:rsidRPr="0004308A">
        <w:rPr>
          <w:rStyle w:val="BodyText1"/>
          <w:rFonts w:eastAsia="Calibri"/>
          <w:sz w:val="16"/>
        </w:rPr>
        <w:t xml:space="preserve">they take jobs </w:t>
      </w:r>
      <w:r w:rsidRPr="0004308A">
        <w:rPr>
          <w:rStyle w:val="BodyText2"/>
          <w:rFonts w:eastAsia="Calibri"/>
          <w:sz w:val="16"/>
          <w:szCs w:val="20"/>
        </w:rPr>
        <w:t xml:space="preserve">from </w:t>
      </w:r>
      <w:r w:rsidRPr="0004308A">
        <w:rPr>
          <w:rStyle w:val="BodyText1"/>
          <w:rFonts w:eastAsia="Calibri"/>
          <w:sz w:val="16"/>
        </w:rPr>
        <w:t xml:space="preserve">American workers? </w:t>
      </w:r>
      <w:r w:rsidRPr="0004308A">
        <w:rPr>
          <w:rStyle w:val="BodyText2"/>
          <w:rFonts w:eastAsia="Calibri"/>
          <w:sz w:val="16"/>
          <w:szCs w:val="20"/>
        </w:rPr>
        <w:t xml:space="preserve">Do </w:t>
      </w:r>
      <w:r w:rsidRPr="0004308A">
        <w:rPr>
          <w:rStyle w:val="BodyText1"/>
          <w:rFonts w:eastAsia="Calibri"/>
          <w:sz w:val="16"/>
        </w:rPr>
        <w:t xml:space="preserve">they pay taxes? Do they require social services? </w:t>
      </w:r>
      <w:r w:rsidRPr="0004308A">
        <w:rPr>
          <w:rStyle w:val="BodyText2"/>
          <w:rFonts w:eastAsia="Calibri"/>
          <w:sz w:val="16"/>
          <w:szCs w:val="20"/>
        </w:rPr>
        <w:t xml:space="preserve">Is </w:t>
      </w:r>
      <w:r w:rsidRPr="0004308A">
        <w:rPr>
          <w:rStyle w:val="BodyText1"/>
          <w:rFonts w:eastAsia="Calibri"/>
          <w:sz w:val="16"/>
        </w:rPr>
        <w:t xml:space="preserve">it </w:t>
      </w:r>
      <w:r w:rsidRPr="0004308A">
        <w:rPr>
          <w:rStyle w:val="BodyText2"/>
          <w:rFonts w:eastAsia="Calibri"/>
          <w:sz w:val="16"/>
          <w:szCs w:val="20"/>
        </w:rPr>
        <w:t xml:space="preserve">a </w:t>
      </w:r>
      <w:r w:rsidRPr="0004308A">
        <w:rPr>
          <w:rStyle w:val="BodyText1"/>
          <w:rFonts w:eastAsia="Calibri"/>
          <w:sz w:val="16"/>
        </w:rPr>
        <w:t xml:space="preserve">problem </w:t>
      </w:r>
      <w:r w:rsidRPr="0004308A">
        <w:rPr>
          <w:rStyle w:val="BodyText2"/>
          <w:rFonts w:eastAsia="Calibri"/>
          <w:sz w:val="16"/>
          <w:szCs w:val="20"/>
        </w:rPr>
        <w:t xml:space="preserve">that </w:t>
      </w:r>
      <w:r w:rsidRPr="0004308A">
        <w:rPr>
          <w:rStyle w:val="BodyText1"/>
          <w:rFonts w:eastAsia="Calibri"/>
          <w:sz w:val="16"/>
        </w:rPr>
        <w:t xml:space="preserve">some do not </w:t>
      </w:r>
      <w:r w:rsidRPr="0004308A">
        <w:rPr>
          <w:rStyle w:val="BodyText2"/>
          <w:rFonts w:eastAsia="Calibri"/>
          <w:sz w:val="16"/>
          <w:szCs w:val="20"/>
        </w:rPr>
        <w:t xml:space="preserve">speak </w:t>
      </w:r>
      <w:r w:rsidRPr="0004308A">
        <w:rPr>
          <w:rStyle w:val="BodyText1"/>
          <w:rFonts w:eastAsia="Calibri"/>
          <w:sz w:val="16"/>
        </w:rPr>
        <w:t xml:space="preserve">English? </w:t>
      </w:r>
      <w:r w:rsidRPr="0004308A">
        <w:rPr>
          <w:rStyle w:val="BodyText2"/>
          <w:rFonts w:eastAsia="Calibri"/>
          <w:sz w:val="16"/>
          <w:szCs w:val="20"/>
        </w:rPr>
        <w:t xml:space="preserve">Is </w:t>
      </w:r>
      <w:r w:rsidRPr="0004308A">
        <w:rPr>
          <w:rStyle w:val="BodyText1"/>
          <w:rFonts w:eastAsia="Calibri"/>
          <w:sz w:val="16"/>
        </w:rPr>
        <w:t xml:space="preserve">it </w:t>
      </w:r>
      <w:r w:rsidRPr="0004308A">
        <w:rPr>
          <w:rStyle w:val="BodyText2"/>
          <w:rFonts w:eastAsia="Calibri"/>
          <w:sz w:val="16"/>
          <w:szCs w:val="20"/>
        </w:rPr>
        <w:t xml:space="preserve">the </w:t>
      </w:r>
      <w:r w:rsidRPr="0004308A">
        <w:rPr>
          <w:rStyle w:val="BodyText1"/>
          <w:rFonts w:eastAsia="Calibri"/>
          <w:sz w:val="16"/>
        </w:rPr>
        <w:t xml:space="preserve">responsibility of employers to discourage illegal immigration by not </w:t>
      </w:r>
      <w:r w:rsidRPr="0004308A">
        <w:rPr>
          <w:rStyle w:val="BodyText2"/>
          <w:rFonts w:eastAsia="Calibri"/>
          <w:sz w:val="16"/>
          <w:szCs w:val="20"/>
        </w:rPr>
        <w:t xml:space="preserve">hiring </w:t>
      </w:r>
      <w:r w:rsidRPr="0004308A">
        <w:rPr>
          <w:rStyle w:val="BodyText1"/>
          <w:rFonts w:eastAsia="Calibri"/>
          <w:sz w:val="16"/>
        </w:rPr>
        <w:t xml:space="preserve">undocumented workers? </w:t>
      </w:r>
      <w:r w:rsidRPr="0004308A">
        <w:rPr>
          <w:rStyle w:val="BodyText2"/>
          <w:rFonts w:eastAsia="Calibri"/>
          <w:sz w:val="16"/>
          <w:szCs w:val="20"/>
        </w:rPr>
        <w:t xml:space="preserve">Should </w:t>
      </w:r>
      <w:r w:rsidRPr="0004308A">
        <w:rPr>
          <w:rStyle w:val="BodyText1"/>
          <w:rFonts w:eastAsia="Calibri"/>
          <w:sz w:val="16"/>
        </w:rPr>
        <w:t xml:space="preserve">they have the opportunity </w:t>
      </w:r>
      <w:r w:rsidRPr="0004308A">
        <w:rPr>
          <w:rStyle w:val="BodyText2"/>
          <w:rFonts w:eastAsia="Calibri"/>
          <w:sz w:val="16"/>
          <w:szCs w:val="20"/>
        </w:rPr>
        <w:t xml:space="preserve">to </w:t>
      </w:r>
      <w:r w:rsidRPr="0004308A">
        <w:rPr>
          <w:rStyle w:val="BodyText1"/>
          <w:rFonts w:eastAsia="Calibri"/>
          <w:sz w:val="16"/>
        </w:rPr>
        <w:t xml:space="preserve">gain citizenship? Does illegal immigration pose a security threat to our country? </w:t>
      </w:r>
      <w:r w:rsidRPr="0004308A">
        <w:rPr>
          <w:rStyle w:val="BodyText2"/>
          <w:rFonts w:eastAsia="Calibri"/>
          <w:sz w:val="16"/>
          <w:szCs w:val="20"/>
        </w:rPr>
        <w:t xml:space="preserve">Do </w:t>
      </w:r>
      <w:r w:rsidRPr="0004308A">
        <w:rPr>
          <w:rStyle w:val="BodyText1"/>
          <w:rFonts w:eastAsia="Calibri"/>
          <w:sz w:val="16"/>
        </w:rPr>
        <w:t xml:space="preserve">illegal immigrants do work that American workers are unwilling to do? Are their rights as workers and as human beings at risk due to their status? Are they abused </w:t>
      </w:r>
      <w:r w:rsidRPr="0004308A">
        <w:rPr>
          <w:rStyle w:val="BodyText2"/>
          <w:rFonts w:eastAsia="Calibri"/>
          <w:sz w:val="16"/>
          <w:szCs w:val="20"/>
        </w:rPr>
        <w:t xml:space="preserve">by </w:t>
      </w:r>
      <w:r w:rsidRPr="0004308A">
        <w:rPr>
          <w:rStyle w:val="BodyText1"/>
          <w:rFonts w:eastAsia="Calibri"/>
          <w:sz w:val="16"/>
        </w:rPr>
        <w:t xml:space="preserve">employers, law enforcement, housing, and businesses? How are their families impacted by </w:t>
      </w:r>
      <w:r w:rsidRPr="0004308A">
        <w:rPr>
          <w:rStyle w:val="BodyText2"/>
          <w:rFonts w:eastAsia="Calibri"/>
          <w:sz w:val="16"/>
          <w:szCs w:val="20"/>
        </w:rPr>
        <w:t xml:space="preserve">their </w:t>
      </w:r>
      <w:r w:rsidRPr="0004308A">
        <w:rPr>
          <w:rStyle w:val="BodyText1"/>
          <w:rFonts w:eastAsia="Calibri"/>
          <w:sz w:val="16"/>
        </w:rPr>
        <w:t xml:space="preserve">status? What is the moral </w:t>
      </w:r>
      <w:r w:rsidRPr="0004308A">
        <w:rPr>
          <w:rStyle w:val="BodyText2"/>
          <w:rFonts w:eastAsia="Calibri"/>
          <w:sz w:val="16"/>
          <w:szCs w:val="20"/>
        </w:rPr>
        <w:t xml:space="preserve">and </w:t>
      </w:r>
      <w:r w:rsidRPr="0004308A">
        <w:rPr>
          <w:rStyle w:val="BodyText1"/>
          <w:rFonts w:eastAsia="Calibri"/>
          <w:sz w:val="16"/>
        </w:rPr>
        <w:t xml:space="preserve">philosophical obligation of a nation state </w:t>
      </w:r>
      <w:r w:rsidRPr="0004308A">
        <w:rPr>
          <w:rStyle w:val="BodyText2"/>
          <w:rFonts w:eastAsia="Calibri"/>
          <w:sz w:val="16"/>
          <w:szCs w:val="20"/>
        </w:rPr>
        <w:t xml:space="preserve">to maintain its </w:t>
      </w:r>
      <w:r w:rsidRPr="0004308A">
        <w:rPr>
          <w:rStyle w:val="BodyText1"/>
          <w:rFonts w:eastAsia="Calibri"/>
          <w:sz w:val="16"/>
        </w:rPr>
        <w:t xml:space="preserve">borders? </w:t>
      </w:r>
      <w:r w:rsidRPr="0004308A">
        <w:rPr>
          <w:rStyle w:val="BodyText2"/>
          <w:rFonts w:eastAsia="Calibri"/>
          <w:sz w:val="16"/>
          <w:szCs w:val="20"/>
        </w:rPr>
        <w:t xml:space="preserve">Should </w:t>
      </w:r>
      <w:r w:rsidRPr="0004308A">
        <w:rPr>
          <w:rStyle w:val="BodyText1"/>
          <w:rFonts w:eastAsia="Calibri"/>
          <w:sz w:val="16"/>
        </w:rPr>
        <w:t xml:space="preserve">we </w:t>
      </w:r>
      <w:r w:rsidRPr="0004308A">
        <w:rPr>
          <w:rStyle w:val="BodyText2"/>
          <w:rFonts w:eastAsia="Calibri"/>
          <w:sz w:val="16"/>
          <w:szCs w:val="20"/>
        </w:rPr>
        <w:t xml:space="preserve">build a </w:t>
      </w:r>
      <w:r w:rsidRPr="0004308A">
        <w:rPr>
          <w:rStyle w:val="BodyText1"/>
          <w:rFonts w:eastAsia="Calibri"/>
          <w:sz w:val="16"/>
        </w:rPr>
        <w:t xml:space="preserve">wall on </w:t>
      </w:r>
      <w:r w:rsidRPr="0004308A">
        <w:rPr>
          <w:rStyle w:val="BodyText2"/>
          <w:rFonts w:eastAsia="Calibri"/>
          <w:sz w:val="16"/>
          <w:szCs w:val="20"/>
        </w:rPr>
        <w:t xml:space="preserve">the </w:t>
      </w:r>
      <w:r w:rsidRPr="0004308A">
        <w:rPr>
          <w:rStyle w:val="BodyText1"/>
          <w:rFonts w:eastAsia="Calibri"/>
          <w:sz w:val="16"/>
        </w:rPr>
        <w:t xml:space="preserve">Mexican border, establish </w:t>
      </w:r>
      <w:r w:rsidRPr="0004308A">
        <w:rPr>
          <w:rStyle w:val="BodyText2"/>
          <w:rFonts w:eastAsia="Calibri"/>
          <w:sz w:val="16"/>
          <w:szCs w:val="20"/>
        </w:rPr>
        <w:t xml:space="preserve">a national identification card, </w:t>
      </w:r>
      <w:r w:rsidRPr="0004308A">
        <w:rPr>
          <w:rStyle w:val="BodyText3"/>
          <w:rFonts w:eastAsia="Calibri"/>
          <w:sz w:val="16"/>
          <w:szCs w:val="20"/>
        </w:rPr>
        <w:t xml:space="preserve">or </w:t>
      </w:r>
      <w:r w:rsidRPr="0004308A">
        <w:rPr>
          <w:rStyle w:val="BodyText1"/>
          <w:rFonts w:eastAsia="Calibri"/>
          <w:sz w:val="16"/>
        </w:rPr>
        <w:t xml:space="preserve">enforce existing </w:t>
      </w:r>
      <w:r w:rsidRPr="0004308A">
        <w:rPr>
          <w:rStyle w:val="BodyText2"/>
          <w:rFonts w:eastAsia="Calibri"/>
          <w:sz w:val="16"/>
          <w:szCs w:val="20"/>
        </w:rPr>
        <w:t xml:space="preserve">laws </w:t>
      </w:r>
      <w:r w:rsidRPr="0004308A">
        <w:rPr>
          <w:rStyle w:val="BodyText1"/>
          <w:rFonts w:eastAsia="Calibri"/>
          <w:sz w:val="16"/>
        </w:rPr>
        <w:t xml:space="preserve">against </w:t>
      </w:r>
      <w:r w:rsidRPr="0004308A">
        <w:rPr>
          <w:rStyle w:val="BodyText2"/>
          <w:rFonts w:eastAsia="Calibri"/>
          <w:sz w:val="16"/>
          <w:szCs w:val="20"/>
        </w:rPr>
        <w:t xml:space="preserve">employers? Should we </w:t>
      </w:r>
      <w:r w:rsidRPr="0004308A">
        <w:rPr>
          <w:rStyle w:val="BodyText1"/>
          <w:rFonts w:eastAsia="Calibri"/>
          <w:sz w:val="16"/>
        </w:rPr>
        <w:t xml:space="preserve">invite immigrants to become U.S. citizens? Surely you </w:t>
      </w:r>
      <w:r w:rsidRPr="0004308A">
        <w:rPr>
          <w:rStyle w:val="BodyText2"/>
          <w:rFonts w:eastAsia="Calibri"/>
          <w:sz w:val="16"/>
          <w:szCs w:val="20"/>
        </w:rPr>
        <w:t xml:space="preserve">can </w:t>
      </w:r>
      <w:r w:rsidRPr="0004308A">
        <w:rPr>
          <w:rStyle w:val="BodyText1"/>
          <w:rFonts w:eastAsia="Calibri"/>
          <w:sz w:val="16"/>
        </w:rPr>
        <w:t xml:space="preserve">think of many more concerns to be addressed by a conversation </w:t>
      </w:r>
      <w:r w:rsidRPr="0004308A">
        <w:rPr>
          <w:rStyle w:val="BodyText2"/>
          <w:rFonts w:eastAsia="Calibri"/>
          <w:sz w:val="16"/>
          <w:szCs w:val="20"/>
        </w:rPr>
        <w:t xml:space="preserve">about </w:t>
      </w:r>
      <w:r w:rsidRPr="0004308A">
        <w:rPr>
          <w:rStyle w:val="BodyText1"/>
          <w:rFonts w:eastAsia="Calibri"/>
          <w:sz w:val="16"/>
        </w:rPr>
        <w:t xml:space="preserve">the topic area of illegal immigration. </w:t>
      </w:r>
      <w:r w:rsidRPr="0004308A">
        <w:rPr>
          <w:rStyle w:val="StyleBoldUnderline"/>
          <w:rFonts w:ascii="Times New Roman" w:hAnsi="Times New Roman"/>
        </w:rPr>
        <w:t>Participation in this “debate” is likely to be emotional and intense.</w:t>
      </w:r>
      <w:r w:rsidRPr="0004308A">
        <w:rPr>
          <w:rFonts w:ascii="Times New Roman" w:hAnsi="Times New Roman"/>
          <w:sz w:val="16"/>
        </w:rPr>
        <w:t xml:space="preserve"> </w:t>
      </w:r>
      <w:r w:rsidRPr="0004308A">
        <w:rPr>
          <w:rStyle w:val="StyleBoldUnderline"/>
          <w:rFonts w:ascii="Times New Roman" w:hAnsi="Times New Roman"/>
        </w:rPr>
        <w:t>However</w:t>
      </w:r>
      <w:r w:rsidRPr="0004308A">
        <w:rPr>
          <w:rStyle w:val="BodyText1"/>
          <w:rFonts w:eastAsia="Calibri"/>
          <w:sz w:val="16"/>
        </w:rPr>
        <w:t xml:space="preserve">, </w:t>
      </w:r>
      <w:r w:rsidRPr="0004308A">
        <w:rPr>
          <w:rStyle w:val="BoldUnderline"/>
          <w:rFonts w:ascii="Times New Roman" w:hAnsi="Times New Roman"/>
        </w:rPr>
        <w:t xml:space="preserve">it is not likely to be productive or useful </w:t>
      </w:r>
      <w:r w:rsidRPr="0004308A">
        <w:rPr>
          <w:rStyle w:val="StyleBoldUnderline"/>
          <w:rFonts w:ascii="Times New Roman" w:hAnsi="Times New Roman"/>
        </w:rPr>
        <w:t>without focus on a</w:t>
      </w:r>
      <w:r w:rsidRPr="0004308A">
        <w:rPr>
          <w:rStyle w:val="BodyText2"/>
          <w:rFonts w:eastAsia="Calibri"/>
          <w:sz w:val="16"/>
          <w:szCs w:val="20"/>
        </w:rPr>
        <w:t xml:space="preserve"> </w:t>
      </w:r>
      <w:r w:rsidRPr="0004308A">
        <w:rPr>
          <w:rStyle w:val="BoldUnderline"/>
          <w:rFonts w:ascii="Times New Roman" w:hAnsi="Times New Roman"/>
        </w:rPr>
        <w:t>particular question</w:t>
      </w:r>
      <w:r w:rsidRPr="0004308A">
        <w:rPr>
          <w:rStyle w:val="BodyText1"/>
          <w:rFonts w:eastAsia="Calibri"/>
          <w:sz w:val="16"/>
        </w:rPr>
        <w:t xml:space="preserve"> </w:t>
      </w:r>
      <w:r w:rsidRPr="0004308A">
        <w:rPr>
          <w:rStyle w:val="BoldUnderline"/>
          <w:rFonts w:ascii="Times New Roman" w:hAnsi="Times New Roman"/>
        </w:rPr>
        <w:t xml:space="preserve">and identification of a </w:t>
      </w:r>
      <w:r w:rsidRPr="0004308A">
        <w:rPr>
          <w:rStyle w:val="Emphasis"/>
          <w:rFonts w:ascii="Times New Roman" w:hAnsi="Times New Roman"/>
        </w:rPr>
        <w:t>line demarcating sides</w:t>
      </w:r>
      <w:r w:rsidRPr="0004308A">
        <w:rPr>
          <w:rStyle w:val="BoldUnderline"/>
          <w:rFonts w:ascii="Times New Roman" w:hAnsi="Times New Roman"/>
        </w:rPr>
        <w:t xml:space="preserve"> in the controversy.</w:t>
      </w:r>
      <w:r w:rsidRPr="0004308A">
        <w:rPr>
          <w:rStyle w:val="BodyText1"/>
          <w:rFonts w:eastAsia="Calibri"/>
          <w:sz w:val="16"/>
        </w:rPr>
        <w:t xml:space="preserve"> To be discussed and resolved effectively, </w:t>
      </w:r>
      <w:r w:rsidRPr="0004308A">
        <w:rPr>
          <w:rStyle w:val="StyleBoldUnderline"/>
          <w:rFonts w:ascii="Times New Roman" w:hAnsi="Times New Roman"/>
          <w:highlight w:val="cyan"/>
        </w:rPr>
        <w:t>controversies are best understood</w:t>
      </w:r>
      <w:r w:rsidRPr="0004308A">
        <w:rPr>
          <w:rStyle w:val="BodyText1"/>
          <w:rFonts w:eastAsia="Calibri"/>
          <w:sz w:val="16"/>
          <w:highlight w:val="cyan"/>
        </w:rPr>
        <w:t xml:space="preserve"> </w:t>
      </w:r>
      <w:r w:rsidRPr="0004308A">
        <w:rPr>
          <w:rStyle w:val="StyleBoldUnderline"/>
          <w:rFonts w:ascii="Times New Roman" w:hAnsi="Times New Roman"/>
          <w:highlight w:val="cyan"/>
        </w:rPr>
        <w:t>when</w:t>
      </w:r>
      <w:r w:rsidRPr="0004308A">
        <w:rPr>
          <w:rStyle w:val="BodyText1"/>
          <w:rFonts w:eastAsia="Calibri"/>
          <w:sz w:val="16"/>
        </w:rPr>
        <w:t xml:space="preserve"> seated clearly </w:t>
      </w:r>
      <w:r w:rsidRPr="0004308A">
        <w:rPr>
          <w:rStyle w:val="BodyText2"/>
          <w:rFonts w:eastAsia="Calibri"/>
          <w:sz w:val="16"/>
          <w:szCs w:val="20"/>
        </w:rPr>
        <w:t xml:space="preserve">such that </w:t>
      </w:r>
      <w:r w:rsidRPr="0004308A">
        <w:rPr>
          <w:rStyle w:val="StyleBoldUnderline"/>
          <w:rFonts w:ascii="Times New Roman" w:hAnsi="Times New Roman"/>
          <w:highlight w:val="cyan"/>
        </w:rPr>
        <w:t>all parties</w:t>
      </w:r>
      <w:r w:rsidRPr="0004308A">
        <w:rPr>
          <w:rStyle w:val="BodyText1"/>
          <w:rFonts w:eastAsia="Calibri"/>
          <w:sz w:val="16"/>
        </w:rPr>
        <w:t xml:space="preserve"> to the debate </w:t>
      </w:r>
      <w:r w:rsidRPr="0004308A">
        <w:rPr>
          <w:rStyle w:val="StyleBoldUnderline"/>
          <w:rFonts w:ascii="Times New Roman" w:hAnsi="Times New Roman"/>
        </w:rPr>
        <w:t>share an</w:t>
      </w:r>
      <w:r w:rsidRPr="0004308A">
        <w:rPr>
          <w:rStyle w:val="BoldUnderline"/>
          <w:rFonts w:ascii="Times New Roman" w:hAnsi="Times New Roman"/>
        </w:rPr>
        <w:t xml:space="preserve"> </w:t>
      </w:r>
      <w:r w:rsidRPr="0004308A">
        <w:rPr>
          <w:rStyle w:val="StyleBoldUnderline"/>
          <w:rFonts w:ascii="Times New Roman" w:hAnsi="Times New Roman"/>
          <w:highlight w:val="cyan"/>
        </w:rPr>
        <w:t>understand</w:t>
      </w:r>
      <w:r w:rsidRPr="0004308A">
        <w:rPr>
          <w:rStyle w:val="StyleBoldUnderline"/>
          <w:rFonts w:ascii="Times New Roman" w:hAnsi="Times New Roman"/>
        </w:rPr>
        <w:t>ing</w:t>
      </w:r>
      <w:r w:rsidRPr="0004308A">
        <w:rPr>
          <w:rStyle w:val="BodyText1"/>
          <w:rFonts w:eastAsia="Calibri"/>
          <w:sz w:val="16"/>
        </w:rPr>
        <w:t xml:space="preserve"> </w:t>
      </w:r>
      <w:r w:rsidRPr="0004308A">
        <w:rPr>
          <w:rStyle w:val="StyleBoldUnderline"/>
          <w:rFonts w:ascii="Times New Roman" w:hAnsi="Times New Roman"/>
        </w:rPr>
        <w:t xml:space="preserve">about </w:t>
      </w:r>
      <w:r w:rsidRPr="0004308A">
        <w:rPr>
          <w:rStyle w:val="StyleBoldUnderline"/>
          <w:rFonts w:ascii="Times New Roman" w:hAnsi="Times New Roman"/>
          <w:highlight w:val="cyan"/>
        </w:rPr>
        <w:t>the objec</w:t>
      </w:r>
      <w:r w:rsidRPr="0004308A">
        <w:rPr>
          <w:rStyle w:val="StyleBoldUnderline"/>
          <w:rFonts w:ascii="Times New Roman" w:hAnsi="Times New Roman"/>
          <w:highlight w:val="cyan"/>
        </w:rPr>
        <w:softHyphen/>
        <w:t>tive of the debate.</w:t>
      </w:r>
      <w:r w:rsidRPr="0004308A">
        <w:rPr>
          <w:rStyle w:val="BodyText1"/>
          <w:rFonts w:eastAsia="Calibri"/>
          <w:sz w:val="16"/>
        </w:rPr>
        <w:t xml:space="preserve"> </w:t>
      </w:r>
      <w:r w:rsidRPr="0004308A">
        <w:rPr>
          <w:rStyle w:val="StyleBoldUnderline"/>
          <w:rFonts w:ascii="Times New Roman" w:hAnsi="Times New Roman"/>
          <w:highlight w:val="cyan"/>
        </w:rPr>
        <w:t>This enables focus on substantive</w:t>
      </w:r>
      <w:r w:rsidRPr="0004308A">
        <w:rPr>
          <w:rStyle w:val="StyleBoldUnderline"/>
          <w:rFonts w:ascii="Times New Roman" w:hAnsi="Times New Roman"/>
        </w:rPr>
        <w:t xml:space="preserve"> and objectively identifiable </w:t>
      </w:r>
      <w:r w:rsidRPr="0004308A">
        <w:rPr>
          <w:rStyle w:val="StyleBoldUnderline"/>
          <w:rFonts w:ascii="Times New Roman" w:hAnsi="Times New Roman"/>
          <w:highlight w:val="cyan"/>
        </w:rPr>
        <w:t>issues</w:t>
      </w:r>
      <w:r w:rsidRPr="0004308A">
        <w:rPr>
          <w:rStyle w:val="BodyText1"/>
          <w:rFonts w:eastAsia="Calibri"/>
          <w:sz w:val="16"/>
        </w:rPr>
        <w:t xml:space="preserve"> </w:t>
      </w:r>
      <w:r w:rsidRPr="0004308A">
        <w:rPr>
          <w:rStyle w:val="StyleBoldUnderline"/>
          <w:rFonts w:ascii="Times New Roman" w:hAnsi="Times New Roman"/>
          <w:highlight w:val="cyan"/>
        </w:rPr>
        <w:t>facilitating</w:t>
      </w:r>
      <w:r w:rsidRPr="0004308A">
        <w:rPr>
          <w:rStyle w:val="BodyText1"/>
          <w:rFonts w:eastAsia="Calibri"/>
          <w:sz w:val="16"/>
        </w:rPr>
        <w:t xml:space="preserve"> </w:t>
      </w:r>
      <w:r w:rsidRPr="0004308A">
        <w:rPr>
          <w:rStyle w:val="BodyText2"/>
          <w:rFonts w:eastAsia="Calibri"/>
          <w:sz w:val="16"/>
          <w:szCs w:val="20"/>
        </w:rPr>
        <w:t xml:space="preserve">comparison </w:t>
      </w:r>
      <w:r w:rsidRPr="0004308A">
        <w:rPr>
          <w:rStyle w:val="BodyText1"/>
          <w:rFonts w:eastAsia="Calibri"/>
          <w:sz w:val="16"/>
        </w:rPr>
        <w:t xml:space="preserve">of </w:t>
      </w:r>
      <w:r w:rsidRPr="0004308A">
        <w:rPr>
          <w:rStyle w:val="BodyText3"/>
          <w:rFonts w:eastAsia="Calibri"/>
          <w:sz w:val="16"/>
          <w:szCs w:val="20"/>
        </w:rPr>
        <w:t xml:space="preserve">competing </w:t>
      </w:r>
      <w:r w:rsidRPr="0004308A">
        <w:rPr>
          <w:rStyle w:val="BodyText1"/>
          <w:rFonts w:eastAsia="Calibri"/>
          <w:sz w:val="16"/>
        </w:rPr>
        <w:t xml:space="preserve">argumentation leading </w:t>
      </w:r>
      <w:r w:rsidRPr="0004308A">
        <w:rPr>
          <w:rStyle w:val="BodyText2"/>
          <w:rFonts w:eastAsia="Calibri"/>
          <w:sz w:val="16"/>
          <w:szCs w:val="20"/>
        </w:rPr>
        <w:t xml:space="preserve">to </w:t>
      </w:r>
      <w:r w:rsidRPr="0004308A">
        <w:rPr>
          <w:rStyle w:val="Emphasis"/>
          <w:rFonts w:ascii="Times New Roman" w:hAnsi="Times New Roman"/>
          <w:highlight w:val="cyan"/>
        </w:rPr>
        <w:t>effective decisions</w:t>
      </w:r>
      <w:r w:rsidRPr="0004308A">
        <w:rPr>
          <w:rStyle w:val="BodyText1"/>
          <w:rFonts w:eastAsia="Calibri"/>
          <w:sz w:val="16"/>
          <w:highlight w:val="cyan"/>
        </w:rPr>
        <w:t xml:space="preserve">. </w:t>
      </w:r>
      <w:r w:rsidRPr="0004308A">
        <w:rPr>
          <w:rStyle w:val="StyleBoldUnderline"/>
          <w:rFonts w:ascii="Times New Roman" w:hAnsi="Times New Roman"/>
          <w:highlight w:val="cyan"/>
        </w:rPr>
        <w:t>Vague understanding results in</w:t>
      </w:r>
      <w:r w:rsidRPr="0004308A">
        <w:rPr>
          <w:rStyle w:val="BodyText2"/>
          <w:rFonts w:eastAsia="Calibri"/>
          <w:sz w:val="16"/>
          <w:szCs w:val="20"/>
        </w:rPr>
        <w:t xml:space="preserve"> </w:t>
      </w:r>
      <w:r w:rsidRPr="0004308A">
        <w:rPr>
          <w:rStyle w:val="StyleBoldUnderline"/>
          <w:rFonts w:ascii="Times New Roman" w:hAnsi="Times New Roman"/>
          <w:highlight w:val="cyan"/>
        </w:rPr>
        <w:t>unfocused deliberation and poor deci</w:t>
      </w:r>
      <w:r w:rsidRPr="0004308A">
        <w:rPr>
          <w:rStyle w:val="StyleBoldUnderline"/>
          <w:rFonts w:ascii="Times New Roman" w:hAnsi="Times New Roman"/>
          <w:highlight w:val="cyan"/>
        </w:rPr>
        <w:softHyphen/>
        <w:t>sions</w:t>
      </w:r>
      <w:r w:rsidRPr="0004308A">
        <w:rPr>
          <w:rStyle w:val="BodyText1"/>
          <w:rFonts w:eastAsia="Calibri"/>
          <w:sz w:val="16"/>
        </w:rPr>
        <w:t xml:space="preserve">, general </w:t>
      </w:r>
      <w:r w:rsidRPr="0004308A">
        <w:rPr>
          <w:rStyle w:val="StyleBoldUnderline"/>
          <w:rFonts w:ascii="Times New Roman" w:hAnsi="Times New Roman"/>
        </w:rPr>
        <w:t>feelings of tension</w:t>
      </w:r>
      <w:r w:rsidRPr="0004308A">
        <w:rPr>
          <w:rStyle w:val="BodyText1"/>
          <w:rFonts w:eastAsia="Calibri"/>
          <w:sz w:val="16"/>
        </w:rPr>
        <w:t xml:space="preserve"> </w:t>
      </w:r>
      <w:r w:rsidRPr="0004308A">
        <w:rPr>
          <w:rStyle w:val="StyleBoldUnderline"/>
          <w:rFonts w:ascii="Times New Roman" w:hAnsi="Times New Roman"/>
        </w:rPr>
        <w:t>without opportunity for resolution,</w:t>
      </w:r>
      <w:r w:rsidRPr="0004308A">
        <w:rPr>
          <w:rStyle w:val="BodyText1"/>
          <w:rFonts w:eastAsia="Calibri"/>
          <w:sz w:val="16"/>
        </w:rPr>
        <w:t xml:space="preserve"> frustration, </w:t>
      </w:r>
      <w:r w:rsidRPr="0004308A">
        <w:rPr>
          <w:rStyle w:val="StyleBoldUnderline"/>
          <w:rFonts w:ascii="Times New Roman" w:hAnsi="Times New Roman"/>
        </w:rPr>
        <w:t>and emotional distress,</w:t>
      </w:r>
      <w:r w:rsidRPr="0004308A">
        <w:rPr>
          <w:rStyle w:val="BodyText1"/>
          <w:rFonts w:eastAsia="Calibri"/>
          <w:sz w:val="16"/>
        </w:rPr>
        <w:t xml:space="preserve"> as evidenced by the failure of the U.S. Congress to make substantial progress </w:t>
      </w:r>
      <w:r w:rsidRPr="0004308A">
        <w:rPr>
          <w:rStyle w:val="BodyText2"/>
          <w:rFonts w:eastAsia="Calibri"/>
          <w:sz w:val="16"/>
          <w:szCs w:val="20"/>
        </w:rPr>
        <w:t xml:space="preserve">on </w:t>
      </w:r>
      <w:r w:rsidRPr="0004308A">
        <w:rPr>
          <w:rStyle w:val="BodyText1"/>
          <w:rFonts w:eastAsia="Calibri"/>
          <w:sz w:val="16"/>
        </w:rPr>
        <w:t>the immigration debate.</w:t>
      </w:r>
      <w:r w:rsidRPr="0004308A">
        <w:rPr>
          <w:rFonts w:ascii="Times New Roman" w:hAnsi="Times New Roman"/>
          <w:sz w:val="16"/>
        </w:rPr>
        <w:t xml:space="preserve"> </w:t>
      </w:r>
      <w:r w:rsidRPr="0004308A">
        <w:rPr>
          <w:rStyle w:val="BodyText2"/>
          <w:rFonts w:eastAsia="Calibri"/>
          <w:sz w:val="16"/>
          <w:szCs w:val="20"/>
        </w:rPr>
        <w:t xml:space="preserve">Of </w:t>
      </w:r>
      <w:r w:rsidRPr="0004308A">
        <w:rPr>
          <w:rStyle w:val="BodyText1"/>
          <w:rFonts w:eastAsia="Calibri"/>
          <w:sz w:val="16"/>
        </w:rPr>
        <w:t xml:space="preserve">course, </w:t>
      </w:r>
      <w:r w:rsidRPr="0004308A">
        <w:rPr>
          <w:rStyle w:val="BodyText2"/>
          <w:rFonts w:eastAsia="Calibri"/>
          <w:sz w:val="16"/>
          <w:szCs w:val="20"/>
        </w:rPr>
        <w:t xml:space="preserve">arguments </w:t>
      </w:r>
      <w:r w:rsidRPr="0004308A">
        <w:rPr>
          <w:rStyle w:val="BodyText1"/>
          <w:rFonts w:eastAsia="Calibri"/>
          <w:sz w:val="16"/>
        </w:rPr>
        <w:t>may be presented without disagreement. For exam</w:t>
      </w:r>
      <w:r w:rsidRPr="0004308A">
        <w:rPr>
          <w:rStyle w:val="BodyText1"/>
          <w:rFonts w:eastAsia="Calibri"/>
          <w:sz w:val="16"/>
        </w:rPr>
        <w:softHyphen/>
        <w:t xml:space="preserve">ple, claims are presented </w:t>
      </w:r>
      <w:r w:rsidRPr="0004308A">
        <w:rPr>
          <w:rStyle w:val="BodyText2"/>
          <w:rFonts w:eastAsia="Calibri"/>
          <w:sz w:val="16"/>
          <w:szCs w:val="20"/>
        </w:rPr>
        <w:t xml:space="preserve">and </w:t>
      </w:r>
      <w:r w:rsidRPr="0004308A">
        <w:rPr>
          <w:rStyle w:val="BodyText1"/>
          <w:rFonts w:eastAsia="Calibri"/>
          <w:sz w:val="16"/>
        </w:rPr>
        <w:t xml:space="preserve">supported within speeches, editorials, </w:t>
      </w:r>
      <w:r w:rsidRPr="0004308A">
        <w:rPr>
          <w:rStyle w:val="BodyText2"/>
          <w:rFonts w:eastAsia="Calibri"/>
          <w:sz w:val="16"/>
          <w:szCs w:val="20"/>
        </w:rPr>
        <w:t xml:space="preserve">and </w:t>
      </w:r>
      <w:r w:rsidRPr="0004308A">
        <w:rPr>
          <w:rStyle w:val="BodyText1"/>
          <w:rFonts w:eastAsia="Calibri"/>
          <w:sz w:val="16"/>
        </w:rPr>
        <w:t>advertise</w:t>
      </w:r>
      <w:r w:rsidRPr="0004308A">
        <w:rPr>
          <w:rStyle w:val="BodyText1"/>
          <w:rFonts w:eastAsia="Calibri"/>
          <w:sz w:val="16"/>
        </w:rPr>
        <w:softHyphen/>
        <w:t>ments even without opposing or refutational</w:t>
      </w:r>
      <w:r w:rsidRPr="0004308A">
        <w:rPr>
          <w:rFonts w:ascii="Times New Roman" w:hAnsi="Times New Roman"/>
          <w:sz w:val="16"/>
        </w:rPr>
        <w:t xml:space="preserve"> </w:t>
      </w:r>
      <w:r w:rsidRPr="0004308A">
        <w:rPr>
          <w:rStyle w:val="BodyText1"/>
          <w:rFonts w:eastAsia="Calibri"/>
          <w:sz w:val="16"/>
        </w:rPr>
        <w:t xml:space="preserve">response. </w:t>
      </w:r>
      <w:r w:rsidRPr="0004308A">
        <w:rPr>
          <w:rStyle w:val="BodyText2"/>
          <w:rFonts w:eastAsia="Calibri"/>
          <w:sz w:val="16"/>
          <w:szCs w:val="20"/>
        </w:rPr>
        <w:t xml:space="preserve">Argumentation </w:t>
      </w:r>
      <w:r w:rsidRPr="0004308A">
        <w:rPr>
          <w:rStyle w:val="BodyText1"/>
          <w:rFonts w:eastAsia="Calibri"/>
          <w:sz w:val="16"/>
        </w:rPr>
        <w:t xml:space="preserve">occurs in a range of settings </w:t>
      </w:r>
      <w:r w:rsidRPr="0004308A">
        <w:rPr>
          <w:rStyle w:val="BodyText2"/>
          <w:rFonts w:eastAsia="Calibri"/>
          <w:sz w:val="16"/>
          <w:szCs w:val="20"/>
        </w:rPr>
        <w:t xml:space="preserve">from </w:t>
      </w:r>
      <w:r w:rsidRPr="0004308A">
        <w:rPr>
          <w:rStyle w:val="BodyText1"/>
          <w:rFonts w:eastAsia="Calibri"/>
          <w:sz w:val="16"/>
        </w:rPr>
        <w:t xml:space="preserve">informal to formal, and may not call </w:t>
      </w:r>
      <w:r w:rsidRPr="0004308A">
        <w:rPr>
          <w:rStyle w:val="BodyText2"/>
          <w:rFonts w:eastAsia="Calibri"/>
          <w:sz w:val="16"/>
          <w:szCs w:val="20"/>
        </w:rPr>
        <w:t xml:space="preserve">upon </w:t>
      </w:r>
      <w:r w:rsidRPr="0004308A">
        <w:rPr>
          <w:rStyle w:val="BodyText1"/>
          <w:rFonts w:eastAsia="Calibri"/>
          <w:sz w:val="16"/>
        </w:rPr>
        <w:t>an audi</w:t>
      </w:r>
      <w:r w:rsidRPr="0004308A">
        <w:rPr>
          <w:rStyle w:val="BodyText1"/>
          <w:rFonts w:eastAsia="Calibri"/>
          <w:sz w:val="16"/>
        </w:rPr>
        <w:softHyphen/>
        <w:t xml:space="preserve">ence or judge </w:t>
      </w:r>
      <w:r w:rsidRPr="0004308A">
        <w:rPr>
          <w:rStyle w:val="BodyText2"/>
          <w:rFonts w:eastAsia="Calibri"/>
          <w:sz w:val="16"/>
          <w:szCs w:val="20"/>
        </w:rPr>
        <w:t xml:space="preserve">to </w:t>
      </w:r>
      <w:r w:rsidRPr="0004308A">
        <w:rPr>
          <w:rStyle w:val="BodyText1"/>
          <w:rFonts w:eastAsia="Calibri"/>
          <w:sz w:val="16"/>
        </w:rPr>
        <w:t xml:space="preserve">make a forced choice among competing claims. Informal </w:t>
      </w:r>
      <w:r w:rsidRPr="0004308A">
        <w:rPr>
          <w:rStyle w:val="BodyText2"/>
          <w:rFonts w:eastAsia="Calibri"/>
          <w:sz w:val="16"/>
          <w:szCs w:val="20"/>
        </w:rPr>
        <w:t>dis</w:t>
      </w:r>
      <w:r w:rsidRPr="0004308A">
        <w:rPr>
          <w:rStyle w:val="BodyText2"/>
          <w:rFonts w:eastAsia="Calibri"/>
          <w:sz w:val="16"/>
          <w:szCs w:val="20"/>
        </w:rPr>
        <w:softHyphen/>
      </w:r>
      <w:r w:rsidRPr="0004308A">
        <w:rPr>
          <w:rStyle w:val="BodyText1"/>
          <w:rFonts w:eastAsia="Calibri"/>
          <w:sz w:val="16"/>
        </w:rPr>
        <w:t xml:space="preserve">course occurs as conversation </w:t>
      </w:r>
      <w:r w:rsidRPr="0004308A">
        <w:rPr>
          <w:rStyle w:val="BodyText2"/>
          <w:rFonts w:eastAsia="Calibri"/>
          <w:sz w:val="16"/>
          <w:szCs w:val="20"/>
        </w:rPr>
        <w:t xml:space="preserve">or panel </w:t>
      </w:r>
      <w:r w:rsidRPr="0004308A">
        <w:rPr>
          <w:rStyle w:val="BodyText1"/>
          <w:rFonts w:eastAsia="Calibri"/>
          <w:sz w:val="16"/>
        </w:rPr>
        <w:t xml:space="preserve">discussion </w:t>
      </w:r>
      <w:r w:rsidRPr="0004308A">
        <w:rPr>
          <w:rStyle w:val="BodyText2"/>
          <w:rFonts w:eastAsia="Calibri"/>
          <w:sz w:val="16"/>
          <w:szCs w:val="20"/>
        </w:rPr>
        <w:t xml:space="preserve">without </w:t>
      </w:r>
      <w:r w:rsidRPr="0004308A">
        <w:rPr>
          <w:rStyle w:val="BodyText1"/>
          <w:rFonts w:eastAsia="Calibri"/>
          <w:sz w:val="16"/>
        </w:rPr>
        <w:t xml:space="preserve">demanding a </w:t>
      </w:r>
      <w:r w:rsidRPr="0004308A">
        <w:rPr>
          <w:rStyle w:val="BodyText2"/>
          <w:rFonts w:eastAsia="Calibri"/>
          <w:sz w:val="16"/>
          <w:szCs w:val="20"/>
        </w:rPr>
        <w:t xml:space="preserve">decision </w:t>
      </w:r>
      <w:r w:rsidRPr="0004308A">
        <w:rPr>
          <w:rStyle w:val="BodyText1"/>
          <w:rFonts w:eastAsia="Calibri"/>
          <w:sz w:val="16"/>
        </w:rPr>
        <w:t xml:space="preserve">about a dichotomous or yes/no </w:t>
      </w:r>
      <w:r w:rsidRPr="0004308A">
        <w:rPr>
          <w:rStyle w:val="BodyText2"/>
          <w:rFonts w:eastAsia="Calibri"/>
          <w:sz w:val="16"/>
          <w:szCs w:val="20"/>
        </w:rPr>
        <w:t xml:space="preserve">question. </w:t>
      </w:r>
      <w:r w:rsidRPr="0004308A">
        <w:rPr>
          <w:rStyle w:val="BodyText1"/>
          <w:rFonts w:eastAsia="Calibri"/>
          <w:sz w:val="16"/>
        </w:rPr>
        <w:t xml:space="preserve">However, </w:t>
      </w:r>
      <w:r w:rsidRPr="0004308A">
        <w:rPr>
          <w:rStyle w:val="BoldUnderline"/>
          <w:rFonts w:ascii="Times New Roman" w:hAnsi="Times New Roman"/>
        </w:rPr>
        <w:t>by definition</w:t>
      </w:r>
      <w:r w:rsidRPr="0004308A">
        <w:rPr>
          <w:rStyle w:val="BodyText1"/>
          <w:rFonts w:eastAsia="Calibri"/>
          <w:sz w:val="16"/>
        </w:rPr>
        <w:t xml:space="preserve">, </w:t>
      </w:r>
      <w:r w:rsidRPr="0004308A">
        <w:rPr>
          <w:rStyle w:val="StyleBoldUnderline"/>
          <w:rFonts w:ascii="Times New Roman" w:hAnsi="Times New Roman"/>
        </w:rPr>
        <w:t>debate requires "reasoned judgment on a proposition.</w:t>
      </w:r>
      <w:r w:rsidRPr="0004308A">
        <w:rPr>
          <w:rFonts w:ascii="Times New Roman" w:hAnsi="Times New Roman"/>
          <w:sz w:val="16"/>
        </w:rPr>
        <w:t xml:space="preserve"> </w:t>
      </w:r>
      <w:r w:rsidRPr="0004308A">
        <w:rPr>
          <w:rStyle w:val="StyleBoldUnderline"/>
          <w:rFonts w:ascii="Times New Roman" w:hAnsi="Times New Roman"/>
        </w:rPr>
        <w:t xml:space="preserve">The </w:t>
      </w:r>
      <w:r w:rsidRPr="007066C8">
        <w:rPr>
          <w:rStyle w:val="StyleBoldUnderline"/>
          <w:rFonts w:ascii="Times New Roman" w:hAnsi="Times New Roman"/>
        </w:rPr>
        <w:t>proposition is a statement about which competing advocates will offer alternative</w:t>
      </w:r>
      <w:r w:rsidRPr="007066C8">
        <w:rPr>
          <w:rStyle w:val="BodyText1"/>
          <w:rFonts w:eastAsia="Calibri"/>
          <w:sz w:val="16"/>
        </w:rPr>
        <w:t xml:space="preserve"> (pro </w:t>
      </w:r>
      <w:r w:rsidRPr="007066C8">
        <w:rPr>
          <w:rStyle w:val="BodyText2"/>
          <w:rFonts w:eastAsia="Calibri"/>
          <w:sz w:val="16"/>
          <w:szCs w:val="20"/>
        </w:rPr>
        <w:t xml:space="preserve">or </w:t>
      </w:r>
      <w:r w:rsidRPr="007066C8">
        <w:rPr>
          <w:rStyle w:val="BodyText1"/>
          <w:rFonts w:eastAsia="Calibri"/>
          <w:sz w:val="16"/>
        </w:rPr>
        <w:t xml:space="preserve">con) </w:t>
      </w:r>
      <w:r w:rsidRPr="007066C8">
        <w:rPr>
          <w:rStyle w:val="StyleBoldUnderline"/>
          <w:rFonts w:ascii="Times New Roman" w:hAnsi="Times New Roman"/>
        </w:rPr>
        <w:t>argumenta</w:t>
      </w:r>
      <w:r w:rsidRPr="007066C8">
        <w:rPr>
          <w:rStyle w:val="StyleBoldUnderline"/>
          <w:rFonts w:ascii="Times New Roman" w:hAnsi="Times New Roman"/>
        </w:rPr>
        <w:softHyphen/>
        <w:t>tion calling upon their audience or adjudicator to decide</w:t>
      </w:r>
      <w:r w:rsidRPr="007066C8">
        <w:rPr>
          <w:rStyle w:val="BodyText2"/>
          <w:rFonts w:eastAsia="Calibri"/>
          <w:sz w:val="16"/>
          <w:szCs w:val="20"/>
        </w:rPr>
        <w:t xml:space="preserve">. </w:t>
      </w:r>
      <w:r w:rsidRPr="007066C8">
        <w:rPr>
          <w:rStyle w:val="StyleBoldUnderline"/>
          <w:rFonts w:ascii="Times New Roman" w:hAnsi="Times New Roman"/>
        </w:rPr>
        <w:t>The proposition pro</w:t>
      </w:r>
      <w:r w:rsidRPr="007066C8">
        <w:rPr>
          <w:rStyle w:val="StyleBoldUnderline"/>
          <w:rFonts w:ascii="Times New Roman" w:hAnsi="Times New Roman"/>
        </w:rPr>
        <w:softHyphen/>
        <w:t>vides focus for</w:t>
      </w:r>
      <w:r w:rsidRPr="007066C8">
        <w:rPr>
          <w:rStyle w:val="BoldUnderline"/>
          <w:rFonts w:ascii="Times New Roman" w:hAnsi="Times New Roman"/>
        </w:rPr>
        <w:t xml:space="preserve"> </w:t>
      </w:r>
      <w:r w:rsidRPr="007066C8">
        <w:rPr>
          <w:rStyle w:val="StyleBoldUnderline"/>
          <w:rFonts w:ascii="Times New Roman" w:hAnsi="Times New Roman"/>
        </w:rPr>
        <w:t>the</w:t>
      </w:r>
      <w:r w:rsidRPr="007066C8">
        <w:rPr>
          <w:rStyle w:val="BoldUnderline"/>
          <w:rFonts w:ascii="Times New Roman" w:hAnsi="Times New Roman"/>
        </w:rPr>
        <w:t xml:space="preserve"> </w:t>
      </w:r>
      <w:r w:rsidRPr="007066C8">
        <w:rPr>
          <w:rStyle w:val="StyleBoldUnderline"/>
          <w:rFonts w:ascii="Times New Roman" w:hAnsi="Times New Roman"/>
        </w:rPr>
        <w:t>discourse and guides the decision process</w:t>
      </w:r>
      <w:r w:rsidRPr="007066C8">
        <w:rPr>
          <w:rStyle w:val="BodyText1"/>
          <w:rFonts w:eastAsia="Calibri"/>
          <w:sz w:val="16"/>
        </w:rPr>
        <w:t xml:space="preserve">. </w:t>
      </w:r>
      <w:r w:rsidRPr="007066C8">
        <w:rPr>
          <w:rStyle w:val="StyleBoldUnderline"/>
          <w:rFonts w:ascii="Times New Roman" w:hAnsi="Times New Roman"/>
        </w:rPr>
        <w:t>Even when a decision will be made through</w:t>
      </w:r>
      <w:r w:rsidRPr="007066C8">
        <w:rPr>
          <w:rStyle w:val="BodyText1"/>
          <w:rFonts w:eastAsia="Calibri"/>
          <w:sz w:val="16"/>
        </w:rPr>
        <w:t xml:space="preserve"> a process of </w:t>
      </w:r>
      <w:r w:rsidRPr="007066C8">
        <w:rPr>
          <w:rStyle w:val="StyleBoldUnderline"/>
          <w:rFonts w:ascii="Times New Roman" w:hAnsi="Times New Roman"/>
        </w:rPr>
        <w:t>compromise</w:t>
      </w:r>
      <w:r w:rsidRPr="007066C8">
        <w:rPr>
          <w:rStyle w:val="BodyText1"/>
          <w:rFonts w:eastAsia="Calibri"/>
          <w:sz w:val="16"/>
        </w:rPr>
        <w:t xml:space="preserve">, </w:t>
      </w:r>
      <w:r w:rsidRPr="007066C8">
        <w:rPr>
          <w:rStyle w:val="StyleBoldUnderline"/>
          <w:rFonts w:ascii="Times New Roman" w:hAnsi="Times New Roman"/>
        </w:rPr>
        <w:t>it is important to iden</w:t>
      </w:r>
      <w:r w:rsidRPr="007066C8">
        <w:rPr>
          <w:rStyle w:val="StyleBoldUnderline"/>
          <w:rFonts w:ascii="Times New Roman" w:hAnsi="Times New Roman"/>
        </w:rPr>
        <w:softHyphen/>
        <w:t>tify the beginning positions of competing advocates to</w:t>
      </w:r>
      <w:r w:rsidRPr="007066C8">
        <w:rPr>
          <w:rStyle w:val="BodyText1"/>
          <w:rFonts w:eastAsia="Calibri"/>
          <w:sz w:val="16"/>
        </w:rPr>
        <w:t xml:space="preserve"> </w:t>
      </w:r>
      <w:r w:rsidRPr="007066C8">
        <w:rPr>
          <w:rStyle w:val="StyleBoldUnderline"/>
          <w:rFonts w:ascii="Times New Roman" w:hAnsi="Times New Roman"/>
        </w:rPr>
        <w:t>begin negotiation and movement toward a</w:t>
      </w:r>
      <w:r w:rsidRPr="007066C8">
        <w:rPr>
          <w:rStyle w:val="BodyText2"/>
          <w:rFonts w:eastAsia="Calibri"/>
          <w:sz w:val="16"/>
          <w:szCs w:val="20"/>
        </w:rPr>
        <w:t xml:space="preserve"> </w:t>
      </w:r>
      <w:r w:rsidRPr="007066C8">
        <w:rPr>
          <w:rStyle w:val="BodyText1"/>
          <w:rFonts w:eastAsia="Calibri"/>
          <w:sz w:val="16"/>
        </w:rPr>
        <w:t xml:space="preserve">center, or </w:t>
      </w:r>
      <w:r w:rsidRPr="007066C8">
        <w:rPr>
          <w:rStyle w:val="StyleBoldUnderline"/>
          <w:rFonts w:ascii="Times New Roman" w:hAnsi="Times New Roman"/>
        </w:rPr>
        <w:t>consensus position</w:t>
      </w:r>
      <w:r w:rsidRPr="007066C8">
        <w:rPr>
          <w:rStyle w:val="BodyText1"/>
          <w:rFonts w:eastAsia="Calibri"/>
          <w:sz w:val="16"/>
        </w:rPr>
        <w:t xml:space="preserve">. </w:t>
      </w:r>
      <w:r w:rsidRPr="007066C8">
        <w:rPr>
          <w:rStyle w:val="StyleBoldUnderline"/>
          <w:rFonts w:ascii="Times New Roman" w:hAnsi="Times New Roman"/>
        </w:rPr>
        <w:t xml:space="preserve">It is </w:t>
      </w:r>
      <w:r w:rsidRPr="007066C8">
        <w:rPr>
          <w:rStyle w:val="BodyText1"/>
          <w:rFonts w:eastAsia="Calibri"/>
          <w:sz w:val="16"/>
        </w:rPr>
        <w:t xml:space="preserve">frustrating and usually </w:t>
      </w:r>
      <w:r w:rsidRPr="007066C8">
        <w:rPr>
          <w:rStyle w:val="Emphasis"/>
          <w:rFonts w:ascii="Times New Roman" w:hAnsi="Times New Roman"/>
        </w:rPr>
        <w:t>unproductive</w:t>
      </w:r>
      <w:r w:rsidRPr="007066C8">
        <w:rPr>
          <w:rStyle w:val="BodyText1"/>
          <w:rFonts w:eastAsia="Calibri"/>
          <w:sz w:val="16"/>
        </w:rPr>
        <w:t xml:space="preserve"> </w:t>
      </w:r>
      <w:r w:rsidRPr="007066C8">
        <w:rPr>
          <w:rStyle w:val="StyleBoldUnderline"/>
          <w:rFonts w:ascii="Times New Roman" w:hAnsi="Times New Roman"/>
        </w:rPr>
        <w:t>to</w:t>
      </w:r>
      <w:r w:rsidRPr="007066C8">
        <w:rPr>
          <w:rStyle w:val="BodyText1"/>
          <w:rFonts w:eastAsia="Calibri"/>
          <w:sz w:val="16"/>
        </w:rPr>
        <w:t xml:space="preserve"> </w:t>
      </w:r>
      <w:r w:rsidRPr="007066C8">
        <w:rPr>
          <w:rStyle w:val="StyleBoldUnderline"/>
          <w:rFonts w:ascii="Times New Roman" w:hAnsi="Times New Roman"/>
        </w:rPr>
        <w:t>attempt to make a decision when deciders are unclear</w:t>
      </w:r>
      <w:r w:rsidRPr="007066C8">
        <w:rPr>
          <w:rStyle w:val="BodyText1"/>
          <w:rFonts w:eastAsia="Calibri"/>
          <w:sz w:val="16"/>
        </w:rPr>
        <w:t xml:space="preserve"> as </w:t>
      </w:r>
      <w:r w:rsidRPr="007066C8">
        <w:rPr>
          <w:rStyle w:val="BodyText2"/>
          <w:rFonts w:eastAsia="Calibri"/>
          <w:sz w:val="16"/>
          <w:szCs w:val="20"/>
        </w:rPr>
        <w:t xml:space="preserve">to </w:t>
      </w:r>
      <w:r w:rsidRPr="007066C8">
        <w:rPr>
          <w:rStyle w:val="StyleBoldUnderline"/>
          <w:rFonts w:ascii="Times New Roman" w:hAnsi="Times New Roman"/>
        </w:rPr>
        <w:t>what the decision is about</w:t>
      </w:r>
      <w:r w:rsidRPr="0004308A">
        <w:rPr>
          <w:rStyle w:val="BodytextItalic"/>
          <w:rFonts w:eastAsia="Calibri"/>
          <w:sz w:val="16"/>
          <w:szCs w:val="20"/>
        </w:rPr>
        <w:t>.</w:t>
      </w:r>
      <w:r w:rsidRPr="0004308A">
        <w:rPr>
          <w:rStyle w:val="BodyText1"/>
          <w:rFonts w:eastAsia="Calibri"/>
          <w:sz w:val="16"/>
        </w:rPr>
        <w:t xml:space="preserve"> The proposition may be implicit in some applied debates (“Vote for me!</w:t>
      </w:r>
      <w:r w:rsidRPr="0004308A">
        <w:rPr>
          <w:rStyle w:val="BodyText1"/>
          <w:rFonts w:eastAsia="Calibri"/>
          <w:sz w:val="16"/>
          <w:vertAlign w:val="superscript"/>
        </w:rPr>
        <w:t>”</w:t>
      </w:r>
      <w:r w:rsidRPr="0004308A">
        <w:rPr>
          <w:rStyle w:val="BodyText1"/>
          <w:rFonts w:eastAsia="Calibri"/>
          <w:sz w:val="16"/>
        </w:rPr>
        <w:t xml:space="preserve">); however, when a vote or consequential decision is called for (as </w:t>
      </w:r>
      <w:r w:rsidRPr="0004308A">
        <w:rPr>
          <w:rStyle w:val="BodyText2"/>
          <w:rFonts w:eastAsia="Calibri"/>
          <w:sz w:val="16"/>
          <w:szCs w:val="20"/>
        </w:rPr>
        <w:t xml:space="preserve">in </w:t>
      </w:r>
      <w:r w:rsidRPr="0004308A">
        <w:rPr>
          <w:rStyle w:val="BodyText1"/>
          <w:rFonts w:eastAsia="Calibri"/>
          <w:sz w:val="16"/>
        </w:rPr>
        <w:t xml:space="preserve">the courtroom or </w:t>
      </w:r>
      <w:r w:rsidRPr="0004308A">
        <w:rPr>
          <w:rStyle w:val="BodyText2"/>
          <w:rFonts w:eastAsia="Calibri"/>
          <w:sz w:val="16"/>
          <w:szCs w:val="20"/>
        </w:rPr>
        <w:t xml:space="preserve">in </w:t>
      </w:r>
      <w:r w:rsidRPr="0004308A">
        <w:rPr>
          <w:rStyle w:val="BodyText1"/>
          <w:rFonts w:eastAsia="Calibri"/>
          <w:sz w:val="16"/>
        </w:rPr>
        <w:t xml:space="preserve">applied parliamentary debate) it </w:t>
      </w:r>
      <w:r w:rsidRPr="0004308A">
        <w:rPr>
          <w:rFonts w:ascii="Times New Roman" w:hAnsi="Times New Roman"/>
          <w:sz w:val="16"/>
        </w:rPr>
        <w:t xml:space="preserve">is </w:t>
      </w:r>
      <w:r w:rsidRPr="0004308A">
        <w:rPr>
          <w:rStyle w:val="BodyText1"/>
          <w:rFonts w:eastAsia="Calibri"/>
          <w:sz w:val="16"/>
        </w:rPr>
        <w:t xml:space="preserve">essential that </w:t>
      </w:r>
      <w:r w:rsidRPr="0004308A">
        <w:rPr>
          <w:rStyle w:val="BodyText2"/>
          <w:rFonts w:eastAsia="Calibri"/>
          <w:sz w:val="16"/>
          <w:szCs w:val="20"/>
        </w:rPr>
        <w:t xml:space="preserve">the </w:t>
      </w:r>
      <w:r w:rsidRPr="0004308A">
        <w:rPr>
          <w:rStyle w:val="BodyText1"/>
          <w:rFonts w:eastAsia="Calibri"/>
          <w:sz w:val="16"/>
        </w:rPr>
        <w:t xml:space="preserve">proposition be explicitly </w:t>
      </w:r>
      <w:r w:rsidRPr="0004308A">
        <w:rPr>
          <w:rStyle w:val="BodyText2"/>
          <w:rFonts w:eastAsia="Calibri"/>
          <w:sz w:val="16"/>
          <w:szCs w:val="20"/>
        </w:rPr>
        <w:t xml:space="preserve">expressed </w:t>
      </w:r>
      <w:r w:rsidRPr="0004308A">
        <w:rPr>
          <w:rStyle w:val="BodyText1"/>
          <w:rFonts w:eastAsia="Calibri"/>
          <w:sz w:val="16"/>
        </w:rPr>
        <w:t>(</w:t>
      </w:r>
      <w:r w:rsidRPr="0004308A">
        <w:rPr>
          <w:rStyle w:val="BodyText1"/>
          <w:rFonts w:eastAsia="Calibri"/>
          <w:sz w:val="16"/>
          <w:vertAlign w:val="superscript"/>
        </w:rPr>
        <w:t>“</w:t>
      </w:r>
      <w:r w:rsidRPr="0004308A">
        <w:rPr>
          <w:rStyle w:val="BodyText1"/>
          <w:rFonts w:eastAsia="Calibri"/>
          <w:sz w:val="16"/>
        </w:rPr>
        <w:t xml:space="preserve">the </w:t>
      </w:r>
      <w:r w:rsidRPr="0004308A">
        <w:rPr>
          <w:rStyle w:val="BodyText2"/>
          <w:rFonts w:eastAsia="Calibri"/>
          <w:sz w:val="16"/>
          <w:szCs w:val="20"/>
        </w:rPr>
        <w:t xml:space="preserve">defendant </w:t>
      </w:r>
      <w:r w:rsidRPr="0004308A">
        <w:rPr>
          <w:rStyle w:val="BodyText1"/>
          <w:rFonts w:eastAsia="Calibri"/>
          <w:sz w:val="16"/>
        </w:rPr>
        <w:t>is guilty!</w:t>
      </w:r>
      <w:r w:rsidRPr="0004308A">
        <w:rPr>
          <w:rStyle w:val="BodyText1"/>
          <w:rFonts w:eastAsia="Calibri"/>
          <w:sz w:val="16"/>
          <w:vertAlign w:val="superscript"/>
        </w:rPr>
        <w:t>”</w:t>
      </w:r>
      <w:r w:rsidRPr="0004308A">
        <w:rPr>
          <w:rStyle w:val="BodyText1"/>
          <w:rFonts w:eastAsia="Calibri"/>
          <w:sz w:val="16"/>
        </w:rPr>
        <w:t xml:space="preserve">). </w:t>
      </w:r>
      <w:r w:rsidRPr="0004308A">
        <w:rPr>
          <w:rStyle w:val="StyleBoldUnderline"/>
          <w:rFonts w:ascii="Times New Roman" w:hAnsi="Times New Roman"/>
          <w:highlight w:val="cyan"/>
        </w:rPr>
        <w:t>In</w:t>
      </w:r>
      <w:r w:rsidRPr="0004308A">
        <w:rPr>
          <w:rStyle w:val="StyleBoldUnderline"/>
          <w:rFonts w:ascii="Times New Roman" w:hAnsi="Times New Roman"/>
        </w:rPr>
        <w:t xml:space="preserve"> aca</w:t>
      </w:r>
      <w:r w:rsidRPr="0004308A">
        <w:rPr>
          <w:rStyle w:val="StyleBoldUnderline"/>
          <w:rFonts w:ascii="Times New Roman" w:hAnsi="Times New Roman"/>
        </w:rPr>
        <w:softHyphen/>
        <w:t xml:space="preserve">demic </w:t>
      </w:r>
      <w:r w:rsidRPr="0004308A">
        <w:rPr>
          <w:rStyle w:val="StyleBoldUnderline"/>
          <w:rFonts w:ascii="Times New Roman" w:hAnsi="Times New Roman"/>
          <w:highlight w:val="cyan"/>
        </w:rPr>
        <w:t>debate, the</w:t>
      </w:r>
      <w:r w:rsidRPr="0004308A">
        <w:rPr>
          <w:rStyle w:val="StyleBoldUnderline"/>
          <w:rFonts w:ascii="Times New Roman" w:hAnsi="Times New Roman"/>
        </w:rPr>
        <w:t xml:space="preserve"> </w:t>
      </w:r>
      <w:r w:rsidRPr="0004308A">
        <w:rPr>
          <w:rStyle w:val="StyleBoldUnderline"/>
          <w:rFonts w:ascii="Times New Roman" w:hAnsi="Times New Roman"/>
          <w:highlight w:val="cyan"/>
        </w:rPr>
        <w:t>proposition provides</w:t>
      </w:r>
      <w:r w:rsidRPr="0004308A">
        <w:rPr>
          <w:rStyle w:val="BodyText1"/>
          <w:rFonts w:eastAsia="Calibri"/>
          <w:sz w:val="16"/>
          <w:highlight w:val="cyan"/>
        </w:rPr>
        <w:t xml:space="preserve"> </w:t>
      </w:r>
      <w:r w:rsidRPr="0004308A">
        <w:rPr>
          <w:rStyle w:val="Emphasis"/>
          <w:rFonts w:ascii="Times New Roman" w:hAnsi="Times New Roman"/>
          <w:highlight w:val="cyan"/>
        </w:rPr>
        <w:t>essential guidance</w:t>
      </w:r>
      <w:r w:rsidRPr="0004308A">
        <w:rPr>
          <w:rStyle w:val="BodyText1"/>
          <w:rFonts w:eastAsia="Calibri"/>
          <w:sz w:val="16"/>
          <w:highlight w:val="cyan"/>
        </w:rPr>
        <w:t xml:space="preserve"> </w:t>
      </w:r>
      <w:r w:rsidRPr="0004308A">
        <w:rPr>
          <w:rStyle w:val="StyleBoldUnderline"/>
          <w:rFonts w:ascii="Times New Roman" w:hAnsi="Times New Roman"/>
          <w:highlight w:val="cyan"/>
        </w:rPr>
        <w:t>for</w:t>
      </w:r>
      <w:r w:rsidRPr="0004308A">
        <w:rPr>
          <w:rStyle w:val="StyleBoldUnderline"/>
          <w:rFonts w:ascii="Times New Roman" w:hAnsi="Times New Roman"/>
        </w:rPr>
        <w:t xml:space="preserve"> the </w:t>
      </w:r>
      <w:r w:rsidRPr="0004308A">
        <w:rPr>
          <w:rStyle w:val="Emphasis"/>
          <w:rFonts w:ascii="Times New Roman" w:hAnsi="Times New Roman"/>
          <w:highlight w:val="cyan"/>
        </w:rPr>
        <w:t>preparation</w:t>
      </w:r>
      <w:r w:rsidRPr="0004308A">
        <w:rPr>
          <w:rStyle w:val="StyleBoldUnderline"/>
          <w:rFonts w:ascii="Times New Roman" w:hAnsi="Times New Roman"/>
        </w:rPr>
        <w:t xml:space="preserve"> of the debaters </w:t>
      </w:r>
      <w:r w:rsidRPr="0004308A">
        <w:rPr>
          <w:rStyle w:val="StyleBoldUnderline"/>
          <w:rFonts w:ascii="Times New Roman" w:hAnsi="Times New Roman"/>
          <w:highlight w:val="cyan"/>
        </w:rPr>
        <w:t>prior</w:t>
      </w:r>
      <w:r w:rsidRPr="0004308A">
        <w:rPr>
          <w:rStyle w:val="StyleBoldUnderline"/>
          <w:rFonts w:ascii="Times New Roman" w:hAnsi="Times New Roman"/>
        </w:rPr>
        <w:t xml:space="preserve"> to the debate</w:t>
      </w:r>
      <w:r w:rsidRPr="0004308A">
        <w:rPr>
          <w:rStyle w:val="BodyText1"/>
          <w:rFonts w:eastAsia="Calibri"/>
          <w:sz w:val="16"/>
        </w:rPr>
        <w:t xml:space="preserve">, </w:t>
      </w:r>
      <w:r w:rsidRPr="0004308A">
        <w:rPr>
          <w:rStyle w:val="StyleBoldUnderline"/>
          <w:rFonts w:ascii="Times New Roman" w:hAnsi="Times New Roman"/>
        </w:rPr>
        <w:t xml:space="preserve">the case building and </w:t>
      </w:r>
      <w:r w:rsidRPr="0004308A">
        <w:rPr>
          <w:rStyle w:val="StyleBoldUnderline"/>
          <w:rFonts w:ascii="Times New Roman" w:hAnsi="Times New Roman"/>
          <w:highlight w:val="cyan"/>
        </w:rPr>
        <w:t xml:space="preserve">discourse </w:t>
      </w:r>
      <w:r w:rsidRPr="0004308A">
        <w:rPr>
          <w:rStyle w:val="StyleBoldUnderline"/>
          <w:rFonts w:ascii="Times New Roman" w:hAnsi="Times New Roman"/>
        </w:rPr>
        <w:t xml:space="preserve">presented </w:t>
      </w:r>
      <w:r w:rsidRPr="0004308A">
        <w:rPr>
          <w:rStyle w:val="StyleBoldUnderline"/>
          <w:rFonts w:ascii="Times New Roman" w:hAnsi="Times New Roman"/>
          <w:highlight w:val="cyan"/>
        </w:rPr>
        <w:t xml:space="preserve">during </w:t>
      </w:r>
      <w:r w:rsidRPr="0004308A">
        <w:rPr>
          <w:rStyle w:val="StyleBoldUnderline"/>
          <w:rFonts w:ascii="Times New Roman" w:hAnsi="Times New Roman"/>
        </w:rPr>
        <w:t>the debate</w:t>
      </w:r>
      <w:r w:rsidRPr="0004308A">
        <w:rPr>
          <w:rStyle w:val="BodyText1"/>
          <w:rFonts w:eastAsia="Calibri"/>
          <w:sz w:val="16"/>
        </w:rPr>
        <w:t xml:space="preserve">, </w:t>
      </w:r>
      <w:r w:rsidRPr="0004308A">
        <w:rPr>
          <w:rStyle w:val="StyleBoldUnderline"/>
          <w:rFonts w:ascii="Times New Roman" w:hAnsi="Times New Roman"/>
        </w:rPr>
        <w:t xml:space="preserve">and </w:t>
      </w:r>
      <w:r w:rsidRPr="0004308A">
        <w:rPr>
          <w:rStyle w:val="StyleBoldUnderline"/>
          <w:rFonts w:ascii="Times New Roman" w:hAnsi="Times New Roman"/>
          <w:highlight w:val="cyan"/>
        </w:rPr>
        <w:t>the decision</w:t>
      </w:r>
      <w:r w:rsidRPr="0004308A">
        <w:rPr>
          <w:rStyle w:val="StyleBoldUnderline"/>
          <w:rFonts w:ascii="Times New Roman" w:hAnsi="Times New Roman"/>
        </w:rPr>
        <w:t xml:space="preserve"> to be </w:t>
      </w:r>
      <w:r w:rsidRPr="0004308A">
        <w:rPr>
          <w:rStyle w:val="StyleBoldUnderline"/>
          <w:rFonts w:ascii="Times New Roman" w:hAnsi="Times New Roman"/>
          <w:highlight w:val="cyan"/>
        </w:rPr>
        <w:t xml:space="preserve">made </w:t>
      </w:r>
      <w:r w:rsidRPr="0004308A">
        <w:rPr>
          <w:rStyle w:val="StyleBoldUnderline"/>
          <w:rFonts w:ascii="Times New Roman" w:hAnsi="Times New Roman"/>
        </w:rPr>
        <w:t>by the</w:t>
      </w:r>
      <w:r w:rsidRPr="0004308A">
        <w:rPr>
          <w:rStyle w:val="BodyText1"/>
          <w:rFonts w:eastAsia="Calibri"/>
          <w:sz w:val="16"/>
        </w:rPr>
        <w:t xml:space="preserve"> debate </w:t>
      </w:r>
      <w:r w:rsidRPr="0004308A">
        <w:rPr>
          <w:rStyle w:val="StyleBoldUnderline"/>
          <w:rFonts w:ascii="Times New Roman" w:hAnsi="Times New Roman"/>
        </w:rPr>
        <w:t>judge</w:t>
      </w:r>
      <w:r w:rsidRPr="0004308A">
        <w:rPr>
          <w:rStyle w:val="StyleBoldUnderline"/>
          <w:rFonts w:ascii="Times New Roman" w:hAnsi="Times New Roman"/>
          <w:highlight w:val="cyan"/>
        </w:rPr>
        <w:t xml:space="preserve"> after</w:t>
      </w:r>
      <w:r w:rsidRPr="0004308A">
        <w:rPr>
          <w:rStyle w:val="BodyText1"/>
          <w:rFonts w:eastAsia="Calibri"/>
          <w:sz w:val="16"/>
        </w:rPr>
        <w:t xml:space="preserve"> </w:t>
      </w:r>
      <w:r w:rsidRPr="0004308A">
        <w:rPr>
          <w:rStyle w:val="BodyText2"/>
          <w:rFonts w:eastAsia="Calibri"/>
          <w:sz w:val="16"/>
          <w:szCs w:val="20"/>
        </w:rPr>
        <w:t xml:space="preserve">the </w:t>
      </w:r>
      <w:r w:rsidRPr="0004308A">
        <w:rPr>
          <w:rStyle w:val="BodyText1"/>
          <w:rFonts w:eastAsia="Calibri"/>
          <w:sz w:val="16"/>
        </w:rPr>
        <w:t xml:space="preserve">debate. </w:t>
      </w:r>
      <w:r w:rsidRPr="0004308A">
        <w:rPr>
          <w:rStyle w:val="StyleBoldUnderline"/>
          <w:rFonts w:ascii="Times New Roman" w:hAnsi="Times New Roman"/>
          <w:highlight w:val="cyan"/>
        </w:rPr>
        <w:t>Someone disturbed by</w:t>
      </w:r>
      <w:r w:rsidRPr="0004308A">
        <w:rPr>
          <w:rStyle w:val="StyleBoldUnderline"/>
          <w:rFonts w:ascii="Times New Roman" w:hAnsi="Times New Roman"/>
        </w:rPr>
        <w:t xml:space="preserve"> the</w:t>
      </w:r>
      <w:r w:rsidRPr="0004308A">
        <w:rPr>
          <w:rStyle w:val="BodyText1"/>
          <w:rFonts w:eastAsia="Calibri"/>
          <w:sz w:val="16"/>
        </w:rPr>
        <w:t xml:space="preserve"> problem of a </w:t>
      </w:r>
      <w:r w:rsidRPr="0004308A">
        <w:rPr>
          <w:rStyle w:val="StyleBoldUnderline"/>
          <w:rFonts w:ascii="Times New Roman" w:hAnsi="Times New Roman"/>
        </w:rPr>
        <w:t>growing underclass of</w:t>
      </w:r>
      <w:r w:rsidRPr="0004308A">
        <w:rPr>
          <w:rStyle w:val="BodyText1"/>
          <w:rFonts w:eastAsia="Calibri"/>
          <w:sz w:val="16"/>
        </w:rPr>
        <w:t xml:space="preserve"> </w:t>
      </w:r>
      <w:r w:rsidRPr="0004308A">
        <w:rPr>
          <w:rStyle w:val="BodyText2"/>
          <w:rFonts w:eastAsia="Calibri"/>
          <w:sz w:val="16"/>
          <w:szCs w:val="20"/>
        </w:rPr>
        <w:t xml:space="preserve">poorly </w:t>
      </w:r>
      <w:r w:rsidRPr="0004308A">
        <w:rPr>
          <w:rStyle w:val="BodyText1"/>
          <w:rFonts w:eastAsia="Calibri"/>
          <w:sz w:val="16"/>
        </w:rPr>
        <w:t xml:space="preserve">educated, socially </w:t>
      </w:r>
      <w:r w:rsidRPr="0004308A">
        <w:rPr>
          <w:rStyle w:val="StyleBoldUnderline"/>
          <w:rFonts w:ascii="Times New Roman" w:hAnsi="Times New Roman"/>
        </w:rPr>
        <w:t>disenfranchised youths might observe</w:t>
      </w:r>
      <w:r w:rsidRPr="0004308A">
        <w:rPr>
          <w:rStyle w:val="BodyText1"/>
          <w:rFonts w:eastAsia="Calibri"/>
          <w:sz w:val="16"/>
        </w:rPr>
        <w:t>, “</w:t>
      </w:r>
      <w:r w:rsidRPr="0004308A">
        <w:rPr>
          <w:rStyle w:val="StyleBoldUnderline"/>
          <w:rFonts w:ascii="Times New Roman" w:hAnsi="Times New Roman"/>
          <w:highlight w:val="cyan"/>
        </w:rPr>
        <w:t>Public schools</w:t>
      </w:r>
      <w:r w:rsidRPr="0004308A">
        <w:rPr>
          <w:rStyle w:val="StyleBoldUnderline"/>
          <w:rFonts w:ascii="Times New Roman" w:hAnsi="Times New Roman"/>
        </w:rPr>
        <w:t xml:space="preserve"> are doing a terri</w:t>
      </w:r>
      <w:r w:rsidRPr="0004308A">
        <w:rPr>
          <w:rStyle w:val="StyleBoldUnderline"/>
          <w:rFonts w:ascii="Times New Roman" w:hAnsi="Times New Roman"/>
        </w:rPr>
        <w:softHyphen/>
        <w:t>ble job!</w:t>
      </w:r>
      <w:r w:rsidRPr="0004308A">
        <w:rPr>
          <w:rStyle w:val="BodyText1"/>
          <w:rFonts w:eastAsia="Calibri"/>
          <w:sz w:val="16"/>
        </w:rPr>
        <w:t xml:space="preserve"> They' are overcrowded, </w:t>
      </w:r>
      <w:r w:rsidRPr="0004308A">
        <w:rPr>
          <w:rStyle w:val="BodyText2"/>
          <w:rFonts w:eastAsia="Calibri"/>
          <w:sz w:val="16"/>
          <w:szCs w:val="20"/>
        </w:rPr>
        <w:t xml:space="preserve">and </w:t>
      </w:r>
      <w:r w:rsidRPr="0004308A">
        <w:rPr>
          <w:rStyle w:val="BodyText1"/>
          <w:rFonts w:eastAsia="Calibri"/>
          <w:sz w:val="16"/>
        </w:rPr>
        <w:t xml:space="preserve">many teachers are poorly qualified </w:t>
      </w:r>
      <w:r w:rsidRPr="0004308A">
        <w:rPr>
          <w:rStyle w:val="BodyText2"/>
          <w:rFonts w:eastAsia="Calibri"/>
          <w:sz w:val="16"/>
          <w:szCs w:val="20"/>
        </w:rPr>
        <w:t xml:space="preserve">in their </w:t>
      </w:r>
      <w:r w:rsidRPr="0004308A">
        <w:rPr>
          <w:rStyle w:val="BodyText1"/>
          <w:rFonts w:eastAsia="Calibri"/>
          <w:sz w:val="16"/>
        </w:rPr>
        <w:t xml:space="preserve">subject areas. Even the best teachers can do little more than struggle to maintain order </w:t>
      </w:r>
      <w:r w:rsidRPr="0004308A">
        <w:rPr>
          <w:rStyle w:val="BodyText2"/>
          <w:rFonts w:eastAsia="Calibri"/>
          <w:sz w:val="16"/>
          <w:szCs w:val="20"/>
        </w:rPr>
        <w:t xml:space="preserve">in </w:t>
      </w:r>
      <w:r w:rsidRPr="0004308A">
        <w:rPr>
          <w:rStyle w:val="BodyText1"/>
          <w:rFonts w:eastAsia="Calibri"/>
          <w:sz w:val="16"/>
        </w:rPr>
        <w:t xml:space="preserve">their classrooms." </w:t>
      </w:r>
      <w:r w:rsidRPr="0004308A">
        <w:rPr>
          <w:rStyle w:val="StyleBoldUnderline"/>
          <w:rFonts w:ascii="Times New Roman" w:hAnsi="Times New Roman"/>
        </w:rPr>
        <w:t>That same concerned citizen</w:t>
      </w:r>
      <w:r w:rsidRPr="0004308A">
        <w:rPr>
          <w:rStyle w:val="BodyText1"/>
          <w:rFonts w:eastAsia="Calibri"/>
          <w:sz w:val="16"/>
        </w:rPr>
        <w:t xml:space="preserve">, facing a complex range of issues, </w:t>
      </w:r>
      <w:r w:rsidRPr="0004308A">
        <w:rPr>
          <w:rStyle w:val="StyleBoldUnderline"/>
          <w:rFonts w:ascii="Times New Roman" w:hAnsi="Times New Roman"/>
          <w:highlight w:val="cyan"/>
        </w:rPr>
        <w:t xml:space="preserve">might arrive at </w:t>
      </w:r>
      <w:r w:rsidRPr="0004308A">
        <w:rPr>
          <w:rStyle w:val="StyleBoldUnderline"/>
          <w:rFonts w:ascii="Times New Roman" w:hAnsi="Times New Roman"/>
        </w:rPr>
        <w:t xml:space="preserve">an unhelpful decision, such as </w:t>
      </w:r>
      <w:r w:rsidRPr="0004308A">
        <w:rPr>
          <w:rStyle w:val="StyleBoldUnderline"/>
          <w:rFonts w:ascii="Times New Roman" w:hAnsi="Times New Roman"/>
          <w:highlight w:val="cyan"/>
        </w:rPr>
        <w:t>"We ought to do some</w:t>
      </w:r>
      <w:r w:rsidRPr="0004308A">
        <w:rPr>
          <w:rStyle w:val="StyleBoldUnderline"/>
          <w:rFonts w:ascii="Times New Roman" w:hAnsi="Times New Roman"/>
          <w:highlight w:val="cyan"/>
        </w:rPr>
        <w:softHyphen/>
        <w:t>thing</w:t>
      </w:r>
      <w:r w:rsidRPr="0004308A">
        <w:rPr>
          <w:rStyle w:val="StyleBoldUnderline"/>
          <w:rFonts w:ascii="Times New Roman" w:hAnsi="Times New Roman"/>
        </w:rPr>
        <w:t xml:space="preserve"> about this”</w:t>
      </w:r>
      <w:r w:rsidRPr="0004308A">
        <w:rPr>
          <w:rStyle w:val="BodyText2"/>
          <w:rFonts w:eastAsia="Calibri"/>
          <w:sz w:val="16"/>
          <w:szCs w:val="20"/>
        </w:rPr>
        <w:t xml:space="preserve"> or, </w:t>
      </w:r>
      <w:r w:rsidRPr="0004308A">
        <w:rPr>
          <w:rStyle w:val="BodyText1"/>
          <w:rFonts w:eastAsia="Calibri"/>
          <w:sz w:val="16"/>
        </w:rPr>
        <w:t xml:space="preserve">worse, “It’s too complicated a </w:t>
      </w:r>
      <w:r w:rsidRPr="0004308A">
        <w:rPr>
          <w:rStyle w:val="BodyText2"/>
          <w:rFonts w:eastAsia="Calibri"/>
          <w:sz w:val="16"/>
          <w:szCs w:val="20"/>
        </w:rPr>
        <w:t xml:space="preserve">problem </w:t>
      </w:r>
      <w:r w:rsidRPr="0004308A">
        <w:rPr>
          <w:rStyle w:val="BodyText1"/>
          <w:rFonts w:eastAsia="Calibri"/>
          <w:sz w:val="16"/>
        </w:rPr>
        <w:t xml:space="preserve">to </w:t>
      </w:r>
      <w:r w:rsidRPr="0004308A">
        <w:rPr>
          <w:rStyle w:val="BodyText2"/>
          <w:rFonts w:eastAsia="Calibri"/>
          <w:sz w:val="16"/>
          <w:szCs w:val="20"/>
        </w:rPr>
        <w:t xml:space="preserve">deal </w:t>
      </w:r>
      <w:r w:rsidRPr="0004308A">
        <w:rPr>
          <w:rStyle w:val="BodyText1"/>
          <w:rFonts w:eastAsia="Calibri"/>
          <w:sz w:val="16"/>
        </w:rPr>
        <w:t xml:space="preserve">with." Groups of concerned citizens </w:t>
      </w:r>
      <w:r w:rsidRPr="0004308A">
        <w:rPr>
          <w:rStyle w:val="BodyText2"/>
          <w:rFonts w:eastAsia="Calibri"/>
          <w:sz w:val="16"/>
          <w:szCs w:val="20"/>
        </w:rPr>
        <w:t xml:space="preserve">worried about the </w:t>
      </w:r>
      <w:r w:rsidRPr="0004308A">
        <w:rPr>
          <w:rStyle w:val="BodyText1"/>
          <w:rFonts w:eastAsia="Calibri"/>
          <w:sz w:val="16"/>
        </w:rPr>
        <w:t xml:space="preserve">state of </w:t>
      </w:r>
      <w:r w:rsidRPr="0004308A">
        <w:rPr>
          <w:rStyle w:val="BodyText2"/>
          <w:rFonts w:eastAsia="Calibri"/>
          <w:sz w:val="16"/>
          <w:szCs w:val="20"/>
        </w:rPr>
        <w:t xml:space="preserve">public </w:t>
      </w:r>
      <w:r w:rsidRPr="0004308A">
        <w:rPr>
          <w:rStyle w:val="BodyText1"/>
          <w:rFonts w:eastAsia="Calibri"/>
          <w:sz w:val="16"/>
        </w:rPr>
        <w:t xml:space="preserve">education could join together to express their frustrations, anger, disillusionment, </w:t>
      </w:r>
      <w:r w:rsidRPr="0004308A">
        <w:rPr>
          <w:rStyle w:val="BodyText2"/>
          <w:rFonts w:eastAsia="Calibri"/>
          <w:sz w:val="16"/>
          <w:szCs w:val="20"/>
        </w:rPr>
        <w:t xml:space="preserve">and </w:t>
      </w:r>
      <w:r w:rsidRPr="0004308A">
        <w:rPr>
          <w:rStyle w:val="BodyText1"/>
          <w:rFonts w:eastAsia="Calibri"/>
          <w:sz w:val="16"/>
        </w:rPr>
        <w:t xml:space="preserve">emotions regarding the schools, but without a focus for their discussions, they could easily agree about </w:t>
      </w:r>
      <w:r w:rsidRPr="0004308A">
        <w:rPr>
          <w:rStyle w:val="BodyText2"/>
          <w:rFonts w:eastAsia="Calibri"/>
          <w:sz w:val="16"/>
          <w:szCs w:val="20"/>
        </w:rPr>
        <w:t xml:space="preserve">the </w:t>
      </w:r>
      <w:r w:rsidRPr="0004308A">
        <w:rPr>
          <w:rStyle w:val="BodyText1"/>
          <w:rFonts w:eastAsia="Calibri"/>
          <w:sz w:val="16"/>
        </w:rPr>
        <w:t xml:space="preserve">sorry state of education without finding points of clarity or </w:t>
      </w:r>
      <w:r w:rsidRPr="0004308A">
        <w:rPr>
          <w:rStyle w:val="BodyText2"/>
          <w:rFonts w:eastAsia="Calibri"/>
          <w:sz w:val="16"/>
          <w:szCs w:val="20"/>
        </w:rPr>
        <w:t xml:space="preserve">potential </w:t>
      </w:r>
      <w:r w:rsidRPr="0004308A">
        <w:rPr>
          <w:rStyle w:val="BodyText1"/>
          <w:rFonts w:eastAsia="Calibri"/>
          <w:sz w:val="16"/>
        </w:rPr>
        <w:t xml:space="preserve">solutions. </w:t>
      </w:r>
      <w:r w:rsidRPr="0004308A">
        <w:rPr>
          <w:rStyle w:val="StyleBoldUnderline"/>
          <w:rFonts w:ascii="Times New Roman" w:hAnsi="Times New Roman"/>
          <w:highlight w:val="cyan"/>
        </w:rPr>
        <w:t xml:space="preserve">A </w:t>
      </w:r>
      <w:r w:rsidRPr="0004308A">
        <w:rPr>
          <w:rStyle w:val="BoldUnderline"/>
          <w:rFonts w:ascii="Times New Roman" w:hAnsi="Times New Roman"/>
          <w:highlight w:val="cyan"/>
        </w:rPr>
        <w:t>gripe session</w:t>
      </w:r>
      <w:r w:rsidRPr="0004308A">
        <w:rPr>
          <w:rStyle w:val="StyleBoldUnderline"/>
          <w:rFonts w:ascii="Times New Roman" w:hAnsi="Times New Roman"/>
          <w:highlight w:val="cyan"/>
        </w:rPr>
        <w:t xml:space="preserve"> would follow</w:t>
      </w:r>
      <w:r w:rsidRPr="0004308A">
        <w:rPr>
          <w:rStyle w:val="BodyText2"/>
          <w:rFonts w:eastAsia="Calibri"/>
          <w:sz w:val="16"/>
          <w:szCs w:val="20"/>
        </w:rPr>
        <w:t xml:space="preserve">. </w:t>
      </w:r>
      <w:r w:rsidRPr="0004308A">
        <w:rPr>
          <w:rStyle w:val="StyleBoldUnderline"/>
          <w:rFonts w:ascii="Times New Roman" w:hAnsi="Times New Roman"/>
          <w:highlight w:val="cyan"/>
        </w:rPr>
        <w:t>But if a precise question is posed</w:t>
      </w:r>
      <w:r w:rsidRPr="0004308A">
        <w:rPr>
          <w:rStyle w:val="BodyText1"/>
          <w:rFonts w:eastAsia="Calibri"/>
          <w:sz w:val="16"/>
        </w:rPr>
        <w:t xml:space="preserve">—such as </w:t>
      </w:r>
      <w:r w:rsidRPr="0004308A">
        <w:rPr>
          <w:rStyle w:val="BodytextItalic"/>
          <w:rFonts w:eastAsia="Calibri"/>
          <w:sz w:val="16"/>
          <w:szCs w:val="20"/>
        </w:rPr>
        <w:t>“What</w:t>
      </w:r>
      <w:r w:rsidRPr="0004308A">
        <w:rPr>
          <w:rStyle w:val="BodyText1"/>
          <w:rFonts w:eastAsia="Calibri"/>
          <w:sz w:val="16"/>
        </w:rPr>
        <w:t xml:space="preserve"> can be done </w:t>
      </w:r>
      <w:r w:rsidRPr="0004308A">
        <w:rPr>
          <w:rStyle w:val="BodyText2"/>
          <w:rFonts w:eastAsia="Calibri"/>
          <w:sz w:val="16"/>
          <w:szCs w:val="20"/>
        </w:rPr>
        <w:t xml:space="preserve">to </w:t>
      </w:r>
      <w:r w:rsidRPr="0004308A">
        <w:rPr>
          <w:rStyle w:val="BodytextItalic"/>
          <w:rFonts w:eastAsia="Calibri"/>
          <w:sz w:val="16"/>
          <w:szCs w:val="20"/>
        </w:rPr>
        <w:t>improve</w:t>
      </w:r>
      <w:r w:rsidRPr="0004308A">
        <w:rPr>
          <w:rStyle w:val="BodyText1"/>
          <w:rFonts w:eastAsia="Calibri"/>
          <w:sz w:val="16"/>
        </w:rPr>
        <w:t xml:space="preserve"> </w:t>
      </w:r>
      <w:r w:rsidRPr="0004308A">
        <w:rPr>
          <w:rStyle w:val="BodyText2"/>
          <w:rFonts w:eastAsia="Calibri"/>
          <w:sz w:val="16"/>
          <w:szCs w:val="20"/>
        </w:rPr>
        <w:t xml:space="preserve">public </w:t>
      </w:r>
      <w:r w:rsidRPr="0004308A">
        <w:rPr>
          <w:rStyle w:val="BodyText1"/>
          <w:rFonts w:eastAsia="Calibri"/>
          <w:sz w:val="16"/>
        </w:rPr>
        <w:t>education?</w:t>
      </w:r>
      <w:r w:rsidRPr="0004308A">
        <w:rPr>
          <w:rStyle w:val="BodyText1"/>
          <w:rFonts w:eastAsia="Calibri"/>
          <w:sz w:val="16"/>
          <w:vertAlign w:val="superscript"/>
        </w:rPr>
        <w:t>”</w:t>
      </w:r>
      <w:r w:rsidRPr="0004308A">
        <w:rPr>
          <w:rStyle w:val="BodyText1"/>
          <w:rFonts w:eastAsia="Calibri"/>
          <w:sz w:val="16"/>
        </w:rPr>
        <w:t>—</w:t>
      </w:r>
      <w:r w:rsidRPr="0004308A">
        <w:rPr>
          <w:rStyle w:val="StyleBoldUnderline"/>
          <w:rFonts w:ascii="Times New Roman" w:hAnsi="Times New Roman"/>
        </w:rPr>
        <w:t xml:space="preserve">then </w:t>
      </w:r>
      <w:r w:rsidRPr="0004308A">
        <w:rPr>
          <w:rStyle w:val="StyleBoldUnderline"/>
          <w:rFonts w:ascii="Times New Roman" w:hAnsi="Times New Roman"/>
          <w:highlight w:val="cyan"/>
        </w:rPr>
        <w:t>a more profitable</w:t>
      </w:r>
      <w:r w:rsidRPr="0004308A">
        <w:rPr>
          <w:rStyle w:val="StyleBoldUnderline"/>
          <w:rFonts w:ascii="Times New Roman" w:hAnsi="Times New Roman"/>
        </w:rPr>
        <w:t xml:space="preserve"> area of </w:t>
      </w:r>
      <w:r w:rsidRPr="0004308A">
        <w:rPr>
          <w:rStyle w:val="StyleBoldUnderline"/>
          <w:rFonts w:ascii="Times New Roman" w:hAnsi="Times New Roman"/>
          <w:highlight w:val="cyan"/>
        </w:rPr>
        <w:t>discussion is opened</w:t>
      </w:r>
      <w:r w:rsidRPr="0004308A">
        <w:rPr>
          <w:rStyle w:val="StyleBoldUnderline"/>
          <w:rFonts w:ascii="Times New Roman" w:hAnsi="Times New Roman"/>
        </w:rPr>
        <w:t xml:space="preserve"> up simply </w:t>
      </w:r>
      <w:r w:rsidRPr="0004308A">
        <w:rPr>
          <w:rStyle w:val="StyleBoldUnderline"/>
          <w:rFonts w:ascii="Times New Roman" w:hAnsi="Times New Roman"/>
          <w:highlight w:val="cyan"/>
        </w:rPr>
        <w:t xml:space="preserve">by placing a focus on </w:t>
      </w:r>
      <w:r w:rsidRPr="0004308A">
        <w:rPr>
          <w:rStyle w:val="StyleBoldUnderline"/>
          <w:rFonts w:ascii="Times New Roman" w:hAnsi="Times New Roman"/>
        </w:rPr>
        <w:t xml:space="preserve">the search for </w:t>
      </w:r>
      <w:r w:rsidRPr="0004308A">
        <w:rPr>
          <w:rStyle w:val="StyleBoldUnderline"/>
          <w:rFonts w:ascii="Times New Roman" w:hAnsi="Times New Roman"/>
          <w:highlight w:val="cyan"/>
        </w:rPr>
        <w:t>a</w:t>
      </w:r>
      <w:r w:rsidRPr="0004308A">
        <w:rPr>
          <w:rStyle w:val="BodyText1"/>
          <w:rFonts w:eastAsia="Calibri"/>
          <w:sz w:val="16"/>
          <w:highlight w:val="cyan"/>
        </w:rPr>
        <w:t xml:space="preserve"> </w:t>
      </w:r>
      <w:r w:rsidRPr="0004308A">
        <w:rPr>
          <w:rStyle w:val="Emphasis"/>
          <w:rFonts w:ascii="Times New Roman" w:hAnsi="Times New Roman"/>
          <w:highlight w:val="cyan"/>
        </w:rPr>
        <w:t xml:space="preserve">concrete solution </w:t>
      </w:r>
      <w:r w:rsidRPr="0004308A">
        <w:rPr>
          <w:rStyle w:val="Emphasis"/>
          <w:rFonts w:ascii="Times New Roman" w:hAnsi="Times New Roman"/>
        </w:rPr>
        <w:t>step.</w:t>
      </w:r>
      <w:r w:rsidRPr="0004308A">
        <w:rPr>
          <w:rStyle w:val="BodyText1"/>
          <w:rFonts w:eastAsia="Calibri"/>
          <w:sz w:val="16"/>
        </w:rPr>
        <w:t xml:space="preserve"> One or more judgments can be phrased </w:t>
      </w:r>
      <w:r w:rsidRPr="0004308A">
        <w:rPr>
          <w:rStyle w:val="BodyText2"/>
          <w:rFonts w:eastAsia="Calibri"/>
          <w:sz w:val="16"/>
          <w:szCs w:val="20"/>
        </w:rPr>
        <w:t xml:space="preserve">in </w:t>
      </w:r>
      <w:r w:rsidRPr="0004308A">
        <w:rPr>
          <w:rStyle w:val="BodyText1"/>
          <w:rFonts w:eastAsia="Calibri"/>
          <w:sz w:val="16"/>
        </w:rPr>
        <w:t xml:space="preserve">the form of debate propositions, motions for parliamentary debate, or </w:t>
      </w:r>
      <w:r w:rsidRPr="0004308A">
        <w:rPr>
          <w:rStyle w:val="BodyText2"/>
          <w:rFonts w:eastAsia="Calibri"/>
          <w:sz w:val="16"/>
          <w:szCs w:val="20"/>
        </w:rPr>
        <w:t xml:space="preserve">bills </w:t>
      </w:r>
      <w:r w:rsidRPr="0004308A">
        <w:rPr>
          <w:rStyle w:val="BodyText1"/>
          <w:rFonts w:eastAsia="Calibri"/>
          <w:sz w:val="16"/>
        </w:rPr>
        <w:t>for legislative assemblies, The statements "</w:t>
      </w:r>
      <w:r w:rsidRPr="0004308A">
        <w:rPr>
          <w:rStyle w:val="StyleBoldUnderline"/>
          <w:rFonts w:ascii="Times New Roman" w:hAnsi="Times New Roman"/>
        </w:rPr>
        <w:t>Resolved: That the federal government should implement a program of charter schools in at-risk communities”</w:t>
      </w:r>
      <w:r w:rsidRPr="0004308A">
        <w:rPr>
          <w:rStyle w:val="BodyText1"/>
          <w:rFonts w:eastAsia="Calibri"/>
          <w:sz w:val="16"/>
        </w:rPr>
        <w:t xml:space="preserve"> and “Resolved; That the state of Florida </w:t>
      </w:r>
      <w:r w:rsidRPr="0004308A">
        <w:rPr>
          <w:rStyle w:val="BodyText2"/>
          <w:rFonts w:eastAsia="Calibri"/>
          <w:sz w:val="16"/>
          <w:szCs w:val="20"/>
        </w:rPr>
        <w:t xml:space="preserve">should </w:t>
      </w:r>
      <w:r w:rsidRPr="0004308A">
        <w:rPr>
          <w:rStyle w:val="BodyText1"/>
          <w:rFonts w:eastAsia="Calibri"/>
          <w:sz w:val="16"/>
        </w:rPr>
        <w:t xml:space="preserve">adopt a school voucher program" </w:t>
      </w:r>
      <w:r w:rsidRPr="0004308A">
        <w:rPr>
          <w:rStyle w:val="StyleBoldUnderline"/>
          <w:rFonts w:ascii="Times New Roman" w:hAnsi="Times New Roman"/>
        </w:rPr>
        <w:t xml:space="preserve">more clearly identify specific ways of dealing with educational problems in a manageable form, </w:t>
      </w:r>
      <w:r w:rsidRPr="0004308A">
        <w:rPr>
          <w:rStyle w:val="BoldUnderline"/>
          <w:rFonts w:ascii="Times New Roman" w:hAnsi="Times New Roman"/>
        </w:rPr>
        <w:t>suitable for debate</w:t>
      </w:r>
      <w:r w:rsidRPr="0004308A">
        <w:rPr>
          <w:rStyle w:val="BodyText1"/>
          <w:rFonts w:eastAsia="Calibri"/>
          <w:sz w:val="16"/>
        </w:rPr>
        <w:t xml:space="preserve">. They provide specific policies </w:t>
      </w:r>
      <w:r w:rsidRPr="0004308A">
        <w:rPr>
          <w:rStyle w:val="BodyText2"/>
          <w:rFonts w:eastAsia="Calibri"/>
          <w:sz w:val="16"/>
          <w:szCs w:val="20"/>
        </w:rPr>
        <w:t xml:space="preserve">to be </w:t>
      </w:r>
      <w:r w:rsidRPr="0004308A">
        <w:rPr>
          <w:rStyle w:val="BodyText1"/>
          <w:rFonts w:eastAsia="Calibri"/>
          <w:sz w:val="16"/>
        </w:rPr>
        <w:t xml:space="preserve">investigated and </w:t>
      </w:r>
      <w:r w:rsidRPr="0004308A">
        <w:rPr>
          <w:rStyle w:val="BodyText2"/>
          <w:rFonts w:eastAsia="Calibri"/>
          <w:sz w:val="16"/>
          <w:szCs w:val="20"/>
        </w:rPr>
        <w:t xml:space="preserve">aid </w:t>
      </w:r>
      <w:r w:rsidRPr="0004308A">
        <w:rPr>
          <w:rStyle w:val="BodyText1"/>
          <w:rFonts w:eastAsia="Calibri"/>
          <w:sz w:val="16"/>
        </w:rPr>
        <w:t xml:space="preserve">discussants </w:t>
      </w:r>
      <w:r w:rsidRPr="0004308A">
        <w:rPr>
          <w:rStyle w:val="BodyText2"/>
          <w:rFonts w:eastAsia="Calibri"/>
          <w:sz w:val="16"/>
          <w:szCs w:val="20"/>
        </w:rPr>
        <w:t xml:space="preserve">in </w:t>
      </w:r>
      <w:r w:rsidRPr="0004308A">
        <w:rPr>
          <w:rStyle w:val="BodyText1"/>
          <w:rFonts w:eastAsia="Calibri"/>
          <w:sz w:val="16"/>
        </w:rPr>
        <w:t xml:space="preserve">identifying points of difference. </w:t>
      </w:r>
      <w:r w:rsidRPr="0004308A">
        <w:rPr>
          <w:rStyle w:val="StyleBoldUnderline"/>
          <w:rFonts w:ascii="Times New Roman" w:hAnsi="Times New Roman"/>
        </w:rPr>
        <w:t xml:space="preserve">This </w:t>
      </w:r>
      <w:r w:rsidRPr="0004308A">
        <w:rPr>
          <w:rStyle w:val="StyleBoldUnderline"/>
          <w:rFonts w:ascii="Times New Roman" w:hAnsi="Times New Roman"/>
          <w:highlight w:val="cyan"/>
        </w:rPr>
        <w:t>focus</w:t>
      </w:r>
      <w:r w:rsidRPr="0004308A">
        <w:rPr>
          <w:rStyle w:val="StyleBoldUnderline"/>
          <w:rFonts w:ascii="Times New Roman" w:hAnsi="Times New Roman"/>
        </w:rPr>
        <w:t xml:space="preserve"> contributes to better and more informed decision making with</w:t>
      </w:r>
      <w:r w:rsidRPr="0004308A">
        <w:rPr>
          <w:rStyle w:val="BodyText1"/>
          <w:rFonts w:eastAsia="Calibri"/>
          <w:sz w:val="16"/>
        </w:rPr>
        <w:t xml:space="preserve"> </w:t>
      </w:r>
      <w:r w:rsidRPr="0004308A">
        <w:rPr>
          <w:rStyle w:val="BodyText2"/>
          <w:rFonts w:eastAsia="Calibri"/>
          <w:sz w:val="16"/>
          <w:szCs w:val="20"/>
        </w:rPr>
        <w:t xml:space="preserve">the </w:t>
      </w:r>
      <w:r w:rsidRPr="0004308A">
        <w:rPr>
          <w:rStyle w:val="StyleBoldUnderline"/>
          <w:rFonts w:ascii="Times New Roman" w:hAnsi="Times New Roman"/>
          <w:sz w:val="16"/>
        </w:rPr>
        <w:t>potential</w:t>
      </w:r>
      <w:r w:rsidRPr="0004308A">
        <w:rPr>
          <w:rStyle w:val="BodytextBold"/>
          <w:rFonts w:eastAsiaTheme="minorHAnsi"/>
          <w:szCs w:val="20"/>
        </w:rPr>
        <w:t xml:space="preserve"> </w:t>
      </w:r>
      <w:r w:rsidRPr="0004308A">
        <w:rPr>
          <w:rStyle w:val="BodyText1"/>
          <w:rFonts w:eastAsia="Calibri"/>
          <w:sz w:val="16"/>
        </w:rPr>
        <w:t xml:space="preserve">for </w:t>
      </w:r>
      <w:r w:rsidRPr="0004308A">
        <w:rPr>
          <w:rStyle w:val="BoldUnderline"/>
          <w:rFonts w:ascii="Times New Roman" w:hAnsi="Times New Roman"/>
        </w:rPr>
        <w:t>better results.</w:t>
      </w:r>
      <w:r w:rsidRPr="0004308A">
        <w:rPr>
          <w:rStyle w:val="BodyText1"/>
          <w:rFonts w:eastAsia="Calibri"/>
          <w:sz w:val="16"/>
        </w:rPr>
        <w:t xml:space="preserve"> </w:t>
      </w:r>
      <w:r w:rsidRPr="0004308A">
        <w:rPr>
          <w:rStyle w:val="StyleBoldUnderline"/>
          <w:rFonts w:ascii="Times New Roman" w:hAnsi="Times New Roman"/>
          <w:highlight w:val="cyan"/>
        </w:rPr>
        <w:t>In aca</w:t>
      </w:r>
      <w:r w:rsidRPr="0004308A">
        <w:rPr>
          <w:rStyle w:val="StyleBoldUnderline"/>
          <w:rFonts w:ascii="Times New Roman" w:hAnsi="Times New Roman"/>
          <w:highlight w:val="cyan"/>
        </w:rPr>
        <w:softHyphen/>
        <w:t>demic debate</w:t>
      </w:r>
      <w:r w:rsidRPr="0004308A">
        <w:rPr>
          <w:rStyle w:val="BodyText1"/>
          <w:rFonts w:eastAsia="Calibri"/>
          <w:sz w:val="16"/>
        </w:rPr>
        <w:t xml:space="preserve">, </w:t>
      </w:r>
      <w:r w:rsidRPr="0004308A">
        <w:rPr>
          <w:rStyle w:val="BodyText2"/>
          <w:rFonts w:eastAsia="Calibri"/>
          <w:sz w:val="16"/>
          <w:szCs w:val="20"/>
        </w:rPr>
        <w:t xml:space="preserve">it </w:t>
      </w:r>
      <w:r w:rsidRPr="0004308A">
        <w:rPr>
          <w:rStyle w:val="StyleBoldUnderline"/>
          <w:rFonts w:ascii="Times New Roman" w:hAnsi="Times New Roman"/>
          <w:highlight w:val="cyan"/>
        </w:rPr>
        <w:t>provides</w:t>
      </w:r>
      <w:r w:rsidRPr="0004308A">
        <w:rPr>
          <w:rStyle w:val="StyleBoldUnderline"/>
          <w:rFonts w:ascii="Times New Roman" w:hAnsi="Times New Roman"/>
        </w:rPr>
        <w:t xml:space="preserve"> </w:t>
      </w:r>
      <w:r w:rsidRPr="0004308A">
        <w:rPr>
          <w:rStyle w:val="BoldUnderline"/>
          <w:rFonts w:ascii="Times New Roman" w:hAnsi="Times New Roman"/>
          <w:highlight w:val="cyan"/>
        </w:rPr>
        <w:t>better depth of argumentation</w:t>
      </w:r>
      <w:r w:rsidRPr="0004308A">
        <w:rPr>
          <w:rStyle w:val="BodyText1"/>
          <w:rFonts w:eastAsia="Calibri"/>
          <w:sz w:val="16"/>
          <w:highlight w:val="cyan"/>
        </w:rPr>
        <w:t xml:space="preserve"> </w:t>
      </w:r>
      <w:r w:rsidRPr="0004308A">
        <w:rPr>
          <w:rStyle w:val="StyleBoldUnderline"/>
          <w:rFonts w:ascii="Times New Roman" w:hAnsi="Times New Roman"/>
          <w:highlight w:val="cyan"/>
        </w:rPr>
        <w:t>and enhanced opportu</w:t>
      </w:r>
      <w:r w:rsidRPr="0004308A">
        <w:rPr>
          <w:rStyle w:val="StyleBoldUnderline"/>
          <w:rFonts w:ascii="Times New Roman" w:hAnsi="Times New Roman"/>
          <w:highlight w:val="cyan"/>
        </w:rPr>
        <w:softHyphen/>
        <w:t>nity for</w:t>
      </w:r>
      <w:r w:rsidRPr="0004308A">
        <w:rPr>
          <w:rStyle w:val="StyleBoldUnderline"/>
          <w:rFonts w:ascii="Times New Roman" w:hAnsi="Times New Roman"/>
        </w:rPr>
        <w:t xml:space="preserve"> reaping</w:t>
      </w:r>
      <w:r w:rsidRPr="0004308A">
        <w:rPr>
          <w:rStyle w:val="BodyText1"/>
          <w:rFonts w:eastAsia="Calibri"/>
          <w:sz w:val="16"/>
        </w:rPr>
        <w:t xml:space="preserve"> </w:t>
      </w:r>
      <w:r w:rsidRPr="0004308A">
        <w:rPr>
          <w:rStyle w:val="BodyText2"/>
          <w:rFonts w:eastAsia="Calibri"/>
          <w:sz w:val="16"/>
          <w:szCs w:val="20"/>
        </w:rPr>
        <w:t xml:space="preserve">the </w:t>
      </w:r>
      <w:r w:rsidRPr="0004308A">
        <w:rPr>
          <w:rStyle w:val="BodyText1"/>
          <w:rFonts w:eastAsia="Calibri"/>
          <w:sz w:val="16"/>
        </w:rPr>
        <w:t xml:space="preserve">educational </w:t>
      </w:r>
      <w:r w:rsidRPr="0004308A">
        <w:rPr>
          <w:rStyle w:val="StyleBoldUnderline"/>
          <w:rFonts w:ascii="Times New Roman" w:hAnsi="Times New Roman"/>
        </w:rPr>
        <w:t xml:space="preserve">benefits of </w:t>
      </w:r>
      <w:r w:rsidRPr="0004308A">
        <w:rPr>
          <w:rStyle w:val="StyleBoldUnderline"/>
          <w:rFonts w:ascii="Times New Roman" w:hAnsi="Times New Roman"/>
          <w:highlight w:val="cyan"/>
        </w:rPr>
        <w:t>participation</w:t>
      </w:r>
      <w:r w:rsidRPr="0004308A">
        <w:rPr>
          <w:rStyle w:val="StyleBoldUnderline"/>
          <w:rFonts w:ascii="Times New Roman" w:hAnsi="Times New Roman"/>
        </w:rPr>
        <w:t>.</w:t>
      </w:r>
      <w:r w:rsidRPr="0004308A">
        <w:rPr>
          <w:rStyle w:val="BodyText2"/>
          <w:rFonts w:eastAsia="Calibri"/>
          <w:sz w:val="16"/>
          <w:szCs w:val="20"/>
        </w:rPr>
        <w:t xml:space="preserve"> In </w:t>
      </w:r>
      <w:r w:rsidRPr="0004308A">
        <w:rPr>
          <w:rStyle w:val="BodyText1"/>
          <w:rFonts w:eastAsia="Calibri"/>
          <w:sz w:val="16"/>
        </w:rPr>
        <w:t xml:space="preserve">the </w:t>
      </w:r>
      <w:r w:rsidRPr="0004308A">
        <w:rPr>
          <w:rStyle w:val="BodyText2"/>
          <w:rFonts w:eastAsia="Calibri"/>
          <w:sz w:val="16"/>
          <w:szCs w:val="20"/>
        </w:rPr>
        <w:t xml:space="preserve">next </w:t>
      </w:r>
      <w:r w:rsidRPr="0004308A">
        <w:rPr>
          <w:rStyle w:val="BodyText1"/>
          <w:rFonts w:eastAsia="Calibri"/>
          <w:sz w:val="16"/>
        </w:rPr>
        <w:t xml:space="preserve">section, we will consider the challenge of framing the proposition for debate, and its role in </w:t>
      </w:r>
      <w:r w:rsidRPr="0004308A">
        <w:rPr>
          <w:rStyle w:val="BodyText2"/>
          <w:rFonts w:eastAsia="Calibri"/>
          <w:sz w:val="16"/>
          <w:szCs w:val="20"/>
        </w:rPr>
        <w:t xml:space="preserve">the </w:t>
      </w:r>
      <w:r w:rsidRPr="0004308A">
        <w:rPr>
          <w:rStyle w:val="BodyText1"/>
          <w:rFonts w:eastAsia="Calibri"/>
          <w:sz w:val="16"/>
        </w:rPr>
        <w:t xml:space="preserve">debate. </w:t>
      </w:r>
      <w:r w:rsidRPr="0004308A">
        <w:rPr>
          <w:rStyle w:val="BoldUnderline"/>
          <w:rFonts w:ascii="Times New Roman" w:hAnsi="Times New Roman"/>
        </w:rPr>
        <w:t>To have a productive debate</w:t>
      </w:r>
      <w:r w:rsidRPr="0004308A">
        <w:rPr>
          <w:rStyle w:val="StyleBoldUnderline"/>
          <w:rFonts w:ascii="Times New Roman" w:hAnsi="Times New Roman"/>
        </w:rPr>
        <w:t xml:space="preserve">, which facilitates effective decision making </w:t>
      </w:r>
      <w:r w:rsidRPr="0004308A">
        <w:rPr>
          <w:rStyle w:val="StyleBoldUnderline"/>
          <w:rFonts w:ascii="Times New Roman" w:hAnsi="Times New Roman"/>
          <w:highlight w:val="cyan"/>
        </w:rPr>
        <w:t>by</w:t>
      </w:r>
      <w:r w:rsidRPr="0004308A">
        <w:rPr>
          <w:rStyle w:val="BodyText2"/>
          <w:rFonts w:eastAsia="Calibri"/>
          <w:sz w:val="16"/>
          <w:szCs w:val="20"/>
        </w:rPr>
        <w:t xml:space="preserve"> </w:t>
      </w:r>
      <w:r w:rsidRPr="0004308A">
        <w:rPr>
          <w:rStyle w:val="Emphasis"/>
          <w:rFonts w:ascii="Times New Roman" w:hAnsi="Times New Roman"/>
        </w:rPr>
        <w:t xml:space="preserve">directing and </w:t>
      </w:r>
      <w:r w:rsidRPr="0004308A">
        <w:rPr>
          <w:rStyle w:val="Emphasis"/>
          <w:rFonts w:ascii="Times New Roman" w:hAnsi="Times New Roman"/>
          <w:highlight w:val="cyan"/>
        </w:rPr>
        <w:t>placing limits on</w:t>
      </w:r>
      <w:r w:rsidRPr="0004308A">
        <w:rPr>
          <w:rStyle w:val="Emphasis"/>
          <w:rFonts w:ascii="Times New Roman" w:hAnsi="Times New Roman"/>
        </w:rPr>
        <w:t xml:space="preserve"> </w:t>
      </w:r>
      <w:r w:rsidRPr="0004308A">
        <w:rPr>
          <w:rStyle w:val="Emphasis"/>
          <w:rFonts w:ascii="Times New Roman" w:hAnsi="Times New Roman"/>
          <w:highlight w:val="cyan"/>
        </w:rPr>
        <w:t>the decision to be made</w:t>
      </w:r>
      <w:r w:rsidRPr="0004308A">
        <w:rPr>
          <w:rStyle w:val="BodyText1"/>
          <w:rFonts w:eastAsia="Calibri"/>
          <w:sz w:val="16"/>
          <w:highlight w:val="cyan"/>
        </w:rPr>
        <w:t xml:space="preserve">, </w:t>
      </w:r>
      <w:r w:rsidRPr="0004308A">
        <w:rPr>
          <w:rStyle w:val="StyleBoldUnderline"/>
          <w:rFonts w:ascii="Times New Roman" w:hAnsi="Times New Roman"/>
          <w:highlight w:val="cyan"/>
        </w:rPr>
        <w:t>the basis for argument should be</w:t>
      </w:r>
      <w:r w:rsidRPr="0004308A">
        <w:rPr>
          <w:rStyle w:val="StyleBoldUnderline"/>
          <w:rFonts w:ascii="Times New Roman" w:hAnsi="Times New Roman"/>
        </w:rPr>
        <w:t xml:space="preserve"> </w:t>
      </w:r>
      <w:r w:rsidRPr="0004308A">
        <w:rPr>
          <w:rStyle w:val="BoldUnderline"/>
          <w:rFonts w:ascii="Times New Roman" w:hAnsi="Times New Roman"/>
        </w:rPr>
        <w:t xml:space="preserve">clearly </w:t>
      </w:r>
      <w:r w:rsidRPr="0004308A">
        <w:rPr>
          <w:rStyle w:val="BoldUnderline"/>
          <w:rFonts w:ascii="Times New Roman" w:hAnsi="Times New Roman"/>
          <w:highlight w:val="cyan"/>
        </w:rPr>
        <w:t>defined</w:t>
      </w:r>
      <w:r w:rsidRPr="0004308A">
        <w:rPr>
          <w:rStyle w:val="BodyText2"/>
          <w:rFonts w:eastAsia="Calibri"/>
          <w:sz w:val="16"/>
          <w:szCs w:val="20"/>
        </w:rPr>
        <w:t xml:space="preserve">. </w:t>
      </w:r>
      <w:r w:rsidRPr="0004308A">
        <w:rPr>
          <w:rStyle w:val="StyleBoldUnderline"/>
          <w:rFonts w:ascii="Times New Roman" w:hAnsi="Times New Roman"/>
        </w:rPr>
        <w:t>If we merely talk about a topic,</w:t>
      </w:r>
      <w:r w:rsidRPr="0004308A">
        <w:rPr>
          <w:rStyle w:val="BodyText2"/>
          <w:rFonts w:eastAsia="Calibri"/>
          <w:sz w:val="16"/>
          <w:szCs w:val="20"/>
        </w:rPr>
        <w:t xml:space="preserve"> </w:t>
      </w:r>
      <w:r w:rsidRPr="0004308A">
        <w:rPr>
          <w:rStyle w:val="StyleBoldUnderline"/>
          <w:rFonts w:ascii="Times New Roman" w:hAnsi="Times New Roman"/>
        </w:rPr>
        <w:t>such as ‘"homeless</w:t>
      </w:r>
      <w:r w:rsidRPr="0004308A">
        <w:rPr>
          <w:rStyle w:val="StyleBoldUnderline"/>
          <w:rFonts w:ascii="Times New Roman" w:hAnsi="Times New Roman"/>
        </w:rPr>
        <w:softHyphen/>
        <w:t>ness,”</w:t>
      </w:r>
      <w:r w:rsidRPr="0004308A">
        <w:rPr>
          <w:rStyle w:val="BodyText1"/>
          <w:rFonts w:eastAsia="Calibri"/>
          <w:sz w:val="16"/>
        </w:rPr>
        <w:t xml:space="preserve"> </w:t>
      </w:r>
      <w:r w:rsidRPr="0004308A">
        <w:rPr>
          <w:rStyle w:val="BodyText2"/>
          <w:rFonts w:eastAsia="Calibri"/>
          <w:sz w:val="16"/>
          <w:szCs w:val="20"/>
        </w:rPr>
        <w:t xml:space="preserve">or </w:t>
      </w:r>
      <w:r w:rsidRPr="0004308A">
        <w:rPr>
          <w:rStyle w:val="BodyText1"/>
          <w:rFonts w:eastAsia="Calibri"/>
          <w:sz w:val="16"/>
        </w:rPr>
        <w:t xml:space="preserve">“abortion,” </w:t>
      </w:r>
      <w:r w:rsidRPr="0004308A">
        <w:rPr>
          <w:rStyle w:val="StyleBoldUnderline"/>
          <w:rFonts w:ascii="Times New Roman" w:hAnsi="Times New Roman"/>
        </w:rPr>
        <w:t>Or “crime,” or</w:t>
      </w:r>
      <w:r w:rsidRPr="0004308A">
        <w:rPr>
          <w:rStyle w:val="BodyText2"/>
          <w:rFonts w:eastAsia="Calibri"/>
          <w:sz w:val="16"/>
          <w:szCs w:val="20"/>
        </w:rPr>
        <w:t xml:space="preserve"> </w:t>
      </w:r>
      <w:r w:rsidRPr="0004308A">
        <w:rPr>
          <w:rStyle w:val="BodyText1"/>
          <w:rFonts w:eastAsia="Calibri"/>
          <w:sz w:val="16"/>
        </w:rPr>
        <w:t>“global warm</w:t>
      </w:r>
      <w:r w:rsidRPr="0004308A">
        <w:rPr>
          <w:rStyle w:val="StyleBoldUnderline"/>
          <w:rFonts w:ascii="Times New Roman" w:hAnsi="Times New Roman"/>
        </w:rPr>
        <w:t>i</w:t>
      </w:r>
      <w:r w:rsidRPr="0004308A">
        <w:rPr>
          <w:rStyle w:val="BodyText1"/>
          <w:rFonts w:eastAsia="Calibri"/>
          <w:sz w:val="16"/>
        </w:rPr>
        <w:t xml:space="preserve">ng,” </w:t>
      </w:r>
      <w:r w:rsidRPr="0004308A">
        <w:rPr>
          <w:rStyle w:val="StyleBoldUnderline"/>
          <w:rFonts w:ascii="Times New Roman" w:hAnsi="Times New Roman"/>
        </w:rPr>
        <w:t>we are likely to have an interesting discussion but not to establish a profitable basis for argument</w:t>
      </w:r>
      <w:r w:rsidRPr="0004308A">
        <w:rPr>
          <w:rStyle w:val="BodyText1"/>
          <w:rFonts w:eastAsia="Calibri"/>
          <w:sz w:val="16"/>
        </w:rPr>
        <w:t>. For</w:t>
      </w:r>
      <w:r w:rsidRPr="0004308A">
        <w:rPr>
          <w:rStyle w:val="BodyText2"/>
          <w:rFonts w:eastAsia="Calibri"/>
          <w:sz w:val="16"/>
          <w:szCs w:val="20"/>
        </w:rPr>
        <w:t xml:space="preserve"> </w:t>
      </w:r>
      <w:r w:rsidRPr="0004308A">
        <w:rPr>
          <w:rStyle w:val="BodyText1"/>
          <w:rFonts w:eastAsia="Calibri"/>
          <w:sz w:val="16"/>
        </w:rPr>
        <w:t xml:space="preserve">example, </w:t>
      </w:r>
      <w:r w:rsidRPr="0004308A">
        <w:rPr>
          <w:rStyle w:val="BodyText2"/>
          <w:rFonts w:eastAsia="Calibri"/>
          <w:sz w:val="16"/>
          <w:szCs w:val="20"/>
        </w:rPr>
        <w:t xml:space="preserve">the statement </w:t>
      </w:r>
      <w:r w:rsidRPr="0004308A">
        <w:rPr>
          <w:rStyle w:val="BodyText2"/>
          <w:rFonts w:eastAsia="Calibri"/>
          <w:sz w:val="16"/>
          <w:szCs w:val="20"/>
          <w:vertAlign w:val="superscript"/>
        </w:rPr>
        <w:t>“</w:t>
      </w:r>
      <w:r w:rsidRPr="0004308A">
        <w:rPr>
          <w:rStyle w:val="BodyText2"/>
          <w:rFonts w:eastAsia="Calibri"/>
          <w:sz w:val="16"/>
          <w:szCs w:val="20"/>
        </w:rPr>
        <w:t xml:space="preserve">Resolved: That the pen </w:t>
      </w:r>
      <w:r w:rsidRPr="0004308A">
        <w:rPr>
          <w:rStyle w:val="BodyText1"/>
          <w:rFonts w:eastAsia="Calibri"/>
          <w:sz w:val="16"/>
        </w:rPr>
        <w:t xml:space="preserve">is mightier than the sword” </w:t>
      </w:r>
      <w:r w:rsidRPr="0004308A">
        <w:rPr>
          <w:rStyle w:val="BodyText2"/>
          <w:rFonts w:eastAsia="Calibri"/>
          <w:sz w:val="16"/>
          <w:szCs w:val="20"/>
        </w:rPr>
        <w:t xml:space="preserve">is debatable, </w:t>
      </w:r>
      <w:r w:rsidRPr="0004308A">
        <w:rPr>
          <w:rStyle w:val="BodyText1"/>
          <w:rFonts w:eastAsia="Calibri"/>
          <w:sz w:val="16"/>
        </w:rPr>
        <w:t xml:space="preserve">yet by itself fails to provide </w:t>
      </w:r>
      <w:r w:rsidRPr="0004308A">
        <w:rPr>
          <w:rStyle w:val="BodyText2"/>
          <w:rFonts w:eastAsia="Calibri"/>
          <w:sz w:val="16"/>
          <w:szCs w:val="20"/>
        </w:rPr>
        <w:t xml:space="preserve">much basis for </w:t>
      </w:r>
      <w:r w:rsidRPr="0004308A">
        <w:rPr>
          <w:rStyle w:val="BodyText1"/>
          <w:rFonts w:eastAsia="Calibri"/>
          <w:sz w:val="16"/>
        </w:rPr>
        <w:t xml:space="preserve">dear </w:t>
      </w:r>
      <w:r w:rsidRPr="0004308A">
        <w:rPr>
          <w:rStyle w:val="BodyText2"/>
          <w:rFonts w:eastAsia="Calibri"/>
          <w:sz w:val="16"/>
          <w:szCs w:val="20"/>
        </w:rPr>
        <w:t>argumen</w:t>
      </w:r>
      <w:r w:rsidRPr="0004308A">
        <w:rPr>
          <w:rStyle w:val="BodyText2"/>
          <w:rFonts w:eastAsia="Calibri"/>
          <w:sz w:val="16"/>
          <w:szCs w:val="20"/>
        </w:rPr>
        <w:softHyphen/>
      </w:r>
      <w:r w:rsidRPr="0004308A">
        <w:rPr>
          <w:rStyle w:val="BodyText1"/>
          <w:rFonts w:eastAsia="Calibri"/>
          <w:sz w:val="16"/>
        </w:rPr>
        <w:t xml:space="preserve">tation. </w:t>
      </w:r>
      <w:r w:rsidRPr="0004308A">
        <w:rPr>
          <w:rStyle w:val="BodyText2"/>
          <w:rFonts w:eastAsia="Calibri"/>
          <w:sz w:val="16"/>
          <w:szCs w:val="20"/>
        </w:rPr>
        <w:t xml:space="preserve">If </w:t>
      </w:r>
      <w:r w:rsidRPr="0004308A">
        <w:rPr>
          <w:rStyle w:val="BodyText1"/>
          <w:rFonts w:eastAsia="Calibri"/>
          <w:sz w:val="16"/>
        </w:rPr>
        <w:t xml:space="preserve">we take </w:t>
      </w:r>
      <w:r w:rsidRPr="0004308A">
        <w:rPr>
          <w:rStyle w:val="BodyText2"/>
          <w:rFonts w:eastAsia="Calibri"/>
          <w:sz w:val="16"/>
          <w:szCs w:val="20"/>
        </w:rPr>
        <w:t xml:space="preserve">this statement </w:t>
      </w:r>
      <w:r w:rsidRPr="0004308A">
        <w:rPr>
          <w:rStyle w:val="BodyText1"/>
          <w:rFonts w:eastAsia="Calibri"/>
          <w:sz w:val="16"/>
        </w:rPr>
        <w:t xml:space="preserve">to mean </w:t>
      </w:r>
      <w:r w:rsidRPr="0004308A">
        <w:rPr>
          <w:rStyle w:val="BodyText1"/>
          <w:rFonts w:eastAsia="Calibri"/>
          <w:i/>
          <w:sz w:val="16"/>
        </w:rPr>
        <w:t>Iliad</w:t>
      </w:r>
      <w:r w:rsidRPr="0004308A">
        <w:rPr>
          <w:rStyle w:val="BodyText1"/>
          <w:rFonts w:eastAsia="Calibri"/>
          <w:sz w:val="16"/>
        </w:rPr>
        <w:t xml:space="preserve"> the </w:t>
      </w:r>
      <w:r w:rsidRPr="0004308A">
        <w:rPr>
          <w:rStyle w:val="BodyText2"/>
          <w:rFonts w:eastAsia="Calibri"/>
          <w:sz w:val="16"/>
          <w:szCs w:val="20"/>
        </w:rPr>
        <w:t xml:space="preserve">written </w:t>
      </w:r>
      <w:r w:rsidRPr="0004308A">
        <w:rPr>
          <w:rStyle w:val="BodyText1"/>
          <w:rFonts w:eastAsia="Calibri"/>
          <w:sz w:val="16"/>
        </w:rPr>
        <w:t xml:space="preserve">word </w:t>
      </w:r>
      <w:r w:rsidRPr="0004308A">
        <w:rPr>
          <w:rStyle w:val="BodyText2"/>
          <w:rFonts w:eastAsia="Calibri"/>
          <w:sz w:val="16"/>
          <w:szCs w:val="20"/>
        </w:rPr>
        <w:t xml:space="preserve">is </w:t>
      </w:r>
      <w:r w:rsidRPr="0004308A">
        <w:rPr>
          <w:rStyle w:val="BodyText1"/>
          <w:rFonts w:eastAsia="Calibri"/>
          <w:sz w:val="16"/>
        </w:rPr>
        <w:t>more effec</w:t>
      </w:r>
      <w:r w:rsidRPr="0004308A">
        <w:rPr>
          <w:rStyle w:val="BodyText1"/>
          <w:rFonts w:eastAsia="Calibri"/>
          <w:sz w:val="16"/>
        </w:rPr>
        <w:softHyphen/>
        <w:t xml:space="preserve">tive than </w:t>
      </w:r>
      <w:r w:rsidRPr="0004308A">
        <w:rPr>
          <w:rStyle w:val="BodyText2"/>
          <w:rFonts w:eastAsia="Calibri"/>
          <w:sz w:val="16"/>
          <w:szCs w:val="20"/>
        </w:rPr>
        <w:t xml:space="preserve">physical </w:t>
      </w:r>
      <w:r w:rsidRPr="0004308A">
        <w:rPr>
          <w:rStyle w:val="BodyText1"/>
          <w:rFonts w:eastAsia="Calibri"/>
          <w:sz w:val="16"/>
        </w:rPr>
        <w:t xml:space="preserve">force </w:t>
      </w:r>
      <w:r w:rsidRPr="0004308A">
        <w:rPr>
          <w:rStyle w:val="BodyText2"/>
          <w:rFonts w:eastAsia="Calibri"/>
          <w:sz w:val="16"/>
          <w:szCs w:val="20"/>
        </w:rPr>
        <w:t xml:space="preserve">for </w:t>
      </w:r>
      <w:r w:rsidRPr="0004308A">
        <w:rPr>
          <w:rStyle w:val="BodyText1"/>
          <w:rFonts w:eastAsia="Calibri"/>
          <w:sz w:val="16"/>
        </w:rPr>
        <w:t xml:space="preserve">some purposes, we can identify </w:t>
      </w:r>
      <w:r w:rsidRPr="0004308A">
        <w:rPr>
          <w:rStyle w:val="BodyText2"/>
          <w:rFonts w:eastAsia="Calibri"/>
          <w:sz w:val="16"/>
          <w:szCs w:val="20"/>
        </w:rPr>
        <w:t xml:space="preserve">a problem area: </w:t>
      </w:r>
      <w:r w:rsidRPr="0004308A">
        <w:rPr>
          <w:rStyle w:val="BodyText1"/>
          <w:rFonts w:eastAsia="Calibri"/>
          <w:sz w:val="16"/>
        </w:rPr>
        <w:t xml:space="preserve">the comparative effectiveness of writing or physical force for a specific purpose, </w:t>
      </w:r>
      <w:r w:rsidRPr="0004308A">
        <w:rPr>
          <w:rStyle w:val="BodyText2"/>
          <w:rFonts w:eastAsia="Calibri"/>
          <w:sz w:val="16"/>
          <w:szCs w:val="20"/>
        </w:rPr>
        <w:t xml:space="preserve">perhaps </w:t>
      </w:r>
      <w:r w:rsidRPr="0004308A">
        <w:rPr>
          <w:rStyle w:val="BodyText1"/>
          <w:rFonts w:eastAsia="Calibri"/>
          <w:sz w:val="16"/>
        </w:rPr>
        <w:t xml:space="preserve">promoting positive social </w:t>
      </w:r>
      <w:r w:rsidRPr="0004308A">
        <w:rPr>
          <w:rStyle w:val="BodyText2"/>
          <w:rFonts w:eastAsia="Calibri"/>
          <w:sz w:val="16"/>
          <w:szCs w:val="20"/>
        </w:rPr>
        <w:t xml:space="preserve">change. </w:t>
      </w:r>
      <w:r w:rsidRPr="0004308A">
        <w:rPr>
          <w:rStyle w:val="BodyText1"/>
          <w:rFonts w:eastAsia="Calibri"/>
          <w:sz w:val="16"/>
        </w:rPr>
        <w:t>(Note that “loose</w:t>
      </w:r>
      <w:r w:rsidRPr="0004308A">
        <w:rPr>
          <w:rStyle w:val="BodyText1"/>
          <w:rFonts w:eastAsia="Calibri"/>
          <w:sz w:val="16"/>
          <w:vertAlign w:val="superscript"/>
        </w:rPr>
        <w:t>”</w:t>
      </w:r>
      <w:r w:rsidRPr="0004308A">
        <w:rPr>
          <w:rStyle w:val="BodyText1"/>
          <w:rFonts w:eastAsia="Calibri"/>
          <w:sz w:val="16"/>
        </w:rPr>
        <w:t xml:space="preserve"> propositions, such as </w:t>
      </w:r>
      <w:r w:rsidRPr="0004308A">
        <w:rPr>
          <w:rStyle w:val="BodyText2"/>
          <w:rFonts w:eastAsia="Calibri"/>
          <w:sz w:val="16"/>
          <w:szCs w:val="20"/>
        </w:rPr>
        <w:t xml:space="preserve">the </w:t>
      </w:r>
      <w:r w:rsidRPr="0004308A">
        <w:rPr>
          <w:rStyle w:val="BodyText1"/>
          <w:rFonts w:eastAsia="Calibri"/>
          <w:sz w:val="16"/>
        </w:rPr>
        <w:t xml:space="preserve">example above, may </w:t>
      </w:r>
      <w:r w:rsidRPr="0004308A">
        <w:rPr>
          <w:rStyle w:val="BodyText2"/>
          <w:rFonts w:eastAsia="Calibri"/>
          <w:sz w:val="16"/>
          <w:szCs w:val="20"/>
        </w:rPr>
        <w:t xml:space="preserve">be </w:t>
      </w:r>
      <w:r w:rsidRPr="0004308A">
        <w:rPr>
          <w:rStyle w:val="BodyText1"/>
          <w:rFonts w:eastAsia="Calibri"/>
          <w:sz w:val="16"/>
        </w:rPr>
        <w:t xml:space="preserve">defined </w:t>
      </w:r>
      <w:r w:rsidRPr="0004308A">
        <w:rPr>
          <w:rStyle w:val="BodyText2"/>
          <w:rFonts w:eastAsia="Calibri"/>
          <w:sz w:val="16"/>
          <w:szCs w:val="20"/>
        </w:rPr>
        <w:t xml:space="preserve">by </w:t>
      </w:r>
      <w:r w:rsidRPr="0004308A">
        <w:rPr>
          <w:rStyle w:val="BodyText1"/>
          <w:rFonts w:eastAsia="Calibri"/>
          <w:sz w:val="16"/>
        </w:rPr>
        <w:t xml:space="preserve">their advocates </w:t>
      </w:r>
      <w:r w:rsidRPr="0004308A">
        <w:rPr>
          <w:rStyle w:val="BodyText2"/>
          <w:rFonts w:eastAsia="Calibri"/>
          <w:sz w:val="16"/>
          <w:szCs w:val="20"/>
        </w:rPr>
        <w:t xml:space="preserve">in such </w:t>
      </w:r>
      <w:r w:rsidRPr="0004308A">
        <w:rPr>
          <w:rStyle w:val="BodyText1"/>
          <w:rFonts w:eastAsia="Calibri"/>
          <w:sz w:val="16"/>
        </w:rPr>
        <w:t xml:space="preserve">a way as </w:t>
      </w:r>
      <w:r w:rsidRPr="0004308A">
        <w:rPr>
          <w:rStyle w:val="BodyText2"/>
          <w:rFonts w:eastAsia="Calibri"/>
          <w:sz w:val="16"/>
          <w:szCs w:val="20"/>
        </w:rPr>
        <w:t xml:space="preserve">to </w:t>
      </w:r>
      <w:r w:rsidRPr="0004308A">
        <w:rPr>
          <w:rStyle w:val="BodyText1"/>
          <w:rFonts w:eastAsia="Calibri"/>
          <w:sz w:val="16"/>
        </w:rPr>
        <w:t xml:space="preserve">facilitate a clear </w:t>
      </w:r>
      <w:r w:rsidRPr="0004308A">
        <w:rPr>
          <w:rStyle w:val="BodyText2"/>
          <w:rFonts w:eastAsia="Calibri"/>
          <w:sz w:val="16"/>
          <w:szCs w:val="20"/>
        </w:rPr>
        <w:t xml:space="preserve">contrast </w:t>
      </w:r>
      <w:r w:rsidRPr="0004308A">
        <w:rPr>
          <w:rStyle w:val="BodyText1"/>
          <w:rFonts w:eastAsia="Calibri"/>
          <w:sz w:val="16"/>
        </w:rPr>
        <w:t xml:space="preserve">of competing sides; through definitions and debate </w:t>
      </w:r>
      <w:r w:rsidRPr="0004308A">
        <w:rPr>
          <w:rStyle w:val="BodyText2"/>
          <w:rFonts w:eastAsia="Calibri"/>
          <w:sz w:val="16"/>
          <w:szCs w:val="20"/>
        </w:rPr>
        <w:t>th</w:t>
      </w:r>
      <w:r w:rsidRPr="0004308A">
        <w:rPr>
          <w:rStyle w:val="BodyText1"/>
          <w:rFonts w:eastAsia="Calibri"/>
          <w:sz w:val="16"/>
        </w:rPr>
        <w:t xml:space="preserve">ey </w:t>
      </w:r>
      <w:r w:rsidRPr="0004308A">
        <w:rPr>
          <w:rStyle w:val="BodyText2"/>
          <w:rFonts w:eastAsia="Calibri"/>
          <w:sz w:val="16"/>
          <w:szCs w:val="20"/>
        </w:rPr>
        <w:t xml:space="preserve">“become” </w:t>
      </w:r>
      <w:r w:rsidRPr="0004308A">
        <w:rPr>
          <w:rStyle w:val="BodyText1"/>
          <w:rFonts w:eastAsia="Calibri"/>
          <w:sz w:val="16"/>
        </w:rPr>
        <w:t xml:space="preserve">clearly understood statements </w:t>
      </w:r>
      <w:r w:rsidRPr="0004308A">
        <w:rPr>
          <w:rStyle w:val="BodyText2"/>
          <w:rFonts w:eastAsia="Calibri"/>
          <w:sz w:val="16"/>
          <w:szCs w:val="20"/>
        </w:rPr>
        <w:t xml:space="preserve">even though they may not begin as such. There </w:t>
      </w:r>
      <w:r w:rsidRPr="0004308A">
        <w:rPr>
          <w:rStyle w:val="BodyText1"/>
          <w:rFonts w:eastAsia="Calibri"/>
          <w:sz w:val="16"/>
        </w:rPr>
        <w:t xml:space="preserve">are </w:t>
      </w:r>
      <w:r w:rsidRPr="0004308A">
        <w:rPr>
          <w:rStyle w:val="BodyText2"/>
          <w:rFonts w:eastAsia="Calibri"/>
          <w:sz w:val="16"/>
          <w:szCs w:val="20"/>
        </w:rPr>
        <w:t xml:space="preserve">formats for </w:t>
      </w:r>
      <w:r w:rsidRPr="0004308A">
        <w:rPr>
          <w:rStyle w:val="BodyText1"/>
          <w:rFonts w:eastAsia="Calibri"/>
          <w:sz w:val="16"/>
        </w:rPr>
        <w:t xml:space="preserve">debate that </w:t>
      </w:r>
      <w:r w:rsidRPr="0004308A">
        <w:rPr>
          <w:rStyle w:val="BodyText2"/>
          <w:rFonts w:eastAsia="Calibri"/>
          <w:sz w:val="16"/>
          <w:szCs w:val="20"/>
        </w:rPr>
        <w:t xml:space="preserve">often begin with </w:t>
      </w:r>
      <w:r w:rsidRPr="0004308A">
        <w:rPr>
          <w:rStyle w:val="BodyText1"/>
          <w:rFonts w:eastAsia="Calibri"/>
          <w:sz w:val="16"/>
        </w:rPr>
        <w:t xml:space="preserve">this </w:t>
      </w:r>
      <w:r w:rsidRPr="0004308A">
        <w:rPr>
          <w:rStyle w:val="BodyText2"/>
          <w:rFonts w:eastAsia="Calibri"/>
          <w:sz w:val="16"/>
          <w:szCs w:val="20"/>
        </w:rPr>
        <w:t xml:space="preserve">sort of proposition. However, </w:t>
      </w:r>
      <w:r w:rsidRPr="0004308A">
        <w:rPr>
          <w:rStyle w:val="StyleBoldUnderline"/>
          <w:rFonts w:ascii="Times New Roman" w:hAnsi="Times New Roman"/>
        </w:rPr>
        <w:t xml:space="preserve">in </w:t>
      </w:r>
      <w:r w:rsidRPr="0004308A">
        <w:rPr>
          <w:rStyle w:val="BoldUnderline"/>
          <w:rFonts w:ascii="Times New Roman" w:hAnsi="Times New Roman"/>
        </w:rPr>
        <w:t>any debate</w:t>
      </w:r>
      <w:r w:rsidRPr="0004308A">
        <w:rPr>
          <w:rStyle w:val="StyleBoldUnderline"/>
          <w:rFonts w:ascii="Times New Roman" w:hAnsi="Times New Roman"/>
        </w:rPr>
        <w:t>, at some point</w:t>
      </w:r>
      <w:r w:rsidRPr="0004308A">
        <w:rPr>
          <w:rStyle w:val="BodyText2"/>
          <w:rFonts w:eastAsia="Calibri"/>
          <w:sz w:val="16"/>
          <w:szCs w:val="20"/>
        </w:rPr>
        <w:t xml:space="preserve">, </w:t>
      </w:r>
      <w:r w:rsidRPr="0004308A">
        <w:rPr>
          <w:rStyle w:val="StyleBoldUnderline"/>
          <w:rFonts w:ascii="Times New Roman" w:hAnsi="Times New Roman"/>
        </w:rPr>
        <w:t>effective and meaningful discussion relies on</w:t>
      </w:r>
      <w:r w:rsidRPr="0004308A">
        <w:rPr>
          <w:rStyle w:val="BodyText1"/>
          <w:rFonts w:eastAsia="Calibri"/>
          <w:sz w:val="16"/>
        </w:rPr>
        <w:t xml:space="preserve"> </w:t>
      </w:r>
      <w:r w:rsidRPr="0004308A">
        <w:rPr>
          <w:rStyle w:val="StyleBoldUnderline"/>
          <w:rFonts w:ascii="Times New Roman" w:hAnsi="Times New Roman"/>
        </w:rPr>
        <w:t>identification of a clearly</w:t>
      </w:r>
      <w:r w:rsidRPr="0004308A">
        <w:rPr>
          <w:rStyle w:val="BodyText1"/>
          <w:rFonts w:eastAsia="Calibri"/>
          <w:sz w:val="16"/>
        </w:rPr>
        <w:t xml:space="preserve"> </w:t>
      </w:r>
      <w:r w:rsidRPr="0004308A">
        <w:rPr>
          <w:rStyle w:val="StyleBoldUnderline"/>
          <w:rFonts w:ascii="Times New Roman" w:hAnsi="Times New Roman"/>
        </w:rPr>
        <w:t>stated or understood proposition</w:t>
      </w:r>
      <w:r w:rsidRPr="0004308A">
        <w:rPr>
          <w:rStyle w:val="BodyText2"/>
          <w:rFonts w:eastAsia="Calibri"/>
          <w:sz w:val="16"/>
          <w:szCs w:val="20"/>
        </w:rPr>
        <w:t>.)</w:t>
      </w:r>
      <w:r w:rsidRPr="0004308A">
        <w:rPr>
          <w:rFonts w:ascii="Times New Roman" w:hAnsi="Times New Roman"/>
          <w:sz w:val="16"/>
        </w:rPr>
        <w:t xml:space="preserve"> </w:t>
      </w:r>
      <w:r w:rsidRPr="0004308A">
        <w:rPr>
          <w:rStyle w:val="BodyText2"/>
          <w:rFonts w:eastAsia="Calibri"/>
          <w:sz w:val="16"/>
          <w:szCs w:val="20"/>
        </w:rPr>
        <w:t xml:space="preserve">Back to </w:t>
      </w:r>
      <w:r w:rsidRPr="0004308A">
        <w:rPr>
          <w:rStyle w:val="BodyText1"/>
          <w:rFonts w:eastAsia="Calibri"/>
          <w:sz w:val="16"/>
        </w:rPr>
        <w:t xml:space="preserve">the example of </w:t>
      </w:r>
      <w:r w:rsidRPr="0004308A">
        <w:rPr>
          <w:rStyle w:val="BodyText2"/>
          <w:rFonts w:eastAsia="Calibri"/>
          <w:sz w:val="16"/>
          <w:szCs w:val="20"/>
        </w:rPr>
        <w:t xml:space="preserve">the written </w:t>
      </w:r>
      <w:r w:rsidRPr="0004308A">
        <w:rPr>
          <w:rStyle w:val="BodyText1"/>
          <w:rFonts w:eastAsia="Calibri"/>
          <w:sz w:val="16"/>
        </w:rPr>
        <w:t xml:space="preserve">word versus physical force. </w:t>
      </w:r>
      <w:r w:rsidRPr="0004308A">
        <w:rPr>
          <w:rStyle w:val="StyleBoldUnderline"/>
          <w:rFonts w:ascii="Times New Roman" w:hAnsi="Times New Roman"/>
        </w:rPr>
        <w:t xml:space="preserve">Although we now have </w:t>
      </w:r>
      <w:r w:rsidRPr="0004308A">
        <w:rPr>
          <w:rStyle w:val="StyleBoldUnderline"/>
          <w:rFonts w:ascii="Times New Roman" w:hAnsi="Times New Roman"/>
          <w:highlight w:val="cyan"/>
        </w:rPr>
        <w:t>a general subject</w:t>
      </w:r>
      <w:r w:rsidRPr="0004308A">
        <w:rPr>
          <w:rStyle w:val="StyleBoldUnderline"/>
          <w:rFonts w:ascii="Times New Roman" w:hAnsi="Times New Roman"/>
        </w:rPr>
        <w:t xml:space="preserve">, we have not yet stated a problem. It </w:t>
      </w:r>
      <w:r w:rsidRPr="0004308A">
        <w:rPr>
          <w:rStyle w:val="Emphasis"/>
          <w:rFonts w:ascii="Times New Roman" w:hAnsi="Times New Roman"/>
          <w:highlight w:val="cyan"/>
        </w:rPr>
        <w:t>is</w:t>
      </w:r>
      <w:r w:rsidRPr="0004308A">
        <w:rPr>
          <w:rStyle w:val="BodyText2"/>
          <w:rFonts w:eastAsia="Calibri"/>
          <w:szCs w:val="20"/>
        </w:rPr>
        <w:t xml:space="preserve"> </w:t>
      </w:r>
      <w:r w:rsidRPr="0004308A">
        <w:rPr>
          <w:rStyle w:val="StyleBoldUnderline"/>
          <w:rFonts w:ascii="Times New Roman" w:hAnsi="Times New Roman"/>
        </w:rPr>
        <w:t>still</w:t>
      </w:r>
      <w:r w:rsidRPr="0004308A">
        <w:rPr>
          <w:rStyle w:val="BodyText1"/>
          <w:rFonts w:eastAsia="Calibri"/>
          <w:u w:val="single"/>
        </w:rPr>
        <w:t xml:space="preserve"> </w:t>
      </w:r>
      <w:r w:rsidRPr="0004308A">
        <w:rPr>
          <w:rStyle w:val="Emphasis"/>
          <w:rFonts w:ascii="Times New Roman" w:hAnsi="Times New Roman"/>
          <w:highlight w:val="cyan"/>
        </w:rPr>
        <w:t>too broad</w:t>
      </w:r>
      <w:r w:rsidRPr="0004308A">
        <w:rPr>
          <w:rStyle w:val="BodyText1"/>
          <w:rFonts w:eastAsia="Calibri"/>
          <w:u w:val="single"/>
        </w:rPr>
        <w:t xml:space="preserve">, </w:t>
      </w:r>
      <w:r w:rsidRPr="0004308A">
        <w:rPr>
          <w:rStyle w:val="StyleBoldUnderline"/>
          <w:rFonts w:ascii="Times New Roman" w:hAnsi="Times New Roman"/>
        </w:rPr>
        <w:t>too loosely worded</w:t>
      </w:r>
      <w:r w:rsidRPr="0004308A">
        <w:rPr>
          <w:rStyle w:val="BodyText1"/>
          <w:rFonts w:eastAsia="Calibri"/>
          <w:u w:val="single"/>
        </w:rPr>
        <w:t xml:space="preserve"> </w:t>
      </w:r>
      <w:r w:rsidRPr="0004308A">
        <w:rPr>
          <w:rStyle w:val="StyleBoldUnderline"/>
          <w:rFonts w:ascii="Times New Roman" w:hAnsi="Times New Roman"/>
          <w:highlight w:val="cyan"/>
        </w:rPr>
        <w:t>to promote weII-organized argument</w:t>
      </w:r>
      <w:r w:rsidRPr="0004308A">
        <w:rPr>
          <w:rStyle w:val="BodyText1"/>
          <w:rFonts w:eastAsia="Calibri"/>
          <w:sz w:val="16"/>
        </w:rPr>
        <w:t xml:space="preserve">. What </w:t>
      </w:r>
      <w:r w:rsidRPr="0004308A">
        <w:rPr>
          <w:rStyle w:val="BodyText2"/>
          <w:rFonts w:eastAsia="Calibri"/>
          <w:sz w:val="16"/>
          <w:szCs w:val="20"/>
        </w:rPr>
        <w:t xml:space="preserve">sort </w:t>
      </w:r>
      <w:r w:rsidRPr="0004308A">
        <w:rPr>
          <w:rStyle w:val="BodyText1"/>
          <w:rFonts w:eastAsia="Calibri"/>
          <w:sz w:val="16"/>
        </w:rPr>
        <w:t xml:space="preserve">of writing are we concerned </w:t>
      </w:r>
      <w:r w:rsidRPr="0004308A">
        <w:rPr>
          <w:rStyle w:val="BodyText2"/>
          <w:rFonts w:eastAsia="Calibri"/>
          <w:sz w:val="16"/>
          <w:szCs w:val="20"/>
        </w:rPr>
        <w:t>with</w:t>
      </w:r>
      <w:r w:rsidRPr="0004308A">
        <w:rPr>
          <w:rStyle w:val="BodyText1"/>
          <w:rFonts w:eastAsia="Calibri"/>
          <w:sz w:val="16"/>
        </w:rPr>
        <w:t>—poems, novels, government documents, web</w:t>
      </w:r>
      <w:r w:rsidRPr="0004308A">
        <w:rPr>
          <w:rStyle w:val="BodyText1"/>
          <w:rFonts w:eastAsia="Calibri"/>
          <w:sz w:val="16"/>
        </w:rPr>
        <w:softHyphen/>
      </w:r>
      <w:r w:rsidRPr="0004308A">
        <w:rPr>
          <w:rStyle w:val="BodyText2"/>
          <w:rFonts w:eastAsia="Calibri"/>
          <w:sz w:val="16"/>
          <w:szCs w:val="20"/>
        </w:rPr>
        <w:t xml:space="preserve">site </w:t>
      </w:r>
      <w:r w:rsidRPr="0004308A">
        <w:rPr>
          <w:rStyle w:val="BodyText1"/>
          <w:rFonts w:eastAsia="Calibri"/>
          <w:sz w:val="16"/>
        </w:rPr>
        <w:t xml:space="preserve">development, advertising, cyber-warfare, disinformation, or </w:t>
      </w:r>
      <w:r w:rsidRPr="0004308A">
        <w:rPr>
          <w:rStyle w:val="BodyText2"/>
          <w:rFonts w:eastAsia="Calibri"/>
          <w:sz w:val="16"/>
          <w:szCs w:val="20"/>
        </w:rPr>
        <w:t xml:space="preserve">what? What </w:t>
      </w:r>
      <w:r w:rsidRPr="0004308A">
        <w:rPr>
          <w:rStyle w:val="BodyText1"/>
          <w:rFonts w:eastAsia="Calibri"/>
          <w:sz w:val="16"/>
        </w:rPr>
        <w:t xml:space="preserve">does </w:t>
      </w:r>
      <w:r w:rsidRPr="0004308A">
        <w:rPr>
          <w:rStyle w:val="BodyText2"/>
          <w:rFonts w:eastAsia="Calibri"/>
          <w:sz w:val="16"/>
          <w:szCs w:val="20"/>
        </w:rPr>
        <w:t xml:space="preserve">it mean </w:t>
      </w:r>
      <w:r w:rsidRPr="0004308A">
        <w:rPr>
          <w:rStyle w:val="BodyText1"/>
          <w:rFonts w:eastAsia="Calibri"/>
          <w:sz w:val="16"/>
        </w:rPr>
        <w:t xml:space="preserve">to </w:t>
      </w:r>
      <w:r w:rsidRPr="0004308A">
        <w:rPr>
          <w:rStyle w:val="BodyText2"/>
          <w:rFonts w:eastAsia="Calibri"/>
          <w:sz w:val="16"/>
          <w:szCs w:val="20"/>
        </w:rPr>
        <w:t xml:space="preserve">be “mightier" in </w:t>
      </w:r>
      <w:r w:rsidRPr="0004308A">
        <w:rPr>
          <w:rStyle w:val="BodyText1"/>
          <w:rFonts w:eastAsia="Calibri"/>
          <w:sz w:val="16"/>
        </w:rPr>
        <w:t xml:space="preserve">this context? </w:t>
      </w:r>
      <w:r w:rsidRPr="0004308A">
        <w:rPr>
          <w:rStyle w:val="BodyText2"/>
          <w:rFonts w:eastAsia="Calibri"/>
          <w:sz w:val="16"/>
          <w:szCs w:val="20"/>
        </w:rPr>
        <w:t xml:space="preserve">What kind </w:t>
      </w:r>
      <w:r w:rsidRPr="0004308A">
        <w:rPr>
          <w:rStyle w:val="BodyText1"/>
          <w:rFonts w:eastAsia="Calibri"/>
          <w:sz w:val="16"/>
        </w:rPr>
        <w:t xml:space="preserve">of </w:t>
      </w:r>
      <w:r w:rsidRPr="0004308A">
        <w:rPr>
          <w:rStyle w:val="BodyText2"/>
          <w:rFonts w:eastAsia="Calibri"/>
          <w:sz w:val="16"/>
          <w:szCs w:val="20"/>
        </w:rPr>
        <w:t xml:space="preserve">physical </w:t>
      </w:r>
      <w:r w:rsidRPr="0004308A">
        <w:rPr>
          <w:rStyle w:val="BodyText1"/>
          <w:rFonts w:eastAsia="Calibri"/>
          <w:sz w:val="16"/>
        </w:rPr>
        <w:t xml:space="preserve">force </w:t>
      </w:r>
      <w:r w:rsidRPr="0004308A">
        <w:rPr>
          <w:rStyle w:val="BodyText2"/>
          <w:rFonts w:eastAsia="Calibri"/>
          <w:sz w:val="16"/>
          <w:szCs w:val="20"/>
        </w:rPr>
        <w:t>is being compared</w:t>
      </w:r>
      <w:r w:rsidRPr="0004308A">
        <w:rPr>
          <w:rStyle w:val="BodyText1"/>
          <w:rFonts w:eastAsia="Calibri"/>
          <w:sz w:val="16"/>
        </w:rPr>
        <w:t>—</w:t>
      </w:r>
      <w:r w:rsidRPr="0004308A">
        <w:rPr>
          <w:rStyle w:val="BodyText2"/>
          <w:rFonts w:eastAsia="Calibri"/>
          <w:sz w:val="16"/>
          <w:szCs w:val="20"/>
        </w:rPr>
        <w:t xml:space="preserve">fists, </w:t>
      </w:r>
      <w:r w:rsidRPr="0004308A">
        <w:rPr>
          <w:rStyle w:val="BodyText1"/>
          <w:rFonts w:eastAsia="Calibri"/>
          <w:sz w:val="16"/>
        </w:rPr>
        <w:t xml:space="preserve">dueling </w:t>
      </w:r>
      <w:r w:rsidRPr="0004308A">
        <w:rPr>
          <w:rStyle w:val="BodyText2"/>
          <w:rFonts w:eastAsia="Calibri"/>
          <w:sz w:val="16"/>
          <w:szCs w:val="20"/>
        </w:rPr>
        <w:t xml:space="preserve">swords, bazookas, nuclear weapons, or </w:t>
      </w:r>
      <w:r w:rsidRPr="0004308A">
        <w:rPr>
          <w:rStyle w:val="BodyText1"/>
          <w:rFonts w:eastAsia="Calibri"/>
          <w:sz w:val="16"/>
        </w:rPr>
        <w:t xml:space="preserve">what? </w:t>
      </w:r>
      <w:r w:rsidRPr="0004308A">
        <w:rPr>
          <w:rStyle w:val="BodyText2"/>
          <w:rFonts w:eastAsia="Calibri"/>
          <w:sz w:val="16"/>
          <w:szCs w:val="20"/>
        </w:rPr>
        <w:t xml:space="preserve">A more </w:t>
      </w:r>
      <w:r w:rsidRPr="0004308A">
        <w:rPr>
          <w:rStyle w:val="BodyText1"/>
          <w:rFonts w:eastAsia="Calibri"/>
          <w:sz w:val="16"/>
        </w:rPr>
        <w:t xml:space="preserve">specific </w:t>
      </w:r>
      <w:r w:rsidRPr="0004308A">
        <w:rPr>
          <w:rStyle w:val="BodyText2"/>
          <w:rFonts w:eastAsia="Calibri"/>
          <w:sz w:val="16"/>
          <w:szCs w:val="20"/>
        </w:rPr>
        <w:t xml:space="preserve">question might be, “Would a mutual </w:t>
      </w:r>
      <w:r w:rsidRPr="0004308A">
        <w:rPr>
          <w:rStyle w:val="BodyText1"/>
          <w:rFonts w:eastAsia="Calibri"/>
          <w:sz w:val="16"/>
        </w:rPr>
        <w:t xml:space="preserve">defense </w:t>
      </w:r>
      <w:r w:rsidRPr="0004308A">
        <w:rPr>
          <w:rStyle w:val="BodyText2"/>
          <w:rFonts w:eastAsia="Calibri"/>
          <w:sz w:val="16"/>
          <w:szCs w:val="20"/>
        </w:rPr>
        <w:t xml:space="preserve">treaty or a visit by </w:t>
      </w:r>
      <w:r w:rsidRPr="0004308A">
        <w:rPr>
          <w:rStyle w:val="Bodytext6pt"/>
          <w:rFonts w:ascii="Times New Roman" w:eastAsia="Calibri" w:hAnsi="Times New Roman"/>
          <w:sz w:val="16"/>
        </w:rPr>
        <w:t xml:space="preserve">our </w:t>
      </w:r>
      <w:r w:rsidRPr="0004308A">
        <w:rPr>
          <w:rStyle w:val="BodyText2"/>
          <w:rFonts w:eastAsia="Calibri"/>
          <w:sz w:val="16"/>
          <w:szCs w:val="20"/>
        </w:rPr>
        <w:t xml:space="preserve">fleet </w:t>
      </w:r>
      <w:r w:rsidRPr="0004308A">
        <w:rPr>
          <w:rStyle w:val="BodyText1"/>
          <w:rFonts w:eastAsia="Calibri"/>
          <w:sz w:val="16"/>
        </w:rPr>
        <w:t xml:space="preserve">be more effective </w:t>
      </w:r>
      <w:r w:rsidRPr="0004308A">
        <w:rPr>
          <w:rStyle w:val="BodyText2"/>
          <w:rFonts w:eastAsia="Calibri"/>
          <w:sz w:val="16"/>
          <w:szCs w:val="20"/>
        </w:rPr>
        <w:t xml:space="preserve">in </w:t>
      </w:r>
      <w:r w:rsidRPr="0004308A">
        <w:rPr>
          <w:rStyle w:val="BodyText1"/>
          <w:rFonts w:eastAsia="Calibri"/>
          <w:sz w:val="16"/>
        </w:rPr>
        <w:t xml:space="preserve">assuring </w:t>
      </w:r>
      <w:r w:rsidRPr="0004308A">
        <w:rPr>
          <w:rStyle w:val="BodyText2"/>
          <w:rFonts w:eastAsia="Calibri"/>
          <w:sz w:val="16"/>
          <w:szCs w:val="20"/>
        </w:rPr>
        <w:t xml:space="preserve">Laurania </w:t>
      </w:r>
      <w:r w:rsidRPr="0004308A">
        <w:rPr>
          <w:rStyle w:val="BodyText1"/>
          <w:rFonts w:eastAsia="Calibri"/>
          <w:sz w:val="16"/>
        </w:rPr>
        <w:t xml:space="preserve">of </w:t>
      </w:r>
      <w:r w:rsidRPr="0004308A">
        <w:rPr>
          <w:rStyle w:val="BodyText2"/>
          <w:rFonts w:eastAsia="Calibri"/>
          <w:sz w:val="16"/>
          <w:szCs w:val="20"/>
        </w:rPr>
        <w:t xml:space="preserve">our </w:t>
      </w:r>
      <w:r w:rsidRPr="0004308A">
        <w:rPr>
          <w:rStyle w:val="BodyText1"/>
          <w:rFonts w:eastAsia="Calibri"/>
          <w:sz w:val="16"/>
        </w:rPr>
        <w:t xml:space="preserve">support </w:t>
      </w:r>
      <w:r w:rsidRPr="0004308A">
        <w:rPr>
          <w:rStyle w:val="BodyText2"/>
          <w:rFonts w:eastAsia="Calibri"/>
          <w:sz w:val="16"/>
          <w:szCs w:val="20"/>
        </w:rPr>
        <w:t xml:space="preserve">in a </w:t>
      </w:r>
      <w:r w:rsidRPr="0004308A">
        <w:rPr>
          <w:rStyle w:val="BodyText1"/>
          <w:rFonts w:eastAsia="Calibri"/>
          <w:sz w:val="16"/>
        </w:rPr>
        <w:t xml:space="preserve">certain crisis?” The basis </w:t>
      </w:r>
      <w:r w:rsidRPr="0004308A">
        <w:rPr>
          <w:rStyle w:val="BodyText2"/>
          <w:rFonts w:eastAsia="Calibri"/>
          <w:sz w:val="16"/>
          <w:szCs w:val="20"/>
        </w:rPr>
        <w:t xml:space="preserve">for </w:t>
      </w:r>
      <w:r w:rsidRPr="0004308A">
        <w:rPr>
          <w:rStyle w:val="BodyText1"/>
          <w:rFonts w:eastAsia="Calibri"/>
          <w:sz w:val="16"/>
        </w:rPr>
        <w:t xml:space="preserve">argument </w:t>
      </w:r>
      <w:r w:rsidRPr="0004308A">
        <w:rPr>
          <w:rStyle w:val="BodyText2"/>
          <w:rFonts w:eastAsia="Calibri"/>
          <w:sz w:val="16"/>
          <w:szCs w:val="20"/>
        </w:rPr>
        <w:t xml:space="preserve">could </w:t>
      </w:r>
      <w:r w:rsidRPr="0004308A">
        <w:rPr>
          <w:rStyle w:val="BodyText1"/>
          <w:rFonts w:eastAsia="Calibri"/>
          <w:sz w:val="16"/>
        </w:rPr>
        <w:t xml:space="preserve">be phrased in a debate proposition such as “Resolved: That the United States </w:t>
      </w:r>
      <w:r w:rsidRPr="0004308A">
        <w:rPr>
          <w:rStyle w:val="BodyText2"/>
          <w:rFonts w:eastAsia="Calibri"/>
          <w:sz w:val="16"/>
          <w:szCs w:val="20"/>
        </w:rPr>
        <w:t xml:space="preserve">should </w:t>
      </w:r>
      <w:r w:rsidRPr="0004308A">
        <w:rPr>
          <w:rStyle w:val="BodyText1"/>
          <w:rFonts w:eastAsia="Calibri"/>
          <w:sz w:val="16"/>
        </w:rPr>
        <w:t xml:space="preserve">enter </w:t>
      </w:r>
      <w:r w:rsidRPr="0004308A">
        <w:rPr>
          <w:rStyle w:val="BodyText2"/>
          <w:rFonts w:eastAsia="Calibri"/>
          <w:sz w:val="16"/>
          <w:szCs w:val="20"/>
        </w:rPr>
        <w:t xml:space="preserve">into a </w:t>
      </w:r>
      <w:r w:rsidRPr="0004308A">
        <w:rPr>
          <w:rStyle w:val="BodyText1"/>
          <w:rFonts w:eastAsia="Calibri"/>
          <w:sz w:val="16"/>
        </w:rPr>
        <w:t xml:space="preserve">mutual defense treaty </w:t>
      </w:r>
      <w:r w:rsidRPr="0004308A">
        <w:rPr>
          <w:rStyle w:val="BodyText2"/>
          <w:rFonts w:eastAsia="Calibri"/>
          <w:sz w:val="16"/>
          <w:szCs w:val="20"/>
        </w:rPr>
        <w:t xml:space="preserve">with </w:t>
      </w:r>
      <w:r w:rsidRPr="0004308A">
        <w:rPr>
          <w:rStyle w:val="BodyText1"/>
          <w:rFonts w:eastAsia="Calibri"/>
          <w:sz w:val="16"/>
        </w:rPr>
        <w:t xml:space="preserve">Laurania.” Negative advocates might oppose this proposition </w:t>
      </w:r>
      <w:r w:rsidRPr="0004308A">
        <w:rPr>
          <w:rStyle w:val="BodyText2"/>
          <w:rFonts w:eastAsia="Calibri"/>
          <w:sz w:val="16"/>
          <w:szCs w:val="20"/>
        </w:rPr>
        <w:t xml:space="preserve">by </w:t>
      </w:r>
      <w:r w:rsidRPr="0004308A">
        <w:rPr>
          <w:rStyle w:val="BodyText1"/>
          <w:rFonts w:eastAsia="Calibri"/>
          <w:sz w:val="16"/>
        </w:rPr>
        <w:t xml:space="preserve">arguing </w:t>
      </w:r>
      <w:r w:rsidRPr="0004308A">
        <w:rPr>
          <w:rStyle w:val="BodyText2"/>
          <w:rFonts w:eastAsia="Calibri"/>
          <w:sz w:val="16"/>
          <w:szCs w:val="20"/>
        </w:rPr>
        <w:t xml:space="preserve">that </w:t>
      </w:r>
      <w:r w:rsidRPr="0004308A">
        <w:rPr>
          <w:rStyle w:val="BodyText1"/>
          <w:rFonts w:eastAsia="Calibri"/>
          <w:sz w:val="16"/>
        </w:rPr>
        <w:t xml:space="preserve">fleet maneuvers would be </w:t>
      </w:r>
      <w:r w:rsidRPr="0004308A">
        <w:rPr>
          <w:rStyle w:val="BodyText2"/>
          <w:rFonts w:eastAsia="Calibri"/>
          <w:sz w:val="16"/>
          <w:szCs w:val="20"/>
        </w:rPr>
        <w:t xml:space="preserve">a </w:t>
      </w:r>
      <w:r w:rsidRPr="0004308A">
        <w:rPr>
          <w:rStyle w:val="BodyText1"/>
          <w:rFonts w:eastAsia="Calibri"/>
          <w:sz w:val="16"/>
        </w:rPr>
        <w:t xml:space="preserve">better solution. </w:t>
      </w:r>
      <w:r w:rsidRPr="0004308A">
        <w:rPr>
          <w:rStyle w:val="StyleBoldUnderline"/>
          <w:rFonts w:ascii="Times New Roman" w:hAnsi="Times New Roman"/>
          <w:sz w:val="16"/>
        </w:rPr>
        <w:t>This is not to say that debates should completely avoid creative interpretation of the</w:t>
      </w:r>
      <w:r w:rsidRPr="0004308A">
        <w:rPr>
          <w:rStyle w:val="BodyText2"/>
          <w:rFonts w:eastAsia="Calibri"/>
          <w:sz w:val="16"/>
          <w:szCs w:val="20"/>
        </w:rPr>
        <w:t xml:space="preserve"> </w:t>
      </w:r>
      <w:r w:rsidRPr="0004308A">
        <w:rPr>
          <w:rStyle w:val="StyleBoldUnderline"/>
          <w:rFonts w:ascii="Times New Roman" w:hAnsi="Times New Roman"/>
          <w:sz w:val="16"/>
        </w:rPr>
        <w:t>controversy</w:t>
      </w:r>
      <w:r w:rsidRPr="0004308A">
        <w:rPr>
          <w:rStyle w:val="BodyText1"/>
          <w:rFonts w:eastAsia="Calibri"/>
          <w:sz w:val="16"/>
        </w:rPr>
        <w:t xml:space="preserve"> by advo</w:t>
      </w:r>
      <w:r w:rsidRPr="0004308A">
        <w:rPr>
          <w:rStyle w:val="BodyText1"/>
          <w:rFonts w:eastAsia="Calibri"/>
          <w:sz w:val="16"/>
        </w:rPr>
        <w:softHyphen/>
        <w:t xml:space="preserve">cates, or that good </w:t>
      </w:r>
      <w:r w:rsidRPr="0004308A">
        <w:rPr>
          <w:rStyle w:val="BodyText2"/>
          <w:rFonts w:eastAsia="Calibri"/>
          <w:sz w:val="16"/>
          <w:szCs w:val="20"/>
        </w:rPr>
        <w:t xml:space="preserve">debates </w:t>
      </w:r>
      <w:r w:rsidRPr="0004308A">
        <w:rPr>
          <w:rStyle w:val="BodyText1"/>
          <w:rFonts w:eastAsia="Calibri"/>
          <w:sz w:val="16"/>
        </w:rPr>
        <w:t xml:space="preserve">cannot occur over competing interpretations of </w:t>
      </w:r>
      <w:r w:rsidRPr="0004308A">
        <w:rPr>
          <w:rFonts w:ascii="Times New Roman" w:hAnsi="Times New Roman"/>
          <w:sz w:val="16"/>
        </w:rPr>
        <w:t xml:space="preserve">the </w:t>
      </w:r>
      <w:r w:rsidRPr="0004308A">
        <w:rPr>
          <w:rStyle w:val="BodyText1"/>
          <w:rFonts w:eastAsia="Calibri"/>
          <w:sz w:val="16"/>
        </w:rPr>
        <w:t xml:space="preserve">controversy; in fact, </w:t>
      </w:r>
      <w:r w:rsidRPr="0004308A">
        <w:rPr>
          <w:rStyle w:val="BodyText2"/>
          <w:rFonts w:eastAsia="Calibri"/>
          <w:sz w:val="16"/>
          <w:szCs w:val="20"/>
        </w:rPr>
        <w:t xml:space="preserve">these sorts </w:t>
      </w:r>
      <w:r w:rsidRPr="0004308A">
        <w:rPr>
          <w:rStyle w:val="BodyText1"/>
          <w:rFonts w:eastAsia="Calibri"/>
          <w:sz w:val="16"/>
        </w:rPr>
        <w:t xml:space="preserve">of debates </w:t>
      </w:r>
      <w:r w:rsidRPr="0004308A">
        <w:rPr>
          <w:rStyle w:val="BodyText2"/>
          <w:rFonts w:eastAsia="Calibri"/>
          <w:sz w:val="16"/>
          <w:szCs w:val="20"/>
        </w:rPr>
        <w:t xml:space="preserve">may </w:t>
      </w:r>
      <w:r w:rsidRPr="0004308A">
        <w:rPr>
          <w:rStyle w:val="BodyText1"/>
          <w:rFonts w:eastAsia="Calibri"/>
          <w:sz w:val="16"/>
        </w:rPr>
        <w:t xml:space="preserve">be </w:t>
      </w:r>
      <w:r w:rsidRPr="0004308A">
        <w:rPr>
          <w:rStyle w:val="BodyText2"/>
          <w:rFonts w:eastAsia="Calibri"/>
          <w:sz w:val="16"/>
          <w:szCs w:val="20"/>
        </w:rPr>
        <w:t xml:space="preserve">very </w:t>
      </w:r>
      <w:r w:rsidRPr="0004308A">
        <w:rPr>
          <w:rStyle w:val="BodyText1"/>
          <w:rFonts w:eastAsia="Calibri"/>
          <w:sz w:val="16"/>
        </w:rPr>
        <w:t>engaging</w:t>
      </w:r>
      <w:r w:rsidRPr="0004308A">
        <w:rPr>
          <w:rStyle w:val="StyleBoldUnderline"/>
          <w:rFonts w:ascii="Times New Roman" w:hAnsi="Times New Roman"/>
        </w:rPr>
        <w:t xml:space="preserve">. The point is that </w:t>
      </w:r>
      <w:r w:rsidRPr="0004308A">
        <w:rPr>
          <w:rStyle w:val="StyleBoldUnderline"/>
          <w:rFonts w:ascii="Times New Roman" w:hAnsi="Times New Roman"/>
          <w:highlight w:val="cyan"/>
        </w:rPr>
        <w:t xml:space="preserve">debate is </w:t>
      </w:r>
      <w:r w:rsidRPr="0004308A">
        <w:rPr>
          <w:rStyle w:val="Emphasis"/>
          <w:rFonts w:ascii="Times New Roman" w:hAnsi="Times New Roman"/>
          <w:highlight w:val="cyan"/>
        </w:rPr>
        <w:t>best facilitated by</w:t>
      </w:r>
      <w:r w:rsidRPr="0004308A">
        <w:rPr>
          <w:rStyle w:val="Emphasis"/>
          <w:rFonts w:ascii="Times New Roman" w:hAnsi="Times New Roman"/>
        </w:rPr>
        <w:t xml:space="preserve"> the </w:t>
      </w:r>
      <w:r w:rsidRPr="0004308A">
        <w:rPr>
          <w:rStyle w:val="Emphasis"/>
          <w:rFonts w:ascii="Times New Roman" w:hAnsi="Times New Roman"/>
          <w:highlight w:val="cyan"/>
        </w:rPr>
        <w:t>guidance provided by focus on a particular point of difference</w:t>
      </w:r>
      <w:r w:rsidRPr="0004308A">
        <w:rPr>
          <w:rStyle w:val="BodyText2"/>
          <w:rFonts w:eastAsia="Calibri"/>
          <w:sz w:val="16"/>
          <w:szCs w:val="20"/>
          <w:highlight w:val="cyan"/>
        </w:rPr>
        <w:t>,</w:t>
      </w:r>
      <w:r w:rsidRPr="0004308A">
        <w:rPr>
          <w:rStyle w:val="BodyText2"/>
          <w:rFonts w:eastAsia="Calibri"/>
          <w:sz w:val="16"/>
          <w:szCs w:val="20"/>
        </w:rPr>
        <w:t xml:space="preserve"> which will be </w:t>
      </w:r>
      <w:r w:rsidRPr="0004308A">
        <w:rPr>
          <w:rStyle w:val="BodyText1"/>
          <w:rFonts w:eastAsia="Calibri"/>
          <w:sz w:val="16"/>
        </w:rPr>
        <w:t xml:space="preserve">outlined </w:t>
      </w:r>
      <w:r w:rsidRPr="0004308A">
        <w:rPr>
          <w:rStyle w:val="BodyText2"/>
          <w:rFonts w:eastAsia="Calibri"/>
          <w:sz w:val="16"/>
          <w:szCs w:val="20"/>
        </w:rPr>
        <w:t xml:space="preserve">in </w:t>
      </w:r>
      <w:r w:rsidRPr="0004308A">
        <w:rPr>
          <w:rStyle w:val="BodyText1"/>
          <w:rFonts w:eastAsia="Calibri"/>
          <w:sz w:val="16"/>
        </w:rPr>
        <w:t xml:space="preserve">the </w:t>
      </w:r>
      <w:r w:rsidRPr="0004308A">
        <w:rPr>
          <w:rStyle w:val="BodyText2"/>
          <w:rFonts w:eastAsia="Calibri"/>
          <w:sz w:val="16"/>
          <w:szCs w:val="20"/>
        </w:rPr>
        <w:t xml:space="preserve">following </w:t>
      </w:r>
      <w:r w:rsidRPr="0004308A">
        <w:rPr>
          <w:rStyle w:val="BodyText1"/>
          <w:rFonts w:eastAsia="Calibri"/>
          <w:sz w:val="16"/>
        </w:rPr>
        <w:t>discussion.</w:t>
      </w:r>
    </w:p>
    <w:p w14:paraId="58C328AC" w14:textId="77777777" w:rsidR="008A7211" w:rsidRPr="0004308A" w:rsidRDefault="008A7211" w:rsidP="008A7211">
      <w:pPr>
        <w:rPr>
          <w:rFonts w:ascii="Times New Roman" w:hAnsi="Times New Roman"/>
        </w:rPr>
      </w:pPr>
    </w:p>
    <w:p w14:paraId="51FC4582"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Decisionmaking is the most portable and flexible skill—key to all facets of life and advocacy</w:t>
      </w:r>
    </w:p>
    <w:p w14:paraId="5603677D"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Steinberg and Freeley ‘13</w:t>
      </w:r>
    </w:p>
    <w:p w14:paraId="5BA60964" w14:textId="77777777" w:rsidR="008A7211" w:rsidRPr="0004308A" w:rsidRDefault="008A7211" w:rsidP="008A7211">
      <w:pPr>
        <w:rPr>
          <w:rFonts w:ascii="Times New Roman" w:hAnsi="Times New Roman"/>
          <w:i/>
          <w:color w:val="222222"/>
          <w:szCs w:val="20"/>
        </w:rPr>
      </w:pPr>
      <w:r w:rsidRPr="0004308A">
        <w:rPr>
          <w:rFonts w:ascii="Times New Roman" w:hAnsi="Times New Roman"/>
        </w:rPr>
        <w:t xml:space="preserve">David </w:t>
      </w:r>
      <w:r w:rsidRPr="0004308A">
        <w:rPr>
          <w:rFonts w:ascii="Times New Roman" w:hAnsi="Times New Roman"/>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04308A">
        <w:rPr>
          <w:rFonts w:ascii="Times New Roman" w:hAnsi="Times New Roman"/>
        </w:rPr>
        <w:t xml:space="preserve">and Austin, JD, Suffolk University, attorney who focuses on criminal, personal injury and civil rights law, </w:t>
      </w:r>
      <w:r w:rsidRPr="0004308A">
        <w:rPr>
          <w:rFonts w:ascii="Times New Roman" w:hAnsi="Times New Roman"/>
          <w:i/>
        </w:rPr>
        <w:t>Argumentation and Debate</w:t>
      </w:r>
    </w:p>
    <w:p w14:paraId="0BC31926" w14:textId="77777777" w:rsidR="008A7211" w:rsidRPr="0004308A" w:rsidRDefault="008A7211" w:rsidP="008A7211">
      <w:pPr>
        <w:rPr>
          <w:rFonts w:ascii="Times New Roman" w:hAnsi="Times New Roman"/>
        </w:rPr>
      </w:pPr>
      <w:r w:rsidRPr="0004308A">
        <w:rPr>
          <w:rFonts w:ascii="Times New Roman" w:hAnsi="Times New Roman"/>
          <w:i/>
        </w:rPr>
        <w:t>Critical Thinking for Reasoned Decision Making</w:t>
      </w:r>
      <w:r w:rsidRPr="0004308A">
        <w:rPr>
          <w:rFonts w:ascii="Times New Roman" w:hAnsi="Times New Roman"/>
        </w:rPr>
        <w:t>, Thirteen Edition</w:t>
      </w:r>
    </w:p>
    <w:p w14:paraId="56A875C9" w14:textId="77777777" w:rsidR="008A7211" w:rsidRPr="0004308A" w:rsidRDefault="008A7211" w:rsidP="008A7211">
      <w:pPr>
        <w:rPr>
          <w:rFonts w:ascii="Times New Roman" w:hAnsi="Times New Roman"/>
        </w:rPr>
      </w:pPr>
    </w:p>
    <w:p w14:paraId="17BB7597" w14:textId="77777777" w:rsidR="008A7211" w:rsidRPr="0004308A" w:rsidRDefault="008A7211" w:rsidP="008A7211">
      <w:pPr>
        <w:rPr>
          <w:rFonts w:ascii="Times New Roman" w:hAnsi="Times New Roman"/>
          <w:sz w:val="16"/>
          <w:szCs w:val="20"/>
        </w:rPr>
      </w:pPr>
      <w:r w:rsidRPr="0004308A">
        <w:rPr>
          <w:rStyle w:val="StyleBoldUnderline"/>
          <w:rFonts w:ascii="Times New Roman" w:hAnsi="Times New Roman"/>
        </w:rPr>
        <w:t xml:space="preserve">In the spring of </w:t>
      </w:r>
      <w:r w:rsidRPr="0004308A">
        <w:rPr>
          <w:rStyle w:val="StyleBoldUnderline"/>
          <w:rFonts w:ascii="Times New Roman" w:hAnsi="Times New Roman"/>
          <w:highlight w:val="cyan"/>
        </w:rPr>
        <w:t>2011</w:t>
      </w:r>
      <w:r w:rsidRPr="0004308A">
        <w:rPr>
          <w:rStyle w:val="BodyText3"/>
          <w:rFonts w:eastAsia="Calibri"/>
          <w:sz w:val="16"/>
          <w:szCs w:val="20"/>
        </w:rPr>
        <w:t xml:space="preserve">, </w:t>
      </w:r>
      <w:r w:rsidRPr="0004308A">
        <w:rPr>
          <w:rStyle w:val="Bodytext85pt"/>
          <w:rFonts w:eastAsia="Calibri"/>
          <w:sz w:val="16"/>
          <w:szCs w:val="20"/>
        </w:rPr>
        <w:t xml:space="preserve">facing </w:t>
      </w:r>
      <w:r w:rsidRPr="0004308A">
        <w:rPr>
          <w:rStyle w:val="BodyText2"/>
          <w:rFonts w:eastAsia="Calibri"/>
          <w:sz w:val="16"/>
          <w:szCs w:val="20"/>
        </w:rPr>
        <w:t xml:space="preserve">a legacy of problematic U.S, military </w:t>
      </w:r>
      <w:r w:rsidRPr="0004308A">
        <w:rPr>
          <w:rStyle w:val="Bodytext85pt"/>
          <w:rFonts w:eastAsia="Calibri"/>
          <w:sz w:val="16"/>
          <w:szCs w:val="20"/>
        </w:rPr>
        <w:t xml:space="preserve">involvement </w:t>
      </w:r>
      <w:r w:rsidRPr="0004308A">
        <w:rPr>
          <w:rStyle w:val="BodyText2"/>
          <w:rFonts w:eastAsia="Calibri"/>
          <w:sz w:val="16"/>
          <w:szCs w:val="20"/>
        </w:rPr>
        <w:t xml:space="preserve">in Bosnia, Iraq, and Afghanistan, and </w:t>
      </w:r>
      <w:r w:rsidRPr="0004308A">
        <w:rPr>
          <w:rStyle w:val="BodyText3"/>
          <w:rFonts w:eastAsia="Calibri"/>
          <w:sz w:val="16"/>
          <w:szCs w:val="20"/>
        </w:rPr>
        <w:t xml:space="preserve">criticism </w:t>
      </w:r>
      <w:r w:rsidRPr="0004308A">
        <w:rPr>
          <w:rStyle w:val="BodyText2"/>
          <w:rFonts w:eastAsia="Calibri"/>
          <w:sz w:val="16"/>
          <w:szCs w:val="20"/>
        </w:rPr>
        <w:t xml:space="preserve">for what some </w:t>
      </w:r>
      <w:r w:rsidRPr="0004308A">
        <w:rPr>
          <w:rStyle w:val="BodyText3"/>
          <w:rFonts w:eastAsia="Calibri"/>
          <w:sz w:val="16"/>
          <w:szCs w:val="20"/>
        </w:rPr>
        <w:t xml:space="preserve">saw as </w:t>
      </w:r>
      <w:r w:rsidRPr="0004308A">
        <w:rPr>
          <w:rStyle w:val="BodyText2"/>
          <w:rFonts w:eastAsia="Calibri"/>
          <w:sz w:val="16"/>
          <w:szCs w:val="20"/>
        </w:rPr>
        <w:t>slow sup</w:t>
      </w:r>
      <w:r w:rsidRPr="0004308A">
        <w:rPr>
          <w:rStyle w:val="BodyText2"/>
          <w:rFonts w:eastAsia="Calibri"/>
          <w:sz w:val="16"/>
          <w:szCs w:val="20"/>
        </w:rPr>
        <w:softHyphen/>
        <w:t xml:space="preserve">port of the United States for </w:t>
      </w:r>
      <w:r w:rsidRPr="0004308A">
        <w:rPr>
          <w:rStyle w:val="BodyText1"/>
          <w:rFonts w:eastAsia="Calibri"/>
          <w:sz w:val="16"/>
        </w:rPr>
        <w:t xml:space="preserve">the </w:t>
      </w:r>
      <w:r w:rsidRPr="0004308A">
        <w:rPr>
          <w:rStyle w:val="BodyText3"/>
          <w:rFonts w:eastAsia="Calibri"/>
          <w:sz w:val="16"/>
          <w:szCs w:val="20"/>
        </w:rPr>
        <w:t xml:space="preserve">people </w:t>
      </w:r>
      <w:r w:rsidRPr="0004308A">
        <w:rPr>
          <w:rStyle w:val="BodyText2"/>
          <w:rFonts w:eastAsia="Calibri"/>
          <w:sz w:val="16"/>
          <w:szCs w:val="20"/>
        </w:rPr>
        <w:t xml:space="preserve">of Egypt and </w:t>
      </w:r>
      <w:r w:rsidRPr="0004308A">
        <w:rPr>
          <w:rStyle w:val="BodyText3"/>
          <w:rFonts w:eastAsia="Calibri"/>
          <w:sz w:val="16"/>
          <w:szCs w:val="20"/>
        </w:rPr>
        <w:t xml:space="preserve">Tunisia </w:t>
      </w:r>
      <w:r w:rsidRPr="0004308A">
        <w:rPr>
          <w:rStyle w:val="BodyText2"/>
          <w:rFonts w:eastAsia="Calibri"/>
          <w:sz w:val="16"/>
          <w:szCs w:val="20"/>
        </w:rPr>
        <w:t xml:space="preserve">as citizens of </w:t>
      </w:r>
      <w:r w:rsidRPr="0004308A">
        <w:rPr>
          <w:rStyle w:val="Bodytext85pt"/>
          <w:rFonts w:eastAsia="Calibri"/>
          <w:sz w:val="16"/>
          <w:szCs w:val="20"/>
        </w:rPr>
        <w:t xml:space="preserve">those </w:t>
      </w:r>
      <w:r w:rsidRPr="0004308A">
        <w:rPr>
          <w:rStyle w:val="BodyText2"/>
          <w:rFonts w:eastAsia="Calibri"/>
          <w:sz w:val="16"/>
          <w:szCs w:val="20"/>
        </w:rPr>
        <w:t xml:space="preserve">nations ousted their formerly American-backed dictators, the administration of </w:t>
      </w:r>
      <w:r w:rsidRPr="0004308A">
        <w:rPr>
          <w:rStyle w:val="BodyText3"/>
          <w:rFonts w:eastAsia="Calibri"/>
          <w:sz w:val="16"/>
          <w:szCs w:val="20"/>
        </w:rPr>
        <w:t xml:space="preserve">President </w:t>
      </w:r>
      <w:r w:rsidRPr="0004308A">
        <w:rPr>
          <w:rStyle w:val="BodyText2"/>
          <w:rFonts w:eastAsia="Calibri"/>
          <w:sz w:val="16"/>
          <w:szCs w:val="20"/>
        </w:rPr>
        <w:t xml:space="preserve">Barack </w:t>
      </w:r>
      <w:r w:rsidRPr="0004308A">
        <w:rPr>
          <w:rStyle w:val="StyleBoldUnderline"/>
          <w:rFonts w:ascii="Times New Roman" w:hAnsi="Times New Roman"/>
          <w:highlight w:val="cyan"/>
        </w:rPr>
        <w:t>Obama considered</w:t>
      </w:r>
      <w:r w:rsidRPr="0004308A">
        <w:rPr>
          <w:rStyle w:val="BodyText2"/>
          <w:rFonts w:eastAsia="Calibri"/>
          <w:sz w:val="16"/>
          <w:szCs w:val="20"/>
        </w:rPr>
        <w:t xml:space="preserve"> its </w:t>
      </w:r>
      <w:r w:rsidRPr="0004308A">
        <w:rPr>
          <w:rStyle w:val="StyleBoldUnderline"/>
          <w:rFonts w:ascii="Times New Roman" w:hAnsi="Times New Roman"/>
          <w:highlight w:val="cyan"/>
        </w:rPr>
        <w:t>options in</w:t>
      </w:r>
      <w:r w:rsidRPr="0004308A">
        <w:rPr>
          <w:rStyle w:val="BodyText3"/>
          <w:rFonts w:eastAsia="Calibri"/>
          <w:sz w:val="16"/>
          <w:szCs w:val="20"/>
        </w:rPr>
        <w:t xml:space="preserve"> </w:t>
      </w:r>
      <w:r w:rsidRPr="0004308A">
        <w:rPr>
          <w:rStyle w:val="BodyText2"/>
          <w:rFonts w:eastAsia="Calibri"/>
          <w:sz w:val="16"/>
          <w:szCs w:val="20"/>
        </w:rPr>
        <w:t xml:space="preserve">providing support for rebels seeking </w:t>
      </w:r>
      <w:r w:rsidRPr="0004308A">
        <w:rPr>
          <w:rStyle w:val="Bodytext85pt"/>
          <w:rFonts w:eastAsia="Calibri"/>
          <w:sz w:val="16"/>
          <w:szCs w:val="20"/>
        </w:rPr>
        <w:t xml:space="preserve">to </w:t>
      </w:r>
      <w:r w:rsidRPr="0004308A">
        <w:rPr>
          <w:rStyle w:val="BodyText2"/>
          <w:rFonts w:eastAsia="Calibri"/>
          <w:sz w:val="16"/>
          <w:szCs w:val="20"/>
        </w:rPr>
        <w:t xml:space="preserve">overthrow </w:t>
      </w:r>
      <w:r w:rsidRPr="0004308A">
        <w:rPr>
          <w:rStyle w:val="Bodytext85pt"/>
          <w:rFonts w:eastAsia="Calibri"/>
          <w:sz w:val="16"/>
          <w:szCs w:val="20"/>
        </w:rPr>
        <w:t xml:space="preserve">the government </w:t>
      </w:r>
      <w:r w:rsidRPr="0004308A">
        <w:rPr>
          <w:rStyle w:val="BodyText2"/>
          <w:rFonts w:eastAsia="Calibri"/>
          <w:sz w:val="16"/>
          <w:szCs w:val="20"/>
        </w:rPr>
        <w:t xml:space="preserve">of Muammar el-Qaddafi </w:t>
      </w:r>
      <w:r w:rsidRPr="0004308A">
        <w:rPr>
          <w:rStyle w:val="Bodytext85pt"/>
          <w:rFonts w:eastAsia="Calibri"/>
          <w:sz w:val="16"/>
          <w:szCs w:val="20"/>
        </w:rPr>
        <w:t xml:space="preserve">in </w:t>
      </w:r>
      <w:r w:rsidRPr="0004308A">
        <w:rPr>
          <w:rStyle w:val="StyleBoldUnderline"/>
          <w:rFonts w:ascii="Times New Roman" w:hAnsi="Times New Roman"/>
          <w:highlight w:val="cyan"/>
        </w:rPr>
        <w:t>Libya</w:t>
      </w:r>
      <w:r w:rsidRPr="0004308A">
        <w:rPr>
          <w:rStyle w:val="BodyText2"/>
          <w:rFonts w:eastAsia="Calibri"/>
          <w:sz w:val="16"/>
          <w:szCs w:val="20"/>
        </w:rPr>
        <w:t xml:space="preserve">. </w:t>
      </w:r>
      <w:r w:rsidRPr="0004308A">
        <w:rPr>
          <w:rStyle w:val="BodyText1"/>
          <w:rFonts w:eastAsia="Calibri"/>
          <w:sz w:val="16"/>
        </w:rPr>
        <w:t xml:space="preserve">Public </w:t>
      </w:r>
      <w:r w:rsidRPr="0004308A">
        <w:rPr>
          <w:rStyle w:val="Emphasis"/>
          <w:rFonts w:ascii="Times New Roman" w:hAnsi="Times New Roman"/>
        </w:rPr>
        <w:t>debate was robust</w:t>
      </w:r>
      <w:r w:rsidRPr="0004308A">
        <w:rPr>
          <w:rStyle w:val="BodyText2"/>
          <w:rFonts w:eastAsia="Calibri"/>
          <w:sz w:val="16"/>
          <w:szCs w:val="20"/>
        </w:rPr>
        <w:t xml:space="preserve"> </w:t>
      </w:r>
      <w:r w:rsidRPr="0004308A">
        <w:rPr>
          <w:rStyle w:val="StyleBoldUnderline"/>
          <w:rFonts w:ascii="Times New Roman" w:hAnsi="Times New Roman"/>
        </w:rPr>
        <w:t>as the administration sought to determine its most appropriate action</w:t>
      </w:r>
      <w:r w:rsidRPr="0004308A">
        <w:rPr>
          <w:rStyle w:val="BodyText3"/>
          <w:rFonts w:eastAsia="Calibri"/>
          <w:sz w:val="16"/>
          <w:szCs w:val="20"/>
        </w:rPr>
        <w:t xml:space="preserve">. </w:t>
      </w:r>
      <w:r w:rsidRPr="0004308A">
        <w:rPr>
          <w:rStyle w:val="StyleBoldUnderline"/>
          <w:rFonts w:ascii="Times New Roman" w:hAnsi="Times New Roman"/>
        </w:rPr>
        <w:t>The president ultimately decided to engage in an international coalition,</w:t>
      </w:r>
      <w:r w:rsidRPr="0004308A">
        <w:rPr>
          <w:rStyle w:val="BodyText2"/>
          <w:rFonts w:eastAsia="Calibri"/>
          <w:sz w:val="16"/>
          <w:szCs w:val="20"/>
        </w:rPr>
        <w:t xml:space="preserve"> enforcing United Nations Security Council Resolution </w:t>
      </w:r>
      <w:r w:rsidRPr="0004308A">
        <w:rPr>
          <w:rStyle w:val="BodyText3"/>
          <w:rFonts w:eastAsia="Calibri"/>
          <w:sz w:val="16"/>
          <w:szCs w:val="20"/>
        </w:rPr>
        <w:t xml:space="preserve">1973 </w:t>
      </w:r>
      <w:r w:rsidRPr="0004308A">
        <w:rPr>
          <w:rStyle w:val="BodyText2"/>
          <w:rFonts w:eastAsia="Calibri"/>
          <w:sz w:val="16"/>
          <w:szCs w:val="20"/>
        </w:rPr>
        <w:t xml:space="preserve">through a number </w:t>
      </w:r>
      <w:r w:rsidRPr="0004308A">
        <w:rPr>
          <w:rStyle w:val="BodyText1"/>
          <w:rFonts w:eastAsia="Calibri"/>
          <w:sz w:val="16"/>
        </w:rPr>
        <w:t xml:space="preserve">of </w:t>
      </w:r>
      <w:r w:rsidRPr="0004308A">
        <w:rPr>
          <w:rStyle w:val="BodyText2"/>
          <w:rFonts w:eastAsia="Calibri"/>
          <w:sz w:val="16"/>
          <w:szCs w:val="20"/>
        </w:rPr>
        <w:t xml:space="preserve">measures </w:t>
      </w:r>
      <w:r w:rsidRPr="0004308A">
        <w:rPr>
          <w:rStyle w:val="Bodytext85pt"/>
          <w:rFonts w:eastAsia="Calibri"/>
          <w:sz w:val="16"/>
          <w:szCs w:val="20"/>
        </w:rPr>
        <w:t xml:space="preserve">including </w:t>
      </w:r>
      <w:r w:rsidRPr="0004308A">
        <w:rPr>
          <w:rStyle w:val="BodyText2"/>
          <w:rFonts w:eastAsia="Calibri"/>
          <w:sz w:val="16"/>
          <w:szCs w:val="20"/>
        </w:rPr>
        <w:t xml:space="preserve">establishment </w:t>
      </w:r>
      <w:r w:rsidRPr="0004308A">
        <w:rPr>
          <w:rStyle w:val="BodyText1"/>
          <w:rFonts w:eastAsia="Calibri"/>
          <w:sz w:val="16"/>
        </w:rPr>
        <w:t xml:space="preserve">of </w:t>
      </w:r>
      <w:r w:rsidRPr="0004308A">
        <w:rPr>
          <w:rStyle w:val="BodyText2"/>
          <w:rFonts w:eastAsia="Calibri"/>
          <w:sz w:val="16"/>
          <w:szCs w:val="20"/>
        </w:rPr>
        <w:t xml:space="preserve">a </w:t>
      </w:r>
      <w:r w:rsidRPr="0004308A">
        <w:rPr>
          <w:rStyle w:val="Bodytext85pt"/>
          <w:rFonts w:eastAsia="Calibri"/>
          <w:sz w:val="16"/>
          <w:szCs w:val="20"/>
        </w:rPr>
        <w:t xml:space="preserve">no-fly zone </w:t>
      </w:r>
      <w:r w:rsidRPr="0004308A">
        <w:rPr>
          <w:rStyle w:val="BodyText2"/>
          <w:rFonts w:eastAsia="Calibri"/>
          <w:sz w:val="16"/>
          <w:szCs w:val="20"/>
        </w:rPr>
        <w:t xml:space="preserve">through air and </w:t>
      </w:r>
      <w:r w:rsidRPr="0004308A">
        <w:rPr>
          <w:rStyle w:val="Bodytext85pt"/>
          <w:rFonts w:eastAsia="Calibri"/>
          <w:sz w:val="16"/>
          <w:szCs w:val="20"/>
        </w:rPr>
        <w:t xml:space="preserve">missile </w:t>
      </w:r>
      <w:r w:rsidRPr="0004308A">
        <w:rPr>
          <w:rStyle w:val="BodyText2"/>
          <w:rFonts w:eastAsia="Calibri"/>
          <w:sz w:val="16"/>
          <w:szCs w:val="20"/>
        </w:rPr>
        <w:t xml:space="preserve">strikes </w:t>
      </w:r>
      <w:r w:rsidRPr="0004308A">
        <w:rPr>
          <w:rStyle w:val="Bodytext85pt"/>
          <w:rFonts w:eastAsia="Calibri"/>
          <w:sz w:val="16"/>
          <w:szCs w:val="20"/>
        </w:rPr>
        <w:t xml:space="preserve">to </w:t>
      </w:r>
      <w:r w:rsidRPr="0004308A">
        <w:rPr>
          <w:rStyle w:val="BodyText2"/>
          <w:rFonts w:eastAsia="Calibri"/>
          <w:sz w:val="16"/>
          <w:szCs w:val="20"/>
        </w:rPr>
        <w:t xml:space="preserve">support </w:t>
      </w:r>
      <w:r w:rsidRPr="0004308A">
        <w:rPr>
          <w:rStyle w:val="BodyText3"/>
          <w:rFonts w:eastAsia="Calibri"/>
          <w:sz w:val="16"/>
          <w:szCs w:val="20"/>
        </w:rPr>
        <w:t xml:space="preserve">rebels in Libya, </w:t>
      </w:r>
      <w:r w:rsidRPr="0004308A">
        <w:rPr>
          <w:rStyle w:val="BodyText2"/>
          <w:rFonts w:eastAsia="Calibri"/>
          <w:sz w:val="16"/>
          <w:szCs w:val="20"/>
        </w:rPr>
        <w:t xml:space="preserve">but </w:t>
      </w:r>
      <w:r w:rsidRPr="0004308A">
        <w:rPr>
          <w:rStyle w:val="Bodytext85pt"/>
          <w:rFonts w:eastAsia="Calibri"/>
          <w:sz w:val="16"/>
          <w:szCs w:val="20"/>
        </w:rPr>
        <w:t xml:space="preserve">stopping </w:t>
      </w:r>
      <w:r w:rsidRPr="0004308A">
        <w:rPr>
          <w:rStyle w:val="BodyText2"/>
          <w:rFonts w:eastAsia="Calibri"/>
          <w:sz w:val="16"/>
          <w:szCs w:val="20"/>
        </w:rPr>
        <w:t xml:space="preserve">short </w:t>
      </w:r>
      <w:r w:rsidRPr="0004308A">
        <w:rPr>
          <w:rStyle w:val="BodyText1"/>
          <w:rFonts w:eastAsia="Calibri"/>
          <w:sz w:val="16"/>
        </w:rPr>
        <w:t xml:space="preserve">of </w:t>
      </w:r>
      <w:r w:rsidRPr="0004308A">
        <w:rPr>
          <w:rStyle w:val="BodyText2"/>
          <w:rFonts w:eastAsia="Calibri"/>
          <w:sz w:val="16"/>
          <w:szCs w:val="20"/>
        </w:rPr>
        <w:t xml:space="preserve">direct U.S. intervention with ground </w:t>
      </w:r>
      <w:r w:rsidRPr="0004308A">
        <w:rPr>
          <w:rStyle w:val="BodyText3"/>
          <w:rFonts w:eastAsia="Calibri"/>
          <w:sz w:val="16"/>
          <w:szCs w:val="20"/>
        </w:rPr>
        <w:t xml:space="preserve">forces </w:t>
      </w:r>
      <w:r w:rsidRPr="0004308A">
        <w:rPr>
          <w:rStyle w:val="Bodytext95pt"/>
          <w:rFonts w:eastAsia="Calibri"/>
          <w:szCs w:val="20"/>
        </w:rPr>
        <w:t xml:space="preserve">or </w:t>
      </w:r>
      <w:r w:rsidRPr="0004308A">
        <w:rPr>
          <w:rStyle w:val="BodyText2"/>
          <w:rFonts w:eastAsia="Calibri"/>
          <w:sz w:val="16"/>
          <w:szCs w:val="20"/>
        </w:rPr>
        <w:t xml:space="preserve">any occupation of Libya. While </w:t>
      </w:r>
      <w:r w:rsidRPr="0004308A">
        <w:rPr>
          <w:rStyle w:val="BodyText3"/>
          <w:rFonts w:eastAsia="Calibri"/>
          <w:sz w:val="16"/>
          <w:szCs w:val="20"/>
        </w:rPr>
        <w:t xml:space="preserve">the </w:t>
      </w:r>
      <w:r w:rsidRPr="0004308A">
        <w:rPr>
          <w:rStyle w:val="BodyText2"/>
          <w:rFonts w:eastAsia="Calibri"/>
          <w:sz w:val="16"/>
          <w:szCs w:val="20"/>
        </w:rPr>
        <w:t xml:space="preserve">action seemed to </w:t>
      </w:r>
      <w:r w:rsidRPr="0004308A">
        <w:rPr>
          <w:rStyle w:val="BodyText3"/>
          <w:rFonts w:eastAsia="Calibri"/>
          <w:sz w:val="16"/>
          <w:szCs w:val="20"/>
        </w:rPr>
        <w:t xml:space="preserve">achieve </w:t>
      </w:r>
      <w:r w:rsidRPr="0004308A">
        <w:rPr>
          <w:rStyle w:val="BodyText2"/>
          <w:rFonts w:eastAsia="Calibri"/>
          <w:sz w:val="16"/>
          <w:szCs w:val="20"/>
        </w:rPr>
        <w:t xml:space="preserve">its immediate </w:t>
      </w:r>
      <w:r w:rsidRPr="0004308A">
        <w:rPr>
          <w:rStyle w:val="BodyText3"/>
          <w:rFonts w:eastAsia="Calibri"/>
          <w:sz w:val="16"/>
          <w:szCs w:val="20"/>
        </w:rPr>
        <w:t xml:space="preserve">objectives, </w:t>
      </w:r>
      <w:r w:rsidRPr="0004308A">
        <w:rPr>
          <w:rStyle w:val="BodyText2"/>
          <w:rFonts w:eastAsia="Calibri"/>
          <w:sz w:val="16"/>
          <w:szCs w:val="20"/>
        </w:rPr>
        <w:t xml:space="preserve">most notably the </w:t>
      </w:r>
      <w:r w:rsidRPr="0004308A">
        <w:rPr>
          <w:rStyle w:val="BodyText3"/>
          <w:rFonts w:eastAsia="Calibri"/>
          <w:sz w:val="16"/>
          <w:szCs w:val="20"/>
        </w:rPr>
        <w:t xml:space="preserve">defeat </w:t>
      </w:r>
      <w:r w:rsidRPr="0004308A">
        <w:rPr>
          <w:rStyle w:val="BodyText2"/>
          <w:rFonts w:eastAsia="Calibri"/>
          <w:sz w:val="16"/>
          <w:szCs w:val="20"/>
        </w:rPr>
        <w:t xml:space="preserve">of Qaddafi and </w:t>
      </w:r>
      <w:r w:rsidRPr="0004308A">
        <w:rPr>
          <w:rStyle w:val="BodyText1"/>
          <w:rFonts w:eastAsia="Calibri"/>
          <w:sz w:val="16"/>
        </w:rPr>
        <w:t xml:space="preserve">his </w:t>
      </w:r>
      <w:r w:rsidRPr="0004308A">
        <w:rPr>
          <w:rStyle w:val="BodyText2"/>
          <w:rFonts w:eastAsia="Calibri"/>
          <w:sz w:val="16"/>
          <w:szCs w:val="20"/>
        </w:rPr>
        <w:t xml:space="preserve">regime, the American president received both criticism and </w:t>
      </w:r>
      <w:r w:rsidRPr="0004308A">
        <w:rPr>
          <w:rStyle w:val="BodyText3"/>
          <w:rFonts w:eastAsia="Calibri"/>
          <w:sz w:val="16"/>
          <w:szCs w:val="20"/>
        </w:rPr>
        <w:t xml:space="preserve">praise for </w:t>
      </w:r>
      <w:r w:rsidRPr="0004308A">
        <w:rPr>
          <w:rStyle w:val="BodyText2"/>
          <w:rFonts w:eastAsia="Calibri"/>
          <w:sz w:val="16"/>
          <w:szCs w:val="20"/>
        </w:rPr>
        <w:t>his mea</w:t>
      </w:r>
      <w:r w:rsidRPr="0004308A">
        <w:rPr>
          <w:rStyle w:val="BodyText2"/>
          <w:rFonts w:eastAsia="Calibri"/>
          <w:sz w:val="16"/>
          <w:szCs w:val="20"/>
        </w:rPr>
        <w:softHyphen/>
        <w:t xml:space="preserve">sured </w:t>
      </w:r>
      <w:r w:rsidRPr="0004308A">
        <w:rPr>
          <w:rStyle w:val="BodyText3"/>
          <w:rFonts w:eastAsia="Calibri"/>
          <w:sz w:val="16"/>
          <w:szCs w:val="20"/>
        </w:rPr>
        <w:t xml:space="preserve">yet assertive </w:t>
      </w:r>
      <w:r w:rsidRPr="0004308A">
        <w:rPr>
          <w:rStyle w:val="BodyText2"/>
          <w:rFonts w:eastAsia="Calibri"/>
          <w:sz w:val="16"/>
          <w:szCs w:val="20"/>
        </w:rPr>
        <w:t>decision.</w:t>
      </w:r>
      <w:r w:rsidRPr="0004308A">
        <w:rPr>
          <w:rFonts w:ascii="Times New Roman" w:hAnsi="Times New Roman"/>
          <w:sz w:val="16"/>
          <w:szCs w:val="20"/>
        </w:rPr>
        <w:t xml:space="preserve"> </w:t>
      </w:r>
      <w:r w:rsidRPr="0004308A">
        <w:rPr>
          <w:rStyle w:val="BodyText2"/>
          <w:rFonts w:eastAsia="Calibri"/>
          <w:sz w:val="16"/>
          <w:szCs w:val="20"/>
        </w:rPr>
        <w:t xml:space="preserve">In fact, </w:t>
      </w:r>
      <w:r w:rsidRPr="0004308A">
        <w:rPr>
          <w:rStyle w:val="StyleBoldUnderline"/>
          <w:rFonts w:ascii="Times New Roman" w:hAnsi="Times New Roman"/>
          <w:highlight w:val="cyan"/>
        </w:rPr>
        <w:t>the past decade has challenged American leaders to make</w:t>
      </w:r>
      <w:r w:rsidRPr="0004308A">
        <w:rPr>
          <w:rStyle w:val="BodyText2"/>
          <w:rFonts w:eastAsia="Calibri"/>
          <w:sz w:val="16"/>
          <w:szCs w:val="20"/>
        </w:rPr>
        <w:t xml:space="preserve"> many </w:t>
      </w:r>
      <w:r w:rsidRPr="0004308A">
        <w:rPr>
          <w:rStyle w:val="StyleBoldUnderline"/>
          <w:rFonts w:ascii="Times New Roman" w:hAnsi="Times New Roman"/>
        </w:rPr>
        <w:t xml:space="preserve">difficult </w:t>
      </w:r>
      <w:r w:rsidRPr="0004308A">
        <w:rPr>
          <w:rStyle w:val="StyleBoldUnderline"/>
          <w:rFonts w:ascii="Times New Roman" w:hAnsi="Times New Roman"/>
          <w:highlight w:val="cyan"/>
        </w:rPr>
        <w:t>decisions in</w:t>
      </w:r>
      <w:r w:rsidRPr="0004308A">
        <w:rPr>
          <w:rStyle w:val="BodyText2"/>
          <w:rFonts w:eastAsia="Calibri"/>
          <w:sz w:val="16"/>
          <w:szCs w:val="20"/>
          <w:highlight w:val="cyan"/>
        </w:rPr>
        <w:t xml:space="preserve"> </w:t>
      </w:r>
      <w:r w:rsidRPr="0004308A">
        <w:rPr>
          <w:rStyle w:val="StyleBoldUnderline"/>
          <w:rFonts w:ascii="Times New Roman" w:hAnsi="Times New Roman"/>
          <w:highlight w:val="cyan"/>
        </w:rPr>
        <w:t>response to</w:t>
      </w:r>
      <w:r w:rsidRPr="0004308A">
        <w:rPr>
          <w:rStyle w:val="BodyText2"/>
          <w:rFonts w:eastAsia="Calibri"/>
          <w:sz w:val="16"/>
          <w:szCs w:val="20"/>
        </w:rPr>
        <w:t xml:space="preserve"> potentially </w:t>
      </w:r>
      <w:r w:rsidRPr="0004308A">
        <w:rPr>
          <w:rStyle w:val="StyleBoldUnderline"/>
          <w:rFonts w:ascii="Times New Roman" w:hAnsi="Times New Roman"/>
          <w:highlight w:val="cyan"/>
        </w:rPr>
        <w:t>catastrophic problems</w:t>
      </w:r>
      <w:r w:rsidRPr="0004308A">
        <w:rPr>
          <w:rStyle w:val="BodyText2"/>
          <w:rFonts w:eastAsia="Calibri"/>
          <w:sz w:val="16"/>
          <w:szCs w:val="20"/>
        </w:rPr>
        <w:t xml:space="preserve">. Public </w:t>
      </w:r>
      <w:r w:rsidRPr="0004308A">
        <w:rPr>
          <w:rStyle w:val="StyleBoldUnderline"/>
          <w:rFonts w:ascii="Times New Roman" w:hAnsi="Times New Roman"/>
        </w:rPr>
        <w:t>debate has raged in chaotic environment of political division</w:t>
      </w:r>
      <w:r w:rsidRPr="0004308A">
        <w:rPr>
          <w:rStyle w:val="BodyText2"/>
          <w:rFonts w:eastAsia="Calibri"/>
          <w:sz w:val="16"/>
          <w:szCs w:val="20"/>
        </w:rPr>
        <w:t xml:space="preserve"> </w:t>
      </w:r>
      <w:r w:rsidRPr="0004308A">
        <w:rPr>
          <w:rStyle w:val="StyleBoldUnderline"/>
          <w:rFonts w:ascii="Times New Roman" w:hAnsi="Times New Roman"/>
        </w:rPr>
        <w:t>and</w:t>
      </w:r>
      <w:r w:rsidRPr="0004308A">
        <w:rPr>
          <w:rStyle w:val="BodyText2"/>
          <w:rFonts w:eastAsia="Calibri"/>
          <w:sz w:val="16"/>
          <w:szCs w:val="20"/>
        </w:rPr>
        <w:t xml:space="preserve"> apparent </w:t>
      </w:r>
      <w:r w:rsidRPr="0004308A">
        <w:rPr>
          <w:rStyle w:val="StyleBoldUnderline"/>
          <w:rFonts w:ascii="Times New Roman" w:hAnsi="Times New Roman"/>
        </w:rPr>
        <w:t>animosity</w:t>
      </w:r>
      <w:r w:rsidRPr="0004308A">
        <w:rPr>
          <w:rStyle w:val="BodyText3"/>
          <w:rFonts w:eastAsia="Calibri"/>
          <w:sz w:val="16"/>
          <w:szCs w:val="20"/>
        </w:rPr>
        <w:t xml:space="preserve">, </w:t>
      </w:r>
      <w:r w:rsidRPr="0004308A">
        <w:rPr>
          <w:rFonts w:ascii="Times New Roman" w:hAnsi="Times New Roman"/>
          <w:sz w:val="16"/>
          <w:szCs w:val="20"/>
        </w:rPr>
        <w:t>The</w:t>
      </w:r>
      <w:r w:rsidRPr="0004308A">
        <w:rPr>
          <w:rStyle w:val="BodyText2"/>
          <w:rFonts w:eastAsia="Calibri"/>
          <w:sz w:val="16"/>
          <w:szCs w:val="20"/>
        </w:rPr>
        <w:t xml:space="preserve"> process of public decision making may have </w:t>
      </w:r>
      <w:r w:rsidRPr="0004308A">
        <w:rPr>
          <w:rStyle w:val="BodyText3"/>
          <w:rFonts w:eastAsia="Calibri"/>
          <w:sz w:val="16"/>
          <w:szCs w:val="20"/>
        </w:rPr>
        <w:t xml:space="preserve">never </w:t>
      </w:r>
      <w:r w:rsidRPr="0004308A">
        <w:rPr>
          <w:rStyle w:val="BodyText2"/>
          <w:rFonts w:eastAsia="Calibri"/>
          <w:sz w:val="16"/>
          <w:szCs w:val="20"/>
        </w:rPr>
        <w:t>been so consequential or difficult</w:t>
      </w:r>
      <w:r w:rsidRPr="0004308A">
        <w:rPr>
          <w:rStyle w:val="BodyText1"/>
          <w:rFonts w:eastAsia="Calibri"/>
          <w:sz w:val="16"/>
        </w:rPr>
        <w:t xml:space="preserve">. </w:t>
      </w:r>
      <w:r w:rsidRPr="0004308A">
        <w:rPr>
          <w:rStyle w:val="BodyText2"/>
          <w:rFonts w:eastAsia="Calibri"/>
          <w:sz w:val="16"/>
          <w:szCs w:val="20"/>
        </w:rPr>
        <w:t xml:space="preserve">Beginning in the fall </w:t>
      </w:r>
      <w:r w:rsidRPr="0004308A">
        <w:rPr>
          <w:rStyle w:val="BodyText1"/>
          <w:rFonts w:eastAsia="Calibri"/>
          <w:sz w:val="16"/>
        </w:rPr>
        <w:t>of 2008</w:t>
      </w:r>
      <w:r w:rsidRPr="0004308A">
        <w:rPr>
          <w:rStyle w:val="BodyText2"/>
          <w:rFonts w:eastAsia="Calibri"/>
          <w:sz w:val="16"/>
          <w:szCs w:val="20"/>
        </w:rPr>
        <w:t>, Presidents Bush and Obama faced a growing eco</w:t>
      </w:r>
      <w:r w:rsidRPr="0004308A">
        <w:rPr>
          <w:rStyle w:val="BodyText2"/>
          <w:rFonts w:eastAsia="Calibri"/>
          <w:sz w:val="16"/>
          <w:szCs w:val="20"/>
        </w:rPr>
        <w:softHyphen/>
        <w:t xml:space="preserve">nomic </w:t>
      </w:r>
      <w:r w:rsidRPr="0004308A">
        <w:rPr>
          <w:rStyle w:val="BodyText3"/>
          <w:rFonts w:eastAsia="Calibri"/>
          <w:sz w:val="16"/>
          <w:szCs w:val="20"/>
        </w:rPr>
        <w:t xml:space="preserve">crisis </w:t>
      </w:r>
      <w:r w:rsidRPr="0004308A">
        <w:rPr>
          <w:rStyle w:val="BodyText2"/>
          <w:rFonts w:eastAsia="Calibri"/>
          <w:sz w:val="16"/>
          <w:szCs w:val="20"/>
        </w:rPr>
        <w:t xml:space="preserve">and responded in part with '’bailouts'' of certain Wall </w:t>
      </w:r>
      <w:r w:rsidRPr="0004308A">
        <w:rPr>
          <w:rStyle w:val="BodyText3"/>
          <w:rFonts w:eastAsia="Calibri"/>
          <w:sz w:val="16"/>
          <w:szCs w:val="20"/>
        </w:rPr>
        <w:t xml:space="preserve">Street </w:t>
      </w:r>
      <w:r w:rsidRPr="0004308A">
        <w:rPr>
          <w:rStyle w:val="BodyText2"/>
          <w:rFonts w:eastAsia="Calibri"/>
          <w:sz w:val="16"/>
          <w:szCs w:val="20"/>
        </w:rPr>
        <w:t>financial entities, additional bailouts of Detroit automakers, and a major economic stimu</w:t>
      </w:r>
      <w:r w:rsidRPr="0004308A">
        <w:rPr>
          <w:rStyle w:val="BodyText2"/>
          <w:rFonts w:eastAsia="Calibri"/>
          <w:sz w:val="16"/>
          <w:szCs w:val="20"/>
        </w:rPr>
        <w:softHyphen/>
        <w:t xml:space="preserve">lus package. </w:t>
      </w:r>
      <w:r w:rsidRPr="0004308A">
        <w:rPr>
          <w:rStyle w:val="BodyText1"/>
          <w:rFonts w:eastAsia="Calibri"/>
          <w:sz w:val="16"/>
        </w:rPr>
        <w:t xml:space="preserve">All </w:t>
      </w:r>
      <w:r w:rsidRPr="0004308A">
        <w:rPr>
          <w:rStyle w:val="BodyText2"/>
          <w:rFonts w:eastAsia="Calibri"/>
          <w:sz w:val="16"/>
          <w:szCs w:val="20"/>
        </w:rPr>
        <w:t xml:space="preserve">these actions generated substantial public discourse regarding </w:t>
      </w:r>
      <w:r w:rsidRPr="0004308A">
        <w:rPr>
          <w:rStyle w:val="BodyText3"/>
          <w:rFonts w:eastAsia="Calibri"/>
          <w:sz w:val="16"/>
          <w:szCs w:val="20"/>
        </w:rPr>
        <w:t xml:space="preserve">the </w:t>
      </w:r>
      <w:r w:rsidRPr="0004308A">
        <w:rPr>
          <w:rStyle w:val="BodyText2"/>
          <w:rFonts w:eastAsia="Calibri"/>
          <w:sz w:val="16"/>
          <w:szCs w:val="20"/>
        </w:rPr>
        <w:t xml:space="preserve">necessity, wisdom, and consequences of </w:t>
      </w:r>
      <w:r w:rsidRPr="0004308A">
        <w:rPr>
          <w:rStyle w:val="BodyText3"/>
          <w:rFonts w:eastAsia="Calibri"/>
          <w:sz w:val="16"/>
          <w:szCs w:val="20"/>
        </w:rPr>
        <w:t xml:space="preserve">acting </w:t>
      </w:r>
      <w:r w:rsidRPr="0004308A">
        <w:rPr>
          <w:rStyle w:val="BodyText2"/>
          <w:rFonts w:eastAsia="Calibri"/>
          <w:sz w:val="16"/>
          <w:szCs w:val="20"/>
        </w:rPr>
        <w:t xml:space="preserve">(or not acting). </w:t>
      </w:r>
      <w:r w:rsidRPr="0004308A">
        <w:rPr>
          <w:rStyle w:val="BodyText1"/>
          <w:rFonts w:eastAsia="Calibri"/>
          <w:sz w:val="16"/>
        </w:rPr>
        <w:t xml:space="preserve">In the </w:t>
      </w:r>
      <w:r w:rsidRPr="0004308A">
        <w:rPr>
          <w:rStyle w:val="BodyText2"/>
          <w:rFonts w:eastAsia="Calibri"/>
          <w:sz w:val="16"/>
          <w:szCs w:val="20"/>
        </w:rPr>
        <w:t xml:space="preserve">summer </w:t>
      </w:r>
      <w:r w:rsidRPr="0004308A">
        <w:rPr>
          <w:rStyle w:val="BodyText1"/>
          <w:rFonts w:eastAsia="Calibri"/>
          <w:sz w:val="16"/>
        </w:rPr>
        <w:t xml:space="preserve">of </w:t>
      </w:r>
      <w:r w:rsidRPr="0004308A">
        <w:rPr>
          <w:rStyle w:val="Bodytext95pt"/>
          <w:rFonts w:eastAsia="Calibri"/>
          <w:szCs w:val="20"/>
        </w:rPr>
        <w:t>2011</w:t>
      </w:r>
      <w:r w:rsidRPr="0004308A">
        <w:rPr>
          <w:rStyle w:val="BodyText2"/>
          <w:rFonts w:eastAsia="Calibri"/>
          <w:sz w:val="16"/>
          <w:szCs w:val="20"/>
        </w:rPr>
        <w:t xml:space="preserve">, </w:t>
      </w:r>
      <w:r w:rsidRPr="0004308A">
        <w:rPr>
          <w:rStyle w:val="BodyText3"/>
          <w:rFonts w:eastAsia="Calibri"/>
          <w:sz w:val="16"/>
          <w:szCs w:val="20"/>
        </w:rPr>
        <w:t xml:space="preserve">the </w:t>
      </w:r>
      <w:r w:rsidRPr="0004308A">
        <w:rPr>
          <w:rStyle w:val="BodyText2"/>
          <w:rFonts w:eastAsia="Calibri"/>
          <w:sz w:val="16"/>
          <w:szCs w:val="20"/>
        </w:rPr>
        <w:t xml:space="preserve">president </w:t>
      </w:r>
      <w:r w:rsidRPr="0004308A">
        <w:rPr>
          <w:rStyle w:val="BodyText3"/>
          <w:rFonts w:eastAsia="Calibri"/>
          <w:sz w:val="16"/>
          <w:szCs w:val="20"/>
        </w:rPr>
        <w:t xml:space="preserve">and the </w:t>
      </w:r>
      <w:r w:rsidRPr="0004308A">
        <w:rPr>
          <w:rStyle w:val="BodyText2"/>
          <w:rFonts w:eastAsia="Calibri"/>
          <w:sz w:val="16"/>
          <w:szCs w:val="20"/>
        </w:rPr>
        <w:t xml:space="preserve">Congress participated in heated </w:t>
      </w:r>
      <w:r w:rsidRPr="0004308A">
        <w:rPr>
          <w:rStyle w:val="BodyText3"/>
          <w:rFonts w:eastAsia="Calibri"/>
          <w:sz w:val="16"/>
          <w:szCs w:val="20"/>
        </w:rPr>
        <w:t xml:space="preserve">debates </w:t>
      </w:r>
      <w:r w:rsidRPr="0004308A">
        <w:rPr>
          <w:rStyle w:val="BodyText2"/>
          <w:rFonts w:eastAsia="Calibri"/>
          <w:sz w:val="16"/>
          <w:szCs w:val="20"/>
        </w:rPr>
        <w:t xml:space="preserve">(and </w:t>
      </w:r>
      <w:r w:rsidRPr="0004308A">
        <w:rPr>
          <w:rStyle w:val="BodyText3"/>
          <w:rFonts w:eastAsia="Calibri"/>
          <w:sz w:val="16"/>
          <w:szCs w:val="20"/>
        </w:rPr>
        <w:t xml:space="preserve">attempted </w:t>
      </w:r>
      <w:r w:rsidRPr="0004308A">
        <w:rPr>
          <w:rStyle w:val="BodyText2"/>
          <w:rFonts w:eastAsia="Calibri"/>
          <w:sz w:val="16"/>
          <w:szCs w:val="20"/>
        </w:rPr>
        <w:t xml:space="preserve">negotiations) to raise the nation's debt </w:t>
      </w:r>
      <w:r w:rsidRPr="0004308A">
        <w:rPr>
          <w:rStyle w:val="BodyText3"/>
          <w:rFonts w:eastAsia="Calibri"/>
          <w:sz w:val="16"/>
          <w:szCs w:val="20"/>
        </w:rPr>
        <w:t xml:space="preserve">ceiling </w:t>
      </w:r>
      <w:r w:rsidRPr="0004308A">
        <w:rPr>
          <w:rStyle w:val="BodyText1"/>
          <w:rFonts w:eastAsia="Calibri"/>
          <w:sz w:val="16"/>
        </w:rPr>
        <w:t xml:space="preserve">such </w:t>
      </w:r>
      <w:r w:rsidRPr="0004308A">
        <w:rPr>
          <w:rStyle w:val="BodyText2"/>
          <w:rFonts w:eastAsia="Calibri"/>
          <w:sz w:val="16"/>
          <w:szCs w:val="20"/>
        </w:rPr>
        <w:t xml:space="preserve">that </w:t>
      </w:r>
      <w:r w:rsidRPr="0004308A">
        <w:rPr>
          <w:rStyle w:val="BodyText3"/>
          <w:rFonts w:eastAsia="Calibri"/>
          <w:sz w:val="16"/>
          <w:szCs w:val="20"/>
        </w:rPr>
        <w:t xml:space="preserve">the </w:t>
      </w:r>
      <w:r w:rsidRPr="0004308A">
        <w:rPr>
          <w:rStyle w:val="BodyText2"/>
          <w:rFonts w:eastAsia="Calibri"/>
          <w:sz w:val="16"/>
          <w:szCs w:val="20"/>
        </w:rPr>
        <w:t>U.S. Federal Govern</w:t>
      </w:r>
      <w:r w:rsidRPr="0004308A">
        <w:rPr>
          <w:rStyle w:val="BodyText2"/>
          <w:rFonts w:eastAsia="Calibri"/>
          <w:sz w:val="16"/>
          <w:szCs w:val="20"/>
        </w:rPr>
        <w:softHyphen/>
        <w:t xml:space="preserve">ment could pay </w:t>
      </w:r>
      <w:r w:rsidRPr="0004308A">
        <w:rPr>
          <w:rStyle w:val="BodyText3"/>
          <w:rFonts w:eastAsia="Calibri"/>
          <w:sz w:val="16"/>
          <w:szCs w:val="20"/>
        </w:rPr>
        <w:t xml:space="preserve">its </w:t>
      </w:r>
      <w:r w:rsidRPr="0004308A">
        <w:rPr>
          <w:rStyle w:val="BodyText2"/>
          <w:rFonts w:eastAsia="Calibri"/>
          <w:sz w:val="16"/>
          <w:szCs w:val="20"/>
        </w:rPr>
        <w:t xml:space="preserve">debts and continue government operations. This discussion was linked </w:t>
      </w:r>
      <w:r w:rsidRPr="0004308A">
        <w:rPr>
          <w:rStyle w:val="BodyText3"/>
          <w:rFonts w:eastAsia="Calibri"/>
          <w:sz w:val="16"/>
          <w:szCs w:val="20"/>
        </w:rPr>
        <w:t xml:space="preserve">to </w:t>
      </w:r>
      <w:r w:rsidRPr="0004308A">
        <w:rPr>
          <w:rStyle w:val="BodyText2"/>
          <w:rFonts w:eastAsia="Calibri"/>
          <w:sz w:val="16"/>
          <w:szCs w:val="20"/>
        </w:rPr>
        <w:t xml:space="preserve">a debate about </w:t>
      </w:r>
      <w:r w:rsidRPr="0004308A">
        <w:rPr>
          <w:rStyle w:val="BodyText1"/>
          <w:rFonts w:eastAsia="Calibri"/>
          <w:sz w:val="16"/>
        </w:rPr>
        <w:t xml:space="preserve">the size </w:t>
      </w:r>
      <w:r w:rsidRPr="0004308A">
        <w:rPr>
          <w:rStyle w:val="BodyText2"/>
          <w:rFonts w:eastAsia="Calibri"/>
          <w:sz w:val="16"/>
          <w:szCs w:val="20"/>
        </w:rPr>
        <w:t xml:space="preserve">of </w:t>
      </w:r>
      <w:r w:rsidRPr="0004308A">
        <w:rPr>
          <w:rStyle w:val="BodyText3"/>
          <w:rFonts w:eastAsia="Calibri"/>
          <w:sz w:val="16"/>
          <w:szCs w:val="20"/>
        </w:rPr>
        <w:t xml:space="preserve">the </w:t>
      </w:r>
      <w:r w:rsidRPr="0004308A">
        <w:rPr>
          <w:rStyle w:val="BodyText2"/>
          <w:rFonts w:eastAsia="Calibri"/>
          <w:sz w:val="16"/>
          <w:szCs w:val="20"/>
        </w:rPr>
        <w:t xml:space="preserve">exponentially </w:t>
      </w:r>
      <w:r w:rsidRPr="0004308A">
        <w:rPr>
          <w:rStyle w:val="BodyText3"/>
          <w:rFonts w:eastAsia="Calibri"/>
          <w:sz w:val="16"/>
          <w:szCs w:val="20"/>
        </w:rPr>
        <w:t xml:space="preserve">growing national </w:t>
      </w:r>
      <w:r w:rsidRPr="0004308A">
        <w:rPr>
          <w:rStyle w:val="BodyText2"/>
          <w:rFonts w:eastAsia="Calibri"/>
          <w:sz w:val="16"/>
          <w:szCs w:val="20"/>
        </w:rPr>
        <w:t>debt, gov</w:t>
      </w:r>
      <w:r w:rsidRPr="0004308A">
        <w:rPr>
          <w:rStyle w:val="BodyText2"/>
          <w:rFonts w:eastAsia="Calibri"/>
          <w:sz w:val="16"/>
          <w:szCs w:val="20"/>
        </w:rPr>
        <w:softHyphen/>
        <w:t xml:space="preserve">ernment spending, and taxation. Further, in the spring of 2012, U.S. </w:t>
      </w:r>
      <w:r w:rsidRPr="0004308A">
        <w:rPr>
          <w:rStyle w:val="BodyText3"/>
          <w:rFonts w:eastAsia="Calibri"/>
          <w:sz w:val="16"/>
          <w:szCs w:val="20"/>
        </w:rPr>
        <w:t xml:space="preserve">leaders </w:t>
      </w:r>
      <w:r w:rsidRPr="0004308A">
        <w:rPr>
          <w:rStyle w:val="BodyText2"/>
          <w:rFonts w:eastAsia="Calibri"/>
          <w:sz w:val="16"/>
          <w:szCs w:val="20"/>
        </w:rPr>
        <w:t xml:space="preserve">sought to prevent Iran from developing nuclear </w:t>
      </w:r>
      <w:r w:rsidRPr="0004308A">
        <w:rPr>
          <w:rStyle w:val="BodyText3"/>
          <w:rFonts w:eastAsia="Calibri"/>
          <w:sz w:val="16"/>
          <w:szCs w:val="20"/>
        </w:rPr>
        <w:t xml:space="preserve">weapon capability </w:t>
      </w:r>
      <w:r w:rsidRPr="0004308A">
        <w:rPr>
          <w:rStyle w:val="BodyText2"/>
          <w:rFonts w:eastAsia="Calibri"/>
          <w:sz w:val="16"/>
          <w:szCs w:val="20"/>
        </w:rPr>
        <w:t xml:space="preserve">while gas prices in </w:t>
      </w:r>
      <w:r w:rsidRPr="0004308A">
        <w:rPr>
          <w:rStyle w:val="BodyText1"/>
          <w:rFonts w:eastAsia="Calibri"/>
          <w:sz w:val="16"/>
        </w:rPr>
        <w:t xml:space="preserve">the </w:t>
      </w:r>
      <w:r w:rsidRPr="0004308A">
        <w:rPr>
          <w:rStyle w:val="BodyText3"/>
          <w:rFonts w:eastAsia="Calibri"/>
          <w:sz w:val="16"/>
          <w:szCs w:val="20"/>
        </w:rPr>
        <w:t xml:space="preserve">United </w:t>
      </w:r>
      <w:r w:rsidRPr="0004308A">
        <w:rPr>
          <w:rStyle w:val="BodyText2"/>
          <w:rFonts w:eastAsia="Calibri"/>
          <w:sz w:val="16"/>
          <w:szCs w:val="20"/>
        </w:rPr>
        <w:t xml:space="preserve">States rose, The United States considered its ongoing </w:t>
      </w:r>
      <w:r w:rsidRPr="0004308A">
        <w:rPr>
          <w:rStyle w:val="BodyText3"/>
          <w:rFonts w:eastAsia="Calibri"/>
          <w:sz w:val="16"/>
          <w:szCs w:val="20"/>
        </w:rPr>
        <w:t xml:space="preserve">military </w:t>
      </w:r>
      <w:r w:rsidRPr="0004308A">
        <w:rPr>
          <w:rStyle w:val="BodyText2"/>
          <w:rFonts w:eastAsia="Calibri"/>
          <w:sz w:val="16"/>
          <w:szCs w:val="20"/>
        </w:rPr>
        <w:t xml:space="preserve">involvement in Afghanistan in the face of nationwide protests and violence </w:t>
      </w:r>
      <w:r w:rsidRPr="0004308A">
        <w:rPr>
          <w:rStyle w:val="BodyText1"/>
          <w:rFonts w:eastAsia="Calibri"/>
          <w:sz w:val="16"/>
        </w:rPr>
        <w:t xml:space="preserve">in </w:t>
      </w:r>
      <w:r w:rsidRPr="0004308A">
        <w:rPr>
          <w:rStyle w:val="BodyText2"/>
          <w:rFonts w:eastAsia="Calibri"/>
          <w:sz w:val="16"/>
          <w:szCs w:val="20"/>
        </w:rPr>
        <w:t xml:space="preserve">that </w:t>
      </w:r>
      <w:r w:rsidRPr="0004308A">
        <w:rPr>
          <w:rStyle w:val="BodyText3"/>
          <w:rFonts w:eastAsia="Calibri"/>
          <w:sz w:val="16"/>
          <w:szCs w:val="20"/>
        </w:rPr>
        <w:t>country</w:t>
      </w:r>
      <w:r w:rsidRPr="0004308A">
        <w:rPr>
          <w:rStyle w:val="BodyText3"/>
          <w:rFonts w:eastAsia="Calibri"/>
          <w:sz w:val="16"/>
          <w:szCs w:val="20"/>
          <w:vertAlign w:val="superscript"/>
        </w:rPr>
        <w:t>1</w:t>
      </w:r>
      <w:r w:rsidRPr="0004308A">
        <w:rPr>
          <w:rStyle w:val="BodyText3"/>
          <w:rFonts w:eastAsia="Calibri"/>
          <w:sz w:val="16"/>
          <w:szCs w:val="20"/>
        </w:rPr>
        <w:t xml:space="preserve"> </w:t>
      </w:r>
      <w:r w:rsidRPr="0004308A">
        <w:rPr>
          <w:rStyle w:val="BodyText2"/>
          <w:rFonts w:eastAsia="Calibri"/>
          <w:sz w:val="16"/>
          <w:szCs w:val="20"/>
        </w:rPr>
        <w:t xml:space="preserve">sparked by the alleged </w:t>
      </w:r>
      <w:r w:rsidRPr="0004308A">
        <w:rPr>
          <w:rStyle w:val="BodyText1"/>
          <w:rFonts w:eastAsia="Calibri"/>
          <w:sz w:val="16"/>
        </w:rPr>
        <w:t xml:space="preserve">burning </w:t>
      </w:r>
      <w:r w:rsidRPr="0004308A">
        <w:rPr>
          <w:rStyle w:val="BodyText2"/>
          <w:rFonts w:eastAsia="Calibri"/>
          <w:sz w:val="16"/>
          <w:szCs w:val="20"/>
        </w:rPr>
        <w:t xml:space="preserve">of Korans by American soldiers, and Americans observed </w:t>
      </w:r>
      <w:r w:rsidRPr="0004308A">
        <w:rPr>
          <w:rStyle w:val="BodyText1"/>
          <w:rFonts w:eastAsia="Calibri"/>
          <w:sz w:val="16"/>
        </w:rPr>
        <w:t xml:space="preserve">the </w:t>
      </w:r>
      <w:r w:rsidRPr="0004308A">
        <w:rPr>
          <w:rStyle w:val="BodyText3"/>
          <w:rFonts w:eastAsia="Calibri"/>
          <w:sz w:val="16"/>
          <w:szCs w:val="20"/>
        </w:rPr>
        <w:t xml:space="preserve">actions </w:t>
      </w:r>
      <w:r w:rsidRPr="0004308A">
        <w:rPr>
          <w:rStyle w:val="BodyText2"/>
          <w:rFonts w:eastAsia="Calibri"/>
          <w:sz w:val="16"/>
          <w:szCs w:val="20"/>
        </w:rPr>
        <w:t xml:space="preserve">of President Bashir </w:t>
      </w:r>
      <w:r w:rsidRPr="0004308A">
        <w:rPr>
          <w:rStyle w:val="BodyText1"/>
          <w:rFonts w:eastAsia="Calibri"/>
          <w:sz w:val="16"/>
        </w:rPr>
        <w:t>Al-</w:t>
      </w:r>
      <w:r w:rsidRPr="0004308A">
        <w:rPr>
          <w:rStyle w:val="BodyText2"/>
          <w:rFonts w:eastAsia="Calibri"/>
          <w:sz w:val="16"/>
          <w:szCs w:val="20"/>
        </w:rPr>
        <w:t xml:space="preserve">Assad and Syrian forces as they </w:t>
      </w:r>
      <w:r w:rsidRPr="0004308A">
        <w:rPr>
          <w:rStyle w:val="BodyText3"/>
          <w:rFonts w:eastAsia="Calibri"/>
          <w:sz w:val="16"/>
          <w:szCs w:val="20"/>
        </w:rPr>
        <w:t xml:space="preserve">killed </w:t>
      </w:r>
      <w:r w:rsidRPr="0004308A">
        <w:rPr>
          <w:rStyle w:val="BodyText2"/>
          <w:rFonts w:eastAsia="Calibri"/>
          <w:sz w:val="16"/>
          <w:szCs w:val="20"/>
        </w:rPr>
        <w:t xml:space="preserve">Syrian citizens in response to a </w:t>
      </w:r>
      <w:r w:rsidRPr="0004308A">
        <w:rPr>
          <w:rStyle w:val="BodyText3"/>
          <w:rFonts w:eastAsia="Calibri"/>
          <w:sz w:val="16"/>
          <w:szCs w:val="20"/>
        </w:rPr>
        <w:t xml:space="preserve">rebel uprising </w:t>
      </w:r>
      <w:r w:rsidRPr="0004308A">
        <w:rPr>
          <w:rStyle w:val="BodyText1"/>
          <w:rFonts w:eastAsia="Calibri"/>
          <w:sz w:val="16"/>
        </w:rPr>
        <w:t xml:space="preserve">in that </w:t>
      </w:r>
      <w:r w:rsidRPr="0004308A">
        <w:rPr>
          <w:rStyle w:val="BodyText2"/>
          <w:rFonts w:eastAsia="Calibri"/>
          <w:sz w:val="16"/>
          <w:szCs w:val="20"/>
        </w:rPr>
        <w:t xml:space="preserve">nation </w:t>
      </w:r>
      <w:r w:rsidRPr="0004308A">
        <w:rPr>
          <w:rStyle w:val="BodyText3"/>
          <w:rFonts w:eastAsia="Calibri"/>
          <w:sz w:val="16"/>
          <w:szCs w:val="20"/>
        </w:rPr>
        <w:t xml:space="preserve">and </w:t>
      </w:r>
      <w:r w:rsidRPr="0004308A">
        <w:rPr>
          <w:rStyle w:val="BodyText2"/>
          <w:rFonts w:eastAsia="Calibri"/>
          <w:sz w:val="16"/>
          <w:szCs w:val="20"/>
        </w:rPr>
        <w:t xml:space="preserve">considered the role of </w:t>
      </w:r>
      <w:r w:rsidRPr="0004308A">
        <w:rPr>
          <w:rStyle w:val="BodyText3"/>
          <w:rFonts w:eastAsia="Calibri"/>
          <w:sz w:val="16"/>
          <w:szCs w:val="20"/>
        </w:rPr>
        <w:t xml:space="preserve">the </w:t>
      </w:r>
      <w:r w:rsidRPr="0004308A">
        <w:rPr>
          <w:rStyle w:val="BodyText2"/>
          <w:rFonts w:eastAsia="Calibri"/>
          <w:sz w:val="16"/>
          <w:szCs w:val="20"/>
        </w:rPr>
        <w:t xml:space="preserve">United States </w:t>
      </w:r>
      <w:r w:rsidRPr="0004308A">
        <w:rPr>
          <w:rStyle w:val="BodyText3"/>
          <w:rFonts w:eastAsia="Calibri"/>
          <w:sz w:val="16"/>
          <w:szCs w:val="20"/>
        </w:rPr>
        <w:t xml:space="preserve">in </w:t>
      </w:r>
      <w:r w:rsidRPr="0004308A">
        <w:rPr>
          <w:rStyle w:val="BodyText1"/>
          <w:rFonts w:eastAsia="Calibri"/>
          <w:sz w:val="16"/>
        </w:rPr>
        <w:t xml:space="preserve">that </w:t>
      </w:r>
      <w:r w:rsidRPr="0004308A">
        <w:rPr>
          <w:rStyle w:val="BodyText2"/>
          <w:rFonts w:eastAsia="Calibri"/>
          <w:sz w:val="16"/>
          <w:szCs w:val="20"/>
        </w:rPr>
        <w:t>action.</w:t>
      </w:r>
      <w:r w:rsidRPr="0004308A">
        <w:rPr>
          <w:rFonts w:ascii="Times New Roman" w:hAnsi="Times New Roman"/>
          <w:sz w:val="16"/>
          <w:szCs w:val="20"/>
        </w:rPr>
        <w:t xml:space="preserve"> </w:t>
      </w:r>
      <w:r w:rsidRPr="0004308A">
        <w:rPr>
          <w:rStyle w:val="BodyText2"/>
          <w:rFonts w:eastAsia="Calibri"/>
          <w:sz w:val="16"/>
          <w:szCs w:val="20"/>
        </w:rPr>
        <w:t xml:space="preserve">Meanwhile, </w:t>
      </w:r>
      <w:r w:rsidRPr="0004308A">
        <w:rPr>
          <w:rStyle w:val="StyleBoldUnderline"/>
          <w:rFonts w:ascii="Times New Roman" w:hAnsi="Times New Roman"/>
        </w:rPr>
        <w:t>public discourse</w:t>
      </w:r>
      <w:r w:rsidRPr="0004308A">
        <w:rPr>
          <w:rStyle w:val="BodyText2"/>
          <w:rFonts w:eastAsia="Calibri"/>
          <w:sz w:val="16"/>
          <w:szCs w:val="20"/>
        </w:rPr>
        <w:t xml:space="preserve">, </w:t>
      </w:r>
      <w:r w:rsidRPr="0004308A">
        <w:rPr>
          <w:rStyle w:val="BodyText4"/>
          <w:rFonts w:eastAsia="Calibri"/>
          <w:sz w:val="16"/>
          <w:szCs w:val="20"/>
        </w:rPr>
        <w:t xml:space="preserve">in </w:t>
      </w:r>
      <w:r w:rsidRPr="0004308A">
        <w:rPr>
          <w:rStyle w:val="BodyText2"/>
          <w:rFonts w:eastAsia="Calibri"/>
          <w:sz w:val="16"/>
          <w:szCs w:val="20"/>
        </w:rPr>
        <w:t xml:space="preserve">part generated and intensified by </w:t>
      </w:r>
      <w:r w:rsidRPr="0004308A">
        <w:rPr>
          <w:rStyle w:val="BodyText3"/>
          <w:rFonts w:eastAsia="Calibri"/>
          <w:sz w:val="16"/>
          <w:szCs w:val="20"/>
        </w:rPr>
        <w:t>the cam</w:t>
      </w:r>
      <w:r w:rsidRPr="0004308A">
        <w:rPr>
          <w:rStyle w:val="BodyText3"/>
          <w:rFonts w:eastAsia="Calibri"/>
          <w:sz w:val="16"/>
          <w:szCs w:val="20"/>
        </w:rPr>
        <w:softHyphen/>
      </w:r>
      <w:r w:rsidRPr="0004308A">
        <w:rPr>
          <w:rStyle w:val="BodyText2"/>
          <w:rFonts w:eastAsia="Calibri"/>
          <w:sz w:val="16"/>
          <w:szCs w:val="20"/>
        </w:rPr>
        <w:t xml:space="preserve">paigns </w:t>
      </w:r>
      <w:r w:rsidRPr="0004308A">
        <w:rPr>
          <w:rStyle w:val="BodyText1"/>
          <w:rFonts w:eastAsia="Calibri"/>
          <w:sz w:val="16"/>
        </w:rPr>
        <w:t xml:space="preserve">of </w:t>
      </w:r>
      <w:r w:rsidRPr="0004308A">
        <w:rPr>
          <w:rStyle w:val="BodyText2"/>
          <w:rFonts w:eastAsia="Calibri"/>
          <w:sz w:val="16"/>
          <w:szCs w:val="20"/>
        </w:rPr>
        <w:t xml:space="preserve">the GOP </w:t>
      </w:r>
      <w:r w:rsidRPr="0004308A">
        <w:rPr>
          <w:rStyle w:val="BodyText3"/>
          <w:rFonts w:eastAsia="Calibri"/>
          <w:sz w:val="16"/>
          <w:szCs w:val="20"/>
        </w:rPr>
        <w:t xml:space="preserve">candidates </w:t>
      </w:r>
      <w:r w:rsidRPr="0004308A">
        <w:rPr>
          <w:rStyle w:val="BodyText1"/>
          <w:rFonts w:eastAsia="Calibri"/>
          <w:sz w:val="16"/>
        </w:rPr>
        <w:t xml:space="preserve">for </w:t>
      </w:r>
      <w:r w:rsidRPr="0004308A">
        <w:rPr>
          <w:rStyle w:val="BodyText2"/>
          <w:rFonts w:eastAsia="Calibri"/>
          <w:sz w:val="16"/>
          <w:szCs w:val="20"/>
        </w:rPr>
        <w:t xml:space="preserve">president and consequent media </w:t>
      </w:r>
      <w:r w:rsidRPr="0004308A">
        <w:rPr>
          <w:rStyle w:val="BodyText3"/>
          <w:rFonts w:eastAsia="Calibri"/>
          <w:sz w:val="16"/>
          <w:szCs w:val="20"/>
        </w:rPr>
        <w:t xml:space="preserve">coverage, </w:t>
      </w:r>
      <w:r w:rsidRPr="0004308A">
        <w:rPr>
          <w:rStyle w:val="BodyText2"/>
          <w:rFonts w:eastAsia="Calibri"/>
          <w:szCs w:val="20"/>
        </w:rPr>
        <w:t>ad</w:t>
      </w:r>
      <w:r w:rsidRPr="0004308A">
        <w:rPr>
          <w:rStyle w:val="StyleBoldUnderline"/>
          <w:rFonts w:ascii="Times New Roman" w:hAnsi="Times New Roman"/>
        </w:rPr>
        <w:t xml:space="preserve">dressed issues dividing Americans, including health care, women's rights </w:t>
      </w:r>
      <w:r w:rsidRPr="0004308A">
        <w:rPr>
          <w:rStyle w:val="BodyText2"/>
          <w:rFonts w:eastAsia="Calibri"/>
          <w:sz w:val="16"/>
          <w:szCs w:val="20"/>
        </w:rPr>
        <w:t xml:space="preserve">to </w:t>
      </w:r>
      <w:r w:rsidRPr="0004308A">
        <w:rPr>
          <w:rStyle w:val="BodyText3"/>
          <w:rFonts w:eastAsia="Calibri"/>
          <w:sz w:val="16"/>
          <w:szCs w:val="20"/>
        </w:rPr>
        <w:t xml:space="preserve">reproductive </w:t>
      </w:r>
      <w:r w:rsidRPr="0004308A">
        <w:rPr>
          <w:rStyle w:val="BodyText2"/>
          <w:rFonts w:eastAsia="Calibri"/>
          <w:sz w:val="16"/>
          <w:szCs w:val="20"/>
        </w:rPr>
        <w:t>health services, the freedom of churches and church-run organiza</w:t>
      </w:r>
      <w:r w:rsidRPr="0004308A">
        <w:rPr>
          <w:rStyle w:val="BodyText2"/>
          <w:rFonts w:eastAsia="Calibri"/>
          <w:sz w:val="16"/>
          <w:szCs w:val="20"/>
        </w:rPr>
        <w:softHyphen/>
      </w:r>
      <w:r w:rsidRPr="0004308A">
        <w:rPr>
          <w:rStyle w:val="BodyText3"/>
          <w:rFonts w:eastAsia="Calibri"/>
          <w:sz w:val="16"/>
          <w:szCs w:val="20"/>
        </w:rPr>
        <w:t xml:space="preserve">tions </w:t>
      </w:r>
      <w:r w:rsidRPr="0004308A">
        <w:rPr>
          <w:rStyle w:val="BodyText2"/>
          <w:rFonts w:eastAsia="Calibri"/>
          <w:sz w:val="16"/>
          <w:szCs w:val="20"/>
        </w:rPr>
        <w:t xml:space="preserve">to </w:t>
      </w:r>
      <w:r w:rsidRPr="0004308A">
        <w:rPr>
          <w:rStyle w:val="BodyText3"/>
          <w:rFonts w:eastAsia="Calibri"/>
          <w:sz w:val="16"/>
          <w:szCs w:val="20"/>
        </w:rPr>
        <w:t xml:space="preserve">remain </w:t>
      </w:r>
      <w:r w:rsidRPr="0004308A">
        <w:rPr>
          <w:rStyle w:val="BodyText2"/>
          <w:rFonts w:eastAsia="Calibri"/>
          <w:sz w:val="16"/>
          <w:szCs w:val="20"/>
        </w:rPr>
        <w:t xml:space="preserve">true </w:t>
      </w:r>
      <w:r w:rsidRPr="0004308A">
        <w:rPr>
          <w:rStyle w:val="BodyText3"/>
          <w:rFonts w:eastAsia="Calibri"/>
          <w:sz w:val="16"/>
          <w:szCs w:val="20"/>
        </w:rPr>
        <w:t xml:space="preserve">to </w:t>
      </w:r>
      <w:r w:rsidRPr="0004308A">
        <w:rPr>
          <w:rStyle w:val="BodyText2"/>
          <w:rFonts w:eastAsia="Calibri"/>
          <w:sz w:val="16"/>
          <w:szCs w:val="20"/>
        </w:rPr>
        <w:t xml:space="preserve">their beliefs in </w:t>
      </w:r>
      <w:r w:rsidRPr="0004308A">
        <w:rPr>
          <w:rStyle w:val="BodyText3"/>
          <w:rFonts w:eastAsia="Calibri"/>
          <w:sz w:val="16"/>
          <w:szCs w:val="20"/>
        </w:rPr>
        <w:t xml:space="preserve">providing </w:t>
      </w:r>
      <w:r w:rsidRPr="0004308A">
        <w:rPr>
          <w:rStyle w:val="BodyText2"/>
          <w:rFonts w:eastAsia="Calibri"/>
          <w:sz w:val="16"/>
          <w:szCs w:val="20"/>
        </w:rPr>
        <w:t xml:space="preserve">(or </w:t>
      </w:r>
      <w:r w:rsidRPr="0004308A">
        <w:rPr>
          <w:rStyle w:val="BodyText3"/>
          <w:rFonts w:eastAsia="Calibri"/>
          <w:sz w:val="16"/>
          <w:szCs w:val="20"/>
        </w:rPr>
        <w:t xml:space="preserve">electing </w:t>
      </w:r>
      <w:r w:rsidRPr="0004308A">
        <w:rPr>
          <w:rStyle w:val="BodyText2"/>
          <w:rFonts w:eastAsia="Calibri"/>
          <w:sz w:val="16"/>
          <w:szCs w:val="20"/>
        </w:rPr>
        <w:t xml:space="preserve">not to provide) </w:t>
      </w:r>
      <w:r w:rsidRPr="0004308A">
        <w:rPr>
          <w:rStyle w:val="BodyText3"/>
          <w:rFonts w:eastAsia="Calibri"/>
          <w:sz w:val="16"/>
          <w:szCs w:val="20"/>
        </w:rPr>
        <w:t xml:space="preserve">health care services </w:t>
      </w:r>
      <w:r w:rsidRPr="0004308A">
        <w:rPr>
          <w:rStyle w:val="BodyText2"/>
          <w:rFonts w:eastAsia="Calibri"/>
          <w:sz w:val="16"/>
          <w:szCs w:val="20"/>
        </w:rPr>
        <w:t xml:space="preserve">which </w:t>
      </w:r>
      <w:r w:rsidRPr="0004308A">
        <w:rPr>
          <w:rStyle w:val="BodyText3"/>
          <w:rFonts w:eastAsia="Calibri"/>
          <w:sz w:val="16"/>
          <w:szCs w:val="20"/>
        </w:rPr>
        <w:t xml:space="preserve">they oppose, </w:t>
      </w:r>
      <w:r w:rsidRPr="0004308A">
        <w:rPr>
          <w:rStyle w:val="BodyText2"/>
          <w:rFonts w:eastAsia="Calibri"/>
          <w:sz w:val="16"/>
          <w:szCs w:val="20"/>
        </w:rPr>
        <w:t xml:space="preserve">the </w:t>
      </w:r>
      <w:r w:rsidRPr="0004308A">
        <w:rPr>
          <w:rStyle w:val="StyleBoldUnderline"/>
          <w:rFonts w:ascii="Times New Roman" w:hAnsi="Times New Roman"/>
        </w:rPr>
        <w:t>growing gap between the wealthiest 1 percent of Americans and the rest of the American population, and</w:t>
      </w:r>
      <w:r w:rsidRPr="0004308A">
        <w:rPr>
          <w:rStyle w:val="BodyText1"/>
          <w:rFonts w:eastAsia="Calibri"/>
          <w:sz w:val="16"/>
        </w:rPr>
        <w:t xml:space="preserve"> </w:t>
      </w:r>
      <w:r w:rsidRPr="0004308A">
        <w:rPr>
          <w:rStyle w:val="BodyText2"/>
          <w:rFonts w:eastAsia="Calibri"/>
          <w:sz w:val="16"/>
          <w:szCs w:val="20"/>
        </w:rPr>
        <w:t xml:space="preserve">continued high levels </w:t>
      </w:r>
      <w:r w:rsidRPr="0004308A">
        <w:rPr>
          <w:rStyle w:val="BodyText3"/>
          <w:rFonts w:eastAsia="Calibri"/>
          <w:sz w:val="16"/>
          <w:szCs w:val="20"/>
        </w:rPr>
        <w:t xml:space="preserve">of </w:t>
      </w:r>
      <w:r w:rsidRPr="0004308A">
        <w:rPr>
          <w:rStyle w:val="StyleBoldUnderline"/>
          <w:rFonts w:ascii="Times New Roman" w:hAnsi="Times New Roman"/>
        </w:rPr>
        <w:t>unemployment</w:t>
      </w:r>
      <w:r w:rsidRPr="0004308A">
        <w:rPr>
          <w:rStyle w:val="BodyText3"/>
          <w:rFonts w:eastAsia="Calibri"/>
          <w:sz w:val="16"/>
          <w:szCs w:val="20"/>
        </w:rPr>
        <w:t xml:space="preserve">. </w:t>
      </w:r>
      <w:r w:rsidRPr="0004308A">
        <w:rPr>
          <w:rStyle w:val="BodyText2"/>
          <w:rFonts w:eastAsia="Calibri"/>
          <w:sz w:val="16"/>
          <w:szCs w:val="20"/>
        </w:rPr>
        <w:t xml:space="preserve">More division among </w:t>
      </w:r>
      <w:r w:rsidRPr="0004308A">
        <w:rPr>
          <w:rStyle w:val="BodyText1"/>
          <w:rFonts w:eastAsia="Calibri"/>
          <w:sz w:val="16"/>
        </w:rPr>
        <w:t xml:space="preserve">the </w:t>
      </w:r>
      <w:r w:rsidRPr="0004308A">
        <w:rPr>
          <w:rStyle w:val="BodyText2"/>
          <w:rFonts w:eastAsia="Calibri"/>
          <w:sz w:val="16"/>
          <w:szCs w:val="20"/>
        </w:rPr>
        <w:t xml:space="preserve">American public would </w:t>
      </w:r>
      <w:r w:rsidRPr="0004308A">
        <w:rPr>
          <w:rStyle w:val="BodyText3"/>
          <w:rFonts w:eastAsia="Calibri"/>
          <w:sz w:val="16"/>
          <w:szCs w:val="20"/>
        </w:rPr>
        <w:t xml:space="preserve">be </w:t>
      </w:r>
      <w:r w:rsidRPr="0004308A">
        <w:rPr>
          <w:rStyle w:val="BodyText2"/>
          <w:rFonts w:eastAsia="Calibri"/>
          <w:sz w:val="16"/>
          <w:szCs w:val="20"/>
        </w:rPr>
        <w:t xml:space="preserve">hard to imagine. </w:t>
      </w:r>
      <w:r w:rsidRPr="0004308A">
        <w:rPr>
          <w:rStyle w:val="StyleBoldUnderline"/>
          <w:rFonts w:ascii="Times New Roman" w:hAnsi="Times New Roman"/>
        </w:rPr>
        <w:t>Yet through all the tension, conflict was almost entirely ver</w:t>
      </w:r>
      <w:r w:rsidRPr="0004308A">
        <w:rPr>
          <w:rStyle w:val="StyleBoldUnderline"/>
          <w:rFonts w:ascii="Times New Roman" w:hAnsi="Times New Roman"/>
        </w:rPr>
        <w:softHyphen/>
        <w:t>bal</w:t>
      </w:r>
      <w:r w:rsidRPr="0004308A">
        <w:rPr>
          <w:rStyle w:val="BodyText1"/>
          <w:rFonts w:eastAsia="Calibri"/>
          <w:sz w:val="16"/>
        </w:rPr>
        <w:t xml:space="preserve"> in </w:t>
      </w:r>
      <w:r w:rsidRPr="0004308A">
        <w:rPr>
          <w:rStyle w:val="BodyText2"/>
          <w:rFonts w:eastAsia="Calibri"/>
          <w:sz w:val="16"/>
          <w:szCs w:val="20"/>
        </w:rPr>
        <w:t xml:space="preserve">nature, aimed at discovering </w:t>
      </w:r>
      <w:r w:rsidRPr="0004308A">
        <w:rPr>
          <w:rStyle w:val="BodyText1"/>
          <w:rFonts w:eastAsia="Calibri"/>
          <w:sz w:val="16"/>
        </w:rPr>
        <w:t xml:space="preserve">or </w:t>
      </w:r>
      <w:r w:rsidRPr="0004308A">
        <w:rPr>
          <w:rStyle w:val="BodyText2"/>
          <w:rFonts w:eastAsia="Calibri"/>
          <w:sz w:val="16"/>
          <w:szCs w:val="20"/>
        </w:rPr>
        <w:t>advocating solutions to growin</w:t>
      </w:r>
      <w:r w:rsidRPr="0004308A">
        <w:rPr>
          <w:rStyle w:val="StyleBoldUnderline"/>
          <w:rFonts w:ascii="Times New Roman" w:hAnsi="Times New Roman"/>
        </w:rPr>
        <w:t xml:space="preserve">g problems. </w:t>
      </w:r>
      <w:r w:rsidRPr="0004308A">
        <w:rPr>
          <w:rStyle w:val="StyleBoldUnderline"/>
          <w:rFonts w:ascii="Times New Roman" w:hAnsi="Times New Roman"/>
          <w:highlight w:val="cyan"/>
        </w:rPr>
        <w:t>Individuals also faced</w:t>
      </w:r>
      <w:r w:rsidRPr="0004308A">
        <w:rPr>
          <w:rStyle w:val="StyleBoldUnderline"/>
          <w:rFonts w:ascii="Times New Roman" w:hAnsi="Times New Roman"/>
        </w:rPr>
        <w:t xml:space="preserve"> daunting </w:t>
      </w:r>
      <w:r w:rsidRPr="0004308A">
        <w:rPr>
          <w:rStyle w:val="StyleBoldUnderline"/>
          <w:rFonts w:ascii="Times New Roman" w:hAnsi="Times New Roman"/>
          <w:highlight w:val="cyan"/>
        </w:rPr>
        <w:t>decisions. A</w:t>
      </w:r>
      <w:r w:rsidRPr="0004308A">
        <w:rPr>
          <w:rStyle w:val="StyleBoldUnderline"/>
          <w:rFonts w:ascii="Times New Roman" w:hAnsi="Times New Roman"/>
        </w:rPr>
        <w:t xml:space="preserve"> </w:t>
      </w:r>
      <w:r w:rsidRPr="0004308A">
        <w:rPr>
          <w:rStyle w:val="BodyText2"/>
          <w:rFonts w:eastAsia="Calibri"/>
          <w:sz w:val="16"/>
          <w:szCs w:val="20"/>
        </w:rPr>
        <w:t xml:space="preserve">young </w:t>
      </w:r>
      <w:r w:rsidRPr="0004308A">
        <w:rPr>
          <w:rStyle w:val="StyleBoldUnderline"/>
          <w:rFonts w:ascii="Times New Roman" w:hAnsi="Times New Roman"/>
          <w:highlight w:val="cyan"/>
        </w:rPr>
        <w:t>couple</w:t>
      </w:r>
      <w:r w:rsidRPr="0004308A">
        <w:rPr>
          <w:rStyle w:val="BodyText2"/>
          <w:rFonts w:eastAsia="Calibri"/>
          <w:sz w:val="16"/>
          <w:szCs w:val="20"/>
        </w:rPr>
        <w:t xml:space="preserve">, underwater </w:t>
      </w:r>
      <w:r w:rsidRPr="0004308A">
        <w:rPr>
          <w:rStyle w:val="BodyText1"/>
          <w:rFonts w:eastAsia="Calibri"/>
          <w:sz w:val="16"/>
        </w:rPr>
        <w:t xml:space="preserve">with </w:t>
      </w:r>
      <w:r w:rsidRPr="0004308A">
        <w:rPr>
          <w:rStyle w:val="BodyText2"/>
          <w:rFonts w:eastAsia="Calibri"/>
          <w:sz w:val="16"/>
          <w:szCs w:val="20"/>
        </w:rPr>
        <w:t xml:space="preserve">their mortgage and struggling to </w:t>
      </w:r>
      <w:r w:rsidRPr="0004308A">
        <w:rPr>
          <w:rStyle w:val="BodyText3"/>
          <w:rFonts w:eastAsia="Calibri"/>
          <w:sz w:val="16"/>
          <w:szCs w:val="20"/>
        </w:rPr>
        <w:t xml:space="preserve">make </w:t>
      </w:r>
      <w:r w:rsidRPr="0004308A">
        <w:rPr>
          <w:rStyle w:val="BodyText2"/>
          <w:rFonts w:eastAsia="Calibri"/>
          <w:sz w:val="16"/>
          <w:szCs w:val="20"/>
        </w:rPr>
        <w:t xml:space="preserve">their </w:t>
      </w:r>
      <w:r w:rsidRPr="0004308A">
        <w:rPr>
          <w:rStyle w:val="BodyText3"/>
          <w:rFonts w:eastAsia="Calibri"/>
          <w:sz w:val="16"/>
          <w:szCs w:val="20"/>
        </w:rPr>
        <w:t xml:space="preserve">monthly payments, </w:t>
      </w:r>
      <w:r w:rsidRPr="0004308A">
        <w:rPr>
          <w:rStyle w:val="StyleBoldUnderline"/>
          <w:rFonts w:ascii="Times New Roman" w:hAnsi="Times New Roman"/>
          <w:highlight w:val="cyan"/>
        </w:rPr>
        <w:t>considered walking away from their loan</w:t>
      </w:r>
      <w:r w:rsidRPr="0004308A">
        <w:rPr>
          <w:rStyle w:val="StyleBoldUnderline"/>
          <w:rFonts w:ascii="Times New Roman" w:hAnsi="Times New Roman"/>
        </w:rPr>
        <w:t xml:space="preserve">; </w:t>
      </w:r>
      <w:r w:rsidRPr="0004308A">
        <w:rPr>
          <w:rStyle w:val="StyleBoldUnderline"/>
          <w:rFonts w:ascii="Times New Roman" w:hAnsi="Times New Roman"/>
          <w:sz w:val="16"/>
        </w:rPr>
        <w:t>elsewhere</w:t>
      </w:r>
      <w:r w:rsidRPr="0004308A">
        <w:rPr>
          <w:rStyle w:val="BodyText2"/>
          <w:rFonts w:eastAsia="Calibri"/>
          <w:sz w:val="16"/>
          <w:szCs w:val="20"/>
        </w:rPr>
        <w:t xml:space="preserve"> </w:t>
      </w:r>
      <w:r w:rsidRPr="0004308A">
        <w:rPr>
          <w:rStyle w:val="StyleBoldUnderline"/>
          <w:rFonts w:ascii="Times New Roman" w:hAnsi="Times New Roman"/>
          <w:highlight w:val="cyan"/>
        </w:rPr>
        <w:t>a</w:t>
      </w:r>
      <w:r w:rsidRPr="0004308A">
        <w:rPr>
          <w:rStyle w:val="StyleBoldUnderline"/>
          <w:rFonts w:ascii="Times New Roman" w:hAnsi="Times New Roman"/>
        </w:rPr>
        <w:t xml:space="preserve"> college </w:t>
      </w:r>
      <w:r w:rsidRPr="0004308A">
        <w:rPr>
          <w:rStyle w:val="StyleBoldUnderline"/>
          <w:rFonts w:ascii="Times New Roman" w:hAnsi="Times New Roman"/>
          <w:highlight w:val="cyan"/>
        </w:rPr>
        <w:t>sophomore</w:t>
      </w:r>
      <w:r w:rsidRPr="0004308A">
        <w:rPr>
          <w:rStyle w:val="StyleBoldUnderline"/>
          <w:rFonts w:ascii="Times New Roman" w:hAnsi="Times New Roman"/>
        </w:rPr>
        <w:t xml:space="preserve"> </w:t>
      </w:r>
      <w:r w:rsidRPr="0004308A">
        <w:rPr>
          <w:rStyle w:val="StyleBoldUnderline"/>
          <w:rFonts w:ascii="Times New Roman" w:hAnsi="Times New Roman"/>
          <w:highlight w:val="cyan"/>
        </w:rPr>
        <w:t>reconsidered his major</w:t>
      </w:r>
      <w:r w:rsidRPr="0004308A">
        <w:rPr>
          <w:rStyle w:val="BodyText2"/>
          <w:rFonts w:eastAsia="Calibri"/>
          <w:sz w:val="16"/>
          <w:szCs w:val="20"/>
        </w:rPr>
        <w:t xml:space="preserve"> </w:t>
      </w:r>
      <w:r w:rsidRPr="0004308A">
        <w:rPr>
          <w:rStyle w:val="StyleBoldUnderline"/>
          <w:rFonts w:ascii="Times New Roman" w:hAnsi="Times New Roman"/>
          <w:highlight w:val="cyan"/>
        </w:rPr>
        <w:t>and a senior her choice of</w:t>
      </w:r>
      <w:r w:rsidRPr="0004308A">
        <w:rPr>
          <w:rStyle w:val="StyleBoldUnderline"/>
          <w:rFonts w:ascii="Times New Roman" w:hAnsi="Times New Roman"/>
        </w:rPr>
        <w:t xml:space="preserve"> </w:t>
      </w:r>
      <w:r w:rsidRPr="0004308A">
        <w:rPr>
          <w:rStyle w:val="BodyText2"/>
          <w:rFonts w:eastAsia="Calibri"/>
          <w:sz w:val="16"/>
          <w:szCs w:val="20"/>
        </w:rPr>
        <w:t xml:space="preserve">law school, </w:t>
      </w:r>
      <w:r w:rsidRPr="0004308A">
        <w:rPr>
          <w:rStyle w:val="StyleBoldUnderline"/>
          <w:rFonts w:ascii="Times New Roman" w:hAnsi="Times New Roman"/>
        </w:rPr>
        <w:t>grad</w:t>
      </w:r>
      <w:r w:rsidRPr="0004308A">
        <w:rPr>
          <w:rStyle w:val="BodyText2"/>
          <w:rFonts w:eastAsia="Calibri"/>
          <w:sz w:val="16"/>
          <w:szCs w:val="20"/>
        </w:rPr>
        <w:t xml:space="preserve">uate </w:t>
      </w:r>
      <w:r w:rsidRPr="0004308A">
        <w:rPr>
          <w:rStyle w:val="StyleBoldUnderline"/>
          <w:rFonts w:ascii="Times New Roman" w:hAnsi="Times New Roman"/>
          <w:highlight w:val="cyan"/>
        </w:rPr>
        <w:t>school</w:t>
      </w:r>
      <w:r w:rsidRPr="0004308A">
        <w:rPr>
          <w:rStyle w:val="BodyText2"/>
          <w:rFonts w:eastAsia="Calibri"/>
          <w:sz w:val="16"/>
          <w:szCs w:val="20"/>
        </w:rPr>
        <w:t xml:space="preserve">, or a job and </w:t>
      </w:r>
      <w:r w:rsidRPr="0004308A">
        <w:rPr>
          <w:rStyle w:val="BodyText3"/>
          <w:rFonts w:eastAsia="Calibri"/>
          <w:sz w:val="16"/>
          <w:szCs w:val="20"/>
        </w:rPr>
        <w:t xml:space="preserve">a </w:t>
      </w:r>
      <w:r w:rsidRPr="0004308A">
        <w:rPr>
          <w:rStyle w:val="BodyText2"/>
          <w:rFonts w:eastAsia="Calibri"/>
          <w:sz w:val="16"/>
          <w:szCs w:val="20"/>
        </w:rPr>
        <w:t xml:space="preserve">teenager decided between </w:t>
      </w:r>
      <w:r w:rsidRPr="0004308A">
        <w:rPr>
          <w:rStyle w:val="BodyText3"/>
          <w:rFonts w:eastAsia="Calibri"/>
          <w:sz w:val="16"/>
          <w:szCs w:val="20"/>
        </w:rPr>
        <w:t>an iPhone and an iPad</w:t>
      </w:r>
      <w:r w:rsidRPr="0004308A">
        <w:rPr>
          <w:rStyle w:val="BodyText2"/>
          <w:rFonts w:eastAsia="Calibri"/>
          <w:sz w:val="16"/>
          <w:szCs w:val="20"/>
        </w:rPr>
        <w:t xml:space="preserve">. </w:t>
      </w:r>
      <w:r w:rsidRPr="0004308A">
        <w:rPr>
          <w:rStyle w:val="StyleBoldUnderline"/>
          <w:rFonts w:ascii="Times New Roman" w:hAnsi="Times New Roman"/>
          <w:highlight w:val="cyan"/>
        </w:rPr>
        <w:t>Each of these</w:t>
      </w:r>
      <w:r w:rsidRPr="0004308A">
        <w:rPr>
          <w:rStyle w:val="BoldUnderline"/>
          <w:rFonts w:ascii="Times New Roman" w:hAnsi="Times New Roman"/>
        </w:rPr>
        <w:t xml:space="preserve"> situations </w:t>
      </w:r>
      <w:r w:rsidRPr="0004308A">
        <w:rPr>
          <w:rStyle w:val="StyleBoldUnderline"/>
          <w:rFonts w:ascii="Times New Roman" w:hAnsi="Times New Roman"/>
          <w:highlight w:val="cyan"/>
        </w:rPr>
        <w:t xml:space="preserve">called for decisions </w:t>
      </w:r>
      <w:r w:rsidRPr="0004308A">
        <w:rPr>
          <w:rStyle w:val="StyleBoldUnderline"/>
          <w:rFonts w:ascii="Times New Roman" w:hAnsi="Times New Roman"/>
        </w:rPr>
        <w:t>to be made.</w:t>
      </w:r>
      <w:r w:rsidRPr="0004308A">
        <w:rPr>
          <w:rStyle w:val="BodyText2"/>
          <w:rFonts w:eastAsia="Calibri"/>
          <w:sz w:val="16"/>
          <w:szCs w:val="20"/>
        </w:rPr>
        <w:t xml:space="preserve"> Each decision maker worked hard to make well-reasoned decisions.</w:t>
      </w:r>
      <w:r w:rsidRPr="0004308A">
        <w:rPr>
          <w:rFonts w:ascii="Times New Roman" w:hAnsi="Times New Roman"/>
          <w:sz w:val="16"/>
          <w:szCs w:val="20"/>
        </w:rPr>
        <w:t xml:space="preserve"> </w:t>
      </w:r>
      <w:r w:rsidRPr="0004308A">
        <w:rPr>
          <w:rStyle w:val="BodyText2"/>
          <w:rFonts w:eastAsia="Calibri"/>
          <w:sz w:val="16"/>
          <w:szCs w:val="20"/>
        </w:rPr>
        <w:t xml:space="preserve">Decision making is </w:t>
      </w:r>
      <w:r w:rsidRPr="0004308A">
        <w:rPr>
          <w:rStyle w:val="BodyText3"/>
          <w:rFonts w:eastAsia="Calibri"/>
          <w:sz w:val="16"/>
          <w:szCs w:val="20"/>
        </w:rPr>
        <w:t xml:space="preserve">a </w:t>
      </w:r>
      <w:r w:rsidRPr="0004308A">
        <w:rPr>
          <w:rStyle w:val="BodyText2"/>
          <w:rFonts w:eastAsia="Calibri"/>
          <w:sz w:val="16"/>
          <w:szCs w:val="20"/>
        </w:rPr>
        <w:t xml:space="preserve">thoughtful process of choosing among </w:t>
      </w:r>
      <w:r w:rsidRPr="0004308A">
        <w:rPr>
          <w:rStyle w:val="BodyText3"/>
          <w:rFonts w:eastAsia="Calibri"/>
          <w:sz w:val="16"/>
          <w:szCs w:val="20"/>
        </w:rPr>
        <w:t xml:space="preserve">a </w:t>
      </w:r>
      <w:r w:rsidRPr="0004308A">
        <w:rPr>
          <w:rStyle w:val="BodyText2"/>
          <w:rFonts w:eastAsia="Calibri"/>
          <w:sz w:val="16"/>
          <w:szCs w:val="20"/>
        </w:rPr>
        <w:t xml:space="preserve">variety of options for acting </w:t>
      </w:r>
      <w:r w:rsidRPr="0004308A">
        <w:rPr>
          <w:rStyle w:val="Bodytext85pt"/>
          <w:rFonts w:eastAsia="Calibri"/>
          <w:sz w:val="16"/>
          <w:szCs w:val="20"/>
        </w:rPr>
        <w:t xml:space="preserve">or </w:t>
      </w:r>
      <w:r w:rsidRPr="0004308A">
        <w:rPr>
          <w:rStyle w:val="BodyText2"/>
          <w:rFonts w:eastAsia="Calibri"/>
          <w:sz w:val="16"/>
          <w:szCs w:val="20"/>
        </w:rPr>
        <w:t xml:space="preserve">thinking. </w:t>
      </w:r>
      <w:r w:rsidRPr="0004308A">
        <w:rPr>
          <w:rStyle w:val="BodyText1"/>
          <w:rFonts w:eastAsia="Calibri"/>
          <w:sz w:val="16"/>
        </w:rPr>
        <w:t xml:space="preserve">It </w:t>
      </w:r>
      <w:r w:rsidRPr="0004308A">
        <w:rPr>
          <w:rStyle w:val="BodyText2"/>
          <w:rFonts w:eastAsia="Calibri"/>
          <w:sz w:val="16"/>
          <w:szCs w:val="20"/>
        </w:rPr>
        <w:t xml:space="preserve">requires that the decider </w:t>
      </w:r>
      <w:r w:rsidRPr="0004308A">
        <w:rPr>
          <w:rStyle w:val="BodyText3"/>
          <w:rFonts w:eastAsia="Calibri"/>
          <w:sz w:val="16"/>
          <w:szCs w:val="20"/>
        </w:rPr>
        <w:t xml:space="preserve">make </w:t>
      </w:r>
      <w:r w:rsidRPr="0004308A">
        <w:rPr>
          <w:rStyle w:val="BodyText2"/>
          <w:rFonts w:eastAsia="Calibri"/>
          <w:sz w:val="16"/>
          <w:szCs w:val="20"/>
        </w:rPr>
        <w:t xml:space="preserve">a choice. </w:t>
      </w:r>
      <w:r w:rsidRPr="0004308A">
        <w:rPr>
          <w:rStyle w:val="StyleBoldUnderline"/>
          <w:rFonts w:ascii="Times New Roman" w:hAnsi="Times New Roman"/>
        </w:rPr>
        <w:t>Life demands</w:t>
      </w:r>
      <w:r w:rsidRPr="0004308A">
        <w:rPr>
          <w:rStyle w:val="BodyText2"/>
          <w:rFonts w:eastAsia="Calibri"/>
          <w:sz w:val="16"/>
          <w:szCs w:val="20"/>
        </w:rPr>
        <w:t xml:space="preserve"> </w:t>
      </w:r>
      <w:r w:rsidRPr="0004308A">
        <w:rPr>
          <w:rStyle w:val="StyleBoldUnderline"/>
          <w:rFonts w:ascii="Times New Roman" w:hAnsi="Times New Roman"/>
        </w:rPr>
        <w:t>decision making</w:t>
      </w:r>
      <w:r w:rsidRPr="0004308A">
        <w:rPr>
          <w:rStyle w:val="BodyText2"/>
          <w:rFonts w:eastAsia="Calibri"/>
          <w:sz w:val="16"/>
          <w:szCs w:val="20"/>
        </w:rPr>
        <w:t xml:space="preserve">. </w:t>
      </w:r>
      <w:r w:rsidRPr="0004308A">
        <w:rPr>
          <w:rStyle w:val="StyleBoldUnderline"/>
          <w:rFonts w:ascii="Times New Roman" w:hAnsi="Times New Roman"/>
          <w:highlight w:val="cyan"/>
        </w:rPr>
        <w:t>We make</w:t>
      </w:r>
      <w:r w:rsidRPr="0004308A">
        <w:rPr>
          <w:rStyle w:val="StyleBoldUnderline"/>
          <w:rFonts w:ascii="Times New Roman" w:hAnsi="Times New Roman"/>
        </w:rPr>
        <w:t xml:space="preserve"> countless individual </w:t>
      </w:r>
      <w:r w:rsidRPr="0004308A">
        <w:rPr>
          <w:rStyle w:val="StyleBoldUnderline"/>
          <w:rFonts w:ascii="Times New Roman" w:hAnsi="Times New Roman"/>
          <w:highlight w:val="cyan"/>
        </w:rPr>
        <w:t>decisions every day</w:t>
      </w:r>
      <w:r w:rsidRPr="0004308A">
        <w:rPr>
          <w:rStyle w:val="BodyText2"/>
          <w:rFonts w:eastAsia="Calibri"/>
          <w:sz w:val="16"/>
          <w:szCs w:val="20"/>
        </w:rPr>
        <w:t xml:space="preserve">. </w:t>
      </w:r>
      <w:r w:rsidRPr="0004308A">
        <w:rPr>
          <w:rStyle w:val="BodyText1"/>
          <w:rFonts w:eastAsia="Calibri"/>
          <w:sz w:val="16"/>
        </w:rPr>
        <w:t xml:space="preserve">To </w:t>
      </w:r>
      <w:r w:rsidRPr="0004308A">
        <w:rPr>
          <w:rStyle w:val="BodyText2"/>
          <w:rFonts w:eastAsia="Calibri"/>
          <w:sz w:val="16"/>
          <w:szCs w:val="20"/>
        </w:rPr>
        <w:t xml:space="preserve">make some of those decisions, we work hard to employ </w:t>
      </w:r>
      <w:r w:rsidRPr="0004308A">
        <w:rPr>
          <w:rStyle w:val="BodyText3"/>
          <w:rFonts w:eastAsia="Calibri"/>
          <w:sz w:val="16"/>
          <w:szCs w:val="20"/>
        </w:rPr>
        <w:t xml:space="preserve">care </w:t>
      </w:r>
      <w:r w:rsidRPr="0004308A">
        <w:rPr>
          <w:rStyle w:val="BodyText2"/>
          <w:rFonts w:eastAsia="Calibri"/>
          <w:sz w:val="16"/>
          <w:szCs w:val="20"/>
        </w:rPr>
        <w:t>and consider</w:t>
      </w:r>
      <w:r w:rsidRPr="0004308A">
        <w:rPr>
          <w:rStyle w:val="BodyText2"/>
          <w:rFonts w:eastAsia="Calibri"/>
          <w:sz w:val="16"/>
          <w:szCs w:val="20"/>
        </w:rPr>
        <w:softHyphen/>
        <w:t xml:space="preserve">ation: </w:t>
      </w:r>
      <w:r w:rsidRPr="0004308A">
        <w:rPr>
          <w:rStyle w:val="BodyText3"/>
          <w:rFonts w:eastAsia="Calibri"/>
          <w:sz w:val="16"/>
          <w:szCs w:val="20"/>
        </w:rPr>
        <w:t xml:space="preserve">others </w:t>
      </w:r>
      <w:r w:rsidRPr="0004308A">
        <w:rPr>
          <w:rStyle w:val="BodyText2"/>
          <w:rFonts w:eastAsia="Calibri"/>
          <w:sz w:val="16"/>
          <w:szCs w:val="20"/>
        </w:rPr>
        <w:t xml:space="preserve">scorn to just happen. Couples, families, groups of friends, </w:t>
      </w:r>
      <w:r w:rsidRPr="0004308A">
        <w:rPr>
          <w:rStyle w:val="BodyText3"/>
          <w:rFonts w:eastAsia="Calibri"/>
          <w:sz w:val="16"/>
          <w:szCs w:val="20"/>
        </w:rPr>
        <w:t xml:space="preserve">and </w:t>
      </w:r>
      <w:r w:rsidRPr="0004308A">
        <w:rPr>
          <w:rStyle w:val="BodyText1"/>
          <w:rFonts w:eastAsia="Calibri"/>
          <w:sz w:val="16"/>
        </w:rPr>
        <w:t>co</w:t>
      </w:r>
      <w:r w:rsidRPr="0004308A">
        <w:rPr>
          <w:rStyle w:val="BodyText1"/>
          <w:rFonts w:eastAsia="Calibri"/>
          <w:sz w:val="16"/>
        </w:rPr>
        <w:softHyphen/>
      </w:r>
      <w:r w:rsidRPr="0004308A">
        <w:rPr>
          <w:rStyle w:val="BodyText2"/>
          <w:rFonts w:eastAsia="Calibri"/>
          <w:sz w:val="16"/>
          <w:szCs w:val="20"/>
        </w:rPr>
        <w:t xml:space="preserve">workers come together to make choices, </w:t>
      </w:r>
      <w:r w:rsidRPr="0004308A">
        <w:rPr>
          <w:rStyle w:val="BodyText1"/>
          <w:rFonts w:eastAsia="Calibri"/>
          <w:sz w:val="16"/>
        </w:rPr>
        <w:t xml:space="preserve">and </w:t>
      </w:r>
      <w:r w:rsidRPr="0004308A">
        <w:rPr>
          <w:rStyle w:val="BodyText2"/>
          <w:rFonts w:eastAsia="Calibri"/>
          <w:sz w:val="16"/>
          <w:szCs w:val="20"/>
        </w:rPr>
        <w:t xml:space="preserve">decision-making bodies from committees to juries </w:t>
      </w:r>
      <w:r w:rsidRPr="0004308A">
        <w:rPr>
          <w:rStyle w:val="BodyText3"/>
          <w:rFonts w:eastAsia="Calibri"/>
          <w:sz w:val="16"/>
          <w:szCs w:val="20"/>
        </w:rPr>
        <w:t xml:space="preserve">to </w:t>
      </w:r>
      <w:r w:rsidRPr="0004308A">
        <w:rPr>
          <w:rStyle w:val="BodyText2"/>
          <w:rFonts w:eastAsia="Calibri"/>
          <w:sz w:val="16"/>
          <w:szCs w:val="20"/>
        </w:rPr>
        <w:t xml:space="preserve">the U.S. Congress </w:t>
      </w:r>
      <w:r w:rsidRPr="0004308A">
        <w:rPr>
          <w:rStyle w:val="BodyText3"/>
          <w:rFonts w:eastAsia="Calibri"/>
          <w:sz w:val="16"/>
          <w:szCs w:val="20"/>
        </w:rPr>
        <w:t xml:space="preserve">and </w:t>
      </w:r>
      <w:r w:rsidRPr="0004308A">
        <w:rPr>
          <w:rStyle w:val="BodyText2"/>
          <w:rFonts w:eastAsia="Calibri"/>
          <w:sz w:val="16"/>
          <w:szCs w:val="20"/>
        </w:rPr>
        <w:t xml:space="preserve">the </w:t>
      </w:r>
      <w:r w:rsidRPr="0004308A">
        <w:rPr>
          <w:rStyle w:val="BodyText3"/>
          <w:rFonts w:eastAsia="Calibri"/>
          <w:sz w:val="16"/>
          <w:szCs w:val="20"/>
        </w:rPr>
        <w:t xml:space="preserve">United </w:t>
      </w:r>
      <w:r w:rsidRPr="0004308A">
        <w:rPr>
          <w:rStyle w:val="BodyText2"/>
          <w:rFonts w:eastAsia="Calibri"/>
          <w:sz w:val="16"/>
          <w:szCs w:val="20"/>
        </w:rPr>
        <w:t>Nations make deci</w:t>
      </w:r>
      <w:r w:rsidRPr="0004308A">
        <w:rPr>
          <w:rStyle w:val="BodyText2"/>
          <w:rFonts w:eastAsia="Calibri"/>
          <w:sz w:val="16"/>
          <w:szCs w:val="20"/>
        </w:rPr>
        <w:softHyphen/>
      </w:r>
      <w:r w:rsidRPr="0004308A">
        <w:rPr>
          <w:rStyle w:val="BodyText3"/>
          <w:rFonts w:eastAsia="Calibri"/>
          <w:sz w:val="16"/>
          <w:szCs w:val="20"/>
        </w:rPr>
        <w:t xml:space="preserve">sions </w:t>
      </w:r>
      <w:r w:rsidRPr="0004308A">
        <w:rPr>
          <w:rStyle w:val="BodyText2"/>
          <w:rFonts w:eastAsia="Calibri"/>
          <w:sz w:val="16"/>
          <w:szCs w:val="20"/>
        </w:rPr>
        <w:t xml:space="preserve">that impact </w:t>
      </w:r>
      <w:r w:rsidRPr="0004308A">
        <w:rPr>
          <w:rStyle w:val="BodyText3"/>
          <w:rFonts w:eastAsia="Calibri"/>
          <w:sz w:val="16"/>
          <w:szCs w:val="20"/>
        </w:rPr>
        <w:t xml:space="preserve">us </w:t>
      </w:r>
      <w:r w:rsidRPr="0004308A">
        <w:rPr>
          <w:rStyle w:val="BodyText2"/>
          <w:rFonts w:eastAsia="Calibri"/>
          <w:sz w:val="16"/>
          <w:szCs w:val="20"/>
        </w:rPr>
        <w:t xml:space="preserve">all. </w:t>
      </w:r>
      <w:r w:rsidRPr="0004308A">
        <w:rPr>
          <w:rStyle w:val="StyleBoldUnderline"/>
          <w:rFonts w:ascii="Times New Roman" w:hAnsi="Times New Roman"/>
          <w:highlight w:val="cyan"/>
        </w:rPr>
        <w:t>Every profession requires effective</w:t>
      </w:r>
      <w:r w:rsidRPr="0004308A">
        <w:rPr>
          <w:rStyle w:val="StyleBoldUnderline"/>
          <w:rFonts w:ascii="Times New Roman" w:hAnsi="Times New Roman"/>
        </w:rPr>
        <w:t xml:space="preserve"> and ethical</w:t>
      </w:r>
      <w:r w:rsidRPr="0004308A">
        <w:rPr>
          <w:rStyle w:val="BoldUnderline"/>
          <w:rFonts w:ascii="Times New Roman" w:hAnsi="Times New Roman"/>
        </w:rPr>
        <w:t xml:space="preserve"> </w:t>
      </w:r>
      <w:r w:rsidRPr="0004308A">
        <w:rPr>
          <w:rStyle w:val="Emphasis"/>
          <w:rFonts w:ascii="Times New Roman" w:hAnsi="Times New Roman"/>
          <w:highlight w:val="cyan"/>
        </w:rPr>
        <w:t>decision making</w:t>
      </w:r>
      <w:r w:rsidRPr="0004308A">
        <w:rPr>
          <w:rStyle w:val="Emphasis"/>
          <w:rFonts w:ascii="Times New Roman" w:hAnsi="Times New Roman"/>
        </w:rPr>
        <w:t xml:space="preserve">, </w:t>
      </w:r>
      <w:r w:rsidRPr="0004308A">
        <w:rPr>
          <w:rStyle w:val="Emphasis"/>
          <w:rFonts w:ascii="Times New Roman" w:hAnsi="Times New Roman"/>
          <w:highlight w:val="cyan"/>
        </w:rPr>
        <w:t xml:space="preserve">as do our school, community, and social </w:t>
      </w:r>
      <w:r w:rsidRPr="0004308A">
        <w:rPr>
          <w:rStyle w:val="StyleBoldUnderline"/>
          <w:rFonts w:ascii="Times New Roman" w:hAnsi="Times New Roman"/>
          <w:highlight w:val="cyan"/>
        </w:rPr>
        <w:t>organizations</w:t>
      </w:r>
      <w:r w:rsidRPr="0004308A">
        <w:rPr>
          <w:rStyle w:val="BodyText2"/>
          <w:rFonts w:eastAsia="Calibri"/>
          <w:sz w:val="16"/>
          <w:szCs w:val="20"/>
        </w:rPr>
        <w:t>.</w:t>
      </w:r>
      <w:r w:rsidRPr="0004308A">
        <w:rPr>
          <w:rFonts w:ascii="Times New Roman" w:hAnsi="Times New Roman"/>
          <w:sz w:val="16"/>
          <w:szCs w:val="20"/>
        </w:rPr>
        <w:t xml:space="preserve"> </w:t>
      </w:r>
      <w:r w:rsidRPr="0004308A">
        <w:rPr>
          <w:rStyle w:val="BodyText2"/>
          <w:rFonts w:eastAsia="Calibri"/>
          <w:sz w:val="16"/>
          <w:szCs w:val="20"/>
        </w:rPr>
        <w:t xml:space="preserve">We </w:t>
      </w:r>
      <w:r w:rsidRPr="0004308A">
        <w:rPr>
          <w:rStyle w:val="BodyText1"/>
          <w:rFonts w:eastAsia="Calibri"/>
          <w:sz w:val="16"/>
        </w:rPr>
        <w:t xml:space="preserve">all </w:t>
      </w:r>
      <w:r w:rsidRPr="0004308A">
        <w:rPr>
          <w:rStyle w:val="BodyText2"/>
          <w:rFonts w:eastAsia="Calibri"/>
          <w:sz w:val="16"/>
          <w:szCs w:val="20"/>
        </w:rPr>
        <w:t xml:space="preserve">engage in </w:t>
      </w:r>
      <w:r w:rsidRPr="0004308A">
        <w:rPr>
          <w:rStyle w:val="BodyText3"/>
          <w:rFonts w:eastAsia="Calibri"/>
          <w:sz w:val="16"/>
          <w:szCs w:val="20"/>
        </w:rPr>
        <w:t xml:space="preserve">discourse </w:t>
      </w:r>
      <w:r w:rsidRPr="0004308A">
        <w:rPr>
          <w:rStyle w:val="BodyText2"/>
          <w:rFonts w:eastAsia="Calibri"/>
          <w:sz w:val="16"/>
          <w:szCs w:val="20"/>
        </w:rPr>
        <w:t xml:space="preserve">surrounding our </w:t>
      </w:r>
      <w:r w:rsidRPr="0004308A">
        <w:rPr>
          <w:rStyle w:val="BodyText3"/>
          <w:rFonts w:eastAsia="Calibri"/>
          <w:sz w:val="16"/>
          <w:szCs w:val="20"/>
        </w:rPr>
        <w:t xml:space="preserve">necessary </w:t>
      </w:r>
      <w:r w:rsidRPr="0004308A">
        <w:rPr>
          <w:rStyle w:val="BodyText2"/>
          <w:rFonts w:eastAsia="Calibri"/>
          <w:sz w:val="16"/>
          <w:szCs w:val="20"/>
        </w:rPr>
        <w:t xml:space="preserve">decisions </w:t>
      </w:r>
      <w:r w:rsidRPr="0004308A">
        <w:rPr>
          <w:rStyle w:val="BodyText3"/>
          <w:rFonts w:eastAsia="Calibri"/>
          <w:sz w:val="16"/>
          <w:szCs w:val="20"/>
        </w:rPr>
        <w:t xml:space="preserve">every </w:t>
      </w:r>
      <w:r w:rsidRPr="0004308A">
        <w:rPr>
          <w:rStyle w:val="BodyText2"/>
          <w:rFonts w:eastAsia="Calibri"/>
          <w:sz w:val="16"/>
          <w:szCs w:val="20"/>
        </w:rPr>
        <w:t xml:space="preserve">day. </w:t>
      </w:r>
      <w:r w:rsidRPr="0004308A">
        <w:rPr>
          <w:rStyle w:val="BodyText1"/>
          <w:rFonts w:eastAsia="Calibri"/>
          <w:sz w:val="16"/>
        </w:rPr>
        <w:t xml:space="preserve">To </w:t>
      </w:r>
      <w:r w:rsidRPr="0004308A">
        <w:rPr>
          <w:rStyle w:val="BodyText2"/>
          <w:rFonts w:eastAsia="Calibri"/>
          <w:sz w:val="16"/>
          <w:szCs w:val="20"/>
        </w:rPr>
        <w:t xml:space="preserve">refinance or sell one’s home, to buy a high-performance SUV or </w:t>
      </w:r>
      <w:r w:rsidRPr="0004308A">
        <w:rPr>
          <w:rStyle w:val="BodyText1"/>
          <w:rFonts w:eastAsia="Calibri"/>
          <w:sz w:val="16"/>
        </w:rPr>
        <w:t xml:space="preserve">an </w:t>
      </w:r>
      <w:r w:rsidRPr="0004308A">
        <w:rPr>
          <w:rStyle w:val="BodyText3"/>
          <w:rFonts w:eastAsia="Calibri"/>
          <w:sz w:val="16"/>
          <w:szCs w:val="20"/>
        </w:rPr>
        <w:t>eco</w:t>
      </w:r>
      <w:r w:rsidRPr="0004308A">
        <w:rPr>
          <w:rStyle w:val="BodyText3"/>
          <w:rFonts w:eastAsia="Calibri"/>
          <w:sz w:val="16"/>
          <w:szCs w:val="20"/>
        </w:rPr>
        <w:softHyphen/>
        <w:t xml:space="preserve">nomical </w:t>
      </w:r>
      <w:r w:rsidRPr="0004308A">
        <w:rPr>
          <w:rStyle w:val="BodyText2"/>
          <w:rFonts w:eastAsia="Calibri"/>
          <w:sz w:val="16"/>
          <w:szCs w:val="20"/>
        </w:rPr>
        <w:t xml:space="preserve">hybrid car, </w:t>
      </w:r>
      <w:r w:rsidRPr="0004308A">
        <w:rPr>
          <w:rStyle w:val="BodyText3"/>
          <w:rFonts w:eastAsia="Calibri"/>
          <w:sz w:val="16"/>
          <w:szCs w:val="20"/>
        </w:rPr>
        <w:t xml:space="preserve">what </w:t>
      </w:r>
      <w:r w:rsidRPr="0004308A">
        <w:rPr>
          <w:rStyle w:val="BodyText2"/>
          <w:rFonts w:eastAsia="Calibri"/>
          <w:sz w:val="16"/>
          <w:szCs w:val="20"/>
        </w:rPr>
        <w:t xml:space="preserve">major to select, what to have for dinner, </w:t>
      </w:r>
      <w:r w:rsidRPr="0004308A">
        <w:rPr>
          <w:rStyle w:val="BodyText3"/>
          <w:rFonts w:eastAsia="Calibri"/>
          <w:sz w:val="16"/>
          <w:szCs w:val="20"/>
        </w:rPr>
        <w:t xml:space="preserve">what </w:t>
      </w:r>
      <w:r w:rsidRPr="0004308A">
        <w:rPr>
          <w:rStyle w:val="BodyText2"/>
          <w:rFonts w:eastAsia="Calibri"/>
          <w:sz w:val="16"/>
          <w:szCs w:val="20"/>
        </w:rPr>
        <w:t>candi</w:t>
      </w:r>
      <w:r w:rsidRPr="0004308A">
        <w:rPr>
          <w:rStyle w:val="BodyText2"/>
          <w:rFonts w:eastAsia="Calibri"/>
          <w:sz w:val="16"/>
          <w:szCs w:val="20"/>
        </w:rPr>
        <w:softHyphen/>
      </w:r>
      <w:r w:rsidRPr="0004308A">
        <w:rPr>
          <w:rStyle w:val="BodyText3"/>
          <w:rFonts w:eastAsia="Calibri"/>
          <w:sz w:val="16"/>
          <w:szCs w:val="20"/>
        </w:rPr>
        <w:t xml:space="preserve">date to </w:t>
      </w:r>
      <w:r w:rsidRPr="0004308A">
        <w:rPr>
          <w:rStyle w:val="BodyText2"/>
          <w:rFonts w:eastAsia="Calibri"/>
          <w:sz w:val="16"/>
          <w:szCs w:val="20"/>
        </w:rPr>
        <w:t xml:space="preserve">vote for, paper or </w:t>
      </w:r>
      <w:r w:rsidRPr="0004308A">
        <w:rPr>
          <w:rStyle w:val="BodyText3"/>
          <w:rFonts w:eastAsia="Calibri"/>
          <w:sz w:val="16"/>
          <w:szCs w:val="20"/>
        </w:rPr>
        <w:t xml:space="preserve">plastic, </w:t>
      </w:r>
      <w:r w:rsidRPr="0004308A">
        <w:rPr>
          <w:rStyle w:val="BodyText1"/>
          <w:rFonts w:eastAsia="Calibri"/>
          <w:sz w:val="16"/>
        </w:rPr>
        <w:t xml:space="preserve">all </w:t>
      </w:r>
      <w:r w:rsidRPr="0004308A">
        <w:rPr>
          <w:rStyle w:val="BodyText2"/>
          <w:rFonts w:eastAsia="Calibri"/>
          <w:sz w:val="16"/>
          <w:szCs w:val="20"/>
        </w:rPr>
        <w:t xml:space="preserve">present </w:t>
      </w:r>
      <w:r w:rsidRPr="0004308A">
        <w:rPr>
          <w:rStyle w:val="BodyText1"/>
          <w:rFonts w:eastAsia="Calibri"/>
          <w:sz w:val="16"/>
        </w:rPr>
        <w:t xml:space="preserve">us </w:t>
      </w:r>
      <w:r w:rsidRPr="0004308A">
        <w:rPr>
          <w:rStyle w:val="BodyText3"/>
          <w:rFonts w:eastAsia="Calibri"/>
          <w:sz w:val="16"/>
          <w:szCs w:val="20"/>
        </w:rPr>
        <w:t xml:space="preserve">with choices. </w:t>
      </w:r>
      <w:r w:rsidRPr="0004308A">
        <w:rPr>
          <w:rStyle w:val="StyleBoldUnderline"/>
          <w:rFonts w:ascii="Times New Roman" w:hAnsi="Times New Roman"/>
        </w:rPr>
        <w:t>Should the president deal with an international crisis through military invasion or diplomacy? How should the U.S. Congress act to address</w:t>
      </w:r>
      <w:r w:rsidRPr="0004308A">
        <w:rPr>
          <w:rStyle w:val="BodyText3"/>
          <w:rFonts w:eastAsia="Calibri"/>
          <w:sz w:val="16"/>
          <w:szCs w:val="20"/>
        </w:rPr>
        <w:t xml:space="preserve"> illegal </w:t>
      </w:r>
      <w:r w:rsidRPr="0004308A">
        <w:rPr>
          <w:rStyle w:val="StyleBoldUnderline"/>
          <w:rFonts w:ascii="Times New Roman" w:hAnsi="Times New Roman"/>
        </w:rPr>
        <w:t>immigration</w:t>
      </w:r>
      <w:r w:rsidRPr="0004308A">
        <w:rPr>
          <w:rStyle w:val="BodyText3"/>
          <w:rFonts w:eastAsia="Calibri"/>
          <w:sz w:val="16"/>
          <w:szCs w:val="20"/>
        </w:rPr>
        <w:t>?</w:t>
      </w:r>
      <w:r w:rsidRPr="0004308A">
        <w:rPr>
          <w:rFonts w:ascii="Times New Roman" w:hAnsi="Times New Roman"/>
          <w:sz w:val="16"/>
          <w:szCs w:val="20"/>
        </w:rPr>
        <w:t xml:space="preserve"> </w:t>
      </w:r>
      <w:r w:rsidRPr="0004308A">
        <w:rPr>
          <w:rStyle w:val="BodyText1"/>
          <w:rFonts w:eastAsia="Calibri"/>
          <w:sz w:val="16"/>
        </w:rPr>
        <w:t xml:space="preserve">Is </w:t>
      </w:r>
      <w:r w:rsidRPr="0004308A">
        <w:rPr>
          <w:rStyle w:val="BodyText3"/>
          <w:rFonts w:eastAsia="Calibri"/>
          <w:sz w:val="16"/>
          <w:szCs w:val="20"/>
        </w:rPr>
        <w:t xml:space="preserve">the </w:t>
      </w:r>
      <w:r w:rsidRPr="0004308A">
        <w:rPr>
          <w:rStyle w:val="BodyText2"/>
          <w:rFonts w:eastAsia="Calibri"/>
          <w:sz w:val="16"/>
          <w:szCs w:val="20"/>
        </w:rPr>
        <w:t xml:space="preserve">defendant </w:t>
      </w:r>
      <w:r w:rsidRPr="0004308A">
        <w:rPr>
          <w:rStyle w:val="BodyText3"/>
          <w:rFonts w:eastAsia="Calibri"/>
          <w:sz w:val="16"/>
          <w:szCs w:val="20"/>
        </w:rPr>
        <w:t xml:space="preserve">guilty as accused? </w:t>
      </w:r>
      <w:r w:rsidRPr="0004308A">
        <w:rPr>
          <w:rStyle w:val="BodyText2"/>
          <w:rFonts w:eastAsia="Calibri"/>
          <w:sz w:val="16"/>
          <w:szCs w:val="20"/>
        </w:rPr>
        <w:t xml:space="preserve">Should </w:t>
      </w:r>
      <w:r w:rsidRPr="0004308A">
        <w:rPr>
          <w:rStyle w:val="BodyText3"/>
          <w:rFonts w:eastAsia="Calibri"/>
          <w:sz w:val="16"/>
          <w:szCs w:val="20"/>
        </w:rPr>
        <w:t xml:space="preserve">we </w:t>
      </w:r>
      <w:r w:rsidRPr="0004308A">
        <w:rPr>
          <w:rStyle w:val="BodyText2"/>
          <w:rFonts w:eastAsia="Calibri"/>
          <w:sz w:val="16"/>
          <w:szCs w:val="20"/>
        </w:rPr>
        <w:t xml:space="preserve">watch </w:t>
      </w:r>
      <w:r w:rsidRPr="0004308A">
        <w:rPr>
          <w:rStyle w:val="BodytextItalic"/>
          <w:rFonts w:eastAsia="Calibri"/>
          <w:sz w:val="16"/>
          <w:szCs w:val="20"/>
        </w:rPr>
        <w:t xml:space="preserve">The Daily Show </w:t>
      </w:r>
      <w:r w:rsidRPr="0004308A">
        <w:rPr>
          <w:rStyle w:val="BodyText2"/>
          <w:rFonts w:eastAsia="Calibri"/>
          <w:sz w:val="16"/>
          <w:szCs w:val="20"/>
        </w:rPr>
        <w:t xml:space="preserve">or the </w:t>
      </w:r>
      <w:r w:rsidRPr="0004308A">
        <w:rPr>
          <w:rStyle w:val="BodyText1"/>
          <w:rFonts w:eastAsia="Calibri"/>
          <w:sz w:val="16"/>
        </w:rPr>
        <w:t xml:space="preserve">ball </w:t>
      </w:r>
      <w:r w:rsidRPr="0004308A">
        <w:rPr>
          <w:rStyle w:val="BodyText2"/>
          <w:rFonts w:eastAsia="Calibri"/>
          <w:sz w:val="16"/>
          <w:szCs w:val="20"/>
        </w:rPr>
        <w:t xml:space="preserve">game? And upon what information should </w:t>
      </w:r>
      <w:r w:rsidRPr="0004308A">
        <w:rPr>
          <w:rFonts w:ascii="Times New Roman" w:hAnsi="Times New Roman"/>
          <w:sz w:val="16"/>
          <w:szCs w:val="20"/>
        </w:rPr>
        <w:t xml:space="preserve">I </w:t>
      </w:r>
      <w:r w:rsidRPr="0004308A">
        <w:rPr>
          <w:rStyle w:val="BodyText2"/>
          <w:rFonts w:eastAsia="Calibri"/>
          <w:sz w:val="16"/>
          <w:szCs w:val="20"/>
        </w:rPr>
        <w:t>rely to make my decision?</w:t>
      </w:r>
      <w:r w:rsidRPr="0004308A">
        <w:rPr>
          <w:rFonts w:ascii="Times New Roman" w:hAnsi="Times New Roman"/>
          <w:sz w:val="16"/>
          <w:szCs w:val="20"/>
        </w:rPr>
        <w:t xml:space="preserve"> </w:t>
      </w:r>
      <w:r w:rsidRPr="0004308A">
        <w:rPr>
          <w:rStyle w:val="BodyText2"/>
          <w:rFonts w:eastAsia="Calibri"/>
          <w:sz w:val="16"/>
          <w:szCs w:val="20"/>
        </w:rPr>
        <w:t xml:space="preserve">Certainly some of these decisions </w:t>
      </w:r>
      <w:r w:rsidRPr="0004308A">
        <w:rPr>
          <w:rStyle w:val="BodyText3"/>
          <w:rFonts w:eastAsia="Calibri"/>
          <w:sz w:val="16"/>
          <w:szCs w:val="20"/>
        </w:rPr>
        <w:t xml:space="preserve">are </w:t>
      </w:r>
      <w:r w:rsidRPr="0004308A">
        <w:rPr>
          <w:rStyle w:val="BodyText2"/>
          <w:rFonts w:eastAsia="Calibri"/>
          <w:sz w:val="16"/>
          <w:szCs w:val="20"/>
        </w:rPr>
        <w:t xml:space="preserve">more consequential than others. Which amendment to vote for, </w:t>
      </w:r>
      <w:r w:rsidRPr="0004308A">
        <w:rPr>
          <w:rStyle w:val="BodyText3"/>
          <w:rFonts w:eastAsia="Calibri"/>
          <w:sz w:val="16"/>
          <w:szCs w:val="20"/>
        </w:rPr>
        <w:t xml:space="preserve">what </w:t>
      </w:r>
      <w:r w:rsidRPr="0004308A">
        <w:rPr>
          <w:rStyle w:val="BodyText2"/>
          <w:rFonts w:eastAsia="Calibri"/>
          <w:sz w:val="16"/>
          <w:szCs w:val="20"/>
        </w:rPr>
        <w:t xml:space="preserve">television </w:t>
      </w:r>
      <w:r w:rsidRPr="0004308A">
        <w:rPr>
          <w:rStyle w:val="BodyText3"/>
          <w:rFonts w:eastAsia="Calibri"/>
          <w:sz w:val="16"/>
          <w:szCs w:val="20"/>
        </w:rPr>
        <w:t xml:space="preserve">program </w:t>
      </w:r>
      <w:r w:rsidRPr="0004308A">
        <w:rPr>
          <w:rStyle w:val="BodyText2"/>
          <w:rFonts w:eastAsia="Calibri"/>
          <w:sz w:val="16"/>
          <w:szCs w:val="20"/>
        </w:rPr>
        <w:t xml:space="preserve">to watch, what </w:t>
      </w:r>
      <w:r w:rsidRPr="0004308A">
        <w:rPr>
          <w:rStyle w:val="BodyText3"/>
          <w:rFonts w:eastAsia="Calibri"/>
          <w:sz w:val="16"/>
          <w:szCs w:val="20"/>
        </w:rPr>
        <w:t xml:space="preserve">course </w:t>
      </w:r>
      <w:r w:rsidRPr="0004308A">
        <w:rPr>
          <w:rStyle w:val="BodyText2"/>
          <w:rFonts w:eastAsia="Calibri"/>
          <w:sz w:val="16"/>
          <w:szCs w:val="20"/>
        </w:rPr>
        <w:t>to take,</w:t>
      </w:r>
      <w:r w:rsidRPr="0004308A">
        <w:rPr>
          <w:rFonts w:ascii="Times New Roman" w:hAnsi="Times New Roman"/>
          <w:sz w:val="16"/>
          <w:szCs w:val="20"/>
        </w:rPr>
        <w:t xml:space="preserve"> </w:t>
      </w:r>
      <w:r w:rsidRPr="0004308A">
        <w:rPr>
          <w:rStyle w:val="BodyText2"/>
          <w:rFonts w:eastAsia="Calibri"/>
          <w:sz w:val="16"/>
          <w:szCs w:val="20"/>
        </w:rPr>
        <w:t xml:space="preserve">which phone </w:t>
      </w:r>
      <w:r w:rsidRPr="0004308A">
        <w:rPr>
          <w:rStyle w:val="BodyText1"/>
          <w:rFonts w:eastAsia="Calibri"/>
          <w:sz w:val="16"/>
        </w:rPr>
        <w:t xml:space="preserve">plan </w:t>
      </w:r>
      <w:r w:rsidRPr="0004308A">
        <w:rPr>
          <w:rStyle w:val="BodyText2"/>
          <w:rFonts w:eastAsia="Calibri"/>
          <w:sz w:val="16"/>
          <w:szCs w:val="20"/>
        </w:rPr>
        <w:t xml:space="preserve">to purchase, </w:t>
      </w:r>
      <w:r w:rsidRPr="0004308A">
        <w:rPr>
          <w:rStyle w:val="BodyText3"/>
          <w:rFonts w:eastAsia="Calibri"/>
          <w:sz w:val="16"/>
          <w:szCs w:val="20"/>
        </w:rPr>
        <w:t xml:space="preserve">and which diet </w:t>
      </w:r>
      <w:r w:rsidRPr="0004308A">
        <w:rPr>
          <w:rStyle w:val="BodyText2"/>
          <w:rFonts w:eastAsia="Calibri"/>
          <w:sz w:val="16"/>
          <w:szCs w:val="20"/>
        </w:rPr>
        <w:t>to pursue</w:t>
      </w:r>
      <w:r w:rsidRPr="0004308A">
        <w:rPr>
          <w:rStyle w:val="BodyText4"/>
          <w:rFonts w:eastAsia="Calibri"/>
          <w:sz w:val="16"/>
          <w:szCs w:val="20"/>
        </w:rPr>
        <w:t>—</w:t>
      </w:r>
      <w:r w:rsidRPr="0004308A">
        <w:rPr>
          <w:rStyle w:val="BodyText3"/>
          <w:rFonts w:eastAsia="Calibri"/>
          <w:sz w:val="16"/>
          <w:szCs w:val="20"/>
        </w:rPr>
        <w:t xml:space="preserve">all </w:t>
      </w:r>
      <w:r w:rsidRPr="0004308A">
        <w:rPr>
          <w:rStyle w:val="BodyText2"/>
          <w:rFonts w:eastAsia="Calibri"/>
          <w:sz w:val="16"/>
          <w:szCs w:val="20"/>
        </w:rPr>
        <w:t xml:space="preserve">present unique challenges. At our </w:t>
      </w:r>
      <w:r w:rsidRPr="0004308A">
        <w:rPr>
          <w:rStyle w:val="BodyText3"/>
          <w:rFonts w:eastAsia="Calibri"/>
          <w:sz w:val="16"/>
          <w:szCs w:val="20"/>
        </w:rPr>
        <w:t xml:space="preserve">best, we seek </w:t>
      </w:r>
      <w:r w:rsidRPr="0004308A">
        <w:rPr>
          <w:rStyle w:val="BodyText2"/>
          <w:rFonts w:eastAsia="Calibri"/>
          <w:sz w:val="16"/>
          <w:szCs w:val="20"/>
        </w:rPr>
        <w:t xml:space="preserve">out </w:t>
      </w:r>
      <w:r w:rsidRPr="0004308A">
        <w:rPr>
          <w:rStyle w:val="BodyText3"/>
          <w:rFonts w:eastAsia="Calibri"/>
          <w:sz w:val="16"/>
          <w:szCs w:val="20"/>
        </w:rPr>
        <w:t xml:space="preserve">research </w:t>
      </w:r>
      <w:r w:rsidRPr="0004308A">
        <w:rPr>
          <w:rStyle w:val="BodyText2"/>
          <w:rFonts w:eastAsia="Calibri"/>
          <w:sz w:val="16"/>
          <w:szCs w:val="20"/>
        </w:rPr>
        <w:t xml:space="preserve">and data to inform </w:t>
      </w:r>
      <w:r w:rsidRPr="0004308A">
        <w:rPr>
          <w:rStyle w:val="BodyText3"/>
          <w:rFonts w:eastAsia="Calibri"/>
          <w:sz w:val="16"/>
          <w:szCs w:val="20"/>
        </w:rPr>
        <w:t xml:space="preserve">our decisions. </w:t>
      </w:r>
      <w:r w:rsidRPr="0004308A">
        <w:rPr>
          <w:rStyle w:val="BodyText2"/>
          <w:rFonts w:eastAsia="Calibri"/>
          <w:sz w:val="16"/>
          <w:szCs w:val="20"/>
        </w:rPr>
        <w:t xml:space="preserve">Yet </w:t>
      </w:r>
      <w:r w:rsidRPr="0004308A">
        <w:rPr>
          <w:rStyle w:val="StyleBoldUnderline"/>
          <w:rFonts w:ascii="Times New Roman" w:hAnsi="Times New Roman"/>
          <w:highlight w:val="cyan"/>
        </w:rPr>
        <w:t>even the choice of which information to attend to requires decision making</w:t>
      </w:r>
      <w:r w:rsidRPr="0004308A">
        <w:rPr>
          <w:rStyle w:val="BoldUnderline"/>
          <w:rFonts w:ascii="Times New Roman" w:hAnsi="Times New Roman"/>
        </w:rPr>
        <w:t>.</w:t>
      </w:r>
      <w:r w:rsidRPr="0004308A">
        <w:rPr>
          <w:rStyle w:val="BodyText2"/>
          <w:rFonts w:eastAsia="Calibri"/>
          <w:sz w:val="16"/>
          <w:szCs w:val="20"/>
        </w:rPr>
        <w:t xml:space="preserve"> In </w:t>
      </w:r>
      <w:r w:rsidRPr="0004308A">
        <w:rPr>
          <w:rStyle w:val="BodyText3"/>
          <w:rFonts w:eastAsia="Calibri"/>
          <w:sz w:val="16"/>
          <w:szCs w:val="20"/>
        </w:rPr>
        <w:t xml:space="preserve">2006, </w:t>
      </w:r>
      <w:r w:rsidRPr="0004308A">
        <w:rPr>
          <w:rFonts w:ascii="Times New Roman" w:hAnsi="Times New Roman"/>
          <w:sz w:val="16"/>
        </w:rPr>
        <w:t>Time</w:t>
      </w:r>
      <w:r w:rsidRPr="0004308A">
        <w:rPr>
          <w:rStyle w:val="Bodytext95pt"/>
          <w:rFonts w:eastAsia="Calibri"/>
          <w:szCs w:val="20"/>
        </w:rPr>
        <w:t xml:space="preserve"> </w:t>
      </w:r>
      <w:r w:rsidRPr="0004308A">
        <w:rPr>
          <w:rStyle w:val="BodyText2"/>
          <w:rFonts w:eastAsia="Calibri"/>
          <w:sz w:val="16"/>
          <w:szCs w:val="20"/>
        </w:rPr>
        <w:t xml:space="preserve">magazine named YOU its "Person </w:t>
      </w:r>
      <w:r w:rsidRPr="0004308A">
        <w:rPr>
          <w:rStyle w:val="BodyText1"/>
          <w:rFonts w:eastAsia="Calibri"/>
          <w:sz w:val="16"/>
        </w:rPr>
        <w:t xml:space="preserve">of </w:t>
      </w:r>
      <w:r w:rsidRPr="0004308A">
        <w:rPr>
          <w:rStyle w:val="BodyText2"/>
          <w:rFonts w:eastAsia="Calibri"/>
          <w:sz w:val="16"/>
          <w:szCs w:val="20"/>
        </w:rPr>
        <w:t xml:space="preserve">the Year.” Congratulations! </w:t>
      </w:r>
      <w:r w:rsidRPr="0004308A">
        <w:rPr>
          <w:rStyle w:val="BodyText1"/>
          <w:rFonts w:eastAsia="Calibri"/>
          <w:sz w:val="16"/>
        </w:rPr>
        <w:t xml:space="preserve">Its </w:t>
      </w:r>
      <w:r w:rsidRPr="0004308A">
        <w:rPr>
          <w:rStyle w:val="BodyText2"/>
          <w:rFonts w:eastAsia="Calibri"/>
          <w:sz w:val="16"/>
          <w:szCs w:val="20"/>
        </w:rPr>
        <w:t xml:space="preserve">selection </w:t>
      </w:r>
      <w:r w:rsidRPr="0004308A">
        <w:rPr>
          <w:rStyle w:val="BodyText3"/>
          <w:rFonts w:eastAsia="Calibri"/>
          <w:sz w:val="16"/>
          <w:szCs w:val="20"/>
        </w:rPr>
        <w:t xml:space="preserve">was based </w:t>
      </w:r>
      <w:r w:rsidRPr="0004308A">
        <w:rPr>
          <w:rStyle w:val="BodyText1"/>
          <w:rFonts w:eastAsia="Calibri"/>
          <w:sz w:val="16"/>
        </w:rPr>
        <w:t xml:space="preserve">on </w:t>
      </w:r>
      <w:r w:rsidRPr="0004308A">
        <w:rPr>
          <w:rStyle w:val="BodyText3"/>
          <w:rFonts w:eastAsia="Calibri"/>
          <w:sz w:val="16"/>
          <w:szCs w:val="20"/>
        </w:rPr>
        <w:t xml:space="preserve">the </w:t>
      </w:r>
      <w:r w:rsidRPr="0004308A">
        <w:rPr>
          <w:rStyle w:val="BodyText2"/>
          <w:rFonts w:eastAsia="Calibri"/>
          <w:sz w:val="16"/>
          <w:szCs w:val="20"/>
        </w:rPr>
        <w:t xml:space="preserve">participation not </w:t>
      </w:r>
      <w:r w:rsidRPr="0004308A">
        <w:rPr>
          <w:rStyle w:val="BodyText3"/>
          <w:rFonts w:eastAsia="Calibri"/>
          <w:sz w:val="16"/>
          <w:szCs w:val="20"/>
        </w:rPr>
        <w:t xml:space="preserve">of </w:t>
      </w:r>
      <w:r w:rsidRPr="0004308A">
        <w:rPr>
          <w:rStyle w:val="BodyText2"/>
          <w:rFonts w:eastAsia="Calibri"/>
          <w:sz w:val="16"/>
          <w:szCs w:val="20"/>
        </w:rPr>
        <w:t xml:space="preserve">“great men” </w:t>
      </w:r>
      <w:r w:rsidRPr="0004308A">
        <w:rPr>
          <w:rStyle w:val="BodyText1"/>
          <w:rFonts w:eastAsia="Calibri"/>
          <w:sz w:val="16"/>
        </w:rPr>
        <w:t xml:space="preserve">in </w:t>
      </w:r>
      <w:r w:rsidRPr="0004308A">
        <w:rPr>
          <w:rStyle w:val="BodyText3"/>
          <w:rFonts w:eastAsia="Calibri"/>
          <w:sz w:val="16"/>
          <w:szCs w:val="20"/>
        </w:rPr>
        <w:t xml:space="preserve">the creation </w:t>
      </w:r>
      <w:r w:rsidRPr="0004308A">
        <w:rPr>
          <w:rStyle w:val="BodyText2"/>
          <w:rFonts w:eastAsia="Calibri"/>
          <w:sz w:val="16"/>
          <w:szCs w:val="20"/>
        </w:rPr>
        <w:t>of his</w:t>
      </w:r>
      <w:r w:rsidRPr="0004308A">
        <w:rPr>
          <w:rStyle w:val="BodyText2"/>
          <w:rFonts w:eastAsia="Calibri"/>
          <w:sz w:val="16"/>
          <w:szCs w:val="20"/>
        </w:rPr>
        <w:softHyphen/>
        <w:t xml:space="preserve">tory, </w:t>
      </w:r>
      <w:r w:rsidRPr="0004308A">
        <w:rPr>
          <w:rStyle w:val="BodyText3"/>
          <w:rFonts w:eastAsia="Calibri"/>
          <w:sz w:val="16"/>
          <w:szCs w:val="20"/>
        </w:rPr>
        <w:t xml:space="preserve">but </w:t>
      </w:r>
      <w:r w:rsidRPr="0004308A">
        <w:rPr>
          <w:rStyle w:val="BodyText2"/>
          <w:rFonts w:eastAsia="Calibri"/>
          <w:sz w:val="16"/>
          <w:szCs w:val="20"/>
        </w:rPr>
        <w:t xml:space="preserve">rather on </w:t>
      </w:r>
      <w:r w:rsidRPr="0004308A">
        <w:rPr>
          <w:rStyle w:val="BodyText1"/>
          <w:rFonts w:eastAsia="Calibri"/>
          <w:sz w:val="16"/>
        </w:rPr>
        <w:t xml:space="preserve">the </w:t>
      </w:r>
      <w:r w:rsidRPr="0004308A">
        <w:rPr>
          <w:rStyle w:val="BodyText2"/>
          <w:rFonts w:eastAsia="Calibri"/>
          <w:sz w:val="16"/>
          <w:szCs w:val="20"/>
        </w:rPr>
        <w:t xml:space="preserve">contributions of a community of anonymous </w:t>
      </w:r>
      <w:r w:rsidRPr="0004308A">
        <w:rPr>
          <w:rStyle w:val="BodyText3"/>
          <w:rFonts w:eastAsia="Calibri"/>
          <w:sz w:val="16"/>
          <w:szCs w:val="20"/>
        </w:rPr>
        <w:t xml:space="preserve">participants in </w:t>
      </w:r>
      <w:r w:rsidRPr="0004308A">
        <w:rPr>
          <w:rStyle w:val="BodyText1"/>
          <w:rFonts w:eastAsia="Calibri"/>
          <w:sz w:val="16"/>
        </w:rPr>
        <w:t xml:space="preserve">the </w:t>
      </w:r>
      <w:r w:rsidRPr="0004308A">
        <w:rPr>
          <w:rStyle w:val="BodyText2"/>
          <w:rFonts w:eastAsia="Calibri"/>
          <w:sz w:val="16"/>
          <w:szCs w:val="20"/>
        </w:rPr>
        <w:t xml:space="preserve">evolution </w:t>
      </w:r>
      <w:r w:rsidRPr="0004308A">
        <w:rPr>
          <w:rStyle w:val="BodyText1"/>
          <w:rFonts w:eastAsia="Calibri"/>
          <w:sz w:val="16"/>
        </w:rPr>
        <w:t xml:space="preserve">of </w:t>
      </w:r>
      <w:r w:rsidRPr="0004308A">
        <w:rPr>
          <w:rStyle w:val="BodyText2"/>
          <w:rFonts w:eastAsia="Calibri"/>
          <w:sz w:val="16"/>
          <w:szCs w:val="20"/>
        </w:rPr>
        <w:t xml:space="preserve">information. Through blogs, online networking, </w:t>
      </w:r>
      <w:r w:rsidRPr="0004308A">
        <w:rPr>
          <w:rStyle w:val="BodyText3"/>
          <w:rFonts w:eastAsia="Calibri"/>
          <w:sz w:val="16"/>
          <w:szCs w:val="20"/>
        </w:rPr>
        <w:t xml:space="preserve">YouTube, </w:t>
      </w:r>
      <w:r w:rsidRPr="0004308A">
        <w:rPr>
          <w:rStyle w:val="BodyText2"/>
          <w:rFonts w:eastAsia="Calibri"/>
          <w:sz w:val="16"/>
          <w:szCs w:val="20"/>
        </w:rPr>
        <w:t xml:space="preserve">Facebook, Twitter, Wikipedia, </w:t>
      </w:r>
      <w:r w:rsidRPr="0004308A">
        <w:rPr>
          <w:rStyle w:val="BodyText3"/>
          <w:rFonts w:eastAsia="Calibri"/>
          <w:sz w:val="16"/>
          <w:szCs w:val="20"/>
        </w:rPr>
        <w:t xml:space="preserve">and </w:t>
      </w:r>
      <w:r w:rsidRPr="0004308A">
        <w:rPr>
          <w:rStyle w:val="BodyText2"/>
          <w:rFonts w:eastAsia="Calibri"/>
          <w:sz w:val="16"/>
          <w:szCs w:val="20"/>
        </w:rPr>
        <w:t xml:space="preserve">many </w:t>
      </w:r>
      <w:r w:rsidRPr="0004308A">
        <w:rPr>
          <w:rStyle w:val="BodyText1"/>
          <w:rFonts w:eastAsia="Calibri"/>
          <w:sz w:val="16"/>
        </w:rPr>
        <w:t xml:space="preserve">other </w:t>
      </w:r>
      <w:r w:rsidRPr="0004308A">
        <w:rPr>
          <w:rStyle w:val="BodyText3"/>
          <w:rFonts w:eastAsia="Calibri"/>
          <w:sz w:val="16"/>
          <w:szCs w:val="20"/>
          <w:vertAlign w:val="superscript"/>
        </w:rPr>
        <w:t>“</w:t>
      </w:r>
      <w:r w:rsidRPr="0004308A">
        <w:rPr>
          <w:rStyle w:val="BodyText3"/>
          <w:rFonts w:eastAsia="Calibri"/>
          <w:sz w:val="16"/>
          <w:szCs w:val="20"/>
        </w:rPr>
        <w:t xml:space="preserve">wikis," and </w:t>
      </w:r>
      <w:r w:rsidRPr="0004308A">
        <w:rPr>
          <w:rStyle w:val="BodyText2"/>
          <w:rFonts w:eastAsia="Calibri"/>
          <w:sz w:val="16"/>
          <w:szCs w:val="20"/>
        </w:rPr>
        <w:t xml:space="preserve">social networking sites, knowledge and truth are created from </w:t>
      </w:r>
      <w:r w:rsidRPr="0004308A">
        <w:rPr>
          <w:rStyle w:val="BodyText1"/>
          <w:rFonts w:eastAsia="Calibri"/>
          <w:sz w:val="16"/>
        </w:rPr>
        <w:t xml:space="preserve">the </w:t>
      </w:r>
      <w:r w:rsidRPr="0004308A">
        <w:rPr>
          <w:rStyle w:val="BodyText2"/>
          <w:rFonts w:eastAsia="Calibri"/>
          <w:sz w:val="16"/>
          <w:szCs w:val="20"/>
        </w:rPr>
        <w:t xml:space="preserve">bottom up, bypassing the authoritarian control of </w:t>
      </w:r>
      <w:r w:rsidRPr="0004308A">
        <w:rPr>
          <w:rStyle w:val="BodyText3"/>
          <w:rFonts w:eastAsia="Calibri"/>
          <w:sz w:val="16"/>
          <w:szCs w:val="20"/>
        </w:rPr>
        <w:t xml:space="preserve">newspeople, academics, </w:t>
      </w:r>
      <w:r w:rsidRPr="0004308A">
        <w:rPr>
          <w:rStyle w:val="BodyText2"/>
          <w:rFonts w:eastAsia="Calibri"/>
          <w:sz w:val="16"/>
          <w:szCs w:val="20"/>
        </w:rPr>
        <w:t xml:space="preserve">and publishers. </w:t>
      </w:r>
      <w:r w:rsidRPr="0004308A">
        <w:rPr>
          <w:rStyle w:val="StyleBoldUnderline"/>
          <w:rFonts w:ascii="Times New Roman" w:hAnsi="Times New Roman"/>
        </w:rPr>
        <w:t>Through a quick keyword search, we have access to infinite quantities of information,</w:t>
      </w:r>
      <w:r w:rsidRPr="0004308A">
        <w:rPr>
          <w:rStyle w:val="BodyText2"/>
          <w:rFonts w:eastAsia="Calibri"/>
          <w:sz w:val="16"/>
          <w:szCs w:val="20"/>
        </w:rPr>
        <w:t xml:space="preserve"> </w:t>
      </w:r>
      <w:r w:rsidRPr="0004308A">
        <w:rPr>
          <w:rStyle w:val="BoldUnderline"/>
          <w:rFonts w:ascii="Times New Roman" w:hAnsi="Times New Roman"/>
        </w:rPr>
        <w:t>but how do we sort through it</w:t>
      </w:r>
      <w:r w:rsidRPr="0004308A">
        <w:rPr>
          <w:rStyle w:val="BodyText2"/>
          <w:rFonts w:eastAsia="Calibri"/>
          <w:sz w:val="16"/>
          <w:szCs w:val="20"/>
        </w:rPr>
        <w:t xml:space="preserve"> and select </w:t>
      </w:r>
      <w:r w:rsidRPr="0004308A">
        <w:rPr>
          <w:rStyle w:val="BodyText1"/>
          <w:rFonts w:eastAsia="Calibri"/>
          <w:sz w:val="16"/>
        </w:rPr>
        <w:t xml:space="preserve">the </w:t>
      </w:r>
      <w:r w:rsidRPr="0004308A">
        <w:rPr>
          <w:rStyle w:val="BodyText2"/>
          <w:rFonts w:eastAsia="Calibri"/>
          <w:sz w:val="16"/>
          <w:szCs w:val="20"/>
        </w:rPr>
        <w:t>best information for our needs? Much of what suffices as information is not reliable, or even ethically motivated.</w:t>
      </w:r>
      <w:r w:rsidRPr="0004308A">
        <w:rPr>
          <w:rFonts w:ascii="Times New Roman" w:hAnsi="Times New Roman"/>
          <w:sz w:val="16"/>
          <w:szCs w:val="20"/>
        </w:rPr>
        <w:t xml:space="preserve"> </w:t>
      </w:r>
      <w:r w:rsidRPr="0004308A">
        <w:rPr>
          <w:rStyle w:val="StyleBoldUnderline"/>
          <w:rFonts w:ascii="Times New Roman" w:hAnsi="Times New Roman"/>
          <w:highlight w:val="cyan"/>
        </w:rPr>
        <w:t>The ability</w:t>
      </w:r>
      <w:r w:rsidRPr="0004308A">
        <w:rPr>
          <w:rStyle w:val="StyleBoldUnderline"/>
          <w:rFonts w:ascii="Times New Roman" w:hAnsi="Times New Roman"/>
        </w:rPr>
        <w:t xml:space="preserve"> of every decision maker </w:t>
      </w:r>
      <w:r w:rsidRPr="0004308A">
        <w:rPr>
          <w:rStyle w:val="StyleBoldUnderline"/>
          <w:rFonts w:ascii="Times New Roman" w:hAnsi="Times New Roman"/>
          <w:highlight w:val="cyan"/>
        </w:rPr>
        <w:t>to make good</w:t>
      </w:r>
      <w:r w:rsidRPr="0004308A">
        <w:rPr>
          <w:rStyle w:val="StyleBoldUnderline"/>
          <w:rFonts w:ascii="Times New Roman" w:hAnsi="Times New Roman"/>
        </w:rPr>
        <w:t xml:space="preserve">, reasoned, and ethical </w:t>
      </w:r>
      <w:r w:rsidRPr="0004308A">
        <w:rPr>
          <w:rStyle w:val="StyleBoldUnderline"/>
          <w:rFonts w:ascii="Times New Roman" w:hAnsi="Times New Roman"/>
          <w:highlight w:val="cyan"/>
        </w:rPr>
        <w:t>deci</w:t>
      </w:r>
      <w:r w:rsidRPr="0004308A">
        <w:rPr>
          <w:rStyle w:val="StyleBoldUnderline"/>
          <w:rFonts w:ascii="Times New Roman" w:hAnsi="Times New Roman"/>
          <w:highlight w:val="cyan"/>
        </w:rPr>
        <w:softHyphen/>
        <w:t>sions' relies</w:t>
      </w:r>
      <w:r w:rsidRPr="0004308A">
        <w:rPr>
          <w:rStyle w:val="StyleBoldUnderline"/>
          <w:rFonts w:ascii="Times New Roman" w:hAnsi="Times New Roman"/>
        </w:rPr>
        <w:t xml:space="preserve"> heavily up</w:t>
      </w:r>
      <w:r w:rsidRPr="0004308A">
        <w:rPr>
          <w:rStyle w:val="StyleBoldUnderline"/>
          <w:rFonts w:ascii="Times New Roman" w:hAnsi="Times New Roman"/>
          <w:highlight w:val="cyan"/>
        </w:rPr>
        <w:t>on their ability</w:t>
      </w:r>
      <w:r w:rsidRPr="0004308A">
        <w:rPr>
          <w:rStyle w:val="StyleBoldUnderline"/>
          <w:rFonts w:ascii="Times New Roman" w:hAnsi="Times New Roman"/>
        </w:rPr>
        <w:t xml:space="preserve"> </w:t>
      </w:r>
      <w:r w:rsidRPr="0004308A">
        <w:rPr>
          <w:rStyle w:val="StyleBoldUnderline"/>
          <w:rFonts w:ascii="Times New Roman" w:hAnsi="Times New Roman"/>
          <w:highlight w:val="cyan"/>
        </w:rPr>
        <w:t>to think critically</w:t>
      </w:r>
      <w:r w:rsidRPr="0004308A">
        <w:rPr>
          <w:rStyle w:val="BoldUnderline"/>
          <w:rFonts w:ascii="Times New Roman" w:hAnsi="Times New Roman"/>
        </w:rPr>
        <w:t>.</w:t>
      </w:r>
      <w:r w:rsidRPr="0004308A">
        <w:rPr>
          <w:rStyle w:val="BodyText2"/>
          <w:rFonts w:eastAsia="Calibri"/>
          <w:sz w:val="16"/>
          <w:szCs w:val="20"/>
        </w:rPr>
        <w:t xml:space="preserve"> </w:t>
      </w:r>
      <w:r w:rsidRPr="0004308A">
        <w:rPr>
          <w:rStyle w:val="StyleBoldUnderline"/>
          <w:rFonts w:ascii="Times New Roman" w:hAnsi="Times New Roman"/>
        </w:rPr>
        <w:t xml:space="preserve">Critical thinking enables one to break argumentation down to its component parts in order to evaluate </w:t>
      </w:r>
      <w:r w:rsidRPr="0004308A">
        <w:rPr>
          <w:rStyle w:val="BodyText2"/>
          <w:rFonts w:eastAsia="Calibri"/>
          <w:sz w:val="16"/>
          <w:szCs w:val="20"/>
        </w:rPr>
        <w:t xml:space="preserve">its relative </w:t>
      </w:r>
      <w:r w:rsidRPr="0004308A">
        <w:rPr>
          <w:rStyle w:val="StyleBoldUnderline"/>
          <w:rFonts w:ascii="Times New Roman" w:hAnsi="Times New Roman"/>
        </w:rPr>
        <w:t>validity and strength,</w:t>
      </w:r>
      <w:r w:rsidRPr="0004308A">
        <w:rPr>
          <w:rStyle w:val="BodyText2"/>
          <w:rFonts w:eastAsia="Calibri"/>
          <w:sz w:val="16"/>
          <w:szCs w:val="20"/>
        </w:rPr>
        <w:t xml:space="preserve"> And, critical thinking offers tools enabling the user to better understand the' nature and relative quality of </w:t>
      </w:r>
      <w:r w:rsidRPr="0004308A">
        <w:rPr>
          <w:rStyle w:val="BodyText1"/>
          <w:rFonts w:eastAsia="Calibri"/>
          <w:sz w:val="16"/>
        </w:rPr>
        <w:t xml:space="preserve">the </w:t>
      </w:r>
      <w:r w:rsidRPr="0004308A">
        <w:rPr>
          <w:rStyle w:val="BodyText2"/>
          <w:rFonts w:eastAsia="Calibri"/>
          <w:sz w:val="16"/>
          <w:szCs w:val="20"/>
        </w:rPr>
        <w:t>message under consider</w:t>
      </w:r>
      <w:r w:rsidRPr="0004308A">
        <w:rPr>
          <w:rStyle w:val="BodyText2"/>
          <w:rFonts w:eastAsia="Calibri"/>
          <w:sz w:val="16"/>
          <w:szCs w:val="20"/>
        </w:rPr>
        <w:softHyphen/>
        <w:t xml:space="preserve">ation. </w:t>
      </w:r>
      <w:r w:rsidRPr="0004308A">
        <w:rPr>
          <w:rStyle w:val="StyleBoldUnderline"/>
          <w:rFonts w:ascii="Times New Roman" w:hAnsi="Times New Roman"/>
        </w:rPr>
        <w:t>Critical thinkers are better users of information as well as better advocates.</w:t>
      </w:r>
      <w:r w:rsidRPr="0004308A">
        <w:rPr>
          <w:rStyle w:val="BodyText2"/>
          <w:rFonts w:eastAsia="Calibri"/>
          <w:sz w:val="16"/>
          <w:szCs w:val="20"/>
        </w:rPr>
        <w:t xml:space="preserve"> Colleges and universities expect their students to develop their </w:t>
      </w:r>
      <w:r w:rsidRPr="0004308A">
        <w:rPr>
          <w:rStyle w:val="BodyText1"/>
          <w:rFonts w:eastAsia="Calibri"/>
          <w:sz w:val="16"/>
        </w:rPr>
        <w:t xml:space="preserve">critical </w:t>
      </w:r>
      <w:r w:rsidRPr="0004308A">
        <w:rPr>
          <w:rStyle w:val="Bodytext85pt"/>
          <w:rFonts w:eastAsia="Calibri"/>
          <w:sz w:val="16"/>
          <w:szCs w:val="20"/>
        </w:rPr>
        <w:t>thinking skills</w:t>
      </w:r>
      <w:r w:rsidRPr="0004308A">
        <w:rPr>
          <w:rStyle w:val="BodyText2"/>
          <w:rFonts w:eastAsia="Calibri"/>
          <w:sz w:val="16"/>
          <w:szCs w:val="20"/>
        </w:rPr>
        <w:t xml:space="preserve"> and may require students to take designated courses to that end. The importance and value </w:t>
      </w:r>
      <w:r w:rsidRPr="0004308A">
        <w:rPr>
          <w:rStyle w:val="BodyText1"/>
          <w:rFonts w:eastAsia="Calibri"/>
          <w:sz w:val="16"/>
        </w:rPr>
        <w:t xml:space="preserve">of </w:t>
      </w:r>
      <w:r w:rsidRPr="0004308A">
        <w:rPr>
          <w:rStyle w:val="BodyText2"/>
          <w:rFonts w:eastAsia="Calibri"/>
          <w:sz w:val="16"/>
          <w:szCs w:val="20"/>
        </w:rPr>
        <w:t>such study is widely recognized.</w:t>
      </w:r>
      <w:r w:rsidRPr="0004308A">
        <w:rPr>
          <w:rFonts w:ascii="Times New Roman" w:hAnsi="Times New Roman"/>
          <w:sz w:val="16"/>
          <w:szCs w:val="20"/>
        </w:rPr>
        <w:t xml:space="preserve"> </w:t>
      </w:r>
      <w:r w:rsidRPr="0004308A">
        <w:rPr>
          <w:rStyle w:val="BodyText2"/>
          <w:rFonts w:eastAsia="Calibri"/>
          <w:sz w:val="16"/>
          <w:szCs w:val="20"/>
        </w:rPr>
        <w:t>The executive order establishing California's requirement states;</w:t>
      </w:r>
      <w:r w:rsidRPr="0004308A">
        <w:rPr>
          <w:rFonts w:ascii="Times New Roman" w:hAnsi="Times New Roman"/>
          <w:sz w:val="16"/>
          <w:szCs w:val="20"/>
        </w:rPr>
        <w:t xml:space="preserve"> </w:t>
      </w:r>
      <w:r w:rsidRPr="0004308A">
        <w:rPr>
          <w:rStyle w:val="BodyText2"/>
          <w:rFonts w:eastAsia="Calibri"/>
          <w:sz w:val="16"/>
          <w:szCs w:val="20"/>
        </w:rPr>
        <w:t xml:space="preserve">Instruction in </w:t>
      </w:r>
      <w:r w:rsidRPr="0004308A">
        <w:rPr>
          <w:rFonts w:ascii="Times New Roman" w:hAnsi="Times New Roman"/>
          <w:sz w:val="16"/>
          <w:szCs w:val="20"/>
        </w:rPr>
        <w:t>critical thinking is</w:t>
      </w:r>
      <w:r w:rsidRPr="0004308A">
        <w:rPr>
          <w:rStyle w:val="BodyText2"/>
          <w:rFonts w:eastAsia="Calibri"/>
          <w:sz w:val="16"/>
          <w:szCs w:val="20"/>
        </w:rPr>
        <w:t xml:space="preserve"> designed to achieve an understanding of the relationship of language to logic, which would lead to </w:t>
      </w:r>
      <w:r w:rsidRPr="0004308A">
        <w:rPr>
          <w:rFonts w:ascii="Times New Roman" w:hAnsi="Times New Roman"/>
          <w:sz w:val="16"/>
          <w:szCs w:val="20"/>
        </w:rPr>
        <w:t>the ability to analyze, criticize and advocate ideas, to reason inductively and deductively, and to reach factual or judgmental conclusions based on sound inferences drawn from unambigu</w:t>
      </w:r>
      <w:r w:rsidRPr="0004308A">
        <w:rPr>
          <w:rFonts w:ascii="Times New Roman" w:hAnsi="Times New Roman"/>
          <w:sz w:val="16"/>
          <w:szCs w:val="20"/>
        </w:rPr>
        <w:softHyphen/>
        <w:t>ous statements of knowledge or belief. The minimal competence to be expected at the successful conclusion of instruction in critical thinking</w:t>
      </w:r>
      <w:r w:rsidRPr="0004308A">
        <w:rPr>
          <w:rStyle w:val="BodyText2"/>
          <w:rFonts w:eastAsia="Calibri"/>
          <w:sz w:val="16"/>
          <w:szCs w:val="20"/>
        </w:rPr>
        <w:t xml:space="preserve"> should be the ability to distinguish fact from judgment, belief from knowledge, and skills in elementary inductive arid deductive processes, including an under</w:t>
      </w:r>
      <w:r w:rsidRPr="0004308A">
        <w:rPr>
          <w:rStyle w:val="BodyText2"/>
          <w:rFonts w:eastAsia="Calibri"/>
          <w:sz w:val="16"/>
          <w:szCs w:val="20"/>
        </w:rPr>
        <w:softHyphen/>
        <w:t xml:space="preserve">standing of die formal and informal fallacies of language and thought. </w:t>
      </w:r>
      <w:r w:rsidRPr="0004308A">
        <w:rPr>
          <w:rStyle w:val="StyleBoldUnderline"/>
          <w:rFonts w:ascii="Times New Roman" w:hAnsi="Times New Roman"/>
          <w:highlight w:val="cyan"/>
        </w:rPr>
        <w:t xml:space="preserve">Competency in critical thinking is a </w:t>
      </w:r>
      <w:r w:rsidRPr="0004308A">
        <w:rPr>
          <w:rStyle w:val="Emphasis"/>
          <w:rFonts w:ascii="Times New Roman" w:hAnsi="Times New Roman"/>
          <w:highlight w:val="cyan"/>
        </w:rPr>
        <w:t>prerequisite</w:t>
      </w:r>
      <w:r w:rsidRPr="0004308A">
        <w:rPr>
          <w:rStyle w:val="StyleBoldUnderline"/>
          <w:rFonts w:ascii="Times New Roman" w:hAnsi="Times New Roman"/>
          <w:highlight w:val="cyan"/>
        </w:rPr>
        <w:t xml:space="preserve"> to participating effectively in human affairs</w:t>
      </w:r>
      <w:r w:rsidRPr="0004308A">
        <w:rPr>
          <w:rStyle w:val="BodyText2"/>
          <w:rFonts w:eastAsia="Calibri"/>
          <w:sz w:val="16"/>
          <w:szCs w:val="20"/>
        </w:rPr>
        <w:t xml:space="preserve">, pursuing higher </w:t>
      </w:r>
      <w:r w:rsidRPr="0004308A">
        <w:rPr>
          <w:rStyle w:val="StyleBoldUnderline"/>
          <w:rFonts w:ascii="Times New Roman" w:hAnsi="Times New Roman"/>
        </w:rPr>
        <w:t>education</w:t>
      </w:r>
      <w:r w:rsidRPr="0004308A">
        <w:rPr>
          <w:rStyle w:val="BodyText2"/>
          <w:rFonts w:eastAsia="Calibri"/>
          <w:sz w:val="16"/>
          <w:szCs w:val="20"/>
        </w:rPr>
        <w:t xml:space="preserve">, and </w:t>
      </w:r>
      <w:r w:rsidRPr="0004308A">
        <w:rPr>
          <w:rStyle w:val="StyleBoldUnderline"/>
          <w:rFonts w:ascii="Times New Roman" w:hAnsi="Times New Roman"/>
        </w:rPr>
        <w:t>succeeding in the highly com</w:t>
      </w:r>
      <w:r w:rsidRPr="0004308A">
        <w:rPr>
          <w:rStyle w:val="StyleBoldUnderline"/>
          <w:rFonts w:ascii="Times New Roman" w:hAnsi="Times New Roman"/>
        </w:rPr>
        <w:softHyphen/>
        <w:t>petitive world of business and the professions</w:t>
      </w:r>
      <w:r w:rsidRPr="0004308A">
        <w:rPr>
          <w:rFonts w:ascii="Times New Roman" w:hAnsi="Times New Roman"/>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04308A">
        <w:rPr>
          <w:rFonts w:ascii="Times New Roman" w:hAnsi="Times New Roman"/>
          <w:sz w:val="16"/>
        </w:rPr>
        <w:softHyphen/>
        <w:t xml:space="preserve">sequences; and communicates effectively with others in figuring our solutions to complex problems. They also observed that </w:t>
      </w:r>
      <w:r w:rsidRPr="0004308A">
        <w:rPr>
          <w:rStyle w:val="StyleBoldUnderline"/>
          <w:rFonts w:ascii="Times New Roman" w:hAnsi="Times New Roman"/>
        </w:rPr>
        <w:t>critical thinking entails effective communication and problem solving abilities and a commitment</w:t>
      </w:r>
      <w:r w:rsidRPr="0004308A">
        <w:rPr>
          <w:rFonts w:ascii="Times New Roman" w:hAnsi="Times New Roman"/>
          <w:sz w:val="16"/>
        </w:rPr>
        <w:t xml:space="preserve"> </w:t>
      </w:r>
      <w:r w:rsidRPr="0004308A">
        <w:rPr>
          <w:rStyle w:val="StyleBoldUnderline"/>
          <w:rFonts w:ascii="Times New Roman" w:hAnsi="Times New Roman"/>
        </w:rPr>
        <w:t>to overcome</w:t>
      </w:r>
      <w:r w:rsidRPr="0004308A">
        <w:rPr>
          <w:rFonts w:ascii="Times New Roman" w:hAnsi="Times New Roman"/>
          <w:sz w:val="16"/>
        </w:rPr>
        <w:t xml:space="preserve"> </w:t>
      </w:r>
      <w:r w:rsidRPr="0004308A">
        <w:rPr>
          <w:rStyle w:val="StyleBoldUnderline"/>
          <w:rFonts w:ascii="Times New Roman" w:hAnsi="Times New Roman"/>
        </w:rPr>
        <w:t>our</w:t>
      </w:r>
      <w:r w:rsidRPr="0004308A">
        <w:rPr>
          <w:rFonts w:ascii="Times New Roman" w:hAnsi="Times New Roman"/>
          <w:sz w:val="16"/>
        </w:rPr>
        <w:t xml:space="preserve"> native </w:t>
      </w:r>
      <w:r w:rsidRPr="0004308A">
        <w:rPr>
          <w:rStyle w:val="StyleBoldUnderline"/>
          <w:rFonts w:ascii="Times New Roman" w:hAnsi="Times New Roman"/>
        </w:rPr>
        <w:t>egocentrism and sociocentrism,"</w:t>
      </w:r>
      <w:r w:rsidRPr="0004308A">
        <w:rPr>
          <w:rFonts w:ascii="Times New Roman" w:hAnsi="Times New Roman"/>
          <w:sz w:val="16"/>
        </w:rPr>
        <w:t xml:space="preserve">1 </w:t>
      </w:r>
      <w:r w:rsidRPr="0004308A">
        <w:rPr>
          <w:rStyle w:val="StyleBoldUnderline"/>
          <w:rFonts w:ascii="Times New Roman" w:hAnsi="Times New Roman"/>
          <w:highlight w:val="cyan"/>
        </w:rPr>
        <w:t>Debate</w:t>
      </w:r>
      <w:r w:rsidRPr="0004308A">
        <w:rPr>
          <w:rFonts w:ascii="Times New Roman" w:hAnsi="Times New Roman"/>
          <w:sz w:val="16"/>
        </w:rPr>
        <w:t xml:space="preserve"> as a classroom exercise and as a mode of thinking and behaving </w:t>
      </w:r>
      <w:r w:rsidRPr="0004308A">
        <w:rPr>
          <w:rStyle w:val="Emphasis"/>
          <w:rFonts w:ascii="Times New Roman" w:hAnsi="Times New Roman"/>
          <w:highlight w:val="cyan"/>
        </w:rPr>
        <w:t>uniquely</w:t>
      </w:r>
      <w:r w:rsidRPr="0004308A">
        <w:rPr>
          <w:rStyle w:val="Emphasis"/>
          <w:rFonts w:ascii="Times New Roman" w:hAnsi="Times New Roman"/>
        </w:rPr>
        <w:t xml:space="preserve"> </w:t>
      </w:r>
      <w:r w:rsidRPr="0004308A">
        <w:rPr>
          <w:rStyle w:val="Emphasis"/>
          <w:rFonts w:ascii="Times New Roman" w:hAnsi="Times New Roman"/>
          <w:highlight w:val="cyan"/>
        </w:rPr>
        <w:t>promotes</w:t>
      </w:r>
      <w:r w:rsidRPr="0004308A">
        <w:rPr>
          <w:rStyle w:val="Emphasis"/>
          <w:rFonts w:ascii="Times New Roman" w:hAnsi="Times New Roman"/>
        </w:rPr>
        <w:t xml:space="preserve"> development of each of </w:t>
      </w:r>
      <w:r w:rsidRPr="0004308A">
        <w:rPr>
          <w:rStyle w:val="Emphasis"/>
          <w:rFonts w:ascii="Times New Roman" w:hAnsi="Times New Roman"/>
          <w:highlight w:val="cyan"/>
        </w:rPr>
        <w:t>these skill sets.</w:t>
      </w:r>
      <w:r w:rsidRPr="0004308A">
        <w:rPr>
          <w:rFonts w:ascii="Times New Roman" w:hAnsi="Times New Roman"/>
          <w:sz w:val="16"/>
        </w:rPr>
        <w:t xml:space="preserve"> Since classical times, debate has been one of the best methods of learning and applying the principles of critical thinking. </w:t>
      </w:r>
      <w:r w:rsidRPr="0004308A">
        <w:rPr>
          <w:rStyle w:val="StyleBoldUnderline"/>
          <w:rFonts w:ascii="Times New Roman" w:hAnsi="Times New Roman"/>
        </w:rPr>
        <w:t xml:space="preserve">Contemporary </w:t>
      </w:r>
      <w:r w:rsidRPr="0004308A">
        <w:rPr>
          <w:rStyle w:val="Emphasis"/>
          <w:rFonts w:ascii="Times New Roman" w:hAnsi="Times New Roman"/>
          <w:highlight w:val="cyan"/>
        </w:rPr>
        <w:t xml:space="preserve">research confirms </w:t>
      </w:r>
      <w:r w:rsidRPr="0004308A">
        <w:rPr>
          <w:rStyle w:val="Emphasis"/>
          <w:rFonts w:ascii="Times New Roman" w:hAnsi="Times New Roman"/>
        </w:rPr>
        <w:t>the value of debate</w:t>
      </w:r>
      <w:r w:rsidRPr="0004308A">
        <w:rPr>
          <w:rStyle w:val="StyleBoldUnderline"/>
          <w:rFonts w:ascii="Times New Roman" w:hAnsi="Times New Roman"/>
        </w:rPr>
        <w:t>.</w:t>
      </w:r>
      <w:r w:rsidRPr="0004308A">
        <w:rPr>
          <w:rFonts w:ascii="Times New Roman" w:hAnsi="Times New Roman"/>
          <w:sz w:val="16"/>
        </w:rPr>
        <w:t xml:space="preserve"> One study concluded: </w:t>
      </w:r>
      <w:r w:rsidRPr="0004308A">
        <w:rPr>
          <w:rStyle w:val="StyleBoldUnderline"/>
          <w:rFonts w:ascii="Times New Roman" w:hAnsi="Times New Roman"/>
        </w:rPr>
        <w:t>The impact of public communication training on</w:t>
      </w:r>
      <w:r w:rsidRPr="0004308A">
        <w:rPr>
          <w:rFonts w:ascii="Times New Roman" w:hAnsi="Times New Roman"/>
          <w:sz w:val="16"/>
        </w:rPr>
        <w:t xml:space="preserve"> the </w:t>
      </w:r>
      <w:r w:rsidRPr="0004308A">
        <w:rPr>
          <w:rStyle w:val="StyleBoldUnderline"/>
          <w:rFonts w:ascii="Times New Roman" w:hAnsi="Times New Roman"/>
        </w:rPr>
        <w:t xml:space="preserve">critical thinking ability of the participants is </w:t>
      </w:r>
      <w:r w:rsidRPr="0004308A">
        <w:rPr>
          <w:rStyle w:val="BoldUnderline"/>
          <w:rFonts w:ascii="Times New Roman" w:hAnsi="Times New Roman"/>
        </w:rPr>
        <w:t>demonstrably positive</w:t>
      </w:r>
      <w:r w:rsidRPr="0004308A">
        <w:rPr>
          <w:rFonts w:ascii="Times New Roman" w:hAnsi="Times New Roman"/>
          <w:sz w:val="16"/>
        </w:rPr>
        <w:t xml:space="preserve">. This summary of existing research reaffirms what many ex-debaters and others in forensics, public speaking, mock trial, or argumentation would support: participation improves die thinking of those involved,2 </w:t>
      </w:r>
      <w:r w:rsidRPr="0004308A">
        <w:rPr>
          <w:rStyle w:val="StyleBoldUnderline"/>
          <w:rFonts w:ascii="Times New Roman" w:hAnsi="Times New Roman"/>
        </w:rPr>
        <w:t>In particular, debate education improves the ability to think critically</w:t>
      </w:r>
      <w:r w:rsidRPr="0004308A">
        <w:rPr>
          <w:rFonts w:ascii="Times New Roman" w:hAnsi="Times New Roman"/>
          <w:sz w:val="16"/>
        </w:rPr>
        <w:t>. In a com</w:t>
      </w:r>
      <w:r w:rsidRPr="0004308A">
        <w:rPr>
          <w:rFonts w:ascii="Times New Roman" w:hAnsi="Times New Roman"/>
          <w:sz w:val="16"/>
        </w:rPr>
        <w:softHyphen/>
        <w:t>prehensive</w:t>
      </w:r>
      <w:r w:rsidRPr="0004308A">
        <w:rPr>
          <w:rStyle w:val="BodyText2"/>
          <w:rFonts w:eastAsia="Calibri"/>
          <w:sz w:val="16"/>
          <w:szCs w:val="20"/>
        </w:rPr>
        <w:t xml:space="preserve"> review of the </w:t>
      </w:r>
      <w:r w:rsidRPr="0004308A">
        <w:rPr>
          <w:rStyle w:val="BodyText3"/>
          <w:rFonts w:eastAsia="Calibri"/>
          <w:sz w:val="16"/>
          <w:szCs w:val="20"/>
        </w:rPr>
        <w:t xml:space="preserve">relevant </w:t>
      </w:r>
      <w:r w:rsidRPr="0004308A">
        <w:rPr>
          <w:rStyle w:val="BodyText2"/>
          <w:rFonts w:eastAsia="Calibri"/>
          <w:sz w:val="16"/>
          <w:szCs w:val="20"/>
        </w:rPr>
        <w:t xml:space="preserve">research, Kent Colbert concluded, "'The debate-critical thinking literature provides </w:t>
      </w:r>
      <w:r w:rsidRPr="0004308A">
        <w:rPr>
          <w:rStyle w:val="BodyText3"/>
          <w:rFonts w:eastAsia="Calibri"/>
          <w:sz w:val="16"/>
          <w:szCs w:val="20"/>
        </w:rPr>
        <w:t xml:space="preserve">presumptive </w:t>
      </w:r>
      <w:r w:rsidRPr="0004308A">
        <w:rPr>
          <w:rStyle w:val="BodyText2"/>
          <w:rFonts w:eastAsia="Calibri"/>
          <w:sz w:val="16"/>
          <w:szCs w:val="20"/>
        </w:rPr>
        <w:t>proof ■favoring a positive debate-critical thinking relationship.</w:t>
      </w:r>
      <w:r w:rsidRPr="0004308A">
        <w:rPr>
          <w:rStyle w:val="BodyText2"/>
          <w:rFonts w:eastAsia="Calibri"/>
          <w:sz w:val="16"/>
          <w:szCs w:val="20"/>
          <w:vertAlign w:val="superscript"/>
        </w:rPr>
        <w:t>11</w:t>
      </w:r>
      <w:r w:rsidRPr="0004308A">
        <w:rPr>
          <w:rStyle w:val="BodyText2"/>
          <w:rFonts w:eastAsia="Calibri"/>
          <w:sz w:val="16"/>
          <w:szCs w:val="20"/>
        </w:rPr>
        <w:t>'</w:t>
      </w:r>
      <w:r w:rsidRPr="0004308A">
        <w:rPr>
          <w:rStyle w:val="BodyText2"/>
          <w:rFonts w:eastAsia="Calibri"/>
          <w:sz w:val="16"/>
          <w:szCs w:val="20"/>
          <w:vertAlign w:val="superscript"/>
        </w:rPr>
        <w:t>1</w:t>
      </w:r>
      <w:r w:rsidRPr="0004308A">
        <w:rPr>
          <w:rFonts w:ascii="Times New Roman" w:hAnsi="Times New Roman"/>
          <w:sz w:val="16"/>
          <w:szCs w:val="20"/>
        </w:rPr>
        <w:t xml:space="preserve"> </w:t>
      </w:r>
      <w:r w:rsidRPr="0004308A">
        <w:rPr>
          <w:rStyle w:val="BodyText2"/>
          <w:rFonts w:eastAsia="Calibri"/>
          <w:sz w:val="16"/>
          <w:szCs w:val="20"/>
        </w:rPr>
        <w:t xml:space="preserve">Much of the most significant communication </w:t>
      </w:r>
      <w:r w:rsidRPr="0004308A">
        <w:rPr>
          <w:rStyle w:val="BodyText3"/>
          <w:rFonts w:eastAsia="Calibri"/>
          <w:sz w:val="16"/>
          <w:szCs w:val="20"/>
        </w:rPr>
        <w:t xml:space="preserve">of </w:t>
      </w:r>
      <w:r w:rsidRPr="0004308A">
        <w:rPr>
          <w:rStyle w:val="BodyText2"/>
          <w:rFonts w:eastAsia="Calibri"/>
          <w:sz w:val="16"/>
          <w:szCs w:val="20"/>
        </w:rPr>
        <w:t xml:space="preserve">our </w:t>
      </w:r>
      <w:r w:rsidRPr="0004308A">
        <w:rPr>
          <w:rStyle w:val="BodyText3"/>
          <w:rFonts w:eastAsia="Calibri"/>
          <w:sz w:val="16"/>
          <w:szCs w:val="20"/>
        </w:rPr>
        <w:t xml:space="preserve">lives </w:t>
      </w:r>
      <w:r w:rsidRPr="0004308A">
        <w:rPr>
          <w:rStyle w:val="BodyText1"/>
          <w:rFonts w:eastAsia="Calibri"/>
          <w:sz w:val="16"/>
        </w:rPr>
        <w:t xml:space="preserve">is </w:t>
      </w:r>
      <w:r w:rsidRPr="0004308A">
        <w:rPr>
          <w:rStyle w:val="BodyText2"/>
          <w:rFonts w:eastAsia="Calibri"/>
          <w:sz w:val="16"/>
          <w:szCs w:val="20"/>
        </w:rPr>
        <w:t xml:space="preserve">conducted in </w:t>
      </w:r>
      <w:r w:rsidRPr="0004308A">
        <w:rPr>
          <w:rStyle w:val="BodyText1"/>
          <w:rFonts w:eastAsia="Calibri"/>
          <w:sz w:val="16"/>
        </w:rPr>
        <w:t xml:space="preserve">the </w:t>
      </w:r>
      <w:r w:rsidRPr="0004308A">
        <w:rPr>
          <w:rStyle w:val="BodyText2"/>
          <w:rFonts w:eastAsia="Calibri"/>
          <w:sz w:val="16"/>
          <w:szCs w:val="20"/>
        </w:rPr>
        <w:t xml:space="preserve">form of debates, </w:t>
      </w:r>
      <w:r w:rsidRPr="0004308A">
        <w:rPr>
          <w:rStyle w:val="BodyText3"/>
          <w:rFonts w:eastAsia="Calibri"/>
          <w:sz w:val="16"/>
          <w:szCs w:val="20"/>
        </w:rPr>
        <w:t xml:space="preserve">formal or informal, These </w:t>
      </w:r>
      <w:r w:rsidRPr="0004308A">
        <w:rPr>
          <w:rStyle w:val="BodyText2"/>
          <w:rFonts w:eastAsia="Calibri"/>
          <w:sz w:val="16"/>
          <w:szCs w:val="20"/>
        </w:rPr>
        <w:t xml:space="preserve">take </w:t>
      </w:r>
      <w:r w:rsidRPr="0004308A">
        <w:rPr>
          <w:rStyle w:val="BodyText3"/>
          <w:rFonts w:eastAsia="Calibri"/>
          <w:sz w:val="16"/>
          <w:szCs w:val="20"/>
        </w:rPr>
        <w:t xml:space="preserve">place </w:t>
      </w:r>
      <w:r w:rsidRPr="0004308A">
        <w:rPr>
          <w:rStyle w:val="BodyText2"/>
          <w:rFonts w:eastAsia="Calibri"/>
          <w:sz w:val="16"/>
          <w:szCs w:val="20"/>
        </w:rPr>
        <w:t>in intrapersonal commu</w:t>
      </w:r>
      <w:r w:rsidRPr="0004308A">
        <w:rPr>
          <w:rStyle w:val="BodyText2"/>
          <w:rFonts w:eastAsia="Calibri"/>
          <w:sz w:val="16"/>
          <w:szCs w:val="20"/>
        </w:rPr>
        <w:softHyphen/>
        <w:t xml:space="preserve">nications, with which we weigh the pros </w:t>
      </w:r>
      <w:r w:rsidRPr="0004308A">
        <w:rPr>
          <w:rStyle w:val="BodyText3"/>
          <w:rFonts w:eastAsia="Calibri"/>
          <w:sz w:val="16"/>
          <w:szCs w:val="20"/>
        </w:rPr>
        <w:t xml:space="preserve">and </w:t>
      </w:r>
      <w:r w:rsidRPr="0004308A">
        <w:rPr>
          <w:rStyle w:val="BodyText2"/>
          <w:rFonts w:eastAsia="Calibri"/>
          <w:sz w:val="16"/>
          <w:szCs w:val="20"/>
        </w:rPr>
        <w:t xml:space="preserve">cons of an important decision </w:t>
      </w:r>
      <w:r w:rsidRPr="0004308A">
        <w:rPr>
          <w:rStyle w:val="BodyText1"/>
          <w:rFonts w:eastAsia="Calibri"/>
          <w:sz w:val="16"/>
        </w:rPr>
        <w:t xml:space="preserve">in </w:t>
      </w:r>
      <w:r w:rsidRPr="0004308A">
        <w:rPr>
          <w:rStyle w:val="BodyText2"/>
          <w:rFonts w:eastAsia="Calibri"/>
          <w:sz w:val="16"/>
          <w:szCs w:val="20"/>
        </w:rPr>
        <w:t xml:space="preserve">our own minds, and </w:t>
      </w:r>
      <w:r w:rsidRPr="0004308A">
        <w:rPr>
          <w:rStyle w:val="BodyText1"/>
          <w:rFonts w:eastAsia="Calibri"/>
          <w:sz w:val="16"/>
        </w:rPr>
        <w:t xml:space="preserve">in </w:t>
      </w:r>
      <w:r w:rsidRPr="0004308A">
        <w:rPr>
          <w:rStyle w:val="BodyText2"/>
          <w:rFonts w:eastAsia="Calibri"/>
          <w:sz w:val="16"/>
          <w:szCs w:val="20"/>
        </w:rPr>
        <w:t xml:space="preserve">interpersonal communications, in </w:t>
      </w:r>
      <w:r w:rsidRPr="0004308A">
        <w:rPr>
          <w:rStyle w:val="BodyText3"/>
          <w:rFonts w:eastAsia="Calibri"/>
          <w:sz w:val="16"/>
          <w:szCs w:val="20"/>
        </w:rPr>
        <w:t xml:space="preserve">which we </w:t>
      </w:r>
      <w:r w:rsidRPr="0004308A">
        <w:rPr>
          <w:rStyle w:val="BodyText2"/>
          <w:rFonts w:eastAsia="Calibri"/>
          <w:sz w:val="16"/>
          <w:szCs w:val="20"/>
        </w:rPr>
        <w:t>listen to argu</w:t>
      </w:r>
      <w:r w:rsidRPr="0004308A">
        <w:rPr>
          <w:rStyle w:val="BodyText2"/>
          <w:rFonts w:eastAsia="Calibri"/>
          <w:sz w:val="16"/>
          <w:szCs w:val="20"/>
        </w:rPr>
        <w:softHyphen/>
        <w:t xml:space="preserve">ments intended </w:t>
      </w:r>
      <w:r w:rsidRPr="0004308A">
        <w:rPr>
          <w:rStyle w:val="BodyText1"/>
          <w:rFonts w:eastAsia="Calibri"/>
          <w:sz w:val="16"/>
        </w:rPr>
        <w:t xml:space="preserve">to </w:t>
      </w:r>
      <w:r w:rsidRPr="0004308A">
        <w:rPr>
          <w:rStyle w:val="BodyText2"/>
          <w:rFonts w:eastAsia="Calibri"/>
          <w:sz w:val="16"/>
          <w:szCs w:val="20"/>
        </w:rPr>
        <w:t xml:space="preserve">influence </w:t>
      </w:r>
      <w:r w:rsidRPr="0004308A">
        <w:rPr>
          <w:rStyle w:val="BodyText3"/>
          <w:rFonts w:eastAsia="Calibri"/>
          <w:sz w:val="16"/>
          <w:szCs w:val="20"/>
        </w:rPr>
        <w:t xml:space="preserve">our </w:t>
      </w:r>
      <w:r w:rsidRPr="0004308A">
        <w:rPr>
          <w:rStyle w:val="BodyText2"/>
          <w:rFonts w:eastAsia="Calibri"/>
          <w:sz w:val="16"/>
          <w:szCs w:val="20"/>
        </w:rPr>
        <w:t xml:space="preserve">decision or participate in </w:t>
      </w:r>
      <w:r w:rsidRPr="0004308A">
        <w:rPr>
          <w:rStyle w:val="BodyText3"/>
          <w:rFonts w:eastAsia="Calibri"/>
          <w:sz w:val="16"/>
          <w:szCs w:val="20"/>
        </w:rPr>
        <w:t xml:space="preserve">exchanges to influence </w:t>
      </w:r>
      <w:r w:rsidRPr="0004308A">
        <w:rPr>
          <w:rStyle w:val="BodyText1"/>
          <w:rFonts w:eastAsia="Calibri"/>
          <w:sz w:val="16"/>
        </w:rPr>
        <w:t xml:space="preserve">the </w:t>
      </w:r>
      <w:r w:rsidRPr="0004308A">
        <w:rPr>
          <w:rStyle w:val="BodyText3"/>
          <w:rFonts w:eastAsia="Calibri"/>
          <w:sz w:val="16"/>
          <w:szCs w:val="20"/>
        </w:rPr>
        <w:t xml:space="preserve">decisions </w:t>
      </w:r>
      <w:r w:rsidRPr="0004308A">
        <w:rPr>
          <w:rStyle w:val="BodyText2"/>
          <w:rFonts w:eastAsia="Calibri"/>
          <w:sz w:val="16"/>
          <w:szCs w:val="20"/>
        </w:rPr>
        <w:t xml:space="preserve">of </w:t>
      </w:r>
      <w:r w:rsidRPr="0004308A">
        <w:rPr>
          <w:rStyle w:val="BodyText3"/>
          <w:rFonts w:eastAsia="Calibri"/>
          <w:sz w:val="16"/>
          <w:szCs w:val="20"/>
        </w:rPr>
        <w:t>others.</w:t>
      </w:r>
      <w:r w:rsidRPr="0004308A">
        <w:rPr>
          <w:rFonts w:ascii="Times New Roman" w:hAnsi="Times New Roman"/>
          <w:sz w:val="16"/>
          <w:szCs w:val="20"/>
        </w:rPr>
        <w:t xml:space="preserve"> </w:t>
      </w:r>
      <w:r w:rsidRPr="0004308A">
        <w:rPr>
          <w:rStyle w:val="Emphasis"/>
          <w:rFonts w:ascii="Times New Roman" w:hAnsi="Times New Roman"/>
        </w:rPr>
        <w:t xml:space="preserve">Our </w:t>
      </w:r>
      <w:r w:rsidRPr="0004308A">
        <w:rPr>
          <w:rStyle w:val="Emphasis"/>
          <w:rFonts w:ascii="Times New Roman" w:hAnsi="Times New Roman"/>
          <w:highlight w:val="cyan"/>
        </w:rPr>
        <w:t>success or failure in life is</w:t>
      </w:r>
      <w:r w:rsidRPr="0004308A">
        <w:rPr>
          <w:rStyle w:val="StyleBoldUnderline"/>
          <w:rFonts w:ascii="Times New Roman" w:hAnsi="Times New Roman"/>
        </w:rPr>
        <w:t xml:space="preserve"> largely </w:t>
      </w:r>
      <w:r w:rsidRPr="0004308A">
        <w:rPr>
          <w:rStyle w:val="Emphasis"/>
          <w:rFonts w:ascii="Times New Roman" w:hAnsi="Times New Roman"/>
          <w:highlight w:val="cyan"/>
        </w:rPr>
        <w:t>determined</w:t>
      </w:r>
      <w:r w:rsidRPr="0004308A">
        <w:rPr>
          <w:rStyle w:val="StyleBoldUnderline"/>
          <w:rFonts w:ascii="Times New Roman" w:hAnsi="Times New Roman"/>
          <w:highlight w:val="cyan"/>
        </w:rPr>
        <w:t xml:space="preserve"> by our ability to make </w:t>
      </w:r>
      <w:r w:rsidRPr="0004308A">
        <w:rPr>
          <w:rStyle w:val="StyleBoldUnderline"/>
          <w:rFonts w:ascii="Times New Roman" w:hAnsi="Times New Roman"/>
        </w:rPr>
        <w:t xml:space="preserve">wise decisions for ourselves </w:t>
      </w:r>
      <w:r w:rsidRPr="0004308A">
        <w:rPr>
          <w:rStyle w:val="StyleBoldUnderline"/>
          <w:rFonts w:ascii="Times New Roman" w:hAnsi="Times New Roman"/>
          <w:highlight w:val="cyan"/>
        </w:rPr>
        <w:t>and</w:t>
      </w:r>
      <w:r w:rsidRPr="0004308A">
        <w:rPr>
          <w:rStyle w:val="StyleBoldUnderline"/>
          <w:rFonts w:ascii="Times New Roman" w:hAnsi="Times New Roman"/>
        </w:rPr>
        <w:t xml:space="preserve"> to </w:t>
      </w:r>
      <w:r w:rsidRPr="0004308A">
        <w:rPr>
          <w:rStyle w:val="StyleBoldUnderline"/>
          <w:rFonts w:ascii="Times New Roman" w:hAnsi="Times New Roman"/>
          <w:highlight w:val="cyan"/>
        </w:rPr>
        <w:t>influence the decisions of’ others</w:t>
      </w:r>
      <w:r w:rsidRPr="0004308A">
        <w:rPr>
          <w:rStyle w:val="BodyText2"/>
          <w:rFonts w:eastAsia="Calibri"/>
          <w:sz w:val="16"/>
          <w:szCs w:val="20"/>
        </w:rPr>
        <w:t xml:space="preserve"> in ways that are </w:t>
      </w:r>
      <w:r w:rsidRPr="0004308A">
        <w:rPr>
          <w:rStyle w:val="BodyText3"/>
          <w:rFonts w:eastAsia="Calibri"/>
          <w:sz w:val="16"/>
          <w:szCs w:val="20"/>
        </w:rPr>
        <w:t xml:space="preserve">beneficial </w:t>
      </w:r>
      <w:r w:rsidRPr="0004308A">
        <w:rPr>
          <w:rStyle w:val="BodyText2"/>
          <w:rFonts w:eastAsia="Calibri"/>
          <w:sz w:val="16"/>
          <w:szCs w:val="20"/>
        </w:rPr>
        <w:t xml:space="preserve">to </w:t>
      </w:r>
      <w:r w:rsidRPr="0004308A">
        <w:rPr>
          <w:rStyle w:val="BodyText3"/>
          <w:rFonts w:eastAsia="Calibri"/>
          <w:sz w:val="16"/>
          <w:szCs w:val="20"/>
        </w:rPr>
        <w:t xml:space="preserve">us. </w:t>
      </w:r>
      <w:r w:rsidRPr="0004308A">
        <w:rPr>
          <w:rStyle w:val="StyleBoldUnderline"/>
          <w:rFonts w:ascii="Times New Roman" w:hAnsi="Times New Roman"/>
        </w:rPr>
        <w:t>Much of our significant, purposeful activity is concerned with making decisions.</w:t>
      </w:r>
      <w:r w:rsidRPr="0004308A">
        <w:rPr>
          <w:rStyle w:val="BodyText2"/>
          <w:rFonts w:eastAsia="Calibri"/>
          <w:sz w:val="16"/>
          <w:szCs w:val="20"/>
        </w:rPr>
        <w:t xml:space="preserve"> </w:t>
      </w:r>
      <w:r w:rsidRPr="0004308A">
        <w:rPr>
          <w:rStyle w:val="StyleBoldUnderline"/>
          <w:rFonts w:ascii="Times New Roman" w:hAnsi="Times New Roman"/>
        </w:rPr>
        <w:t>Whether to join a campus organization</w:t>
      </w:r>
      <w:r w:rsidRPr="0004308A">
        <w:rPr>
          <w:rStyle w:val="BodyText2"/>
          <w:rFonts w:eastAsia="Calibri"/>
          <w:sz w:val="16"/>
          <w:szCs w:val="20"/>
        </w:rPr>
        <w:t xml:space="preserve">, </w:t>
      </w:r>
      <w:r w:rsidRPr="0004308A">
        <w:rPr>
          <w:rStyle w:val="StyleBoldUnderline"/>
          <w:rFonts w:ascii="Times New Roman" w:hAnsi="Times New Roman"/>
        </w:rPr>
        <w:t>go to grad</w:t>
      </w:r>
      <w:r w:rsidRPr="0004308A">
        <w:rPr>
          <w:rStyle w:val="BodyText2"/>
          <w:rFonts w:eastAsia="Calibri"/>
          <w:sz w:val="16"/>
          <w:szCs w:val="20"/>
        </w:rPr>
        <w:t xml:space="preserve">uate </w:t>
      </w:r>
      <w:r w:rsidRPr="0004308A">
        <w:rPr>
          <w:rStyle w:val="StyleBoldUnderline"/>
          <w:rFonts w:ascii="Times New Roman" w:hAnsi="Times New Roman"/>
        </w:rPr>
        <w:t>school</w:t>
      </w:r>
      <w:r w:rsidRPr="0004308A">
        <w:rPr>
          <w:rStyle w:val="BodyText2"/>
          <w:rFonts w:eastAsia="Calibri"/>
          <w:sz w:val="16"/>
          <w:szCs w:val="20"/>
        </w:rPr>
        <w:t xml:space="preserve">, </w:t>
      </w:r>
      <w:r w:rsidRPr="0004308A">
        <w:rPr>
          <w:rStyle w:val="StyleBoldUnderline"/>
          <w:rFonts w:ascii="Times New Roman" w:hAnsi="Times New Roman"/>
        </w:rPr>
        <w:t>accept a job offer, buy a car or house</w:t>
      </w:r>
      <w:r w:rsidRPr="0004308A">
        <w:rPr>
          <w:rStyle w:val="BodyText2"/>
          <w:rFonts w:eastAsia="Calibri"/>
          <w:sz w:val="16"/>
          <w:szCs w:val="20"/>
        </w:rPr>
        <w:t xml:space="preserve">, </w:t>
      </w:r>
      <w:r w:rsidRPr="0004308A">
        <w:rPr>
          <w:rStyle w:val="StyleBoldUnderline"/>
          <w:rFonts w:ascii="Times New Roman" w:hAnsi="Times New Roman"/>
        </w:rPr>
        <w:t>move</w:t>
      </w:r>
      <w:r w:rsidRPr="0004308A">
        <w:rPr>
          <w:rStyle w:val="BodyText2"/>
          <w:rFonts w:eastAsia="Calibri"/>
          <w:sz w:val="16"/>
          <w:szCs w:val="20"/>
        </w:rPr>
        <w:t xml:space="preserve"> to another city, </w:t>
      </w:r>
      <w:r w:rsidRPr="0004308A">
        <w:rPr>
          <w:rStyle w:val="StyleBoldUnderline"/>
          <w:rFonts w:ascii="Times New Roman" w:hAnsi="Times New Roman"/>
        </w:rPr>
        <w:t>invest</w:t>
      </w:r>
      <w:r w:rsidRPr="0004308A">
        <w:rPr>
          <w:rStyle w:val="BodyText2"/>
          <w:rFonts w:eastAsia="Calibri"/>
          <w:sz w:val="16"/>
          <w:szCs w:val="20"/>
        </w:rPr>
        <w:t xml:space="preserve"> </w:t>
      </w:r>
      <w:r w:rsidRPr="0004308A">
        <w:rPr>
          <w:rStyle w:val="BodyText1"/>
          <w:rFonts w:eastAsia="Calibri"/>
          <w:sz w:val="16"/>
        </w:rPr>
        <w:t xml:space="preserve">in </w:t>
      </w:r>
      <w:r w:rsidRPr="0004308A">
        <w:rPr>
          <w:rStyle w:val="BodyText2"/>
          <w:rFonts w:eastAsia="Calibri"/>
          <w:sz w:val="16"/>
          <w:szCs w:val="20"/>
        </w:rPr>
        <w:t xml:space="preserve">a certain stock, </w:t>
      </w:r>
      <w:r w:rsidRPr="0004308A">
        <w:rPr>
          <w:rStyle w:val="StyleBoldUnderline"/>
          <w:rFonts w:ascii="Times New Roman" w:hAnsi="Times New Roman"/>
        </w:rPr>
        <w:t>or vote</w:t>
      </w:r>
      <w:r w:rsidRPr="0004308A">
        <w:rPr>
          <w:rStyle w:val="BodyText2"/>
          <w:rFonts w:eastAsia="Calibri"/>
          <w:sz w:val="16"/>
          <w:szCs w:val="20"/>
        </w:rPr>
        <w:t xml:space="preserve"> for </w:t>
      </w:r>
      <w:r w:rsidRPr="0004308A">
        <w:rPr>
          <w:rStyle w:val="BodyText3"/>
          <w:rFonts w:eastAsia="Calibri"/>
          <w:sz w:val="16"/>
          <w:szCs w:val="20"/>
        </w:rPr>
        <w:t>Garcia</w:t>
      </w:r>
      <w:r w:rsidRPr="0004308A">
        <w:rPr>
          <w:rStyle w:val="BodyText4"/>
          <w:rFonts w:eastAsia="Calibri"/>
          <w:sz w:val="16"/>
          <w:szCs w:val="20"/>
        </w:rPr>
        <w:t>—</w:t>
      </w:r>
      <w:r w:rsidRPr="0004308A">
        <w:rPr>
          <w:rStyle w:val="StyleBoldUnderline"/>
          <w:rFonts w:ascii="Times New Roman" w:hAnsi="Times New Roman"/>
        </w:rPr>
        <w:t xml:space="preserve">these are just a few Of the </w:t>
      </w:r>
      <w:r w:rsidRPr="0004308A">
        <w:rPr>
          <w:rStyle w:val="Emphasis"/>
          <w:rFonts w:ascii="Times New Roman" w:hAnsi="Times New Roman"/>
        </w:rPr>
        <w:t>thousands</w:t>
      </w:r>
      <w:r w:rsidRPr="0004308A">
        <w:rPr>
          <w:rStyle w:val="BodyText3"/>
          <w:rFonts w:eastAsia="Calibri"/>
          <w:sz w:val="16"/>
          <w:szCs w:val="20"/>
        </w:rPr>
        <w:t xml:space="preserve"> </w:t>
      </w:r>
      <w:r w:rsidRPr="0004308A">
        <w:rPr>
          <w:rStyle w:val="StyleBoldUnderline"/>
          <w:rFonts w:ascii="Times New Roman" w:hAnsi="Times New Roman"/>
        </w:rPr>
        <w:t>of deci</w:t>
      </w:r>
      <w:r w:rsidRPr="0004308A">
        <w:rPr>
          <w:rStyle w:val="StyleBoldUnderline"/>
          <w:rFonts w:ascii="Times New Roman" w:hAnsi="Times New Roman"/>
        </w:rPr>
        <w:softHyphen/>
        <w:t>sions we may have to make.</w:t>
      </w:r>
      <w:r w:rsidRPr="0004308A">
        <w:rPr>
          <w:rStyle w:val="BodyText2"/>
          <w:rFonts w:eastAsia="Calibri"/>
          <w:sz w:val="16"/>
          <w:szCs w:val="20"/>
        </w:rPr>
        <w:t xml:space="preserve"> Often, intelligent self-interest or </w:t>
      </w:r>
      <w:r w:rsidRPr="0004308A">
        <w:rPr>
          <w:rStyle w:val="BodyText3"/>
          <w:rFonts w:eastAsia="Calibri"/>
          <w:sz w:val="16"/>
          <w:szCs w:val="20"/>
        </w:rPr>
        <w:t xml:space="preserve">a </w:t>
      </w:r>
      <w:r w:rsidRPr="0004308A">
        <w:rPr>
          <w:rStyle w:val="BodyText2"/>
          <w:rFonts w:eastAsia="Calibri"/>
          <w:sz w:val="16"/>
          <w:szCs w:val="20"/>
        </w:rPr>
        <w:t>sense of respon</w:t>
      </w:r>
      <w:r w:rsidRPr="0004308A">
        <w:rPr>
          <w:rStyle w:val="BodyText2"/>
          <w:rFonts w:eastAsia="Calibri"/>
          <w:sz w:val="16"/>
          <w:szCs w:val="20"/>
        </w:rPr>
        <w:softHyphen/>
        <w:t xml:space="preserve">sibility </w:t>
      </w:r>
      <w:r w:rsidRPr="0004308A">
        <w:rPr>
          <w:rStyle w:val="BodyText3"/>
          <w:rFonts w:eastAsia="Calibri"/>
          <w:sz w:val="16"/>
          <w:szCs w:val="20"/>
        </w:rPr>
        <w:t xml:space="preserve">will </w:t>
      </w:r>
      <w:r w:rsidRPr="0004308A">
        <w:rPr>
          <w:rStyle w:val="BodyText2"/>
          <w:rFonts w:eastAsia="Calibri"/>
          <w:sz w:val="16"/>
          <w:szCs w:val="20"/>
        </w:rPr>
        <w:t xml:space="preserve">require us to </w:t>
      </w:r>
      <w:r w:rsidRPr="0004308A">
        <w:rPr>
          <w:rStyle w:val="BodyText3"/>
          <w:rFonts w:eastAsia="Calibri"/>
          <w:sz w:val="16"/>
          <w:szCs w:val="20"/>
        </w:rPr>
        <w:t xml:space="preserve">win the </w:t>
      </w:r>
      <w:r w:rsidRPr="0004308A">
        <w:rPr>
          <w:rStyle w:val="BodyText2"/>
          <w:rFonts w:eastAsia="Calibri"/>
          <w:sz w:val="16"/>
          <w:szCs w:val="20"/>
        </w:rPr>
        <w:t>support of others. We may want a scholarship</w:t>
      </w:r>
      <w:r w:rsidRPr="0004308A">
        <w:rPr>
          <w:rFonts w:ascii="Times New Roman" w:hAnsi="Times New Roman"/>
          <w:sz w:val="16"/>
          <w:szCs w:val="20"/>
        </w:rPr>
        <w:t xml:space="preserve"> </w:t>
      </w:r>
      <w:r w:rsidRPr="0004308A">
        <w:rPr>
          <w:rStyle w:val="BodyText2"/>
          <w:rFonts w:eastAsia="Calibri"/>
          <w:sz w:val="16"/>
          <w:szCs w:val="20"/>
        </w:rPr>
        <w:t xml:space="preserve">or a particular job </w:t>
      </w:r>
      <w:r w:rsidRPr="0004308A">
        <w:rPr>
          <w:rStyle w:val="BodyText3"/>
          <w:rFonts w:eastAsia="Calibri"/>
          <w:sz w:val="16"/>
          <w:szCs w:val="20"/>
        </w:rPr>
        <w:t xml:space="preserve">for </w:t>
      </w:r>
      <w:r w:rsidRPr="0004308A">
        <w:rPr>
          <w:rStyle w:val="BodyText2"/>
          <w:rFonts w:eastAsia="Calibri"/>
          <w:sz w:val="16"/>
          <w:szCs w:val="20"/>
        </w:rPr>
        <w:t xml:space="preserve">ourselves, </w:t>
      </w:r>
      <w:r w:rsidRPr="0004308A">
        <w:rPr>
          <w:rStyle w:val="BodyText1"/>
          <w:rFonts w:eastAsia="Calibri"/>
          <w:sz w:val="16"/>
        </w:rPr>
        <w:t xml:space="preserve">a </w:t>
      </w:r>
      <w:r w:rsidRPr="0004308A">
        <w:rPr>
          <w:rStyle w:val="BodyText2"/>
          <w:rFonts w:eastAsia="Calibri"/>
          <w:sz w:val="16"/>
          <w:szCs w:val="20"/>
        </w:rPr>
        <w:t xml:space="preserve">customer for our product, or </w:t>
      </w:r>
      <w:r w:rsidRPr="0004308A">
        <w:rPr>
          <w:rStyle w:val="BodyText3"/>
          <w:rFonts w:eastAsia="Calibri"/>
          <w:sz w:val="16"/>
          <w:szCs w:val="20"/>
        </w:rPr>
        <w:t xml:space="preserve">a </w:t>
      </w:r>
      <w:r w:rsidRPr="0004308A">
        <w:rPr>
          <w:rStyle w:val="BodyText2"/>
          <w:rFonts w:eastAsia="Calibri"/>
          <w:sz w:val="16"/>
          <w:szCs w:val="20"/>
        </w:rPr>
        <w:t xml:space="preserve">vote for </w:t>
      </w:r>
      <w:r w:rsidRPr="0004308A">
        <w:rPr>
          <w:rStyle w:val="BodyText3"/>
          <w:rFonts w:eastAsia="Calibri"/>
          <w:sz w:val="16"/>
          <w:szCs w:val="20"/>
        </w:rPr>
        <w:t xml:space="preserve">our </w:t>
      </w:r>
      <w:r w:rsidRPr="0004308A">
        <w:rPr>
          <w:rStyle w:val="BodyText2"/>
          <w:rFonts w:eastAsia="Calibri"/>
          <w:sz w:val="16"/>
          <w:szCs w:val="20"/>
        </w:rPr>
        <w:t xml:space="preserve">favored </w:t>
      </w:r>
      <w:r w:rsidRPr="0004308A">
        <w:rPr>
          <w:rStyle w:val="BodyText3"/>
          <w:rFonts w:eastAsia="Calibri"/>
          <w:sz w:val="16"/>
          <w:szCs w:val="20"/>
        </w:rPr>
        <w:t>political candidate.</w:t>
      </w:r>
      <w:r w:rsidRPr="0004308A">
        <w:rPr>
          <w:rFonts w:ascii="Times New Roman" w:hAnsi="Times New Roman"/>
          <w:sz w:val="16"/>
          <w:szCs w:val="20"/>
        </w:rPr>
        <w:t xml:space="preserve"> </w:t>
      </w:r>
      <w:r w:rsidRPr="0004308A">
        <w:rPr>
          <w:rStyle w:val="StyleBoldUnderline"/>
          <w:rFonts w:ascii="Times New Roman" w:hAnsi="Times New Roman"/>
        </w:rPr>
        <w:t>Some people make decision by flipping a coin. Others act on a whim or respond unconsciously to “hidden persuaders</w:t>
      </w:r>
      <w:r w:rsidRPr="0004308A">
        <w:rPr>
          <w:rStyle w:val="BodyText2"/>
          <w:rFonts w:eastAsia="Calibri"/>
          <w:sz w:val="16"/>
          <w:szCs w:val="20"/>
        </w:rPr>
        <w:t xml:space="preserve">.” </w:t>
      </w:r>
      <w:r w:rsidRPr="0004308A">
        <w:rPr>
          <w:rFonts w:ascii="Times New Roman" w:hAnsi="Times New Roman"/>
          <w:sz w:val="16"/>
          <w:szCs w:val="20"/>
        </w:rPr>
        <w:t xml:space="preserve">If </w:t>
      </w:r>
      <w:r w:rsidRPr="0004308A">
        <w:rPr>
          <w:rStyle w:val="BodyText2"/>
          <w:rFonts w:eastAsia="Calibri"/>
          <w:sz w:val="16"/>
          <w:szCs w:val="20"/>
        </w:rPr>
        <w:t>the problem is trivial—</w:t>
      </w:r>
      <w:r w:rsidRPr="0004308A">
        <w:rPr>
          <w:rStyle w:val="BodyText1"/>
          <w:rFonts w:eastAsia="Calibri"/>
          <w:sz w:val="16"/>
        </w:rPr>
        <w:t xml:space="preserve">such </w:t>
      </w:r>
      <w:r w:rsidRPr="0004308A">
        <w:rPr>
          <w:rStyle w:val="BodyText2"/>
          <w:rFonts w:eastAsia="Calibri"/>
          <w:sz w:val="16"/>
          <w:szCs w:val="20"/>
        </w:rPr>
        <w:t xml:space="preserve">as whether to go to a concert or a </w:t>
      </w:r>
      <w:r w:rsidRPr="0004308A">
        <w:rPr>
          <w:rStyle w:val="BodyText3"/>
          <w:rFonts w:eastAsia="Calibri"/>
          <w:sz w:val="16"/>
          <w:szCs w:val="20"/>
        </w:rPr>
        <w:t>film</w:t>
      </w:r>
      <w:r w:rsidRPr="0004308A">
        <w:rPr>
          <w:rStyle w:val="BodyText4"/>
          <w:rFonts w:eastAsia="Calibri"/>
          <w:sz w:val="16"/>
          <w:szCs w:val="20"/>
        </w:rPr>
        <w:t>—</w:t>
      </w:r>
      <w:r w:rsidRPr="0004308A">
        <w:rPr>
          <w:rStyle w:val="BodyText1"/>
          <w:rFonts w:eastAsia="Calibri"/>
          <w:sz w:val="16"/>
        </w:rPr>
        <w:t xml:space="preserve">the </w:t>
      </w:r>
      <w:r w:rsidRPr="0004308A">
        <w:rPr>
          <w:rStyle w:val="BodyText2"/>
          <w:rFonts w:eastAsia="Calibri"/>
          <w:sz w:val="16"/>
          <w:szCs w:val="20"/>
        </w:rPr>
        <w:t xml:space="preserve">particular method used is unimportant. </w:t>
      </w:r>
      <w:r w:rsidRPr="0004308A">
        <w:rPr>
          <w:rStyle w:val="StyleBoldUnderline"/>
          <w:rFonts w:ascii="Times New Roman" w:hAnsi="Times New Roman"/>
        </w:rPr>
        <w:t>For</w:t>
      </w:r>
      <w:r w:rsidRPr="0004308A">
        <w:rPr>
          <w:rStyle w:val="BodyText2"/>
          <w:rFonts w:eastAsia="Calibri"/>
          <w:sz w:val="16"/>
          <w:szCs w:val="20"/>
        </w:rPr>
        <w:t xml:space="preserve"> more </w:t>
      </w:r>
      <w:r w:rsidRPr="0004308A">
        <w:rPr>
          <w:rStyle w:val="StyleBoldUnderline"/>
          <w:rFonts w:ascii="Times New Roman" w:hAnsi="Times New Roman"/>
        </w:rPr>
        <w:t>crucial</w:t>
      </w:r>
      <w:r w:rsidRPr="0004308A">
        <w:rPr>
          <w:rStyle w:val="BodyText2"/>
          <w:rFonts w:eastAsia="Calibri"/>
          <w:sz w:val="16"/>
          <w:szCs w:val="20"/>
        </w:rPr>
        <w:t xml:space="preserve"> </w:t>
      </w:r>
      <w:r w:rsidRPr="0004308A">
        <w:rPr>
          <w:rStyle w:val="StyleBoldUnderline"/>
          <w:rFonts w:ascii="Times New Roman" w:hAnsi="Times New Roman"/>
        </w:rPr>
        <w:t>matters</w:t>
      </w:r>
      <w:r w:rsidRPr="0004308A">
        <w:rPr>
          <w:rStyle w:val="BodyText3"/>
          <w:rFonts w:eastAsia="Calibri"/>
          <w:sz w:val="16"/>
          <w:szCs w:val="20"/>
        </w:rPr>
        <w:t xml:space="preserve">, </w:t>
      </w:r>
      <w:r w:rsidRPr="0004308A">
        <w:rPr>
          <w:rStyle w:val="BodyText2"/>
          <w:rFonts w:eastAsia="Calibri"/>
          <w:sz w:val="16"/>
          <w:szCs w:val="20"/>
        </w:rPr>
        <w:t xml:space="preserve">however, </w:t>
      </w:r>
      <w:r w:rsidRPr="0004308A">
        <w:rPr>
          <w:rStyle w:val="StyleBoldUnderline"/>
          <w:rFonts w:ascii="Times New Roman" w:hAnsi="Times New Roman"/>
          <w:highlight w:val="cyan"/>
        </w:rPr>
        <w:t>mature adults</w:t>
      </w:r>
      <w:r w:rsidRPr="0004308A">
        <w:rPr>
          <w:rStyle w:val="StyleBoldUnderline"/>
          <w:rFonts w:ascii="Times New Roman" w:hAnsi="Times New Roman"/>
        </w:rPr>
        <w:t xml:space="preserve"> </w:t>
      </w:r>
      <w:r w:rsidRPr="0004308A">
        <w:rPr>
          <w:rStyle w:val="StyleBoldUnderline"/>
          <w:rFonts w:ascii="Times New Roman" w:hAnsi="Times New Roman"/>
          <w:highlight w:val="cyan"/>
        </w:rPr>
        <w:t>require</w:t>
      </w:r>
      <w:r w:rsidRPr="0004308A">
        <w:rPr>
          <w:rStyle w:val="BodyText2"/>
          <w:rFonts w:eastAsia="Calibri"/>
          <w:sz w:val="16"/>
          <w:szCs w:val="20"/>
        </w:rPr>
        <w:t xml:space="preserve"> a </w:t>
      </w:r>
      <w:r w:rsidRPr="0004308A">
        <w:rPr>
          <w:rStyle w:val="StyleBoldUnderline"/>
          <w:rFonts w:ascii="Times New Roman" w:hAnsi="Times New Roman"/>
          <w:highlight w:val="cyan"/>
        </w:rPr>
        <w:t>reasoned methods</w:t>
      </w:r>
      <w:r w:rsidRPr="0004308A">
        <w:rPr>
          <w:rStyle w:val="BodyText2"/>
          <w:rFonts w:eastAsia="Calibri"/>
          <w:sz w:val="16"/>
          <w:szCs w:val="20"/>
          <w:highlight w:val="cyan"/>
        </w:rPr>
        <w:t xml:space="preserve"> </w:t>
      </w:r>
      <w:r w:rsidRPr="0004308A">
        <w:rPr>
          <w:rStyle w:val="StyleBoldUnderline"/>
          <w:rFonts w:ascii="Times New Roman" w:hAnsi="Times New Roman"/>
          <w:highlight w:val="cyan"/>
        </w:rPr>
        <w:t>of decision making</w:t>
      </w:r>
      <w:r w:rsidRPr="0004308A">
        <w:rPr>
          <w:rStyle w:val="BodyText2"/>
          <w:rFonts w:eastAsia="Calibri"/>
          <w:sz w:val="16"/>
          <w:szCs w:val="20"/>
        </w:rPr>
        <w:t xml:space="preserve">. Decisions should be justified </w:t>
      </w:r>
      <w:r w:rsidRPr="0004308A">
        <w:rPr>
          <w:rStyle w:val="BodyText3"/>
          <w:rFonts w:eastAsia="Calibri"/>
          <w:sz w:val="16"/>
          <w:szCs w:val="20"/>
        </w:rPr>
        <w:t xml:space="preserve">by </w:t>
      </w:r>
      <w:r w:rsidRPr="0004308A">
        <w:rPr>
          <w:rStyle w:val="BodyText2"/>
          <w:rFonts w:eastAsia="Calibri"/>
          <w:sz w:val="16"/>
          <w:szCs w:val="20"/>
        </w:rPr>
        <w:t xml:space="preserve">good </w:t>
      </w:r>
      <w:r w:rsidRPr="0004308A">
        <w:rPr>
          <w:rStyle w:val="BodyText3"/>
          <w:rFonts w:eastAsia="Calibri"/>
          <w:sz w:val="16"/>
          <w:szCs w:val="20"/>
        </w:rPr>
        <w:t xml:space="preserve">reasons based </w:t>
      </w:r>
      <w:r w:rsidRPr="0004308A">
        <w:rPr>
          <w:rStyle w:val="BodyText2"/>
          <w:rFonts w:eastAsia="Calibri"/>
          <w:sz w:val="16"/>
          <w:szCs w:val="20"/>
        </w:rPr>
        <w:t>on accurate evidence and valid reasoning.</w:t>
      </w:r>
    </w:p>
    <w:p w14:paraId="0D9AE5F8" w14:textId="77777777" w:rsidR="008A7211" w:rsidRPr="0004308A" w:rsidRDefault="008A7211" w:rsidP="008A7211">
      <w:pPr>
        <w:rPr>
          <w:rStyle w:val="StyleStyleBold12pt"/>
          <w:rFonts w:ascii="Times New Roman" w:hAnsi="Times New Roman"/>
        </w:rPr>
      </w:pPr>
    </w:p>
    <w:p w14:paraId="0A7512D8"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3. Topical fairness requirements are key to effective dialogue—monopolizing strategy and prep makes the discussion one-sided and subverts any meaningful neg role</w:t>
      </w:r>
    </w:p>
    <w:p w14:paraId="4860A157" w14:textId="77777777" w:rsidR="008A7211" w:rsidRPr="0004308A" w:rsidRDefault="008A7211" w:rsidP="008A7211">
      <w:pPr>
        <w:rPr>
          <w:rFonts w:ascii="Times New Roman" w:hAnsi="Times New Roman"/>
        </w:rPr>
      </w:pPr>
      <w:r w:rsidRPr="0004308A">
        <w:rPr>
          <w:rStyle w:val="StyleStyleBold12pt"/>
          <w:rFonts w:ascii="Times New Roman" w:hAnsi="Times New Roman"/>
        </w:rPr>
        <w:t>Galloway 7</w:t>
      </w:r>
      <w:r w:rsidRPr="0004308A">
        <w:rPr>
          <w:rFonts w:ascii="Times New Roman" w:hAnsi="Times New Roman"/>
        </w:rPr>
        <w:t>—Samford Comm prof (Ryan, Contemporary Argumentation and Debate, Vol. 28, 2007)</w:t>
      </w:r>
    </w:p>
    <w:p w14:paraId="3E1A5B46" w14:textId="77777777" w:rsidR="008A7211" w:rsidRPr="0004308A" w:rsidRDefault="008A7211" w:rsidP="008A7211">
      <w:pPr>
        <w:rPr>
          <w:rFonts w:ascii="Times New Roman" w:hAnsi="Times New Roman"/>
          <w:sz w:val="16"/>
        </w:rPr>
      </w:pPr>
      <w:r w:rsidRPr="0004308A">
        <w:rPr>
          <w:rFonts w:ascii="Times New Roman" w:hAnsi="Times New Roman"/>
          <w:highlight w:val="yellow"/>
          <w:u w:val="single"/>
        </w:rPr>
        <w:t xml:space="preserve">Debate as a dialogue </w:t>
      </w:r>
      <w:r w:rsidRPr="0004308A">
        <w:rPr>
          <w:rFonts w:ascii="Times New Roman" w:hAnsi="Times New Roman"/>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04308A">
        <w:rPr>
          <w:rFonts w:ascii="Times New Roman" w:hAnsi="Times New Roman"/>
          <w:u w:val="single"/>
        </w:rPr>
        <w:t xml:space="preserve">The affirmative side </w:t>
      </w:r>
      <w:r w:rsidRPr="0004308A">
        <w:rPr>
          <w:rFonts w:ascii="Times New Roman" w:hAnsi="Times New Roman"/>
          <w:highlight w:val="yellow"/>
          <w:u w:val="single"/>
        </w:rPr>
        <w:t xml:space="preserve">is set by </w:t>
      </w:r>
      <w:r w:rsidRPr="0004308A">
        <w:rPr>
          <w:rFonts w:ascii="Times New Roman" w:hAnsi="Times New Roman"/>
          <w:u w:val="single"/>
        </w:rPr>
        <w:t xml:space="preserve">the </w:t>
      </w:r>
      <w:r w:rsidRPr="0004308A">
        <w:rPr>
          <w:rFonts w:ascii="Times New Roman" w:hAnsi="Times New Roman"/>
          <w:highlight w:val="yellow"/>
          <w:u w:val="single"/>
        </w:rPr>
        <w:t xml:space="preserve">topic </w:t>
      </w:r>
      <w:r w:rsidRPr="0004308A">
        <w:rPr>
          <w:rFonts w:ascii="Times New Roman" w:hAnsi="Times New Roman"/>
          <w:u w:val="single"/>
        </w:rPr>
        <w:t xml:space="preserve">and fairness </w:t>
      </w:r>
      <w:r w:rsidRPr="0004308A">
        <w:rPr>
          <w:rFonts w:ascii="Times New Roman" w:hAnsi="Times New Roman"/>
          <w:highlight w:val="yellow"/>
          <w:u w:val="single"/>
        </w:rPr>
        <w:t>requirements</w:t>
      </w:r>
      <w:r w:rsidRPr="0004308A">
        <w:rPr>
          <w:rFonts w:ascii="Times New Roman" w:hAnsi="Times New Roman"/>
          <w:sz w:val="16"/>
        </w:rPr>
        <w:t xml:space="preserve">. While affirmative teams have recently resisted affirming the topic, in fact, the topic selection process is rigorous, taking the relative ground of each topic as its central point of departure. </w:t>
      </w:r>
      <w:r w:rsidRPr="0004308A">
        <w:rPr>
          <w:rFonts w:ascii="Times New Roman" w:hAnsi="Times New Roman"/>
          <w:u w:val="single"/>
        </w:rPr>
        <w:t>Setting the affirmative reciprocally sets the negative</w:t>
      </w:r>
      <w:r w:rsidRPr="0004308A">
        <w:rPr>
          <w:rFonts w:ascii="Times New Roman" w:hAnsi="Times New Roman"/>
          <w:sz w:val="16"/>
        </w:rPr>
        <w:t xml:space="preser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04308A">
        <w:rPr>
          <w:rFonts w:ascii="Times New Roman" w:hAnsi="Times New Roman"/>
          <w:highlight w:val="yellow"/>
          <w:u w:val="single"/>
        </w:rPr>
        <w:t xml:space="preserve">When </w:t>
      </w:r>
      <w:r w:rsidRPr="0004308A">
        <w:rPr>
          <w:rFonts w:ascii="Times New Roman" w:hAnsi="Times New Roman"/>
          <w:sz w:val="16"/>
        </w:rPr>
        <w:t>one side takes more than its share,</w:t>
      </w:r>
      <w:r w:rsidRPr="0004308A">
        <w:rPr>
          <w:rFonts w:ascii="Times New Roman" w:hAnsi="Times New Roman"/>
          <w:u w:val="single"/>
        </w:rPr>
        <w:t xml:space="preserve"> </w:t>
      </w:r>
      <w:r w:rsidRPr="0004308A">
        <w:rPr>
          <w:rFonts w:ascii="Times New Roman" w:hAnsi="Times New Roman"/>
          <w:highlight w:val="yellow"/>
          <w:u w:val="single"/>
        </w:rPr>
        <w:t>competitive equity suffers</w:t>
      </w:r>
      <w:r w:rsidRPr="0004308A">
        <w:rPr>
          <w:rFonts w:ascii="Times New Roman" w:hAnsi="Times New Roman"/>
          <w:sz w:val="16"/>
        </w:rPr>
        <w:t xml:space="preserve">. </w:t>
      </w:r>
      <w:r w:rsidRPr="0004308A">
        <w:rPr>
          <w:rFonts w:ascii="Times New Roman" w:hAnsi="Times New Roman"/>
          <w:u w:val="single"/>
        </w:rPr>
        <w:t xml:space="preserve">However, it also undermines the respect due to the other involved in the dialogue. When one side excludes the other, </w:t>
      </w:r>
      <w:r w:rsidRPr="0004308A">
        <w:rPr>
          <w:rFonts w:ascii="Times New Roman" w:hAnsi="Times New Roman"/>
          <w:highlight w:val="yellow"/>
          <w:u w:val="single"/>
        </w:rPr>
        <w:t xml:space="preserve">it </w:t>
      </w:r>
      <w:r w:rsidRPr="0004308A">
        <w:rPr>
          <w:rStyle w:val="StyleBoldUnderline"/>
          <w:rFonts w:ascii="Times New Roman" w:hAnsi="Times New Roman"/>
        </w:rPr>
        <w:t xml:space="preserve">fundamentally </w:t>
      </w:r>
      <w:r w:rsidRPr="0004308A">
        <w:rPr>
          <w:rStyle w:val="Emphasis"/>
          <w:rFonts w:ascii="Times New Roman" w:hAnsi="Times New Roman"/>
          <w:highlight w:val="yellow"/>
        </w:rPr>
        <w:t>denies the personhood of the other participant</w:t>
      </w:r>
      <w:r w:rsidRPr="0004308A">
        <w:rPr>
          <w:rFonts w:ascii="Times New Roman" w:hAnsi="Times New Roman"/>
          <w:sz w:val="16"/>
        </w:rPr>
        <w:t xml:space="preserve"> (Ehninger, 1970, p. 110). </w:t>
      </w:r>
      <w:r w:rsidRPr="0004308A">
        <w:rPr>
          <w:rFonts w:ascii="Times New Roman" w:hAnsi="Times New Roman"/>
          <w:u w:val="single"/>
        </w:rPr>
        <w:t xml:space="preserve">A pedagogy of debate as dialogue takes </w:t>
      </w:r>
      <w:r w:rsidRPr="0004308A">
        <w:rPr>
          <w:rFonts w:ascii="Times New Roman" w:hAnsi="Times New Roman"/>
          <w:highlight w:val="yellow"/>
          <w:u w:val="single"/>
        </w:rPr>
        <w:t>this</w:t>
      </w:r>
      <w:r w:rsidRPr="0004308A">
        <w:rPr>
          <w:rFonts w:ascii="Times New Roman" w:hAnsi="Times New Roman"/>
          <w:u w:val="single"/>
        </w:rPr>
        <w:t xml:space="preserve"> respect as a fundamental component. A desire to be fair</w:t>
      </w:r>
      <w:r w:rsidRPr="0004308A">
        <w:rPr>
          <w:rFonts w:ascii="Times New Roman" w:hAnsi="Times New Roman"/>
          <w:highlight w:val="yellow"/>
          <w:u w:val="single"/>
        </w:rPr>
        <w:t xml:space="preserve"> is a </w:t>
      </w:r>
      <w:r w:rsidRPr="0004308A">
        <w:rPr>
          <w:rStyle w:val="StyleBoldUnderline"/>
          <w:rFonts w:ascii="Times New Roman" w:hAnsi="Times New Roman"/>
          <w:highlight w:val="yellow"/>
        </w:rPr>
        <w:t xml:space="preserve">fundamental condition of </w:t>
      </w:r>
      <w:r w:rsidRPr="0004308A">
        <w:rPr>
          <w:rStyle w:val="StyleBoldUnderline"/>
          <w:rFonts w:ascii="Times New Roman" w:hAnsi="Times New Roman"/>
        </w:rPr>
        <w:t xml:space="preserve">a </w:t>
      </w:r>
      <w:r w:rsidRPr="0004308A">
        <w:rPr>
          <w:rStyle w:val="StyleBoldUnderline"/>
          <w:rFonts w:ascii="Times New Roman" w:hAnsi="Times New Roman"/>
          <w:highlight w:val="yellow"/>
        </w:rPr>
        <w:t>dialogue</w:t>
      </w:r>
      <w:r w:rsidRPr="0004308A">
        <w:rPr>
          <w:rFonts w:ascii="Times New Roman" w:hAnsi="Times New Roman"/>
          <w:u w:val="single"/>
        </w:rPr>
        <w:t xml:space="preserve"> </w:t>
      </w:r>
      <w:r w:rsidRPr="0004308A">
        <w:rPr>
          <w:rFonts w:ascii="Times New Roman" w:hAnsi="Times New Roman"/>
          <w:sz w:val="16"/>
        </w:rPr>
        <w:t xml:space="preserve">that takes the form of a demand for equality of voice. </w:t>
      </w:r>
      <w:r w:rsidRPr="0004308A">
        <w:rPr>
          <w:rFonts w:ascii="Times New Roman" w:hAnsi="Times New Roman"/>
          <w:b/>
          <w:highlight w:val="yellow"/>
          <w:u w:val="single"/>
        </w:rPr>
        <w:t>Far from</w:t>
      </w:r>
      <w:r w:rsidRPr="0004308A">
        <w:rPr>
          <w:rFonts w:ascii="Times New Roman" w:hAnsi="Times New Roman"/>
          <w:highlight w:val="yellow"/>
          <w:u w:val="single"/>
        </w:rPr>
        <w:t xml:space="preserve"> </w:t>
      </w:r>
      <w:r w:rsidRPr="0004308A">
        <w:rPr>
          <w:rFonts w:ascii="Times New Roman" w:hAnsi="Times New Roman"/>
          <w:sz w:val="16"/>
        </w:rPr>
        <w:t>being</w:t>
      </w:r>
      <w:r w:rsidRPr="0004308A">
        <w:rPr>
          <w:rFonts w:ascii="Times New Roman" w:hAnsi="Times New Roman"/>
          <w:u w:val="single"/>
        </w:rPr>
        <w:t xml:space="preserve"> </w:t>
      </w:r>
      <w:r w:rsidRPr="0004308A">
        <w:rPr>
          <w:rFonts w:ascii="Times New Roman" w:hAnsi="Times New Roman"/>
          <w:b/>
          <w:highlight w:val="yellow"/>
          <w:u w:val="single"/>
        </w:rPr>
        <w:t>a banal request for links</w:t>
      </w:r>
      <w:r w:rsidRPr="0004308A">
        <w:rPr>
          <w:rFonts w:ascii="Times New Roman" w:hAnsi="Times New Roman"/>
          <w:highlight w:val="yellow"/>
          <w:u w:val="single"/>
        </w:rPr>
        <w:t xml:space="preserve"> </w:t>
      </w:r>
      <w:r w:rsidRPr="0004308A">
        <w:rPr>
          <w:rFonts w:ascii="Times New Roman" w:hAnsi="Times New Roman"/>
          <w:u w:val="single"/>
        </w:rPr>
        <w:t xml:space="preserve">to a disadvantage, </w:t>
      </w:r>
      <w:r w:rsidRPr="0004308A">
        <w:rPr>
          <w:rFonts w:ascii="Times New Roman" w:hAnsi="Times New Roman"/>
          <w:highlight w:val="yellow"/>
          <w:u w:val="single"/>
        </w:rPr>
        <w:t xml:space="preserve">fairness </w:t>
      </w:r>
      <w:r w:rsidRPr="0004308A">
        <w:rPr>
          <w:rStyle w:val="StyleBoldUnderline"/>
          <w:rFonts w:ascii="Times New Roman" w:hAnsi="Times New Roman"/>
          <w:highlight w:val="yellow"/>
        </w:rPr>
        <w:t>is a demand for respect</w:t>
      </w:r>
      <w:r w:rsidRPr="0004308A">
        <w:rPr>
          <w:rFonts w:ascii="Times New Roman" w:hAnsi="Times New Roman"/>
          <w:u w:val="single"/>
        </w:rPr>
        <w:t xml:space="preserve">, a demand to be heard, a demand </w:t>
      </w:r>
      <w:r w:rsidRPr="0004308A">
        <w:rPr>
          <w:rFonts w:ascii="Times New Roman" w:hAnsi="Times New Roman"/>
          <w:highlight w:val="yellow"/>
          <w:u w:val="single"/>
        </w:rPr>
        <w:t>that</w:t>
      </w:r>
      <w:r w:rsidRPr="0004308A">
        <w:rPr>
          <w:rFonts w:ascii="Times New Roman" w:hAnsi="Times New Roman"/>
          <w:u w:val="single"/>
        </w:rPr>
        <w:t xml:space="preserve"> a voice backed </w:t>
      </w:r>
      <w:r w:rsidRPr="007066C8">
        <w:rPr>
          <w:rFonts w:ascii="Times New Roman" w:hAnsi="Times New Roman"/>
          <w:u w:val="single"/>
        </w:rPr>
        <w:t xml:space="preserve">by literally months upon </w:t>
      </w:r>
      <w:r w:rsidRPr="007066C8">
        <w:rPr>
          <w:rFonts w:ascii="Times New Roman" w:hAnsi="Times New Roman"/>
          <w:b/>
          <w:u w:val="single"/>
        </w:rPr>
        <w:t>months of preparation</w:t>
      </w:r>
      <w:r w:rsidRPr="007066C8">
        <w:rPr>
          <w:rFonts w:ascii="Times New Roman" w:hAnsi="Times New Roman"/>
          <w:u w:val="single"/>
        </w:rPr>
        <w:t xml:space="preserve">, research, and critical thinking </w:t>
      </w:r>
      <w:r w:rsidRPr="007066C8">
        <w:rPr>
          <w:rStyle w:val="StyleBoldUnderline"/>
          <w:rFonts w:ascii="Times New Roman" w:hAnsi="Times New Roman"/>
        </w:rPr>
        <w:t>not be silenced</w:t>
      </w:r>
      <w:r w:rsidRPr="007066C8">
        <w:rPr>
          <w:rFonts w:ascii="Times New Roman" w:hAnsi="Times New Roman"/>
          <w:sz w:val="16"/>
        </w:rPr>
        <w:t xml:space="preserve">. </w:t>
      </w:r>
      <w:r w:rsidRPr="007066C8">
        <w:rPr>
          <w:rFonts w:ascii="Times New Roman" w:hAnsi="Times New Roman"/>
          <w:u w:val="single"/>
        </w:rPr>
        <w:t xml:space="preserve">Affirmative cases that suspend basic fairness norms </w:t>
      </w:r>
      <w:r w:rsidRPr="007066C8">
        <w:rPr>
          <w:rFonts w:ascii="Times New Roman" w:hAnsi="Times New Roman"/>
          <w:b/>
          <w:u w:val="single"/>
        </w:rPr>
        <w:t>operate to exclude</w:t>
      </w:r>
      <w:r w:rsidRPr="007066C8">
        <w:rPr>
          <w:rFonts w:ascii="Times New Roman" w:hAnsi="Times New Roman"/>
          <w:u w:val="single"/>
        </w:rPr>
        <w:t xml:space="preserve"> particular negative strategies. Unprepared, one side comes to the argumentative table unable to meaningfully participate in a dialogue.</w:t>
      </w:r>
      <w:r w:rsidRPr="007066C8">
        <w:rPr>
          <w:rFonts w:ascii="Times New Roman" w:hAnsi="Times New Roman"/>
          <w:sz w:val="16"/>
        </w:rPr>
        <w:t xml:space="preserve"> </w:t>
      </w:r>
      <w:r w:rsidRPr="007066C8">
        <w:rPr>
          <w:rFonts w:ascii="Times New Roman" w:hAnsi="Times New Roman"/>
          <w:u w:val="single"/>
        </w:rPr>
        <w:t>They are unable to “understand what ‘went on…’” and are left to the whims of time and power</w:t>
      </w:r>
      <w:r w:rsidRPr="007066C8">
        <w:rPr>
          <w:rFonts w:ascii="Times New Roman" w:hAnsi="Times New Roman"/>
          <w:sz w:val="16"/>
        </w:rPr>
        <w:t xml:space="preserve"> (Farrell, 1985, p. 114). Hugh Duncan furthers this line of reasoning: </w:t>
      </w:r>
      <w:r w:rsidRPr="007066C8">
        <w:rPr>
          <w:rFonts w:ascii="Times New Roman" w:hAnsi="Times New Roman"/>
          <w:iCs/>
          <w:u w:val="single"/>
        </w:rPr>
        <w:t>Opponents not only tolerate but honor and respect each other because in doing so they enhance their own chances of thinking better and reaching sound decisions</w:t>
      </w:r>
      <w:r w:rsidRPr="007066C8">
        <w:rPr>
          <w:rFonts w:ascii="Times New Roman" w:hAnsi="Times New Roman"/>
          <w:iCs/>
          <w:sz w:val="16"/>
        </w:rPr>
        <w:t>. Opposition is necessary because it sharpens thought in action. We assume that argument</w:t>
      </w:r>
      <w:r w:rsidRPr="0004308A">
        <w:rPr>
          <w:rFonts w:ascii="Times New Roman" w:hAnsi="Times New Roman"/>
          <w:iCs/>
          <w:sz w:val="16"/>
        </w:rPr>
        <w:t xml:space="preserve">, discussion, and talk, among free an informed people who subordinate decisions of any kind, because </w:t>
      </w:r>
      <w:r w:rsidRPr="0004308A">
        <w:rPr>
          <w:rFonts w:ascii="Times New Roman" w:hAnsi="Times New Roman"/>
          <w:iCs/>
          <w:u w:val="single"/>
        </w:rPr>
        <w:t>it is only through such discussion that we reach agreement which binds us to a common cause…If we are to be equal…relationships among equals must find expression in many formal and informal institutions</w:t>
      </w:r>
      <w:r w:rsidRPr="0004308A">
        <w:rPr>
          <w:rFonts w:ascii="Times New Roman" w:hAnsi="Times New Roman"/>
          <w:iCs/>
          <w:sz w:val="16"/>
        </w:rPr>
        <w:t xml:space="preserve"> </w:t>
      </w:r>
      <w:r w:rsidRPr="0004308A">
        <w:rPr>
          <w:rFonts w:ascii="Times New Roman" w:hAnsi="Times New Roman"/>
          <w:sz w:val="16"/>
        </w:rPr>
        <w:t xml:space="preserve">(Duncan, 1993, p. 196-197). </w:t>
      </w:r>
      <w:r w:rsidRPr="0004308A">
        <w:rPr>
          <w:rFonts w:ascii="Times New Roman" w:hAnsi="Times New Roman"/>
          <w:b/>
          <w:highlight w:val="yellow"/>
          <w:u w:val="single"/>
        </w:rPr>
        <w:t xml:space="preserve">Debate compensates for the exigencies of the world by offering a framework that maintains </w:t>
      </w:r>
      <w:r w:rsidRPr="0004308A">
        <w:rPr>
          <w:rFonts w:ascii="Times New Roman" w:hAnsi="Times New Roman"/>
          <w:b/>
          <w:highlight w:val="yellow"/>
          <w:u w:val="single"/>
          <w:bdr w:val="single" w:sz="4" w:space="0" w:color="auto"/>
        </w:rPr>
        <w:t>equality for the sake of the conversation</w:t>
      </w:r>
      <w:r w:rsidRPr="0004308A">
        <w:rPr>
          <w:rFonts w:ascii="Times New Roman" w:hAnsi="Times New Roman"/>
          <w:u w:val="single"/>
        </w:rPr>
        <w:t xml:space="preserve"> </w:t>
      </w:r>
      <w:r w:rsidRPr="0004308A">
        <w:rPr>
          <w:rFonts w:ascii="Times New Roman" w:hAnsi="Times New Roman"/>
          <w:sz w:val="16"/>
        </w:rPr>
        <w:t xml:space="preserve">(Farrell, 1985, p. 114). For example, </w:t>
      </w:r>
      <w:r w:rsidRPr="0004308A">
        <w:rPr>
          <w:rFonts w:ascii="Times New Roman" w:hAnsi="Times New Roman"/>
          <w:highlight w:val="yellow"/>
          <w:u w:val="single"/>
        </w:rPr>
        <w:t>a</w:t>
      </w:r>
      <w:r w:rsidRPr="0004308A">
        <w:rPr>
          <w:rFonts w:ascii="Times New Roman" w:hAnsi="Times New Roman"/>
          <w:sz w:val="16"/>
        </w:rPr>
        <w:t>n affirmative</w:t>
      </w:r>
      <w:r w:rsidRPr="0004308A">
        <w:rPr>
          <w:rFonts w:ascii="Times New Roman" w:hAnsi="Times New Roman"/>
          <w:u w:val="single"/>
        </w:rPr>
        <w:t xml:space="preserve"> </w:t>
      </w:r>
      <w:r w:rsidRPr="0004308A">
        <w:rPr>
          <w:rFonts w:ascii="Times New Roman" w:hAnsi="Times New Roman"/>
          <w:highlight w:val="yellow"/>
          <w:u w:val="single"/>
        </w:rPr>
        <w:t>case</w:t>
      </w:r>
      <w:r w:rsidRPr="0004308A">
        <w:rPr>
          <w:rFonts w:ascii="Times New Roman" w:hAnsi="Times New Roman"/>
          <w:sz w:val="16"/>
        </w:rPr>
        <w:t xml:space="preserve"> on the 2007-2008 college topic </w:t>
      </w:r>
      <w:r w:rsidRPr="0004308A">
        <w:rPr>
          <w:rFonts w:ascii="Times New Roman" w:hAnsi="Times New Roman"/>
          <w:highlight w:val="yellow"/>
          <w:u w:val="single"/>
        </w:rPr>
        <w:t>might defend neither state nor</w:t>
      </w:r>
      <w:r w:rsidRPr="0004308A">
        <w:rPr>
          <w:rFonts w:ascii="Times New Roman" w:hAnsi="Times New Roman"/>
          <w:u w:val="single"/>
        </w:rPr>
        <w:t xml:space="preserve"> </w:t>
      </w:r>
      <w:r w:rsidRPr="0004308A">
        <w:rPr>
          <w:rFonts w:ascii="Times New Roman" w:hAnsi="Times New Roman"/>
          <w:sz w:val="16"/>
        </w:rPr>
        <w:t xml:space="preserve">international </w:t>
      </w:r>
      <w:r w:rsidRPr="0004308A">
        <w:rPr>
          <w:rFonts w:ascii="Times New Roman" w:hAnsi="Times New Roman"/>
          <w:highlight w:val="yellow"/>
          <w:u w:val="single"/>
        </w:rPr>
        <w:t xml:space="preserve">action </w:t>
      </w:r>
      <w:r w:rsidRPr="0004308A">
        <w:rPr>
          <w:rFonts w:ascii="Times New Roman" w:hAnsi="Times New Roman"/>
          <w:sz w:val="16"/>
        </w:rPr>
        <w:t>in the Middle East, and</w:t>
      </w:r>
      <w:r w:rsidRPr="0004308A">
        <w:rPr>
          <w:rFonts w:ascii="Times New Roman" w:hAnsi="Times New Roman"/>
          <w:highlight w:val="yellow"/>
          <w:u w:val="single"/>
        </w:rPr>
        <w:t xml:space="preserve"> </w:t>
      </w:r>
      <w:r w:rsidRPr="0004308A">
        <w:rPr>
          <w:rStyle w:val="Emphasis"/>
          <w:rFonts w:ascii="Times New Roman" w:hAnsi="Times New Roman"/>
          <w:highlight w:val="yellow"/>
        </w:rPr>
        <w:t>yet claim to be germane to the topic</w:t>
      </w:r>
      <w:r w:rsidRPr="0004308A">
        <w:rPr>
          <w:rFonts w:ascii="Times New Roman" w:hAnsi="Times New Roman"/>
          <w:u w:val="single"/>
        </w:rPr>
        <w:t xml:space="preserve"> in some way. The case essentially denies the arguments that state action is oppressive or that actions </w:t>
      </w:r>
      <w:r w:rsidRPr="0004308A">
        <w:rPr>
          <w:rFonts w:ascii="Times New Roman" w:hAnsi="Times New Roman"/>
          <w:sz w:val="16"/>
        </w:rPr>
        <w:t xml:space="preserve">in the international arena </w:t>
      </w:r>
      <w:r w:rsidRPr="0004308A">
        <w:rPr>
          <w:rFonts w:ascii="Times New Roman" w:hAnsi="Times New Roman"/>
          <w:u w:val="single"/>
        </w:rPr>
        <w:t>are philosophically or pragmatically suspect. Instead of allowing for the dialogue to be modified by the interchange of the affirmative case and the negative response,</w:t>
      </w:r>
      <w:r w:rsidRPr="0004308A">
        <w:rPr>
          <w:rFonts w:ascii="Times New Roman" w:hAnsi="Times New Roman"/>
          <w:highlight w:val="yellow"/>
          <w:u w:val="single"/>
        </w:rPr>
        <w:t xml:space="preserve"> the aff</w:t>
      </w:r>
      <w:r w:rsidRPr="0004308A">
        <w:rPr>
          <w:rFonts w:ascii="Times New Roman" w:hAnsi="Times New Roman"/>
          <w:u w:val="single"/>
        </w:rPr>
        <w:t xml:space="preserve">irmative </w:t>
      </w:r>
      <w:r w:rsidRPr="0004308A">
        <w:rPr>
          <w:rStyle w:val="Emphasis"/>
          <w:rFonts w:ascii="Times New Roman" w:hAnsi="Times New Roman"/>
          <w:highlight w:val="yellow"/>
        </w:rPr>
        <w:t>subverts any meaningful role to the neg</w:t>
      </w:r>
      <w:r w:rsidRPr="0004308A">
        <w:rPr>
          <w:rStyle w:val="StyleBoldUnderline"/>
          <w:rFonts w:ascii="Times New Roman" w:hAnsi="Times New Roman"/>
        </w:rPr>
        <w:t>ative team</w:t>
      </w:r>
      <w:r w:rsidRPr="0004308A">
        <w:rPr>
          <w:rFonts w:ascii="Times New Roman" w:hAnsi="Times New Roman"/>
          <w:u w:val="single"/>
        </w:rPr>
        <w:t xml:space="preserve">, preventing them from offering effective “counter-word” and </w:t>
      </w:r>
      <w:r w:rsidRPr="0004308A">
        <w:rPr>
          <w:rFonts w:ascii="Times New Roman" w:hAnsi="Times New Roman"/>
          <w:highlight w:val="yellow"/>
          <w:u w:val="single"/>
        </w:rPr>
        <w:t xml:space="preserve">undermining the value of </w:t>
      </w:r>
      <w:r w:rsidRPr="0004308A">
        <w:rPr>
          <w:rFonts w:ascii="Times New Roman" w:hAnsi="Times New Roman"/>
          <w:u w:val="single"/>
        </w:rPr>
        <w:t xml:space="preserve">a meaningful </w:t>
      </w:r>
      <w:r w:rsidRPr="0004308A">
        <w:rPr>
          <w:rFonts w:ascii="Times New Roman" w:hAnsi="Times New Roman"/>
          <w:highlight w:val="yellow"/>
          <w:u w:val="single"/>
        </w:rPr>
        <w:t>exchange</w:t>
      </w:r>
      <w:r w:rsidRPr="0004308A">
        <w:rPr>
          <w:rFonts w:ascii="Times New Roman" w:hAnsi="Times New Roman"/>
          <w:u w:val="single"/>
        </w:rPr>
        <w:t xml:space="preserve"> of speech acts. </w:t>
      </w:r>
      <w:r w:rsidRPr="0004308A">
        <w:rPr>
          <w:rFonts w:ascii="Times New Roman" w:hAnsi="Times New Roman"/>
          <w:b/>
          <w:highlight w:val="yellow"/>
          <w:u w:val="single"/>
          <w:bdr w:val="single" w:sz="4" w:space="0" w:color="auto"/>
        </w:rPr>
        <w:t>Germaneness and</w:t>
      </w:r>
      <w:r w:rsidRPr="0004308A">
        <w:rPr>
          <w:rFonts w:ascii="Times New Roman" w:hAnsi="Times New Roman"/>
          <w:b/>
          <w:u w:val="single"/>
          <w:bdr w:val="single" w:sz="4" w:space="0" w:color="auto"/>
        </w:rPr>
        <w:t xml:space="preserve"> other </w:t>
      </w:r>
      <w:r w:rsidRPr="0004308A">
        <w:rPr>
          <w:rFonts w:ascii="Times New Roman" w:hAnsi="Times New Roman"/>
          <w:b/>
          <w:highlight w:val="yellow"/>
          <w:u w:val="single"/>
          <w:bdr w:val="single" w:sz="4" w:space="0" w:color="auto"/>
        </w:rPr>
        <w:t xml:space="preserve">substitutes for topical action do not accrue </w:t>
      </w:r>
      <w:r w:rsidRPr="0004308A">
        <w:rPr>
          <w:rFonts w:ascii="Times New Roman" w:hAnsi="Times New Roman"/>
          <w:b/>
          <w:u w:val="single"/>
          <w:bdr w:val="single" w:sz="4" w:space="0" w:color="auto"/>
        </w:rPr>
        <w:t xml:space="preserve">the </w:t>
      </w:r>
      <w:r w:rsidRPr="0004308A">
        <w:rPr>
          <w:rFonts w:ascii="Times New Roman" w:hAnsi="Times New Roman"/>
          <w:b/>
          <w:highlight w:val="yellow"/>
          <w:u w:val="single"/>
          <w:bdr w:val="single" w:sz="4" w:space="0" w:color="auto"/>
        </w:rPr>
        <w:t>dialogical benefits</w:t>
      </w:r>
      <w:r w:rsidRPr="0004308A">
        <w:rPr>
          <w:rFonts w:ascii="Times New Roman" w:hAnsi="Times New Roman"/>
          <w:u w:val="single"/>
        </w:rPr>
        <w:t xml:space="preserve"> of topical advocacy</w:t>
      </w:r>
      <w:r w:rsidRPr="0004308A">
        <w:rPr>
          <w:rFonts w:ascii="Times New Roman" w:hAnsi="Times New Roman"/>
          <w:sz w:val="16"/>
        </w:rPr>
        <w:t>.</w:t>
      </w:r>
    </w:p>
    <w:p w14:paraId="142C7003" w14:textId="77777777" w:rsidR="008A7211" w:rsidRPr="0004308A" w:rsidRDefault="008A7211" w:rsidP="008A7211">
      <w:pPr>
        <w:rPr>
          <w:rStyle w:val="StyleStyleBold12pt"/>
          <w:rFonts w:ascii="Times New Roman" w:hAnsi="Times New Roman"/>
        </w:rPr>
      </w:pPr>
    </w:p>
    <w:p w14:paraId="07D1E5EE"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4. Dialogic democracy is the best way to dismantle racism—our vision of debate is the opposite of exclusion</w:t>
      </w:r>
    </w:p>
    <w:p w14:paraId="1A6E8FD7"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Gooding-Williams 3</w:t>
      </w:r>
    </w:p>
    <w:p w14:paraId="1E90DD4F" w14:textId="77777777" w:rsidR="008A7211" w:rsidRPr="0004308A" w:rsidRDefault="008A7211" w:rsidP="008A7211">
      <w:pPr>
        <w:rPr>
          <w:rFonts w:ascii="Times New Roman" w:hAnsi="Times New Roman"/>
        </w:rPr>
      </w:pPr>
      <w:r w:rsidRPr="0004308A">
        <w:rPr>
          <w:rFonts w:ascii="Times New Roman" w:hAnsi="Times New Roman"/>
        </w:rPr>
        <w:t xml:space="preserve"> Race, Multiculturalism and Democracy Robert Gooding-Wiliams Robert Gooding-Williams (Ph.D., Yale, 1982) is the Ralph and Mary Otis Isham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Berline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Issue Constellations Volume 5, Issue 1, pages 18–41, March 1998 </w:t>
      </w:r>
    </w:p>
    <w:p w14:paraId="3686EE00" w14:textId="77777777" w:rsidR="008A7211" w:rsidRPr="0004308A" w:rsidRDefault="008A7211" w:rsidP="008A7211">
      <w:pPr>
        <w:rPr>
          <w:rFonts w:ascii="Times New Roman" w:hAnsi="Times New Roman"/>
          <w:sz w:val="24"/>
        </w:rPr>
      </w:pPr>
      <w:r w:rsidRPr="0004308A">
        <w:rPr>
          <w:rFonts w:ascii="Times New Roman" w:hAnsi="Times New Roman"/>
        </w:rPr>
        <w:t xml:space="preserve"> I begin with the assumption that </w:t>
      </w:r>
      <w:r w:rsidRPr="0004308A">
        <w:rPr>
          <w:rStyle w:val="StyleBoldUnderline"/>
          <w:rFonts w:ascii="Times New Roman" w:hAnsi="Times New Roman"/>
          <w:highlight w:val="cyan"/>
        </w:rPr>
        <w:t>fostering the capacity for democratic deliber- ation is a central aim of</w:t>
      </w:r>
      <w:r w:rsidRPr="0004308A">
        <w:rPr>
          <w:rFonts w:ascii="Times New Roman" w:hAnsi="Times New Roman"/>
        </w:rPr>
        <w:t xml:space="preserve"> public </w:t>
      </w:r>
      <w:r w:rsidRPr="0004308A">
        <w:rPr>
          <w:rStyle w:val="StyleBoldUnderline"/>
          <w:rFonts w:ascii="Times New Roman" w:hAnsi="Times New Roman"/>
          <w:highlight w:val="cyan"/>
        </w:rPr>
        <w:t>education</w:t>
      </w:r>
      <w:r w:rsidRPr="0004308A">
        <w:rPr>
          <w:rFonts w:ascii="Times New Roman" w:hAnsi="Times New Roman"/>
        </w:rPr>
        <w:t xml:space="preserve"> in a democratic society.531 also follow a number of contemporary political theorists in supposing that democratic deliber- ation is a form of public reasoning geared towards adducing considerations that all parties to a given deliberation can find compelling.54 On this view, </w:t>
      </w:r>
      <w:r w:rsidRPr="0004308A">
        <w:rPr>
          <w:rStyle w:val="StyleBoldUnderline"/>
          <w:rFonts w:ascii="Times New Roman" w:hAnsi="Times New Roman"/>
          <w:highlight w:val="cyan"/>
        </w:rPr>
        <w:t xml:space="preserve">successful deliberation requires </w:t>
      </w:r>
      <w:r w:rsidRPr="0004308A">
        <w:rPr>
          <w:rStyle w:val="StyleBoldUnderline"/>
          <w:rFonts w:ascii="Times New Roman" w:hAnsi="Times New Roman"/>
        </w:rPr>
        <w:t xml:space="preserve">that </w:t>
      </w:r>
      <w:r w:rsidRPr="0004308A">
        <w:rPr>
          <w:rStyle w:val="StyleBoldUnderline"/>
          <w:rFonts w:ascii="Times New Roman" w:hAnsi="Times New Roman"/>
          <w:highlight w:val="cyan"/>
        </w:rPr>
        <w:t xml:space="preserve">co-deliberators cultivate a mutual understanding of </w:t>
      </w:r>
      <w:r w:rsidRPr="0004308A">
        <w:rPr>
          <w:rStyle w:val="StyleBoldUnderline"/>
          <w:rFonts w:ascii="Times New Roman" w:hAnsi="Times New Roman"/>
        </w:rPr>
        <w:t xml:space="preserve">the </w:t>
      </w:r>
      <w:r w:rsidRPr="0004308A">
        <w:rPr>
          <w:rStyle w:val="StyleBoldUnderline"/>
          <w:rFonts w:ascii="Times New Roman" w:hAnsi="Times New Roman"/>
          <w:highlight w:val="cyan"/>
        </w:rPr>
        <w:t xml:space="preserve">differences in conviction </w:t>
      </w:r>
      <w:r w:rsidRPr="0004308A">
        <w:rPr>
          <w:rStyle w:val="StyleBoldUnderline"/>
          <w:rFonts w:ascii="Times New Roman" w:hAnsi="Times New Roman"/>
        </w:rPr>
        <w:t>that divide them</w:t>
      </w:r>
      <w:r w:rsidRPr="0004308A">
        <w:rPr>
          <w:rFonts w:ascii="Times New Roman" w:hAnsi="Times New Roman"/>
        </w:rPr>
        <w:t>, so that they can formulate reasons (say for implementing or not implementing a proposed policy) that will be generally acceptable despite those differences.55 In the words of one theorist, "[d</w:t>
      </w:r>
      <w:r w:rsidRPr="0004308A">
        <w:rPr>
          <w:rStyle w:val="StyleBoldUnderline"/>
          <w:rFonts w:ascii="Times New Roman" w:hAnsi="Times New Roman"/>
        </w:rPr>
        <w:t>eliberation</w:t>
      </w:r>
      <w:r w:rsidRPr="0004308A">
        <w:rPr>
          <w:rStyle w:val="StyleBoldUnderline"/>
          <w:rFonts w:ascii="Times New Roman" w:hAnsi="Times New Roman"/>
          <w:highlight w:val="cyan"/>
        </w:rPr>
        <w:t xml:space="preserve"> encourages </w:t>
      </w:r>
      <w:r w:rsidRPr="0004308A">
        <w:rPr>
          <w:rStyle w:val="StyleBoldUnderline"/>
          <w:rFonts w:ascii="Times New Roman" w:hAnsi="Times New Roman"/>
        </w:rPr>
        <w:t>people with</w:t>
      </w:r>
      <w:r w:rsidRPr="0004308A">
        <w:rPr>
          <w:rStyle w:val="StyleBoldUnderline"/>
          <w:rFonts w:ascii="Times New Roman" w:hAnsi="Times New Roman"/>
          <w:highlight w:val="cyan"/>
        </w:rPr>
        <w:t xml:space="preserve"> conflicting perspectives to understand each other</w:t>
      </w:r>
      <w:r w:rsidRPr="0004308A">
        <w:rPr>
          <w:rStyle w:val="StyleBoldUnderline"/>
          <w:rFonts w:ascii="Times New Roman" w:hAnsi="Times New Roman"/>
        </w:rPr>
        <w:t>'s point of view,</w:t>
      </w:r>
      <w:r w:rsidRPr="0004308A">
        <w:rPr>
          <w:rFonts w:ascii="Times New Roman" w:hAnsi="Times New Roman"/>
        </w:rPr>
        <w:t xml:space="preserve"> 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[i]n such a . . . mutual understanding you may come to alter the way in which you understand yourself and I . . . may find that listening to you leads me to alter my self-understanding."57 According to Simpson, the search for common ground need not leave us with the </w:t>
      </w:r>
      <w:r w:rsidRPr="007066C8">
        <w:rPr>
          <w:rFonts w:ascii="Times New Roman" w:hAnsi="Times New Roman"/>
        </w:rPr>
        <w:t xml:space="preserve">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sidRPr="007066C8">
        <w:rPr>
          <w:rStyle w:val="StyleBoldUnderline"/>
          <w:rFonts w:ascii="Times New Roman" w:hAnsi="Times New Roman"/>
        </w:rPr>
        <w:t>mutual understanding across cultural differences</w:t>
      </w:r>
      <w:r w:rsidRPr="007066C8">
        <w:rPr>
          <w:rFonts w:ascii="Times New Roman" w:hAnsi="Times New Roman"/>
        </w:rPr>
        <w:t xml:space="preserve">, thereby </w:t>
      </w:r>
      <w:r w:rsidRPr="007066C8">
        <w:rPr>
          <w:rStyle w:val="StyleBoldUnderline"/>
          <w:rFonts w:ascii="Times New Roman" w:hAnsi="Times New Roman"/>
        </w:rPr>
        <w:t>fostering and strengthening citizens' capacities for democratic deliberation</w:t>
      </w:r>
      <w:r w:rsidRPr="007066C8">
        <w:rPr>
          <w:rFonts w:ascii="Times New Roman" w:hAnsi="Times New Roman"/>
        </w:rPr>
        <w:t>. In essence, multi- cultural education is a form of pedagogy whereby students study the histories</w:t>
      </w:r>
      <w:r w:rsidRPr="0004308A">
        <w:rPr>
          <w:rFonts w:ascii="Times New Roman" w:hAnsi="Times New Roman"/>
        </w:rPr>
        <w:t xml:space="preserve"> and cultures of differently cultured fellow citizens, many of whose identities have a composite, multicultural character. More exactly, it is a form of cross-cultural hermeneutical dialogue, and therefore a way of entering into conversation with those histories and cultures.59 By disseminating the cultural capital of cross-   cultural knowledge, </w:t>
      </w:r>
      <w:r w:rsidRPr="0004308A">
        <w:rPr>
          <w:rStyle w:val="StyleBoldUnderline"/>
          <w:rFonts w:ascii="Times New Roman" w:hAnsi="Times New Roman"/>
        </w:rPr>
        <w:t>multicultural education can cultivate citizens' abilities to "reverse perspectives."</w:t>
      </w:r>
      <w:r w:rsidRPr="0004308A">
        <w:rPr>
          <w:rFonts w:ascii="Times New Roman" w:hAnsi="Times New Roman"/>
        </w:rPr>
        <w:t xml:space="preserve"> By facilitating mutual understanding, it can help them to shape shared vocabularies for understanding their moral and cultural identities and for finding common ground in their deliberations.60 By strengthening a student's ability to reverse perspectives, multicultural education may bolster her disposition to engage the self-understandings of differ- ently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 </w:t>
      </w:r>
      <w:r w:rsidRPr="0004308A">
        <w:rPr>
          <w:rStyle w:val="StyleBoldUnderline"/>
          <w:rFonts w:ascii="Times New Roman" w:hAnsi="Times New Roman"/>
          <w:highlight w:val="cyan"/>
        </w:rPr>
        <w:t xml:space="preserve">Acquiring a know-how and a feel for cross-cultural </w:t>
      </w:r>
      <w:r w:rsidRPr="0004308A">
        <w:rPr>
          <w:rStyle w:val="StyleBoldUnderline"/>
          <w:rFonts w:ascii="Times New Roman" w:hAnsi="Times New Roman"/>
        </w:rPr>
        <w:t xml:space="preserve">hermeneutical </w:t>
      </w:r>
      <w:r w:rsidRPr="0004308A">
        <w:rPr>
          <w:rStyle w:val="StyleBoldUnderline"/>
          <w:rFonts w:ascii="Times New Roman" w:hAnsi="Times New Roman"/>
          <w:highlight w:val="cyan"/>
        </w:rPr>
        <w:t xml:space="preserve">conversation </w:t>
      </w:r>
      <w:r w:rsidRPr="0004308A">
        <w:rPr>
          <w:rStyle w:val="StyleBoldUnderline"/>
          <w:rFonts w:ascii="Times New Roman" w:hAnsi="Times New Roman"/>
        </w:rPr>
        <w:t xml:space="preserve">is likely </w:t>
      </w:r>
      <w:r w:rsidRPr="0004308A">
        <w:rPr>
          <w:rStyle w:val="StyleBoldUnderline"/>
          <w:rFonts w:ascii="Times New Roman" w:hAnsi="Times New Roman"/>
          <w:highlight w:val="cyan"/>
        </w:rPr>
        <w:t xml:space="preserve">to reinforce </w:t>
      </w:r>
      <w:r w:rsidRPr="0004308A">
        <w:rPr>
          <w:rStyle w:val="StyleBoldUnderline"/>
          <w:rFonts w:ascii="Times New Roman" w:hAnsi="Times New Roman"/>
        </w:rPr>
        <w:t>a student's</w:t>
      </w:r>
      <w:r w:rsidRPr="0004308A">
        <w:rPr>
          <w:rStyle w:val="StyleBoldUnderline"/>
          <w:rFonts w:ascii="Times New Roman" w:hAnsi="Times New Roman"/>
          <w:highlight w:val="cyan"/>
        </w:rPr>
        <w:t xml:space="preserve"> inclination to understand </w:t>
      </w:r>
      <w:r w:rsidRPr="0004308A">
        <w:rPr>
          <w:rStyle w:val="StyleBoldUnderline"/>
          <w:rFonts w:ascii="Times New Roman" w:hAnsi="Times New Roman"/>
        </w:rPr>
        <w:t xml:space="preserve">and learn </w:t>
      </w:r>
      <w:r w:rsidRPr="0004308A">
        <w:rPr>
          <w:rStyle w:val="StyleBoldUnderline"/>
          <w:rFonts w:ascii="Times New Roman" w:hAnsi="Times New Roman"/>
          <w:highlight w:val="cyan"/>
        </w:rPr>
        <w:t>from the self- interpretations of cultural "others"</w:t>
      </w:r>
      <w:r w:rsidRPr="0004308A">
        <w:rPr>
          <w:rFonts w:ascii="Times New Roman" w:hAnsi="Times New Roman"/>
        </w:rPr>
        <w:t xml:space="preserve"> in just the way that the cultivation of an athletic skill (e.g., the ability to "head" a soccer ball) tends to reinforce one's inclination to </w:t>
      </w:r>
      <w:r w:rsidRPr="007066C8">
        <w:rPr>
          <w:rFonts w:ascii="Times New Roman" w:hAnsi="Times New Roman"/>
        </w:rPr>
        <w:t xml:space="preserve">participate in the sports for which having that skill is an advantage (e.g. playing soccer). In the case of multicultural education, </w:t>
      </w:r>
      <w:r w:rsidRPr="007066C8">
        <w:rPr>
          <w:rStyle w:val="StyleBoldUnderline"/>
          <w:rFonts w:ascii="Times New Roman" w:hAnsi="Times New Roman"/>
        </w:rPr>
        <w:t>one cultivates a skill which is motivationally conducive to the sort of mutual understanding that is crit- ical to the flourishing of deliberative democracy in a multicultural society.</w:t>
      </w:r>
      <w:r w:rsidRPr="007066C8">
        <w:rPr>
          <w:rFonts w:ascii="Times New Roman" w:hAnsi="Times New Roman"/>
        </w:rPr>
        <w:t>61  Let me summarize</w:t>
      </w:r>
      <w:r w:rsidRPr="0004308A">
        <w:rPr>
          <w:rFonts w:ascii="Times New Roman" w:hAnsi="Times New Roman"/>
        </w:rPr>
        <w:t xml:space="preserve"> my argument so far. In contrast to Schlesinger. who yearns for a society 111 which the understanding of key political ideals remains immune from deliberative debate animated by cultural and other group differences, I have been suggesting that </w:t>
      </w:r>
      <w:r w:rsidRPr="0004308A">
        <w:rPr>
          <w:rStyle w:val="Emphasis"/>
          <w:rFonts w:ascii="Times New Roman" w:hAnsi="Times New Roman"/>
          <w:highlight w:val="cyan"/>
        </w:rPr>
        <w:t>deliberative debate</w:t>
      </w:r>
      <w:r w:rsidRPr="0004308A">
        <w:rPr>
          <w:rFonts w:ascii="Times New Roman" w:hAnsi="Times New Roman"/>
        </w:rPr>
        <w:t xml:space="preserve"> of this sort </w:t>
      </w:r>
      <w:r w:rsidRPr="0004308A">
        <w:rPr>
          <w:rStyle w:val="Emphasis"/>
          <w:rFonts w:ascii="Times New Roman" w:hAnsi="Times New Roman"/>
          <w:highlight w:val="cyan"/>
        </w:rPr>
        <w:t>is an appropriate medium</w:t>
      </w:r>
      <w:r w:rsidRPr="0004308A">
        <w:rPr>
          <w:rStyle w:val="StyleBoldUnderline"/>
          <w:rFonts w:ascii="Times New Roman" w:hAnsi="Times New Roman"/>
          <w:highlight w:val="cyan"/>
        </w:rPr>
        <w:t xml:space="preserve"> for seeking and forging common grounds and ideals.</w:t>
      </w:r>
      <w:r w:rsidRPr="0004308A">
        <w:rPr>
          <w:rStyle w:val="StyleBoldUnderline"/>
          <w:rFonts w:ascii="Times New Roman" w:hAnsi="Times New Roman"/>
        </w:rPr>
        <w:t xml:space="preserve"> </w:t>
      </w:r>
      <w:r w:rsidRPr="0004308A">
        <w:rPr>
          <w:rFonts w:ascii="Times New Roman" w:hAnsi="Times New Roman"/>
        </w:rPr>
        <w:t xml:space="preserve">I have also been arguing (1) that a commitment to deliberative democracy in multicultural America entails a commitment to promoting the mutual understanding of </w:t>
      </w:r>
      <w:r w:rsidRPr="007066C8">
        <w:rPr>
          <w:rFonts w:ascii="Times New Roman" w:hAnsi="Times New Roman"/>
        </w:rPr>
        <w:t xml:space="preserve">differences </w:t>
      </w:r>
      <w:r w:rsidRPr="007066C8">
        <w:rPr>
          <w:rStyle w:val="StyleBoldUnderline"/>
          <w:rFonts w:ascii="Times New Roman" w:hAnsi="Times New Roman"/>
        </w:rPr>
        <w:t>through cross-cultural dialogue</w:t>
      </w:r>
      <w:r w:rsidRPr="007066C8">
        <w:rPr>
          <w:rFonts w:ascii="Times New Roman" w:hAnsi="Times New Roman"/>
        </w:rPr>
        <w:t xml:space="preserve"> and (2) that such a commitment justifies the institution of  multicultural education. The promotion of mutual understanding avoids Schlesinger's and Asante's kitsch, because </w:t>
      </w:r>
      <w:r w:rsidRPr="007066C8">
        <w:rPr>
          <w:rStyle w:val="StyleBoldUnderline"/>
          <w:rFonts w:ascii="Times New Roman" w:hAnsi="Times New Roman"/>
        </w:rPr>
        <w:t xml:space="preserve">it is </w:t>
      </w:r>
      <w:r w:rsidRPr="007066C8">
        <w:rPr>
          <w:rStyle w:val="Emphasis"/>
          <w:rFonts w:ascii="Times New Roman" w:hAnsi="Times New Roman"/>
        </w:rPr>
        <w:t>not</w:t>
      </w:r>
      <w:r w:rsidRPr="007066C8">
        <w:rPr>
          <w:rStyle w:val="StyleBoldUnderline"/>
          <w:rFonts w:ascii="Times New Roman" w:hAnsi="Times New Roman"/>
        </w:rPr>
        <w:t xml:space="preserve"> predicated off an imperative to preserve an uncomplicated national or ethnic identity </w:t>
      </w:r>
      <w:r w:rsidRPr="007066C8">
        <w:rPr>
          <w:rFonts w:ascii="Times New Roman" w:hAnsi="Times New Roman"/>
        </w:rPr>
        <w:t xml:space="preserve">in the face of cultural and social complexity. Indeed, the ideal of mutual </w:t>
      </w:r>
      <w:r w:rsidRPr="007066C8">
        <w:rPr>
          <w:rStyle w:val="StyleBoldUnderline"/>
          <w:rFonts w:ascii="Times New Roman" w:hAnsi="Times New Roman"/>
        </w:rPr>
        <w:t>understanding invites increasing complexity by suggesting that</w:t>
      </w:r>
      <w:r w:rsidRPr="007066C8">
        <w:rPr>
          <w:rFonts w:ascii="Times New Roman" w:hAnsi="Times New Roman"/>
        </w:rPr>
        <w:t xml:space="preserve"> cross-cultural </w:t>
      </w:r>
      <w:r w:rsidRPr="007066C8">
        <w:rPr>
          <w:rStyle w:val="StyleBoldUnderline"/>
          <w:rFonts w:ascii="Times New Roman" w:hAnsi="Times New Roman"/>
        </w:rPr>
        <w:t>educational insights</w:t>
      </w:r>
      <w:r w:rsidRPr="007066C8">
        <w:rPr>
          <w:rFonts w:ascii="Times New Roman" w:hAnsi="Times New Roman"/>
        </w:rPr>
        <w:t xml:space="preserve">, since they can effect changes in the self-understandings of persons who have benefitted from a multicultural education, </w:t>
      </w:r>
      <w:r w:rsidRPr="007066C8">
        <w:rPr>
          <w:rStyle w:val="StyleBoldUnderline"/>
          <w:rFonts w:ascii="Times New Roman" w:hAnsi="Times New Roman"/>
        </w:rPr>
        <w:t>may alter</w:t>
      </w:r>
      <w:r w:rsidRPr="007066C8">
        <w:rPr>
          <w:rFonts w:ascii="Times New Roman" w:hAnsi="Times New Roman"/>
        </w:rPr>
        <w:t xml:space="preserve"> and further complicate those persons' </w:t>
      </w:r>
      <w:r w:rsidRPr="007066C8">
        <w:rPr>
          <w:rStyle w:val="StyleBoldUnderline"/>
          <w:rFonts w:ascii="Times New Roman" w:hAnsi="Times New Roman"/>
        </w:rPr>
        <w:t>identities</w:t>
      </w:r>
      <w:r w:rsidRPr="007066C8">
        <w:rPr>
          <w:rFonts w:ascii="Times New Roman" w:hAnsi="Times New Roman"/>
        </w:rPr>
        <w:t>, perhaps making them more multicultural. In</w:t>
      </w:r>
      <w:r w:rsidRPr="0004308A">
        <w:rPr>
          <w:rFonts w:ascii="Times New Roman" w:hAnsi="Times New Roman"/>
        </w:rPr>
        <w:t xml:space="preserve"> what follows, I further explore the implications of this ideal by proposing that </w:t>
      </w:r>
      <w:r w:rsidRPr="0004308A">
        <w:rPr>
          <w:rStyle w:val="StyleBoldUnderline"/>
          <w:rFonts w:ascii="Times New Roman" w:hAnsi="Times New Roman"/>
        </w:rPr>
        <w:t xml:space="preserve">a commitment to </w:t>
      </w:r>
      <w:r w:rsidRPr="0004308A">
        <w:rPr>
          <w:rStyle w:val="StyleBoldUnderline"/>
          <w:rFonts w:ascii="Times New Roman" w:hAnsi="Times New Roman"/>
          <w:highlight w:val="cyan"/>
        </w:rPr>
        <w:t>deliberative democracy</w:t>
      </w:r>
      <w:r w:rsidRPr="0004308A">
        <w:rPr>
          <w:rStyle w:val="StyleBoldUnderline"/>
          <w:rFonts w:ascii="Times New Roman" w:hAnsi="Times New Roman"/>
        </w:rPr>
        <w:t xml:space="preserve"> in multicultural America justifies a form of multicultural </w:t>
      </w:r>
      <w:r w:rsidRPr="0004308A">
        <w:rPr>
          <w:rStyle w:val="StyleBoldUnderline"/>
          <w:rFonts w:ascii="Times New Roman" w:hAnsi="Times New Roman"/>
          <w:highlight w:val="cyan"/>
        </w:rPr>
        <w:t xml:space="preserve">education </w:t>
      </w:r>
      <w:r w:rsidRPr="0004308A">
        <w:rPr>
          <w:rStyle w:val="StyleBoldUnderline"/>
          <w:rFonts w:ascii="Times New Roman" w:hAnsi="Times New Roman"/>
        </w:rPr>
        <w:t xml:space="preserve">that </w:t>
      </w:r>
      <w:r w:rsidRPr="0004308A">
        <w:rPr>
          <w:rStyle w:val="StyleBoldUnderline"/>
          <w:rFonts w:ascii="Times New Roman" w:hAnsi="Times New Roman"/>
          <w:highlight w:val="cyan"/>
        </w:rPr>
        <w:t xml:space="preserve">is, </w:t>
      </w:r>
      <w:r w:rsidRPr="0004308A">
        <w:rPr>
          <w:rStyle w:val="UnderlineBold"/>
          <w:sz w:val="24"/>
          <w:highlight w:val="cyan"/>
        </w:rPr>
        <w:t>specifically race-conscious</w:t>
      </w:r>
      <w:r w:rsidRPr="0004308A">
        <w:rPr>
          <w:rFonts w:ascii="Times New Roman" w:hAnsi="Times New Roman"/>
          <w:sz w:val="28"/>
        </w:rPr>
        <w:t>.</w:t>
      </w:r>
    </w:p>
    <w:p w14:paraId="716548B8" w14:textId="77777777" w:rsidR="008A7211" w:rsidRPr="0004308A" w:rsidRDefault="008A7211" w:rsidP="008A7211">
      <w:pPr>
        <w:rPr>
          <w:rStyle w:val="StyleStyleBold12pt"/>
          <w:rFonts w:ascii="Times New Roman" w:hAnsi="Times New Roman"/>
        </w:rPr>
      </w:pPr>
    </w:p>
    <w:p w14:paraId="0299AC26" w14:textId="77777777" w:rsidR="008A7211" w:rsidRPr="0004308A" w:rsidRDefault="008A7211" w:rsidP="008A7211">
      <w:pPr>
        <w:rPr>
          <w:rStyle w:val="StyleStyleBold12pt"/>
          <w:rFonts w:ascii="Times New Roman" w:hAnsi="Times New Roman"/>
        </w:rPr>
      </w:pPr>
    </w:p>
    <w:p w14:paraId="7E207C0F" w14:textId="77777777" w:rsidR="008A7211" w:rsidRPr="0004308A" w:rsidRDefault="008A7211" w:rsidP="008A7211">
      <w:pPr>
        <w:pStyle w:val="Heading1"/>
        <w:rPr>
          <w:rFonts w:ascii="Times New Roman" w:hAnsi="Times New Roman" w:cs="Times New Roman"/>
        </w:rPr>
      </w:pPr>
      <w:r w:rsidRPr="0004308A">
        <w:rPr>
          <w:rFonts w:ascii="Times New Roman" w:hAnsi="Times New Roman" w:cs="Times New Roman"/>
        </w:rPr>
        <w:t>2</w:t>
      </w:r>
    </w:p>
    <w:p w14:paraId="3F445624"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 xml:space="preserve">The 1AC is a fetish of so-called ‘successful’ movements of the past. Their attempt at academic change sustains the power’s ability to constrain dissent and suppress the victims of power into a ghostly remnant. The proposition that a ballot in this debate round can actually change anything ignores the coordinates of power and knowledge at play in academia – the only thing they do is feed more ammo to the machine </w:t>
      </w:r>
    </w:p>
    <w:p w14:paraId="3BA9854F" w14:textId="77777777" w:rsidR="008A7211" w:rsidRPr="0004308A" w:rsidRDefault="008A7211" w:rsidP="008A7211">
      <w:pPr>
        <w:rPr>
          <w:rFonts w:ascii="Times New Roman" w:hAnsi="Times New Roman"/>
          <w:sz w:val="20"/>
        </w:rPr>
      </w:pPr>
      <w:r w:rsidRPr="0004308A">
        <w:rPr>
          <w:rStyle w:val="StyleStyleBold12pt"/>
          <w:rFonts w:ascii="Times New Roman" w:hAnsi="Times New Roman"/>
          <w:sz w:val="22"/>
        </w:rPr>
        <w:t>Occupied UC Berkeley 09</w:t>
      </w:r>
      <w:r w:rsidRPr="0004308A">
        <w:rPr>
          <w:rFonts w:ascii="Times New Roman" w:hAnsi="Times New Roman"/>
          <w:sz w:val="20"/>
        </w:rPr>
        <w:t xml:space="preserve">, 11/19/09, (“The Necrosocial: Civic Life, Social Death, and the UC”, </w:t>
      </w:r>
      <w:hyperlink r:id="rId8" w:history="1">
        <w:r w:rsidRPr="0004308A">
          <w:rPr>
            <w:rFonts w:ascii="Times New Roman" w:hAnsi="Times New Roman"/>
            <w:sz w:val="20"/>
          </w:rPr>
          <w:t>http://anticapitalprojects.wordpress.com/2009/11/19/the-necrosocial/</w:t>
        </w:r>
      </w:hyperlink>
      <w:r w:rsidRPr="0004308A">
        <w:rPr>
          <w:rFonts w:ascii="Times New Roman" w:hAnsi="Times New Roman"/>
          <w:sz w:val="20"/>
        </w:rPr>
        <w:t>, AW)</w:t>
      </w:r>
    </w:p>
    <w:p w14:paraId="716C068E" w14:textId="77777777" w:rsidR="008A7211" w:rsidRPr="0004308A" w:rsidRDefault="008A7211" w:rsidP="008A7211">
      <w:pPr>
        <w:rPr>
          <w:rFonts w:ascii="Times New Roman" w:hAnsi="Times New Roman"/>
          <w:sz w:val="20"/>
        </w:rPr>
      </w:pPr>
      <w:r w:rsidRPr="0004308A">
        <w:rPr>
          <w:rFonts w:ascii="Times New Roman" w:hAnsi="Times New Roman"/>
          <w:sz w:val="20"/>
        </w:rPr>
        <w:t>--- We don’t endorse the language in this card ---</w:t>
      </w:r>
    </w:p>
    <w:p w14:paraId="58447423" w14:textId="77777777" w:rsidR="008A7211" w:rsidRPr="0004308A" w:rsidRDefault="008A7211" w:rsidP="008A7211">
      <w:pPr>
        <w:rPr>
          <w:rFonts w:ascii="Times New Roman" w:hAnsi="Times New Roman"/>
          <w:sz w:val="20"/>
        </w:rPr>
      </w:pPr>
      <w:r w:rsidRPr="0004308A">
        <w:rPr>
          <w:rFonts w:ascii="Times New Roman" w:hAnsi="Times New Roman"/>
          <w:sz w:val="20"/>
        </w:rPr>
        <w:t>Yes, very much a cemetery.</w:t>
      </w:r>
      <w:r>
        <w:rPr>
          <w:rFonts w:ascii="Times New Roman" w:hAnsi="Times New Roman"/>
          <w:sz w:val="20"/>
        </w:rPr>
        <w:t xml:space="preserve"> </w:t>
      </w:r>
      <w:r w:rsidRPr="0004308A">
        <w:rPr>
          <w:rFonts w:ascii="Times New Roman" w:hAnsi="Times New Roman"/>
          <w:sz w:val="20"/>
        </w:rPr>
        <w:t>Only here there are no dirges, no prayers, only the repeated testing of our threshold for anxiety, humiliation, and debt.</w:t>
      </w:r>
      <w:r>
        <w:rPr>
          <w:rFonts w:ascii="Times New Roman" w:hAnsi="Times New Roman"/>
          <w:sz w:val="20"/>
        </w:rPr>
        <w:t xml:space="preserve"> </w:t>
      </w:r>
      <w:r w:rsidRPr="0004308A">
        <w:rPr>
          <w:rStyle w:val="StyleBoldUnderline"/>
          <w:rFonts w:ascii="Times New Roman" w:hAnsi="Times New Roman"/>
          <w:highlight w:val="green"/>
        </w:rPr>
        <w:t>The classroom</w:t>
      </w:r>
      <w:r w:rsidRPr="0004308A">
        <w:rPr>
          <w:rStyle w:val="StyleBoldUnderline"/>
          <w:rFonts w:ascii="Times New Roman" w:hAnsi="Times New Roman"/>
        </w:rPr>
        <w:t xml:space="preserve"> just like the workplace just like the university just like </w:t>
      </w:r>
      <w:r w:rsidRPr="0004308A">
        <w:rPr>
          <w:rStyle w:val="StyleBoldUnderline"/>
          <w:rFonts w:ascii="Times New Roman" w:hAnsi="Times New Roman"/>
          <w:highlight w:val="green"/>
        </w:rPr>
        <w:t>the state</w:t>
      </w:r>
      <w:r w:rsidRPr="0004308A">
        <w:rPr>
          <w:rFonts w:ascii="Times New Roman" w:hAnsi="Times New Roman"/>
          <w:sz w:val="20"/>
        </w:rPr>
        <w:t xml:space="preserve"> </w:t>
      </w:r>
      <w:r w:rsidRPr="0004308A">
        <w:rPr>
          <w:rStyle w:val="StyleBoldUnderline"/>
          <w:rFonts w:ascii="Times New Roman" w:hAnsi="Times New Roman"/>
        </w:rPr>
        <w:t>just like the economy</w:t>
      </w:r>
      <w:r w:rsidRPr="0004308A">
        <w:rPr>
          <w:rFonts w:ascii="Times New Roman" w:hAnsi="Times New Roman"/>
          <w:sz w:val="20"/>
        </w:rPr>
        <w:t xml:space="preserve"> </w:t>
      </w:r>
      <w:r w:rsidRPr="0004308A">
        <w:rPr>
          <w:rStyle w:val="StyleBoldUnderline"/>
          <w:rFonts w:ascii="Times New Roman" w:hAnsi="Times New Roman"/>
          <w:highlight w:val="green"/>
        </w:rPr>
        <w:t>manages our</w:t>
      </w:r>
      <w:r w:rsidRPr="0004308A">
        <w:rPr>
          <w:rFonts w:ascii="Times New Roman" w:hAnsi="Times New Roman"/>
          <w:sz w:val="20"/>
          <w:highlight w:val="green"/>
        </w:rPr>
        <w:t xml:space="preserve"> </w:t>
      </w:r>
      <w:r w:rsidRPr="0004308A">
        <w:rPr>
          <w:rStyle w:val="Emphasis"/>
          <w:rFonts w:ascii="Times New Roman" w:hAnsi="Times New Roman"/>
          <w:highlight w:val="green"/>
        </w:rPr>
        <w:t>social death</w:t>
      </w:r>
      <w:r w:rsidRPr="0004308A">
        <w:rPr>
          <w:rFonts w:ascii="Times New Roman" w:hAnsi="Times New Roman"/>
          <w:sz w:val="20"/>
          <w:highlight w:val="green"/>
        </w:rPr>
        <w:t xml:space="preserve">, </w:t>
      </w:r>
      <w:r w:rsidRPr="0004308A">
        <w:rPr>
          <w:rStyle w:val="StyleBoldUnderline"/>
          <w:rFonts w:ascii="Times New Roman" w:hAnsi="Times New Roman"/>
          <w:highlight w:val="green"/>
        </w:rPr>
        <w:t>translating what we</w:t>
      </w:r>
      <w:r w:rsidRPr="0004308A">
        <w:rPr>
          <w:rFonts w:ascii="Times New Roman" w:hAnsi="Times New Roman"/>
          <w:sz w:val="20"/>
        </w:rPr>
        <w:t xml:space="preserve"> once </w:t>
      </w:r>
      <w:r w:rsidRPr="0004308A">
        <w:rPr>
          <w:rStyle w:val="StyleBoldUnderline"/>
          <w:rFonts w:ascii="Times New Roman" w:hAnsi="Times New Roman"/>
          <w:highlight w:val="green"/>
        </w:rPr>
        <w:t>knew</w:t>
      </w:r>
      <w:r w:rsidRPr="0004308A">
        <w:rPr>
          <w:rFonts w:ascii="Times New Roman" w:hAnsi="Times New Roman"/>
          <w:sz w:val="20"/>
        </w:rPr>
        <w:t xml:space="preserve"> from high school, from work, from our family life into academic parlance, </w:t>
      </w:r>
      <w:r w:rsidRPr="0004308A">
        <w:rPr>
          <w:rStyle w:val="StyleBoldUnderline"/>
          <w:rFonts w:ascii="Times New Roman" w:hAnsi="Times New Roman"/>
          <w:highlight w:val="green"/>
        </w:rPr>
        <w:t>into</w:t>
      </w:r>
      <w:r w:rsidRPr="0004308A">
        <w:rPr>
          <w:rFonts w:ascii="Times New Roman" w:hAnsi="Times New Roman"/>
          <w:sz w:val="20"/>
          <w:highlight w:val="green"/>
        </w:rPr>
        <w:t xml:space="preserve"> </w:t>
      </w:r>
      <w:r w:rsidRPr="0004308A">
        <w:rPr>
          <w:rStyle w:val="Emphasis"/>
          <w:rFonts w:ascii="Times New Roman" w:hAnsi="Times New Roman"/>
          <w:highlight w:val="green"/>
        </w:rPr>
        <w:t>acceptable forms</w:t>
      </w:r>
      <w:r w:rsidRPr="0004308A">
        <w:rPr>
          <w:rFonts w:ascii="Times New Roman" w:hAnsi="Times New Roman"/>
          <w:sz w:val="20"/>
          <w:highlight w:val="green"/>
        </w:rPr>
        <w:t xml:space="preserve"> </w:t>
      </w:r>
      <w:r w:rsidRPr="0004308A">
        <w:rPr>
          <w:rStyle w:val="StyleBoldUnderline"/>
          <w:rFonts w:ascii="Times New Roman" w:hAnsi="Times New Roman"/>
          <w:highlight w:val="green"/>
        </w:rPr>
        <w:t xml:space="preserve">of </w:t>
      </w:r>
      <w:r w:rsidRPr="0004308A">
        <w:rPr>
          <w:rStyle w:val="StyleBoldUnderline"/>
          <w:rFonts w:ascii="Times New Roman" w:hAnsi="Times New Roman"/>
        </w:rPr>
        <w:t xml:space="preserve">social </w:t>
      </w:r>
      <w:r w:rsidRPr="0004308A">
        <w:rPr>
          <w:rStyle w:val="StyleBoldUnderline"/>
          <w:rFonts w:ascii="Times New Roman" w:hAnsi="Times New Roman"/>
          <w:highlight w:val="green"/>
        </w:rPr>
        <w:t>conflict</w:t>
      </w:r>
      <w:r w:rsidRPr="0004308A">
        <w:rPr>
          <w:rFonts w:ascii="Times New Roman" w:hAnsi="Times New Roman"/>
          <w:sz w:val="20"/>
        </w:rPr>
        <w:t>.</w:t>
      </w:r>
      <w:r>
        <w:rPr>
          <w:rFonts w:ascii="Times New Roman" w:hAnsi="Times New Roman"/>
          <w:sz w:val="20"/>
        </w:rPr>
        <w:t xml:space="preserve"> </w:t>
      </w:r>
      <w:r w:rsidRPr="0004308A">
        <w:rPr>
          <w:rStyle w:val="StyleBoldUnderline"/>
          <w:rFonts w:ascii="Times New Roman" w:hAnsi="Times New Roman"/>
        </w:rPr>
        <w:t xml:space="preserve">Who knew that </w:t>
      </w:r>
      <w:r w:rsidRPr="0004308A">
        <w:rPr>
          <w:rStyle w:val="StyleBoldUnderline"/>
          <w:rFonts w:ascii="Times New Roman" w:hAnsi="Times New Roman"/>
          <w:highlight w:val="green"/>
        </w:rPr>
        <w:t>behind</w:t>
      </w:r>
      <w:r w:rsidRPr="0004308A">
        <w:rPr>
          <w:rStyle w:val="StyleBoldUnderline"/>
          <w:rFonts w:ascii="Times New Roman" w:hAnsi="Times New Roman"/>
        </w:rPr>
        <w:t xml:space="preserve"> so much civic </w:t>
      </w:r>
      <w:r w:rsidRPr="0004308A">
        <w:rPr>
          <w:rStyle w:val="StyleBoldUnderline"/>
          <w:rFonts w:ascii="Times New Roman" w:hAnsi="Times New Roman"/>
          <w:highlight w:val="green"/>
        </w:rPr>
        <w:t>life</w:t>
      </w:r>
      <w:r w:rsidRPr="0004308A">
        <w:rPr>
          <w:rFonts w:ascii="Times New Roman" w:hAnsi="Times New Roman"/>
          <w:sz w:val="20"/>
        </w:rPr>
        <w:t xml:space="preserve"> (electoral campaigns, student body representatives, bureaucratic administrators, public relations officials, Peace and Conflict Studies, ad nauseam) </w:t>
      </w:r>
      <w:r w:rsidRPr="0004308A">
        <w:rPr>
          <w:rStyle w:val="StyleBoldUnderline"/>
          <w:rFonts w:ascii="Times New Roman" w:hAnsi="Times New Roman"/>
          <w:highlight w:val="green"/>
        </w:rPr>
        <w:t xml:space="preserve">was </w:t>
      </w:r>
      <w:r w:rsidRPr="0004308A">
        <w:rPr>
          <w:rStyle w:val="StyleBoldUnderline"/>
          <w:rFonts w:ascii="Times New Roman" w:hAnsi="Times New Roman"/>
        </w:rPr>
        <w:t>so much</w:t>
      </w:r>
      <w:r w:rsidRPr="0004308A">
        <w:rPr>
          <w:rFonts w:ascii="Times New Roman" w:hAnsi="Times New Roman"/>
          <w:sz w:val="20"/>
        </w:rPr>
        <w:t xml:space="preserve"> social </w:t>
      </w:r>
      <w:r w:rsidRPr="0004308A">
        <w:rPr>
          <w:rStyle w:val="StyleBoldUnderline"/>
          <w:rFonts w:ascii="Times New Roman" w:hAnsi="Times New Roman"/>
          <w:highlight w:val="green"/>
        </w:rPr>
        <w:t>death</w:t>
      </w:r>
      <w:r w:rsidRPr="0004308A">
        <w:rPr>
          <w:rFonts w:ascii="Times New Roman" w:hAnsi="Times New Roman"/>
          <w:sz w:val="20"/>
        </w:rPr>
        <w:t>?</w:t>
      </w:r>
      <w:r>
        <w:rPr>
          <w:rFonts w:ascii="Times New Roman" w:hAnsi="Times New Roman"/>
          <w:sz w:val="20"/>
        </w:rPr>
        <w:t xml:space="preserve"> </w:t>
      </w:r>
      <w:r w:rsidRPr="0004308A">
        <w:rPr>
          <w:rStyle w:val="StyleBoldUnderline"/>
          <w:rFonts w:ascii="Times New Roman" w:hAnsi="Times New Roman"/>
        </w:rPr>
        <w:t>What postures we maintain to claim representation, what limits we assume, what desires we dismiss</w:t>
      </w:r>
      <w:r w:rsidRPr="0004308A">
        <w:rPr>
          <w:rFonts w:ascii="Times New Roman" w:hAnsi="Times New Roman"/>
          <w:sz w:val="20"/>
        </w:rPr>
        <w:t>?</w:t>
      </w:r>
      <w:r>
        <w:rPr>
          <w:rFonts w:ascii="Times New Roman" w:hAnsi="Times New Roman"/>
          <w:sz w:val="20"/>
        </w:rPr>
        <w:t xml:space="preserve"> </w:t>
      </w:r>
      <w:r w:rsidRPr="0004308A">
        <w:rPr>
          <w:rStyle w:val="StyleBoldUnderline"/>
          <w:rFonts w:ascii="Times New Roman" w:hAnsi="Times New Roman"/>
        </w:rPr>
        <w:t xml:space="preserve">And </w:t>
      </w:r>
      <w:r w:rsidRPr="0004308A">
        <w:rPr>
          <w:rStyle w:val="StyleBoldUnderline"/>
          <w:rFonts w:ascii="Times New Roman" w:hAnsi="Times New Roman"/>
          <w:highlight w:val="green"/>
        </w:rPr>
        <w:t xml:space="preserve">in </w:t>
      </w:r>
      <w:r w:rsidRPr="0004308A">
        <w:rPr>
          <w:rStyle w:val="StyleBoldUnderline"/>
          <w:rFonts w:ascii="Times New Roman" w:hAnsi="Times New Roman"/>
        </w:rPr>
        <w:t xml:space="preserve">this moment of </w:t>
      </w:r>
      <w:r w:rsidRPr="0004308A">
        <w:rPr>
          <w:rStyle w:val="StyleBoldUnderline"/>
          <w:rFonts w:ascii="Times New Roman" w:hAnsi="Times New Roman"/>
          <w:highlight w:val="green"/>
        </w:rPr>
        <w:t>crisis</w:t>
      </w:r>
      <w:r w:rsidRPr="0004308A">
        <w:rPr>
          <w:rFonts w:ascii="Times New Roman" w:hAnsi="Times New Roman"/>
          <w:sz w:val="20"/>
        </w:rPr>
        <w:t xml:space="preserve"> they ask us to twist ourselves in a way that they can hear.</w:t>
      </w:r>
      <w:r>
        <w:rPr>
          <w:rFonts w:ascii="Times New Roman" w:hAnsi="Times New Roman"/>
          <w:sz w:val="20"/>
        </w:rPr>
        <w:t xml:space="preserve"> </w:t>
      </w:r>
      <w:r w:rsidRPr="0004308A">
        <w:rPr>
          <w:rFonts w:ascii="Times New Roman" w:hAnsi="Times New Roman"/>
          <w:sz w:val="20"/>
        </w:rPr>
        <w:t>Petitions to Sacramento, phone calls to Congressmen—even the chancellor patronizingly congratulates our September 24th student strike, shaping the meaning and the force of the movement as a movement against the policies of Sacramento.</w:t>
      </w:r>
      <w:r>
        <w:rPr>
          <w:rFonts w:ascii="Times New Roman" w:hAnsi="Times New Roman"/>
          <w:sz w:val="20"/>
        </w:rPr>
        <w:t xml:space="preserve"> </w:t>
      </w:r>
      <w:r w:rsidRPr="0004308A">
        <w:rPr>
          <w:rStyle w:val="StyleBoldUnderline"/>
          <w:rFonts w:ascii="Times New Roman" w:hAnsi="Times New Roman"/>
          <w:highlight w:val="green"/>
        </w:rPr>
        <w:t xml:space="preserve">He expands his </w:t>
      </w:r>
      <w:r w:rsidRPr="0004308A">
        <w:rPr>
          <w:rStyle w:val="StyleBoldUnderline"/>
          <w:rFonts w:ascii="Times New Roman" w:hAnsi="Times New Roman"/>
        </w:rPr>
        <w:t xml:space="preserve">institutional </w:t>
      </w:r>
      <w:r w:rsidRPr="0004308A">
        <w:rPr>
          <w:rStyle w:val="StyleBoldUnderline"/>
          <w:rFonts w:ascii="Times New Roman" w:hAnsi="Times New Roman"/>
          <w:highlight w:val="green"/>
        </w:rPr>
        <w:t>authority</w:t>
      </w:r>
      <w:r w:rsidRPr="0004308A">
        <w:rPr>
          <w:rFonts w:ascii="Times New Roman" w:hAnsi="Times New Roman"/>
          <w:sz w:val="20"/>
          <w:highlight w:val="green"/>
        </w:rPr>
        <w:t xml:space="preserve"> </w:t>
      </w:r>
      <w:r w:rsidRPr="0004308A">
        <w:rPr>
          <w:rStyle w:val="StyleBoldUnderline"/>
          <w:rFonts w:ascii="Times New Roman" w:hAnsi="Times New Roman"/>
          <w:highlight w:val="green"/>
        </w:rPr>
        <w:t>to</w:t>
      </w:r>
      <w:r w:rsidRPr="0004308A">
        <w:rPr>
          <w:rFonts w:ascii="Times New Roman" w:hAnsi="Times New Roman"/>
          <w:sz w:val="20"/>
          <w:highlight w:val="green"/>
        </w:rPr>
        <w:t xml:space="preserve"> </w:t>
      </w:r>
      <w:r w:rsidRPr="0004308A">
        <w:rPr>
          <w:rStyle w:val="Emphasis"/>
          <w:rFonts w:ascii="Times New Roman" w:hAnsi="Times New Roman"/>
          <w:highlight w:val="green"/>
        </w:rPr>
        <w:t>encompass the movement</w:t>
      </w:r>
      <w:r w:rsidRPr="0004308A">
        <w:rPr>
          <w:rFonts w:ascii="Times New Roman" w:hAnsi="Times New Roman"/>
          <w:sz w:val="20"/>
          <w:highlight w:val="green"/>
        </w:rPr>
        <w:t>.</w:t>
      </w:r>
      <w:r>
        <w:rPr>
          <w:rFonts w:ascii="Times New Roman" w:hAnsi="Times New Roman"/>
          <w:sz w:val="20"/>
        </w:rPr>
        <w:t xml:space="preserve"> </w:t>
      </w:r>
      <w:r w:rsidRPr="0004308A">
        <w:rPr>
          <w:rFonts w:ascii="Times New Roman" w:hAnsi="Times New Roman"/>
          <w:sz w:val="20"/>
        </w:rPr>
        <w:t>When students begin to hold libraries over night, beginning to take our first baby step as an autonomous movement he reins us in by serendipitously announcing library money.</w:t>
      </w:r>
      <w:r>
        <w:rPr>
          <w:rFonts w:ascii="Times New Roman" w:hAnsi="Times New Roman"/>
          <w:sz w:val="20"/>
        </w:rPr>
        <w:t xml:space="preserve"> </w:t>
      </w:r>
      <w:r w:rsidRPr="0004308A">
        <w:rPr>
          <w:rStyle w:val="StyleBoldUnderline"/>
          <w:rFonts w:ascii="Times New Roman" w:hAnsi="Times New Roman"/>
          <w:highlight w:val="green"/>
        </w:rPr>
        <w:t>He manages</w:t>
      </w:r>
      <w:r w:rsidRPr="0004308A">
        <w:rPr>
          <w:rStyle w:val="StyleBoldUnderline"/>
          <w:rFonts w:ascii="Times New Roman" w:hAnsi="Times New Roman"/>
        </w:rPr>
        <w:t xml:space="preserve"> movement</w:t>
      </w:r>
      <w:r w:rsidRPr="0004308A">
        <w:rPr>
          <w:rFonts w:ascii="Times New Roman" w:hAnsi="Times New Roman"/>
          <w:sz w:val="20"/>
        </w:rPr>
        <w:t xml:space="preserve">, </w:t>
      </w:r>
      <w:r w:rsidRPr="0004308A">
        <w:rPr>
          <w:rStyle w:val="StyleBoldUnderline"/>
          <w:rFonts w:ascii="Times New Roman" w:hAnsi="Times New Roman"/>
          <w:highlight w:val="green"/>
        </w:rPr>
        <w:t>he</w:t>
      </w:r>
      <w:r w:rsidRPr="0004308A">
        <w:rPr>
          <w:rStyle w:val="StyleBoldUnderline"/>
          <w:rFonts w:ascii="Times New Roman" w:hAnsi="Times New Roman"/>
        </w:rPr>
        <w:t xml:space="preserve"> </w:t>
      </w:r>
      <w:r w:rsidRPr="0004308A">
        <w:rPr>
          <w:rStyle w:val="StyleBoldUnderline"/>
          <w:rFonts w:ascii="Times New Roman" w:hAnsi="Times New Roman"/>
          <w:highlight w:val="green"/>
        </w:rPr>
        <w:t xml:space="preserve">kills </w:t>
      </w:r>
      <w:r w:rsidRPr="0004308A">
        <w:rPr>
          <w:rStyle w:val="StyleBoldUnderline"/>
          <w:rFonts w:ascii="Times New Roman" w:hAnsi="Times New Roman"/>
        </w:rPr>
        <w:t>movement</w:t>
      </w:r>
      <w:r w:rsidRPr="0004308A">
        <w:rPr>
          <w:rFonts w:ascii="Times New Roman" w:hAnsi="Times New Roman"/>
          <w:sz w:val="20"/>
        </w:rPr>
        <w:t xml:space="preserve"> by funneling it into the electoral process.</w:t>
      </w:r>
      <w:r>
        <w:rPr>
          <w:rFonts w:ascii="Times New Roman" w:hAnsi="Times New Roman"/>
          <w:sz w:val="20"/>
        </w:rPr>
        <w:t xml:space="preserve"> </w:t>
      </w:r>
      <w:r w:rsidRPr="0004308A">
        <w:rPr>
          <w:rStyle w:val="StyleBoldUnderline"/>
          <w:rFonts w:ascii="Times New Roman" w:hAnsi="Times New Roman"/>
        </w:rPr>
        <w:t>He manages</w:t>
      </w:r>
      <w:r w:rsidRPr="0004308A">
        <w:rPr>
          <w:rFonts w:ascii="Times New Roman" w:hAnsi="Times New Roman"/>
          <w:sz w:val="20"/>
        </w:rPr>
        <w:t xml:space="preserve"> our </w:t>
      </w:r>
      <w:r w:rsidRPr="0004308A">
        <w:rPr>
          <w:rStyle w:val="StyleBoldUnderline"/>
          <w:rFonts w:ascii="Times New Roman" w:hAnsi="Times New Roman"/>
        </w:rPr>
        <w:t>social death</w:t>
      </w:r>
      <w:r w:rsidRPr="0004308A">
        <w:rPr>
          <w:rFonts w:ascii="Times New Roman" w:hAnsi="Times New Roman"/>
          <w:sz w:val="20"/>
        </w:rPr>
        <w:t>.</w:t>
      </w:r>
      <w:r>
        <w:rPr>
          <w:rFonts w:ascii="Times New Roman" w:hAnsi="Times New Roman"/>
          <w:sz w:val="20"/>
        </w:rPr>
        <w:t xml:space="preserve"> </w:t>
      </w:r>
      <w:r w:rsidRPr="0004308A">
        <w:rPr>
          <w:rStyle w:val="StyleBoldUnderline"/>
          <w:rFonts w:ascii="Times New Roman" w:hAnsi="Times New Roman"/>
          <w:highlight w:val="green"/>
        </w:rPr>
        <w:t>He looks forward to</w:t>
      </w:r>
      <w:r w:rsidRPr="0004308A">
        <w:rPr>
          <w:rFonts w:ascii="Times New Roman" w:hAnsi="Times New Roman"/>
          <w:sz w:val="20"/>
          <w:highlight w:val="green"/>
        </w:rPr>
        <w:t xml:space="preserve"> </w:t>
      </w:r>
      <w:r w:rsidRPr="0004308A">
        <w:rPr>
          <w:rStyle w:val="StyleBoldUnderline"/>
          <w:rFonts w:ascii="Times New Roman" w:hAnsi="Times New Roman"/>
        </w:rPr>
        <w:t xml:space="preserve">these </w:t>
      </w:r>
      <w:r w:rsidRPr="0004308A">
        <w:rPr>
          <w:rStyle w:val="StyleBoldUnderline"/>
          <w:rFonts w:ascii="Times New Roman" w:hAnsi="Times New Roman"/>
          <w:highlight w:val="green"/>
        </w:rPr>
        <w:t>battles on</w:t>
      </w:r>
      <w:r w:rsidRPr="0004308A">
        <w:rPr>
          <w:rFonts w:ascii="Times New Roman" w:hAnsi="Times New Roman"/>
          <w:sz w:val="20"/>
          <w:highlight w:val="green"/>
        </w:rPr>
        <w:t xml:space="preserve"> </w:t>
      </w:r>
      <w:r w:rsidRPr="0004308A">
        <w:rPr>
          <w:rStyle w:val="Emphasis"/>
          <w:rFonts w:ascii="Times New Roman" w:hAnsi="Times New Roman"/>
          <w:highlight w:val="green"/>
        </w:rPr>
        <w:t>his terrain</w:t>
      </w:r>
      <w:r w:rsidRPr="0004308A">
        <w:rPr>
          <w:rFonts w:ascii="Times New Roman" w:hAnsi="Times New Roman"/>
          <w:sz w:val="20"/>
        </w:rPr>
        <w:t>, to eulogize a proposition, to win this or that—he and his look forward to exhausting us.</w:t>
      </w:r>
      <w:r>
        <w:rPr>
          <w:rFonts w:ascii="Times New Roman" w:hAnsi="Times New Roman"/>
          <w:sz w:val="20"/>
        </w:rPr>
        <w:t xml:space="preserve"> </w:t>
      </w:r>
      <w:r w:rsidRPr="0004308A">
        <w:rPr>
          <w:rFonts w:ascii="Times New Roman" w:hAnsi="Times New Roman"/>
          <w:sz w:val="20"/>
        </w:rPr>
        <w:t>He and his look forward to a reproduction of the logic of representative governance, the release valve of the university plunges us into an abyss where ideas are wisps of ether—that is, meaning is ripped from action.</w:t>
      </w:r>
      <w:r>
        <w:rPr>
          <w:rFonts w:ascii="Times New Roman" w:hAnsi="Times New Roman"/>
          <w:sz w:val="20"/>
        </w:rPr>
        <w:t xml:space="preserve"> </w:t>
      </w:r>
      <w:r w:rsidRPr="0004308A">
        <w:rPr>
          <w:rStyle w:val="StyleBoldUnderline"/>
          <w:rFonts w:ascii="Times New Roman" w:hAnsi="Times New Roman"/>
        </w:rPr>
        <w:t>Let’s talk about the fight endlessly</w:t>
      </w:r>
      <w:r w:rsidRPr="0004308A">
        <w:rPr>
          <w:rFonts w:ascii="Times New Roman" w:hAnsi="Times New Roman"/>
          <w:sz w:val="20"/>
        </w:rPr>
        <w:t xml:space="preserve">, </w:t>
      </w:r>
      <w:r w:rsidRPr="0004308A">
        <w:rPr>
          <w:rStyle w:val="StyleBoldUnderline"/>
          <w:rFonts w:ascii="Times New Roman" w:hAnsi="Times New Roman"/>
        </w:rPr>
        <w:t>but</w:t>
      </w:r>
      <w:r w:rsidRPr="0004308A">
        <w:rPr>
          <w:rFonts w:ascii="Times New Roman" w:hAnsi="Times New Roman"/>
          <w:sz w:val="20"/>
        </w:rPr>
        <w:t xml:space="preserve"> always </w:t>
      </w:r>
      <w:r w:rsidRPr="0004308A">
        <w:rPr>
          <w:rStyle w:val="StyleBoldUnderline"/>
          <w:rFonts w:ascii="Times New Roman" w:hAnsi="Times New Roman"/>
        </w:rPr>
        <w:t>only in their managed form</w:t>
      </w:r>
      <w:r w:rsidRPr="0004308A">
        <w:rPr>
          <w:rFonts w:ascii="Times New Roman" w:hAnsi="Times New Roman"/>
          <w:sz w:val="20"/>
        </w:rPr>
        <w:t xml:space="preserve">: </w:t>
      </w:r>
      <w:r w:rsidRPr="0004308A">
        <w:rPr>
          <w:rStyle w:val="StyleBoldUnderline"/>
          <w:rFonts w:ascii="Times New Roman" w:hAnsi="Times New Roman"/>
        </w:rPr>
        <w:t>to</w:t>
      </w:r>
      <w:r w:rsidRPr="0004308A">
        <w:rPr>
          <w:rFonts w:ascii="Times New Roman" w:hAnsi="Times New Roman"/>
          <w:sz w:val="20"/>
        </w:rPr>
        <w:t xml:space="preserve"> </w:t>
      </w:r>
      <w:r w:rsidRPr="0004308A">
        <w:rPr>
          <w:rStyle w:val="StyleBoldUnderline"/>
          <w:rFonts w:ascii="Times New Roman" w:hAnsi="Times New Roman"/>
        </w:rPr>
        <w:t>perpetually deliberate</w:t>
      </w:r>
      <w:r w:rsidRPr="0004308A">
        <w:rPr>
          <w:rFonts w:ascii="Times New Roman" w:hAnsi="Times New Roman"/>
          <w:sz w:val="20"/>
        </w:rPr>
        <w:t>, the endless fleshing-out-of—when we push the boundaries of this form they are quick to reconfigure themselves to contain us: the chancellor’s congratulations, the reopening of the libraries, the managed general assembly—</w:t>
      </w:r>
      <w:r w:rsidRPr="0004308A">
        <w:rPr>
          <w:rStyle w:val="StyleBoldUnderline"/>
          <w:rFonts w:ascii="Times New Roman" w:hAnsi="Times New Roman"/>
        </w:rPr>
        <w:t>there is no fight</w:t>
      </w:r>
      <w:r w:rsidRPr="0004308A">
        <w:rPr>
          <w:rFonts w:ascii="Times New Roman" w:hAnsi="Times New Roman"/>
          <w:sz w:val="20"/>
        </w:rPr>
        <w:t xml:space="preserve"> against the administration here, </w:t>
      </w:r>
      <w:r w:rsidRPr="0004308A">
        <w:rPr>
          <w:rStyle w:val="StyleBoldUnderline"/>
          <w:rFonts w:ascii="Times New Roman" w:hAnsi="Times New Roman"/>
        </w:rPr>
        <w:t>only</w:t>
      </w:r>
      <w:r w:rsidRPr="0004308A">
        <w:rPr>
          <w:rFonts w:ascii="Times New Roman" w:hAnsi="Times New Roman"/>
          <w:sz w:val="20"/>
        </w:rPr>
        <w:t xml:space="preserve"> its own </w:t>
      </w:r>
      <w:r w:rsidRPr="0004308A">
        <w:rPr>
          <w:rStyle w:val="StyleBoldUnderline"/>
          <w:rFonts w:ascii="Times New Roman" w:hAnsi="Times New Roman"/>
        </w:rPr>
        <w:t>extension</w:t>
      </w:r>
      <w:r w:rsidRPr="0004308A">
        <w:rPr>
          <w:rFonts w:ascii="Times New Roman" w:hAnsi="Times New Roman"/>
          <w:sz w:val="20"/>
        </w:rPr>
        <w:t>.</w:t>
      </w:r>
      <w:r>
        <w:rPr>
          <w:rFonts w:ascii="Times New Roman" w:hAnsi="Times New Roman"/>
          <w:sz w:val="20"/>
        </w:rPr>
        <w:t xml:space="preserve"> </w:t>
      </w:r>
      <w:r w:rsidRPr="0004308A">
        <w:rPr>
          <w:rStyle w:val="StyleBoldUnderline"/>
          <w:rFonts w:ascii="Times New Roman" w:hAnsi="Times New Roman"/>
        </w:rPr>
        <w:t>Each day passes</w:t>
      </w:r>
      <w:r w:rsidRPr="0004308A">
        <w:rPr>
          <w:rFonts w:ascii="Times New Roman" w:hAnsi="Times New Roman"/>
          <w:sz w:val="20"/>
        </w:rPr>
        <w:t xml:space="preserve"> in this way, </w:t>
      </w:r>
      <w:r w:rsidRPr="0004308A">
        <w:rPr>
          <w:rStyle w:val="StyleBoldUnderline"/>
          <w:rFonts w:ascii="Times New Roman" w:hAnsi="Times New Roman"/>
        </w:rPr>
        <w:t>the administration on the look out to shape</w:t>
      </w:r>
      <w:r w:rsidRPr="0004308A">
        <w:rPr>
          <w:rFonts w:ascii="Times New Roman" w:hAnsi="Times New Roman"/>
          <w:sz w:val="20"/>
        </w:rPr>
        <w:t xml:space="preserve"> s</w:t>
      </w:r>
      <w:r w:rsidRPr="0004308A">
        <w:rPr>
          <w:rStyle w:val="StyleBoldUnderline"/>
          <w:rFonts w:ascii="Times New Roman" w:hAnsi="Times New Roman"/>
        </w:rPr>
        <w:t>tudent discourse</w:t>
      </w:r>
      <w:r w:rsidRPr="0004308A">
        <w:rPr>
          <w:rFonts w:ascii="Times New Roman" w:hAnsi="Times New Roman"/>
          <w:sz w:val="20"/>
        </w:rPr>
        <w:t>—</w:t>
      </w:r>
      <w:r w:rsidRPr="0004308A">
        <w:rPr>
          <w:rStyle w:val="Emphasis"/>
          <w:rFonts w:ascii="Times New Roman" w:hAnsi="Times New Roman"/>
        </w:rPr>
        <w:t>it happens without pause, we don’t notice nor do we care to.</w:t>
      </w:r>
      <w:r w:rsidRPr="0004308A">
        <w:rPr>
          <w:rFonts w:ascii="Times New Roman" w:hAnsi="Times New Roman"/>
          <w:sz w:val="20"/>
        </w:rPr>
        <w:t xml:space="preserve"> I</w:t>
      </w:r>
      <w:r w:rsidRPr="0004308A">
        <w:rPr>
          <w:rStyle w:val="StyleBoldUnderline"/>
          <w:rFonts w:ascii="Times New Roman" w:hAnsi="Times New Roman"/>
        </w:rPr>
        <w:t>t becomes banal, thoughtless</w:t>
      </w:r>
      <w:r w:rsidRPr="0004308A">
        <w:rPr>
          <w:rFonts w:ascii="Times New Roman" w:hAnsi="Times New Roman"/>
          <w:sz w:val="20"/>
        </w:rPr>
        <w:t>.</w:t>
      </w:r>
      <w:r>
        <w:rPr>
          <w:rFonts w:ascii="Times New Roman" w:hAnsi="Times New Roman"/>
          <w:sz w:val="20"/>
        </w:rPr>
        <w:t xml:space="preserve"> </w:t>
      </w:r>
      <w:r w:rsidRPr="0004308A">
        <w:rPr>
          <w:rFonts w:ascii="Times New Roman" w:hAnsi="Times New Roman"/>
          <w:sz w:val="20"/>
        </w:rPr>
        <w:t>So much so that we see we are accumulating days: one semester, two, how close to being this or that</w:t>
      </w:r>
      <w:r w:rsidRPr="007066C8">
        <w:rPr>
          <w:rFonts w:ascii="Times New Roman" w:hAnsi="Times New Roman"/>
          <w:sz w:val="20"/>
        </w:rPr>
        <w:t xml:space="preserve">, how far? This accumulation is our shared history. This accumulation—every once in a while interrupted, violated by a riot, a wild protest, unforgettable fucking, the overwhelming joy of love, life shattering heartbreak—is a muted, but desirous life. A dead but restless and desirous life. </w:t>
      </w:r>
      <w:r w:rsidRPr="007066C8">
        <w:rPr>
          <w:rStyle w:val="StyleBoldUnderline"/>
          <w:rFonts w:ascii="Times New Roman" w:hAnsi="Times New Roman"/>
        </w:rPr>
        <w:t>The university steals and homogenizes our time</w:t>
      </w:r>
      <w:r w:rsidRPr="007066C8">
        <w:rPr>
          <w:rFonts w:ascii="Times New Roman" w:hAnsi="Times New Roman"/>
          <w:sz w:val="20"/>
        </w:rPr>
        <w:t xml:space="preserve"> yes, our bank accounts also, but </w:t>
      </w:r>
      <w:r w:rsidRPr="007066C8">
        <w:rPr>
          <w:rStyle w:val="StyleBoldUnderline"/>
          <w:rFonts w:ascii="Times New Roman" w:hAnsi="Times New Roman"/>
        </w:rPr>
        <w:t>it also steals and homogenizes meaning</w:t>
      </w:r>
      <w:r w:rsidRPr="007066C8">
        <w:rPr>
          <w:rFonts w:ascii="Times New Roman" w:hAnsi="Times New Roman"/>
          <w:sz w:val="20"/>
        </w:rPr>
        <w:t xml:space="preserve">. As much as capital is invested in building a killing apparatus abroad, an incarceration apparatus in California, </w:t>
      </w:r>
      <w:r w:rsidRPr="007066C8">
        <w:rPr>
          <w:rStyle w:val="StyleBoldUnderline"/>
          <w:rFonts w:ascii="Times New Roman" w:hAnsi="Times New Roman"/>
        </w:rPr>
        <w:t xml:space="preserve">it is equally invested </w:t>
      </w:r>
      <w:r w:rsidRPr="007066C8">
        <w:rPr>
          <w:rFonts w:ascii="Times New Roman" w:hAnsi="Times New Roman"/>
          <w:sz w:val="20"/>
        </w:rPr>
        <w:t xml:space="preserve">here </w:t>
      </w:r>
      <w:r w:rsidRPr="007066C8">
        <w:rPr>
          <w:rStyle w:val="StyleBoldUnderline"/>
          <w:rFonts w:ascii="Times New Roman" w:hAnsi="Times New Roman"/>
        </w:rPr>
        <w:t>in an apparatus for managing social death</w:t>
      </w:r>
      <w:r w:rsidRPr="007066C8">
        <w:rPr>
          <w:rFonts w:ascii="Times New Roman" w:hAnsi="Times New Roman"/>
          <w:sz w:val="20"/>
        </w:rPr>
        <w:t xml:space="preserve">. </w:t>
      </w:r>
      <w:r w:rsidRPr="007066C8">
        <w:rPr>
          <w:rStyle w:val="StyleBoldUnderline"/>
          <w:rFonts w:ascii="Times New Roman" w:hAnsi="Times New Roman"/>
        </w:rPr>
        <w:t>Social death is</w:t>
      </w:r>
      <w:r w:rsidRPr="007066C8">
        <w:rPr>
          <w:rFonts w:ascii="Times New Roman" w:hAnsi="Times New Roman"/>
          <w:sz w:val="20"/>
        </w:rPr>
        <w:t xml:space="preserve">, of course, simply </w:t>
      </w:r>
      <w:r w:rsidRPr="007066C8">
        <w:rPr>
          <w:rStyle w:val="StyleBoldUnderline"/>
          <w:rFonts w:ascii="Times New Roman" w:hAnsi="Times New Roman"/>
        </w:rPr>
        <w:t>the power source</w:t>
      </w:r>
      <w:r w:rsidRPr="007066C8">
        <w:rPr>
          <w:rFonts w:ascii="Times New Roman" w:hAnsi="Times New Roman"/>
          <w:sz w:val="20"/>
        </w:rPr>
        <w:t xml:space="preserve">, the generator, of civic life with its talk of reform, responsibility, unity. A ‘life,’ then, which serves merely as the public relations mechanism for death: its garrulous slogans of freedom and democracy designed to obscure the shit and decay in which our feet are planted. </w:t>
      </w:r>
      <w:r w:rsidRPr="007066C8">
        <w:rPr>
          <w:rStyle w:val="StyleBoldUnderline"/>
          <w:rFonts w:ascii="Times New Roman" w:hAnsi="Times New Roman"/>
        </w:rPr>
        <w:t>Yes</w:t>
      </w:r>
      <w:r w:rsidRPr="007066C8">
        <w:rPr>
          <w:rFonts w:ascii="Times New Roman" w:hAnsi="Times New Roman"/>
          <w:sz w:val="20"/>
        </w:rPr>
        <w:t xml:space="preserve">, </w:t>
      </w:r>
      <w:r w:rsidRPr="007066C8">
        <w:rPr>
          <w:rStyle w:val="StyleBoldUnderline"/>
          <w:rFonts w:ascii="Times New Roman" w:hAnsi="Times New Roman"/>
        </w:rPr>
        <w:t>the university is a graveyard</w:t>
      </w:r>
      <w:r w:rsidRPr="007066C8">
        <w:rPr>
          <w:rFonts w:ascii="Times New Roman" w:hAnsi="Times New Roman"/>
          <w:sz w:val="20"/>
        </w:rPr>
        <w:t xml:space="preserve">, </w:t>
      </w:r>
      <w:r w:rsidRPr="007066C8">
        <w:rPr>
          <w:rStyle w:val="StyleBoldUnderline"/>
          <w:rFonts w:ascii="Times New Roman" w:hAnsi="Times New Roman"/>
        </w:rPr>
        <w:t>but it is also a factory</w:t>
      </w:r>
      <w:r w:rsidRPr="007066C8">
        <w:rPr>
          <w:rFonts w:ascii="Times New Roman" w:hAnsi="Times New Roman"/>
          <w:sz w:val="20"/>
        </w:rPr>
        <w:t xml:space="preserve">: </w:t>
      </w:r>
      <w:r w:rsidRPr="007066C8">
        <w:rPr>
          <w:rStyle w:val="StyleBoldUnderline"/>
          <w:rFonts w:ascii="Times New Roman" w:hAnsi="Times New Roman"/>
        </w:rPr>
        <w:t>a factory of meaning which</w:t>
      </w:r>
      <w:r w:rsidRPr="007066C8">
        <w:rPr>
          <w:rFonts w:ascii="Times New Roman" w:hAnsi="Times New Roman"/>
          <w:sz w:val="20"/>
        </w:rPr>
        <w:t xml:space="preserve"> </w:t>
      </w:r>
      <w:r w:rsidRPr="007066C8">
        <w:rPr>
          <w:rStyle w:val="StyleBoldUnderline"/>
          <w:rFonts w:ascii="Times New Roman" w:hAnsi="Times New Roman"/>
        </w:rPr>
        <w:t>produces civic life and</w:t>
      </w:r>
      <w:r w:rsidRPr="007066C8">
        <w:rPr>
          <w:rFonts w:ascii="Times New Roman" w:hAnsi="Times New Roman"/>
          <w:sz w:val="20"/>
        </w:rPr>
        <w:t xml:space="preserve"> at the same time produces social </w:t>
      </w:r>
      <w:r w:rsidRPr="007066C8">
        <w:rPr>
          <w:rStyle w:val="StyleBoldUnderline"/>
          <w:rFonts w:ascii="Times New Roman" w:hAnsi="Times New Roman"/>
        </w:rPr>
        <w:t>death</w:t>
      </w:r>
      <w:r w:rsidRPr="007066C8">
        <w:rPr>
          <w:rFonts w:ascii="Times New Roman" w:hAnsi="Times New Roman"/>
          <w:sz w:val="20"/>
        </w:rPr>
        <w:t xml:space="preserve">. </w:t>
      </w:r>
      <w:r w:rsidRPr="007066C8">
        <w:rPr>
          <w:rStyle w:val="StyleBoldUnderline"/>
          <w:rFonts w:ascii="Times New Roman" w:hAnsi="Times New Roman"/>
        </w:rPr>
        <w:t>A factory which produces the illusion that</w:t>
      </w:r>
      <w:r w:rsidRPr="007066C8">
        <w:rPr>
          <w:rFonts w:ascii="Times New Roman" w:hAnsi="Times New Roman"/>
          <w:sz w:val="20"/>
        </w:rPr>
        <w:t xml:space="preserve"> </w:t>
      </w:r>
      <w:r w:rsidRPr="007066C8">
        <w:rPr>
          <w:rStyle w:val="StyleBoldUnderline"/>
          <w:rFonts w:ascii="Times New Roman" w:hAnsi="Times New Roman"/>
        </w:rPr>
        <w:t>meaning and reality can be separated</w:t>
      </w:r>
      <w:r w:rsidRPr="007066C8">
        <w:rPr>
          <w:rFonts w:ascii="Times New Roman" w:hAnsi="Times New Roman"/>
          <w:sz w:val="20"/>
        </w:rPr>
        <w:t xml:space="preserve">; </w:t>
      </w:r>
      <w:r w:rsidRPr="007066C8">
        <w:rPr>
          <w:rStyle w:val="StyleBoldUnderline"/>
          <w:rFonts w:ascii="Times New Roman" w:hAnsi="Times New Roman"/>
        </w:rPr>
        <w:t>which</w:t>
      </w:r>
      <w:r w:rsidRPr="007066C8">
        <w:rPr>
          <w:rFonts w:ascii="Times New Roman" w:hAnsi="Times New Roman"/>
          <w:sz w:val="20"/>
        </w:rPr>
        <w:t xml:space="preserve"> everywhere </w:t>
      </w:r>
      <w:r w:rsidRPr="007066C8">
        <w:rPr>
          <w:rStyle w:val="StyleBoldUnderline"/>
          <w:rFonts w:ascii="Times New Roman" w:hAnsi="Times New Roman"/>
        </w:rPr>
        <w:t>reproduces the empty reactionary behavior of students based on the values of life</w:t>
      </w:r>
      <w:r w:rsidRPr="007066C8">
        <w:rPr>
          <w:rFonts w:ascii="Times New Roman" w:hAnsi="Times New Roman"/>
          <w:sz w:val="20"/>
        </w:rPr>
        <w:t xml:space="preserve"> (identity), </w:t>
      </w:r>
      <w:r w:rsidRPr="007066C8">
        <w:rPr>
          <w:rStyle w:val="StyleBoldUnderline"/>
          <w:rFonts w:ascii="Times New Roman" w:hAnsi="Times New Roman"/>
        </w:rPr>
        <w:t>liberty</w:t>
      </w:r>
      <w:r w:rsidRPr="007066C8">
        <w:rPr>
          <w:rFonts w:ascii="Times New Roman" w:hAnsi="Times New Roman"/>
          <w:sz w:val="20"/>
        </w:rPr>
        <w:t xml:space="preserve"> (electoral politics), </w:t>
      </w:r>
      <w:r w:rsidRPr="007066C8">
        <w:rPr>
          <w:rStyle w:val="StyleBoldUnderline"/>
          <w:rFonts w:ascii="Times New Roman" w:hAnsi="Times New Roman"/>
        </w:rPr>
        <w:t>and happiness</w:t>
      </w:r>
      <w:r w:rsidRPr="007066C8">
        <w:rPr>
          <w:rFonts w:ascii="Times New Roman" w:hAnsi="Times New Roman"/>
          <w:sz w:val="20"/>
        </w:rPr>
        <w:t xml:space="preserve"> (private property). Everywhere the same whimsical ideas of the future. Everywhere democracy. Everywhere </w:t>
      </w:r>
      <w:r w:rsidRPr="007066C8">
        <w:rPr>
          <w:rStyle w:val="StyleBoldUnderline"/>
          <w:rFonts w:ascii="Times New Roman" w:hAnsi="Times New Roman"/>
        </w:rPr>
        <w:t>discourse to shape our desires and distress</w:t>
      </w:r>
      <w:r w:rsidRPr="007066C8">
        <w:rPr>
          <w:rFonts w:ascii="Times New Roman" w:hAnsi="Times New Roman"/>
          <w:sz w:val="20"/>
        </w:rPr>
        <w:t xml:space="preserve"> </w:t>
      </w:r>
      <w:r w:rsidRPr="007066C8">
        <w:rPr>
          <w:rStyle w:val="StyleBoldUnderline"/>
          <w:rFonts w:ascii="Times New Roman" w:hAnsi="Times New Roman"/>
        </w:rPr>
        <w:t>in a way</w:t>
      </w:r>
      <w:r w:rsidRPr="007066C8">
        <w:rPr>
          <w:rFonts w:ascii="Times New Roman" w:hAnsi="Times New Roman"/>
          <w:sz w:val="20"/>
        </w:rPr>
        <w:t xml:space="preserve"> </w:t>
      </w:r>
      <w:r w:rsidRPr="007066C8">
        <w:rPr>
          <w:rStyle w:val="StyleBoldUnderline"/>
          <w:rFonts w:ascii="Times New Roman" w:hAnsi="Times New Roman"/>
        </w:rPr>
        <w:t>acceptable to the electoral state</w:t>
      </w:r>
      <w:r w:rsidRPr="007066C8">
        <w:rPr>
          <w:rFonts w:ascii="Times New Roman" w:hAnsi="Times New Roman"/>
          <w:sz w:val="20"/>
        </w:rPr>
        <w:t xml:space="preserve">, </w:t>
      </w:r>
      <w:r w:rsidRPr="007066C8">
        <w:rPr>
          <w:rStyle w:val="StyleBoldUnderline"/>
          <w:rFonts w:ascii="Times New Roman" w:hAnsi="Times New Roman"/>
        </w:rPr>
        <w:t>discourse</w:t>
      </w:r>
      <w:r w:rsidRPr="007066C8">
        <w:rPr>
          <w:rFonts w:ascii="Times New Roman" w:hAnsi="Times New Roman"/>
          <w:sz w:val="20"/>
        </w:rPr>
        <w:t xml:space="preserve"> </w:t>
      </w:r>
      <w:r w:rsidRPr="007066C8">
        <w:rPr>
          <w:rStyle w:val="StyleBoldUnderline"/>
          <w:rFonts w:ascii="Times New Roman" w:hAnsi="Times New Roman"/>
        </w:rPr>
        <w:t>designed to make our</w:t>
      </w:r>
      <w:r w:rsidRPr="007066C8">
        <w:rPr>
          <w:rFonts w:ascii="Times New Roman" w:hAnsi="Times New Roman"/>
          <w:sz w:val="20"/>
        </w:rPr>
        <w:t xml:space="preserve"> very </w:t>
      </w:r>
      <w:r w:rsidRPr="007066C8">
        <w:rPr>
          <w:rStyle w:val="StyleBoldUnderline"/>
          <w:rFonts w:ascii="Times New Roman" w:hAnsi="Times New Roman"/>
        </w:rPr>
        <w:t>moments</w:t>
      </w:r>
      <w:r w:rsidRPr="007066C8">
        <w:rPr>
          <w:rFonts w:ascii="Times New Roman" w:hAnsi="Times New Roman"/>
          <w:sz w:val="20"/>
        </w:rPr>
        <w:t xml:space="preserve"> here together </w:t>
      </w:r>
      <w:r w:rsidRPr="007066C8">
        <w:rPr>
          <w:rStyle w:val="StyleBoldUnderline"/>
          <w:rFonts w:ascii="Times New Roman" w:hAnsi="Times New Roman"/>
        </w:rPr>
        <w:t>into a set of legible and fruitless demands</w:t>
      </w:r>
      <w:r w:rsidRPr="007066C8">
        <w:rPr>
          <w:rFonts w:ascii="Times New Roman" w:hAnsi="Times New Roman"/>
          <w:sz w:val="20"/>
        </w:rPr>
        <w:t xml:space="preserve">. Totally managed death. </w:t>
      </w:r>
      <w:r w:rsidRPr="007066C8">
        <w:rPr>
          <w:rStyle w:val="Emphasis"/>
          <w:rFonts w:ascii="Times New Roman" w:hAnsi="Times New Roman"/>
        </w:rPr>
        <w:t>A machine for administering death</w:t>
      </w:r>
      <w:r w:rsidRPr="007066C8">
        <w:rPr>
          <w:rFonts w:ascii="Times New Roman" w:hAnsi="Times New Roman"/>
          <w:sz w:val="20"/>
        </w:rPr>
        <w:t xml:space="preserve">, </w:t>
      </w:r>
      <w:r w:rsidRPr="007066C8">
        <w:rPr>
          <w:rStyle w:val="StyleBoldUnderline"/>
          <w:rFonts w:ascii="Times New Roman" w:hAnsi="Times New Roman"/>
        </w:rPr>
        <w:t>for the proliferation of technologies of death</w:t>
      </w:r>
      <w:r w:rsidRPr="007066C8">
        <w:rPr>
          <w:rFonts w:ascii="Times New Roman" w:hAnsi="Times New Roman"/>
          <w:sz w:val="20"/>
        </w:rPr>
        <w:t>. As elsewhere, things rule. Dead objects</w:t>
      </w:r>
      <w:r w:rsidRPr="0004308A">
        <w:rPr>
          <w:rFonts w:ascii="Times New Roman" w:hAnsi="Times New Roman"/>
          <w:sz w:val="20"/>
        </w:rPr>
        <w:t xml:space="preserve"> rule. In this sense, </w:t>
      </w:r>
      <w:r w:rsidRPr="0004308A">
        <w:rPr>
          <w:rStyle w:val="StyleBoldUnderline"/>
          <w:rFonts w:ascii="Times New Roman" w:hAnsi="Times New Roman"/>
        </w:rPr>
        <w:t>it matters little what face one puts on the university</w:t>
      </w:r>
      <w:r w:rsidRPr="0004308A">
        <w:rPr>
          <w:rFonts w:ascii="Times New Roman" w:hAnsi="Times New Roman"/>
          <w:sz w:val="20"/>
        </w:rPr>
        <w:t xml:space="preserve">—whether Yudof or some other lackey. </w:t>
      </w:r>
      <w:r w:rsidRPr="0004308A">
        <w:rPr>
          <w:rStyle w:val="StyleBoldUnderline"/>
          <w:rFonts w:ascii="Times New Roman" w:hAnsi="Times New Roman"/>
        </w:rPr>
        <w:t>These are merely the personifications</w:t>
      </w:r>
      <w:r w:rsidRPr="0004308A">
        <w:rPr>
          <w:rFonts w:ascii="Times New Roman" w:hAnsi="Times New Roman"/>
          <w:sz w:val="20"/>
        </w:rPr>
        <w:t xml:space="preserve"> of the rule of the dead, the pools of investments, the buildings, the flows of materials into and out of the physical space of the university—each one the product of some exploitation—which seek to absorb more of our work, more tuition, more energy. </w:t>
      </w:r>
      <w:r w:rsidRPr="0004308A">
        <w:rPr>
          <w:rStyle w:val="StyleBoldUnderline"/>
          <w:rFonts w:ascii="Times New Roman" w:hAnsi="Times New Roman"/>
        </w:rPr>
        <w:t xml:space="preserve">The university is </w:t>
      </w:r>
      <w:r w:rsidRPr="0004308A">
        <w:rPr>
          <w:rStyle w:val="StyleBoldUnderline"/>
          <w:rFonts w:ascii="Times New Roman" w:hAnsi="Times New Roman"/>
          <w:highlight w:val="green"/>
        </w:rPr>
        <w:t xml:space="preserve">a machine </w:t>
      </w:r>
      <w:r w:rsidRPr="0004308A">
        <w:rPr>
          <w:rStyle w:val="StyleBoldUnderline"/>
          <w:rFonts w:ascii="Times New Roman" w:hAnsi="Times New Roman"/>
        </w:rPr>
        <w:t xml:space="preserve">which </w:t>
      </w:r>
      <w:r w:rsidRPr="0004308A">
        <w:rPr>
          <w:rStyle w:val="StyleBoldUnderline"/>
          <w:rFonts w:ascii="Times New Roman" w:hAnsi="Times New Roman"/>
          <w:highlight w:val="green"/>
        </w:rPr>
        <w:t>wants to grow</w:t>
      </w:r>
      <w:r w:rsidRPr="0004308A">
        <w:rPr>
          <w:rFonts w:ascii="Times New Roman" w:hAnsi="Times New Roman"/>
          <w:sz w:val="20"/>
        </w:rPr>
        <w:t xml:space="preserve">, to accumulate, </w:t>
      </w:r>
      <w:r w:rsidRPr="0004308A">
        <w:rPr>
          <w:rStyle w:val="StyleBoldUnderline"/>
          <w:rFonts w:ascii="Times New Roman" w:hAnsi="Times New Roman"/>
          <w:highlight w:val="green"/>
        </w:rPr>
        <w:t xml:space="preserve">to expand, to absorb more </w:t>
      </w:r>
      <w:r w:rsidRPr="0004308A">
        <w:rPr>
          <w:rStyle w:val="StyleBoldUnderline"/>
          <w:rFonts w:ascii="Times New Roman" w:hAnsi="Times New Roman"/>
        </w:rPr>
        <w:t xml:space="preserve">and more </w:t>
      </w:r>
      <w:r w:rsidRPr="0004308A">
        <w:rPr>
          <w:rStyle w:val="StyleBoldUnderline"/>
          <w:rFonts w:ascii="Times New Roman" w:hAnsi="Times New Roman"/>
          <w:highlight w:val="green"/>
        </w:rPr>
        <w:t>of the living</w:t>
      </w:r>
      <w:r w:rsidRPr="0004308A">
        <w:rPr>
          <w:rFonts w:ascii="Times New Roman" w:hAnsi="Times New Roman"/>
          <w:sz w:val="20"/>
        </w:rPr>
        <w:t xml:space="preserve"> into its peculiar and perverse machinery: high-tech research centers, new stadiums and office complexes. And at this critical juncture </w:t>
      </w:r>
      <w:r w:rsidRPr="0004308A">
        <w:rPr>
          <w:rStyle w:val="StyleBoldUnderline"/>
          <w:rFonts w:ascii="Times New Roman" w:hAnsi="Times New Roman"/>
        </w:rPr>
        <w:t xml:space="preserve">the only way it can continue to grow is </w:t>
      </w:r>
      <w:r w:rsidRPr="0004308A">
        <w:rPr>
          <w:rStyle w:val="StyleBoldUnderline"/>
          <w:rFonts w:ascii="Times New Roman" w:hAnsi="Times New Roman"/>
          <w:highlight w:val="green"/>
        </w:rPr>
        <w:t xml:space="preserve">by </w:t>
      </w:r>
      <w:r w:rsidRPr="0004308A">
        <w:rPr>
          <w:rStyle w:val="StyleBoldUnderline"/>
          <w:rFonts w:ascii="Times New Roman" w:hAnsi="Times New Roman"/>
        </w:rPr>
        <w:t xml:space="preserve">more </w:t>
      </w:r>
      <w:r w:rsidRPr="0004308A">
        <w:rPr>
          <w:rStyle w:val="StyleBoldUnderline"/>
          <w:rFonts w:ascii="Times New Roman" w:hAnsi="Times New Roman"/>
          <w:highlight w:val="green"/>
        </w:rPr>
        <w:t>intense exploitation</w:t>
      </w:r>
      <w:r w:rsidRPr="0004308A">
        <w:rPr>
          <w:rFonts w:ascii="Times New Roman" w:hAnsi="Times New Roman"/>
          <w:sz w:val="20"/>
        </w:rPr>
        <w:t>, higher tuition, austerity measures for the departments that fail to pass the test of ‘relevancy.’</w:t>
      </w:r>
      <w:r>
        <w:rPr>
          <w:rFonts w:ascii="Times New Roman" w:hAnsi="Times New Roman"/>
          <w:sz w:val="20"/>
        </w:rPr>
        <w:t xml:space="preserve"> </w:t>
      </w:r>
      <w:r w:rsidRPr="0004308A">
        <w:rPr>
          <w:rFonts w:ascii="Times New Roman" w:hAnsi="Times New Roman"/>
          <w:sz w:val="20"/>
        </w:rPr>
        <w:t xml:space="preserve">But </w:t>
      </w:r>
      <w:r w:rsidRPr="0004308A">
        <w:rPr>
          <w:rStyle w:val="StyleBoldUnderline"/>
          <w:rFonts w:ascii="Times New Roman" w:hAnsi="Times New Roman"/>
        </w:rPr>
        <w:t>the ‘irrelevant’ departments also have their place</w:t>
      </w:r>
      <w:r w:rsidRPr="0004308A">
        <w:rPr>
          <w:rFonts w:ascii="Times New Roman" w:hAnsi="Times New Roman"/>
          <w:sz w:val="20"/>
        </w:rPr>
        <w:t>.</w:t>
      </w:r>
      <w:r>
        <w:rPr>
          <w:rFonts w:ascii="Times New Roman" w:hAnsi="Times New Roman"/>
          <w:sz w:val="20"/>
        </w:rPr>
        <w:t xml:space="preserve"> </w:t>
      </w:r>
      <w:r w:rsidRPr="0004308A">
        <w:rPr>
          <w:rStyle w:val="StyleBoldUnderline"/>
          <w:rFonts w:ascii="Times New Roman" w:hAnsi="Times New Roman"/>
        </w:rPr>
        <w:t xml:space="preserve">With their </w:t>
      </w:r>
      <w:r w:rsidRPr="0004308A">
        <w:rPr>
          <w:rStyle w:val="Emphasis"/>
          <w:rFonts w:ascii="Times New Roman" w:hAnsi="Times New Roman"/>
          <w:highlight w:val="green"/>
        </w:rPr>
        <w:t>‘pure’ motives</w:t>
      </w:r>
      <w:r w:rsidRPr="0004308A">
        <w:rPr>
          <w:rFonts w:ascii="Times New Roman" w:hAnsi="Times New Roman"/>
          <w:sz w:val="20"/>
        </w:rPr>
        <w:t xml:space="preserve"> of knowledge for its own sake, </w:t>
      </w:r>
      <w:r w:rsidRPr="0004308A">
        <w:rPr>
          <w:rStyle w:val="StyleBoldUnderline"/>
          <w:rFonts w:ascii="Times New Roman" w:hAnsi="Times New Roman"/>
        </w:rPr>
        <w:t xml:space="preserve">they </w:t>
      </w:r>
      <w:r w:rsidRPr="0004308A">
        <w:rPr>
          <w:rStyle w:val="StyleBoldUnderline"/>
          <w:rFonts w:ascii="Times New Roman" w:hAnsi="Times New Roman"/>
          <w:highlight w:val="green"/>
        </w:rPr>
        <w:t>perpetuate</w:t>
      </w:r>
      <w:r w:rsidRPr="0004308A">
        <w:rPr>
          <w:rFonts w:ascii="Times New Roman" w:hAnsi="Times New Roman"/>
          <w:sz w:val="20"/>
        </w:rPr>
        <w:t xml:space="preserve"> the </w:t>
      </w:r>
      <w:r w:rsidRPr="0004308A">
        <w:rPr>
          <w:rStyle w:val="StyleBoldUnderline"/>
          <w:rFonts w:ascii="Times New Roman" w:hAnsi="Times New Roman"/>
          <w:highlight w:val="green"/>
        </w:rPr>
        <w:t>blind inertia</w:t>
      </w:r>
      <w:r w:rsidRPr="0004308A">
        <w:rPr>
          <w:rFonts w:ascii="Times New Roman" w:hAnsi="Times New Roman"/>
          <w:sz w:val="20"/>
        </w:rPr>
        <w:t xml:space="preserve"> of meaning ostensibly detached from its social context.</w:t>
      </w:r>
      <w:r>
        <w:rPr>
          <w:rFonts w:ascii="Times New Roman" w:hAnsi="Times New Roman"/>
          <w:sz w:val="20"/>
        </w:rPr>
        <w:t xml:space="preserve"> </w:t>
      </w:r>
      <w:r w:rsidRPr="0004308A">
        <w:rPr>
          <w:rFonts w:ascii="Times New Roman" w:hAnsi="Times New Roman"/>
          <w:sz w:val="20"/>
        </w:rPr>
        <w:t xml:space="preserve">As the university cultivates its cozy relationship with capital, war and power, </w:t>
      </w:r>
      <w:r w:rsidRPr="0004308A">
        <w:rPr>
          <w:rStyle w:val="StyleBoldUnderline"/>
          <w:rFonts w:ascii="Times New Roman" w:hAnsi="Times New Roman"/>
        </w:rPr>
        <w:t>these discourses and research programs</w:t>
      </w:r>
      <w:r w:rsidRPr="0004308A">
        <w:rPr>
          <w:rFonts w:ascii="Times New Roman" w:hAnsi="Times New Roman"/>
          <w:sz w:val="20"/>
        </w:rPr>
        <w:t xml:space="preserve"> </w:t>
      </w:r>
      <w:r w:rsidRPr="0004308A">
        <w:rPr>
          <w:rStyle w:val="StyleBoldUnderline"/>
          <w:rFonts w:ascii="Times New Roman" w:hAnsi="Times New Roman"/>
        </w:rPr>
        <w:t>play their own role</w:t>
      </w:r>
      <w:r w:rsidRPr="0004308A">
        <w:rPr>
          <w:rFonts w:ascii="Times New Roman" w:hAnsi="Times New Roman"/>
          <w:sz w:val="20"/>
        </w:rPr>
        <w:t xml:space="preserve">, </w:t>
      </w:r>
      <w:r w:rsidRPr="0004308A">
        <w:rPr>
          <w:rStyle w:val="Emphasis"/>
          <w:rFonts w:ascii="Times New Roman" w:hAnsi="Times New Roman"/>
          <w:highlight w:val="green"/>
        </w:rPr>
        <w:t>co-opting and containing radical potential</w:t>
      </w:r>
      <w:r w:rsidRPr="0004308A">
        <w:rPr>
          <w:rFonts w:ascii="Times New Roman" w:hAnsi="Times New Roman"/>
          <w:sz w:val="20"/>
        </w:rPr>
        <w:t>.</w:t>
      </w:r>
      <w:r>
        <w:rPr>
          <w:rFonts w:ascii="Times New Roman" w:hAnsi="Times New Roman"/>
          <w:sz w:val="20"/>
        </w:rPr>
        <w:t xml:space="preserve"> </w:t>
      </w:r>
      <w:r w:rsidRPr="0004308A">
        <w:rPr>
          <w:rFonts w:ascii="Times New Roman" w:hAnsi="Times New Roman"/>
          <w:sz w:val="20"/>
        </w:rPr>
        <w:t xml:space="preserve">And </w:t>
      </w:r>
      <w:r w:rsidRPr="0004308A">
        <w:rPr>
          <w:rStyle w:val="StyleBoldUnderline"/>
          <w:rFonts w:ascii="Times New Roman" w:hAnsi="Times New Roman"/>
        </w:rPr>
        <w:t xml:space="preserve">so </w:t>
      </w:r>
      <w:r w:rsidRPr="0004308A">
        <w:rPr>
          <w:rStyle w:val="StyleBoldUnderline"/>
          <w:rFonts w:ascii="Times New Roman" w:hAnsi="Times New Roman"/>
          <w:highlight w:val="green"/>
        </w:rPr>
        <w:t>we attend lecture after lecture</w:t>
      </w:r>
      <w:r w:rsidRPr="0004308A">
        <w:rPr>
          <w:rFonts w:ascii="Times New Roman" w:hAnsi="Times New Roman"/>
          <w:sz w:val="20"/>
        </w:rPr>
        <w:t xml:space="preserve"> about how ‘discourse’ produces ‘subjects,’ </w:t>
      </w:r>
      <w:r w:rsidRPr="0004308A">
        <w:rPr>
          <w:rStyle w:val="StyleBoldUnderline"/>
          <w:rFonts w:ascii="Times New Roman" w:hAnsi="Times New Roman"/>
          <w:highlight w:val="green"/>
        </w:rPr>
        <w:t>ignoring the</w:t>
      </w:r>
      <w:r w:rsidRPr="0004308A">
        <w:rPr>
          <w:rStyle w:val="StyleBoldUnderline"/>
          <w:rFonts w:ascii="Times New Roman" w:hAnsi="Times New Roman"/>
        </w:rPr>
        <w:t xml:space="preserve"> most obvious </w:t>
      </w:r>
      <w:r w:rsidRPr="0004308A">
        <w:rPr>
          <w:rStyle w:val="StyleBoldUnderline"/>
          <w:rFonts w:ascii="Times New Roman" w:hAnsi="Times New Roman"/>
          <w:highlight w:val="green"/>
        </w:rPr>
        <w:t>fact that</w:t>
      </w:r>
      <w:r w:rsidRPr="0004308A">
        <w:rPr>
          <w:rFonts w:ascii="Times New Roman" w:hAnsi="Times New Roman"/>
          <w:sz w:val="20"/>
        </w:rPr>
        <w:t xml:space="preserve"> </w:t>
      </w:r>
      <w:r w:rsidRPr="0004308A">
        <w:rPr>
          <w:rStyle w:val="StyleBoldUnderline"/>
          <w:rFonts w:ascii="Times New Roman" w:hAnsi="Times New Roman"/>
          <w:highlight w:val="green"/>
        </w:rPr>
        <w:t>we</w:t>
      </w:r>
      <w:r w:rsidRPr="0004308A">
        <w:rPr>
          <w:rFonts w:ascii="Times New Roman" w:hAnsi="Times New Roman"/>
          <w:sz w:val="20"/>
        </w:rPr>
        <w:t xml:space="preserve"> ourselves </w:t>
      </w:r>
      <w:r w:rsidRPr="0004308A">
        <w:rPr>
          <w:rStyle w:val="StyleBoldUnderline"/>
          <w:rFonts w:ascii="Times New Roman" w:hAnsi="Times New Roman"/>
          <w:highlight w:val="green"/>
        </w:rPr>
        <w:t xml:space="preserve">are </w:t>
      </w:r>
      <w:r w:rsidRPr="0004308A">
        <w:rPr>
          <w:rStyle w:val="Emphasis"/>
          <w:rFonts w:ascii="Times New Roman" w:hAnsi="Times New Roman"/>
          <w:highlight w:val="green"/>
        </w:rPr>
        <w:t>produced by this discourse about discourse</w:t>
      </w:r>
      <w:r w:rsidRPr="0004308A">
        <w:rPr>
          <w:rFonts w:ascii="Times New Roman" w:hAnsi="Times New Roman"/>
          <w:sz w:val="20"/>
        </w:rPr>
        <w:t xml:space="preserve"> which leaves us believing that it is only words which matter, words about words which matter.</w:t>
      </w:r>
      <w:r>
        <w:rPr>
          <w:rFonts w:ascii="Times New Roman" w:hAnsi="Times New Roman"/>
          <w:sz w:val="20"/>
        </w:rPr>
        <w:t xml:space="preserve"> </w:t>
      </w:r>
      <w:r w:rsidRPr="0004308A">
        <w:rPr>
          <w:rStyle w:val="StyleBoldUnderline"/>
          <w:rFonts w:ascii="Times New Roman" w:hAnsi="Times New Roman"/>
        </w:rPr>
        <w:t>The university gladly permits</w:t>
      </w:r>
      <w:r w:rsidRPr="0004308A">
        <w:rPr>
          <w:rFonts w:ascii="Times New Roman" w:hAnsi="Times New Roman"/>
          <w:sz w:val="20"/>
        </w:rPr>
        <w:t xml:space="preserve"> the </w:t>
      </w:r>
      <w:r w:rsidRPr="0004308A">
        <w:rPr>
          <w:rStyle w:val="StyleBoldUnderline"/>
          <w:rFonts w:ascii="Times New Roman" w:hAnsi="Times New Roman"/>
        </w:rPr>
        <w:t>precautionary lectures on biopower</w:t>
      </w:r>
      <w:r w:rsidRPr="0004308A">
        <w:rPr>
          <w:rFonts w:ascii="Times New Roman" w:hAnsi="Times New Roman"/>
          <w:sz w:val="20"/>
        </w:rPr>
        <w:t xml:space="preserve">; on the </w:t>
      </w:r>
      <w:r w:rsidRPr="0004308A">
        <w:rPr>
          <w:rStyle w:val="StyleBoldUnderline"/>
          <w:rFonts w:ascii="Times New Roman" w:hAnsi="Times New Roman"/>
        </w:rPr>
        <w:t>production of race and gender; on the reification and the fetishization of commodities</w:t>
      </w:r>
      <w:r w:rsidRPr="0004308A">
        <w:rPr>
          <w:rFonts w:ascii="Times New Roman" w:hAnsi="Times New Roman"/>
          <w:sz w:val="20"/>
        </w:rPr>
        <w:t>.</w:t>
      </w:r>
      <w:r>
        <w:rPr>
          <w:rFonts w:ascii="Times New Roman" w:hAnsi="Times New Roman"/>
          <w:sz w:val="20"/>
        </w:rPr>
        <w:t xml:space="preserve"> </w:t>
      </w:r>
      <w:r w:rsidRPr="0004308A">
        <w:rPr>
          <w:rStyle w:val="StyleBoldUnderline"/>
          <w:rFonts w:ascii="Times New Roman" w:hAnsi="Times New Roman"/>
          <w:highlight w:val="green"/>
        </w:rPr>
        <w:t xml:space="preserve">A taste of the poison serves well to inoculate </w:t>
      </w:r>
      <w:r w:rsidRPr="0004308A">
        <w:rPr>
          <w:rStyle w:val="StyleBoldUnderline"/>
          <w:rFonts w:ascii="Times New Roman" w:hAnsi="Times New Roman"/>
        </w:rPr>
        <w:t>us</w:t>
      </w:r>
      <w:r w:rsidRPr="0004308A">
        <w:rPr>
          <w:rFonts w:ascii="Times New Roman" w:hAnsi="Times New Roman"/>
          <w:sz w:val="20"/>
        </w:rPr>
        <w:t xml:space="preserve"> </w:t>
      </w:r>
      <w:r w:rsidRPr="0004308A">
        <w:rPr>
          <w:rStyle w:val="StyleBoldUnderline"/>
          <w:rFonts w:ascii="Times New Roman" w:hAnsi="Times New Roman"/>
          <w:highlight w:val="green"/>
        </w:rPr>
        <w:t>against</w:t>
      </w:r>
      <w:r w:rsidRPr="0004308A">
        <w:rPr>
          <w:rFonts w:ascii="Times New Roman" w:hAnsi="Times New Roman"/>
          <w:sz w:val="20"/>
        </w:rPr>
        <w:t xml:space="preserve"> any </w:t>
      </w:r>
      <w:r w:rsidRPr="0004308A">
        <w:rPr>
          <w:rStyle w:val="Emphasis"/>
          <w:rFonts w:ascii="Times New Roman" w:hAnsi="Times New Roman"/>
          <w:highlight w:val="green"/>
        </w:rPr>
        <w:t>confrontational radicalism</w:t>
      </w:r>
      <w:r w:rsidRPr="0004308A">
        <w:rPr>
          <w:rFonts w:ascii="Times New Roman" w:hAnsi="Times New Roman"/>
          <w:sz w:val="20"/>
        </w:rPr>
        <w:t>.</w:t>
      </w:r>
      <w:r>
        <w:rPr>
          <w:rFonts w:ascii="Times New Roman" w:hAnsi="Times New Roman"/>
          <w:sz w:val="20"/>
        </w:rPr>
        <w:t xml:space="preserve"> </w:t>
      </w:r>
      <w:r w:rsidRPr="0004308A">
        <w:rPr>
          <w:rFonts w:ascii="Times New Roman" w:hAnsi="Times New Roman"/>
          <w:sz w:val="20"/>
        </w:rPr>
        <w:t xml:space="preserve">And all the while </w:t>
      </w:r>
      <w:r w:rsidRPr="0004308A">
        <w:rPr>
          <w:rStyle w:val="Emphasis"/>
          <w:rFonts w:ascii="Times New Roman" w:hAnsi="Times New Roman"/>
          <w:highlight w:val="green"/>
        </w:rPr>
        <w:t>power weaves the</w:t>
      </w:r>
      <w:r w:rsidRPr="0004308A">
        <w:rPr>
          <w:rStyle w:val="Emphasis"/>
          <w:rFonts w:ascii="Times New Roman" w:hAnsi="Times New Roman"/>
        </w:rPr>
        <w:t xml:space="preserve"> invisible </w:t>
      </w:r>
      <w:r w:rsidRPr="0004308A">
        <w:rPr>
          <w:rStyle w:val="Emphasis"/>
          <w:rFonts w:ascii="Times New Roman" w:hAnsi="Times New Roman"/>
          <w:highlight w:val="green"/>
        </w:rPr>
        <w:t>nets which contain and neutralize</w:t>
      </w:r>
      <w:r w:rsidRPr="0004308A">
        <w:rPr>
          <w:rStyle w:val="Emphasis"/>
          <w:rFonts w:ascii="Times New Roman" w:hAnsi="Times New Roman"/>
        </w:rPr>
        <w:t xml:space="preserve"> all </w:t>
      </w:r>
      <w:r w:rsidRPr="0004308A">
        <w:rPr>
          <w:rStyle w:val="Emphasis"/>
          <w:rFonts w:ascii="Times New Roman" w:hAnsi="Times New Roman"/>
          <w:highlight w:val="green"/>
        </w:rPr>
        <w:t>thought and action</w:t>
      </w:r>
      <w:r w:rsidRPr="0004308A">
        <w:rPr>
          <w:rStyle w:val="Emphasis"/>
          <w:rFonts w:ascii="Times New Roman" w:hAnsi="Times New Roman"/>
        </w:rPr>
        <w:t>, that bind revolution inside books, lecture halls.</w:t>
      </w:r>
      <w:r>
        <w:rPr>
          <w:rFonts w:ascii="Times New Roman" w:hAnsi="Times New Roman"/>
          <w:b/>
          <w:iCs/>
          <w:sz w:val="22"/>
          <w:u w:val="single"/>
          <w:bdr w:val="single" w:sz="18" w:space="0" w:color="auto"/>
        </w:rPr>
        <w:t xml:space="preserve"> </w:t>
      </w:r>
      <w:r w:rsidRPr="0004308A">
        <w:rPr>
          <w:rStyle w:val="StyleBoldUnderline"/>
          <w:rFonts w:ascii="Times New Roman" w:hAnsi="Times New Roman"/>
        </w:rPr>
        <w:t>There is no need to speak truth to power when power already speaks the truth</w:t>
      </w:r>
      <w:r w:rsidRPr="0004308A">
        <w:rPr>
          <w:rFonts w:ascii="Times New Roman" w:hAnsi="Times New Roman"/>
          <w:sz w:val="20"/>
        </w:rPr>
        <w:t>.</w:t>
      </w:r>
      <w:r>
        <w:rPr>
          <w:rFonts w:ascii="Times New Roman" w:hAnsi="Times New Roman"/>
          <w:sz w:val="20"/>
        </w:rPr>
        <w:t xml:space="preserve"> </w:t>
      </w:r>
      <w:r w:rsidRPr="0004308A">
        <w:rPr>
          <w:rFonts w:ascii="Times New Roman" w:hAnsi="Times New Roman"/>
          <w:sz w:val="20"/>
        </w:rPr>
        <w:t xml:space="preserve">The university is a graveyard– así es. </w:t>
      </w:r>
      <w:r w:rsidRPr="0004308A">
        <w:rPr>
          <w:rStyle w:val="StyleBoldUnderline"/>
          <w:rFonts w:ascii="Times New Roman" w:hAnsi="Times New Roman"/>
        </w:rPr>
        <w:t>The graveyard of liberal good intentions, of meritocracy, opportunity, equality, democracy.</w:t>
      </w:r>
      <w:r w:rsidRPr="0004308A">
        <w:rPr>
          <w:rFonts w:ascii="Times New Roman" w:hAnsi="Times New Roman"/>
          <w:sz w:val="20"/>
        </w:rPr>
        <w:t xml:space="preserve"> Here the tradition of all dead generations weighs like a nightmare on the brain of the living. We graft our flesh, our labor, our debt to the skeletons of this or that social cliché. In seminars and lectures and essays, </w:t>
      </w:r>
      <w:r w:rsidRPr="0004308A">
        <w:rPr>
          <w:rStyle w:val="StyleBoldUnderline"/>
          <w:rFonts w:ascii="Times New Roman" w:hAnsi="Times New Roman"/>
          <w:highlight w:val="green"/>
        </w:rPr>
        <w:t>we pay tribute to</w:t>
      </w:r>
      <w:r w:rsidRPr="0004308A">
        <w:rPr>
          <w:rStyle w:val="StyleBoldUnderline"/>
          <w:rFonts w:ascii="Times New Roman" w:hAnsi="Times New Roman"/>
        </w:rPr>
        <w:t xml:space="preserve"> the</w:t>
      </w:r>
      <w:r w:rsidRPr="0004308A">
        <w:rPr>
          <w:rFonts w:ascii="Times New Roman" w:hAnsi="Times New Roman"/>
          <w:sz w:val="20"/>
        </w:rPr>
        <w:t xml:space="preserve"> university’s ghosts, the </w:t>
      </w:r>
      <w:r w:rsidRPr="0004308A">
        <w:rPr>
          <w:rStyle w:val="StyleBoldUnderline"/>
          <w:rFonts w:ascii="Times New Roman" w:hAnsi="Times New Roman"/>
          <w:highlight w:val="green"/>
        </w:rPr>
        <w:t>ghosts</w:t>
      </w:r>
      <w:r w:rsidRPr="0004308A">
        <w:rPr>
          <w:rFonts w:ascii="Times New Roman" w:hAnsi="Times New Roman"/>
          <w:sz w:val="20"/>
          <w:highlight w:val="green"/>
        </w:rPr>
        <w:t xml:space="preserve"> </w:t>
      </w:r>
      <w:r w:rsidRPr="0004308A">
        <w:rPr>
          <w:rStyle w:val="StyleBoldUnderline"/>
          <w:rFonts w:ascii="Times New Roman" w:hAnsi="Times New Roman"/>
          <w:highlight w:val="green"/>
        </w:rPr>
        <w:t>of all</w:t>
      </w:r>
      <w:r w:rsidRPr="0004308A">
        <w:rPr>
          <w:rStyle w:val="StyleBoldUnderline"/>
          <w:rFonts w:ascii="Times New Roman" w:hAnsi="Times New Roman"/>
        </w:rPr>
        <w:t xml:space="preserve"> those it has excluded</w:t>
      </w:r>
      <w:r w:rsidRPr="0004308A">
        <w:rPr>
          <w:rFonts w:ascii="Times New Roman" w:hAnsi="Times New Roman"/>
          <w:sz w:val="20"/>
        </w:rPr>
        <w:t xml:space="preserve">—the immiserated, the incarcerated, the just-plain-fucked. </w:t>
      </w:r>
      <w:r w:rsidRPr="0004308A">
        <w:rPr>
          <w:rStyle w:val="StyleBoldUnderline"/>
          <w:rFonts w:ascii="Times New Roman" w:hAnsi="Times New Roman"/>
        </w:rPr>
        <w:t>They are summoned forth and banished</w:t>
      </w:r>
      <w:r w:rsidRPr="0004308A">
        <w:rPr>
          <w:rFonts w:ascii="Times New Roman" w:hAnsi="Times New Roman"/>
          <w:sz w:val="20"/>
        </w:rPr>
        <w:t xml:space="preserve"> by a few well-meaning phrases and research programs, given their book titles, their citations.</w:t>
      </w:r>
      <w:r>
        <w:rPr>
          <w:rFonts w:ascii="Times New Roman" w:hAnsi="Times New Roman"/>
          <w:sz w:val="20"/>
        </w:rPr>
        <w:t xml:space="preserve"> </w:t>
      </w:r>
      <w:r w:rsidRPr="0004308A">
        <w:rPr>
          <w:rFonts w:ascii="Times New Roman" w:hAnsi="Times New Roman"/>
          <w:sz w:val="20"/>
        </w:rPr>
        <w:t>This is our gothic—</w:t>
      </w:r>
      <w:r w:rsidRPr="0004308A">
        <w:rPr>
          <w:rStyle w:val="StyleBoldUnderline"/>
          <w:rFonts w:ascii="Times New Roman" w:hAnsi="Times New Roman"/>
        </w:rPr>
        <w:t>we are so morbidly aware</w:t>
      </w:r>
      <w:r w:rsidRPr="0004308A">
        <w:rPr>
          <w:rFonts w:ascii="Times New Roman" w:hAnsi="Times New Roman"/>
          <w:sz w:val="20"/>
        </w:rPr>
        <w:t xml:space="preserve">, we are </w:t>
      </w:r>
      <w:r w:rsidRPr="0004308A">
        <w:rPr>
          <w:rStyle w:val="StyleBoldUnderline"/>
          <w:rFonts w:ascii="Times New Roman" w:hAnsi="Times New Roman"/>
        </w:rPr>
        <w:t>so practiced at stomaching horror that the horror is thoughtless.</w:t>
      </w:r>
      <w:r>
        <w:rPr>
          <w:rFonts w:ascii="Times New Roman" w:hAnsi="Times New Roman"/>
          <w:b/>
          <w:sz w:val="22"/>
          <w:u w:val="single"/>
        </w:rPr>
        <w:t xml:space="preserve"> </w:t>
      </w:r>
      <w:r w:rsidRPr="0004308A">
        <w:rPr>
          <w:rStyle w:val="StyleBoldUnderline"/>
          <w:rFonts w:ascii="Times New Roman" w:hAnsi="Times New Roman"/>
          <w:highlight w:val="green"/>
        </w:rPr>
        <w:t xml:space="preserve">In this graveyard our actions </w:t>
      </w:r>
      <w:r w:rsidRPr="0004308A">
        <w:rPr>
          <w:rStyle w:val="Emphasis"/>
          <w:rFonts w:ascii="Times New Roman" w:hAnsi="Times New Roman"/>
          <w:highlight w:val="green"/>
        </w:rPr>
        <w:t>will never touch, will never become</w:t>
      </w:r>
      <w:r w:rsidRPr="0004308A">
        <w:rPr>
          <w:rStyle w:val="Emphasis"/>
          <w:rFonts w:ascii="Times New Roman" w:hAnsi="Times New Roman"/>
        </w:rPr>
        <w:t xml:space="preserve"> the conduits of </w:t>
      </w:r>
      <w:r w:rsidRPr="0004308A">
        <w:rPr>
          <w:rStyle w:val="Emphasis"/>
          <w:rFonts w:ascii="Times New Roman" w:hAnsi="Times New Roman"/>
          <w:highlight w:val="green"/>
        </w:rPr>
        <w:t>a movement</w:t>
      </w:r>
      <w:r w:rsidRPr="0004308A">
        <w:rPr>
          <w:rFonts w:ascii="Times New Roman" w:hAnsi="Times New Roman"/>
          <w:sz w:val="20"/>
          <w:highlight w:val="green"/>
        </w:rPr>
        <w:t xml:space="preserve">, </w:t>
      </w:r>
      <w:r w:rsidRPr="0004308A">
        <w:rPr>
          <w:rStyle w:val="StyleBoldUnderline"/>
          <w:rFonts w:ascii="Times New Roman" w:hAnsi="Times New Roman"/>
          <w:highlight w:val="green"/>
        </w:rPr>
        <w:t>if we remain</w:t>
      </w:r>
      <w:r w:rsidRPr="0004308A">
        <w:rPr>
          <w:rFonts w:ascii="Times New Roman" w:hAnsi="Times New Roman"/>
          <w:sz w:val="20"/>
        </w:rPr>
        <w:t xml:space="preserve"> permanently </w:t>
      </w:r>
      <w:r w:rsidRPr="0004308A">
        <w:rPr>
          <w:rStyle w:val="StyleBoldUnderline"/>
          <w:rFonts w:ascii="Times New Roman" w:hAnsi="Times New Roman"/>
          <w:highlight w:val="green"/>
        </w:rPr>
        <w:t>barricaded</w:t>
      </w:r>
      <w:r w:rsidRPr="0004308A">
        <w:rPr>
          <w:rFonts w:ascii="Times New Roman" w:hAnsi="Times New Roman"/>
          <w:sz w:val="20"/>
          <w:highlight w:val="green"/>
        </w:rPr>
        <w:t xml:space="preserve"> </w:t>
      </w:r>
      <w:r w:rsidRPr="0004308A">
        <w:rPr>
          <w:rStyle w:val="StyleBoldUnderline"/>
          <w:rFonts w:ascii="Times New Roman" w:hAnsi="Times New Roman"/>
          <w:highlight w:val="green"/>
        </w:rPr>
        <w:t>within</w:t>
      </w:r>
      <w:r w:rsidRPr="0004308A">
        <w:rPr>
          <w:rFonts w:ascii="Times New Roman" w:hAnsi="Times New Roman"/>
          <w:sz w:val="20"/>
          <w:highlight w:val="green"/>
        </w:rPr>
        <w:t xml:space="preserve"> </w:t>
      </w:r>
      <w:r w:rsidRPr="0004308A">
        <w:rPr>
          <w:rStyle w:val="StyleBoldUnderline"/>
          <w:rFonts w:ascii="Times New Roman" w:hAnsi="Times New Roman"/>
          <w:highlight w:val="green"/>
        </w:rPr>
        <w:t>prescribed identity categories</w:t>
      </w:r>
      <w:r w:rsidRPr="0004308A">
        <w:rPr>
          <w:rFonts w:ascii="Times New Roman" w:hAnsi="Times New Roman"/>
          <w:sz w:val="20"/>
        </w:rPr>
        <w:t>—our force will be dependent on the limited spaces of recognition built between us.</w:t>
      </w:r>
      <w:r>
        <w:rPr>
          <w:rFonts w:ascii="Times New Roman" w:hAnsi="Times New Roman"/>
          <w:sz w:val="20"/>
        </w:rPr>
        <w:t xml:space="preserve"> </w:t>
      </w:r>
      <w:r w:rsidRPr="0004308A">
        <w:rPr>
          <w:rStyle w:val="StyleBoldUnderline"/>
          <w:rFonts w:ascii="Times New Roman" w:hAnsi="Times New Roman"/>
        </w:rPr>
        <w:t xml:space="preserve">Here </w:t>
      </w:r>
      <w:r w:rsidRPr="0004308A">
        <w:rPr>
          <w:rStyle w:val="StyleBoldUnderline"/>
          <w:rFonts w:ascii="Times New Roman" w:hAnsi="Times New Roman"/>
          <w:highlight w:val="green"/>
        </w:rPr>
        <w:t>we are at odds</w:t>
      </w:r>
      <w:r w:rsidRPr="0004308A">
        <w:rPr>
          <w:rFonts w:ascii="Times New Roman" w:hAnsi="Times New Roman"/>
          <w:sz w:val="20"/>
        </w:rPr>
        <w:t xml:space="preserve"> with one another </w:t>
      </w:r>
      <w:r w:rsidRPr="0004308A">
        <w:rPr>
          <w:rStyle w:val="StyleBoldUnderline"/>
          <w:rFonts w:ascii="Times New Roman" w:hAnsi="Times New Roman"/>
          <w:highlight w:val="green"/>
        </w:rPr>
        <w:t>socially</w:t>
      </w:r>
      <w:r w:rsidRPr="0004308A">
        <w:rPr>
          <w:rFonts w:ascii="Times New Roman" w:hAnsi="Times New Roman"/>
          <w:sz w:val="20"/>
        </w:rPr>
        <w:t>, each of us: students, faculty, staff, homebums, activists, police, chancellors, administrators, bureaucrats, investors, politicians, faculty/ staff/ homebums/ activists/ police/ chancellors/ administrators/ bureaucrats/ investors/ politicians-to-be.</w:t>
      </w:r>
      <w:r>
        <w:rPr>
          <w:rFonts w:ascii="Times New Roman" w:hAnsi="Times New Roman"/>
          <w:sz w:val="20"/>
        </w:rPr>
        <w:t xml:space="preserve"> </w:t>
      </w:r>
      <w:r w:rsidRPr="0004308A">
        <w:rPr>
          <w:rFonts w:ascii="Times New Roman" w:hAnsi="Times New Roman"/>
          <w:sz w:val="20"/>
        </w:rPr>
        <w:t xml:space="preserve">That is, </w:t>
      </w:r>
      <w:r w:rsidRPr="0004308A">
        <w:rPr>
          <w:rStyle w:val="StyleBoldUnderline"/>
          <w:rFonts w:ascii="Times New Roman" w:hAnsi="Times New Roman"/>
          <w:highlight w:val="green"/>
        </w:rPr>
        <w:t>we are students</w:t>
      </w:r>
      <w:r w:rsidRPr="0004308A">
        <w:rPr>
          <w:rStyle w:val="StyleBoldUnderline"/>
          <w:rFonts w:ascii="Times New Roman" w:hAnsi="Times New Roman"/>
        </w:rPr>
        <w:t xml:space="preserve">, or students </w:t>
      </w:r>
      <w:r w:rsidRPr="0004308A">
        <w:rPr>
          <w:rStyle w:val="StyleBoldUnderline"/>
          <w:rFonts w:ascii="Times New Roman" w:hAnsi="Times New Roman"/>
          <w:highlight w:val="green"/>
        </w:rPr>
        <w:t>of color, or queer</w:t>
      </w:r>
      <w:r w:rsidRPr="0004308A">
        <w:rPr>
          <w:rStyle w:val="StyleBoldUnderline"/>
          <w:rFonts w:ascii="Times New Roman" w:hAnsi="Times New Roman"/>
        </w:rPr>
        <w:t xml:space="preserve"> students of color, </w:t>
      </w:r>
      <w:r w:rsidRPr="0004308A">
        <w:rPr>
          <w:rStyle w:val="StyleBoldUnderline"/>
          <w:rFonts w:ascii="Times New Roman" w:hAnsi="Times New Roman"/>
          <w:highlight w:val="green"/>
        </w:rPr>
        <w:t>or faculty</w:t>
      </w:r>
      <w:r w:rsidRPr="0004308A">
        <w:rPr>
          <w:rFonts w:ascii="Times New Roman" w:hAnsi="Times New Roman"/>
          <w:sz w:val="20"/>
        </w:rPr>
        <w:t>, or Philosophy Faculty, or Gender and Women Studies faculty, or we are custodians, or we are shift leaders—each with our own office, place, time, and given meaning.</w:t>
      </w:r>
      <w:r>
        <w:rPr>
          <w:rFonts w:ascii="Times New Roman" w:hAnsi="Times New Roman"/>
          <w:sz w:val="20"/>
        </w:rPr>
        <w:t xml:space="preserve"> </w:t>
      </w:r>
      <w:r w:rsidRPr="0004308A">
        <w:rPr>
          <w:rFonts w:ascii="Times New Roman" w:hAnsi="Times New Roman"/>
          <w:sz w:val="20"/>
        </w:rPr>
        <w:t xml:space="preserve">We form teams, clubs, fraternities, majors, departments, schools, unions, ideologies, identities, and subcultures—and thankfully </w:t>
      </w:r>
      <w:r w:rsidRPr="0004308A">
        <w:rPr>
          <w:rStyle w:val="StyleBoldUnderline"/>
          <w:rFonts w:ascii="Times New Roman" w:hAnsi="Times New Roman"/>
          <w:highlight w:val="green"/>
        </w:rPr>
        <w:t>each group gets its own</w:t>
      </w:r>
      <w:r w:rsidRPr="0004308A">
        <w:rPr>
          <w:rStyle w:val="StyleBoldUnderline"/>
          <w:rFonts w:ascii="Times New Roman" w:hAnsi="Times New Roman"/>
        </w:rPr>
        <w:t xml:space="preserve"> designated </w:t>
      </w:r>
      <w:r w:rsidRPr="0004308A">
        <w:rPr>
          <w:rStyle w:val="StyleBoldUnderline"/>
          <w:rFonts w:ascii="Times New Roman" w:hAnsi="Times New Roman"/>
          <w:highlight w:val="green"/>
        </w:rPr>
        <w:t>burial</w:t>
      </w:r>
      <w:r w:rsidRPr="0004308A">
        <w:rPr>
          <w:rStyle w:val="StyleBoldUnderline"/>
          <w:rFonts w:ascii="Times New Roman" w:hAnsi="Times New Roman"/>
        </w:rPr>
        <w:t xml:space="preserve"> plot</w:t>
      </w:r>
      <w:r w:rsidRPr="0004308A">
        <w:rPr>
          <w:rFonts w:ascii="Times New Roman" w:hAnsi="Times New Roman"/>
          <w:sz w:val="20"/>
        </w:rPr>
        <w:t>.</w:t>
      </w:r>
      <w:r>
        <w:rPr>
          <w:rFonts w:ascii="Times New Roman" w:hAnsi="Times New Roman"/>
          <w:sz w:val="20"/>
        </w:rPr>
        <w:t xml:space="preserve"> </w:t>
      </w:r>
      <w:r w:rsidRPr="0004308A">
        <w:rPr>
          <w:rStyle w:val="Emphasis"/>
          <w:rFonts w:ascii="Times New Roman" w:hAnsi="Times New Roman"/>
          <w:highlight w:val="green"/>
        </w:rPr>
        <w:t>Who doesn’t participate</w:t>
      </w:r>
      <w:r w:rsidRPr="0004308A">
        <w:rPr>
          <w:rStyle w:val="Emphasis"/>
          <w:rFonts w:ascii="Times New Roman" w:hAnsi="Times New Roman"/>
        </w:rPr>
        <w:t xml:space="preserve"> in this graveyard?</w:t>
      </w:r>
      <w:r>
        <w:rPr>
          <w:rFonts w:ascii="Times New Roman" w:hAnsi="Times New Roman"/>
          <w:sz w:val="20"/>
        </w:rPr>
        <w:t xml:space="preserve"> </w:t>
      </w:r>
      <w:r w:rsidRPr="0004308A">
        <w:rPr>
          <w:rStyle w:val="StyleBoldUnderline"/>
          <w:rFonts w:ascii="Times New Roman" w:hAnsi="Times New Roman"/>
        </w:rPr>
        <w:t xml:space="preserve">In the university </w:t>
      </w:r>
      <w:r w:rsidRPr="0004308A">
        <w:rPr>
          <w:rStyle w:val="StyleBoldUnderline"/>
          <w:rFonts w:ascii="Times New Roman" w:hAnsi="Times New Roman"/>
          <w:highlight w:val="green"/>
        </w:rPr>
        <w:t>we prostrate ourselves before</w:t>
      </w:r>
      <w:r w:rsidRPr="0004308A">
        <w:rPr>
          <w:rStyle w:val="StyleBoldUnderline"/>
          <w:rFonts w:ascii="Times New Roman" w:hAnsi="Times New Roman"/>
        </w:rPr>
        <w:t xml:space="preserve"> a value of </w:t>
      </w:r>
      <w:r w:rsidRPr="0004308A">
        <w:rPr>
          <w:rStyle w:val="StyleBoldUnderline"/>
          <w:rFonts w:ascii="Times New Roman" w:hAnsi="Times New Roman"/>
          <w:highlight w:val="green"/>
        </w:rPr>
        <w:t>separation</w:t>
      </w:r>
      <w:r w:rsidRPr="0004308A">
        <w:rPr>
          <w:rFonts w:ascii="Times New Roman" w:hAnsi="Times New Roman"/>
          <w:sz w:val="20"/>
        </w:rPr>
        <w:t xml:space="preserve">, </w:t>
      </w:r>
      <w:r w:rsidRPr="0004308A">
        <w:rPr>
          <w:rStyle w:val="StyleBoldUnderline"/>
          <w:rFonts w:ascii="Times New Roman" w:hAnsi="Times New Roman"/>
          <w:highlight w:val="green"/>
        </w:rPr>
        <w:t>which</w:t>
      </w:r>
      <w:r w:rsidRPr="0004308A">
        <w:rPr>
          <w:rFonts w:ascii="Times New Roman" w:hAnsi="Times New Roman"/>
          <w:sz w:val="20"/>
        </w:rPr>
        <w:t xml:space="preserve"> in reality </w:t>
      </w:r>
      <w:r w:rsidRPr="0004308A">
        <w:rPr>
          <w:rStyle w:val="StyleBoldUnderline"/>
          <w:rFonts w:ascii="Times New Roman" w:hAnsi="Times New Roman"/>
          <w:highlight w:val="green"/>
        </w:rPr>
        <w:t>translates to</w:t>
      </w:r>
      <w:r w:rsidRPr="0004308A">
        <w:rPr>
          <w:rStyle w:val="StyleBoldUnderline"/>
          <w:rFonts w:ascii="Times New Roman" w:hAnsi="Times New Roman"/>
        </w:rPr>
        <w:t xml:space="preserve"> a value of </w:t>
      </w:r>
      <w:r w:rsidRPr="0004308A">
        <w:rPr>
          <w:rStyle w:val="StyleBoldUnderline"/>
          <w:rFonts w:ascii="Times New Roman" w:hAnsi="Times New Roman"/>
          <w:highlight w:val="green"/>
        </w:rPr>
        <w:t>domination</w:t>
      </w:r>
      <w:r w:rsidRPr="0004308A">
        <w:rPr>
          <w:rFonts w:ascii="Times New Roman" w:hAnsi="Times New Roman"/>
          <w:sz w:val="20"/>
        </w:rPr>
        <w:t>.</w:t>
      </w:r>
      <w:r>
        <w:rPr>
          <w:rFonts w:ascii="Times New Roman" w:hAnsi="Times New Roman"/>
          <w:sz w:val="20"/>
        </w:rPr>
        <w:t xml:space="preserve"> </w:t>
      </w:r>
      <w:r w:rsidRPr="0004308A">
        <w:rPr>
          <w:rFonts w:ascii="Times New Roman" w:hAnsi="Times New Roman"/>
          <w:sz w:val="20"/>
        </w:rPr>
        <w:t xml:space="preserve">We spend money and energy </w:t>
      </w:r>
      <w:r w:rsidRPr="0004308A">
        <w:rPr>
          <w:rStyle w:val="StyleBoldUnderline"/>
          <w:rFonts w:ascii="Times New Roman" w:hAnsi="Times New Roman"/>
        </w:rPr>
        <w:t>trying to convince ourselves we’re brighter</w:t>
      </w:r>
      <w:r w:rsidRPr="0004308A">
        <w:rPr>
          <w:rFonts w:ascii="Times New Roman" w:hAnsi="Times New Roman"/>
          <w:sz w:val="20"/>
        </w:rPr>
        <w:t xml:space="preserve"> than everyone else.</w:t>
      </w:r>
      <w:r>
        <w:rPr>
          <w:rFonts w:ascii="Times New Roman" w:hAnsi="Times New Roman"/>
          <w:sz w:val="20"/>
        </w:rPr>
        <w:t xml:space="preserve"> </w:t>
      </w:r>
      <w:r w:rsidRPr="0004308A">
        <w:rPr>
          <w:rFonts w:ascii="Times New Roman" w:hAnsi="Times New Roman"/>
          <w:sz w:val="20"/>
        </w:rPr>
        <w:t xml:space="preserve">Somehow, </w:t>
      </w:r>
      <w:r w:rsidRPr="0004308A">
        <w:rPr>
          <w:rStyle w:val="StyleBoldUnderline"/>
          <w:rFonts w:ascii="Times New Roman" w:hAnsi="Times New Roman"/>
          <w:highlight w:val="green"/>
        </w:rPr>
        <w:t xml:space="preserve">we think, </w:t>
      </w:r>
      <w:r w:rsidRPr="0004308A">
        <w:rPr>
          <w:rStyle w:val="StyleBoldUnderline"/>
          <w:rFonts w:ascii="Times New Roman" w:hAnsi="Times New Roman"/>
        </w:rPr>
        <w:t xml:space="preserve">we possess some trait that means </w:t>
      </w:r>
      <w:r w:rsidRPr="0004308A">
        <w:rPr>
          <w:rStyle w:val="StyleBoldUnderline"/>
          <w:rFonts w:ascii="Times New Roman" w:hAnsi="Times New Roman"/>
          <w:highlight w:val="green"/>
        </w:rPr>
        <w:t>we deserve more</w:t>
      </w:r>
      <w:r w:rsidRPr="0004308A">
        <w:rPr>
          <w:rStyle w:val="StyleBoldUnderline"/>
          <w:rFonts w:ascii="Times New Roman" w:hAnsi="Times New Roman"/>
        </w:rPr>
        <w:t xml:space="preserve"> than everyone else</w:t>
      </w:r>
      <w:r w:rsidRPr="0004308A">
        <w:rPr>
          <w:rFonts w:ascii="Times New Roman" w:hAnsi="Times New Roman"/>
          <w:sz w:val="20"/>
        </w:rPr>
        <w:t>.</w:t>
      </w:r>
      <w:r>
        <w:rPr>
          <w:rFonts w:ascii="Times New Roman" w:hAnsi="Times New Roman"/>
          <w:sz w:val="20"/>
        </w:rPr>
        <w:t xml:space="preserve"> </w:t>
      </w:r>
      <w:r w:rsidRPr="0004308A">
        <w:rPr>
          <w:rFonts w:ascii="Times New Roman" w:hAnsi="Times New Roman"/>
          <w:sz w:val="20"/>
        </w:rPr>
        <w:t>We have measured ourselves and we have measured others.</w:t>
      </w:r>
      <w:r>
        <w:rPr>
          <w:rFonts w:ascii="Times New Roman" w:hAnsi="Times New Roman"/>
          <w:sz w:val="20"/>
        </w:rPr>
        <w:t xml:space="preserve"> </w:t>
      </w:r>
      <w:r w:rsidRPr="0004308A">
        <w:rPr>
          <w:rStyle w:val="StyleBoldUnderline"/>
          <w:rFonts w:ascii="Times New Roman" w:hAnsi="Times New Roman"/>
        </w:rPr>
        <w:t>It should never feel terrible ordering others around</w:t>
      </w:r>
      <w:r w:rsidRPr="0004308A">
        <w:rPr>
          <w:rFonts w:ascii="Times New Roman" w:hAnsi="Times New Roman"/>
          <w:sz w:val="20"/>
        </w:rPr>
        <w:t>, right? It should never feel terrible to diagnose people as an expert, manage them as a bureaucrat, test them as a professor, extract value from their capital as a businessman.</w:t>
      </w:r>
      <w:r>
        <w:rPr>
          <w:rFonts w:ascii="Times New Roman" w:hAnsi="Times New Roman"/>
          <w:sz w:val="20"/>
        </w:rPr>
        <w:t xml:space="preserve"> </w:t>
      </w:r>
      <w:r w:rsidRPr="0004308A">
        <w:rPr>
          <w:rStyle w:val="StyleBoldUnderline"/>
          <w:rFonts w:ascii="Times New Roman" w:hAnsi="Times New Roman"/>
        </w:rPr>
        <w:t>It should feel good, gratifying, completing</w:t>
      </w:r>
      <w:r w:rsidRPr="0004308A">
        <w:rPr>
          <w:rFonts w:ascii="Times New Roman" w:hAnsi="Times New Roman"/>
          <w:sz w:val="20"/>
        </w:rPr>
        <w:t>.</w:t>
      </w:r>
      <w:r>
        <w:rPr>
          <w:rFonts w:ascii="Times New Roman" w:hAnsi="Times New Roman"/>
          <w:sz w:val="20"/>
        </w:rPr>
        <w:t xml:space="preserve"> </w:t>
      </w:r>
      <w:r w:rsidRPr="0004308A">
        <w:rPr>
          <w:rStyle w:val="StyleBoldUnderline"/>
          <w:rFonts w:ascii="Times New Roman" w:hAnsi="Times New Roman"/>
          <w:highlight w:val="green"/>
        </w:rPr>
        <w:t>It is our private wet dream for the future</w:t>
      </w:r>
      <w:r w:rsidRPr="0004308A">
        <w:rPr>
          <w:rFonts w:ascii="Times New Roman" w:hAnsi="Times New Roman"/>
          <w:sz w:val="20"/>
        </w:rPr>
        <w:t>; everywhere, in everyone this same dream of domination.</w:t>
      </w:r>
      <w:r>
        <w:rPr>
          <w:rFonts w:ascii="Times New Roman" w:hAnsi="Times New Roman"/>
          <w:sz w:val="20"/>
        </w:rPr>
        <w:t xml:space="preserve"> </w:t>
      </w:r>
      <w:r w:rsidRPr="0004308A">
        <w:rPr>
          <w:rFonts w:ascii="Times New Roman" w:hAnsi="Times New Roman"/>
          <w:sz w:val="20"/>
        </w:rPr>
        <w:t>After all, we are intelligent, studious, young. We worked hard to be here, we deserve this.</w:t>
      </w:r>
      <w:r>
        <w:rPr>
          <w:rFonts w:ascii="Times New Roman" w:hAnsi="Times New Roman"/>
          <w:sz w:val="20"/>
        </w:rPr>
        <w:t xml:space="preserve"> </w:t>
      </w:r>
      <w:r w:rsidRPr="0004308A">
        <w:rPr>
          <w:rStyle w:val="StyleBoldUnderline"/>
          <w:rFonts w:ascii="Times New Roman" w:hAnsi="Times New Roman"/>
        </w:rPr>
        <w:t>We are convinced, owned, broken.</w:t>
      </w:r>
      <w:r>
        <w:rPr>
          <w:rStyle w:val="StyleBoldUnderline"/>
          <w:rFonts w:ascii="Times New Roman" w:hAnsi="Times New Roman"/>
        </w:rPr>
        <w:t xml:space="preserve"> </w:t>
      </w:r>
      <w:r w:rsidRPr="0004308A">
        <w:rPr>
          <w:rStyle w:val="StyleBoldUnderline"/>
          <w:rFonts w:ascii="Times New Roman" w:hAnsi="Times New Roman"/>
        </w:rPr>
        <w:t>We know their values better than they do</w:t>
      </w:r>
      <w:r w:rsidRPr="0004308A">
        <w:rPr>
          <w:rFonts w:ascii="Times New Roman" w:hAnsi="Times New Roman"/>
          <w:sz w:val="20"/>
        </w:rPr>
        <w:t>: life, liberty, the pursuit of happiness. This triumvirate of sacred values are ours of course, and in this moment of practiced theater—the fight between the university and its own students—we have used their words on their stages: Save public education!</w:t>
      </w:r>
      <w:r>
        <w:rPr>
          <w:rFonts w:ascii="Times New Roman" w:hAnsi="Times New Roman"/>
          <w:sz w:val="20"/>
        </w:rPr>
        <w:t xml:space="preserve"> </w:t>
      </w:r>
      <w:r w:rsidRPr="0004308A">
        <w:rPr>
          <w:rStyle w:val="StyleBoldUnderline"/>
          <w:rFonts w:ascii="Times New Roman" w:hAnsi="Times New Roman"/>
          <w:highlight w:val="green"/>
        </w:rPr>
        <w:t>When</w:t>
      </w:r>
      <w:r w:rsidRPr="0004308A">
        <w:rPr>
          <w:rStyle w:val="StyleBoldUnderline"/>
          <w:rFonts w:ascii="Times New Roman" w:hAnsi="Times New Roman"/>
        </w:rPr>
        <w:t xml:space="preserve"> those </w:t>
      </w:r>
      <w:r w:rsidRPr="0004308A">
        <w:rPr>
          <w:rStyle w:val="StyleBoldUnderline"/>
          <w:rFonts w:ascii="Times New Roman" w:hAnsi="Times New Roman"/>
          <w:highlight w:val="green"/>
        </w:rPr>
        <w:t>values are violated by the</w:t>
      </w:r>
      <w:r w:rsidRPr="0004308A">
        <w:rPr>
          <w:rStyle w:val="StyleBoldUnderline"/>
          <w:rFonts w:ascii="Times New Roman" w:hAnsi="Times New Roman"/>
        </w:rPr>
        <w:t xml:space="preserve"> </w:t>
      </w:r>
      <w:r w:rsidRPr="0004308A">
        <w:rPr>
          <w:rFonts w:ascii="Times New Roman" w:hAnsi="Times New Roman"/>
          <w:sz w:val="20"/>
        </w:rPr>
        <w:t xml:space="preserve">very </w:t>
      </w:r>
      <w:r w:rsidRPr="0004308A">
        <w:rPr>
          <w:rStyle w:val="StyleBoldUnderline"/>
          <w:rFonts w:ascii="Times New Roman" w:hAnsi="Times New Roman"/>
          <w:highlight w:val="green"/>
        </w:rPr>
        <w:t xml:space="preserve">institutions </w:t>
      </w:r>
      <w:r w:rsidRPr="0004308A">
        <w:rPr>
          <w:rStyle w:val="StyleBoldUnderline"/>
          <w:rFonts w:ascii="Times New Roman" w:hAnsi="Times New Roman"/>
        </w:rPr>
        <w:t>which are created to protect them,</w:t>
      </w:r>
      <w:r w:rsidRPr="0004308A">
        <w:rPr>
          <w:rFonts w:ascii="Times New Roman" w:hAnsi="Times New Roman"/>
          <w:sz w:val="20"/>
        </w:rPr>
        <w:t xml:space="preserve"> the veneer fades, the tired set collapses: and </w:t>
      </w:r>
      <w:r w:rsidRPr="0004308A">
        <w:rPr>
          <w:rStyle w:val="StyleBoldUnderline"/>
          <w:rFonts w:ascii="Times New Roman" w:hAnsi="Times New Roman"/>
        </w:rPr>
        <w:t xml:space="preserve">we call it injustice, </w:t>
      </w:r>
      <w:r w:rsidRPr="0004308A">
        <w:rPr>
          <w:rStyle w:val="StyleBoldUnderline"/>
          <w:rFonts w:ascii="Times New Roman" w:hAnsi="Times New Roman"/>
          <w:highlight w:val="green"/>
        </w:rPr>
        <w:t>we get indignant</w:t>
      </w:r>
      <w:r w:rsidRPr="0004308A">
        <w:rPr>
          <w:rFonts w:ascii="Times New Roman" w:hAnsi="Times New Roman"/>
          <w:sz w:val="20"/>
        </w:rPr>
        <w:t>.</w:t>
      </w:r>
      <w:r>
        <w:rPr>
          <w:rFonts w:ascii="Times New Roman" w:hAnsi="Times New Roman"/>
          <w:sz w:val="20"/>
        </w:rPr>
        <w:t xml:space="preserve"> </w:t>
      </w:r>
      <w:r w:rsidRPr="0004308A">
        <w:rPr>
          <w:rStyle w:val="Emphasis"/>
          <w:rFonts w:ascii="Times New Roman" w:hAnsi="Times New Roman"/>
          <w:highlight w:val="green"/>
        </w:rPr>
        <w:t>We demand justice</w:t>
      </w:r>
      <w:r w:rsidRPr="0004308A">
        <w:rPr>
          <w:rFonts w:ascii="Times New Roman" w:hAnsi="Times New Roman"/>
          <w:sz w:val="20"/>
        </w:rPr>
        <w:t xml:space="preserve"> from them, for them to adhere to their values.</w:t>
      </w:r>
      <w:r>
        <w:rPr>
          <w:rFonts w:ascii="Times New Roman" w:hAnsi="Times New Roman"/>
          <w:sz w:val="20"/>
        </w:rPr>
        <w:t xml:space="preserve"> </w:t>
      </w:r>
      <w:r w:rsidRPr="0004308A">
        <w:rPr>
          <w:rFonts w:ascii="Times New Roman" w:hAnsi="Times New Roman"/>
          <w:sz w:val="20"/>
        </w:rPr>
        <w:t xml:space="preserve">What many have learned again and again is that </w:t>
      </w:r>
      <w:r w:rsidRPr="0004308A">
        <w:rPr>
          <w:rStyle w:val="Emphasis"/>
          <w:rFonts w:ascii="Times New Roman" w:hAnsi="Times New Roman"/>
          <w:highlight w:val="green"/>
        </w:rPr>
        <w:t>these</w:t>
      </w:r>
      <w:r w:rsidRPr="0004308A">
        <w:rPr>
          <w:rStyle w:val="Emphasis"/>
          <w:rFonts w:ascii="Times New Roman" w:hAnsi="Times New Roman"/>
        </w:rPr>
        <w:t xml:space="preserve"> </w:t>
      </w:r>
      <w:r w:rsidRPr="0004308A">
        <w:rPr>
          <w:rStyle w:val="Emphasis"/>
          <w:rFonts w:ascii="Times New Roman" w:hAnsi="Times New Roman"/>
          <w:highlight w:val="green"/>
        </w:rPr>
        <w:t>institutions don’t care</w:t>
      </w:r>
      <w:r w:rsidRPr="0004308A">
        <w:rPr>
          <w:rStyle w:val="Emphasis"/>
          <w:rFonts w:ascii="Times New Roman" w:hAnsi="Times New Roman"/>
        </w:rPr>
        <w:t xml:space="preserve"> for those values</w:t>
      </w:r>
      <w:r w:rsidRPr="0004308A">
        <w:rPr>
          <w:rFonts w:ascii="Times New Roman" w:hAnsi="Times New Roman"/>
          <w:sz w:val="20"/>
        </w:rPr>
        <w:t xml:space="preserve">, not at all, not for all. And we are only beginning to understand that </w:t>
      </w:r>
      <w:r w:rsidRPr="0004308A">
        <w:rPr>
          <w:rStyle w:val="StyleBoldUnderline"/>
          <w:rFonts w:ascii="Times New Roman" w:hAnsi="Times New Roman"/>
        </w:rPr>
        <w:t>those values are not even our own.</w:t>
      </w:r>
      <w:r>
        <w:rPr>
          <w:rStyle w:val="StyleBoldUnderline"/>
          <w:rFonts w:ascii="Times New Roman" w:hAnsi="Times New Roman"/>
        </w:rPr>
        <w:t xml:space="preserve"> </w:t>
      </w:r>
      <w:r w:rsidRPr="0004308A">
        <w:rPr>
          <w:rStyle w:val="StyleBoldUnderline"/>
          <w:rFonts w:ascii="Times New Roman" w:hAnsi="Times New Roman"/>
        </w:rPr>
        <w:t>The values create popular images and ideals</w:t>
      </w:r>
      <w:r w:rsidRPr="0004308A">
        <w:rPr>
          <w:rFonts w:ascii="Times New Roman" w:hAnsi="Times New Roman"/>
          <w:sz w:val="20"/>
        </w:rPr>
        <w:t xml:space="preserve"> (healthcare, democracy, equality, happiness, individuality, pulling yourself up by your bootstraps, public education) </w:t>
      </w:r>
      <w:r w:rsidRPr="0004308A">
        <w:rPr>
          <w:rStyle w:val="StyleBoldUnderline"/>
          <w:rFonts w:ascii="Times New Roman" w:hAnsi="Times New Roman"/>
        </w:rPr>
        <w:t>while they mean in practice the selling of commodified identities</w:t>
      </w:r>
      <w:r w:rsidRPr="0004308A">
        <w:rPr>
          <w:rFonts w:ascii="Times New Roman" w:hAnsi="Times New Roman"/>
          <w:sz w:val="20"/>
        </w:rPr>
        <w:t xml:space="preserve">, </w:t>
      </w:r>
      <w:r w:rsidRPr="0004308A">
        <w:rPr>
          <w:rStyle w:val="StyleBoldUnderline"/>
          <w:rFonts w:ascii="Times New Roman" w:hAnsi="Times New Roman"/>
        </w:rPr>
        <w:t xml:space="preserve">the state’s monopoly on violence, the expansion of markets </w:t>
      </w:r>
      <w:r w:rsidRPr="0004308A">
        <w:rPr>
          <w:rFonts w:ascii="Times New Roman" w:hAnsi="Times New Roman"/>
          <w:sz w:val="20"/>
        </w:rPr>
        <w:t>and capital accumulation, the rule of property</w:t>
      </w:r>
      <w:r w:rsidRPr="0004308A">
        <w:rPr>
          <w:rStyle w:val="StyleBoldUnderline"/>
          <w:rFonts w:ascii="Times New Roman" w:hAnsi="Times New Roman"/>
        </w:rPr>
        <w:t>, the rule of exclusions based on race, gender, class</w:t>
      </w:r>
      <w:r w:rsidRPr="0004308A">
        <w:rPr>
          <w:rFonts w:ascii="Times New Roman" w:hAnsi="Times New Roman"/>
          <w:sz w:val="20"/>
        </w:rPr>
        <w:t>, and domination and humiliation in general.</w:t>
      </w:r>
      <w:r>
        <w:rPr>
          <w:rFonts w:ascii="Times New Roman" w:hAnsi="Times New Roman"/>
          <w:sz w:val="20"/>
        </w:rPr>
        <w:t xml:space="preserve"> </w:t>
      </w:r>
      <w:r w:rsidRPr="0004308A">
        <w:rPr>
          <w:rFonts w:ascii="Times New Roman" w:hAnsi="Times New Roman"/>
          <w:sz w:val="20"/>
        </w:rPr>
        <w:t>They sell the practice through the image.</w:t>
      </w:r>
      <w:r>
        <w:rPr>
          <w:rFonts w:ascii="Times New Roman" w:hAnsi="Times New Roman"/>
          <w:sz w:val="20"/>
        </w:rPr>
        <w:t xml:space="preserve"> </w:t>
      </w:r>
      <w:r w:rsidRPr="0004308A">
        <w:rPr>
          <w:rStyle w:val="StyleBoldUnderline"/>
          <w:rFonts w:ascii="Times New Roman" w:hAnsi="Times New Roman"/>
        </w:rPr>
        <w:t>We’re taught we’ll live the images once we accept the practice.</w:t>
      </w:r>
      <w:r>
        <w:rPr>
          <w:rFonts w:ascii="Times New Roman" w:hAnsi="Times New Roman"/>
          <w:sz w:val="20"/>
        </w:rPr>
        <w:t xml:space="preserve"> </w:t>
      </w:r>
      <w:r w:rsidRPr="0004308A">
        <w:rPr>
          <w:rFonts w:ascii="Times New Roman" w:hAnsi="Times New Roman"/>
          <w:sz w:val="20"/>
        </w:rPr>
        <w:t xml:space="preserve">In this crisis the Chancellors and Presidents, the Regents and the British Petroleums, the politicians and the managers, they all intend to be true to their values and capitalize on the university economically and socially—which is to say, </w:t>
      </w:r>
      <w:r w:rsidRPr="0004308A">
        <w:rPr>
          <w:rStyle w:val="Emphasis"/>
          <w:rFonts w:ascii="Times New Roman" w:hAnsi="Times New Roman"/>
          <w:highlight w:val="green"/>
        </w:rPr>
        <w:t>nothing has changed</w:t>
      </w:r>
      <w:r w:rsidRPr="0004308A">
        <w:rPr>
          <w:rFonts w:ascii="Times New Roman" w:hAnsi="Times New Roman"/>
          <w:sz w:val="20"/>
        </w:rPr>
        <w:t>, it is only an escalation, a provocation.</w:t>
      </w:r>
      <w:r>
        <w:rPr>
          <w:rFonts w:ascii="Times New Roman" w:hAnsi="Times New Roman"/>
          <w:sz w:val="20"/>
        </w:rPr>
        <w:t xml:space="preserve"> </w:t>
      </w:r>
      <w:r w:rsidRPr="0004308A">
        <w:rPr>
          <w:rStyle w:val="StyleBoldUnderline"/>
          <w:rFonts w:ascii="Times New Roman" w:hAnsi="Times New Roman"/>
        </w:rPr>
        <w:t>Their most recent attempt to reorganize wealth and capital is called a crisis</w:t>
      </w:r>
      <w:r w:rsidRPr="0004308A">
        <w:rPr>
          <w:rFonts w:ascii="Times New Roman" w:hAnsi="Times New Roman"/>
          <w:sz w:val="20"/>
        </w:rPr>
        <w:t xml:space="preserve"> so that we are more willing to accept their new terms as well as what was always dead in the university, to see just how dead we are willing to play, how non-existent, how compliant, how desirous.</w:t>
      </w:r>
    </w:p>
    <w:p w14:paraId="55285AF9" w14:textId="77777777" w:rsidR="008A7211" w:rsidRPr="0004308A" w:rsidRDefault="008A7211" w:rsidP="008A7211">
      <w:pPr>
        <w:rPr>
          <w:rStyle w:val="StyleStyleBold12pt"/>
          <w:rFonts w:ascii="Times New Roman" w:hAnsi="Times New Roman"/>
        </w:rPr>
      </w:pPr>
    </w:p>
    <w:p w14:paraId="0836F0C1"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 xml:space="preserve">Their “try or die” framing re-inscribes the status quo’s limited scope of politics by maintaining the duality of forced choices as EITHER the aff OR the status quo – Refuse the choices as offered, demand a third option </w:t>
      </w:r>
      <w:r w:rsidRPr="0004308A">
        <w:rPr>
          <w:rStyle w:val="StyleStyleBold12pt"/>
          <w:rFonts w:ascii="Times New Roman" w:hAnsi="Times New Roman"/>
        </w:rPr>
        <w:softHyphen/>
        <w:t>– embrace an imperceptible politics of the present</w:t>
      </w:r>
    </w:p>
    <w:p w14:paraId="3EBEDDFA" w14:textId="77777777" w:rsidR="008A7211" w:rsidRPr="0004308A" w:rsidRDefault="008A7211" w:rsidP="008A7211">
      <w:pPr>
        <w:rPr>
          <w:rFonts w:ascii="Times New Roman" w:hAnsi="Times New Roman"/>
          <w:sz w:val="20"/>
        </w:rPr>
      </w:pPr>
      <w:r w:rsidRPr="0004308A">
        <w:rPr>
          <w:rStyle w:val="StyleStyleBold12pt"/>
          <w:rFonts w:ascii="Times New Roman" w:hAnsi="Times New Roman"/>
          <w:sz w:val="22"/>
        </w:rPr>
        <w:t>Stephenson et al 8</w:t>
      </w:r>
      <w:r w:rsidRPr="0004308A">
        <w:rPr>
          <w:rFonts w:ascii="Times New Roman" w:hAnsi="Times New Roman"/>
          <w:sz w:val="20"/>
        </w:rPr>
        <w:t xml:space="preserve">, Dimitris Papadopoulos, PhD in Social Sciences from the Free University of Berlin, Niamh Stephenson, Senior Lecturer in Social Science the School of Public Health and Community Medicine, Vassils Tsianos, PhD Sociology Department of Social Sciences from the University of Hamburg, 2008, (“Escape Routes Control and Subversion in the Twenty-first Century”, </w:t>
      </w:r>
      <w:hyperlink r:id="rId9" w:history="1">
        <w:r w:rsidRPr="0004308A">
          <w:rPr>
            <w:rFonts w:ascii="Times New Roman" w:hAnsi="Times New Roman"/>
            <w:sz w:val="20"/>
          </w:rPr>
          <w:t>http://www.elimeyerhoff.com/books/Escape_routes.pdf</w:t>
        </w:r>
      </w:hyperlink>
      <w:r w:rsidRPr="0004308A">
        <w:rPr>
          <w:rFonts w:ascii="Times New Roman" w:hAnsi="Times New Roman"/>
          <w:sz w:val="20"/>
        </w:rPr>
        <w:t>, AW)</w:t>
      </w:r>
    </w:p>
    <w:p w14:paraId="3B568CB3" w14:textId="77777777" w:rsidR="008A7211" w:rsidRPr="0004308A" w:rsidRDefault="008A7211" w:rsidP="008A7211">
      <w:pPr>
        <w:rPr>
          <w:rFonts w:ascii="Times New Roman" w:hAnsi="Times New Roman"/>
          <w:sz w:val="20"/>
        </w:rPr>
      </w:pPr>
      <w:r w:rsidRPr="0004308A">
        <w:rPr>
          <w:rStyle w:val="StyleBoldUnderline"/>
          <w:rFonts w:ascii="Times New Roman" w:hAnsi="Times New Roman"/>
          <w:highlight w:val="cyan"/>
        </w:rPr>
        <w:t>Imperceptible politics is driven by imagination and fictionality</w:t>
      </w:r>
      <w:r w:rsidRPr="0004308A">
        <w:rPr>
          <w:rFonts w:ascii="Times New Roman" w:hAnsi="Times New Roman"/>
          <w:sz w:val="20"/>
        </w:rPr>
        <w:t xml:space="preserve"> – </w:t>
      </w:r>
      <w:r w:rsidRPr="0004308A">
        <w:rPr>
          <w:rStyle w:val="StyleBoldUnderline"/>
          <w:rFonts w:ascii="Times New Roman" w:hAnsi="Times New Roman"/>
        </w:rPr>
        <w:t>the imagination required to address an absence</w:t>
      </w:r>
      <w:r w:rsidRPr="0004308A">
        <w:rPr>
          <w:rFonts w:ascii="Times New Roman" w:hAnsi="Times New Roman"/>
          <w:sz w:val="20"/>
        </w:rPr>
        <w:t xml:space="preserve">, as Santos (2003) describes it. As discussed above, </w:t>
      </w:r>
      <w:r w:rsidRPr="0004308A">
        <w:rPr>
          <w:rStyle w:val="StyleBoldUnderline"/>
          <w:rFonts w:ascii="Times New Roman" w:hAnsi="Times New Roman"/>
          <w:highlight w:val="cyan"/>
        </w:rPr>
        <w:t>representation diminishes the senses</w:t>
      </w:r>
      <w:r w:rsidRPr="0004308A">
        <w:rPr>
          <w:rFonts w:ascii="Times New Roman" w:hAnsi="Times New Roman"/>
          <w:sz w:val="20"/>
        </w:rPr>
        <w:t xml:space="preserve">. Not only does </w:t>
      </w:r>
      <w:r w:rsidRPr="0004308A">
        <w:rPr>
          <w:rStyle w:val="StyleBoldUnderline"/>
          <w:rFonts w:ascii="Times New Roman" w:hAnsi="Times New Roman"/>
        </w:rPr>
        <w:t>representation dictate the terms of inclusion</w:t>
      </w:r>
      <w:r w:rsidRPr="0004308A">
        <w:rPr>
          <w:rFonts w:ascii="Times New Roman" w:hAnsi="Times New Roman"/>
          <w:sz w:val="20"/>
        </w:rPr>
        <w:t xml:space="preserve"> in political disputes of a certain field, </w:t>
      </w:r>
      <w:r w:rsidRPr="0004308A">
        <w:rPr>
          <w:rStyle w:val="StyleBoldUnderline"/>
          <w:rFonts w:ascii="Times New Roman" w:hAnsi="Times New Roman"/>
          <w:highlight w:val="cyan"/>
        </w:rPr>
        <w:t>it blunts our capacities</w:t>
      </w:r>
      <w:r w:rsidRPr="0004308A">
        <w:rPr>
          <w:rStyle w:val="StyleBoldUnderline"/>
          <w:rFonts w:ascii="Times New Roman" w:hAnsi="Times New Roman"/>
        </w:rPr>
        <w:t xml:space="preserve"> even </w:t>
      </w:r>
      <w:r w:rsidRPr="0004308A">
        <w:rPr>
          <w:rStyle w:val="StyleBoldUnderline"/>
          <w:rFonts w:ascii="Times New Roman" w:hAnsi="Times New Roman"/>
          <w:highlight w:val="cyan"/>
        </w:rPr>
        <w:t>to perceive</w:t>
      </w:r>
      <w:r w:rsidRPr="0004308A">
        <w:rPr>
          <w:rStyle w:val="StyleBoldUnderline"/>
          <w:rFonts w:ascii="Times New Roman" w:hAnsi="Times New Roman"/>
        </w:rPr>
        <w:t xml:space="preserve"> the </w:t>
      </w:r>
      <w:r w:rsidRPr="0004308A">
        <w:rPr>
          <w:rStyle w:val="StyleBoldUnderline"/>
          <w:rFonts w:ascii="Times New Roman" w:hAnsi="Times New Roman"/>
          <w:highlight w:val="cyan"/>
        </w:rPr>
        <w:t>multiple realities of bodies</w:t>
      </w:r>
      <w:r w:rsidRPr="0004308A">
        <w:rPr>
          <w:rFonts w:ascii="Times New Roman" w:hAnsi="Times New Roman"/>
          <w:sz w:val="20"/>
        </w:rPr>
        <w:t xml:space="preserve">, people, desires – inappropriate/d forms of life (Trinh T. Minh-ha, 1987). These inappropriate/d modes of existence, </w:t>
      </w:r>
      <w:r w:rsidRPr="0004308A">
        <w:rPr>
          <w:rStyle w:val="StyleBoldUnderline"/>
          <w:rFonts w:ascii="Times New Roman" w:hAnsi="Times New Roman"/>
        </w:rPr>
        <w:t xml:space="preserve">this </w:t>
      </w:r>
      <w:r w:rsidRPr="0004308A">
        <w:rPr>
          <w:rStyle w:val="StyleBoldUnderline"/>
          <w:rFonts w:ascii="Times New Roman" w:hAnsi="Times New Roman"/>
          <w:highlight w:val="cyan"/>
        </w:rPr>
        <w:t xml:space="preserve">excess of social relations, remain </w:t>
      </w:r>
      <w:r w:rsidRPr="0004308A">
        <w:rPr>
          <w:rStyle w:val="StyleBoldUnderline"/>
          <w:rFonts w:ascii="Times New Roman" w:hAnsi="Times New Roman"/>
        </w:rPr>
        <w:t>after the existing regime of control has dissected and transformed subjectivities into controllable objects of discourse</w:t>
      </w:r>
      <w:r w:rsidRPr="0004308A">
        <w:rPr>
          <w:rFonts w:ascii="Times New Roman" w:hAnsi="Times New Roman"/>
          <w:sz w:val="20"/>
        </w:rPr>
        <w:t xml:space="preserve">: </w:t>
      </w:r>
      <w:r w:rsidRPr="0004308A">
        <w:rPr>
          <w:rStyle w:val="Emphasis"/>
          <w:rFonts w:ascii="Times New Roman" w:hAnsi="Times New Roman"/>
          <w:highlight w:val="cyan"/>
        </w:rPr>
        <w:t>bodies become identities, people become demos, desires become demands</w:t>
      </w:r>
      <w:r w:rsidRPr="0004308A">
        <w:rPr>
          <w:rFonts w:ascii="Times New Roman" w:hAnsi="Times New Roman"/>
          <w:sz w:val="20"/>
        </w:rPr>
        <w:t xml:space="preserve">. </w:t>
      </w:r>
      <w:r w:rsidRPr="0004308A">
        <w:rPr>
          <w:rStyle w:val="StyleBoldUnderline"/>
          <w:rFonts w:ascii="Times New Roman" w:hAnsi="Times New Roman"/>
          <w:highlight w:val="cyan"/>
        </w:rPr>
        <w:t>Imperceptible politics starts from this excess</w:t>
      </w:r>
      <w:r w:rsidRPr="0004308A">
        <w:rPr>
          <w:rFonts w:ascii="Times New Roman" w:hAnsi="Times New Roman"/>
          <w:sz w:val="20"/>
        </w:rPr>
        <w:t xml:space="preserve"> of inappropriate/d modes </w:t>
      </w:r>
      <w:r w:rsidRPr="0004308A">
        <w:rPr>
          <w:rStyle w:val="StyleBoldUnderline"/>
          <w:rFonts w:ascii="Times New Roman" w:hAnsi="Times New Roman"/>
          <w:highlight w:val="cyan"/>
        </w:rPr>
        <w:t>of existence</w:t>
      </w:r>
      <w:r w:rsidRPr="0004308A">
        <w:rPr>
          <w:rStyle w:val="StyleBoldUnderline"/>
          <w:rFonts w:ascii="Times New Roman" w:hAnsi="Times New Roman"/>
        </w:rPr>
        <w:t xml:space="preserve"> which from the perspective of the regime of control constitutes a void</w:t>
      </w:r>
      <w:r w:rsidRPr="0004308A">
        <w:rPr>
          <w:rFonts w:ascii="Times New Roman" w:hAnsi="Times New Roman"/>
          <w:sz w:val="20"/>
        </w:rPr>
        <w:t xml:space="preserve"> (Badiou, 2005a), a void residing in the political system of representation. As Badiou (2001, p. 68) says about </w:t>
      </w:r>
      <w:r w:rsidRPr="0004308A">
        <w:rPr>
          <w:rStyle w:val="StyleBoldUnderline"/>
          <w:rFonts w:ascii="Times New Roman" w:hAnsi="Times New Roman"/>
          <w:highlight w:val="cyan"/>
        </w:rPr>
        <w:t>the void</w:t>
      </w:r>
      <w:r w:rsidRPr="0004308A">
        <w:rPr>
          <w:rFonts w:ascii="Times New Roman" w:hAnsi="Times New Roman"/>
          <w:sz w:val="20"/>
        </w:rPr>
        <w:t xml:space="preserve">, it </w:t>
      </w:r>
      <w:r w:rsidRPr="0004308A">
        <w:rPr>
          <w:rStyle w:val="StyleBoldUnderline"/>
          <w:rFonts w:ascii="Times New Roman" w:hAnsi="Times New Roman"/>
          <w:highlight w:val="cyan"/>
        </w:rPr>
        <w:t>is the</w:t>
      </w:r>
      <w:r w:rsidRPr="0004308A">
        <w:rPr>
          <w:rStyle w:val="StyleBoldUnderline"/>
          <w:rFonts w:ascii="Times New Roman" w:hAnsi="Times New Roman"/>
        </w:rPr>
        <w:t xml:space="preserve"> very </w:t>
      </w:r>
      <w:r w:rsidRPr="0004308A">
        <w:rPr>
          <w:rStyle w:val="StyleBoldUnderline"/>
          <w:rFonts w:ascii="Times New Roman" w:hAnsi="Times New Roman"/>
          <w:highlight w:val="cyan"/>
        </w:rPr>
        <w:t>heart</w:t>
      </w:r>
      <w:r w:rsidRPr="0004308A">
        <w:rPr>
          <w:rStyle w:val="StyleBoldUnderline"/>
          <w:rFonts w:ascii="Times New Roman" w:hAnsi="Times New Roman"/>
        </w:rPr>
        <w:t xml:space="preserve"> of a particular situation</w:t>
      </w:r>
      <w:r w:rsidRPr="0004308A">
        <w:rPr>
          <w:rFonts w:ascii="Times New Roman" w:hAnsi="Times New Roman"/>
          <w:sz w:val="20"/>
        </w:rPr>
        <w:t xml:space="preserve"> around which ‘the plenitude’ of social and material relations making up this specific situation is organised. </w:t>
      </w:r>
      <w:r w:rsidRPr="0004308A">
        <w:rPr>
          <w:rStyle w:val="StyleBoldUnderline"/>
          <w:rFonts w:ascii="Times New Roman" w:hAnsi="Times New Roman"/>
        </w:rPr>
        <w:t>This plenitude is mirrored, managed and regulated through procedures of representation</w:t>
      </w:r>
      <w:r w:rsidRPr="0004308A">
        <w:rPr>
          <w:rFonts w:ascii="Times New Roman" w:hAnsi="Times New Roman"/>
          <w:sz w:val="20"/>
        </w:rPr>
        <w:t xml:space="preserve"> (it is policed, as we said with Rancière in the previous chapter). Consider, for example, </w:t>
      </w:r>
      <w:r w:rsidRPr="0004308A">
        <w:rPr>
          <w:rStyle w:val="StyleBoldUnderline"/>
          <w:rFonts w:ascii="Times New Roman" w:hAnsi="Times New Roman"/>
        </w:rPr>
        <w:t>the surveillance and control of highly patrolled passages of migrational flows</w:t>
      </w:r>
      <w:r w:rsidRPr="0004308A">
        <w:rPr>
          <w:rFonts w:ascii="Times New Roman" w:hAnsi="Times New Roman"/>
          <w:sz w:val="20"/>
        </w:rPr>
        <w:t xml:space="preserve"> through the porous borders of Global North Atlantic countries. </w:t>
      </w:r>
      <w:r w:rsidRPr="0004308A">
        <w:rPr>
          <w:rStyle w:val="StyleBoldUnderline"/>
          <w:rFonts w:ascii="Times New Roman" w:hAnsi="Times New Roman"/>
        </w:rPr>
        <w:t>There is a plenitude of laws, practices, institutions, customs, migration police and border patrols, rituals, detention centres, informal migrant networks, knowledges, life projects and much more, which makes up this situation</w:t>
      </w:r>
      <w:r w:rsidRPr="0004308A">
        <w:rPr>
          <w:rFonts w:ascii="Times New Roman" w:hAnsi="Times New Roman"/>
          <w:sz w:val="20"/>
        </w:rPr>
        <w:t xml:space="preserve">. </w:t>
      </w:r>
      <w:r w:rsidRPr="0004308A">
        <w:rPr>
          <w:rStyle w:val="StyleBoldUnderline"/>
          <w:rFonts w:ascii="Times New Roman" w:hAnsi="Times New Roman"/>
        </w:rPr>
        <w:t>This</w:t>
      </w:r>
      <w:r w:rsidRPr="0004308A">
        <w:rPr>
          <w:rFonts w:ascii="Times New Roman" w:hAnsi="Times New Roman"/>
          <w:sz w:val="20"/>
        </w:rPr>
        <w:t xml:space="preserve"> abundance </w:t>
      </w:r>
      <w:r w:rsidRPr="0004308A">
        <w:rPr>
          <w:rStyle w:val="StyleBoldUnderline"/>
          <w:rFonts w:ascii="Times New Roman" w:hAnsi="Times New Roman"/>
        </w:rPr>
        <w:t>is structured around an absence</w:t>
      </w:r>
      <w:r w:rsidRPr="0004308A">
        <w:rPr>
          <w:rFonts w:ascii="Times New Roman" w:hAnsi="Times New Roman"/>
          <w:sz w:val="20"/>
        </w:rPr>
        <w:t xml:space="preserve">: </w:t>
      </w:r>
      <w:r w:rsidRPr="0004308A">
        <w:rPr>
          <w:rStyle w:val="StyleBoldUnderline"/>
          <w:rFonts w:ascii="Times New Roman" w:hAnsi="Times New Roman"/>
        </w:rPr>
        <w:t>the embodied and unrep- resentable desire which people follow</w:t>
      </w:r>
      <w:r w:rsidRPr="0004308A">
        <w:rPr>
          <w:rFonts w:ascii="Times New Roman" w:hAnsi="Times New Roman"/>
          <w:sz w:val="20"/>
        </w:rPr>
        <w:t xml:space="preserve"> as they cross borders </w:t>
      </w:r>
      <w:r w:rsidRPr="0004308A">
        <w:rPr>
          <w:rStyle w:val="StyleBoldUnderline"/>
          <w:rFonts w:ascii="Times New Roman" w:hAnsi="Times New Roman"/>
        </w:rPr>
        <w:t>despite the regime of control</w:t>
      </w:r>
      <w:r w:rsidRPr="0004308A">
        <w:rPr>
          <w:rFonts w:ascii="Times New Roman" w:hAnsi="Times New Roman"/>
          <w:sz w:val="20"/>
        </w:rPr>
        <w:t xml:space="preserve"> which tries to close them off or to constrain and control them. When they enter into the language of the plenitude, these people are called illegal migrants. They are treated as a problem, an economic, social or humanitarian problem, which has to be solved through deportation, revisiting legislation or negotiations with other states. </w:t>
      </w:r>
      <w:r w:rsidRPr="0004308A">
        <w:rPr>
          <w:rStyle w:val="StyleBoldUnderline"/>
          <w:rFonts w:ascii="Times New Roman" w:hAnsi="Times New Roman"/>
        </w:rPr>
        <w:t>What is absent is their actual movement</w:t>
      </w:r>
      <w:r w:rsidRPr="0004308A">
        <w:rPr>
          <w:rFonts w:ascii="Times New Roman" w:hAnsi="Times New Roman"/>
          <w:sz w:val="20"/>
        </w:rPr>
        <w:t xml:space="preserve">, </w:t>
      </w:r>
      <w:r w:rsidRPr="0004308A">
        <w:rPr>
          <w:rStyle w:val="StyleBoldUnderline"/>
          <w:rFonts w:ascii="Times New Roman" w:hAnsi="Times New Roman"/>
        </w:rPr>
        <w:t>what people become</w:t>
      </w:r>
      <w:r w:rsidRPr="0004308A">
        <w:rPr>
          <w:rFonts w:ascii="Times New Roman" w:hAnsi="Times New Roman"/>
          <w:sz w:val="20"/>
        </w:rPr>
        <w:t xml:space="preserve"> as they navigate the fissures of nation states and borders. The absences of the inappropriate/d migrants and their desire constitute a void, a void around which this situation is organised. </w:t>
      </w:r>
      <w:r w:rsidRPr="0004308A">
        <w:rPr>
          <w:rStyle w:val="StyleBoldUnderline"/>
          <w:rFonts w:ascii="Times New Roman" w:hAnsi="Times New Roman"/>
          <w:highlight w:val="cyan"/>
        </w:rPr>
        <w:t>When all these inappropriate/d modes of existence</w:t>
      </w:r>
      <w:r w:rsidRPr="0004308A">
        <w:rPr>
          <w:rStyle w:val="StyleBoldUnderline"/>
          <w:rFonts w:ascii="Times New Roman" w:hAnsi="Times New Roman"/>
        </w:rPr>
        <w:t xml:space="preserve"> beyond identity and passports </w:t>
      </w:r>
      <w:r w:rsidRPr="0004308A">
        <w:rPr>
          <w:rStyle w:val="StyleBoldUnderline"/>
          <w:rFonts w:ascii="Times New Roman" w:hAnsi="Times New Roman"/>
          <w:highlight w:val="cyan"/>
        </w:rPr>
        <w:t>become represented</w:t>
      </w:r>
      <w:r w:rsidRPr="0004308A">
        <w:rPr>
          <w:rFonts w:ascii="Times New Roman" w:hAnsi="Times New Roman"/>
          <w:sz w:val="20"/>
          <w:highlight w:val="cyan"/>
        </w:rPr>
        <w:t xml:space="preserve">, </w:t>
      </w:r>
      <w:r w:rsidRPr="0004308A">
        <w:rPr>
          <w:rStyle w:val="Emphasis"/>
          <w:rFonts w:ascii="Times New Roman" w:hAnsi="Times New Roman"/>
          <w:highlight w:val="cyan"/>
        </w:rPr>
        <w:t>it is only to be measured, policed, and finally, controlled</w:t>
      </w:r>
      <w:r w:rsidRPr="0004308A">
        <w:rPr>
          <w:rFonts w:ascii="Times New Roman" w:hAnsi="Times New Roman"/>
          <w:sz w:val="20"/>
        </w:rPr>
        <w:t xml:space="preserve">. But </w:t>
      </w:r>
      <w:r w:rsidRPr="0004308A">
        <w:rPr>
          <w:rStyle w:val="Emphasis"/>
          <w:rFonts w:ascii="Times New Roman" w:hAnsi="Times New Roman"/>
          <w:highlight w:val="cyan"/>
        </w:rPr>
        <w:t>they do not</w:t>
      </w:r>
      <w:r w:rsidRPr="0004308A">
        <w:rPr>
          <w:rStyle w:val="Emphasis"/>
          <w:rFonts w:ascii="Times New Roman" w:hAnsi="Times New Roman"/>
        </w:rPr>
        <w:t xml:space="preserve"> </w:t>
      </w:r>
      <w:r w:rsidRPr="0004308A">
        <w:rPr>
          <w:rFonts w:ascii="Times New Roman" w:hAnsi="Times New Roman"/>
          <w:sz w:val="20"/>
        </w:rPr>
        <w:t xml:space="preserve">always </w:t>
      </w:r>
      <w:r w:rsidRPr="0004308A">
        <w:rPr>
          <w:rStyle w:val="Emphasis"/>
          <w:rFonts w:ascii="Times New Roman" w:hAnsi="Times New Roman"/>
          <w:highlight w:val="cyan"/>
        </w:rPr>
        <w:t>become represented</w:t>
      </w:r>
      <w:r w:rsidRPr="0004308A">
        <w:rPr>
          <w:rFonts w:ascii="Times New Roman" w:hAnsi="Times New Roman"/>
          <w:sz w:val="20"/>
          <w:highlight w:val="cyan"/>
        </w:rPr>
        <w:t xml:space="preserve">: </w:t>
      </w:r>
      <w:r w:rsidRPr="0004308A">
        <w:rPr>
          <w:rStyle w:val="StyleBoldUnderline"/>
          <w:rFonts w:ascii="Times New Roman" w:hAnsi="Times New Roman"/>
          <w:highlight w:val="cyan"/>
        </w:rPr>
        <w:t>when the void becomes an action</w:t>
      </w:r>
      <w:r w:rsidRPr="0004308A">
        <w:rPr>
          <w:rFonts w:ascii="Times New Roman" w:hAnsi="Times New Roman"/>
          <w:sz w:val="20"/>
        </w:rPr>
        <w:t xml:space="preserve">, </w:t>
      </w:r>
      <w:r w:rsidRPr="0004308A">
        <w:rPr>
          <w:rStyle w:val="StyleBoldUnderline"/>
          <w:rFonts w:ascii="Times New Roman" w:hAnsi="Times New Roman"/>
        </w:rPr>
        <w:t xml:space="preserve">it does so as a force which challenges the existing organisation of plenitude </w:t>
      </w:r>
      <w:r w:rsidRPr="0004308A">
        <w:rPr>
          <w:rFonts w:ascii="Times New Roman" w:hAnsi="Times New Roman"/>
          <w:sz w:val="20"/>
        </w:rPr>
        <w:t xml:space="preserve">in a certain field. Because it cannot be accommodated in the current situation within existing conditions of control, </w:t>
      </w:r>
      <w:r w:rsidRPr="0004308A">
        <w:rPr>
          <w:rStyle w:val="StyleBoldUnderline"/>
          <w:rFonts w:ascii="Times New Roman" w:hAnsi="Times New Roman"/>
          <w:highlight w:val="cyan"/>
        </w:rPr>
        <w:t>it is a constituent force pushing for a radical change</w:t>
      </w:r>
      <w:r w:rsidRPr="0004308A">
        <w:rPr>
          <w:rStyle w:val="StyleBoldUnderline"/>
          <w:rFonts w:ascii="Times New Roman" w:hAnsi="Times New Roman"/>
        </w:rPr>
        <w:t xml:space="preserve">. </w:t>
      </w:r>
      <w:r w:rsidRPr="0004308A">
        <w:rPr>
          <w:rFonts w:ascii="Times New Roman" w:hAnsi="Times New Roman"/>
          <w:sz w:val="20"/>
        </w:rPr>
        <w:t xml:space="preserve">The imperceptible politics emanating from the void cannot be ignored. The millions of inappropriate/d bodies render borders permeable de facto, throw the current regime of control into disarray, force sovereignty to reassemble itself – </w:t>
      </w:r>
      <w:r w:rsidRPr="0004308A">
        <w:rPr>
          <w:rStyle w:val="StyleBoldUnderline"/>
          <w:rFonts w:ascii="Times New Roman" w:hAnsi="Times New Roman"/>
        </w:rPr>
        <w:t xml:space="preserve">everyday imperceptible politics becomes escape from a regime of control. Imperceptible politics is the moment when </w:t>
      </w:r>
      <w:r w:rsidRPr="0004308A">
        <w:rPr>
          <w:rStyle w:val="StyleBoldUnderline"/>
          <w:rFonts w:ascii="Times New Roman" w:hAnsi="Times New Roman"/>
          <w:highlight w:val="cyan"/>
        </w:rPr>
        <w:t>the void</w:t>
      </w:r>
      <w:r w:rsidRPr="0004308A">
        <w:rPr>
          <w:rFonts w:ascii="Times New Roman" w:hAnsi="Times New Roman"/>
          <w:sz w:val="20"/>
        </w:rPr>
        <w:t xml:space="preserve"> of mobility (or labour or life, as we show in the next sections) </w:t>
      </w:r>
      <w:r w:rsidRPr="0004308A">
        <w:rPr>
          <w:rStyle w:val="StyleBoldUnderline"/>
          <w:rFonts w:ascii="Times New Roman" w:hAnsi="Times New Roman"/>
          <w:highlight w:val="cyan"/>
        </w:rPr>
        <w:t>becomes subversive</w:t>
      </w:r>
      <w:r w:rsidRPr="0004308A">
        <w:rPr>
          <w:rFonts w:ascii="Times New Roman" w:hAnsi="Times New Roman"/>
          <w:sz w:val="20"/>
        </w:rPr>
        <w:t>. Some may want to use the word resistance instead. But here we understand subversion (or resistance if you prefer) in a positive way: as t</w:t>
      </w:r>
      <w:r w:rsidRPr="0004308A">
        <w:rPr>
          <w:rStyle w:val="StyleBoldUnderline"/>
          <w:rFonts w:ascii="Times New Roman" w:hAnsi="Times New Roman"/>
        </w:rPr>
        <w:t>he desire to depart from the plenitude which organises control in a certain field.</w:t>
      </w:r>
      <w:r w:rsidRPr="0004308A">
        <w:rPr>
          <w:rFonts w:ascii="Times New Roman" w:hAnsi="Times New Roman"/>
          <w:sz w:val="20"/>
        </w:rPr>
        <w:t xml:space="preserve"> Or better, as the </w:t>
      </w:r>
      <w:r w:rsidRPr="0004308A">
        <w:rPr>
          <w:rStyle w:val="StyleBoldUnderline"/>
          <w:rFonts w:ascii="Times New Roman" w:hAnsi="Times New Roman"/>
        </w:rPr>
        <w:t>trust in something which is absent and unrepresentable, and yet operative and constitutive</w:t>
      </w:r>
      <w:r w:rsidRPr="0004308A">
        <w:rPr>
          <w:rFonts w:ascii="Times New Roman" w:hAnsi="Times New Roman"/>
          <w:sz w:val="20"/>
        </w:rPr>
        <w:t xml:space="preserve"> of a specific field. This desire comes from the very heart of the situation, but leads directly and unconditionally beyond it. </w:t>
      </w:r>
      <w:r w:rsidRPr="0004308A">
        <w:rPr>
          <w:rStyle w:val="Emphasis"/>
          <w:rFonts w:ascii="Times New Roman" w:hAnsi="Times New Roman"/>
          <w:highlight w:val="cyan"/>
        </w:rPr>
        <w:t>Desire. Trust. Escape</w:t>
      </w:r>
      <w:r w:rsidRPr="0004308A">
        <w:rPr>
          <w:rStyle w:val="Emphasis"/>
          <w:rFonts w:ascii="Times New Roman" w:hAnsi="Times New Roman"/>
        </w:rPr>
        <w:t>!</w:t>
      </w:r>
      <w:r w:rsidRPr="0004308A">
        <w:rPr>
          <w:rFonts w:ascii="Times New Roman" w:hAnsi="Times New Roman"/>
          <w:sz w:val="20"/>
        </w:rPr>
        <w:t xml:space="preserve"> </w:t>
      </w:r>
      <w:r w:rsidRPr="0004308A">
        <w:rPr>
          <w:rStyle w:val="StyleBoldUnderline"/>
          <w:rFonts w:ascii="Times New Roman" w:hAnsi="Times New Roman"/>
        </w:rPr>
        <w:t xml:space="preserve">This is the only understanding of resistance </w:t>
      </w:r>
      <w:r w:rsidRPr="0004308A">
        <w:rPr>
          <w:rFonts w:ascii="Times New Roman" w:hAnsi="Times New Roman"/>
          <w:sz w:val="20"/>
        </w:rPr>
        <w:t>which is relevant for imperceptible politics, and it is indeed the only understanding of resistance which escapes the melancholic uptake of Foucault’s work in neoliberal times. This is the reason why we prefer to talk of subversion instead of resistance in this book. Drawing on Johannes Agnoli’s (1996) intriguing exploration of the historical metamorphoses of this concept, we understand subversion as the process of reclaiming a form of praxis which is there but is forgotten, suppressed and rendered seemingly absent. It is an act which cannot be understood as critique, or as a form of dialectical negation of negation, or even resistance but it stands there as ‘negation sans phrase’ (Agnoli, 1996, p. 16), that is conceptual and theoretical work which obtains its efficacy only through ‘laborious mole-work’ (Agnoli, 1996, p. 226). Subversion is that which is banished and eradicated through political representation, yet never completely</w:t>
      </w:r>
      <w:r w:rsidRPr="0004308A">
        <w:rPr>
          <w:rStyle w:val="StyleBoldUnderline"/>
          <w:rFonts w:ascii="Times New Roman" w:hAnsi="Times New Roman"/>
        </w:rPr>
        <w:t xml:space="preserve">. As an act of reclaiming, the subversion </w:t>
      </w:r>
      <w:r w:rsidRPr="0004308A">
        <w:rPr>
          <w:rFonts w:ascii="Times New Roman" w:hAnsi="Times New Roman"/>
          <w:sz w:val="20"/>
        </w:rPr>
        <w:t xml:space="preserve">entailed in imperceptible politics </w:t>
      </w:r>
      <w:r w:rsidRPr="0004308A">
        <w:rPr>
          <w:rStyle w:val="StyleBoldUnderline"/>
          <w:rFonts w:ascii="Times New Roman" w:hAnsi="Times New Roman"/>
        </w:rPr>
        <w:t>is located in the everyday and precedes and prepares the practice of escape itself</w:t>
      </w:r>
      <w:r w:rsidRPr="0004308A">
        <w:rPr>
          <w:rFonts w:ascii="Times New Roman" w:hAnsi="Times New Roman"/>
          <w:sz w:val="20"/>
        </w:rPr>
        <w:t xml:space="preserve">. </w:t>
      </w:r>
      <w:r w:rsidRPr="0004308A">
        <w:rPr>
          <w:rStyle w:val="StyleBoldUnderline"/>
          <w:rFonts w:ascii="Times New Roman" w:hAnsi="Times New Roman"/>
          <w:highlight w:val="cyan"/>
        </w:rPr>
        <w:t>Subversion remains imperceptible</w:t>
      </w:r>
      <w:r w:rsidRPr="0004308A">
        <w:rPr>
          <w:rStyle w:val="StyleBoldUnderline"/>
          <w:rFonts w:ascii="Times New Roman" w:hAnsi="Times New Roman"/>
        </w:rPr>
        <w:t xml:space="preserve"> to</w:t>
      </w:r>
      <w:r w:rsidRPr="0004308A">
        <w:rPr>
          <w:rFonts w:ascii="Times New Roman" w:hAnsi="Times New Roman"/>
          <w:sz w:val="20"/>
        </w:rPr>
        <w:t xml:space="preserve"> the </w:t>
      </w:r>
      <w:r w:rsidRPr="0004308A">
        <w:rPr>
          <w:rStyle w:val="StyleBoldUnderline"/>
          <w:rFonts w:ascii="Times New Roman" w:hAnsi="Times New Roman"/>
        </w:rPr>
        <w:t>representational policing</w:t>
      </w:r>
      <w:r w:rsidRPr="0004308A">
        <w:rPr>
          <w:rFonts w:ascii="Times New Roman" w:hAnsi="Times New Roman"/>
          <w:sz w:val="20"/>
        </w:rPr>
        <w:t xml:space="preserve"> of a field and works with an excess of social relations which spring from the ‘absent centre’ of this particular field. </w:t>
      </w:r>
      <w:r w:rsidRPr="0004308A">
        <w:rPr>
          <w:rStyle w:val="StyleBoldUnderline"/>
          <w:rFonts w:ascii="Times New Roman" w:hAnsi="Times New Roman"/>
        </w:rPr>
        <w:t>This is the fictional and imaginary character of imperceptible politics</w:t>
      </w:r>
      <w:r w:rsidRPr="0004308A">
        <w:rPr>
          <w:rFonts w:ascii="Times New Roman" w:hAnsi="Times New Roman"/>
          <w:sz w:val="20"/>
        </w:rPr>
        <w:t xml:space="preserve">. </w:t>
      </w:r>
      <w:r w:rsidRPr="0004308A">
        <w:rPr>
          <w:rStyle w:val="StyleBoldUnderline"/>
          <w:rFonts w:ascii="Times New Roman" w:hAnsi="Times New Roman"/>
          <w:highlight w:val="cyan"/>
        </w:rPr>
        <w:t>It is only by conjuring up</w:t>
      </w:r>
      <w:r w:rsidRPr="0004308A">
        <w:rPr>
          <w:rFonts w:ascii="Times New Roman" w:hAnsi="Times New Roman"/>
          <w:sz w:val="20"/>
        </w:rPr>
        <w:t xml:space="preserve"> the </w:t>
      </w:r>
      <w:r w:rsidRPr="0004308A">
        <w:rPr>
          <w:rStyle w:val="Emphasis"/>
          <w:rFonts w:ascii="Times New Roman" w:hAnsi="Times New Roman"/>
          <w:highlight w:val="cyan"/>
        </w:rPr>
        <w:t>speculative and fictional qualities</w:t>
      </w:r>
      <w:r w:rsidRPr="0004308A">
        <w:rPr>
          <w:rFonts w:ascii="Times New Roman" w:hAnsi="Times New Roman"/>
          <w:sz w:val="20"/>
        </w:rPr>
        <w:t xml:space="preserve"> (see previous chapter and Haraway, 1992, 2004) </w:t>
      </w:r>
      <w:r w:rsidRPr="0004308A">
        <w:rPr>
          <w:rStyle w:val="StyleBoldUnderline"/>
          <w:rFonts w:ascii="Times New Roman" w:hAnsi="Times New Roman"/>
          <w:highlight w:val="cyan"/>
        </w:rPr>
        <w:t>of a situation that it is possible to address something which is absent and yet there</w:t>
      </w:r>
      <w:r w:rsidRPr="0004308A">
        <w:rPr>
          <w:rFonts w:ascii="Times New Roman" w:hAnsi="Times New Roman"/>
          <w:sz w:val="20"/>
        </w:rPr>
        <w:t xml:space="preserve">, something arising from the core of the situation but which is yet to emerge. </w:t>
      </w:r>
      <w:r w:rsidRPr="0004308A">
        <w:rPr>
          <w:rStyle w:val="StyleBoldUnderline"/>
          <w:rFonts w:ascii="Times New Roman" w:hAnsi="Times New Roman"/>
        </w:rPr>
        <w:t>Imperceptible politics is her</w:t>
      </w:r>
      <w:r w:rsidRPr="0004308A">
        <w:rPr>
          <w:rFonts w:ascii="Times New Roman" w:hAnsi="Times New Roman"/>
          <w:sz w:val="20"/>
        </w:rPr>
        <w:t xml:space="preserve">e, </w:t>
      </w:r>
      <w:r w:rsidRPr="0004308A">
        <w:rPr>
          <w:rStyle w:val="StyleBoldUnderline"/>
          <w:rFonts w:ascii="Times New Roman" w:hAnsi="Times New Roman"/>
        </w:rPr>
        <w:t xml:space="preserve">always present within a regime of control, cultivating trust in speculative figurations of a radically different future in the present. </w:t>
      </w:r>
      <w:r w:rsidRPr="0004308A">
        <w:rPr>
          <w:rStyle w:val="Emphasis"/>
          <w:rFonts w:ascii="Times New Roman" w:hAnsi="Times New Roman"/>
          <w:highlight w:val="cyan"/>
        </w:rPr>
        <w:t>Imperceptible politics is here.</w:t>
      </w:r>
      <w:r w:rsidRPr="0004308A">
        <w:rPr>
          <w:rFonts w:ascii="Times New Roman" w:hAnsi="Times New Roman"/>
          <w:sz w:val="20"/>
        </w:rPr>
        <w:t xml:space="preserve"> </w:t>
      </w:r>
    </w:p>
    <w:p w14:paraId="02607072" w14:textId="77777777" w:rsidR="008A7211" w:rsidRPr="0004308A" w:rsidRDefault="008A7211" w:rsidP="008A7211">
      <w:pPr>
        <w:rPr>
          <w:rFonts w:ascii="Times New Roman" w:hAnsi="Times New Roman"/>
        </w:rPr>
      </w:pPr>
    </w:p>
    <w:p w14:paraId="48C6687B" w14:textId="77777777" w:rsidR="008A7211" w:rsidRPr="0004308A" w:rsidRDefault="008A7211" w:rsidP="008A7211">
      <w:pPr>
        <w:pStyle w:val="Heading1"/>
        <w:rPr>
          <w:rFonts w:ascii="Times New Roman" w:hAnsi="Times New Roman" w:cs="Times New Roman"/>
        </w:rPr>
      </w:pPr>
      <w:r w:rsidRPr="0004308A">
        <w:rPr>
          <w:rFonts w:ascii="Times New Roman" w:hAnsi="Times New Roman" w:cs="Times New Roman"/>
        </w:rPr>
        <w:t>3</w:t>
      </w:r>
    </w:p>
    <w:p w14:paraId="7EA310D2"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Rhetorical silence protects the invisibility of whiteness and preserves material white privilege.</w:t>
      </w:r>
    </w:p>
    <w:p w14:paraId="50C94CD6"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 xml:space="preserve">Crenshaw ‘97 </w:t>
      </w:r>
      <w:r w:rsidRPr="0004308A">
        <w:rPr>
          <w:rFonts w:ascii="Times New Roman" w:hAnsi="Times New Roman"/>
        </w:rPr>
        <w:t xml:space="preserve"> [1997, Carrie, PhD, Prof of Speech Comm @ Univ. Ala. former director of debate @ Univ. of Ala.; WESTERN JOURNAL OF COMMUNICATION; Resisting Whiteness’ Rhetorical Silence; 61(3), Summer; pp. 253-278]</w:t>
      </w:r>
    </w:p>
    <w:p w14:paraId="55959405" w14:textId="77777777" w:rsidR="008A7211" w:rsidRPr="0004308A" w:rsidRDefault="008A7211" w:rsidP="008A7211">
      <w:pPr>
        <w:ind w:right="288"/>
        <w:rPr>
          <w:rFonts w:ascii="Times New Roman" w:eastAsia="Times New Roman" w:hAnsi="Times New Roman"/>
          <w:sz w:val="16"/>
        </w:rPr>
      </w:pPr>
      <w:r w:rsidRPr="0004308A">
        <w:rPr>
          <w:rFonts w:ascii="Times New Roman" w:eastAsia="Times New Roman" w:hAnsi="Times New Roman"/>
          <w:sz w:val="16"/>
        </w:rPr>
        <w:t xml:space="preserve">This analysis brings into focus several observations about how whiteness operates rhetorically and ideologically in public political discourse. First, </w:t>
      </w:r>
      <w:r w:rsidRPr="0004308A">
        <w:rPr>
          <w:rStyle w:val="StyleBoldUnderline"/>
          <w:rFonts w:ascii="Times New Roman" w:hAnsi="Times New Roman"/>
        </w:rPr>
        <w:t xml:space="preserve">the ideology of white privilege maintains its invisibility through rhetorical silence. </w:t>
      </w:r>
      <w:r w:rsidRPr="0004308A">
        <w:rPr>
          <w:rStyle w:val="StyleBoldUnderline"/>
          <w:rFonts w:ascii="Times New Roman" w:hAnsi="Times New Roman"/>
          <w:highlight w:val="green"/>
        </w:rPr>
        <w:t>Rhetorical silence protects the invisibility of whiteness</w:t>
      </w:r>
      <w:r w:rsidRPr="007066C8">
        <w:rPr>
          <w:rStyle w:val="StyleBoldUnderline"/>
          <w:rFonts w:ascii="Times New Roman" w:hAnsi="Times New Roman"/>
          <w:highlight w:val="green"/>
        </w:rPr>
        <w:t xml:space="preserve"> because it both reflects and sustains the assumption that to be white is the “natural condition,” </w:t>
      </w:r>
      <w:r w:rsidRPr="0004308A">
        <w:rPr>
          <w:rStyle w:val="StyleBoldUnderline"/>
          <w:rFonts w:ascii="Times New Roman" w:hAnsi="Times New Roman"/>
          <w:highlight w:val="green"/>
        </w:rPr>
        <w:t>the assumed norm</w:t>
      </w:r>
      <w:r w:rsidRPr="0004308A">
        <w:rPr>
          <w:rFonts w:ascii="Times New Roman" w:eastAsia="Times New Roman" w:hAnsi="Times New Roman"/>
          <w:sz w:val="16"/>
        </w:rPr>
        <w:t xml:space="preserve">. Rhetorical </w:t>
      </w:r>
      <w:r w:rsidRPr="0004308A">
        <w:rPr>
          <w:rStyle w:val="StyleBoldUnderline"/>
          <w:rFonts w:ascii="Times New Roman" w:hAnsi="Times New Roman"/>
        </w:rPr>
        <w:t>silence</w:t>
      </w:r>
      <w:r w:rsidRPr="0004308A">
        <w:rPr>
          <w:rFonts w:ascii="Times New Roman" w:eastAsia="Times New Roman" w:hAnsi="Times New Roman"/>
          <w:sz w:val="16"/>
        </w:rPr>
        <w:t xml:space="preserve"> about whiteness </w:t>
      </w:r>
      <w:r w:rsidRPr="0004308A">
        <w:rPr>
          <w:rStyle w:val="StyleBoldUnderline"/>
          <w:rFonts w:ascii="Times New Roman" w:hAnsi="Times New Roman"/>
        </w:rPr>
        <w:t xml:space="preserve">preserves material white privilege because </w:t>
      </w:r>
      <w:r w:rsidRPr="0004308A">
        <w:rPr>
          <w:rStyle w:val="StyleBoldUnderline"/>
          <w:rFonts w:ascii="Times New Roman" w:hAnsi="Times New Roman"/>
          <w:highlight w:val="green"/>
        </w:rPr>
        <w:t>it masks its existence and makes the denial of white privilege plausible.</w:t>
      </w:r>
      <w:r w:rsidRPr="0004308A">
        <w:rPr>
          <w:rStyle w:val="StyleBoldUnderline"/>
          <w:rFonts w:ascii="Times New Roman" w:hAnsi="Times New Roman"/>
        </w:rPr>
        <w:t xml:space="preserve"> </w:t>
      </w:r>
      <w:r w:rsidRPr="0004308A">
        <w:rPr>
          <w:rFonts w:ascii="Times New Roman" w:eastAsia="Times New Roman" w:hAnsi="Times New Roman"/>
          <w:sz w:val="16"/>
        </w:rPr>
        <w:t xml:space="preserve"> Hall argues that language is the principle medium of ideologies because ideologies are sets or chains of meaning which are located in language. However, ideologies also “work” through rhetorical silences which conceal privilege. </w:t>
      </w:r>
      <w:r w:rsidRPr="007066C8">
        <w:rPr>
          <w:rStyle w:val="StyleBoldUnderline"/>
          <w:rFonts w:ascii="Times New Roman" w:hAnsi="Times New Roman"/>
          <w:highlight w:val="green"/>
        </w:rPr>
        <w:t>Ideological systems are made up of both presences and absences because positively marked terms ‘signify’ “in relation to what is absent, unmarked, the unspoken, the unsayable”</w:t>
      </w:r>
      <w:r w:rsidRPr="0004308A">
        <w:rPr>
          <w:rFonts w:ascii="Times New Roman" w:eastAsia="Times New Roman" w:hAnsi="Times New Roman"/>
          <w:sz w:val="16"/>
        </w:rPr>
        <w:t xml:space="preserve"> (Hall, “Signification” 109). In this case, the ideology of white privilege “works” through rhetorical silence about whiteness.</w:t>
      </w:r>
    </w:p>
    <w:p w14:paraId="665C5B55" w14:textId="77777777" w:rsidR="008A7211" w:rsidRPr="0004308A" w:rsidRDefault="008A7211" w:rsidP="008A7211">
      <w:pPr>
        <w:rPr>
          <w:rFonts w:ascii="Times New Roman" w:hAnsi="Times New Roman"/>
        </w:rPr>
      </w:pPr>
    </w:p>
    <w:p w14:paraId="0028ABB7"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Racism must be rejected in EVERY INSTANCE without surcease. It justifies atrocities, creates another and is truly the CAPITAL SIN.</w:t>
      </w:r>
    </w:p>
    <w:p w14:paraId="33504B2C"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 xml:space="preserve">Memmi ’00 </w:t>
      </w:r>
      <w:r w:rsidRPr="0004308A">
        <w:rPr>
          <w:rFonts w:ascii="Times New Roman" w:hAnsi="Times New Roman"/>
        </w:rPr>
        <w:t>[2000, Albert is a Professor Emeritus of Sociology @ Unv. Of Paris, Albert-; RACISM, translated by Steve Martinot, pp.163-165]</w:t>
      </w:r>
    </w:p>
    <w:p w14:paraId="2A609999" w14:textId="77777777" w:rsidR="008A7211" w:rsidRPr="0004308A" w:rsidRDefault="008A7211" w:rsidP="008A7211">
      <w:pPr>
        <w:pStyle w:val="card"/>
        <w:ind w:left="0"/>
        <w:rPr>
          <w:rStyle w:val="StyleBoldUnderline"/>
          <w:rFonts w:eastAsiaTheme="majorEastAsia"/>
        </w:rPr>
      </w:pPr>
      <w:r w:rsidRPr="0004308A">
        <w:rPr>
          <w:rStyle w:val="StyleBoldUnderline"/>
          <w:rFonts w:eastAsiaTheme="majorEastAsia"/>
          <w:highlight w:val="lightGray"/>
        </w:rPr>
        <w:t>The struggle against racism will be long, difficult, without intermission</w:t>
      </w:r>
      <w:r w:rsidRPr="0004308A">
        <w:rPr>
          <w:rStyle w:val="StyleBoldUnderline"/>
          <w:rFonts w:eastAsiaTheme="majorEastAsia"/>
          <w:highlight w:val="yellow"/>
        </w:rPr>
        <w:t xml:space="preserve">, without remission, </w:t>
      </w:r>
      <w:r w:rsidRPr="0004308A">
        <w:rPr>
          <w:rStyle w:val="StyleBoldUnderline"/>
          <w:rFonts w:eastAsiaTheme="majorEastAsia"/>
          <w:highlight w:val="lightGray"/>
        </w:rPr>
        <w:t>probably never achieved, yet for this very reason, it is a struggle to be undertaken without</w:t>
      </w:r>
      <w:r w:rsidRPr="0004308A">
        <w:rPr>
          <w:rStyle w:val="StyleBoldUnderline"/>
          <w:rFonts w:eastAsiaTheme="majorEastAsia"/>
          <w:highlight w:val="yellow"/>
        </w:rPr>
        <w:t xml:space="preserve"> surcease and without </w:t>
      </w:r>
      <w:r w:rsidRPr="0004308A">
        <w:rPr>
          <w:rStyle w:val="StyleBoldUnderline"/>
          <w:rFonts w:eastAsiaTheme="majorEastAsia"/>
          <w:highlight w:val="lightGray"/>
        </w:rPr>
        <w:t>concessions</w:t>
      </w:r>
      <w:r w:rsidRPr="0004308A">
        <w:rPr>
          <w:rStyle w:val="StyleBoldUnderline"/>
          <w:rFonts w:eastAsiaTheme="majorEastAsia"/>
          <w:highlight w:val="yellow"/>
        </w:rPr>
        <w:t>.  One cannot be indulgent toward racism.</w:t>
      </w:r>
      <w:r w:rsidRPr="0004308A">
        <w:rPr>
          <w:rStyle w:val="StyleBoldUnderline"/>
          <w:rFonts w:eastAsiaTheme="majorEastAsia"/>
        </w:rPr>
        <w:t xml:space="preserve"> One cannot even let the monster in the house, especially not in a mask. To give it merely a foothold means to augment the bestial part in us and in other people which is to diminish what is human. </w:t>
      </w:r>
      <w:r w:rsidRPr="0004308A">
        <w:rPr>
          <w:rStyle w:val="StyleBoldUnderline"/>
          <w:rFonts w:eastAsiaTheme="majorEastAsia"/>
          <w:highlight w:val="lightGray"/>
        </w:rPr>
        <w:t>To accept the racist universe to the slightest degree is to endorse fear, injustice, and violence</w:t>
      </w:r>
      <w:r w:rsidRPr="0004308A">
        <w:rPr>
          <w:rStyle w:val="StyleBoldUnderline"/>
          <w:rFonts w:eastAsiaTheme="majorEastAsia"/>
          <w:highlight w:val="cyan"/>
        </w:rPr>
        <w:t>.</w:t>
      </w:r>
      <w:r w:rsidRPr="0004308A">
        <w:rPr>
          <w:rStyle w:val="StyleBoldUnderline"/>
          <w:rFonts w:eastAsiaTheme="majorEastAsia"/>
        </w:rPr>
        <w:t xml:space="preserve"> It is to accept the persistence of the dark history in which we still largely live</w:t>
      </w:r>
      <w:r w:rsidRPr="0004308A">
        <w:rPr>
          <w:rStyle w:val="StyleBoldUnderline"/>
          <w:rFonts w:eastAsiaTheme="majorEastAsia"/>
          <w:highlight w:val="yellow"/>
        </w:rPr>
        <w:t>. It is to agree that the outsider will always be a possible victim</w:t>
      </w:r>
      <w:r w:rsidRPr="0004308A">
        <w:t xml:space="preserve"> (and which [person] man is not [themself] himself an outsider relative to someone else?). </w:t>
      </w:r>
      <w:r w:rsidRPr="0004308A">
        <w:rPr>
          <w:rStyle w:val="StyleBoldUnderline"/>
          <w:rFonts w:eastAsiaTheme="majorEastAsia"/>
        </w:rPr>
        <w:t>Racism illustrates in sum, the inevitable negativity of the condition of the dominated</w:t>
      </w:r>
      <w:r w:rsidRPr="0004308A">
        <w:t xml:space="preserve">; that is it illuminates in a certain sense the entire human condition. </w:t>
      </w:r>
      <w:r w:rsidRPr="0004308A">
        <w:rPr>
          <w:rStyle w:val="StyleBoldUnderline"/>
          <w:rFonts w:eastAsiaTheme="majorEastAsia"/>
        </w:rPr>
        <w:t>The anti-racist struggle, difficult though it is, and always in question, is nevertheless one of the prologues to the ultimate passage from animality to humanity. In that sense, we cannot fail to rise to the racist challenge. However, it remains true that one’s moral conduct only emerges from a choice: one has to want it. It is a choice among other choices, and always debatable in its foundations and its consequences.</w:t>
      </w:r>
      <w:r w:rsidRPr="0004308A">
        <w:t xml:space="preserve"> Let us say, broadly speaking, that the choice to conduct oneself morally is the condition for the establishment of a human order for which racism is the very negation. This is almost a redundancy. </w:t>
      </w:r>
      <w:r w:rsidRPr="0004308A">
        <w:rPr>
          <w:rStyle w:val="StyleBoldUnderline"/>
          <w:rFonts w:eastAsiaTheme="majorEastAsia"/>
          <w:highlight w:val="lightGray"/>
        </w:rPr>
        <w:t xml:space="preserve">One cannot found a moral order, let alone a legislative order, on racism because racism signifies the exclusion of the other </w:t>
      </w:r>
      <w:r w:rsidRPr="0004308A">
        <w:rPr>
          <w:rStyle w:val="StyleBoldUnderline"/>
          <w:rFonts w:eastAsiaTheme="majorEastAsia"/>
          <w:highlight w:val="yellow"/>
        </w:rPr>
        <w:t>and his or her subjection to violence and domination. From an ethical point of view</w:t>
      </w:r>
      <w:r w:rsidRPr="0004308A">
        <w:t xml:space="preserve">, if one can deploy a little religious language, </w:t>
      </w:r>
      <w:r w:rsidRPr="0004308A">
        <w:rPr>
          <w:rStyle w:val="StyleBoldUnderline"/>
          <w:rFonts w:eastAsiaTheme="majorEastAsia"/>
          <w:highlight w:val="yellow"/>
        </w:rPr>
        <w:t>racism is “the truly capital sin.</w:t>
      </w:r>
      <w:r w:rsidRPr="0004308A">
        <w:rPr>
          <w:highlight w:val="yellow"/>
        </w:rPr>
        <w:t>”</w:t>
      </w:r>
      <w:r w:rsidRPr="0004308A">
        <w:t xml:space="preserve">fn22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w:t>
      </w:r>
      <w:r w:rsidRPr="0004308A">
        <w:rPr>
          <w:rStyle w:val="StyleBoldUnderline"/>
          <w:rFonts w:eastAsiaTheme="majorEastAsia"/>
        </w:rPr>
        <w:t xml:space="preserve">All things considered, </w:t>
      </w:r>
      <w:r w:rsidRPr="0004308A">
        <w:rPr>
          <w:rStyle w:val="StyleBoldUnderline"/>
          <w:rFonts w:eastAsiaTheme="majorEastAsia"/>
          <w:highlight w:val="yellow"/>
        </w:rPr>
        <w:t>we have an interest in banishing injustice, because injustice engenders violence and death</w:t>
      </w:r>
      <w:r w:rsidRPr="0004308A">
        <w:rPr>
          <w:rStyle w:val="StyleBoldUnderline"/>
          <w:rFonts w:eastAsiaTheme="majorEastAsia"/>
        </w:rPr>
        <w:t xml:space="preserve">. Of course, this is debatable. There are those who think that if one is strong enough, the assault on and oppression of others is permissible. But no one is ever sure of remaining the strongest. One day, perhaps, the roles will be reversed. </w:t>
      </w:r>
      <w:r w:rsidRPr="0004308A">
        <w:rPr>
          <w:rStyle w:val="StyleBoldUnderline"/>
          <w:rFonts w:eastAsiaTheme="majorEastAsia"/>
          <w:highlight w:val="yellow"/>
        </w:rPr>
        <w:t>All unjust society contains within itself the seeds of its own death</w:t>
      </w:r>
      <w:r w:rsidRPr="0004308A">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04308A">
        <w:rPr>
          <w:rStyle w:val="StyleBoldUnderline"/>
          <w:rFonts w:eastAsiaTheme="majorEastAsia"/>
          <w:highlight w:val="yellow"/>
        </w:rPr>
        <w:t>It</w:t>
      </w:r>
      <w:r w:rsidRPr="0004308A">
        <w:t xml:space="preserve"> </w:t>
      </w:r>
      <w:r w:rsidRPr="0004308A">
        <w:rPr>
          <w:rStyle w:val="StyleBoldUnderline"/>
          <w:rFonts w:eastAsiaTheme="majorEastAsia"/>
          <w:highlight w:val="yellow"/>
        </w:rPr>
        <w:t>is an ethical and a practical appeal – indeed, it is a contract, however implicit it might be.</w:t>
      </w:r>
      <w:r w:rsidRPr="0004308A">
        <w:rPr>
          <w:rStyle w:val="StyleBoldUnderline"/>
          <w:rFonts w:eastAsiaTheme="majorEastAsia"/>
        </w:rPr>
        <w:t xml:space="preserve"> In short, </w:t>
      </w:r>
      <w:r w:rsidRPr="0004308A">
        <w:rPr>
          <w:rStyle w:val="StyleBoldUnderline"/>
          <w:rFonts w:eastAsiaTheme="majorEastAsia"/>
          <w:highlight w:val="yellow"/>
        </w:rPr>
        <w:t>the refusal of racism is the condition for all theoretical and practical morality</w:t>
      </w:r>
      <w:r w:rsidRPr="0004308A">
        <w:rPr>
          <w:rStyle w:val="StyleBoldUnderline"/>
          <w:rFonts w:eastAsiaTheme="majorEastAsia"/>
          <w:highlight w:val="lightGray"/>
        </w:rPr>
        <w:t>.</w:t>
      </w:r>
      <w:r w:rsidRPr="0004308A">
        <w:rPr>
          <w:rStyle w:val="StyleBoldUnderline"/>
          <w:rFonts w:eastAsiaTheme="majorEastAsia"/>
        </w:rPr>
        <w:t xml:space="preserve">  Because, </w:t>
      </w:r>
      <w:r w:rsidRPr="0004308A">
        <w:rPr>
          <w:rStyle w:val="StyleBoldUnderline"/>
          <w:rFonts w:eastAsiaTheme="majorEastAsia"/>
          <w:highlight w:val="yellow"/>
        </w:rPr>
        <w:t>in the end, the ethical choice commands the political choice.</w:t>
      </w:r>
      <w:r w:rsidRPr="0004308A">
        <w:rPr>
          <w:rStyle w:val="StyleBoldUnderline"/>
          <w:rFonts w:eastAsiaTheme="majorEastAsia"/>
        </w:rPr>
        <w:t xml:space="preserve">  </w:t>
      </w:r>
      <w:r w:rsidRPr="007066C8">
        <w:rPr>
          <w:rStyle w:val="StyleBoldUnderline"/>
          <w:rFonts w:eastAsiaTheme="majorEastAsia"/>
          <w:highlight w:val="yellow"/>
        </w:rPr>
        <w:t>A just society must be a society accepted by all.  If this contractual principle is not accepted, then only conflict, violence, and destruction will be our lot.  If it is accepted, we can hope someday to live in peace.  True, it is a wager, but the stakes are irresistible.</w:t>
      </w:r>
    </w:p>
    <w:p w14:paraId="56F156CD" w14:textId="77777777" w:rsidR="008A7211" w:rsidRPr="0004308A" w:rsidRDefault="008A7211" w:rsidP="008A7211">
      <w:pPr>
        <w:rPr>
          <w:rFonts w:ascii="Times New Roman" w:hAnsi="Times New Roman"/>
        </w:rPr>
      </w:pPr>
    </w:p>
    <w:p w14:paraId="039BD69C" w14:textId="77777777" w:rsidR="008A7211" w:rsidRPr="0004308A" w:rsidRDefault="008A7211" w:rsidP="008A7211">
      <w:pPr>
        <w:pStyle w:val="Heading1"/>
        <w:rPr>
          <w:rFonts w:ascii="Times New Roman" w:hAnsi="Times New Roman" w:cs="Times New Roman"/>
        </w:rPr>
      </w:pPr>
      <w:r w:rsidRPr="0004308A">
        <w:rPr>
          <w:rFonts w:ascii="Times New Roman" w:hAnsi="Times New Roman" w:cs="Times New Roman"/>
        </w:rPr>
        <w:t>Case</w:t>
      </w:r>
    </w:p>
    <w:p w14:paraId="0C84D3E0"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Cap inevitable – institutions and existing governmentality</w:t>
      </w:r>
    </w:p>
    <w:p w14:paraId="5EC0EA80" w14:textId="77777777" w:rsidR="008A7211" w:rsidRPr="0004308A" w:rsidRDefault="008A7211" w:rsidP="008A7211">
      <w:pPr>
        <w:rPr>
          <w:rFonts w:ascii="Times New Roman" w:hAnsi="Times New Roman"/>
        </w:rPr>
      </w:pPr>
      <w:r w:rsidRPr="0004308A">
        <w:rPr>
          <w:rFonts w:ascii="Times New Roman" w:hAnsi="Times New Roman"/>
        </w:rPr>
        <w:t xml:space="preserve">Adam </w:t>
      </w:r>
      <w:r w:rsidRPr="0004308A">
        <w:rPr>
          <w:rStyle w:val="StyleStyleBold12pt"/>
          <w:rFonts w:ascii="Times New Roman" w:hAnsi="Times New Roman"/>
        </w:rPr>
        <w:t>Przeworski,</w:t>
      </w:r>
      <w:r w:rsidRPr="0004308A">
        <w:rPr>
          <w:rFonts w:ascii="Times New Roman" w:hAnsi="Times New Roman"/>
        </w:rPr>
        <w:t xml:space="preserve"> Carroll and Milton Petrie Professor of European Studies; Professor of Politics, Economics Postdoctoral (sociology), Polish Academy of Sciences; Ph.D. (political science), Northwestern; M.A. (philosophy and sociology), February 24, </w:t>
      </w:r>
      <w:r w:rsidRPr="0004308A">
        <w:rPr>
          <w:rStyle w:val="StyleStyleBold12pt"/>
          <w:rFonts w:ascii="Times New Roman" w:hAnsi="Times New Roman"/>
        </w:rPr>
        <w:t>2003,</w:t>
      </w:r>
      <w:r w:rsidRPr="0004308A">
        <w:rPr>
          <w:rFonts w:ascii="Times New Roman" w:hAnsi="Times New Roman"/>
        </w:rPr>
        <w:t xml:space="preserve"> Interview with Adam Przeworski conducted and edited by Gerardo L. Munck, “ADAM PRZEWORSKI: CAPITALISM, DEMOCRACY AND SCIENCE”, PDF, ONLINE, KENTUCKY</w:t>
      </w:r>
    </w:p>
    <w:p w14:paraId="29F11E32" w14:textId="77777777" w:rsidR="008A7211" w:rsidRPr="0004308A" w:rsidRDefault="008A7211" w:rsidP="008A7211">
      <w:pPr>
        <w:rPr>
          <w:rFonts w:ascii="Times New Roman" w:hAnsi="Times New Roman"/>
        </w:rPr>
      </w:pPr>
    </w:p>
    <w:p w14:paraId="22203B02" w14:textId="77777777" w:rsidR="008A7211" w:rsidRPr="0004308A" w:rsidRDefault="008A7211" w:rsidP="008A7211">
      <w:pPr>
        <w:rPr>
          <w:rStyle w:val="StyleBoldUnderline"/>
          <w:rFonts w:ascii="Times New Roman" w:hAnsi="Times New Roman"/>
        </w:rPr>
      </w:pPr>
      <w:r w:rsidRPr="0004308A">
        <w:rPr>
          <w:rFonts w:ascii="Times New Roman" w:hAnsi="Times New Roman"/>
        </w:rPr>
        <w:t xml:space="preserve">A: </w:t>
      </w:r>
      <w:r w:rsidRPr="0004308A">
        <w:rPr>
          <w:rStyle w:val="StyleBoldUnderline"/>
          <w:rFonts w:ascii="Times New Roman" w:hAnsi="Times New Roman"/>
        </w:rPr>
        <w:t xml:space="preserve">I was a Marxist, and I was trying to make political sense of social democracy. My question was, </w:t>
      </w:r>
      <w:r w:rsidRPr="0004308A">
        <w:rPr>
          <w:rStyle w:val="StyleBoldUnderline"/>
          <w:rFonts w:ascii="Times New Roman" w:hAnsi="Times New Roman"/>
          <w:highlight w:val="cyan"/>
        </w:rPr>
        <w:t>why was there no revolution</w:t>
      </w:r>
      <w:r w:rsidRPr="0004308A">
        <w:rPr>
          <w:rStyle w:val="StyleBoldUnderline"/>
          <w:rFonts w:ascii="Times New Roman" w:hAnsi="Times New Roman"/>
        </w:rPr>
        <w:t xml:space="preserve"> </w:t>
      </w:r>
      <w:r w:rsidRPr="0004308A">
        <w:rPr>
          <w:rFonts w:ascii="Times New Roman" w:hAnsi="Times New Roman"/>
        </w:rPr>
        <w:t xml:space="preserve">in the West? </w:t>
      </w:r>
      <w:r w:rsidRPr="0004308A">
        <w:rPr>
          <w:rStyle w:val="StyleBoldUnderline"/>
          <w:rFonts w:ascii="Times New Roman" w:hAnsi="Times New Roman"/>
        </w:rPr>
        <w:t>Marxism offered a theory, that I thought was generally reasonable, which said</w:t>
      </w:r>
      <w:r w:rsidRPr="0004308A">
        <w:rPr>
          <w:rFonts w:ascii="Times New Roman" w:hAnsi="Times New Roman"/>
        </w:rPr>
        <w:t xml:space="preserve"> that in industrialized countries </w:t>
      </w:r>
      <w:r w:rsidRPr="0004308A">
        <w:rPr>
          <w:rStyle w:val="StyleBoldUnderline"/>
          <w:rFonts w:ascii="Times New Roman" w:hAnsi="Times New Roman"/>
        </w:rPr>
        <w:t>there should be a revolution</w:t>
      </w:r>
      <w:r w:rsidRPr="0004308A">
        <w:rPr>
          <w:rFonts w:ascii="Times New Roman" w:hAnsi="Times New Roman"/>
        </w:rPr>
        <w:t xml:space="preserve"> supported, if not led, by an organized working class. </w:t>
      </w:r>
      <w:r w:rsidRPr="0004308A">
        <w:rPr>
          <w:rStyle w:val="StyleBoldUnderline"/>
          <w:rFonts w:ascii="Times New Roman" w:hAnsi="Times New Roman"/>
        </w:rPr>
        <w:t xml:space="preserve">Yet the obvious observation was that there was no revolution and </w:t>
      </w:r>
      <w:r w:rsidRPr="0004308A">
        <w:rPr>
          <w:rStyle w:val="StyleBoldUnderline"/>
          <w:rFonts w:ascii="Times New Roman" w:hAnsi="Times New Roman"/>
          <w:highlight w:val="cyan"/>
        </w:rPr>
        <w:t>there probably wouldn’t be one</w:t>
      </w:r>
      <w:r w:rsidRPr="0004308A">
        <w:rPr>
          <w:rStyle w:val="StyleBoldUnderline"/>
          <w:rFonts w:ascii="Times New Roman" w:hAnsi="Times New Roman"/>
        </w:rPr>
        <w:t>.</w:t>
      </w:r>
      <w:r w:rsidRPr="0004308A">
        <w:rPr>
          <w:rFonts w:ascii="Times New Roman" w:hAnsi="Times New Roman"/>
        </w:rPr>
        <w:t xml:space="preserve"> I was trying to figure out why not. I was also very influenced by Chile and its history of socialism. I was living in Chile in 1970/71, the first year of Allende’s government,9 and </w:t>
      </w:r>
      <w:r w:rsidRPr="0004308A">
        <w:rPr>
          <w:rStyle w:val="StyleBoldUnderline"/>
          <w:rFonts w:ascii="Times New Roman" w:hAnsi="Times New Roman"/>
        </w:rPr>
        <w:t xml:space="preserve">this made me think about </w:t>
      </w:r>
      <w:r w:rsidRPr="0004308A">
        <w:rPr>
          <w:rStyle w:val="StyleBoldUnderline"/>
          <w:rFonts w:ascii="Times New Roman" w:hAnsi="Times New Roman"/>
          <w:highlight w:val="cyan"/>
        </w:rPr>
        <w:t>the feasibility of a strategy of gradual transformation</w:t>
      </w:r>
      <w:r w:rsidRPr="0004308A">
        <w:rPr>
          <w:rStyle w:val="StyleBoldUnderline"/>
          <w:rFonts w:ascii="Times New Roman" w:hAnsi="Times New Roman"/>
        </w:rPr>
        <w:t xml:space="preserve"> of capitalist society.</w:t>
      </w:r>
      <w:r w:rsidRPr="0004308A">
        <w:rPr>
          <w:rFonts w:ascii="Times New Roman" w:hAnsi="Times New Roman"/>
        </w:rPr>
        <w:t xml:space="preserve"> The Allende experience raised the question: Is it </w:t>
      </w:r>
      <w:r w:rsidRPr="0004308A">
        <w:rPr>
          <w:rStyle w:val="StyleBoldUnderline"/>
          <w:rFonts w:ascii="Times New Roman" w:hAnsi="Times New Roman"/>
          <w:highlight w:val="cyan"/>
        </w:rPr>
        <w:t>a viable strategy for socialists to compete in elections and enact reforms</w:t>
      </w:r>
      <w:r w:rsidRPr="0004308A">
        <w:rPr>
          <w:rFonts w:ascii="Times New Roman" w:hAnsi="Times New Roman"/>
        </w:rPr>
        <w:t xml:space="preserve"> that have majority electoral support? This question led me to turn to Europe, to see what happened historically with the project to achieve socialist reforms in Europe. My research agenda on social democracy evolved. Initially, around 1970, I was interested in studying the extension of the suffrage from the perspective of “the legalization of the working class,” the title of a French book: I no longer remember the author. I was interested in why elites who enjoy voting rights are willing to extend these rights to others, and, in turn, why </w:t>
      </w:r>
      <w:r w:rsidRPr="0004308A">
        <w:rPr>
          <w:rStyle w:val="StyleBoldUnderline"/>
          <w:rFonts w:ascii="Times New Roman" w:hAnsi="Times New Roman"/>
          <w:highlight w:val="cyan"/>
        </w:rPr>
        <w:t xml:space="preserve">workers were willing to use </w:t>
      </w:r>
      <w:r w:rsidRPr="0004308A">
        <w:rPr>
          <w:rStyle w:val="StyleBoldUnderline"/>
          <w:rFonts w:ascii="Times New Roman" w:hAnsi="Times New Roman"/>
        </w:rPr>
        <w:t xml:space="preserve">these voting </w:t>
      </w:r>
      <w:r w:rsidRPr="0004308A">
        <w:rPr>
          <w:rStyle w:val="StyleBoldUnderline"/>
          <w:rFonts w:ascii="Times New Roman" w:hAnsi="Times New Roman"/>
          <w:highlight w:val="cyan"/>
        </w:rPr>
        <w:t xml:space="preserve">rights and work within the system rather than </w:t>
      </w:r>
      <w:r w:rsidRPr="0004308A">
        <w:rPr>
          <w:rStyle w:val="StyleBoldUnderline"/>
          <w:rFonts w:ascii="Times New Roman" w:hAnsi="Times New Roman"/>
        </w:rPr>
        <w:t xml:space="preserve">attempt to </w:t>
      </w:r>
      <w:r w:rsidRPr="0004308A">
        <w:rPr>
          <w:rStyle w:val="StyleBoldUnderline"/>
          <w:rFonts w:ascii="Times New Roman" w:hAnsi="Times New Roman"/>
          <w:highlight w:val="cyan"/>
        </w:rPr>
        <w:t xml:space="preserve">destroy it, </w:t>
      </w:r>
      <w:r w:rsidRPr="0004308A">
        <w:rPr>
          <w:rFonts w:ascii="Times New Roman" w:hAnsi="Times New Roman"/>
        </w:rPr>
        <w:t xml:space="preserve">a topic that became recently fashionable among economists. Eventually, my thinking evolved from a more narrow focus on the extensions of the suffrage and the decision of early socialists to participate in electoral politics to a broader understanding of social democracy. In this broader perspective, I thought two questions needed to be answered. One concerned socialist parties and the electoral process: </w:t>
      </w:r>
      <w:r w:rsidRPr="0004308A">
        <w:rPr>
          <w:rStyle w:val="StyleBoldUnderline"/>
          <w:rFonts w:ascii="Times New Roman" w:hAnsi="Times New Roman"/>
        </w:rPr>
        <w:t>why did socialists decide to struggle for the suffrage and use it for reformist goals</w:t>
      </w:r>
      <w:r w:rsidRPr="0004308A">
        <w:rPr>
          <w:rFonts w:ascii="Times New Roman" w:hAnsi="Times New Roman"/>
        </w:rPr>
        <w:t xml:space="preserve">? The second concerned economic strategy: </w:t>
      </w:r>
      <w:r w:rsidRPr="0004308A">
        <w:rPr>
          <w:rStyle w:val="StyleBoldUnderline"/>
          <w:rFonts w:ascii="Times New Roman" w:hAnsi="Times New Roman"/>
        </w:rPr>
        <w:t>why were the socialists willing not to nationalize the means of production once they had the power of government?</w:t>
      </w:r>
      <w:r w:rsidRPr="0004308A">
        <w:rPr>
          <w:rFonts w:ascii="Times New Roman" w:hAnsi="Times New Roman"/>
        </w:rPr>
        <w:t xml:space="preserve"> Q: What are the main conclusions you drew from this research? A: The central thing I learned was that </w:t>
      </w:r>
      <w:r w:rsidRPr="0004308A">
        <w:rPr>
          <w:rStyle w:val="StyleBoldUnderline"/>
          <w:rFonts w:ascii="Times New Roman" w:hAnsi="Times New Roman"/>
          <w:highlight w:val="cyan"/>
        </w:rPr>
        <w:t>reformism was a rational strategy</w:t>
      </w:r>
      <w:r w:rsidRPr="0004308A">
        <w:rPr>
          <w:rStyle w:val="StyleBoldUnderline"/>
          <w:rFonts w:ascii="Times New Roman" w:hAnsi="Times New Roman"/>
        </w:rPr>
        <w:t xml:space="preserve"> for workers. </w:t>
      </w:r>
      <w:r w:rsidRPr="0004308A">
        <w:rPr>
          <w:rStyle w:val="StyleBoldUnderline"/>
          <w:rFonts w:ascii="Times New Roman" w:hAnsi="Times New Roman"/>
          <w:highlight w:val="cyan"/>
        </w:rPr>
        <w:t>It was in the interest of workers</w:t>
      </w:r>
      <w:r w:rsidRPr="0004308A">
        <w:rPr>
          <w:rStyle w:val="StyleBoldUnderline"/>
          <w:rFonts w:ascii="Times New Roman" w:hAnsi="Times New Roman"/>
        </w:rPr>
        <w:t xml:space="preserve"> </w:t>
      </w:r>
      <w:r w:rsidRPr="0004308A">
        <w:rPr>
          <w:rStyle w:val="StyleBoldUnderline"/>
          <w:rFonts w:ascii="Times New Roman" w:hAnsi="Times New Roman"/>
          <w:highlight w:val="cyan"/>
        </w:rPr>
        <w:t>to support capitalist democracy</w:t>
      </w:r>
      <w:r w:rsidRPr="0004308A">
        <w:rPr>
          <w:rStyle w:val="StyleBoldUnderline"/>
          <w:rFonts w:ascii="Times New Roman" w:hAnsi="Times New Roman"/>
        </w:rPr>
        <w:t xml:space="preserve">. </w:t>
      </w:r>
      <w:r w:rsidRPr="0004308A">
        <w:rPr>
          <w:rFonts w:ascii="Times New Roman" w:hAnsi="Times New Roman"/>
        </w:rPr>
        <w:t xml:space="preserve">An electoral victory of pure workers’ parties was not historically feasible, because the assumption that manual workers in industry and transportation would one day become the overwhelming majority of the population in industrializing countries was mistaken. </w:t>
      </w:r>
      <w:r w:rsidRPr="0004308A">
        <w:rPr>
          <w:rStyle w:val="StyleBoldUnderline"/>
          <w:rFonts w:ascii="Times New Roman" w:hAnsi="Times New Roman"/>
        </w:rPr>
        <w:t>That meant that socialist parties could not win elections solely by representing workers; they could only win by acting as a catch-all, multi-class party. To achieve this, they had to broaden their appeal beyond the specific interests of worker</w:t>
      </w:r>
      <w:r w:rsidRPr="0004308A">
        <w:rPr>
          <w:rFonts w:ascii="Times New Roman" w:hAnsi="Times New Roman"/>
        </w:rPr>
        <w:t xml:space="preserve">s The second thing I learned, working with Michael Wallerstein,10 is that </w:t>
      </w:r>
      <w:r w:rsidRPr="0004308A">
        <w:rPr>
          <w:rStyle w:val="StyleBoldUnderline"/>
          <w:rFonts w:ascii="Times New Roman" w:hAnsi="Times New Roman"/>
          <w:highlight w:val="cyan"/>
        </w:rPr>
        <w:t xml:space="preserve">workers face a trade-off between </w:t>
      </w:r>
      <w:r w:rsidRPr="0004308A">
        <w:rPr>
          <w:rStyle w:val="StyleBoldUnderline"/>
          <w:rFonts w:ascii="Times New Roman" w:hAnsi="Times New Roman"/>
        </w:rPr>
        <w:t xml:space="preserve">the goals of </w:t>
      </w:r>
      <w:r w:rsidRPr="0004308A">
        <w:rPr>
          <w:rStyle w:val="StyleBoldUnderline"/>
          <w:rFonts w:ascii="Times New Roman" w:hAnsi="Times New Roman"/>
          <w:highlight w:val="cyan"/>
        </w:rPr>
        <w:t xml:space="preserve">income distribution and </w:t>
      </w:r>
      <w:r w:rsidRPr="0004308A">
        <w:rPr>
          <w:rStyle w:val="StyleBoldUnderline"/>
          <w:rFonts w:ascii="Times New Roman" w:hAnsi="Times New Roman"/>
        </w:rPr>
        <w:t xml:space="preserve">economic </w:t>
      </w:r>
      <w:r w:rsidRPr="0004308A">
        <w:rPr>
          <w:rStyle w:val="StyleBoldUnderline"/>
          <w:rFonts w:ascii="Times New Roman" w:hAnsi="Times New Roman"/>
          <w:highlight w:val="cyan"/>
        </w:rPr>
        <w:t>growth</w:t>
      </w:r>
      <w:r w:rsidRPr="0004308A">
        <w:rPr>
          <w:rStyle w:val="StyleBoldUnderline"/>
          <w:rFonts w:ascii="Times New Roman" w:hAnsi="Times New Roman"/>
        </w:rPr>
        <w:t xml:space="preserve"> and, under certain conditions, </w:t>
      </w:r>
      <w:r w:rsidRPr="0004308A">
        <w:rPr>
          <w:rStyle w:val="StyleBoldUnderline"/>
          <w:rFonts w:ascii="Times New Roman" w:hAnsi="Times New Roman"/>
          <w:highlight w:val="cyan"/>
        </w:rPr>
        <w:t>the optimal strategy</w:t>
      </w:r>
      <w:r w:rsidRPr="0004308A">
        <w:rPr>
          <w:rStyle w:val="StyleBoldUnderline"/>
          <w:rFonts w:ascii="Times New Roman" w:hAnsi="Times New Roman"/>
        </w:rPr>
        <w:t xml:space="preserve"> for workers in the long run </w:t>
      </w:r>
      <w:r w:rsidRPr="0004308A">
        <w:rPr>
          <w:rStyle w:val="StyleBoldUnderline"/>
          <w:rFonts w:ascii="Times New Roman" w:hAnsi="Times New Roman"/>
          <w:highlight w:val="cyan"/>
        </w:rPr>
        <w:t>may be to limit</w:t>
      </w:r>
      <w:r w:rsidRPr="0004308A">
        <w:rPr>
          <w:rStyle w:val="StyleBoldUnderline"/>
          <w:rFonts w:ascii="Times New Roman" w:hAnsi="Times New Roman"/>
        </w:rPr>
        <w:t xml:space="preserve"> their </w:t>
      </w:r>
      <w:r w:rsidRPr="0004308A">
        <w:rPr>
          <w:rStyle w:val="StyleBoldUnderline"/>
          <w:rFonts w:ascii="Times New Roman" w:hAnsi="Times New Roman"/>
          <w:highlight w:val="cyan"/>
        </w:rPr>
        <w:t>distributional claims</w:t>
      </w:r>
      <w:r w:rsidRPr="0004308A">
        <w:rPr>
          <w:rStyle w:val="StyleBoldUnderline"/>
          <w:rFonts w:ascii="Times New Roman" w:hAnsi="Times New Roman"/>
        </w:rPr>
        <w:t xml:space="preserve">. By exercising wage restraint, </w:t>
      </w:r>
      <w:r w:rsidRPr="0004308A">
        <w:rPr>
          <w:rStyle w:val="StyleBoldUnderline"/>
          <w:rFonts w:ascii="Times New Roman" w:hAnsi="Times New Roman"/>
          <w:highlight w:val="cyan"/>
        </w:rPr>
        <w:t>workers induce capitalist to invest, which causes the economy to grow.</w:t>
      </w:r>
      <w:r w:rsidRPr="0004308A">
        <w:rPr>
          <w:rStyle w:val="StyleBoldUnderline"/>
          <w:rFonts w:ascii="Times New Roman" w:hAnsi="Times New Roman"/>
        </w:rPr>
        <w:t xml:space="preserve"> Hence, </w:t>
      </w:r>
      <w:r w:rsidRPr="0004308A">
        <w:rPr>
          <w:rStyle w:val="StyleBoldUnderline"/>
          <w:rFonts w:ascii="Times New Roman" w:hAnsi="Times New Roman"/>
          <w:highlight w:val="cyan"/>
        </w:rPr>
        <w:t>workers end up ahead</w:t>
      </w:r>
      <w:r w:rsidRPr="0004308A">
        <w:rPr>
          <w:rStyle w:val="StyleBoldUnderline"/>
          <w:rFonts w:ascii="Times New Roman" w:hAnsi="Times New Roman"/>
        </w:rPr>
        <w:t xml:space="preserve">. So, </w:t>
      </w:r>
      <w:r w:rsidRPr="0004308A">
        <w:rPr>
          <w:rStyle w:val="StyleBoldUnderline"/>
          <w:rFonts w:ascii="Times New Roman" w:hAnsi="Times New Roman"/>
          <w:highlight w:val="cyan"/>
        </w:rPr>
        <w:t>the social democratic strategy of class compromise had a rational basis</w:t>
      </w:r>
      <w:r w:rsidRPr="0004308A">
        <w:rPr>
          <w:rStyle w:val="StyleBoldUnderline"/>
          <w:rFonts w:ascii="Times New Roman" w:hAnsi="Times New Roman"/>
        </w:rPr>
        <w:t>.</w:t>
      </w:r>
      <w:r w:rsidRPr="0004308A">
        <w:rPr>
          <w:rFonts w:ascii="Times New Roman" w:hAnsi="Times New Roman"/>
        </w:rPr>
        <w:t xml:space="preserve"> Q: Were there any particular authors you were arguing against in your work on social democracy? A</w:t>
      </w:r>
      <w:r w:rsidRPr="0004308A">
        <w:rPr>
          <w:rStyle w:val="StyleBoldUnderline"/>
          <w:rFonts w:ascii="Times New Roman" w:hAnsi="Times New Roman"/>
        </w:rPr>
        <w:t>: I was arguing against an entire socialist tradition—from Lenin to Trotsky, Lukacs, and Luxemburg</w:t>
      </w:r>
      <w:r w:rsidRPr="0004308A">
        <w:rPr>
          <w:rFonts w:ascii="Times New Roman" w:hAnsi="Times New Roman"/>
        </w:rPr>
        <w:t>—that saw social democrats as traitors. That was the main target of my polemic. More pointedly, there is a passage that Marx wrote in 1850 in Class Struggles in France that says that the combination of private property and universal suffrage is impossible.11 This phrase, which Marx repeats in other works, was my target</w:t>
      </w:r>
      <w:r w:rsidRPr="0004308A">
        <w:rPr>
          <w:rStyle w:val="StyleBoldUnderline"/>
          <w:rFonts w:ascii="Times New Roman" w:hAnsi="Times New Roman"/>
        </w:rPr>
        <w:t xml:space="preserve">. It was obvious that </w:t>
      </w:r>
      <w:r w:rsidRPr="0004308A">
        <w:rPr>
          <w:rStyle w:val="StyleBoldUnderline"/>
          <w:rFonts w:ascii="Times New Roman" w:hAnsi="Times New Roman"/>
          <w:highlight w:val="cyan"/>
        </w:rPr>
        <w:t>private property and universal suffrage could exist together,</w:t>
      </w:r>
      <w:r w:rsidRPr="0004308A">
        <w:rPr>
          <w:rFonts w:ascii="Times New Roman" w:hAnsi="Times New Roman"/>
        </w:rPr>
        <w:t xml:space="preserve"> but it was far from clear why. The leftist tradition— radical socialism of every variety—said basically that if the combination of private property and universal suffrage is possible, it’s because social democrats are “traitors.” </w:t>
      </w:r>
      <w:r w:rsidRPr="0004308A">
        <w:rPr>
          <w:rStyle w:val="StyleBoldUnderline"/>
          <w:rFonts w:ascii="Times New Roman" w:hAnsi="Times New Roman"/>
        </w:rPr>
        <w:t>My view was that social democrats were not traitors. Rather, they did as well as they could under the circumstances.</w:t>
      </w:r>
      <w:r w:rsidRPr="0004308A">
        <w:rPr>
          <w:rFonts w:ascii="Times New Roman" w:hAnsi="Times New Roman"/>
        </w:rPr>
        <w:t xml:space="preserve"> My position is captured in Engels’ phrase that “ballots became paper stones,” which I use as the title of one of my books.12 Engels came to hold the position that </w:t>
      </w:r>
      <w:r w:rsidRPr="0004308A">
        <w:rPr>
          <w:rStyle w:val="StyleBoldUnderline"/>
          <w:rFonts w:ascii="Times New Roman" w:hAnsi="Times New Roman"/>
          <w:highlight w:val="cyan"/>
        </w:rPr>
        <w:t>universal suffrage is</w:t>
      </w:r>
      <w:r w:rsidRPr="0004308A">
        <w:rPr>
          <w:rStyle w:val="StyleBoldUnderline"/>
          <w:rFonts w:ascii="Times New Roman" w:hAnsi="Times New Roman"/>
        </w:rPr>
        <w:t xml:space="preserve"> in fact </w:t>
      </w:r>
      <w:r w:rsidRPr="0004308A">
        <w:rPr>
          <w:rStyle w:val="StyleBoldUnderline"/>
          <w:rFonts w:ascii="Times New Roman" w:hAnsi="Times New Roman"/>
          <w:highlight w:val="cyan"/>
        </w:rPr>
        <w:t>an effective instrument for advancing workers’ interests</w:t>
      </w:r>
      <w:r w:rsidRPr="0004308A">
        <w:rPr>
          <w:rStyle w:val="StyleBoldUnderline"/>
          <w:rFonts w:ascii="Times New Roman" w:hAnsi="Times New Roman"/>
        </w:rPr>
        <w:t xml:space="preserve"> and that it was no longer necessary to build barricades, because ballots could be used to win office</w:t>
      </w:r>
      <w:r w:rsidRPr="0004308A">
        <w:rPr>
          <w:rStyle w:val="StyleBoldUnderline"/>
          <w:rFonts w:ascii="Times New Roman" w:hAnsi="Times New Roman"/>
          <w:highlight w:val="cyan"/>
        </w:rPr>
        <w:t>. The power of elected officers</w:t>
      </w:r>
      <w:r w:rsidRPr="0004308A">
        <w:rPr>
          <w:rStyle w:val="StyleBoldUnderline"/>
          <w:rFonts w:ascii="Times New Roman" w:hAnsi="Times New Roman"/>
        </w:rPr>
        <w:t xml:space="preserve">, in turn, </w:t>
      </w:r>
      <w:r w:rsidRPr="0004308A">
        <w:rPr>
          <w:rStyle w:val="StyleBoldUnderline"/>
          <w:rFonts w:ascii="Times New Roman" w:hAnsi="Times New Roman"/>
          <w:highlight w:val="cyan"/>
        </w:rPr>
        <w:t>could be used to transform capitalist societies.</w:t>
      </w:r>
      <w:r w:rsidRPr="0004308A">
        <w:rPr>
          <w:rStyle w:val="StyleBoldUnderline"/>
          <w:rFonts w:ascii="Times New Roman" w:hAnsi="Times New Roman"/>
        </w:rPr>
        <w:t xml:space="preserve"> </w:t>
      </w:r>
    </w:p>
    <w:p w14:paraId="49848335" w14:textId="77777777" w:rsidR="008A7211" w:rsidRPr="0004308A" w:rsidRDefault="008A7211" w:rsidP="008A7211">
      <w:pPr>
        <w:rPr>
          <w:rFonts w:ascii="Times New Roman" w:hAnsi="Times New Roman"/>
        </w:rPr>
      </w:pPr>
    </w:p>
    <w:p w14:paraId="7BAA6D07"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 xml:space="preserve">Globalization is entrenched and accelerating in Latin America </w:t>
      </w:r>
    </w:p>
    <w:p w14:paraId="5425B182" w14:textId="77777777" w:rsidR="008A7211" w:rsidRPr="0004308A" w:rsidRDefault="008A7211" w:rsidP="008A7211">
      <w:pPr>
        <w:rPr>
          <w:rFonts w:ascii="Times New Roman" w:hAnsi="Times New Roman"/>
        </w:rPr>
      </w:pPr>
      <w:r w:rsidRPr="0004308A">
        <w:rPr>
          <w:rStyle w:val="StyleStyleBold12pt"/>
          <w:rFonts w:ascii="Times New Roman" w:hAnsi="Times New Roman"/>
        </w:rPr>
        <w:t>Hogenboom and Jilberto 12</w:t>
      </w:r>
      <w:r w:rsidRPr="0004308A">
        <w:rPr>
          <w:rFonts w:ascii="Times New Roman" w:hAnsi="Times New Roman"/>
        </w:rPr>
        <w:t xml:space="preserve"> – associate professor of Political Science at the Centre for Latin American Research and Documentation in Amsterdam, and senior lecturer in International Relations at the University of Amsterdam (Barbara Hogenboom Alex E. Fernández Jilberto, “Neo-liberalism, big business and the evolution of interest group activity in Latin America” Journal of Public Affairs, May 21 2012, Wiley Online Library)</w:t>
      </w:r>
    </w:p>
    <w:p w14:paraId="4517ADC1" w14:textId="77777777" w:rsidR="008A7211" w:rsidRPr="0004308A" w:rsidRDefault="008A7211" w:rsidP="008A7211">
      <w:pPr>
        <w:rPr>
          <w:rStyle w:val="IntenseEmphasis"/>
          <w:rFonts w:ascii="Times New Roman" w:hAnsi="Times New Roman"/>
        </w:rPr>
      </w:pPr>
      <w:r w:rsidRPr="0004308A">
        <w:rPr>
          <w:rFonts w:ascii="Times New Roman" w:hAnsi="Times New Roman"/>
          <w:sz w:val="16"/>
        </w:rPr>
        <w:t xml:space="preserve">Consequently, </w:t>
      </w:r>
      <w:r w:rsidRPr="0004308A">
        <w:rPr>
          <w:rStyle w:val="IntenseEmphasis"/>
          <w:rFonts w:ascii="Times New Roman" w:hAnsi="Times New Roman"/>
        </w:rPr>
        <w:t>neo-liberal policies put an end</w:t>
      </w:r>
      <w:r w:rsidRPr="0004308A">
        <w:rPr>
          <w:rFonts w:ascii="Times New Roman" w:hAnsi="Times New Roman"/>
          <w:sz w:val="16"/>
        </w:rPr>
        <w:t>—at least for a long while—</w:t>
      </w:r>
      <w:r w:rsidRPr="0004308A">
        <w:rPr>
          <w:rStyle w:val="IntenseEmphasis"/>
          <w:rFonts w:ascii="Times New Roman" w:hAnsi="Times New Roman"/>
        </w:rPr>
        <w:t>to the concept that the state had to take a leading role in the economy to achieve industrialization. Privatizations</w:t>
      </w:r>
      <w:r w:rsidRPr="0004308A">
        <w:rPr>
          <w:rFonts w:ascii="Times New Roman" w:hAnsi="Times New Roman"/>
          <w:sz w:val="16"/>
        </w:rPr>
        <w:t xml:space="preserve"> of public enterprises </w:t>
      </w:r>
      <w:r w:rsidRPr="0004308A">
        <w:rPr>
          <w:rStyle w:val="IntenseEmphasis"/>
          <w:rFonts w:ascii="Times New Roman" w:hAnsi="Times New Roman"/>
        </w:rPr>
        <w:t>together with</w:t>
      </w:r>
      <w:r w:rsidRPr="0004308A">
        <w:rPr>
          <w:rFonts w:ascii="Times New Roman" w:hAnsi="Times New Roman"/>
          <w:sz w:val="16"/>
        </w:rPr>
        <w:t xml:space="preserve"> policies of </w:t>
      </w:r>
      <w:r w:rsidRPr="0004308A">
        <w:rPr>
          <w:rStyle w:val="IntenseEmphasis"/>
          <w:rFonts w:ascii="Times New Roman" w:hAnsi="Times New Roman"/>
        </w:rPr>
        <w:t xml:space="preserve">economic liberalization and deregulation had two major effects on big business in Latin America: an </w:t>
      </w:r>
      <w:r w:rsidRPr="0004308A">
        <w:rPr>
          <w:rStyle w:val="Emphasis"/>
          <w:rFonts w:ascii="Times New Roman" w:hAnsi="Times New Roman"/>
          <w:highlight w:val="yellow"/>
        </w:rPr>
        <w:t>expansion of large companies</w:t>
      </w:r>
      <w:r w:rsidRPr="0004308A">
        <w:rPr>
          <w:rStyle w:val="IntenseEmphasis"/>
          <w:rFonts w:ascii="Times New Roman" w:hAnsi="Times New Roman"/>
        </w:rPr>
        <w:t xml:space="preserve"> across the region, plus </w:t>
      </w:r>
      <w:r w:rsidRPr="0004308A">
        <w:rPr>
          <w:rStyle w:val="Emphasis"/>
          <w:rFonts w:ascii="Times New Roman" w:hAnsi="Times New Roman"/>
          <w:highlight w:val="yellow"/>
        </w:rPr>
        <w:t>financial and industrial corporate groups increasingly globalized</w:t>
      </w:r>
      <w:r w:rsidRPr="0004308A">
        <w:rPr>
          <w:rStyle w:val="Emphasis"/>
          <w:rFonts w:ascii="Times New Roman" w:hAnsi="Times New Roman"/>
        </w:rPr>
        <w:t xml:space="preserve"> </w:t>
      </w:r>
      <w:r w:rsidRPr="0004308A">
        <w:rPr>
          <w:rStyle w:val="IntenseEmphasis"/>
          <w:rFonts w:ascii="Times New Roman" w:hAnsi="Times New Roman"/>
        </w:rPr>
        <w:t xml:space="preserve">their operations and investments. </w:t>
      </w:r>
      <w:r w:rsidRPr="0004308A">
        <w:rPr>
          <w:rStyle w:val="IntenseEmphasis"/>
          <w:rFonts w:ascii="Times New Roman" w:hAnsi="Times New Roman"/>
          <w:highlight w:val="yellow"/>
        </w:rPr>
        <w:t>With</w:t>
      </w:r>
      <w:r w:rsidRPr="0004308A">
        <w:rPr>
          <w:rStyle w:val="IntenseEmphasis"/>
          <w:rFonts w:ascii="Times New Roman" w:hAnsi="Times New Roman"/>
        </w:rPr>
        <w:t xml:space="preserve"> conglomerates and </w:t>
      </w:r>
      <w:r w:rsidRPr="0004308A">
        <w:rPr>
          <w:rStyle w:val="IntenseEmphasis"/>
          <w:rFonts w:ascii="Times New Roman" w:hAnsi="Times New Roman"/>
          <w:highlight w:val="yellow"/>
        </w:rPr>
        <w:t>economic groups going through</w:t>
      </w:r>
      <w:r w:rsidRPr="0004308A">
        <w:rPr>
          <w:rFonts w:ascii="Times New Roman" w:hAnsi="Times New Roman"/>
          <w:sz w:val="16"/>
        </w:rPr>
        <w:t xml:space="preserve"> such </w:t>
      </w:r>
      <w:r w:rsidRPr="0004308A">
        <w:rPr>
          <w:rStyle w:val="IntenseEmphasis"/>
          <w:rFonts w:ascii="Times New Roman" w:hAnsi="Times New Roman"/>
          <w:highlight w:val="yellow"/>
        </w:rPr>
        <w:t>rapid growth</w:t>
      </w:r>
      <w:r w:rsidRPr="0004308A">
        <w:rPr>
          <w:rStyle w:val="IntenseEmphasis"/>
          <w:rFonts w:ascii="Times New Roman" w:hAnsi="Times New Roman"/>
        </w:rPr>
        <w:t xml:space="preserve"> and change, Latin America witnessed </w:t>
      </w:r>
      <w:r w:rsidRPr="0004308A">
        <w:rPr>
          <w:rFonts w:ascii="Times New Roman" w:hAnsi="Times New Roman"/>
          <w:sz w:val="16"/>
        </w:rPr>
        <w:t xml:space="preserve">a process of </w:t>
      </w:r>
      <w:r w:rsidRPr="0004308A">
        <w:rPr>
          <w:rStyle w:val="IntenseEmphasis"/>
          <w:rFonts w:ascii="Times New Roman" w:hAnsi="Times New Roman"/>
        </w:rPr>
        <w:t>economic concentration and transnationalization in the private sector</w:t>
      </w:r>
      <w:r w:rsidRPr="0004308A">
        <w:rPr>
          <w:rFonts w:ascii="Times New Roman" w:hAnsi="Times New Roman"/>
          <w:sz w:val="16"/>
        </w:rPr>
        <w:t xml:space="preserve"> (Fernández Jilberto and Hogenboom, 2004). Next to transnational companies (TNCs—sometimes referred to as multinational corporations—MNCs) from industrialized countries, </w:t>
      </w:r>
      <w:r w:rsidRPr="0004308A">
        <w:rPr>
          <w:rStyle w:val="IntenseEmphasis"/>
          <w:rFonts w:ascii="Times New Roman" w:hAnsi="Times New Roman"/>
          <w:highlight w:val="yellow"/>
        </w:rPr>
        <w:t>Latin American conglomerates have profited substantially</w:t>
      </w:r>
      <w:r w:rsidRPr="0004308A">
        <w:rPr>
          <w:rStyle w:val="IntenseEmphasis"/>
          <w:rFonts w:ascii="Times New Roman" w:hAnsi="Times New Roman"/>
        </w:rPr>
        <w:t xml:space="preserve"> from neo-liberal policies. Most </w:t>
      </w:r>
      <w:r w:rsidRPr="0004308A">
        <w:rPr>
          <w:rFonts w:ascii="Times New Roman" w:hAnsi="Times New Roman"/>
          <w:sz w:val="16"/>
        </w:rPr>
        <w:t xml:space="preserve">of these </w:t>
      </w:r>
      <w:r w:rsidRPr="0004308A">
        <w:rPr>
          <w:rStyle w:val="IntenseEmphasis"/>
          <w:rFonts w:ascii="Times New Roman" w:hAnsi="Times New Roman"/>
        </w:rPr>
        <w:t>‘multilatinas’ are nowadays MNCs producing or selling or both in several countries</w:t>
      </w:r>
      <w:r w:rsidRPr="0004308A">
        <w:rPr>
          <w:rFonts w:ascii="Times New Roman" w:hAnsi="Times New Roman"/>
          <w:sz w:val="16"/>
        </w:rPr>
        <w:t xml:space="preserve">. However, there are only a few regional giants, such as the Mexican cement company Cemex with substantive activities outside of Latin America. Nevertheless, </w:t>
      </w:r>
      <w:r w:rsidRPr="0004308A">
        <w:rPr>
          <w:rStyle w:val="IntenseEmphasis"/>
          <w:rFonts w:ascii="Times New Roman" w:hAnsi="Times New Roman"/>
        </w:rPr>
        <w:t xml:space="preserve">through exports, financial markets, mergers and joint ventures, Latin America's large companies have become </w:t>
      </w:r>
      <w:r w:rsidRPr="0004308A">
        <w:rPr>
          <w:rStyle w:val="Emphasis"/>
          <w:rFonts w:ascii="Times New Roman" w:hAnsi="Times New Roman"/>
          <w:highlight w:val="yellow"/>
        </w:rPr>
        <w:t>increasingly linked to global capital</w:t>
      </w:r>
      <w:r w:rsidRPr="0004308A">
        <w:rPr>
          <w:rStyle w:val="IntenseEmphasis"/>
          <w:rFonts w:ascii="Times New Roman" w:hAnsi="Times New Roman"/>
        </w:rPr>
        <w:t xml:space="preserve"> and the global economy at large. These </w:t>
      </w:r>
      <w:r w:rsidRPr="0004308A">
        <w:rPr>
          <w:rStyle w:val="IntenseEmphasis"/>
          <w:rFonts w:ascii="Times New Roman" w:hAnsi="Times New Roman"/>
          <w:highlight w:val="yellow"/>
        </w:rPr>
        <w:t>developments</w:t>
      </w:r>
      <w:r w:rsidRPr="0004308A">
        <w:rPr>
          <w:rFonts w:ascii="Times New Roman" w:hAnsi="Times New Roman"/>
          <w:sz w:val="16"/>
        </w:rPr>
        <w:t xml:space="preserve"> in the structure and operations of large economic enterprises, both its regionalization and internationalization, </w:t>
      </w:r>
      <w:r w:rsidRPr="0004308A">
        <w:rPr>
          <w:rStyle w:val="IntenseEmphasis"/>
          <w:rFonts w:ascii="Times New Roman" w:hAnsi="Times New Roman"/>
          <w:highlight w:val="yellow"/>
        </w:rPr>
        <w:t>set in motion</w:t>
      </w:r>
      <w:r w:rsidRPr="0004308A">
        <w:rPr>
          <w:rFonts w:ascii="Times New Roman" w:hAnsi="Times New Roman"/>
          <w:sz w:val="16"/>
        </w:rPr>
        <w:t xml:space="preserve"> an evolution—some would argue </w:t>
      </w:r>
      <w:r w:rsidRPr="0004308A">
        <w:rPr>
          <w:rStyle w:val="Emphasis"/>
          <w:rFonts w:ascii="Times New Roman" w:hAnsi="Times New Roman"/>
          <w:highlight w:val="yellow"/>
        </w:rPr>
        <w:t>a transformation</w:t>
      </w:r>
      <w:r w:rsidRPr="0004308A">
        <w:rPr>
          <w:rFonts w:ascii="Times New Roman" w:hAnsi="Times New Roman"/>
          <w:sz w:val="16"/>
        </w:rPr>
        <w:t>—</w:t>
      </w:r>
      <w:r w:rsidRPr="0004308A">
        <w:rPr>
          <w:rStyle w:val="IntenseEmphasis"/>
          <w:rFonts w:ascii="Times New Roman" w:hAnsi="Times New Roman"/>
          <w:highlight w:val="yellow"/>
        </w:rPr>
        <w:t>of</w:t>
      </w:r>
      <w:r w:rsidRPr="0004308A">
        <w:rPr>
          <w:rStyle w:val="IntenseEmphasis"/>
          <w:rFonts w:ascii="Times New Roman" w:hAnsi="Times New Roman"/>
        </w:rPr>
        <w:t xml:space="preserve"> the political power of </w:t>
      </w:r>
      <w:r w:rsidRPr="0004308A">
        <w:rPr>
          <w:rStyle w:val="IntenseEmphasis"/>
          <w:rFonts w:ascii="Times New Roman" w:hAnsi="Times New Roman"/>
          <w:highlight w:val="yellow"/>
        </w:rPr>
        <w:t>big business</w:t>
      </w:r>
      <w:r w:rsidRPr="0004308A">
        <w:rPr>
          <w:rStyle w:val="IntenseEmphasis"/>
          <w:rFonts w:ascii="Times New Roman" w:hAnsi="Times New Roman"/>
        </w:rPr>
        <w:t xml:space="preserve"> and its role in Latin America</w:t>
      </w:r>
      <w:r w:rsidRPr="0004308A">
        <w:rPr>
          <w:rFonts w:ascii="Times New Roman" w:hAnsi="Times New Roman"/>
          <w:sz w:val="16"/>
        </w:rPr>
        <w:t xml:space="preserve">'s interest group systems. Ironically, big business was able to enhance its political influence in the face of developments that might otherwise appear to undermine its power. One major development that would logically appear to have undermined the influence of business in the 1980s and 1990s was the move in the region to democracy. </w:t>
      </w:r>
      <w:r w:rsidRPr="0004308A">
        <w:rPr>
          <w:rStyle w:val="IntenseEmphasis"/>
          <w:rFonts w:ascii="Times New Roman" w:hAnsi="Times New Roman"/>
        </w:rPr>
        <w:t>In</w:t>
      </w:r>
      <w:r w:rsidRPr="0004308A">
        <w:rPr>
          <w:rFonts w:ascii="Times New Roman" w:hAnsi="Times New Roman"/>
          <w:sz w:val="16"/>
        </w:rPr>
        <w:t xml:space="preserve"> the space of </w:t>
      </w:r>
      <w:r w:rsidRPr="0004308A">
        <w:rPr>
          <w:rStyle w:val="IntenseEmphasis"/>
          <w:rFonts w:ascii="Times New Roman" w:hAnsi="Times New Roman"/>
        </w:rPr>
        <w:t>under 15 years,</w:t>
      </w:r>
      <w:r w:rsidRPr="0004308A">
        <w:rPr>
          <w:rFonts w:ascii="Times New Roman" w:hAnsi="Times New Roman"/>
          <w:sz w:val="16"/>
        </w:rPr>
        <w:t xml:space="preserve"> 1976–1990, La</w:t>
      </w:r>
      <w:r w:rsidRPr="0004308A">
        <w:rPr>
          <w:rStyle w:val="IntenseEmphasis"/>
          <w:rFonts w:ascii="Times New Roman" w:hAnsi="Times New Roman"/>
        </w:rPr>
        <w:t>tin America moved from having only three of its 20 countries as liberal democracies to Cuba being the only exception. It might be assumed that with this</w:t>
      </w:r>
      <w:r w:rsidRPr="0004308A">
        <w:rPr>
          <w:rFonts w:ascii="Times New Roman" w:hAnsi="Times New Roman"/>
          <w:sz w:val="16"/>
        </w:rPr>
        <w:t xml:space="preserve"> increased </w:t>
      </w:r>
      <w:r w:rsidRPr="0004308A">
        <w:rPr>
          <w:rStyle w:val="IntenseEmphasis"/>
          <w:rFonts w:ascii="Times New Roman" w:hAnsi="Times New Roman"/>
        </w:rPr>
        <w:t>pluralization of politics</w:t>
      </w:r>
      <w:r w:rsidRPr="0004308A">
        <w:rPr>
          <w:rFonts w:ascii="Times New Roman" w:hAnsi="Times New Roman"/>
          <w:sz w:val="16"/>
        </w:rPr>
        <w:t xml:space="preserve"> and presumably interest group activity, the </w:t>
      </w:r>
      <w:r w:rsidRPr="0004308A">
        <w:rPr>
          <w:rStyle w:val="IntenseEmphasis"/>
          <w:rFonts w:ascii="Times New Roman" w:hAnsi="Times New Roman"/>
        </w:rPr>
        <w:t xml:space="preserve">special status of big business </w:t>
      </w:r>
      <w:r w:rsidRPr="0004308A">
        <w:rPr>
          <w:rFonts w:ascii="Times New Roman" w:hAnsi="Times New Roman"/>
          <w:sz w:val="16"/>
        </w:rPr>
        <w:t xml:space="preserve">as an influential interest </w:t>
      </w:r>
      <w:r w:rsidRPr="0004308A">
        <w:rPr>
          <w:rStyle w:val="IntenseEmphasis"/>
          <w:rFonts w:ascii="Times New Roman" w:hAnsi="Times New Roman"/>
        </w:rPr>
        <w:t>would be undermined</w:t>
      </w:r>
      <w:r w:rsidRPr="0004308A">
        <w:rPr>
          <w:rFonts w:ascii="Times New Roman" w:hAnsi="Times New Roman"/>
          <w:sz w:val="16"/>
        </w:rPr>
        <w:t xml:space="preserve">. A second factor that might be seen as reducing its political influence is that neo-liberal SAPs would undermine the insider status of business with government in terms of protection from foreign competition, guaranteed contracts and other privileges, that in many cases, led to some businesses controlling (capturing in interest group terminology) government agencies and segments of public policy. Third, although multilatinas and TNCs expanded, economic growth and development remained weak, several crises hit the region and increasing social and political resistance gave way to a strong anti-neo-liberal current and during the last 10 years, to electoral victories of the left. </w:t>
      </w:r>
      <w:r w:rsidRPr="0004308A">
        <w:rPr>
          <w:rStyle w:val="IntenseEmphasis"/>
          <w:rFonts w:ascii="Times New Roman" w:hAnsi="Times New Roman"/>
        </w:rPr>
        <w:t>Given these</w:t>
      </w:r>
      <w:r w:rsidRPr="0004308A">
        <w:rPr>
          <w:rFonts w:ascii="Times New Roman" w:hAnsi="Times New Roman"/>
          <w:sz w:val="16"/>
        </w:rPr>
        <w:t xml:space="preserve"> three and other </w:t>
      </w:r>
      <w:r w:rsidRPr="0004308A">
        <w:rPr>
          <w:rStyle w:val="IntenseEmphasis"/>
          <w:rFonts w:ascii="Times New Roman" w:hAnsi="Times New Roman"/>
        </w:rPr>
        <w:t>factors, how can we explain the increased prominence of big business in politics and</w:t>
      </w:r>
      <w:r w:rsidRPr="0004308A">
        <w:rPr>
          <w:rFonts w:ascii="Times New Roman" w:hAnsi="Times New Roman"/>
          <w:sz w:val="16"/>
        </w:rPr>
        <w:t xml:space="preserve"> in many ways, </w:t>
      </w:r>
      <w:r w:rsidRPr="0004308A">
        <w:rPr>
          <w:rStyle w:val="IntenseEmphasis"/>
          <w:rFonts w:ascii="Times New Roman" w:hAnsi="Times New Roman"/>
        </w:rPr>
        <w:t xml:space="preserve">its enhanced influence as a political interest? </w:t>
      </w:r>
      <w:r w:rsidRPr="0004308A">
        <w:rPr>
          <w:rFonts w:ascii="Times New Roman" w:hAnsi="Times New Roman"/>
          <w:sz w:val="16"/>
        </w:rPr>
        <w:t xml:space="preserve">Reviewing </w:t>
      </w:r>
      <w:r w:rsidRPr="0004308A">
        <w:rPr>
          <w:rStyle w:val="IntenseEmphasis"/>
          <w:rFonts w:ascii="Times New Roman" w:hAnsi="Times New Roman"/>
          <w:highlight w:val="yellow"/>
        </w:rPr>
        <w:t xml:space="preserve">the confluence of </w:t>
      </w:r>
      <w:r w:rsidRPr="0004308A">
        <w:rPr>
          <w:rStyle w:val="Emphasis"/>
          <w:rFonts w:ascii="Times New Roman" w:hAnsi="Times New Roman"/>
          <w:highlight w:val="yellow"/>
        </w:rPr>
        <w:t>economic restructuring</w:t>
      </w:r>
      <w:r w:rsidRPr="0004308A">
        <w:rPr>
          <w:rStyle w:val="Emphasis"/>
          <w:rFonts w:ascii="Times New Roman" w:hAnsi="Times New Roman"/>
        </w:rPr>
        <w:t xml:space="preserve"> with economic crises</w:t>
      </w:r>
      <w:r w:rsidRPr="0004308A">
        <w:rPr>
          <w:rStyle w:val="IntenseEmphasis"/>
          <w:rFonts w:ascii="Times New Roman" w:hAnsi="Times New Roman"/>
          <w:highlight w:val="yellow"/>
        </w:rPr>
        <w:t xml:space="preserve">, the process of </w:t>
      </w:r>
      <w:r w:rsidRPr="0004308A">
        <w:rPr>
          <w:rStyle w:val="Emphasis"/>
          <w:rFonts w:ascii="Times New Roman" w:hAnsi="Times New Roman"/>
          <w:highlight w:val="yellow"/>
        </w:rPr>
        <w:t>business consolidation</w:t>
      </w:r>
      <w:r w:rsidRPr="0004308A">
        <w:rPr>
          <w:rStyle w:val="IntenseEmphasis"/>
          <w:rFonts w:ascii="Times New Roman" w:hAnsi="Times New Roman"/>
          <w:highlight w:val="yellow"/>
        </w:rPr>
        <w:t xml:space="preserve"> and</w:t>
      </w:r>
      <w:r w:rsidRPr="0004308A">
        <w:rPr>
          <w:rStyle w:val="IntenseEmphasis"/>
          <w:rFonts w:ascii="Times New Roman" w:hAnsi="Times New Roman"/>
        </w:rPr>
        <w:t xml:space="preserve"> the nature of </w:t>
      </w:r>
      <w:r w:rsidRPr="0004308A">
        <w:rPr>
          <w:rStyle w:val="Emphasis"/>
          <w:rFonts w:ascii="Times New Roman" w:hAnsi="Times New Roman"/>
          <w:highlight w:val="yellow"/>
        </w:rPr>
        <w:t>public sector support</w:t>
      </w:r>
      <w:r w:rsidRPr="0004308A">
        <w:rPr>
          <w:rStyle w:val="IntenseEmphasis"/>
          <w:rFonts w:ascii="Times New Roman" w:hAnsi="Times New Roman"/>
        </w:rPr>
        <w:t xml:space="preserve"> </w:t>
      </w:r>
      <w:r w:rsidRPr="0004308A">
        <w:rPr>
          <w:rStyle w:val="IntenseEmphasis"/>
          <w:rFonts w:ascii="Times New Roman" w:hAnsi="Times New Roman"/>
          <w:highlight w:val="yellow"/>
        </w:rPr>
        <w:t>in</w:t>
      </w:r>
      <w:r w:rsidRPr="0004308A">
        <w:rPr>
          <w:rFonts w:ascii="Times New Roman" w:hAnsi="Times New Roman"/>
          <w:sz w:val="16"/>
        </w:rPr>
        <w:t xml:space="preserve"> these </w:t>
      </w:r>
      <w:r w:rsidRPr="0004308A">
        <w:rPr>
          <w:rStyle w:val="IntenseEmphasis"/>
          <w:rFonts w:ascii="Times New Roman" w:hAnsi="Times New Roman"/>
          <w:highlight w:val="yellow"/>
        </w:rPr>
        <w:t>fluid and challenging times</w:t>
      </w:r>
      <w:r w:rsidRPr="0004308A">
        <w:rPr>
          <w:rFonts w:ascii="Times New Roman" w:hAnsi="Times New Roman"/>
          <w:sz w:val="16"/>
        </w:rPr>
        <w:t xml:space="preserve"> provide several insights. NEO-LIBERAL RESTRUCTURING AND PRIVATIZING IN AN ERA OF FINANCIAL CRISES At least in the early years of economic restructuring in Latin America, </w:t>
      </w:r>
      <w:r w:rsidRPr="0004308A">
        <w:rPr>
          <w:rStyle w:val="IntenseEmphasis"/>
          <w:rFonts w:ascii="Times New Roman" w:hAnsi="Times New Roman"/>
        </w:rPr>
        <w:t>democratization was not a</w:t>
      </w:r>
      <w:r w:rsidRPr="0004308A">
        <w:rPr>
          <w:rFonts w:ascii="Times New Roman" w:hAnsi="Times New Roman"/>
          <w:sz w:val="16"/>
        </w:rPr>
        <w:t xml:space="preserve"> major </w:t>
      </w:r>
      <w:r w:rsidRPr="0004308A">
        <w:rPr>
          <w:rStyle w:val="IntenseEmphasis"/>
          <w:rFonts w:ascii="Times New Roman" w:hAnsi="Times New Roman"/>
        </w:rPr>
        <w:t>challenge to the neo-liberal agenda</w:t>
      </w:r>
      <w:r w:rsidRPr="0004308A">
        <w:rPr>
          <w:rFonts w:ascii="Times New Roman" w:hAnsi="Times New Roman"/>
          <w:sz w:val="16"/>
        </w:rPr>
        <w:t xml:space="preserve">. The various </w:t>
      </w:r>
      <w:r w:rsidRPr="0004308A">
        <w:rPr>
          <w:rStyle w:val="IntenseEmphasis"/>
          <w:rFonts w:ascii="Times New Roman" w:hAnsi="Times New Roman"/>
        </w:rPr>
        <w:t>economic crises</w:t>
      </w:r>
      <w:r w:rsidRPr="0004308A">
        <w:rPr>
          <w:rFonts w:ascii="Times New Roman" w:hAnsi="Times New Roman"/>
          <w:sz w:val="16"/>
        </w:rPr>
        <w:t xml:space="preserve"> of the 1980s and 1990s </w:t>
      </w:r>
      <w:r w:rsidRPr="0004308A">
        <w:rPr>
          <w:rStyle w:val="IntenseEmphasis"/>
          <w:rFonts w:ascii="Times New Roman" w:hAnsi="Times New Roman"/>
        </w:rPr>
        <w:t>were used</w:t>
      </w:r>
      <w:r w:rsidRPr="0004308A">
        <w:rPr>
          <w:rFonts w:ascii="Times New Roman" w:hAnsi="Times New Roman"/>
          <w:sz w:val="16"/>
        </w:rPr>
        <w:t xml:space="preserve"> by proponents of economic reforms </w:t>
      </w:r>
      <w:r w:rsidRPr="0004308A">
        <w:rPr>
          <w:rStyle w:val="IntenseEmphasis"/>
          <w:rFonts w:ascii="Times New Roman" w:hAnsi="Times New Roman"/>
        </w:rPr>
        <w:t>to argue in favour of new policies, but their negative effects</w:t>
      </w:r>
      <w:r w:rsidRPr="0004308A">
        <w:rPr>
          <w:rFonts w:ascii="Times New Roman" w:hAnsi="Times New Roman"/>
          <w:sz w:val="16"/>
        </w:rPr>
        <w:t xml:space="preserve"> also </w:t>
      </w:r>
      <w:r w:rsidRPr="0004308A">
        <w:rPr>
          <w:rStyle w:val="IntenseEmphasis"/>
          <w:rFonts w:ascii="Times New Roman" w:hAnsi="Times New Roman"/>
        </w:rPr>
        <w:t>presented a challenge to the implementing of neo-liberal policies. Big business</w:t>
      </w:r>
      <w:r w:rsidRPr="0004308A">
        <w:rPr>
          <w:rFonts w:ascii="Times New Roman" w:hAnsi="Times New Roman"/>
          <w:sz w:val="16"/>
        </w:rPr>
        <w:t xml:space="preserve">, however, </w:t>
      </w:r>
      <w:r w:rsidRPr="0004308A">
        <w:rPr>
          <w:rStyle w:val="IntenseEmphasis"/>
          <w:rFonts w:ascii="Times New Roman" w:hAnsi="Times New Roman"/>
        </w:rPr>
        <w:t>was able to turn these crises and new policies to its advantage.</w:t>
      </w:r>
    </w:p>
    <w:p w14:paraId="3871A3AC" w14:textId="77777777" w:rsidR="008A7211" w:rsidRPr="0004308A" w:rsidRDefault="008A7211" w:rsidP="008A7211">
      <w:pPr>
        <w:rPr>
          <w:rStyle w:val="StyleStyleBold12pt"/>
          <w:rFonts w:ascii="Times New Roman" w:hAnsi="Times New Roman"/>
        </w:rPr>
      </w:pPr>
    </w:p>
    <w:p w14:paraId="7AA0E029"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Capitalism isn’t the root cause of war – there’s just no impact</w:t>
      </w:r>
    </w:p>
    <w:p w14:paraId="08C48D91" w14:textId="77777777" w:rsidR="008A7211" w:rsidRPr="0004308A" w:rsidRDefault="008A7211" w:rsidP="008A7211">
      <w:pPr>
        <w:rPr>
          <w:rFonts w:ascii="Times New Roman" w:hAnsi="Times New Roman"/>
        </w:rPr>
      </w:pPr>
      <w:r w:rsidRPr="0004308A">
        <w:rPr>
          <w:rStyle w:val="StyleStyleBold12pt"/>
          <w:rFonts w:ascii="Times New Roman" w:hAnsi="Times New Roman"/>
        </w:rPr>
        <w:t>Roberts and Sparke 3</w:t>
      </w:r>
      <w:r w:rsidRPr="0004308A">
        <w:rPr>
          <w:rFonts w:ascii="Times New Roman" w:hAnsi="Times New Roman"/>
        </w:rPr>
        <w:t xml:space="preserve"> (Susan, Professor of Geography – University of Kentucky, and Matthew, Professor of Geography – University of Washington, “Neoliberal Geopolitics,” Antipode, 35(5), p. 886-897)</w:t>
      </w:r>
    </w:p>
    <w:p w14:paraId="7777B323" w14:textId="77777777" w:rsidR="008A7211" w:rsidRPr="0004308A" w:rsidRDefault="008A7211" w:rsidP="008A7211">
      <w:pPr>
        <w:rPr>
          <w:rFonts w:ascii="Times New Roman" w:hAnsi="Times New Roman"/>
        </w:rPr>
      </w:pPr>
    </w:p>
    <w:p w14:paraId="46204026" w14:textId="77777777" w:rsidR="008A7211" w:rsidRPr="0004308A" w:rsidRDefault="008A7211" w:rsidP="008A7211">
      <w:pPr>
        <w:rPr>
          <w:rFonts w:ascii="Times New Roman" w:hAnsi="Times New Roman"/>
        </w:rPr>
      </w:pPr>
      <w:r w:rsidRPr="0004308A">
        <w:rPr>
          <w:rFonts w:ascii="Times New Roman" w:hAnsi="Times New Roman"/>
        </w:rPr>
        <w:t xml:space="preserve">Barnett’s work is our main example in this paper of a more widespread form of neoliberal geopolitics implicated in the war-making. </w:t>
      </w:r>
      <w:r w:rsidRPr="0004308A">
        <w:rPr>
          <w:rStyle w:val="StyleBoldUnderline"/>
          <w:rFonts w:ascii="Times New Roman" w:hAnsi="Times New Roman"/>
          <w:highlight w:val="yellow"/>
        </w:rPr>
        <w:t>This geopolitical world vision</w:t>
      </w:r>
      <w:r w:rsidRPr="0004308A">
        <w:rPr>
          <w:rFonts w:ascii="Times New Roman" w:hAnsi="Times New Roman"/>
        </w:rPr>
        <w:t xml:space="preserve">, we argue, </w:t>
      </w:r>
      <w:r w:rsidRPr="0004308A">
        <w:rPr>
          <w:rStyle w:val="StyleBoldUnderline"/>
          <w:rFonts w:ascii="Times New Roman" w:hAnsi="Times New Roman"/>
          <w:highlight w:val="yellow"/>
        </w:rPr>
        <w:t>is closely connected to neoliberal idealism</w:t>
      </w:r>
      <w:r w:rsidRPr="0004308A">
        <w:rPr>
          <w:rFonts w:ascii="Times New Roman" w:hAnsi="Times New Roman"/>
        </w:rPr>
        <w:t xml:space="preserve"> about the virtues of free markets, openness, and global economic integration. Yet, linked as it was to an extreme form of American unilateralism, we further want to highlight how the neoliberal geopolitics of the war planners illustrated the contradictory dependency of multilateral neoliberal deregulation on enforced re-regulation and, in particular, on the deadly and far from multilateral re-regulation represented by the “regime change” that has now been enforced on Iraq. Such re-regulation underlines the intellectual importance of studying how neoliberal marketization dynamics are hybridized and supplemented by various extra-economic forces.2 </w:t>
      </w:r>
      <w:r w:rsidRPr="0004308A">
        <w:rPr>
          <w:rStyle w:val="StyleBoldUnderline"/>
          <w:rFonts w:ascii="Times New Roman" w:hAnsi="Times New Roman"/>
          <w:highlight w:val="yellow"/>
        </w:rPr>
        <w:t>Rather than making neoliberalism into a totalizing economic master narrative</w:t>
      </w:r>
      <w:r w:rsidRPr="0004308A">
        <w:rPr>
          <w:rFonts w:ascii="Times New Roman" w:hAnsi="Times New Roman"/>
        </w:rPr>
        <w:t xml:space="preserve">, </w:t>
      </w:r>
      <w:r w:rsidRPr="0004308A">
        <w:rPr>
          <w:rStyle w:val="StyleBoldUnderline"/>
          <w:rFonts w:ascii="Times New Roman" w:hAnsi="Times New Roman"/>
        </w:rPr>
        <w:t>we</w:t>
      </w:r>
      <w:r w:rsidRPr="0004308A">
        <w:rPr>
          <w:rFonts w:ascii="Times New Roman" w:hAnsi="Times New Roman"/>
        </w:rPr>
        <w:t xml:space="preserve"> therefore </w:t>
      </w:r>
      <w:r w:rsidRPr="0004308A">
        <w:rPr>
          <w:rStyle w:val="StyleBoldUnderline"/>
          <w:rFonts w:ascii="Times New Roman" w:hAnsi="Times New Roman"/>
        </w:rPr>
        <w:t>suggest that it is vital to examine its inter-articulation with certain dangerous supplements</w:t>
      </w:r>
      <w:r w:rsidRPr="0004308A">
        <w:rPr>
          <w:rFonts w:ascii="Times New Roman" w:hAnsi="Times New Roman"/>
        </w:rPr>
        <w:t xml:space="preserve">, including, not least of all, the violence of American military force. </w:t>
      </w:r>
      <w:r w:rsidRPr="0004308A">
        <w:rPr>
          <w:rStyle w:val="StyleBoldUnderline"/>
          <w:rFonts w:ascii="Times New Roman" w:hAnsi="Times New Roman"/>
          <w:highlight w:val="yellow"/>
        </w:rPr>
        <w:t>We are not arguing that the war is completely explainable in terms of neoliberalism</w:t>
      </w:r>
      <w:r w:rsidRPr="0004308A">
        <w:rPr>
          <w:rFonts w:ascii="Times New Roman" w:hAnsi="Times New Roman"/>
          <w:highlight w:val="yellow"/>
        </w:rPr>
        <w:t xml:space="preserve">, </w:t>
      </w:r>
      <w:r w:rsidRPr="0004308A">
        <w:rPr>
          <w:rStyle w:val="StyleBoldUnderline"/>
          <w:rFonts w:ascii="Times New Roman" w:hAnsi="Times New Roman"/>
          <w:highlight w:val="yellow"/>
        </w:rPr>
        <w:t>nor that neoliberalism is reducible to American imperialism</w:t>
      </w:r>
      <w:r w:rsidRPr="0004308A">
        <w:rPr>
          <w:rFonts w:ascii="Times New Roman" w:hAnsi="Times New Roman"/>
        </w:rPr>
        <w:t>. Instead, the point is to explore how a certain globalist and economistic view of the world, one associated with neoliberalism, did service in legitimating the war while simultaneously finessing America’s all too obvious departure from the “end of the nation-state” storyline.</w:t>
      </w:r>
    </w:p>
    <w:p w14:paraId="5E49C426" w14:textId="77777777" w:rsidR="008A7211" w:rsidRPr="0004308A" w:rsidRDefault="008A7211" w:rsidP="008A7211">
      <w:pPr>
        <w:rPr>
          <w:rFonts w:ascii="Times New Roman" w:hAnsi="Times New Roman"/>
        </w:rPr>
      </w:pPr>
      <w:r w:rsidRPr="0004308A">
        <w:rPr>
          <w:rFonts w:ascii="Times New Roman" w:hAnsi="Times New Roman"/>
        </w:rPr>
        <w:t xml:space="preserve">[Continues]As we said at the start, we do not want to claim too much for </w:t>
      </w:r>
      <w:r w:rsidRPr="0004308A">
        <w:rPr>
          <w:rStyle w:val="StyleBoldUnderline"/>
          <w:rFonts w:ascii="Times New Roman" w:hAnsi="Times New Roman"/>
          <w:highlight w:val="yellow"/>
        </w:rPr>
        <w:t>neoliberalism</w:t>
      </w:r>
      <w:r w:rsidRPr="0004308A">
        <w:rPr>
          <w:rFonts w:ascii="Times New Roman" w:hAnsi="Times New Roman"/>
        </w:rPr>
        <w:t xml:space="preserve">. It </w:t>
      </w:r>
      <w:r w:rsidRPr="0004308A">
        <w:rPr>
          <w:rStyle w:val="StyleBoldUnderline"/>
          <w:rFonts w:ascii="Times New Roman" w:hAnsi="Times New Roman"/>
          <w:highlight w:val="yellow"/>
        </w:rPr>
        <w:t>cannot explain everything</w:t>
      </w:r>
      <w:r w:rsidRPr="0004308A">
        <w:rPr>
          <w:rFonts w:ascii="Times New Roman" w:hAnsi="Times New Roman"/>
        </w:rPr>
        <w:t xml:space="preserve">, </w:t>
      </w:r>
      <w:r w:rsidRPr="0004308A">
        <w:rPr>
          <w:rStyle w:val="StyleBoldUnderline"/>
          <w:rFonts w:ascii="Times New Roman" w:hAnsi="Times New Roman"/>
          <w:highlight w:val="yellow"/>
        </w:rPr>
        <w:t>least of all the diverse brutalities of what happened in Iraq</w:t>
      </w:r>
      <w:r w:rsidRPr="0004308A">
        <w:rPr>
          <w:rFonts w:ascii="Times New Roman" w:hAnsi="Times New Roman"/>
        </w:rPr>
        <w:t xml:space="preserve">. Moreover, </w:t>
      </w:r>
      <w:r w:rsidRPr="0004308A">
        <w:rPr>
          <w:rStyle w:val="StyleBoldUnderline"/>
          <w:rFonts w:ascii="Times New Roman" w:hAnsi="Times New Roman"/>
          <w:highlight w:val="yellow"/>
        </w:rPr>
        <w:t>in connecting neoliberal norms to the vagaries of geopolitics, we risk corrupting the analytical purchase of neoliberalism</w:t>
      </w:r>
      <w:r w:rsidRPr="0004308A">
        <w:rPr>
          <w:rStyle w:val="StyleBoldUnderline"/>
          <w:rFonts w:ascii="Times New Roman" w:hAnsi="Times New Roman"/>
        </w:rPr>
        <w:t xml:space="preserve"> on more clearly socioeconomic developments</w:t>
      </w:r>
      <w:r w:rsidRPr="0004308A">
        <w:rPr>
          <w:rFonts w:ascii="Times New Roman" w:hAnsi="Times New Roman"/>
        </w:rPr>
        <w:t>. By the same token, we also risk obscuring the emergence of certain nonmilitarist geoeconomic visions of global and local space that have gone hand in hand with neoliberal globalization (see Sparke 1998, 2002; Sparke and Lawson 2003). But insofar as the specific vision of neoliberal geopolitics brought many neoliberals to support the war (including, perhaps, Britain’s Tony Blair as well as Americans such as Friedman), insofar as it helped thereby also to facilitate the planning and overarching coordination of the violence, and insofar as the war showed how the extension of neoliberal practices on a global scale has come to depend on violent interventions by the US, it seems vital to reflect on the inter-articulations.</w:t>
      </w:r>
    </w:p>
    <w:p w14:paraId="4EF6D78C" w14:textId="77777777" w:rsidR="008A7211" w:rsidRPr="0004308A" w:rsidRDefault="008A7211" w:rsidP="008A7211">
      <w:pPr>
        <w:rPr>
          <w:rStyle w:val="StyleStyleBold12pt"/>
          <w:rFonts w:ascii="Times New Roman" w:hAnsi="Times New Roman"/>
        </w:rPr>
      </w:pPr>
    </w:p>
    <w:p w14:paraId="6EB7E55B"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Ethical obligations are tautological—the only coherent rubric is to maximize number of lives saved</w:t>
      </w:r>
    </w:p>
    <w:p w14:paraId="1FE6C98C" w14:textId="77777777" w:rsidR="008A7211" w:rsidRPr="0004308A" w:rsidRDefault="008A7211" w:rsidP="008A7211">
      <w:pPr>
        <w:rPr>
          <w:rFonts w:ascii="Times New Roman" w:hAnsi="Times New Roman"/>
        </w:rPr>
      </w:pPr>
      <w:r w:rsidRPr="0004308A">
        <w:rPr>
          <w:rStyle w:val="StyleStyleBold12pt"/>
          <w:rFonts w:ascii="Times New Roman" w:hAnsi="Times New Roman"/>
        </w:rPr>
        <w:t>Greene 2010</w:t>
      </w:r>
      <w:r w:rsidRPr="0004308A">
        <w:rPr>
          <w:rFonts w:ascii="Times New Roman" w:hAnsi="Times New Roman"/>
        </w:rPr>
        <w:t xml:space="preserve"> – Associate Professor of the Social Sciences Department of Psychology Harvard University (Joshua, Moral Psychology: Historical and Contemporary Readings, “The Secret Joke of Kant’s Soul”, </w:t>
      </w:r>
      <w:hyperlink r:id="rId10" w:history="1">
        <w:r w:rsidRPr="0004308A">
          <w:rPr>
            <w:rStyle w:val="Hyperlink"/>
            <w:rFonts w:ascii="Times New Roman" w:hAnsi="Times New Roman"/>
          </w:rPr>
          <w:t>www.fed.cuhk.edu.hk/~lchang/material/Evolutionary/Developmental/Greene-KantSoul.pdf</w:t>
        </w:r>
      </w:hyperlink>
      <w:r w:rsidRPr="0004308A">
        <w:rPr>
          <w:rFonts w:ascii="Times New Roman" w:hAnsi="Times New Roman"/>
        </w:rPr>
        <w:t>)</w:t>
      </w:r>
    </w:p>
    <w:p w14:paraId="73CED281" w14:textId="77777777" w:rsidR="008A7211" w:rsidRPr="0004308A" w:rsidRDefault="008A7211" w:rsidP="008A7211">
      <w:pPr>
        <w:rPr>
          <w:rFonts w:ascii="Times New Roman" w:hAnsi="Times New Roman"/>
        </w:rPr>
      </w:pPr>
    </w:p>
    <w:p w14:paraId="606E861D" w14:textId="77777777" w:rsidR="008A7211" w:rsidRPr="0004308A" w:rsidRDefault="008A7211" w:rsidP="008A7211">
      <w:pPr>
        <w:rPr>
          <w:rFonts w:ascii="Times New Roman" w:hAnsi="Times New Roman"/>
          <w:sz w:val="14"/>
          <w:szCs w:val="20"/>
        </w:rPr>
      </w:pPr>
      <w:r w:rsidRPr="0004308A">
        <w:rPr>
          <w:rFonts w:ascii="Times New Roman" w:hAnsi="Times New Roman"/>
          <w:u w:val="single"/>
        </w:rPr>
        <w:t>What</w:t>
      </w:r>
      <w:r w:rsidRPr="0004308A">
        <w:rPr>
          <w:rStyle w:val="apple-converted-space"/>
          <w:rFonts w:ascii="Times New Roman" w:hAnsi="Times New Roman"/>
          <w:color w:val="222222"/>
          <w:sz w:val="14"/>
          <w:szCs w:val="20"/>
        </w:rPr>
        <w:t> </w:t>
      </w:r>
      <w:r w:rsidRPr="0004308A">
        <w:rPr>
          <w:rFonts w:ascii="Times New Roman" w:hAnsi="Times New Roman"/>
          <w:highlight w:val="yellow"/>
          <w:u w:val="single"/>
        </w:rPr>
        <w:t>turn-of-the-millennium science</w:t>
      </w:r>
      <w:r w:rsidRPr="0004308A">
        <w:rPr>
          <w:rStyle w:val="apple-converted-space"/>
          <w:rFonts w:ascii="Times New Roman" w:hAnsi="Times New Roman"/>
          <w:color w:val="222222"/>
          <w:szCs w:val="16"/>
          <w:highlight w:val="yellow"/>
          <w:shd w:val="clear" w:color="auto" w:fill="00FFFF"/>
        </w:rPr>
        <w:t> </w:t>
      </w:r>
      <w:r w:rsidRPr="0004308A">
        <w:rPr>
          <w:rFonts w:ascii="Times New Roman" w:hAnsi="Times New Roman"/>
          <w:highlight w:val="yellow"/>
          <w:u w:val="single"/>
        </w:rPr>
        <w:t>is telling us</w:t>
      </w:r>
      <w:r w:rsidRPr="0004308A">
        <w:rPr>
          <w:rStyle w:val="apple-converted-space"/>
          <w:rFonts w:ascii="Times New Roman" w:hAnsi="Times New Roman"/>
          <w:color w:val="222222"/>
          <w:sz w:val="14"/>
          <w:szCs w:val="20"/>
        </w:rPr>
        <w:t> </w:t>
      </w:r>
      <w:r w:rsidRPr="0004308A">
        <w:rPr>
          <w:rFonts w:ascii="Times New Roman" w:hAnsi="Times New Roman"/>
          <w:u w:val="single"/>
        </w:rPr>
        <w:t>is</w:t>
      </w:r>
      <w:r w:rsidRPr="0004308A">
        <w:rPr>
          <w:rStyle w:val="apple-converted-space"/>
          <w:rFonts w:ascii="Times New Roman" w:hAnsi="Times New Roman"/>
          <w:color w:val="222222"/>
          <w:sz w:val="14"/>
          <w:szCs w:val="20"/>
        </w:rPr>
        <w:t> </w:t>
      </w:r>
      <w:r w:rsidRPr="0004308A">
        <w:rPr>
          <w:rFonts w:ascii="Times New Roman" w:hAnsi="Times New Roman"/>
          <w:u w:val="single"/>
        </w:rPr>
        <w:t>that</w:t>
      </w:r>
      <w:r w:rsidRPr="0004308A">
        <w:rPr>
          <w:rStyle w:val="apple-converted-space"/>
          <w:rFonts w:ascii="Times New Roman" w:hAnsi="Times New Roman"/>
          <w:color w:val="222222"/>
          <w:sz w:val="14"/>
          <w:szCs w:val="20"/>
        </w:rPr>
        <w:t> </w:t>
      </w:r>
      <w:r w:rsidRPr="0004308A">
        <w:rPr>
          <w:rFonts w:ascii="Times New Roman" w:hAnsi="Times New Roman"/>
          <w:u w:val="single"/>
        </w:rPr>
        <w:t>human</w:t>
      </w:r>
      <w:r w:rsidRPr="0004308A">
        <w:rPr>
          <w:rStyle w:val="apple-converted-space"/>
          <w:rFonts w:ascii="Times New Roman" w:hAnsi="Times New Roman"/>
          <w:color w:val="222222"/>
          <w:sz w:val="14"/>
          <w:szCs w:val="20"/>
        </w:rPr>
        <w:t> </w:t>
      </w:r>
      <w:r w:rsidRPr="0004308A">
        <w:rPr>
          <w:rFonts w:ascii="Times New Roman" w:hAnsi="Times New Roman"/>
          <w:highlight w:val="yellow"/>
          <w:u w:val="single"/>
        </w:rPr>
        <w:t xml:space="preserve">moral judgment is not </w:t>
      </w:r>
      <w:r w:rsidRPr="0004308A">
        <w:rPr>
          <w:rFonts w:ascii="Times New Roman" w:hAnsi="Times New Roman"/>
          <w:u w:val="single"/>
        </w:rPr>
        <w:t>a</w:t>
      </w:r>
      <w:r w:rsidRPr="0004308A">
        <w:rPr>
          <w:rStyle w:val="apple-converted-space"/>
          <w:rFonts w:ascii="Times New Roman" w:hAnsi="Times New Roman"/>
          <w:color w:val="222222"/>
          <w:sz w:val="14"/>
          <w:szCs w:val="20"/>
        </w:rPr>
        <w:t> </w:t>
      </w:r>
      <w:r w:rsidRPr="0004308A">
        <w:rPr>
          <w:rFonts w:ascii="Times New Roman" w:hAnsi="Times New Roman"/>
          <w:u w:val="single"/>
        </w:rPr>
        <w:t>pristine</w:t>
      </w:r>
      <w:r w:rsidRPr="0004308A">
        <w:rPr>
          <w:rStyle w:val="apple-converted-space"/>
          <w:rFonts w:ascii="Times New Roman" w:hAnsi="Times New Roman"/>
          <w:color w:val="222222"/>
          <w:sz w:val="14"/>
          <w:szCs w:val="20"/>
        </w:rPr>
        <w:t> </w:t>
      </w:r>
      <w:r w:rsidRPr="0004308A">
        <w:rPr>
          <w:rFonts w:ascii="Times New Roman" w:hAnsi="Times New Roman"/>
          <w:highlight w:val="yellow"/>
          <w:u w:val="single"/>
        </w:rPr>
        <w:t xml:space="preserve">rational </w:t>
      </w:r>
      <w:r w:rsidRPr="0004308A">
        <w:rPr>
          <w:rFonts w:ascii="Times New Roman" w:hAnsi="Times New Roman"/>
          <w:u w:val="single"/>
        </w:rPr>
        <w:t>enterprise</w:t>
      </w:r>
      <w:r w:rsidRPr="0004308A">
        <w:rPr>
          <w:rFonts w:ascii="Times New Roman" w:hAnsi="Times New Roman"/>
          <w:sz w:val="14"/>
        </w:rPr>
        <w:t>, that our</w:t>
      </w:r>
      <w:r w:rsidRPr="0004308A">
        <w:rPr>
          <w:rStyle w:val="apple-converted-space"/>
          <w:rFonts w:ascii="Times New Roman" w:hAnsi="Times New Roman"/>
          <w:color w:val="222222"/>
          <w:sz w:val="14"/>
          <w:szCs w:val="16"/>
        </w:rPr>
        <w:t> </w:t>
      </w:r>
      <w:r w:rsidRPr="0004308A">
        <w:rPr>
          <w:rFonts w:ascii="Times New Roman" w:hAnsi="Times New Roman"/>
          <w:u w:val="single"/>
        </w:rPr>
        <w:t>moral judgments are driven by a hodgepodge of emotional dispositions, which themselves were shaped by a hodgepodge of evolutionary forces, both biological and cultural</w:t>
      </w:r>
      <w:r w:rsidRPr="0004308A">
        <w:rPr>
          <w:rFonts w:ascii="Times New Roman" w:hAnsi="Times New Roman"/>
          <w:sz w:val="14"/>
        </w:rPr>
        <w:t>.</w:t>
      </w:r>
      <w:r w:rsidRPr="0004308A">
        <w:rPr>
          <w:rStyle w:val="apple-converted-space"/>
          <w:rFonts w:ascii="Times New Roman" w:hAnsi="Times New Roman"/>
          <w:color w:val="222222"/>
          <w:sz w:val="14"/>
          <w:szCs w:val="16"/>
        </w:rPr>
        <w:t> </w:t>
      </w:r>
      <w:r w:rsidRPr="0004308A">
        <w:rPr>
          <w:rFonts w:ascii="Times New Roman" w:hAnsi="Times New Roman"/>
          <w:highlight w:val="yellow"/>
          <w:u w:val="single"/>
        </w:rPr>
        <w:t>Because of this, it is</w:t>
      </w:r>
      <w:r w:rsidRPr="0004308A">
        <w:rPr>
          <w:rStyle w:val="apple-converted-space"/>
          <w:rFonts w:ascii="Times New Roman" w:hAnsi="Times New Roman"/>
          <w:color w:val="222222"/>
          <w:sz w:val="14"/>
          <w:szCs w:val="20"/>
          <w:highlight w:val="yellow"/>
          <w:shd w:val="clear" w:color="auto" w:fill="00FFFF"/>
        </w:rPr>
        <w:t> </w:t>
      </w:r>
      <w:r w:rsidRPr="0004308A">
        <w:rPr>
          <w:rStyle w:val="Emphasis"/>
          <w:rFonts w:ascii="Times New Roman" w:hAnsi="Times New Roman"/>
        </w:rPr>
        <w:t>exceedingly</w:t>
      </w:r>
      <w:r w:rsidRPr="0004308A">
        <w:rPr>
          <w:rStyle w:val="Emphasis"/>
          <w:rFonts w:ascii="Times New Roman" w:hAnsi="Times New Roman"/>
          <w:highlight w:val="yellow"/>
        </w:rPr>
        <w:t xml:space="preserve"> unlikely </w:t>
      </w:r>
      <w:r w:rsidRPr="0004308A">
        <w:rPr>
          <w:rStyle w:val="Emphasis"/>
          <w:rFonts w:ascii="Times New Roman" w:hAnsi="Times New Roman"/>
        </w:rPr>
        <w:t>that</w:t>
      </w:r>
      <w:r w:rsidRPr="0004308A">
        <w:rPr>
          <w:rStyle w:val="Emphasis"/>
          <w:rFonts w:ascii="Times New Roman" w:hAnsi="Times New Roman"/>
          <w:highlight w:val="yellow"/>
        </w:rPr>
        <w:t xml:space="preserve"> there is any</w:t>
      </w:r>
      <w:r w:rsidRPr="0004308A">
        <w:rPr>
          <w:rStyle w:val="apple-converted-space"/>
          <w:rFonts w:ascii="Times New Roman" w:hAnsi="Times New Roman"/>
          <w:i/>
          <w:iCs/>
          <w:color w:val="222222"/>
          <w:sz w:val="14"/>
          <w:szCs w:val="20"/>
        </w:rPr>
        <w:t> </w:t>
      </w:r>
      <w:r w:rsidRPr="0004308A">
        <w:rPr>
          <w:rStyle w:val="Emphasis"/>
          <w:rFonts w:ascii="Times New Roman" w:hAnsi="Times New Roman"/>
        </w:rPr>
        <w:t>rationally</w:t>
      </w:r>
      <w:r w:rsidRPr="0004308A">
        <w:rPr>
          <w:rStyle w:val="apple-converted-space"/>
          <w:rFonts w:ascii="Times New Roman" w:hAnsi="Times New Roman"/>
          <w:i/>
          <w:iCs/>
          <w:color w:val="222222"/>
          <w:sz w:val="14"/>
          <w:szCs w:val="20"/>
        </w:rPr>
        <w:t> </w:t>
      </w:r>
      <w:r w:rsidRPr="0004308A">
        <w:rPr>
          <w:rStyle w:val="Emphasis"/>
          <w:rFonts w:ascii="Times New Roman" w:hAnsi="Times New Roman"/>
          <w:highlight w:val="yellow"/>
        </w:rPr>
        <w:t>coherent</w:t>
      </w:r>
      <w:r w:rsidRPr="0004308A">
        <w:rPr>
          <w:rStyle w:val="apple-converted-space"/>
          <w:rFonts w:ascii="Times New Roman" w:hAnsi="Times New Roman"/>
          <w:i/>
          <w:iCs/>
          <w:color w:val="222222"/>
          <w:sz w:val="14"/>
          <w:szCs w:val="20"/>
        </w:rPr>
        <w:t> </w:t>
      </w:r>
      <w:r w:rsidRPr="0004308A">
        <w:rPr>
          <w:rStyle w:val="Emphasis"/>
          <w:rFonts w:ascii="Times New Roman" w:hAnsi="Times New Roman"/>
        </w:rPr>
        <w:t>normative</w:t>
      </w:r>
      <w:r w:rsidRPr="0004308A">
        <w:rPr>
          <w:rStyle w:val="apple-converted-space"/>
          <w:rFonts w:ascii="Times New Roman" w:hAnsi="Times New Roman"/>
          <w:i/>
          <w:iCs/>
          <w:color w:val="222222"/>
          <w:sz w:val="14"/>
          <w:szCs w:val="20"/>
        </w:rPr>
        <w:t> </w:t>
      </w:r>
      <w:r w:rsidRPr="0004308A">
        <w:rPr>
          <w:rStyle w:val="Emphasis"/>
          <w:rFonts w:ascii="Times New Roman" w:hAnsi="Times New Roman"/>
        </w:rPr>
        <w:t>moral</w:t>
      </w:r>
      <w:r w:rsidRPr="0004308A">
        <w:rPr>
          <w:rStyle w:val="Emphasis"/>
          <w:rFonts w:ascii="Times New Roman" w:hAnsi="Times New Roman"/>
          <w:highlight w:val="yellow"/>
        </w:rPr>
        <w:t xml:space="preserve"> theory that can accommodate</w:t>
      </w:r>
      <w:r w:rsidRPr="0004308A">
        <w:rPr>
          <w:rStyle w:val="apple-converted-space"/>
          <w:rFonts w:ascii="Times New Roman" w:hAnsi="Times New Roman"/>
          <w:i/>
          <w:iCs/>
          <w:color w:val="222222"/>
          <w:sz w:val="14"/>
          <w:szCs w:val="20"/>
        </w:rPr>
        <w:t> </w:t>
      </w:r>
      <w:r w:rsidRPr="0004308A">
        <w:rPr>
          <w:rStyle w:val="Emphasis"/>
          <w:rFonts w:ascii="Times New Roman" w:hAnsi="Times New Roman"/>
        </w:rPr>
        <w:t>our</w:t>
      </w:r>
      <w:r w:rsidRPr="0004308A">
        <w:rPr>
          <w:rStyle w:val="apple-converted-space"/>
          <w:rFonts w:ascii="Times New Roman" w:hAnsi="Times New Roman"/>
          <w:i/>
          <w:iCs/>
          <w:color w:val="222222"/>
          <w:sz w:val="14"/>
          <w:szCs w:val="20"/>
        </w:rPr>
        <w:t> </w:t>
      </w:r>
      <w:r w:rsidRPr="0004308A">
        <w:rPr>
          <w:rStyle w:val="Emphasis"/>
          <w:rFonts w:ascii="Times New Roman" w:hAnsi="Times New Roman"/>
        </w:rPr>
        <w:t>moral</w:t>
      </w:r>
      <w:r w:rsidRPr="0004308A">
        <w:rPr>
          <w:rStyle w:val="Emphasis"/>
          <w:rFonts w:ascii="Times New Roman" w:hAnsi="Times New Roman"/>
          <w:highlight w:val="yellow"/>
        </w:rPr>
        <w:t xml:space="preserve"> intuitions</w:t>
      </w:r>
      <w:r w:rsidRPr="0004308A">
        <w:rPr>
          <w:rFonts w:ascii="Times New Roman" w:hAnsi="Times New Roman"/>
          <w:sz w:val="14"/>
        </w:rPr>
        <w:t>. Moreover,</w:t>
      </w:r>
      <w:r w:rsidRPr="0004308A">
        <w:rPr>
          <w:rStyle w:val="apple-converted-space"/>
          <w:rFonts w:ascii="Times New Roman" w:hAnsi="Times New Roman"/>
          <w:color w:val="222222"/>
          <w:sz w:val="14"/>
          <w:szCs w:val="16"/>
        </w:rPr>
        <w:t> </w:t>
      </w:r>
      <w:r w:rsidRPr="0004308A">
        <w:rPr>
          <w:rFonts w:ascii="Times New Roman" w:hAnsi="Times New Roman"/>
          <w:u w:val="single"/>
        </w:rPr>
        <w:t>anyone who claims to have such a theory</w:t>
      </w:r>
      <w:r w:rsidRPr="0004308A">
        <w:rPr>
          <w:rFonts w:ascii="Times New Roman" w:hAnsi="Times New Roman"/>
          <w:sz w:val="14"/>
        </w:rPr>
        <w:t>, or even part of one,</w:t>
      </w:r>
      <w:r w:rsidRPr="0004308A">
        <w:rPr>
          <w:rStyle w:val="apple-converted-space"/>
          <w:rFonts w:ascii="Times New Roman" w:hAnsi="Times New Roman"/>
          <w:color w:val="222222"/>
          <w:sz w:val="14"/>
          <w:szCs w:val="16"/>
        </w:rPr>
        <w:t> </w:t>
      </w:r>
      <w:r w:rsidRPr="0004308A">
        <w:rPr>
          <w:rStyle w:val="Emphasis"/>
          <w:rFonts w:ascii="Times New Roman" w:hAnsi="Times New Roman"/>
        </w:rPr>
        <w:t>almost certainly doesn't</w:t>
      </w:r>
      <w:r w:rsidRPr="0004308A">
        <w:rPr>
          <w:rFonts w:ascii="Times New Roman" w:hAnsi="Times New Roman"/>
          <w:sz w:val="14"/>
        </w:rPr>
        <w:t>. Instead, what that person probably has is a moral rationalization.</w:t>
      </w:r>
    </w:p>
    <w:p w14:paraId="0B1BEC11" w14:textId="77777777" w:rsidR="008A7211" w:rsidRPr="0004308A" w:rsidRDefault="008A7211" w:rsidP="008A7211">
      <w:pPr>
        <w:rPr>
          <w:rFonts w:ascii="Times New Roman" w:hAnsi="Times New Roman"/>
          <w:u w:val="single"/>
        </w:rPr>
      </w:pPr>
      <w:r w:rsidRPr="0004308A">
        <w:rPr>
          <w:rFonts w:ascii="Times New Roman" w:hAnsi="Times New Roman"/>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14:paraId="493C005F" w14:textId="77777777" w:rsidR="008A7211" w:rsidRPr="0004308A" w:rsidRDefault="008A7211" w:rsidP="008A7211">
      <w:pPr>
        <w:rPr>
          <w:rFonts w:ascii="Times New Roman" w:hAnsi="Times New Roman"/>
          <w:u w:val="single"/>
        </w:rPr>
      </w:pPr>
      <w:r w:rsidRPr="0004308A">
        <w:rPr>
          <w:rFonts w:ascii="Times New Roman" w:hAnsi="Times New Roman"/>
          <w:u w:val="single"/>
        </w:rPr>
        <w:t>Missing the Deontological Point</w:t>
      </w:r>
      <w:r w:rsidRPr="0004308A">
        <w:rPr>
          <w:rFonts w:ascii="Times New Roman" w:hAnsi="Times New Roman"/>
          <w:u w:val="single"/>
        </w:rPr>
        <w:br/>
      </w:r>
      <w:r w:rsidRPr="0004308A">
        <w:rPr>
          <w:rFonts w:ascii="Times New Roman" w:hAnsi="Times New Roman"/>
          <w:sz w:val="14"/>
        </w:rPr>
        <w:t>I suspect that</w:t>
      </w:r>
      <w:r w:rsidRPr="0004308A">
        <w:rPr>
          <w:rStyle w:val="apple-converted-space"/>
          <w:rFonts w:ascii="Times New Roman" w:hAnsi="Times New Roman"/>
          <w:color w:val="222222"/>
          <w:sz w:val="14"/>
          <w:szCs w:val="16"/>
        </w:rPr>
        <w:t> </w:t>
      </w:r>
      <w:r w:rsidRPr="0004308A">
        <w:rPr>
          <w:rFonts w:ascii="Times New Roman" w:hAnsi="Times New Roman"/>
          <w:u w:val="single"/>
        </w:rPr>
        <w:t>rationalist</w:t>
      </w:r>
      <w:r w:rsidRPr="0004308A">
        <w:rPr>
          <w:rStyle w:val="apple-converted-space"/>
          <w:rFonts w:ascii="Times New Roman" w:hAnsi="Times New Roman"/>
          <w:color w:val="222222"/>
          <w:sz w:val="14"/>
          <w:szCs w:val="20"/>
        </w:rPr>
        <w:t> </w:t>
      </w:r>
      <w:r w:rsidRPr="0004308A">
        <w:rPr>
          <w:rFonts w:ascii="Times New Roman" w:hAnsi="Times New Roman"/>
          <w:u w:val="single"/>
        </w:rPr>
        <w:t>deontologists will remain unmoved</w:t>
      </w:r>
      <w:r w:rsidRPr="0004308A">
        <w:rPr>
          <w:rStyle w:val="apple-converted-space"/>
          <w:rFonts w:ascii="Times New Roman" w:hAnsi="Times New Roman"/>
          <w:color w:val="222222"/>
          <w:sz w:val="14"/>
          <w:szCs w:val="20"/>
        </w:rPr>
        <w:t> </w:t>
      </w:r>
      <w:r w:rsidRPr="0004308A">
        <w:rPr>
          <w:rFonts w:ascii="Times New Roman" w:hAnsi="Times New Roman"/>
          <w:u w:val="single"/>
        </w:rPr>
        <w:t>by the arguments presented here</w:t>
      </w:r>
      <w:r w:rsidRPr="0004308A">
        <w:rPr>
          <w:rFonts w:ascii="Times New Roman" w:hAnsi="Times New Roman"/>
          <w:sz w:val="14"/>
        </w:rPr>
        <w:t>. Instead, I suspect,</w:t>
      </w:r>
      <w:r w:rsidRPr="0004308A">
        <w:rPr>
          <w:rStyle w:val="apple-converted-space"/>
          <w:rFonts w:ascii="Times New Roman" w:hAnsi="Times New Roman"/>
          <w:color w:val="222222"/>
          <w:sz w:val="14"/>
          <w:szCs w:val="16"/>
        </w:rPr>
        <w:t> </w:t>
      </w:r>
      <w:r w:rsidRPr="0004308A">
        <w:rPr>
          <w:rFonts w:ascii="Times New Roman" w:hAnsi="Times New Roman"/>
          <w:u w:val="single"/>
        </w:rPr>
        <w:t>they</w:t>
      </w:r>
      <w:r w:rsidRPr="0004308A">
        <w:rPr>
          <w:rStyle w:val="apple-converted-space"/>
          <w:rFonts w:ascii="Times New Roman" w:hAnsi="Times New Roman"/>
          <w:color w:val="222222"/>
          <w:szCs w:val="16"/>
        </w:rPr>
        <w:t> </w:t>
      </w:r>
      <w:r w:rsidRPr="0004308A">
        <w:rPr>
          <w:rFonts w:ascii="Times New Roman" w:hAnsi="Times New Roman"/>
          <w:u w:val="single"/>
        </w:rPr>
        <w:t>will insist that I have</w:t>
      </w:r>
      <w:r w:rsidRPr="0004308A">
        <w:rPr>
          <w:rStyle w:val="apple-converted-space"/>
          <w:rFonts w:ascii="Times New Roman" w:hAnsi="Times New Roman"/>
          <w:color w:val="222222"/>
          <w:szCs w:val="20"/>
        </w:rPr>
        <w:t> </w:t>
      </w:r>
      <w:r w:rsidRPr="0004308A">
        <w:rPr>
          <w:rStyle w:val="Emphasis"/>
          <w:rFonts w:ascii="Times New Roman" w:hAnsi="Times New Roman"/>
        </w:rPr>
        <w:t>simply misunderstood</w:t>
      </w:r>
      <w:r w:rsidRPr="0004308A">
        <w:rPr>
          <w:rStyle w:val="apple-converted-space"/>
          <w:rFonts w:ascii="Times New Roman" w:hAnsi="Times New Roman"/>
          <w:i/>
          <w:iCs/>
          <w:color w:val="222222"/>
          <w:sz w:val="14"/>
          <w:szCs w:val="20"/>
        </w:rPr>
        <w:t> </w:t>
      </w:r>
      <w:r w:rsidRPr="0004308A">
        <w:rPr>
          <w:rStyle w:val="Emphasis"/>
          <w:rFonts w:ascii="Times New Roman" w:hAnsi="Times New Roman"/>
        </w:rPr>
        <w:t>what</w:t>
      </w:r>
      <w:r w:rsidRPr="0004308A">
        <w:rPr>
          <w:rFonts w:ascii="Times New Roman" w:hAnsi="Times New Roman"/>
          <w:sz w:val="14"/>
        </w:rPr>
        <w:t>Kant and like-minded</w:t>
      </w:r>
      <w:r w:rsidRPr="0004308A">
        <w:rPr>
          <w:rStyle w:val="apple-converted-space"/>
          <w:rFonts w:ascii="Times New Roman" w:hAnsi="Times New Roman"/>
          <w:color w:val="222222"/>
          <w:sz w:val="14"/>
          <w:szCs w:val="16"/>
        </w:rPr>
        <w:t> </w:t>
      </w:r>
      <w:r w:rsidRPr="0004308A">
        <w:rPr>
          <w:rStyle w:val="Emphasis"/>
          <w:rFonts w:ascii="Times New Roman" w:hAnsi="Times New Roman"/>
        </w:rPr>
        <w:t>deontologists</w:t>
      </w:r>
      <w:r w:rsidRPr="0004308A">
        <w:rPr>
          <w:rStyle w:val="apple-converted-space"/>
          <w:rFonts w:ascii="Times New Roman" w:hAnsi="Times New Roman"/>
          <w:i/>
          <w:iCs/>
          <w:color w:val="222222"/>
          <w:sz w:val="14"/>
          <w:szCs w:val="20"/>
        </w:rPr>
        <w:t> </w:t>
      </w:r>
      <w:r w:rsidRPr="0004308A">
        <w:rPr>
          <w:rStyle w:val="Emphasis"/>
          <w:rFonts w:ascii="Times New Roman" w:hAnsi="Times New Roman"/>
        </w:rPr>
        <w:t>are all about</w:t>
      </w:r>
      <w:r w:rsidRPr="0004308A">
        <w:rPr>
          <w:rFonts w:ascii="Times New Roman" w:hAnsi="Times New Roman"/>
          <w:sz w:val="14"/>
        </w:rPr>
        <w:t>.</w:t>
      </w:r>
      <w:r w:rsidRPr="0004308A">
        <w:rPr>
          <w:rStyle w:val="apple-converted-space"/>
          <w:rFonts w:ascii="Times New Roman" w:hAnsi="Times New Roman"/>
          <w:color w:val="222222"/>
          <w:sz w:val="14"/>
          <w:szCs w:val="16"/>
        </w:rPr>
        <w:t> </w:t>
      </w:r>
      <w:r w:rsidRPr="0004308A">
        <w:rPr>
          <w:rFonts w:ascii="Times New Roman" w:hAnsi="Times New Roman"/>
          <w:highlight w:val="yellow"/>
          <w:u w:val="single"/>
        </w:rPr>
        <w:t xml:space="preserve">Deontology, they will say, </w:t>
      </w:r>
      <w:r w:rsidRPr="0004308A">
        <w:rPr>
          <w:rFonts w:ascii="Times New Roman" w:hAnsi="Times New Roman"/>
          <w:u w:val="single"/>
        </w:rPr>
        <w:t>isn't about this intuition or that intuition</w:t>
      </w:r>
      <w:r w:rsidRPr="0004308A">
        <w:rPr>
          <w:rFonts w:ascii="Times New Roman" w:hAnsi="Times New Roman"/>
          <w:sz w:val="14"/>
        </w:rPr>
        <w:t xml:space="preserve">. It's not defined by its normative differences with consequentialism. </w:t>
      </w:r>
      <w:r w:rsidRPr="0004308A">
        <w:rPr>
          <w:rFonts w:ascii="Times New Roman" w:hAnsi="Times New Roman"/>
          <w:u w:val="single"/>
        </w:rPr>
        <w:t xml:space="preserve">Rather, deontology </w:t>
      </w:r>
      <w:r w:rsidRPr="0004308A">
        <w:rPr>
          <w:rFonts w:ascii="Times New Roman" w:hAnsi="Times New Roman"/>
          <w:highlight w:val="yellow"/>
          <w:u w:val="single"/>
        </w:rPr>
        <w:t>is about taking humanity seriously</w:t>
      </w:r>
      <w:r w:rsidRPr="0004308A">
        <w:rPr>
          <w:rFonts w:ascii="Times New Roman" w:hAnsi="Times New Roman"/>
          <w:sz w:val="14"/>
        </w:rPr>
        <w:t>. Above all else, it's about respect for persons. It's about treating others as fellow rational creatures rather than as mere objects, about acting for reasons rational beings can share. And so on (Korsgaard, 1996a; Korsgaard, 1996b).</w:t>
      </w:r>
      <w:r w:rsidRPr="0004308A">
        <w:rPr>
          <w:rFonts w:ascii="Times New Roman" w:hAnsi="Times New Roman"/>
          <w:u w:val="single"/>
        </w:rPr>
        <w:t xml:space="preserve">This is, no doubt, how many deontologists see deontology. </w:t>
      </w:r>
      <w:r w:rsidRPr="0004308A">
        <w:rPr>
          <w:rFonts w:ascii="Times New Roman" w:hAnsi="Times New Roman"/>
          <w:highlight w:val="yellow"/>
          <w:u w:val="single"/>
        </w:rPr>
        <w:t>But this</w:t>
      </w:r>
      <w:r w:rsidRPr="0004308A">
        <w:rPr>
          <w:rFonts w:ascii="Times New Roman" w:hAnsi="Times New Roman"/>
          <w:u w:val="single"/>
        </w:rPr>
        <w:t xml:space="preserve"> insider's view</w:t>
      </w:r>
      <w:r w:rsidRPr="0004308A">
        <w:rPr>
          <w:rFonts w:ascii="Times New Roman" w:hAnsi="Times New Roman"/>
          <w:sz w:val="14"/>
        </w:rPr>
        <w:t>, as I've suggested,</w:t>
      </w:r>
      <w:r w:rsidRPr="0004308A">
        <w:rPr>
          <w:rStyle w:val="apple-converted-space"/>
          <w:rFonts w:ascii="Times New Roman" w:hAnsi="Times New Roman"/>
          <w:color w:val="222222"/>
          <w:sz w:val="14"/>
          <w:szCs w:val="16"/>
        </w:rPr>
        <w:t> </w:t>
      </w:r>
      <w:r w:rsidRPr="0004308A">
        <w:rPr>
          <w:rStyle w:val="Emphasis"/>
          <w:rFonts w:ascii="Times New Roman" w:hAnsi="Times New Roman"/>
        </w:rPr>
        <w:t>may be misleading</w:t>
      </w:r>
      <w:r w:rsidRPr="0004308A">
        <w:rPr>
          <w:rFonts w:ascii="Times New Roman" w:hAnsi="Times New Roman"/>
          <w:sz w:val="14"/>
        </w:rPr>
        <w:t>.</w:t>
      </w:r>
      <w:r w:rsidRPr="0004308A">
        <w:rPr>
          <w:rStyle w:val="apple-converted-space"/>
          <w:rFonts w:ascii="Times New Roman" w:hAnsi="Times New Roman"/>
          <w:color w:val="222222"/>
          <w:sz w:val="14"/>
          <w:szCs w:val="16"/>
        </w:rPr>
        <w:t> </w:t>
      </w:r>
      <w:r w:rsidRPr="0004308A">
        <w:rPr>
          <w:rFonts w:ascii="Times New Roman" w:hAnsi="Times New Roman"/>
          <w:u w:val="single"/>
        </w:rPr>
        <w:t>The problem</w:t>
      </w:r>
      <w:r w:rsidRPr="0004308A">
        <w:rPr>
          <w:rFonts w:ascii="Times New Roman" w:hAnsi="Times New Roman"/>
          <w:sz w:val="14"/>
        </w:rPr>
        <w:t>, more specifically,</w:t>
      </w:r>
      <w:r w:rsidRPr="0004308A">
        <w:rPr>
          <w:rStyle w:val="apple-converted-space"/>
          <w:rFonts w:ascii="Times New Roman" w:hAnsi="Times New Roman"/>
          <w:color w:val="222222"/>
          <w:sz w:val="14"/>
          <w:szCs w:val="16"/>
        </w:rPr>
        <w:t> </w:t>
      </w:r>
      <w:r w:rsidRPr="0004308A">
        <w:rPr>
          <w:rStyle w:val="Emphasis"/>
          <w:rFonts w:ascii="Times New Roman" w:hAnsi="Times New Roman"/>
        </w:rPr>
        <w:t>is that it</w:t>
      </w:r>
      <w:r w:rsidRPr="0004308A">
        <w:rPr>
          <w:rStyle w:val="Emphasis"/>
          <w:rFonts w:ascii="Times New Roman" w:hAnsi="Times New Roman"/>
          <w:highlight w:val="yellow"/>
        </w:rPr>
        <w:t xml:space="preserve"> defines deontology in terms of values that are not</w:t>
      </w:r>
      <w:r w:rsidRPr="0004308A">
        <w:rPr>
          <w:rStyle w:val="apple-converted-space"/>
          <w:rFonts w:ascii="Times New Roman" w:hAnsi="Times New Roman"/>
          <w:i/>
          <w:iCs/>
          <w:color w:val="222222"/>
          <w:szCs w:val="20"/>
        </w:rPr>
        <w:t> </w:t>
      </w:r>
      <w:r w:rsidRPr="0004308A">
        <w:rPr>
          <w:rStyle w:val="Emphasis"/>
          <w:rFonts w:ascii="Times New Roman" w:hAnsi="Times New Roman"/>
        </w:rPr>
        <w:t>distinctively</w:t>
      </w:r>
      <w:r w:rsidRPr="0004308A">
        <w:rPr>
          <w:rStyle w:val="apple-converted-space"/>
          <w:rFonts w:ascii="Times New Roman" w:hAnsi="Times New Roman"/>
          <w:i/>
          <w:iCs/>
          <w:color w:val="222222"/>
          <w:szCs w:val="20"/>
        </w:rPr>
        <w:t> </w:t>
      </w:r>
      <w:r w:rsidRPr="0004308A">
        <w:rPr>
          <w:rStyle w:val="Emphasis"/>
          <w:rFonts w:ascii="Times New Roman" w:hAnsi="Times New Roman"/>
          <w:highlight w:val="yellow"/>
        </w:rPr>
        <w:t>deontological</w:t>
      </w:r>
      <w:r w:rsidRPr="0004308A">
        <w:rPr>
          <w:rFonts w:ascii="Times New Roman" w:hAnsi="Times New Roman"/>
          <w:sz w:val="14"/>
        </w:rPr>
        <w:t>, though they may appear to be from the inside.</w:t>
      </w:r>
      <w:r w:rsidRPr="0004308A">
        <w:rPr>
          <w:rStyle w:val="apple-converted-space"/>
          <w:rFonts w:ascii="Times New Roman" w:hAnsi="Times New Roman"/>
          <w:color w:val="222222"/>
          <w:sz w:val="14"/>
          <w:szCs w:val="16"/>
        </w:rPr>
        <w:t> </w:t>
      </w:r>
      <w:r w:rsidRPr="0004308A">
        <w:rPr>
          <w:rFonts w:ascii="Times New Roman" w:hAnsi="Times New Roman"/>
          <w:u w:val="single"/>
        </w:rPr>
        <w:t>Consider the following analogy with religion. When one asks a religious person to explain the essence of his religion, one often gets an answer like this: "It's about love</w:t>
      </w:r>
      <w:r w:rsidRPr="0004308A">
        <w:rPr>
          <w:rFonts w:ascii="Times New Roman" w:hAnsi="Times New Roman"/>
          <w:sz w:val="14"/>
        </w:rPr>
        <w:t>, really. It's about looking out for other people, looking beyond oneself. It's about community, being part of something larger than oneself."</w:t>
      </w:r>
      <w:r w:rsidRPr="0004308A">
        <w:rPr>
          <w:rStyle w:val="apple-converted-space"/>
          <w:rFonts w:ascii="Times New Roman" w:hAnsi="Times New Roman"/>
          <w:color w:val="222222"/>
          <w:sz w:val="14"/>
          <w:szCs w:val="16"/>
        </w:rPr>
        <w:t> </w:t>
      </w:r>
      <w:r w:rsidRPr="0004308A">
        <w:rPr>
          <w:rFonts w:ascii="Times New Roman" w:hAnsi="Times New Roman"/>
          <w:u w:val="single"/>
        </w:rPr>
        <w:t>This sort of answer accurately captures the phenomenology of many people's religion, but it's nevertheless inadequate for distinguishing religion from other things</w:t>
      </w:r>
      <w:r w:rsidRPr="0004308A">
        <w:rPr>
          <w:rFonts w:ascii="Times New Roman" w:hAnsi="Times New Roman"/>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04308A">
        <w:rPr>
          <w:rFonts w:ascii="Times New Roman" w:hAnsi="Times New Roman"/>
          <w:sz w:val="14"/>
        </w:rPr>
        <w:br/>
        <w:t>In the same way, I believe that most of</w:t>
      </w:r>
      <w:r w:rsidRPr="0004308A">
        <w:rPr>
          <w:rStyle w:val="apple-converted-space"/>
          <w:rFonts w:ascii="Times New Roman" w:hAnsi="Times New Roman"/>
          <w:color w:val="222222"/>
          <w:sz w:val="14"/>
          <w:szCs w:val="16"/>
        </w:rPr>
        <w:t> </w:t>
      </w:r>
      <w:r w:rsidRPr="0004308A">
        <w:rPr>
          <w:rFonts w:ascii="Times New Roman" w:hAnsi="Times New Roman"/>
          <w:u w:val="single"/>
        </w:rPr>
        <w:t>the standard</w:t>
      </w:r>
      <w:r w:rsidRPr="0004308A">
        <w:rPr>
          <w:rStyle w:val="apple-converted-space"/>
          <w:rFonts w:ascii="Times New Roman" w:hAnsi="Times New Roman"/>
          <w:color w:val="222222"/>
          <w:sz w:val="14"/>
          <w:szCs w:val="20"/>
        </w:rPr>
        <w:t> </w:t>
      </w:r>
      <w:r w:rsidRPr="0004308A">
        <w:rPr>
          <w:rFonts w:ascii="Times New Roman" w:hAnsi="Times New Roman"/>
          <w:u w:val="single"/>
        </w:rPr>
        <w:t>deontological/Kantian self-characterizatons</w:t>
      </w:r>
      <w:r w:rsidRPr="0004308A">
        <w:rPr>
          <w:rStyle w:val="apple-converted-space"/>
          <w:rFonts w:ascii="Times New Roman" w:hAnsi="Times New Roman"/>
          <w:color w:val="222222"/>
          <w:szCs w:val="20"/>
        </w:rPr>
        <w:t> </w:t>
      </w:r>
      <w:r w:rsidRPr="0004308A">
        <w:rPr>
          <w:rStyle w:val="Emphasis"/>
          <w:rFonts w:ascii="Times New Roman" w:hAnsi="Times New Roman"/>
        </w:rPr>
        <w:t>fail to distinguish deontology from other approaches to ethics</w:t>
      </w:r>
      <w:r w:rsidRPr="0004308A">
        <w:rPr>
          <w:rFonts w:ascii="Times New Roman" w:hAnsi="Times New Roman"/>
          <w:sz w:val="14"/>
        </w:rPr>
        <w:t>. (See also Kagan (Kagan, 1997, pp. 70-78.) on the difficulty of defining deontology.) It seems to me that</w:t>
      </w:r>
      <w:r w:rsidRPr="0004308A">
        <w:rPr>
          <w:rStyle w:val="apple-converted-space"/>
          <w:rFonts w:ascii="Times New Roman" w:hAnsi="Times New Roman"/>
          <w:color w:val="222222"/>
          <w:sz w:val="14"/>
          <w:szCs w:val="16"/>
        </w:rPr>
        <w:t> </w:t>
      </w:r>
      <w:r w:rsidRPr="0004308A">
        <w:rPr>
          <w:rFonts w:ascii="Times New Roman" w:hAnsi="Times New Roman"/>
          <w:highlight w:val="yellow"/>
          <w:u w:val="single"/>
        </w:rPr>
        <w:t>consequentialists</w:t>
      </w:r>
      <w:r w:rsidRPr="0004308A">
        <w:rPr>
          <w:rFonts w:ascii="Times New Roman" w:hAnsi="Times New Roman"/>
          <w:sz w:val="14"/>
        </w:rPr>
        <w:t>, as much as anyone else,</w:t>
      </w:r>
      <w:r w:rsidRPr="0004308A">
        <w:rPr>
          <w:rStyle w:val="apple-converted-space"/>
          <w:rFonts w:ascii="Times New Roman" w:hAnsi="Times New Roman"/>
          <w:color w:val="222222"/>
          <w:sz w:val="14"/>
          <w:szCs w:val="16"/>
        </w:rPr>
        <w:t> </w:t>
      </w:r>
      <w:r w:rsidRPr="0004308A">
        <w:rPr>
          <w:rStyle w:val="Emphasis"/>
          <w:rFonts w:ascii="Times New Roman" w:hAnsi="Times New Roman"/>
        </w:rPr>
        <w:t>have</w:t>
      </w:r>
      <w:r w:rsidRPr="0004308A">
        <w:rPr>
          <w:rStyle w:val="Emphasis"/>
          <w:rFonts w:ascii="Times New Roman" w:hAnsi="Times New Roman"/>
          <w:highlight w:val="yellow"/>
        </w:rPr>
        <w:t xml:space="preserve"> respect </w:t>
      </w:r>
      <w:r w:rsidRPr="0004308A">
        <w:rPr>
          <w:rStyle w:val="Emphasis"/>
          <w:rFonts w:ascii="Times New Roman" w:hAnsi="Times New Roman"/>
        </w:rPr>
        <w:t>for</w:t>
      </w:r>
      <w:r w:rsidRPr="0004308A">
        <w:rPr>
          <w:rStyle w:val="Emphasis"/>
          <w:rFonts w:ascii="Times New Roman" w:hAnsi="Times New Roman"/>
          <w:highlight w:val="yellow"/>
        </w:rPr>
        <w:t xml:space="preserve"> persons</w:t>
      </w:r>
      <w:r w:rsidRPr="0004308A">
        <w:rPr>
          <w:rFonts w:ascii="Times New Roman" w:hAnsi="Times New Roman"/>
          <w:color w:val="222222"/>
          <w:sz w:val="14"/>
          <w:szCs w:val="16"/>
          <w:highlight w:val="yellow"/>
          <w:shd w:val="clear" w:color="auto" w:fill="00FFFF"/>
        </w:rPr>
        <w:t>,</w:t>
      </w:r>
      <w:r w:rsidRPr="0004308A">
        <w:rPr>
          <w:rStyle w:val="apple-converted-space"/>
          <w:rFonts w:ascii="Times New Roman" w:hAnsi="Times New Roman"/>
          <w:color w:val="222222"/>
          <w:sz w:val="14"/>
          <w:szCs w:val="16"/>
          <w:highlight w:val="yellow"/>
          <w:shd w:val="clear" w:color="auto" w:fill="00FFFF"/>
        </w:rPr>
        <w:t> </w:t>
      </w:r>
      <w:r w:rsidRPr="0004308A">
        <w:rPr>
          <w:rFonts w:ascii="Times New Roman" w:hAnsi="Times New Roman"/>
          <w:highlight w:val="yellow"/>
          <w:u w:val="single"/>
        </w:rPr>
        <w:t>are</w:t>
      </w:r>
      <w:r w:rsidRPr="0004308A">
        <w:rPr>
          <w:rStyle w:val="apple-converted-space"/>
          <w:rFonts w:ascii="Times New Roman" w:hAnsi="Times New Roman"/>
          <w:color w:val="222222"/>
          <w:sz w:val="14"/>
          <w:szCs w:val="20"/>
          <w:highlight w:val="yellow"/>
          <w:shd w:val="clear" w:color="auto" w:fill="00FFFF"/>
        </w:rPr>
        <w:t> </w:t>
      </w:r>
      <w:r w:rsidRPr="0004308A">
        <w:rPr>
          <w:rStyle w:val="Emphasis"/>
          <w:rFonts w:ascii="Times New Roman" w:hAnsi="Times New Roman"/>
          <w:highlight w:val="yellow"/>
        </w:rPr>
        <w:t>against treating people as</w:t>
      </w:r>
      <w:r w:rsidRPr="0004308A">
        <w:rPr>
          <w:rStyle w:val="apple-converted-space"/>
          <w:rFonts w:ascii="Times New Roman" w:hAnsi="Times New Roman"/>
          <w:i/>
          <w:iCs/>
          <w:color w:val="222222"/>
          <w:sz w:val="14"/>
          <w:szCs w:val="20"/>
        </w:rPr>
        <w:t> </w:t>
      </w:r>
      <w:r w:rsidRPr="0004308A">
        <w:rPr>
          <w:rStyle w:val="Emphasis"/>
          <w:rFonts w:ascii="Times New Roman" w:hAnsi="Times New Roman"/>
        </w:rPr>
        <w:t>mere</w:t>
      </w:r>
      <w:r w:rsidRPr="0004308A">
        <w:rPr>
          <w:rStyle w:val="apple-converted-space"/>
          <w:rFonts w:ascii="Times New Roman" w:hAnsi="Times New Roman"/>
          <w:i/>
          <w:iCs/>
          <w:color w:val="222222"/>
          <w:sz w:val="14"/>
          <w:szCs w:val="20"/>
        </w:rPr>
        <w:t> </w:t>
      </w:r>
      <w:r w:rsidRPr="0004308A">
        <w:rPr>
          <w:rStyle w:val="Emphasis"/>
          <w:rFonts w:ascii="Times New Roman" w:hAnsi="Times New Roman"/>
          <w:highlight w:val="yellow"/>
        </w:rPr>
        <w:t>objects,</w:t>
      </w:r>
      <w:r w:rsidRPr="0004308A">
        <w:rPr>
          <w:rStyle w:val="apple-converted-space"/>
          <w:rFonts w:ascii="Times New Roman" w:hAnsi="Times New Roman"/>
          <w:color w:val="222222"/>
          <w:sz w:val="14"/>
          <w:szCs w:val="16"/>
          <w:highlight w:val="yellow"/>
          <w:shd w:val="clear" w:color="auto" w:fill="00FFFF"/>
        </w:rPr>
        <w:t> </w:t>
      </w:r>
      <w:r w:rsidRPr="0004308A">
        <w:rPr>
          <w:rFonts w:ascii="Times New Roman" w:hAnsi="Times New Roman"/>
          <w:u w:val="single"/>
        </w:rPr>
        <w:t>wish</w:t>
      </w:r>
      <w:r w:rsidRPr="0004308A">
        <w:rPr>
          <w:rStyle w:val="apple-converted-space"/>
          <w:rFonts w:ascii="Times New Roman" w:hAnsi="Times New Roman"/>
          <w:color w:val="222222"/>
          <w:szCs w:val="20"/>
        </w:rPr>
        <w:t> </w:t>
      </w:r>
      <w:r w:rsidRPr="0004308A">
        <w:rPr>
          <w:rStyle w:val="Emphasis"/>
          <w:rFonts w:ascii="Times New Roman" w:hAnsi="Times New Roman"/>
        </w:rPr>
        <w:t>to act for reasons that rational creatures can share</w:t>
      </w:r>
      <w:r w:rsidRPr="0004308A">
        <w:rPr>
          <w:rFonts w:ascii="Times New Roman" w:hAnsi="Times New Roman"/>
          <w:u w:val="single"/>
        </w:rPr>
        <w:t>, etc</w:t>
      </w:r>
      <w:r w:rsidRPr="0004308A">
        <w:rPr>
          <w:rFonts w:ascii="Times New Roman" w:hAnsi="Times New Roman"/>
          <w:sz w:val="14"/>
        </w:rPr>
        <w:t>.</w:t>
      </w:r>
      <w:r w:rsidRPr="0004308A">
        <w:rPr>
          <w:rStyle w:val="apple-converted-space"/>
          <w:rFonts w:ascii="Times New Roman" w:hAnsi="Times New Roman"/>
          <w:color w:val="222222"/>
          <w:sz w:val="14"/>
          <w:szCs w:val="16"/>
        </w:rPr>
        <w:t> </w:t>
      </w:r>
      <w:r w:rsidRPr="0004308A">
        <w:rPr>
          <w:rFonts w:ascii="Times New Roman" w:hAnsi="Times New Roman"/>
          <w:u w:val="single"/>
        </w:rPr>
        <w:t>A consequentialist respects other persons, and refrains from treating them as mere objects,</w:t>
      </w:r>
      <w:r w:rsidRPr="0004308A">
        <w:rPr>
          <w:rStyle w:val="apple-converted-space"/>
          <w:rFonts w:ascii="Times New Roman" w:hAnsi="Times New Roman"/>
          <w:color w:val="222222"/>
          <w:sz w:val="14"/>
          <w:szCs w:val="20"/>
        </w:rPr>
        <w:t> </w:t>
      </w:r>
      <w:r w:rsidRPr="0004308A">
        <w:rPr>
          <w:rFonts w:ascii="Times New Roman" w:hAnsi="Times New Roman"/>
          <w:highlight w:val="yellow"/>
          <w:u w:val="single"/>
        </w:rPr>
        <w:t>by</w:t>
      </w:r>
      <w:r w:rsidRPr="0004308A">
        <w:rPr>
          <w:rStyle w:val="apple-converted-space"/>
          <w:rFonts w:ascii="Times New Roman" w:hAnsi="Times New Roman"/>
          <w:color w:val="222222"/>
          <w:sz w:val="14"/>
          <w:szCs w:val="20"/>
          <w:highlight w:val="yellow"/>
          <w:shd w:val="clear" w:color="auto" w:fill="00FFFF"/>
        </w:rPr>
        <w:t> </w:t>
      </w:r>
      <w:r w:rsidRPr="0004308A">
        <w:rPr>
          <w:rStyle w:val="Emphasis"/>
          <w:rFonts w:ascii="Times New Roman" w:hAnsi="Times New Roman"/>
          <w:highlight w:val="yellow"/>
        </w:rPr>
        <w:t>counting every person's well-being</w:t>
      </w:r>
      <w:r w:rsidRPr="0004308A">
        <w:rPr>
          <w:rStyle w:val="apple-converted-space"/>
          <w:rFonts w:ascii="Times New Roman" w:hAnsi="Times New Roman"/>
          <w:i/>
          <w:iCs/>
          <w:color w:val="222222"/>
          <w:sz w:val="14"/>
          <w:szCs w:val="20"/>
        </w:rPr>
        <w:t> </w:t>
      </w:r>
      <w:r w:rsidRPr="0004308A">
        <w:rPr>
          <w:rStyle w:val="Emphasis"/>
          <w:rFonts w:ascii="Times New Roman" w:hAnsi="Times New Roman"/>
        </w:rPr>
        <w:t>in the decision-making process</w:t>
      </w:r>
      <w:r w:rsidRPr="0004308A">
        <w:rPr>
          <w:rFonts w:ascii="Times New Roman" w:hAnsi="Times New Roman"/>
          <w:sz w:val="14"/>
        </w:rPr>
        <w:t>.</w:t>
      </w:r>
      <w:r w:rsidRPr="0004308A">
        <w:rPr>
          <w:rStyle w:val="apple-converted-space"/>
          <w:rFonts w:ascii="Times New Roman" w:hAnsi="Times New Roman"/>
          <w:color w:val="222222"/>
          <w:sz w:val="14"/>
          <w:szCs w:val="16"/>
        </w:rPr>
        <w:t> </w:t>
      </w:r>
      <w:r w:rsidRPr="0004308A">
        <w:rPr>
          <w:rFonts w:ascii="Times New Roman" w:hAnsi="Times New Roman"/>
          <w:u w:val="single"/>
        </w:rPr>
        <w:t>Likewise, a</w:t>
      </w:r>
      <w:r w:rsidRPr="0004308A">
        <w:rPr>
          <w:rStyle w:val="apple-converted-space"/>
          <w:rFonts w:ascii="Times New Roman" w:hAnsi="Times New Roman"/>
          <w:color w:val="222222"/>
          <w:sz w:val="14"/>
          <w:szCs w:val="20"/>
        </w:rPr>
        <w:t> </w:t>
      </w:r>
      <w:r w:rsidRPr="0004308A">
        <w:rPr>
          <w:rFonts w:ascii="Times New Roman" w:hAnsi="Times New Roman"/>
          <w:u w:val="single"/>
        </w:rPr>
        <w:t>consequentialist</w:t>
      </w:r>
      <w:r w:rsidRPr="0004308A">
        <w:rPr>
          <w:rStyle w:val="apple-converted-space"/>
          <w:rFonts w:ascii="Times New Roman" w:hAnsi="Times New Roman"/>
          <w:color w:val="222222"/>
          <w:sz w:val="14"/>
          <w:szCs w:val="20"/>
        </w:rPr>
        <w:t> </w:t>
      </w:r>
      <w:r w:rsidRPr="0004308A">
        <w:rPr>
          <w:rFonts w:ascii="Times New Roman" w:hAnsi="Times New Roman"/>
          <w:u w:val="single"/>
        </w:rPr>
        <w:t>attempts to act according to reasons that rational creatures can share by acting according to</w:t>
      </w:r>
      <w:r w:rsidRPr="0004308A">
        <w:rPr>
          <w:rStyle w:val="apple-converted-space"/>
          <w:rFonts w:ascii="Times New Roman" w:hAnsi="Times New Roman"/>
          <w:color w:val="222222"/>
          <w:sz w:val="14"/>
          <w:szCs w:val="20"/>
        </w:rPr>
        <w:t> </w:t>
      </w:r>
      <w:r w:rsidRPr="0004308A">
        <w:rPr>
          <w:rFonts w:ascii="Times New Roman" w:hAnsi="Times New Roman"/>
          <w:highlight w:val="yellow"/>
          <w:u w:val="single"/>
        </w:rPr>
        <w:t>principles</w:t>
      </w:r>
      <w:r w:rsidRPr="0004308A">
        <w:rPr>
          <w:rStyle w:val="apple-converted-space"/>
          <w:rFonts w:ascii="Times New Roman" w:hAnsi="Times New Roman"/>
          <w:color w:val="222222"/>
          <w:sz w:val="14"/>
          <w:szCs w:val="20"/>
        </w:rPr>
        <w:t> </w:t>
      </w:r>
      <w:r w:rsidRPr="0004308A">
        <w:rPr>
          <w:rFonts w:ascii="Times New Roman" w:hAnsi="Times New Roman"/>
          <w:u w:val="single"/>
        </w:rPr>
        <w:t>that</w:t>
      </w:r>
      <w:r w:rsidRPr="0004308A">
        <w:rPr>
          <w:rStyle w:val="apple-converted-space"/>
          <w:rFonts w:ascii="Times New Roman" w:hAnsi="Times New Roman"/>
          <w:color w:val="222222"/>
          <w:sz w:val="14"/>
          <w:szCs w:val="20"/>
        </w:rPr>
        <w:t> </w:t>
      </w:r>
      <w:r w:rsidRPr="0004308A">
        <w:rPr>
          <w:rStyle w:val="Emphasis"/>
          <w:rFonts w:ascii="Times New Roman" w:hAnsi="Times New Roman"/>
          <w:highlight w:val="yellow"/>
        </w:rPr>
        <w:t>give equal weight to everyone's interests</w:t>
      </w:r>
      <w:r w:rsidRPr="0004308A">
        <w:rPr>
          <w:rFonts w:ascii="Times New Roman" w:hAnsi="Times New Roman"/>
          <w:u w:val="single"/>
        </w:rPr>
        <w:t>, i.e. that are impartial</w:t>
      </w:r>
      <w:r w:rsidRPr="0004308A">
        <w:rPr>
          <w:rFonts w:ascii="Times New Roman" w:hAnsi="Times New Roman"/>
          <w:sz w:val="14"/>
        </w:rPr>
        <w:t>. This is not to say that consequentialists and deontologists don't differ. They do. It's just that the real differences may not be what deontologists often take them to be.</w:t>
      </w:r>
      <w:r w:rsidRPr="0004308A">
        <w:rPr>
          <w:rFonts w:ascii="Times New Roman" w:hAnsi="Times New Roman"/>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04308A">
        <w:rPr>
          <w:rStyle w:val="apple-converted-space"/>
          <w:rFonts w:ascii="Times New Roman" w:hAnsi="Times New Roman"/>
          <w:color w:val="222222"/>
          <w:sz w:val="14"/>
          <w:szCs w:val="16"/>
        </w:rPr>
        <w:t> </w:t>
      </w:r>
      <w:r w:rsidRPr="0004308A">
        <w:rPr>
          <w:rFonts w:ascii="Times New Roman" w:hAnsi="Times New Roman"/>
          <w:highlight w:val="yellow"/>
          <w:u w:val="single"/>
        </w:rPr>
        <w:t xml:space="preserve">If you ask </w:t>
      </w:r>
      <w:r w:rsidRPr="0004308A">
        <w:rPr>
          <w:rFonts w:ascii="Times New Roman" w:hAnsi="Times New Roman"/>
          <w:u w:val="single"/>
        </w:rPr>
        <w:t>a deontologically-minded</w:t>
      </w:r>
      <w:r w:rsidRPr="0004308A">
        <w:rPr>
          <w:rStyle w:val="apple-converted-space"/>
          <w:rFonts w:ascii="Times New Roman" w:hAnsi="Times New Roman"/>
          <w:color w:val="222222"/>
          <w:sz w:val="14"/>
          <w:szCs w:val="20"/>
        </w:rPr>
        <w:t> </w:t>
      </w:r>
      <w:r w:rsidRPr="0004308A">
        <w:rPr>
          <w:rFonts w:ascii="Times New Roman" w:hAnsi="Times New Roman"/>
          <w:u w:val="single"/>
        </w:rPr>
        <w:t xml:space="preserve">person </w:t>
      </w:r>
      <w:r w:rsidRPr="0004308A">
        <w:rPr>
          <w:rFonts w:ascii="Times New Roman" w:hAnsi="Times New Roman"/>
          <w:highlight w:val="yellow"/>
          <w:u w:val="single"/>
        </w:rPr>
        <w:t xml:space="preserve">why it's wrong to push someone </w:t>
      </w:r>
      <w:r w:rsidRPr="0004308A">
        <w:rPr>
          <w:rFonts w:ascii="Times New Roman" w:hAnsi="Times New Roman"/>
          <w:u w:val="single"/>
        </w:rPr>
        <w:t>in front of</w:t>
      </w:r>
      <w:r w:rsidRPr="0004308A">
        <w:rPr>
          <w:rStyle w:val="apple-converted-space"/>
          <w:rFonts w:ascii="Times New Roman" w:hAnsi="Times New Roman"/>
          <w:color w:val="222222"/>
          <w:sz w:val="14"/>
          <w:szCs w:val="20"/>
        </w:rPr>
        <w:t> </w:t>
      </w:r>
      <w:r w:rsidRPr="0004308A">
        <w:rPr>
          <w:rFonts w:ascii="Times New Roman" w:hAnsi="Times New Roman"/>
          <w:u w:val="single"/>
        </w:rPr>
        <w:t>speeding</w:t>
      </w:r>
      <w:r w:rsidRPr="0004308A">
        <w:rPr>
          <w:rStyle w:val="apple-converted-space"/>
          <w:rFonts w:ascii="Times New Roman" w:hAnsi="Times New Roman"/>
          <w:color w:val="222222"/>
          <w:sz w:val="14"/>
          <w:szCs w:val="20"/>
        </w:rPr>
        <w:t> </w:t>
      </w:r>
      <w:r w:rsidRPr="0004308A">
        <w:rPr>
          <w:rFonts w:ascii="Times New Roman" w:hAnsi="Times New Roman"/>
          <w:u w:val="single"/>
        </w:rPr>
        <w:t>trolley</w:t>
      </w:r>
      <w:r w:rsidRPr="0004308A">
        <w:rPr>
          <w:rStyle w:val="apple-converted-space"/>
          <w:rFonts w:ascii="Times New Roman" w:hAnsi="Times New Roman"/>
          <w:color w:val="222222"/>
          <w:sz w:val="14"/>
          <w:szCs w:val="20"/>
        </w:rPr>
        <w:t> </w:t>
      </w:r>
      <w:r w:rsidRPr="0004308A">
        <w:rPr>
          <w:rFonts w:ascii="Times New Roman" w:hAnsi="Times New Roman"/>
          <w:u w:val="single"/>
        </w:rPr>
        <w:t>in order</w:t>
      </w:r>
      <w:r w:rsidRPr="0004308A">
        <w:rPr>
          <w:rStyle w:val="apple-converted-space"/>
          <w:rFonts w:ascii="Times New Roman" w:hAnsi="Times New Roman"/>
          <w:color w:val="222222"/>
          <w:sz w:val="14"/>
          <w:szCs w:val="20"/>
        </w:rPr>
        <w:t> </w:t>
      </w:r>
      <w:r w:rsidRPr="0004308A">
        <w:rPr>
          <w:rFonts w:ascii="Times New Roman" w:hAnsi="Times New Roman"/>
          <w:highlight w:val="yellow"/>
          <w:u w:val="single"/>
        </w:rPr>
        <w:t xml:space="preserve">to save five </w:t>
      </w:r>
      <w:r w:rsidRPr="0004308A">
        <w:rPr>
          <w:rFonts w:ascii="Times New Roman" w:hAnsi="Times New Roman"/>
          <w:u w:val="single"/>
        </w:rPr>
        <w:t>others</w:t>
      </w:r>
      <w:r w:rsidRPr="0004308A">
        <w:rPr>
          <w:rFonts w:ascii="Times New Roman" w:hAnsi="Times New Roman"/>
          <w:sz w:val="14"/>
        </w:rPr>
        <w:t>, you will getcharacteristically deontological</w:t>
      </w:r>
      <w:r w:rsidRPr="0004308A">
        <w:rPr>
          <w:rStyle w:val="apple-converted-space"/>
          <w:rFonts w:ascii="Times New Roman" w:hAnsi="Times New Roman"/>
          <w:color w:val="222222"/>
          <w:sz w:val="14"/>
          <w:szCs w:val="16"/>
        </w:rPr>
        <w:t> </w:t>
      </w:r>
      <w:r w:rsidRPr="0004308A">
        <w:rPr>
          <w:rFonts w:ascii="Times New Roman" w:hAnsi="Times New Roman"/>
          <w:highlight w:val="yellow"/>
          <w:u w:val="single"/>
        </w:rPr>
        <w:t>answers</w:t>
      </w:r>
      <w:r w:rsidRPr="0004308A">
        <w:rPr>
          <w:rFonts w:ascii="Times New Roman" w:hAnsi="Times New Roman"/>
          <w:sz w:val="14"/>
        </w:rPr>
        <w:t>. Some</w:t>
      </w:r>
      <w:r w:rsidRPr="0004308A">
        <w:rPr>
          <w:rStyle w:val="apple-converted-space"/>
          <w:rFonts w:ascii="Times New Roman" w:hAnsi="Times New Roman"/>
          <w:color w:val="222222"/>
          <w:sz w:val="14"/>
          <w:szCs w:val="16"/>
        </w:rPr>
        <w:t> </w:t>
      </w:r>
      <w:r w:rsidRPr="0004308A">
        <w:rPr>
          <w:rStyle w:val="Emphasis"/>
          <w:rFonts w:ascii="Times New Roman" w:hAnsi="Times New Roman"/>
          <w:highlight w:val="yellow"/>
        </w:rPr>
        <w:t>will be</w:t>
      </w:r>
      <w:r w:rsidRPr="0004308A">
        <w:rPr>
          <w:rStyle w:val="apple-converted-space"/>
          <w:rFonts w:ascii="Times New Roman" w:hAnsi="Times New Roman"/>
          <w:i/>
          <w:iCs/>
          <w:color w:val="222222"/>
          <w:szCs w:val="20"/>
          <w:highlight w:val="yellow"/>
        </w:rPr>
        <w:t> </w:t>
      </w:r>
      <w:r w:rsidRPr="0004308A">
        <w:rPr>
          <w:rFonts w:ascii="Times New Roman" w:hAnsi="Times New Roman"/>
          <w:highlight w:val="yellow"/>
          <w:u w:val="single"/>
        </w:rPr>
        <w:t>tautological</w:t>
      </w:r>
      <w:r w:rsidRPr="0004308A">
        <w:rPr>
          <w:rFonts w:ascii="Times New Roman" w:hAnsi="Times New Roman"/>
          <w:color w:val="222222"/>
          <w:szCs w:val="16"/>
          <w:highlight w:val="yellow"/>
          <w:u w:val="single"/>
        </w:rPr>
        <w:t>:</w:t>
      </w:r>
      <w:r w:rsidRPr="0004308A">
        <w:rPr>
          <w:rStyle w:val="apple-converted-space"/>
          <w:rFonts w:ascii="Times New Roman" w:hAnsi="Times New Roman"/>
          <w:color w:val="222222"/>
          <w:szCs w:val="16"/>
          <w:highlight w:val="yellow"/>
        </w:rPr>
        <w:t> </w:t>
      </w:r>
      <w:r w:rsidRPr="0004308A">
        <w:rPr>
          <w:rStyle w:val="Emphasis"/>
          <w:rFonts w:ascii="Times New Roman" w:hAnsi="Times New Roman"/>
          <w:highlight w:val="yellow"/>
        </w:rPr>
        <w:t>"</w:t>
      </w:r>
      <w:r w:rsidRPr="0004308A">
        <w:rPr>
          <w:rStyle w:val="Emphasis"/>
          <w:rFonts w:ascii="Times New Roman" w:hAnsi="Times New Roman"/>
        </w:rPr>
        <w:t>Because it's murder!"</w:t>
      </w:r>
      <w:r w:rsidRPr="0004308A">
        <w:rPr>
          <w:rFonts w:ascii="Times New Roman" w:hAnsi="Times New Roman"/>
          <w:u w:val="single"/>
        </w:rPr>
        <w:t>Others will be more sophisticated: "The ends don't justify the means</w:t>
      </w:r>
      <w:r w:rsidRPr="0004308A">
        <w:rPr>
          <w:rFonts w:ascii="Times New Roman" w:hAnsi="Times New Roman"/>
          <w:sz w:val="14"/>
        </w:rPr>
        <w:t>." "You have to respect people's rights."</w:t>
      </w:r>
      <w:r w:rsidRPr="0004308A">
        <w:rPr>
          <w:rStyle w:val="apple-converted-space"/>
          <w:rFonts w:ascii="Times New Roman" w:hAnsi="Times New Roman"/>
          <w:color w:val="222222"/>
          <w:sz w:val="14"/>
          <w:szCs w:val="16"/>
        </w:rPr>
        <w:t> </w:t>
      </w:r>
      <w:r w:rsidRPr="0004308A">
        <w:rPr>
          <w:rStyle w:val="Emphasis"/>
          <w:rFonts w:ascii="Times New Roman" w:hAnsi="Times New Roman"/>
        </w:rPr>
        <w:t>But</w:t>
      </w:r>
      <w:r w:rsidRPr="0004308A">
        <w:rPr>
          <w:rFonts w:ascii="Times New Roman" w:hAnsi="Times New Roman"/>
          <w:sz w:val="14"/>
        </w:rPr>
        <w:t>, as we know,</w:t>
      </w:r>
      <w:r w:rsidRPr="0004308A">
        <w:rPr>
          <w:rStyle w:val="apple-converted-space"/>
          <w:rFonts w:ascii="Times New Roman" w:hAnsi="Times New Roman"/>
          <w:color w:val="222222"/>
          <w:sz w:val="14"/>
          <w:szCs w:val="16"/>
        </w:rPr>
        <w:t> </w:t>
      </w:r>
      <w:r w:rsidRPr="0004308A">
        <w:rPr>
          <w:rFonts w:ascii="Times New Roman" w:hAnsi="Times New Roman"/>
          <w:u w:val="single"/>
        </w:rPr>
        <w:t>these answers don't really explain anything</w:t>
      </w:r>
      <w:r w:rsidRPr="0004308A">
        <w:rPr>
          <w:rFonts w:ascii="Times New Roman" w:hAnsi="Times New Roman"/>
          <w:sz w:val="14"/>
        </w:rPr>
        <w:t>, because</w:t>
      </w:r>
      <w:r w:rsidRPr="0004308A">
        <w:rPr>
          <w:rStyle w:val="apple-converted-space"/>
          <w:rFonts w:ascii="Times New Roman" w:hAnsi="Times New Roman"/>
          <w:color w:val="222222"/>
          <w:sz w:val="14"/>
          <w:szCs w:val="16"/>
        </w:rPr>
        <w:t> </w:t>
      </w:r>
      <w:r w:rsidRPr="0004308A">
        <w:rPr>
          <w:rFonts w:ascii="Times New Roman" w:hAnsi="Times New Roman"/>
          <w:u w:val="single"/>
        </w:rPr>
        <w:t>if you give the same people</w:t>
      </w:r>
      <w:r w:rsidRPr="0004308A">
        <w:rPr>
          <w:rStyle w:val="apple-converted-space"/>
          <w:rFonts w:ascii="Times New Roman" w:hAnsi="Times New Roman"/>
          <w:color w:val="222222"/>
          <w:sz w:val="14"/>
          <w:szCs w:val="16"/>
        </w:rPr>
        <w:t> </w:t>
      </w:r>
      <w:r w:rsidRPr="0004308A">
        <w:rPr>
          <w:rFonts w:ascii="Times New Roman" w:hAnsi="Times New Roman"/>
          <w:sz w:val="14"/>
        </w:rPr>
        <w:t>(on different occasions)</w:t>
      </w:r>
      <w:r w:rsidRPr="0004308A">
        <w:rPr>
          <w:rStyle w:val="apple-converted-space"/>
          <w:rFonts w:ascii="Times New Roman" w:hAnsi="Times New Roman"/>
          <w:color w:val="222222"/>
          <w:sz w:val="14"/>
          <w:szCs w:val="16"/>
        </w:rPr>
        <w:t> </w:t>
      </w:r>
      <w:r w:rsidRPr="0004308A">
        <w:rPr>
          <w:rFonts w:ascii="Times New Roman" w:hAnsi="Times New Roman"/>
          <w:u w:val="single"/>
        </w:rPr>
        <w:t>the trolley case</w:t>
      </w:r>
      <w:r w:rsidRPr="0004308A">
        <w:rPr>
          <w:rStyle w:val="apple-converted-space"/>
          <w:rFonts w:ascii="Times New Roman" w:hAnsi="Times New Roman"/>
          <w:color w:val="222222"/>
          <w:sz w:val="14"/>
          <w:szCs w:val="16"/>
        </w:rPr>
        <w:t> </w:t>
      </w:r>
      <w:r w:rsidRPr="0004308A">
        <w:rPr>
          <w:rFonts w:ascii="Times New Roman" w:hAnsi="Times New Roman"/>
          <w:sz w:val="14"/>
        </w:rPr>
        <w:t>or the loop case (See above),</w:t>
      </w:r>
      <w:r w:rsidRPr="0004308A">
        <w:rPr>
          <w:rStyle w:val="apple-converted-space"/>
          <w:rFonts w:ascii="Times New Roman" w:hAnsi="Times New Roman"/>
          <w:color w:val="222222"/>
          <w:sz w:val="14"/>
          <w:szCs w:val="16"/>
        </w:rPr>
        <w:t> </w:t>
      </w:r>
      <w:r w:rsidRPr="0004308A">
        <w:rPr>
          <w:rStyle w:val="Emphasis"/>
          <w:rFonts w:ascii="Times New Roman" w:hAnsi="Times New Roman"/>
        </w:rPr>
        <w:t>they'll make the opposite judgment</w:t>
      </w:r>
      <w:r w:rsidRPr="0004308A">
        <w:rPr>
          <w:rFonts w:ascii="Times New Roman" w:hAnsi="Times New Roman"/>
          <w:sz w:val="14"/>
        </w:rPr>
        <w:t>, even though their initial explanation concerning the footbridge case applies equally well to one or both of these cases.</w:t>
      </w:r>
      <w:r w:rsidRPr="0004308A">
        <w:rPr>
          <w:rStyle w:val="apple-converted-space"/>
          <w:rFonts w:ascii="Times New Roman" w:hAnsi="Times New Roman"/>
          <w:color w:val="222222"/>
          <w:sz w:val="14"/>
          <w:szCs w:val="16"/>
        </w:rPr>
        <w:t> </w:t>
      </w:r>
      <w:r w:rsidRPr="0004308A">
        <w:rPr>
          <w:rFonts w:ascii="Times New Roman" w:hAnsi="Times New Roman"/>
          <w:u w:val="single"/>
        </w:rPr>
        <w:t xml:space="preserve">Talk about </w:t>
      </w:r>
      <w:r w:rsidRPr="0004308A">
        <w:rPr>
          <w:rFonts w:ascii="Times New Roman" w:hAnsi="Times New Roman"/>
          <w:highlight w:val="yellow"/>
          <w:u w:val="single"/>
        </w:rPr>
        <w:t>rights,</w:t>
      </w:r>
      <w:r w:rsidRPr="0004308A">
        <w:rPr>
          <w:rStyle w:val="apple-converted-space"/>
          <w:rFonts w:ascii="Times New Roman" w:hAnsi="Times New Roman"/>
          <w:color w:val="222222"/>
          <w:sz w:val="14"/>
          <w:szCs w:val="20"/>
        </w:rPr>
        <w:t> </w:t>
      </w:r>
      <w:r w:rsidRPr="0004308A">
        <w:rPr>
          <w:rFonts w:ascii="Times New Roman" w:hAnsi="Times New Roman"/>
          <w:u w:val="single"/>
        </w:rPr>
        <w:t>respect for persons, and reasons we can share</w:t>
      </w:r>
      <w:r w:rsidRPr="0004308A">
        <w:rPr>
          <w:rStyle w:val="apple-converted-space"/>
          <w:rFonts w:ascii="Times New Roman" w:hAnsi="Times New Roman"/>
          <w:color w:val="222222"/>
          <w:sz w:val="14"/>
          <w:szCs w:val="20"/>
        </w:rPr>
        <w:t> </w:t>
      </w:r>
      <w:r w:rsidRPr="0004308A">
        <w:rPr>
          <w:rFonts w:ascii="Times New Roman" w:hAnsi="Times New Roman"/>
          <w:highlight w:val="yellow"/>
          <w:u w:val="single"/>
        </w:rPr>
        <w:t xml:space="preserve">are </w:t>
      </w:r>
      <w:r w:rsidRPr="0004308A">
        <w:rPr>
          <w:rFonts w:ascii="Times New Roman" w:hAnsi="Times New Roman"/>
          <w:u w:val="single"/>
        </w:rPr>
        <w:t xml:space="preserve">natural </w:t>
      </w:r>
      <w:r w:rsidRPr="0004308A">
        <w:rPr>
          <w:rFonts w:ascii="Times New Roman" w:hAnsi="Times New Roman"/>
          <w:highlight w:val="yellow"/>
          <w:u w:val="single"/>
        </w:rPr>
        <w:t>attempts to explain, in "cognitive" terms, what we feel</w:t>
      </w:r>
      <w:r w:rsidRPr="0004308A">
        <w:rPr>
          <w:rStyle w:val="apple-converted-space"/>
          <w:rFonts w:ascii="Times New Roman" w:hAnsi="Times New Roman"/>
          <w:color w:val="222222"/>
          <w:sz w:val="14"/>
          <w:szCs w:val="20"/>
        </w:rPr>
        <w:t> </w:t>
      </w:r>
      <w:r w:rsidRPr="0004308A">
        <w:rPr>
          <w:rFonts w:ascii="Times New Roman" w:hAnsi="Times New Roman"/>
          <w:u w:val="single"/>
        </w:rPr>
        <w:t xml:space="preserve">when we find </w:t>
      </w:r>
      <w:r w:rsidRPr="0004308A">
        <w:rPr>
          <w:rFonts w:ascii="Times New Roman" w:hAnsi="Times New Roman"/>
          <w:highlight w:val="yellow"/>
          <w:u w:val="single"/>
        </w:rPr>
        <w:t>ourselves</w:t>
      </w:r>
      <w:r w:rsidRPr="0004308A">
        <w:rPr>
          <w:rFonts w:ascii="Times New Roman" w:hAnsi="Times New Roman"/>
          <w:u w:val="single"/>
        </w:rPr>
        <w:t xml:space="preserve"> having emotionally driven intuitions that are odds with the cold calculus of consequentialism</w:t>
      </w:r>
      <w:r w:rsidRPr="0004308A">
        <w:rPr>
          <w:rFonts w:ascii="Times New Roman" w:hAnsi="Times New Roman"/>
          <w:sz w:val="14"/>
        </w:rPr>
        <w:t>. Although these explanations are inevitably incomplete,</w:t>
      </w:r>
      <w:r w:rsidRPr="0004308A">
        <w:rPr>
          <w:rStyle w:val="apple-converted-space"/>
          <w:rFonts w:ascii="Times New Roman" w:hAnsi="Times New Roman"/>
          <w:color w:val="222222"/>
          <w:sz w:val="14"/>
          <w:szCs w:val="16"/>
        </w:rPr>
        <w:t> </w:t>
      </w:r>
      <w:r w:rsidRPr="0004308A">
        <w:rPr>
          <w:rStyle w:val="Emphasis"/>
          <w:rFonts w:ascii="Times New Roman" w:hAnsi="Times New Roman"/>
          <w:highlight w:val="yellow"/>
        </w:rPr>
        <w:t xml:space="preserve">there seems </w:t>
      </w:r>
      <w:r w:rsidRPr="0004308A">
        <w:rPr>
          <w:rStyle w:val="Emphasis"/>
          <w:rFonts w:ascii="Times New Roman" w:hAnsi="Times New Roman"/>
        </w:rPr>
        <w:t>to be</w:t>
      </w:r>
      <w:r w:rsidRPr="0004308A">
        <w:rPr>
          <w:rStyle w:val="Emphasis"/>
          <w:rFonts w:ascii="Times New Roman" w:hAnsi="Times New Roman"/>
          <w:highlight w:val="yellow"/>
        </w:rPr>
        <w:t xml:space="preserve"> "something deeply right" </w:t>
      </w:r>
      <w:r w:rsidRPr="0004308A">
        <w:rPr>
          <w:rStyle w:val="Emphasis"/>
          <w:rFonts w:ascii="Times New Roman" w:hAnsi="Times New Roman"/>
        </w:rPr>
        <w:t>about them</w:t>
      </w:r>
      <w:r w:rsidRPr="0004308A">
        <w:rPr>
          <w:rStyle w:val="apple-converted-space"/>
          <w:rFonts w:ascii="Times New Roman" w:hAnsi="Times New Roman"/>
          <w:i/>
          <w:iCs/>
          <w:color w:val="222222"/>
          <w:sz w:val="14"/>
          <w:szCs w:val="20"/>
        </w:rPr>
        <w:t> </w:t>
      </w:r>
      <w:r w:rsidRPr="0004308A">
        <w:rPr>
          <w:rStyle w:val="Emphasis"/>
          <w:rFonts w:ascii="Times New Roman" w:hAnsi="Times New Roman"/>
          <w:highlight w:val="yellow"/>
        </w:rPr>
        <w:t xml:space="preserve">because they </w:t>
      </w:r>
      <w:r w:rsidRPr="0004308A">
        <w:rPr>
          <w:rStyle w:val="Emphasis"/>
          <w:rFonts w:ascii="Times New Roman" w:hAnsi="Times New Roman"/>
        </w:rPr>
        <w:t>give</w:t>
      </w:r>
      <w:r w:rsidRPr="0004308A">
        <w:rPr>
          <w:rStyle w:val="Emphasis"/>
          <w:rFonts w:ascii="Times New Roman" w:hAnsi="Times New Roman"/>
          <w:highlight w:val="yellow"/>
        </w:rPr>
        <w:t xml:space="preserve"> voice </w:t>
      </w:r>
      <w:r w:rsidRPr="0004308A">
        <w:rPr>
          <w:rStyle w:val="Emphasis"/>
          <w:rFonts w:ascii="Times New Roman" w:hAnsi="Times New Roman"/>
        </w:rPr>
        <w:t>to powerful moral</w:t>
      </w:r>
      <w:r w:rsidRPr="0004308A">
        <w:rPr>
          <w:rStyle w:val="Emphasis"/>
          <w:rFonts w:ascii="Times New Roman" w:hAnsi="Times New Roman"/>
          <w:highlight w:val="yellow"/>
        </w:rPr>
        <w:t xml:space="preserve"> emotions</w:t>
      </w:r>
      <w:r w:rsidRPr="0004308A">
        <w:rPr>
          <w:rFonts w:ascii="Times New Roman" w:hAnsi="Times New Roman"/>
          <w:color w:val="222222"/>
          <w:szCs w:val="16"/>
          <w:highlight w:val="yellow"/>
          <w:u w:val="single"/>
        </w:rPr>
        <w:t>.</w:t>
      </w:r>
      <w:r w:rsidRPr="0004308A">
        <w:rPr>
          <w:rStyle w:val="apple-converted-space"/>
          <w:rFonts w:ascii="Times New Roman" w:hAnsi="Times New Roman"/>
          <w:color w:val="222222"/>
          <w:szCs w:val="16"/>
          <w:highlight w:val="yellow"/>
        </w:rPr>
        <w:t> </w:t>
      </w:r>
      <w:r w:rsidRPr="0004308A">
        <w:rPr>
          <w:rFonts w:ascii="Times New Roman" w:hAnsi="Times New Roman"/>
          <w:highlight w:val="yellow"/>
          <w:u w:val="single"/>
        </w:rPr>
        <w:t>But</w:t>
      </w:r>
      <w:r w:rsidRPr="0004308A">
        <w:rPr>
          <w:rFonts w:ascii="Times New Roman" w:hAnsi="Times New Roman"/>
          <w:u w:val="single"/>
        </w:rPr>
        <w:t>, as with many religious people's accounts of what's essential to religion,</w:t>
      </w:r>
      <w:r w:rsidRPr="0004308A">
        <w:rPr>
          <w:rStyle w:val="apple-converted-space"/>
          <w:rFonts w:ascii="Times New Roman" w:hAnsi="Times New Roman"/>
          <w:color w:val="222222"/>
          <w:sz w:val="14"/>
          <w:szCs w:val="20"/>
        </w:rPr>
        <w:t> </w:t>
      </w:r>
      <w:r w:rsidRPr="0004308A">
        <w:rPr>
          <w:rFonts w:ascii="Times New Roman" w:hAnsi="Times New Roman"/>
          <w:u w:val="single"/>
        </w:rPr>
        <w:t xml:space="preserve">they </w:t>
      </w:r>
      <w:r w:rsidRPr="0004308A">
        <w:rPr>
          <w:rFonts w:ascii="Times New Roman" w:hAnsi="Times New Roman"/>
          <w:highlight w:val="yellow"/>
          <w:u w:val="single"/>
        </w:rPr>
        <w:t>don't</w:t>
      </w:r>
      <w:r w:rsidRPr="0004308A">
        <w:rPr>
          <w:rStyle w:val="apple-converted-space"/>
          <w:rFonts w:ascii="Times New Roman" w:hAnsi="Times New Roman"/>
          <w:color w:val="222222"/>
          <w:szCs w:val="20"/>
          <w:highlight w:val="yellow"/>
        </w:rPr>
        <w:t> </w:t>
      </w:r>
      <w:r w:rsidRPr="0004308A">
        <w:rPr>
          <w:rFonts w:ascii="Times New Roman" w:hAnsi="Times New Roman"/>
          <w:u w:val="single"/>
        </w:rPr>
        <w:t>really</w:t>
      </w:r>
      <w:r w:rsidRPr="0004308A">
        <w:rPr>
          <w:rStyle w:val="apple-converted-space"/>
          <w:rFonts w:ascii="Times New Roman" w:hAnsi="Times New Roman"/>
          <w:color w:val="222222"/>
          <w:sz w:val="14"/>
          <w:szCs w:val="20"/>
        </w:rPr>
        <w:t> </w:t>
      </w:r>
      <w:r w:rsidRPr="0004308A">
        <w:rPr>
          <w:rFonts w:ascii="Times New Roman" w:hAnsi="Times New Roman"/>
          <w:highlight w:val="yellow"/>
          <w:u w:val="single"/>
        </w:rPr>
        <w:t>explain</w:t>
      </w:r>
      <w:r w:rsidRPr="0004308A">
        <w:rPr>
          <w:rFonts w:ascii="Times New Roman" w:hAnsi="Times New Roman"/>
          <w:u w:val="single"/>
        </w:rPr>
        <w:t xml:space="preserve"> what's distinctive about</w:t>
      </w:r>
      <w:r w:rsidRPr="0004308A">
        <w:rPr>
          <w:rStyle w:val="apple-converted-space"/>
          <w:rFonts w:ascii="Times New Roman" w:hAnsi="Times New Roman"/>
          <w:color w:val="222222"/>
          <w:sz w:val="14"/>
          <w:szCs w:val="20"/>
        </w:rPr>
        <w:t> </w:t>
      </w:r>
      <w:r w:rsidRPr="0004308A">
        <w:rPr>
          <w:rFonts w:ascii="Times New Roman" w:hAnsi="Times New Roman"/>
          <w:highlight w:val="yellow"/>
          <w:u w:val="single"/>
        </w:rPr>
        <w:t xml:space="preserve">the </w:t>
      </w:r>
      <w:r w:rsidRPr="0004308A">
        <w:rPr>
          <w:rFonts w:ascii="Times New Roman" w:hAnsi="Times New Roman"/>
          <w:u w:val="single"/>
        </w:rPr>
        <w:t xml:space="preserve">philosophy in </w:t>
      </w:r>
      <w:r w:rsidRPr="0004308A">
        <w:rPr>
          <w:rFonts w:ascii="Times New Roman" w:hAnsi="Times New Roman"/>
          <w:highlight w:val="yellow"/>
          <w:u w:val="single"/>
        </w:rPr>
        <w:t>question</w:t>
      </w:r>
      <w:r w:rsidRPr="0004308A">
        <w:rPr>
          <w:rFonts w:ascii="Times New Roman" w:hAnsi="Times New Roman"/>
          <w:sz w:val="14"/>
        </w:rPr>
        <w:t>.</w:t>
      </w:r>
    </w:p>
    <w:p w14:paraId="1DE71F32" w14:textId="77777777" w:rsidR="008A7211" w:rsidRPr="0004308A" w:rsidRDefault="008A7211" w:rsidP="008A7211">
      <w:pPr>
        <w:rPr>
          <w:rStyle w:val="StyleStyleBold12pt"/>
          <w:rFonts w:ascii="Times New Roman" w:hAnsi="Times New Roman"/>
        </w:rPr>
      </w:pPr>
    </w:p>
    <w:p w14:paraId="46A47D1B"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 xml:space="preserve">No endless intervention </w:t>
      </w:r>
    </w:p>
    <w:p w14:paraId="2F605AA3" w14:textId="77777777" w:rsidR="008A7211" w:rsidRPr="0004308A" w:rsidRDefault="008A7211" w:rsidP="008A7211">
      <w:pPr>
        <w:rPr>
          <w:rFonts w:ascii="Times New Roman" w:hAnsi="Times New Roman"/>
        </w:rPr>
      </w:pPr>
      <w:r w:rsidRPr="0004308A">
        <w:rPr>
          <w:rFonts w:ascii="Times New Roman" w:hAnsi="Times New Roman"/>
        </w:rPr>
        <w:t xml:space="preserve">David Mathieson and, Associate Fellow at FRIDE. He holds a doctorate from the University of London, Richard </w:t>
      </w:r>
      <w:r w:rsidRPr="0004308A">
        <w:rPr>
          <w:rStyle w:val="StyleStyleBold12pt"/>
          <w:rFonts w:ascii="Times New Roman" w:hAnsi="Times New Roman"/>
        </w:rPr>
        <w:t>Youngs 6,</w:t>
      </w:r>
      <w:r w:rsidRPr="0004308A">
        <w:rPr>
          <w:rFonts w:ascii="Times New Roman" w:hAnsi="Times New Roman"/>
        </w:rPr>
        <w:t xml:space="preserve"> Co-ordinator of the Democratisation programme at FRIDE, and lecturer at the University of Warwick, “Democracy Promotion and the European Left: Ambivalence Confused?”, December, working paper 29 at FRIDE</w:t>
      </w:r>
    </w:p>
    <w:p w14:paraId="1E81F349" w14:textId="77777777" w:rsidR="008A7211" w:rsidRPr="0004308A" w:rsidRDefault="008A7211" w:rsidP="008A7211">
      <w:pPr>
        <w:rPr>
          <w:rFonts w:ascii="Times New Roman" w:hAnsi="Times New Roman"/>
        </w:rPr>
      </w:pPr>
      <w:r w:rsidRPr="0004308A">
        <w:rPr>
          <w:rFonts w:ascii="Times New Roman" w:hAnsi="Times New Roman"/>
        </w:rPr>
        <w:t xml:space="preserve">Equally important, </w:t>
      </w:r>
      <w:r w:rsidRPr="0004308A">
        <w:rPr>
          <w:rStyle w:val="StyleBoldUnderline"/>
          <w:rFonts w:ascii="Times New Roman" w:hAnsi="Times New Roman"/>
          <w:highlight w:val="cyan"/>
        </w:rPr>
        <w:t>leftist</w:t>
      </w:r>
      <w:r w:rsidRPr="0004308A">
        <w:rPr>
          <w:rStyle w:val="StyleBoldUnderline"/>
          <w:rFonts w:ascii="Times New Roman" w:hAnsi="Times New Roman"/>
        </w:rPr>
        <w:t xml:space="preserve"> </w:t>
      </w:r>
      <w:r w:rsidRPr="0004308A">
        <w:rPr>
          <w:rStyle w:val="StyleBoldUnderline"/>
          <w:rFonts w:ascii="Times New Roman" w:hAnsi="Times New Roman"/>
          <w:highlight w:val="cyan"/>
        </w:rPr>
        <w:t>analysts</w:t>
      </w:r>
      <w:r w:rsidRPr="0004308A">
        <w:rPr>
          <w:rFonts w:ascii="Times New Roman" w:hAnsi="Times New Roman"/>
        </w:rPr>
        <w:t xml:space="preserve"> and politicians on the other (pro-Iraq invasion) side of the debate </w:t>
      </w:r>
      <w:r w:rsidRPr="0004308A">
        <w:rPr>
          <w:rStyle w:val="StyleBoldUnderline"/>
          <w:rFonts w:ascii="Times New Roman" w:hAnsi="Times New Roman"/>
          <w:highlight w:val="cyan"/>
        </w:rPr>
        <w:t>must</w:t>
      </w:r>
      <w:r w:rsidRPr="0004308A">
        <w:rPr>
          <w:rFonts w:ascii="Times New Roman" w:hAnsi="Times New Roman"/>
        </w:rPr>
        <w:t xml:space="preserve"> also </w:t>
      </w:r>
      <w:r w:rsidRPr="0004308A">
        <w:rPr>
          <w:rStyle w:val="StyleBoldUnderline"/>
          <w:rFonts w:ascii="Times New Roman" w:hAnsi="Times New Roman"/>
          <w:highlight w:val="cyan"/>
        </w:rPr>
        <w:t>de-link their views on Iraq</w:t>
      </w:r>
      <w:r w:rsidRPr="0004308A">
        <w:rPr>
          <w:rStyle w:val="StyleBoldUnderline"/>
          <w:rFonts w:ascii="Times New Roman" w:hAnsi="Times New Roman"/>
        </w:rPr>
        <w:t xml:space="preserve"> </w:t>
      </w:r>
      <w:r w:rsidRPr="0004308A">
        <w:rPr>
          <w:rFonts w:ascii="Times New Roman" w:hAnsi="Times New Roman"/>
        </w:rPr>
        <w:t>from the broader democracy agenda. A fixation with justifying the Iraq invasion from a progressive point of view is also in danger of obscuring a clearer vision on more proactive democracy promotion.29 This ‘democracy by force’ debate is a diversion. One analyst points out that this debate has dragged the European left into rallying forcefully behind the ‘</w:t>
      </w:r>
      <w:r w:rsidRPr="0004308A">
        <w:rPr>
          <w:rStyle w:val="StyleBoldUnderline"/>
          <w:rFonts w:ascii="Times New Roman" w:hAnsi="Times New Roman"/>
        </w:rPr>
        <w:t>imperialism’ judged to lie behind a small number of interventions</w:t>
      </w:r>
      <w:r w:rsidRPr="0004308A">
        <w:rPr>
          <w:rFonts w:ascii="Times New Roman" w:hAnsi="Times New Roman"/>
        </w:rPr>
        <w:t xml:space="preserve">, </w:t>
      </w:r>
      <w:r w:rsidRPr="0004308A">
        <w:rPr>
          <w:rStyle w:val="StyleBoldUnderline"/>
          <w:rFonts w:ascii="Times New Roman" w:hAnsi="Times New Roman"/>
        </w:rPr>
        <w:t>but to ignore the far larger number of cases</w:t>
      </w:r>
      <w:r w:rsidRPr="0004308A">
        <w:rPr>
          <w:rFonts w:ascii="Times New Roman" w:hAnsi="Times New Roman"/>
        </w:rPr>
        <w:t xml:space="preserve"> around the world </w:t>
      </w:r>
      <w:r w:rsidRPr="0004308A">
        <w:rPr>
          <w:rStyle w:val="StyleBoldUnderline"/>
          <w:rFonts w:ascii="Times New Roman" w:hAnsi="Times New Roman"/>
        </w:rPr>
        <w:t xml:space="preserve">where the </w:t>
      </w:r>
      <w:r w:rsidRPr="0004308A">
        <w:rPr>
          <w:rStyle w:val="StyleBoldUnderline"/>
          <w:rFonts w:ascii="Times New Roman" w:hAnsi="Times New Roman"/>
          <w:highlight w:val="cyan"/>
        </w:rPr>
        <w:t>West</w:t>
      </w:r>
      <w:r w:rsidRPr="0004308A">
        <w:rPr>
          <w:rStyle w:val="StyleBoldUnderline"/>
          <w:rFonts w:ascii="Times New Roman" w:hAnsi="Times New Roman"/>
        </w:rPr>
        <w:t xml:space="preserve"> has </w:t>
      </w:r>
      <w:r w:rsidRPr="0004308A">
        <w:rPr>
          <w:rStyle w:val="StyleBoldUnderline"/>
          <w:rFonts w:ascii="Times New Roman" w:hAnsi="Times New Roman"/>
          <w:highlight w:val="cyan"/>
        </w:rPr>
        <w:t>by</w:t>
      </w:r>
      <w:r w:rsidRPr="0004308A">
        <w:rPr>
          <w:rStyle w:val="StyleBoldUnderline"/>
          <w:rFonts w:ascii="Times New Roman" w:hAnsi="Times New Roman"/>
        </w:rPr>
        <w:t xml:space="preserve"> its </w:t>
      </w:r>
      <w:r w:rsidRPr="0004308A">
        <w:rPr>
          <w:rStyle w:val="StyleBoldUnderline"/>
          <w:rFonts w:ascii="Times New Roman" w:hAnsi="Times New Roman"/>
          <w:highlight w:val="cyan"/>
        </w:rPr>
        <w:t xml:space="preserve">inaction </w:t>
      </w:r>
      <w:r w:rsidRPr="0004308A">
        <w:rPr>
          <w:rStyle w:val="StyleBoldUnderline"/>
          <w:rFonts w:ascii="Times New Roman" w:hAnsi="Times New Roman"/>
        </w:rPr>
        <w:t>and silence</w:t>
      </w:r>
      <w:r w:rsidRPr="0004308A">
        <w:rPr>
          <w:rStyle w:val="StyleBoldUnderline"/>
          <w:rFonts w:ascii="Times New Roman" w:hAnsi="Times New Roman"/>
          <w:highlight w:val="cyan"/>
        </w:rPr>
        <w:t xml:space="preserve"> been complicit with autocracy</w:t>
      </w:r>
      <w:r w:rsidRPr="0004308A">
        <w:rPr>
          <w:rFonts w:ascii="Times New Roman" w:hAnsi="Times New Roman"/>
        </w:rPr>
        <w:t xml:space="preserve">.30 </w:t>
      </w:r>
      <w:r w:rsidRPr="0004308A">
        <w:rPr>
          <w:rStyle w:val="StyleBoldUnderline"/>
          <w:rFonts w:ascii="Times New Roman" w:hAnsi="Times New Roman"/>
          <w:highlight w:val="cyan"/>
        </w:rPr>
        <w:t>There is no prospect of a</w:t>
      </w:r>
      <w:r w:rsidRPr="0004308A">
        <w:rPr>
          <w:rStyle w:val="StyleBoldUnderline"/>
          <w:rFonts w:ascii="Times New Roman" w:hAnsi="Times New Roman"/>
        </w:rPr>
        <w:t xml:space="preserve"> far-reaching ‘</w:t>
      </w:r>
      <w:r w:rsidRPr="0004308A">
        <w:rPr>
          <w:rStyle w:val="StyleBoldUnderline"/>
          <w:rFonts w:ascii="Times New Roman" w:hAnsi="Times New Roman"/>
          <w:highlight w:val="cyan"/>
        </w:rPr>
        <w:t xml:space="preserve">doctrine of </w:t>
      </w:r>
      <w:r w:rsidRPr="0004308A">
        <w:rPr>
          <w:rFonts w:ascii="Times New Roman" w:hAnsi="Times New Roman"/>
        </w:rPr>
        <w:t xml:space="preserve">democratic </w:t>
      </w:r>
      <w:r w:rsidRPr="0004308A">
        <w:rPr>
          <w:rStyle w:val="StyleBoldUnderline"/>
          <w:rFonts w:ascii="Times New Roman" w:hAnsi="Times New Roman"/>
          <w:highlight w:val="cyan"/>
        </w:rPr>
        <w:t>intervention</w:t>
      </w:r>
      <w:r w:rsidRPr="0004308A">
        <w:rPr>
          <w:rFonts w:ascii="Times New Roman" w:hAnsi="Times New Roman"/>
          <w:highlight w:val="cyan"/>
        </w:rPr>
        <w:t>’</w:t>
      </w:r>
      <w:r w:rsidRPr="0004308A">
        <w:rPr>
          <w:rFonts w:ascii="Times New Roman" w:hAnsi="Times New Roman"/>
        </w:rPr>
        <w:t xml:space="preserve">. Debate at the multilateral level has long settled on the view that </w:t>
      </w:r>
      <w:r w:rsidRPr="0004308A">
        <w:rPr>
          <w:rStyle w:val="StyleBoldUnderline"/>
          <w:rFonts w:ascii="Times New Roman" w:hAnsi="Times New Roman"/>
        </w:rPr>
        <w:t>an absence of democracy cannot in itself justify military intervention in a particular country</w:t>
      </w:r>
      <w:r w:rsidRPr="0004308A">
        <w:rPr>
          <w:rFonts w:ascii="Times New Roman" w:hAnsi="Times New Roman"/>
        </w:rPr>
        <w:t xml:space="preserve">. At least for the present, </w:t>
      </w:r>
      <w:r w:rsidRPr="0004308A">
        <w:rPr>
          <w:rStyle w:val="StyleBoldUnderline"/>
          <w:rFonts w:ascii="Times New Roman" w:hAnsi="Times New Roman"/>
        </w:rPr>
        <w:t>no state appears likely to challenge this</w:t>
      </w:r>
      <w:r w:rsidRPr="0004308A">
        <w:rPr>
          <w:rFonts w:ascii="Times New Roman" w:hAnsi="Times New Roman"/>
        </w:rPr>
        <w:t xml:space="preserve">. The morality of military intervention is of course a crucial issue for international ethics; but, </w:t>
      </w:r>
      <w:r w:rsidRPr="0004308A">
        <w:rPr>
          <w:rStyle w:val="StyleBoldUnderline"/>
          <w:rFonts w:ascii="Times New Roman" w:hAnsi="Times New Roman"/>
        </w:rPr>
        <w:t>the core business of democracy promotion is</w:t>
      </w:r>
      <w:r w:rsidRPr="0004308A">
        <w:rPr>
          <w:rFonts w:ascii="Times New Roman" w:hAnsi="Times New Roman"/>
        </w:rPr>
        <w:t xml:space="preserve"> essentially </w:t>
      </w:r>
      <w:r w:rsidRPr="0004308A">
        <w:rPr>
          <w:rStyle w:val="StyleBoldUnderline"/>
          <w:rFonts w:ascii="Times New Roman" w:hAnsi="Times New Roman"/>
        </w:rPr>
        <w:t>about civilian strategies</w:t>
      </w:r>
      <w:r w:rsidRPr="0004308A">
        <w:rPr>
          <w:rFonts w:ascii="Times New Roman" w:hAnsi="Times New Roman"/>
        </w:rPr>
        <w:t xml:space="preserve">. </w:t>
      </w:r>
      <w:r w:rsidRPr="0004308A">
        <w:rPr>
          <w:rStyle w:val="StyleBoldUnderline"/>
          <w:rFonts w:ascii="Times New Roman" w:hAnsi="Times New Roman"/>
        </w:rPr>
        <w:t>It is here where the left must engage and have something more creative and productive to say</w:t>
      </w:r>
      <w:r w:rsidRPr="0004308A">
        <w:rPr>
          <w:rFonts w:ascii="Times New Roman" w:hAnsi="Times New Roman"/>
        </w:rPr>
        <w:t xml:space="preserve">. More than any other foreign policy issue of modern times, </w:t>
      </w:r>
      <w:r w:rsidRPr="0004308A">
        <w:rPr>
          <w:rStyle w:val="StyleBoldUnderline"/>
          <w:rFonts w:ascii="Times New Roman" w:hAnsi="Times New Roman"/>
        </w:rPr>
        <w:t>Iraq has split the European left</w:t>
      </w:r>
      <w:r w:rsidRPr="0004308A">
        <w:rPr>
          <w:rFonts w:ascii="Times New Roman" w:hAnsi="Times New Roman"/>
        </w:rPr>
        <w:t xml:space="preserve">. Some important points have been made, not least those around the validity of international law and the efficacy of using armies for regime change. But </w:t>
      </w:r>
      <w:r w:rsidRPr="0004308A">
        <w:rPr>
          <w:rStyle w:val="StyleBoldUnderline"/>
          <w:rFonts w:ascii="Times New Roman" w:hAnsi="Times New Roman"/>
        </w:rPr>
        <w:t>the debate has</w:t>
      </w:r>
      <w:r w:rsidRPr="0004308A">
        <w:rPr>
          <w:rFonts w:ascii="Times New Roman" w:hAnsi="Times New Roman"/>
        </w:rPr>
        <w:t xml:space="preserve"> also </w:t>
      </w:r>
      <w:r w:rsidRPr="0004308A">
        <w:rPr>
          <w:rStyle w:val="StyleBoldUnderline"/>
          <w:rFonts w:ascii="Times New Roman" w:hAnsi="Times New Roman"/>
        </w:rPr>
        <w:t>been damaging and confused</w:t>
      </w:r>
      <w:r w:rsidRPr="0004308A">
        <w:rPr>
          <w:rFonts w:ascii="Times New Roman" w:hAnsi="Times New Roman"/>
        </w:rPr>
        <w:t xml:space="preserve">. When not actively disagreeing with each other some on the left have appeared simply to be talking at cross-purposes. Tony Blair’s speeches abound with references linking democracy with firmness whilst Zapatero constantly stresses the need for democracy through non-prescriptive dialogue. </w:t>
      </w:r>
      <w:r w:rsidRPr="0004308A">
        <w:rPr>
          <w:rStyle w:val="StyleBoldUnderline"/>
          <w:rFonts w:ascii="Times New Roman" w:hAnsi="Times New Roman"/>
          <w:highlight w:val="cyan"/>
        </w:rPr>
        <w:t>The</w:t>
      </w:r>
      <w:r w:rsidRPr="0004308A">
        <w:rPr>
          <w:rStyle w:val="StyleBoldUnderline"/>
          <w:rFonts w:ascii="Times New Roman" w:hAnsi="Times New Roman"/>
        </w:rPr>
        <w:t xml:space="preserve"> European </w:t>
      </w:r>
      <w:r w:rsidRPr="0004308A">
        <w:rPr>
          <w:rStyle w:val="StyleBoldUnderline"/>
          <w:rFonts w:ascii="Times New Roman" w:hAnsi="Times New Roman"/>
          <w:highlight w:val="cyan"/>
        </w:rPr>
        <w:t>left risks regressing to a</w:t>
      </w:r>
      <w:r w:rsidRPr="0004308A">
        <w:rPr>
          <w:rStyle w:val="StyleBoldUnderline"/>
          <w:rFonts w:ascii="Times New Roman" w:hAnsi="Times New Roman"/>
        </w:rPr>
        <w:t xml:space="preserve">n unsatisfactory </w:t>
      </w:r>
      <w:r w:rsidRPr="0004308A">
        <w:rPr>
          <w:rStyle w:val="StyleBoldUnderline"/>
          <w:rFonts w:ascii="Times New Roman" w:hAnsi="Times New Roman"/>
          <w:highlight w:val="cyan"/>
        </w:rPr>
        <w:t>binary</w:t>
      </w:r>
      <w:r w:rsidRPr="0004308A">
        <w:rPr>
          <w:rStyle w:val="StyleBoldUnderline"/>
          <w:rFonts w:ascii="Times New Roman" w:hAnsi="Times New Roman"/>
        </w:rPr>
        <w:t xml:space="preserve"> distinction </w:t>
      </w:r>
      <w:r w:rsidRPr="0004308A">
        <w:rPr>
          <w:rStyle w:val="StyleBoldUnderline"/>
          <w:rFonts w:ascii="Times New Roman" w:hAnsi="Times New Roman"/>
          <w:highlight w:val="cyan"/>
        </w:rPr>
        <w:t>between ‘intervention’ and ‘doing nothing</w:t>
      </w:r>
      <w:r w:rsidRPr="0004308A">
        <w:rPr>
          <w:rStyle w:val="StyleBoldUnderline"/>
          <w:rFonts w:ascii="Times New Roman" w:hAnsi="Times New Roman"/>
        </w:rPr>
        <w:t>’ in non-democratic countries</w:t>
      </w:r>
      <w:r w:rsidRPr="0004308A">
        <w:rPr>
          <w:rFonts w:ascii="Times New Roman" w:hAnsi="Times New Roman"/>
        </w:rPr>
        <w:t xml:space="preserve">. Ironically, </w:t>
      </w:r>
      <w:r w:rsidRPr="0004308A">
        <w:rPr>
          <w:rStyle w:val="StyleBoldUnderline"/>
          <w:rFonts w:ascii="Times New Roman" w:hAnsi="Times New Roman"/>
          <w:highlight w:val="cyan"/>
        </w:rPr>
        <w:t>while it lambasts US</w:t>
      </w:r>
      <w:r w:rsidRPr="0004308A">
        <w:rPr>
          <w:rStyle w:val="StyleBoldUnderline"/>
          <w:rFonts w:ascii="Times New Roman" w:hAnsi="Times New Roman"/>
        </w:rPr>
        <w:t xml:space="preserve"> military </w:t>
      </w:r>
      <w:r w:rsidRPr="0004308A">
        <w:rPr>
          <w:rStyle w:val="StyleBoldUnderline"/>
          <w:rFonts w:ascii="Times New Roman" w:hAnsi="Times New Roman"/>
          <w:highlight w:val="cyan"/>
        </w:rPr>
        <w:t>power, the left</w:t>
      </w:r>
      <w:r w:rsidRPr="0004308A">
        <w:rPr>
          <w:rFonts w:ascii="Times New Roman" w:hAnsi="Times New Roman"/>
        </w:rPr>
        <w:t xml:space="preserve"> itself </w:t>
      </w:r>
      <w:r w:rsidRPr="0004308A">
        <w:rPr>
          <w:rStyle w:val="StyleBoldUnderline"/>
          <w:rFonts w:ascii="Times New Roman" w:hAnsi="Times New Roman"/>
        </w:rPr>
        <w:t xml:space="preserve">appears to have </w:t>
      </w:r>
      <w:r w:rsidRPr="0004308A">
        <w:rPr>
          <w:rStyle w:val="StyleBoldUnderline"/>
          <w:rFonts w:ascii="Times New Roman" w:hAnsi="Times New Roman"/>
          <w:highlight w:val="cyan"/>
        </w:rPr>
        <w:t>slid back towards</w:t>
      </w:r>
      <w:r w:rsidRPr="0004308A">
        <w:rPr>
          <w:rStyle w:val="StyleBoldUnderline"/>
          <w:rFonts w:ascii="Times New Roman" w:hAnsi="Times New Roman"/>
        </w:rPr>
        <w:t xml:space="preserve"> a </w:t>
      </w:r>
      <w:r w:rsidRPr="0004308A">
        <w:rPr>
          <w:rStyle w:val="StyleBoldUnderline"/>
          <w:rFonts w:ascii="Times New Roman" w:hAnsi="Times New Roman"/>
          <w:highlight w:val="cyan"/>
        </w:rPr>
        <w:t>Westphalia</w:t>
      </w:r>
      <w:r w:rsidRPr="0004308A">
        <w:rPr>
          <w:rStyle w:val="StyleBoldUnderline"/>
          <w:rFonts w:ascii="Times New Roman" w:hAnsi="Times New Roman"/>
        </w:rPr>
        <w:t>n view of international relations</w:t>
      </w:r>
      <w:r w:rsidRPr="0004308A">
        <w:rPr>
          <w:rFonts w:ascii="Times New Roman" w:hAnsi="Times New Roman"/>
        </w:rPr>
        <w:t xml:space="preserve">, reversing the evolution in its own internal debates during the 1990s. </w:t>
      </w:r>
    </w:p>
    <w:p w14:paraId="7A5F09B6" w14:textId="77777777" w:rsidR="008A7211" w:rsidRPr="0004308A" w:rsidRDefault="008A7211" w:rsidP="008A7211">
      <w:pPr>
        <w:rPr>
          <w:rStyle w:val="StyleStyleBold12pt"/>
          <w:rFonts w:ascii="Times New Roman" w:hAnsi="Times New Roman"/>
        </w:rPr>
      </w:pPr>
    </w:p>
    <w:p w14:paraId="2B049549" w14:textId="77777777" w:rsidR="008A7211" w:rsidRPr="0004308A" w:rsidRDefault="008A7211" w:rsidP="008A7211">
      <w:pPr>
        <w:rPr>
          <w:rStyle w:val="StyleStyleBold12pt"/>
          <w:rFonts w:ascii="Times New Roman" w:hAnsi="Times New Roman"/>
        </w:rPr>
      </w:pPr>
      <w:r w:rsidRPr="0004308A">
        <w:rPr>
          <w:rStyle w:val="StyleStyleBold12pt"/>
          <w:rFonts w:ascii="Times New Roman" w:hAnsi="Times New Roman"/>
        </w:rPr>
        <w:t>There’s no environment impact</w:t>
      </w:r>
    </w:p>
    <w:p w14:paraId="69DFE942" w14:textId="77777777" w:rsidR="008A7211" w:rsidRPr="0004308A" w:rsidRDefault="008A7211" w:rsidP="008A7211">
      <w:pPr>
        <w:rPr>
          <w:rFonts w:ascii="Times New Roman" w:hAnsi="Times New Roman"/>
        </w:rPr>
      </w:pPr>
      <w:r w:rsidRPr="0004308A">
        <w:rPr>
          <w:rStyle w:val="StyleStyleBold12pt"/>
          <w:rFonts w:ascii="Times New Roman" w:hAnsi="Times New Roman"/>
        </w:rPr>
        <w:t>Rifkin 10</w:t>
      </w:r>
      <w:r w:rsidRPr="0004308A">
        <w:rPr>
          <w:rFonts w:ascii="Times New Roman" w:hAnsi="Times New Roman"/>
        </w:rPr>
        <w:t xml:space="preserve"> – Jeremy Rifkin, President of the Foundation on Economic Trends, January 11, 2010, “'The Empathic Civilization': Rethinking Human Nature in the Biosphere Era,” online: http://www.huffingtonpost.com/jeremy-rifkin/the-empathic-civilization_b_416589.html </w:t>
      </w:r>
    </w:p>
    <w:p w14:paraId="4E047DB7" w14:textId="77777777" w:rsidR="008A7211" w:rsidRPr="0004308A" w:rsidRDefault="008A7211" w:rsidP="008A7211">
      <w:pPr>
        <w:rPr>
          <w:rFonts w:ascii="Times New Roman" w:hAnsi="Times New Roman"/>
          <w:sz w:val="16"/>
        </w:rPr>
      </w:pPr>
      <w:r w:rsidRPr="0004308A">
        <w:rPr>
          <w:rFonts w:ascii="Times New Roman" w:hAnsi="Times New Roman"/>
          <w:sz w:val="16"/>
        </w:rPr>
        <w:t xml:space="preserve">The </w:t>
      </w:r>
      <w:r w:rsidRPr="0004308A">
        <w:rPr>
          <w:rStyle w:val="underline"/>
        </w:rPr>
        <w:t xml:space="preserve">pivotal </w:t>
      </w:r>
      <w:r w:rsidRPr="0004308A">
        <w:rPr>
          <w:rStyle w:val="underline"/>
          <w:highlight w:val="cyan"/>
        </w:rPr>
        <w:t>turning points in human consciousness occur when new energy regimes converge with</w:t>
      </w:r>
      <w:r w:rsidRPr="0004308A">
        <w:rPr>
          <w:rStyle w:val="underline"/>
        </w:rPr>
        <w:t xml:space="preserve"> new communications revolutions</w:t>
      </w:r>
      <w:r w:rsidRPr="0004308A">
        <w:rPr>
          <w:rFonts w:ascii="Times New Roman" w:hAnsi="Times New Roman"/>
          <w:sz w:val="16"/>
        </w:rPr>
        <w:t xml:space="preserve">, </w:t>
      </w:r>
      <w:r w:rsidRPr="0004308A">
        <w:rPr>
          <w:rStyle w:val="Emphasis"/>
          <w:rFonts w:ascii="Times New Roman" w:hAnsi="Times New Roman"/>
        </w:rPr>
        <w:t xml:space="preserve">creating </w:t>
      </w:r>
      <w:r w:rsidRPr="0004308A">
        <w:rPr>
          <w:rStyle w:val="Emphasis"/>
          <w:rFonts w:ascii="Times New Roman" w:hAnsi="Times New Roman"/>
          <w:highlight w:val="cyan"/>
        </w:rPr>
        <w:t>new economic eras</w:t>
      </w:r>
      <w:r w:rsidRPr="0004308A">
        <w:rPr>
          <w:rFonts w:ascii="Times New Roman" w:hAnsi="Times New Roman"/>
          <w:sz w:val="16"/>
        </w:rPr>
        <w:t>. The new communications revolutions become the command and control mechanisms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w:t>
      </w:r>
      <w:r w:rsidRPr="0004308A">
        <w:rPr>
          <w:rFonts w:ascii="Times New Roman" w:hAnsi="Times New Roman"/>
          <w:sz w:val="12"/>
        </w:rPr>
        <w:t>¶</w:t>
      </w:r>
      <w:r w:rsidRPr="0004308A">
        <w:rPr>
          <w:rFonts w:ascii="Times New Roman" w:hAnsi="Times New Roman"/>
          <w:sz w:val="16"/>
        </w:rPr>
        <w:t xml:space="preserve"> </w:t>
      </w:r>
      <w:r w:rsidRPr="0004308A">
        <w:rPr>
          <w:rStyle w:val="underline"/>
        </w:rPr>
        <w:t>Communication revolutions</w:t>
      </w:r>
      <w:r w:rsidRPr="0004308A">
        <w:rPr>
          <w:rFonts w:ascii="Times New Roman" w:hAnsi="Times New Roman"/>
          <w:sz w:val="16"/>
        </w:rPr>
        <w:t xml:space="preserve"> not only manage new, more complex energy regimes, but also </w:t>
      </w:r>
      <w:r w:rsidRPr="0004308A">
        <w:rPr>
          <w:rStyle w:val="underline"/>
        </w:rPr>
        <w:t>change human consciousness</w:t>
      </w:r>
      <w:r w:rsidRPr="0004308A">
        <w:rPr>
          <w:rFonts w:ascii="Times New Roman" w:hAnsi="Times New Roman"/>
          <w:sz w:val="16"/>
        </w:rPr>
        <w:t xml:space="preserve"> in the process. Forager/hunter societies relied on oral communications and their consciousness was mythologically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w:t>
      </w:r>
      <w:r w:rsidRPr="0004308A">
        <w:rPr>
          <w:rFonts w:ascii="Times New Roman" w:hAnsi="Times New Roman"/>
          <w:sz w:val="12"/>
        </w:rPr>
        <w:t>¶</w:t>
      </w:r>
      <w:r w:rsidRPr="0004308A">
        <w:rPr>
          <w:rFonts w:ascii="Times New Roman" w:hAnsi="Times New Roman"/>
          <w:sz w:val="16"/>
        </w:rPr>
        <w:t xml:space="preserve">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w:t>
      </w:r>
      <w:r w:rsidRPr="0004308A">
        <w:rPr>
          <w:rFonts w:ascii="Times New Roman" w:hAnsi="Times New Roman"/>
          <w:sz w:val="12"/>
        </w:rPr>
        <w:t>¶</w:t>
      </w:r>
      <w:r w:rsidRPr="0004308A">
        <w:rPr>
          <w:rFonts w:ascii="Times New Roman" w:hAnsi="Times New Roman"/>
          <w:sz w:val="16"/>
        </w:rPr>
        <w:t xml:space="preserve"> By extending the central nervous system of each individual and the society as a whole, </w:t>
      </w:r>
      <w:r w:rsidRPr="0004308A">
        <w:rPr>
          <w:rStyle w:val="underline"/>
        </w:rPr>
        <w:t>communication revolutions provide an evermore inclusive playing field for empathy to mature and consciousness to expand</w:t>
      </w:r>
      <w:r w:rsidRPr="0004308A">
        <w:rPr>
          <w:rFonts w:ascii="Times New Roman" w:hAnsi="Times New Roman"/>
          <w:sz w:val="16"/>
        </w:rPr>
        <w:t>.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w:t>
      </w:r>
      <w:r w:rsidRPr="0004308A">
        <w:rPr>
          <w:rFonts w:ascii="Times New Roman" w:hAnsi="Times New Roman"/>
          <w:sz w:val="12"/>
        </w:rPr>
        <w:t>¶</w:t>
      </w:r>
      <w:r w:rsidRPr="0004308A">
        <w:rPr>
          <w:rFonts w:ascii="Times New Roman" w:hAnsi="Times New Roman"/>
          <w:sz w:val="16"/>
        </w:rPr>
        <w:t xml:space="preserve"> </w:t>
      </w:r>
      <w:r w:rsidRPr="0004308A">
        <w:rPr>
          <w:rStyle w:val="underline"/>
        </w:rPr>
        <w:t>Today</w:t>
      </w:r>
      <w:r w:rsidRPr="0004308A">
        <w:rPr>
          <w:rFonts w:ascii="Times New Roman" w:hAnsi="Times New Roman"/>
          <w:sz w:val="16"/>
        </w:rPr>
        <w:t xml:space="preserve">, </w:t>
      </w:r>
      <w:r w:rsidRPr="0004308A">
        <w:rPr>
          <w:rStyle w:val="Emphasis"/>
          <w:rFonts w:ascii="Times New Roman" w:hAnsi="Times New Roman"/>
          <w:highlight w:val="cyan"/>
        </w:rPr>
        <w:t>we are on the cusp of another</w:t>
      </w:r>
      <w:r w:rsidRPr="0004308A">
        <w:rPr>
          <w:rStyle w:val="Emphasis"/>
          <w:rFonts w:ascii="Times New Roman" w:hAnsi="Times New Roman"/>
        </w:rPr>
        <w:t xml:space="preserve"> historic </w:t>
      </w:r>
      <w:r w:rsidRPr="0004308A">
        <w:rPr>
          <w:rStyle w:val="Emphasis"/>
          <w:rFonts w:ascii="Times New Roman" w:hAnsi="Times New Roman"/>
          <w:highlight w:val="cyan"/>
        </w:rPr>
        <w:t>convergence of energy</w:t>
      </w:r>
      <w:r w:rsidRPr="0004308A">
        <w:rPr>
          <w:rStyle w:val="Emphasis"/>
          <w:rFonts w:ascii="Times New Roman" w:hAnsi="Times New Roman"/>
        </w:rPr>
        <w:t xml:space="preserve"> and communication</w:t>
      </w:r>
      <w:r w:rsidRPr="0004308A">
        <w:rPr>
          <w:rFonts w:ascii="Times New Roman" w:hAnsi="Times New Roman"/>
          <w:sz w:val="16"/>
        </w:rPr>
        <w:t>--</w:t>
      </w:r>
      <w:r w:rsidRPr="0004308A">
        <w:rPr>
          <w:rStyle w:val="underline"/>
        </w:rPr>
        <w:t>a third industrial revolution</w:t>
      </w:r>
      <w:r w:rsidRPr="0004308A">
        <w:rPr>
          <w:rFonts w:ascii="Times New Roman" w:hAnsi="Times New Roman"/>
          <w:sz w:val="16"/>
        </w:rPr>
        <w:t>--</w:t>
      </w:r>
      <w:r w:rsidRPr="0004308A">
        <w:rPr>
          <w:rStyle w:val="underline"/>
          <w:highlight w:val="cyan"/>
        </w:rPr>
        <w:t>that could</w:t>
      </w:r>
      <w:r w:rsidRPr="0004308A">
        <w:rPr>
          <w:rFonts w:ascii="Times New Roman" w:hAnsi="Times New Roman"/>
          <w:sz w:val="16"/>
          <w:highlight w:val="cyan"/>
        </w:rPr>
        <w:t xml:space="preserve"> </w:t>
      </w:r>
      <w:r w:rsidRPr="0004308A">
        <w:rPr>
          <w:rStyle w:val="Emphasis"/>
          <w:rFonts w:ascii="Times New Roman" w:hAnsi="Times New Roman"/>
          <w:highlight w:val="cyan"/>
        </w:rPr>
        <w:t>extend empathic sensibility to the biosphere</w:t>
      </w:r>
      <w:r w:rsidRPr="0004308A">
        <w:rPr>
          <w:rStyle w:val="Emphasis"/>
          <w:rFonts w:ascii="Times New Roman" w:hAnsi="Times New Roman"/>
        </w:rPr>
        <w:t xml:space="preserve"> itself </w:t>
      </w:r>
      <w:r w:rsidRPr="0004308A">
        <w:rPr>
          <w:rStyle w:val="Emphasis"/>
          <w:rFonts w:ascii="Times New Roman" w:hAnsi="Times New Roman"/>
          <w:highlight w:val="cyan"/>
        </w:rPr>
        <w:t>and all of life on Earth</w:t>
      </w:r>
      <w:r w:rsidRPr="0004308A">
        <w:rPr>
          <w:rFonts w:ascii="Times New Roman" w:hAnsi="Times New Roman"/>
          <w:sz w:val="16"/>
        </w:rPr>
        <w:t xml:space="preserve">. </w:t>
      </w:r>
      <w:r w:rsidRPr="0004308A">
        <w:rPr>
          <w:rStyle w:val="underline"/>
        </w:rPr>
        <w:t xml:space="preserve">The distributed Internet revolution is coming together with distributed </w:t>
      </w:r>
      <w:r w:rsidRPr="0004308A">
        <w:rPr>
          <w:rStyle w:val="underline"/>
          <w:highlight w:val="cyan"/>
        </w:rPr>
        <w:t>renewable energies</w:t>
      </w:r>
      <w:r w:rsidRPr="0004308A">
        <w:rPr>
          <w:rFonts w:ascii="Times New Roman" w:hAnsi="Times New Roman"/>
          <w:sz w:val="16"/>
          <w:highlight w:val="cyan"/>
        </w:rPr>
        <w:t xml:space="preserve">, </w:t>
      </w:r>
      <w:r w:rsidRPr="0004308A">
        <w:rPr>
          <w:rStyle w:val="Emphasis"/>
          <w:rFonts w:ascii="Times New Roman" w:hAnsi="Times New Roman"/>
          <w:highlight w:val="cyan"/>
        </w:rPr>
        <w:t>making possible a sustainable, post-carbon economy</w:t>
      </w:r>
      <w:r w:rsidRPr="0004308A">
        <w:rPr>
          <w:rFonts w:ascii="Times New Roman" w:hAnsi="Times New Roman"/>
          <w:sz w:val="16"/>
        </w:rPr>
        <w:t xml:space="preserve"> that is both globally connected and locally managed.</w:t>
      </w:r>
      <w:r w:rsidRPr="0004308A">
        <w:rPr>
          <w:rFonts w:ascii="Times New Roman" w:hAnsi="Times New Roman"/>
          <w:sz w:val="12"/>
        </w:rPr>
        <w:t>¶</w:t>
      </w:r>
      <w:r w:rsidRPr="0004308A">
        <w:rPr>
          <w:rFonts w:ascii="Times New Roman" w:hAnsi="Times New Roman"/>
          <w:sz w:val="16"/>
        </w:rPr>
        <w:t xml:space="preserve"> In the 21st century, hundreds of millions--and eventually </w:t>
      </w:r>
      <w:r w:rsidRPr="0004308A">
        <w:rPr>
          <w:rStyle w:val="underline"/>
        </w:rPr>
        <w:t>billions--of human beings</w:t>
      </w:r>
      <w:r w:rsidRPr="0004308A">
        <w:rPr>
          <w:rStyle w:val="Emphasis"/>
          <w:rFonts w:ascii="Times New Roman" w:hAnsi="Times New Roman"/>
        </w:rPr>
        <w:t xml:space="preserve"> will</w:t>
      </w:r>
      <w:r w:rsidRPr="0004308A">
        <w:rPr>
          <w:rStyle w:val="underline"/>
        </w:rPr>
        <w:t xml:space="preserve"> transform their buildings into power plants</w:t>
      </w:r>
      <w:r w:rsidRPr="0004308A">
        <w:rPr>
          <w:rFonts w:ascii="Times New Roman" w:hAnsi="Times New Roman"/>
          <w:sz w:val="16"/>
        </w:rPr>
        <w:t xml:space="preserve"> to harvest renewable energies on site, store those energies in the form of hydrogen and share electricity, peer-to-peer, across local, regional, national and continental inter-grids that act much like the Internet. The </w:t>
      </w:r>
      <w:r w:rsidRPr="0004308A">
        <w:rPr>
          <w:rStyle w:val="underline"/>
        </w:rPr>
        <w:t>open source sharing of energy</w:t>
      </w:r>
      <w:r w:rsidRPr="0004308A">
        <w:rPr>
          <w:rFonts w:ascii="Times New Roman" w:hAnsi="Times New Roman"/>
          <w:sz w:val="16"/>
        </w:rPr>
        <w:t>, like open source sharing of information,</w:t>
      </w:r>
      <w:r w:rsidRPr="0004308A">
        <w:rPr>
          <w:rStyle w:val="Emphasis"/>
          <w:rFonts w:ascii="Times New Roman" w:hAnsi="Times New Roman"/>
        </w:rPr>
        <w:t xml:space="preserve"> will</w:t>
      </w:r>
      <w:r w:rsidRPr="0004308A">
        <w:rPr>
          <w:rStyle w:val="underline"/>
        </w:rPr>
        <w:t xml:space="preserve"> give rise to collaborative energy spaces</w:t>
      </w:r>
      <w:r w:rsidRPr="0004308A">
        <w:rPr>
          <w:rFonts w:ascii="Times New Roman" w:hAnsi="Times New Roman"/>
          <w:sz w:val="16"/>
        </w:rPr>
        <w:t>--not unlike the collaborative social spaces that currently exist on the Internet.</w:t>
      </w:r>
      <w:r w:rsidRPr="0004308A">
        <w:rPr>
          <w:rFonts w:ascii="Times New Roman" w:hAnsi="Times New Roman"/>
          <w:sz w:val="12"/>
        </w:rPr>
        <w:t>¶</w:t>
      </w:r>
      <w:r w:rsidRPr="0004308A">
        <w:rPr>
          <w:rFonts w:ascii="Times New Roman" w:hAnsi="Times New Roman"/>
          <w:sz w:val="16"/>
        </w:rPr>
        <w:t xml:space="preserve"> When every family and business comes to take responsibility for its own small swath of the biosphere by harnessing renewable energy and sharing it with millions of others on smart power grids that stretch across continents, </w:t>
      </w:r>
      <w:r w:rsidRPr="0004308A">
        <w:rPr>
          <w:rStyle w:val="Emphasis"/>
          <w:rFonts w:ascii="Times New Roman" w:hAnsi="Times New Roman"/>
        </w:rPr>
        <w:t>we become intimately interconnected</w:t>
      </w:r>
      <w:r w:rsidRPr="0004308A">
        <w:rPr>
          <w:rFonts w:ascii="Times New Roman" w:hAnsi="Times New Roman"/>
          <w:sz w:val="16"/>
          <w:u w:val="single"/>
        </w:rPr>
        <w:t xml:space="preserve"> </w:t>
      </w:r>
      <w:r w:rsidRPr="0004308A">
        <w:rPr>
          <w:rStyle w:val="underline"/>
        </w:rPr>
        <w:t>at the most</w:t>
      </w:r>
      <w:r w:rsidRPr="0004308A">
        <w:rPr>
          <w:rFonts w:ascii="Times New Roman" w:hAnsi="Times New Roman"/>
          <w:sz w:val="16"/>
          <w:u w:val="single"/>
        </w:rPr>
        <w:t xml:space="preserve"> </w:t>
      </w:r>
      <w:r w:rsidRPr="0004308A">
        <w:rPr>
          <w:rStyle w:val="Emphasis"/>
          <w:rFonts w:ascii="Times New Roman" w:hAnsi="Times New Roman"/>
        </w:rPr>
        <w:t>basic level of earthly existence</w:t>
      </w:r>
      <w:r w:rsidRPr="0004308A">
        <w:rPr>
          <w:rFonts w:ascii="Times New Roman" w:hAnsi="Times New Roman"/>
          <w:sz w:val="16"/>
        </w:rPr>
        <w:t xml:space="preserve"> by jointly stewarding the energy that bathes the planet and sustains all of life.</w:t>
      </w:r>
      <w:r w:rsidRPr="0004308A">
        <w:rPr>
          <w:rFonts w:ascii="Times New Roman" w:hAnsi="Times New Roman"/>
          <w:sz w:val="12"/>
        </w:rPr>
        <w:t>¶</w:t>
      </w:r>
      <w:r w:rsidRPr="0004308A">
        <w:rPr>
          <w:rFonts w:ascii="Times New Roman" w:hAnsi="Times New Roman"/>
          <w:sz w:val="16"/>
        </w:rPr>
        <w:t xml:space="preserve"> The new distributed communication revolution not only organizes distributed renewable energies, but also changes human consciousness. </w:t>
      </w:r>
      <w:r w:rsidRPr="0004308A">
        <w:rPr>
          <w:rStyle w:val="underline"/>
        </w:rPr>
        <w:t xml:space="preserve">The </w:t>
      </w:r>
      <w:r w:rsidRPr="0004308A">
        <w:rPr>
          <w:rStyle w:val="underline"/>
          <w:highlight w:val="cyan"/>
        </w:rPr>
        <w:t xml:space="preserve">information communication </w:t>
      </w:r>
      <w:r w:rsidRPr="0004308A">
        <w:rPr>
          <w:rStyle w:val="underline"/>
        </w:rPr>
        <w:t>technologies</w:t>
      </w:r>
      <w:r w:rsidRPr="0004308A">
        <w:rPr>
          <w:rFonts w:ascii="Times New Roman" w:hAnsi="Times New Roman"/>
          <w:sz w:val="16"/>
        </w:rPr>
        <w:t xml:space="preserve"> (ICT) </w:t>
      </w:r>
      <w:r w:rsidRPr="0004308A">
        <w:rPr>
          <w:rStyle w:val="underline"/>
        </w:rPr>
        <w:t>revolution is</w:t>
      </w:r>
      <w:r w:rsidRPr="0004308A">
        <w:rPr>
          <w:rFonts w:ascii="Times New Roman" w:hAnsi="Times New Roman"/>
          <w:sz w:val="16"/>
        </w:rPr>
        <w:t xml:space="preserve"> quickly </w:t>
      </w:r>
      <w:r w:rsidRPr="0004308A">
        <w:rPr>
          <w:rStyle w:val="underline"/>
        </w:rPr>
        <w:t>extending the central nervous system of billions of human beings and</w:t>
      </w:r>
      <w:r w:rsidRPr="0004308A">
        <w:rPr>
          <w:rFonts w:ascii="Times New Roman" w:hAnsi="Times New Roman"/>
          <w:sz w:val="16"/>
        </w:rPr>
        <w:t xml:space="preserve"> connecting the human race across time and space, </w:t>
      </w:r>
      <w:r w:rsidRPr="0004308A">
        <w:rPr>
          <w:rStyle w:val="Emphasis"/>
          <w:rFonts w:ascii="Times New Roman" w:hAnsi="Times New Roman"/>
          <w:highlight w:val="cyan"/>
        </w:rPr>
        <w:t xml:space="preserve">allowing empathy </w:t>
      </w:r>
      <w:r w:rsidRPr="0004308A">
        <w:rPr>
          <w:rStyle w:val="Emphasis"/>
          <w:rFonts w:ascii="Times New Roman" w:hAnsi="Times New Roman"/>
        </w:rPr>
        <w:t xml:space="preserve">to flourish </w:t>
      </w:r>
      <w:r w:rsidRPr="0004308A">
        <w:rPr>
          <w:rStyle w:val="Emphasis"/>
          <w:rFonts w:ascii="Times New Roman" w:hAnsi="Times New Roman"/>
          <w:highlight w:val="cyan"/>
        </w:rPr>
        <w:t>on a global scale</w:t>
      </w:r>
      <w:r w:rsidRPr="0004308A">
        <w:rPr>
          <w:rFonts w:ascii="Times New Roman" w:hAnsi="Times New Roman"/>
          <w:sz w:val="16"/>
        </w:rPr>
        <w:t>, for the first time in history.</w:t>
      </w:r>
      <w:r w:rsidRPr="0004308A">
        <w:rPr>
          <w:rFonts w:ascii="Times New Roman" w:hAnsi="Times New Roman"/>
          <w:sz w:val="12"/>
        </w:rPr>
        <w:t>¶</w:t>
      </w:r>
      <w:r w:rsidRPr="0004308A">
        <w:rPr>
          <w:rFonts w:ascii="Times New Roman" w:hAnsi="Times New Roman"/>
          <w:sz w:val="16"/>
        </w:rPr>
        <w:t xml:space="preserve"> </w:t>
      </w:r>
    </w:p>
    <w:p w14:paraId="1D57AF2C" w14:textId="77777777" w:rsidR="008A7211" w:rsidRPr="0004308A" w:rsidRDefault="008A7211" w:rsidP="008A7211">
      <w:pPr>
        <w:rPr>
          <w:rFonts w:ascii="Times New Roman" w:hAnsi="Times New Roman"/>
          <w:sz w:val="24"/>
        </w:rPr>
      </w:pPr>
    </w:p>
    <w:p w14:paraId="47E7EEB8" w14:textId="77777777" w:rsidR="008A7211" w:rsidRPr="0004308A" w:rsidRDefault="008A7211" w:rsidP="008A7211">
      <w:pPr>
        <w:rPr>
          <w:rFonts w:ascii="Times New Roman" w:hAnsi="Times New Roman"/>
        </w:rPr>
      </w:pPr>
    </w:p>
    <w:p w14:paraId="7BAA4045" w14:textId="77777777" w:rsidR="008A7211" w:rsidRPr="008A7211" w:rsidRDefault="008A7211" w:rsidP="008A7211"/>
    <w:p w14:paraId="46EEEDFA" w14:textId="5F4E3983" w:rsidR="008A7211" w:rsidRDefault="008A7211" w:rsidP="008A7211">
      <w:pPr>
        <w:pStyle w:val="Heading2"/>
      </w:pPr>
      <w:r>
        <w:t>2NC</w:t>
      </w:r>
    </w:p>
    <w:p w14:paraId="11800518" w14:textId="7FFA86FE" w:rsidR="008A7211" w:rsidRPr="00742D20" w:rsidRDefault="008A7211" w:rsidP="008A7211">
      <w:pPr>
        <w:pStyle w:val="Heading3"/>
        <w:rPr>
          <w:sz w:val="36"/>
        </w:rPr>
      </w:pPr>
      <w:r w:rsidRPr="00742D20">
        <w:rPr>
          <w:sz w:val="36"/>
        </w:rPr>
        <w:t xml:space="preserve">2NC – </w:t>
      </w:r>
      <w:r>
        <w:rPr>
          <w:sz w:val="36"/>
        </w:rPr>
        <w:t>Getting Mad at the Aff</w:t>
      </w:r>
    </w:p>
    <w:p w14:paraId="63BD98A9" w14:textId="77777777" w:rsidR="008A7211" w:rsidRPr="00B361F8" w:rsidRDefault="008A7211" w:rsidP="008A7211">
      <w:pPr>
        <w:pStyle w:val="Heading4"/>
        <w:rPr>
          <w:rStyle w:val="StyleStyleBold12pt"/>
          <w:rFonts w:ascii="Calibri" w:hAnsi="Calibri"/>
          <w:b/>
          <w:sz w:val="28"/>
          <w:u w:val="single"/>
        </w:rPr>
      </w:pPr>
      <w:r w:rsidRPr="00742D20">
        <w:rPr>
          <w:sz w:val="28"/>
        </w:rPr>
        <w:t>The battle for the public sphere is over—</w:t>
      </w:r>
      <w:r>
        <w:rPr>
          <w:sz w:val="28"/>
        </w:rPr>
        <w:t>in fact, I’m going to read a 1AC card because it’s such a good K card – they’ve underestimated</w:t>
      </w:r>
      <w:r w:rsidRPr="00742D20">
        <w:rPr>
          <w:sz w:val="28"/>
        </w:rPr>
        <w:t xml:space="preserve"> </w:t>
      </w:r>
      <w:r>
        <w:rPr>
          <w:sz w:val="28"/>
        </w:rPr>
        <w:t xml:space="preserve">the extent of </w:t>
      </w:r>
      <w:r w:rsidRPr="00742D20">
        <w:rPr>
          <w:sz w:val="28"/>
          <w:u w:val="single"/>
        </w:rPr>
        <w:t>institutional power</w:t>
      </w:r>
      <w:r>
        <w:rPr>
          <w:sz w:val="28"/>
          <w:u w:val="single"/>
        </w:rPr>
        <w:t xml:space="preserve"> </w:t>
      </w:r>
      <w:r w:rsidRPr="00742D20">
        <w:rPr>
          <w:sz w:val="28"/>
        </w:rPr>
        <w:t xml:space="preserve">– </w:t>
      </w:r>
      <w:r>
        <w:rPr>
          <w:rFonts w:ascii="Calibri" w:hAnsi="Calibri"/>
          <w:sz w:val="28"/>
        </w:rPr>
        <w:t>the truth is that all their args about why the alt can’t solve just reflect the extent of bureaucratic control – that even their knowledge and acceptance of more radical alternatives are silenced. The truth is, the aff can’t solve because everything they know is distorted and controlled by norms of knowledge controlled by the university. Only the alt has subversive potential</w:t>
      </w:r>
    </w:p>
    <w:p w14:paraId="7B967ABC" w14:textId="77777777" w:rsidR="008A7211" w:rsidRPr="00D91F2D" w:rsidRDefault="008A7211" w:rsidP="008A7211">
      <w:r w:rsidRPr="00D91F2D">
        <w:rPr>
          <w:rStyle w:val="StyleStyleBold12pt"/>
        </w:rPr>
        <w:t>McLaren 05</w:t>
      </w:r>
      <w:r w:rsidRPr="00D91F2D">
        <w:t xml:space="preserve"> [Peter McLaren, professor of urban education at the Graduate School of Education and Information Studies, University of California, Los Angeles, Capitalist and Conquerors: A Critical Pedagogy Against Empire, Rowman and Littlefield Publishers, 2005, pages 22-23]</w:t>
      </w:r>
    </w:p>
    <w:p w14:paraId="56EF7B5A" w14:textId="77777777" w:rsidR="008A7211" w:rsidRPr="003B28F0" w:rsidRDefault="008A7211" w:rsidP="008A7211">
      <w:pPr>
        <w:rPr>
          <w:b/>
          <w:u w:val="single"/>
        </w:rPr>
      </w:pPr>
      <w:r w:rsidRPr="00D91F2D">
        <w:rPr>
          <w:sz w:val="16"/>
        </w:rPr>
        <w:t xml:space="preserve">Today’s international political economy is the toast of the global ruling class, and the bourgeoisié see it as their biggest opportunity in decades to join their ranks. </w:t>
      </w:r>
      <w:r w:rsidRPr="00D91F2D">
        <w:rPr>
          <w:rStyle w:val="StyleBoldUnderline"/>
          <w:highlight w:val="cyan"/>
        </w:rPr>
        <w:t>Free-marketeers</w:t>
      </w:r>
      <w:r w:rsidRPr="00D91F2D">
        <w:rPr>
          <w:sz w:val="16"/>
        </w:rPr>
        <w:t xml:space="preserve"> have </w:t>
      </w:r>
      <w:r w:rsidRPr="00770B84">
        <w:rPr>
          <w:sz w:val="16"/>
        </w:rPr>
        <w:t xml:space="preserve">been given the New World Order’s imprimatur to </w:t>
      </w:r>
      <w:r w:rsidRPr="00770B84">
        <w:rPr>
          <w:rStyle w:val="StyleBoldUnderline"/>
        </w:rPr>
        <w:t>loot and exploit the planet’s resources and</w:t>
      </w:r>
      <w:r w:rsidRPr="00770B84">
        <w:rPr>
          <w:sz w:val="16"/>
        </w:rPr>
        <w:t xml:space="preserve"> to </w:t>
      </w:r>
      <w:r w:rsidRPr="00770B84">
        <w:rPr>
          <w:rStyle w:val="StyleBoldUnderline"/>
        </w:rPr>
        <w:t>invest in global markets without restriction. The menacing concomitant of capital’s destructive juggernau</w:t>
      </w:r>
      <w:r w:rsidRPr="00D91F2D">
        <w:rPr>
          <w:rStyle w:val="StyleBoldUnderline"/>
          <w:highlight w:val="cyan"/>
        </w:rPr>
        <w:t xml:space="preserve">t is the obliteration of any hope for civilization, </w:t>
      </w:r>
      <w:r w:rsidRPr="00477CAD">
        <w:rPr>
          <w:rStyle w:val="StyleBoldUnderline"/>
        </w:rPr>
        <w:t xml:space="preserve">let alone </w:t>
      </w:r>
      <w:r w:rsidRPr="00D91F2D">
        <w:rPr>
          <w:rStyle w:val="StyleBoldUnderline"/>
          <w:highlight w:val="cyan"/>
        </w:rPr>
        <w:t>democracy</w:t>
      </w:r>
      <w:r w:rsidRPr="00D91F2D">
        <w:rPr>
          <w:sz w:val="16"/>
        </w:rPr>
        <w:t xml:space="preserve">. While liberals are plumping for fairer distribution of economic resources, </w:t>
      </w:r>
      <w:r w:rsidRPr="00D91F2D">
        <w:rPr>
          <w:rStyle w:val="StyleBoldUnderline"/>
        </w:rPr>
        <w:t xml:space="preserve">the </w:t>
      </w:r>
      <w:r w:rsidRPr="00770B84">
        <w:rPr>
          <w:rStyle w:val="StyleBoldUnderline"/>
        </w:rPr>
        <w:t xml:space="preserve">working classes are </w:t>
      </w:r>
      <w:r w:rsidRPr="00D91F2D">
        <w:rPr>
          <w:rStyle w:val="StyleBoldUnderline"/>
          <w:highlight w:val="cyan"/>
        </w:rPr>
        <w:t xml:space="preserve">taught to feel grateful for </w:t>
      </w:r>
      <w:r w:rsidRPr="00770B84">
        <w:rPr>
          <w:rStyle w:val="StyleBoldUnderline"/>
        </w:rPr>
        <w:t xml:space="preserve">the maquiladoras </w:t>
      </w:r>
      <w:r w:rsidRPr="00D91F2D">
        <w:rPr>
          <w:rStyle w:val="StyleBoldUnderline"/>
        </w:rPr>
        <w:t xml:space="preserve">that are now sprouting up </w:t>
      </w:r>
      <w:r w:rsidRPr="00477CAD">
        <w:rPr>
          <w:rStyle w:val="StyleBoldUnderline"/>
        </w:rPr>
        <w:t xml:space="preserve">in countries designated to </w:t>
      </w:r>
      <w:r w:rsidRPr="00770B84">
        <w:rPr>
          <w:rStyle w:val="StyleBoldUnderline"/>
        </w:rPr>
        <w:t xml:space="preserve">provide </w:t>
      </w:r>
      <w:r w:rsidRPr="00477CAD">
        <w:rPr>
          <w:rStyle w:val="StyleBoldUnderline"/>
        </w:rPr>
        <w:t xml:space="preserve">the </w:t>
      </w:r>
      <w:r w:rsidRPr="00D91F2D">
        <w:rPr>
          <w:rStyle w:val="StyleBoldUnderline"/>
          <w:highlight w:val="cyan"/>
        </w:rPr>
        <w:t xml:space="preserve">cheap labor and dumping grounds </w:t>
      </w:r>
      <w:r w:rsidRPr="00770B84">
        <w:rPr>
          <w:rStyle w:val="StyleBoldUnderline"/>
        </w:rPr>
        <w:t>for pollution for the Western democracies</w:t>
      </w:r>
      <w:r w:rsidRPr="00D91F2D">
        <w:rPr>
          <w:rStyle w:val="StyleBoldUnderline"/>
          <w:highlight w:val="cyan"/>
        </w:rPr>
        <w:t xml:space="preserve">. They are taught that </w:t>
      </w:r>
      <w:r w:rsidRPr="00770B84">
        <w:rPr>
          <w:rStyle w:val="Emphasis"/>
          <w:highlight w:val="cyan"/>
        </w:rPr>
        <w:t>socialism and communism are</w:t>
      </w:r>
      <w:r w:rsidRPr="00D91F2D">
        <w:rPr>
          <w:rStyle w:val="StyleBoldUnderline"/>
        </w:rPr>
        <w:t xml:space="preserve"> congenitally </w:t>
      </w:r>
      <w:r w:rsidRPr="00770B84">
        <w:rPr>
          <w:rStyle w:val="Emphasis"/>
          <w:highlight w:val="cyan"/>
        </w:rPr>
        <w:t>evil</w:t>
      </w:r>
      <w:r w:rsidRPr="00D91F2D">
        <w:rPr>
          <w:rStyle w:val="StyleBoldUnderline"/>
          <w:highlight w:val="cyan"/>
        </w:rPr>
        <w:t xml:space="preserve"> </w:t>
      </w:r>
      <w:r w:rsidRPr="00770B84">
        <w:rPr>
          <w:rStyle w:val="StyleBoldUnderline"/>
        </w:rPr>
        <w:t>and can only lead to a totalitarian dictatorship</w:t>
      </w:r>
      <w:r w:rsidRPr="00D91F2D">
        <w:rPr>
          <w:sz w:val="16"/>
        </w:rPr>
        <w:t xml:space="preserve">. In short, </w:t>
      </w:r>
      <w:r w:rsidRPr="00D91F2D">
        <w:rPr>
          <w:rStyle w:val="StyleBoldUnderline"/>
          <w:highlight w:val="cyan"/>
        </w:rPr>
        <w:t>capitalism</w:t>
      </w:r>
      <w:r w:rsidRPr="00D91F2D">
        <w:rPr>
          <w:sz w:val="16"/>
        </w:rPr>
        <w:t xml:space="preserve"> and the legitimacy of private monopoly </w:t>
      </w:r>
      <w:r w:rsidRPr="00D91F2D">
        <w:rPr>
          <w:rStyle w:val="StyleBoldUnderline"/>
        </w:rPr>
        <w:t xml:space="preserve">ownership </w:t>
      </w:r>
      <w:r w:rsidRPr="00D91F2D">
        <w:rPr>
          <w:rStyle w:val="StyleBoldUnderline"/>
          <w:highlight w:val="cyan"/>
        </w:rPr>
        <w:t>has been naturalized</w:t>
      </w:r>
      <w:r w:rsidRPr="00D91F2D">
        <w:rPr>
          <w:sz w:val="16"/>
        </w:rPr>
        <w:t xml:space="preserve"> as common sense. It is no longer just the capitalists who believe that they are the salvation for the world‘s poor, but </w:t>
      </w:r>
      <w:r w:rsidRPr="00D91F2D">
        <w:rPr>
          <w:rStyle w:val="StyleBoldUnderline"/>
        </w:rPr>
        <w:t xml:space="preserve">the </w:t>
      </w:r>
      <w:r w:rsidRPr="00D91F2D">
        <w:rPr>
          <w:rStyle w:val="StyleBoldUnderline"/>
          <w:highlight w:val="cyan"/>
        </w:rPr>
        <w:t xml:space="preserve">workers </w:t>
      </w:r>
      <w:r w:rsidRPr="00477CAD">
        <w:rPr>
          <w:rStyle w:val="StyleBoldUnderline"/>
        </w:rPr>
        <w:t xml:space="preserve">themselves </w:t>
      </w:r>
      <w:r w:rsidRPr="00D91F2D">
        <w:rPr>
          <w:rStyle w:val="StyleBoldUnderline"/>
          <w:highlight w:val="cyan"/>
        </w:rPr>
        <w:t xml:space="preserve">have become conditioned to believe </w:t>
      </w:r>
      <w:r w:rsidRPr="00770B84">
        <w:rPr>
          <w:rStyle w:val="StyleBoldUnderline"/>
        </w:rPr>
        <w:t>that without their exploiters</w:t>
      </w:r>
      <w:r w:rsidRPr="00D91F2D">
        <w:rPr>
          <w:rStyle w:val="StyleBoldUnderline"/>
          <w:highlight w:val="cyan"/>
        </w:rPr>
        <w:t>, they would no longer exist</w:t>
      </w:r>
      <w:r w:rsidRPr="00D91F2D">
        <w:rPr>
          <w:sz w:val="16"/>
        </w:rPr>
        <w:t xml:space="preserve">. The entrails of the eviscerated poor now serve as divining mechanisms for the soothsayers of the investment corporations. Even many trade unions have been little more than adjuncts of the state, reimposing the discipline of capital’s law of value. Those who wish to avoid both Communist-type centralized planning and the disequilibrium and instability of laissez-faire capitalism have turned to a type of market socialism through labor-managed firms, but doing little to challenge the deep grammar of capital itself. </w:t>
      </w:r>
      <w:r w:rsidRPr="00D91F2D">
        <w:rPr>
          <w:rStyle w:val="StyleBoldUnderline"/>
        </w:rPr>
        <w:t xml:space="preserve">Everywhere we look, </w:t>
      </w:r>
      <w:r w:rsidRPr="00770B84">
        <w:rPr>
          <w:rStyle w:val="Emphasis"/>
          <w:highlight w:val="cyan"/>
        </w:rPr>
        <w:t>social relations of oppression</w:t>
      </w:r>
      <w:r w:rsidRPr="00D91F2D">
        <w:rPr>
          <w:rStyle w:val="StyleBoldUnderline"/>
          <w:highlight w:val="cyan"/>
        </w:rPr>
        <w:t xml:space="preserve"> </w:t>
      </w:r>
      <w:r w:rsidRPr="00770B84">
        <w:rPr>
          <w:rStyle w:val="StyleBoldUnderline"/>
        </w:rPr>
        <w:t>and contempt for human dignity abound. It is not that workers are being press—ganged to serve in the social factory; it is more that they are being made to feel grateful for having some source of income, as meager as that may be. As the demagogues of capitalist neoliberal globalization spin their web of lies about the benefits of “global trade” behind erected “security” walls, protesters are gassed, beaten, and killed.</w:t>
      </w:r>
      <w:r w:rsidRPr="00770B84">
        <w:rPr>
          <w:sz w:val="16"/>
        </w:rPr>
        <w:t xml:space="preserve"> As the media boast about the net worth of corporate moguls and celebrate the excesses of the rich and famous, approximately </w:t>
      </w:r>
      <w:r w:rsidRPr="00770B84">
        <w:rPr>
          <w:rStyle w:val="StyleBoldUnderline"/>
        </w:rPr>
        <w:t>2.8 billion people—almost half of the world’s people—struggle in desperation to live on less than two dollars (U.S.) a day</w:t>
      </w:r>
      <w:r w:rsidRPr="00770B84">
        <w:rPr>
          <w:sz w:val="16"/>
        </w:rPr>
        <w:t xml:space="preserve"> (McQuaig</w:t>
      </w:r>
      <w:r w:rsidRPr="00D91F2D">
        <w:rPr>
          <w:sz w:val="16"/>
        </w:rPr>
        <w:t xml:space="preserve"> 2001, p. 27). The “free-market revolution,” driven by continuous capitalist accumulation of a Winner-take-all variety, has left the social infrastructure of the United States in tatters (not to mention other parts of the globe). </w:t>
      </w:r>
      <w:r w:rsidRPr="00D91F2D">
        <w:rPr>
          <w:rStyle w:val="StyleBoldUnderline"/>
          <w:highlight w:val="cyan"/>
        </w:rPr>
        <w:t xml:space="preserve">Through policies of increasing its </w:t>
      </w:r>
      <w:r w:rsidRPr="00770B84">
        <w:rPr>
          <w:rStyle w:val="Emphasis"/>
          <w:highlight w:val="cyan"/>
        </w:rPr>
        <w:t>military-industrial</w:t>
      </w:r>
      <w:r w:rsidRPr="00D91F2D">
        <w:rPr>
          <w:rStyle w:val="StyleBoldUnderline"/>
          <w:highlight w:val="cyan"/>
        </w:rPr>
        <w:t>-</w:t>
      </w:r>
      <w:r w:rsidRPr="00770B84">
        <w:rPr>
          <w:rStyle w:val="StyleBoldUnderline"/>
        </w:rPr>
        <w:t xml:space="preserve">financial </w:t>
      </w:r>
      <w:r w:rsidRPr="00D91F2D">
        <w:rPr>
          <w:rStyle w:val="StyleBoldUnderline"/>
          <w:highlight w:val="cyan"/>
        </w:rPr>
        <w:t xml:space="preserve">interests, it continues to purse its quivering bourgeois lips, </w:t>
      </w:r>
      <w:r w:rsidRPr="00770B84">
        <w:t>bare its imperialist fangs, and suck the lifeblood from the open veins of South America and other regions of the globe. The sudden collapse of the Soviet Union in the 19905 and the shift to capitalism in Easte</w:t>
      </w:r>
      <w:r w:rsidRPr="00D91F2D">
        <w:rPr>
          <w:sz w:val="16"/>
        </w:rPr>
        <w:t xml:space="preserve">rn Europe has brought nearly five billion people into the world market. </w:t>
      </w:r>
      <w:r w:rsidRPr="00D91F2D">
        <w:rPr>
          <w:rStyle w:val="StyleBoldUnderline"/>
        </w:rPr>
        <w:t xml:space="preserve">The globalization of </w:t>
      </w:r>
      <w:r w:rsidRPr="00D91F2D">
        <w:rPr>
          <w:rStyle w:val="StyleBoldUnderline"/>
          <w:highlight w:val="cyan"/>
        </w:rPr>
        <w:t>capitalism</w:t>
      </w:r>
      <w:r w:rsidRPr="00D91F2D">
        <w:rPr>
          <w:rStyle w:val="StyleBoldUnderline"/>
        </w:rPr>
        <w:t xml:space="preserve"> and its political bedfellow, neoliberalism, work together </w:t>
      </w:r>
      <w:r w:rsidRPr="00770B84">
        <w:rPr>
          <w:rStyle w:val="StyleBoldUnderline"/>
        </w:rPr>
        <w:t>to democratize suffering, obliterate hope, and assassinate justice. The logic of privatization and free trade—where social labor is the means and measure of value and surplus social labor lies at t</w:t>
      </w:r>
      <w:r w:rsidRPr="00D91F2D">
        <w:rPr>
          <w:rStyle w:val="StyleBoldUnderline"/>
        </w:rPr>
        <w:t xml:space="preserve">he heart of odiously shapes archetypes of citizenship, manages our perceptions of What should constitute the “good society,” and </w:t>
      </w:r>
      <w:r w:rsidRPr="00D91F2D">
        <w:rPr>
          <w:rStyle w:val="StyleBoldUnderline"/>
          <w:highlight w:val="cyan"/>
        </w:rPr>
        <w:t xml:space="preserve">creates </w:t>
      </w:r>
      <w:r w:rsidRPr="00770B84">
        <w:rPr>
          <w:rStyle w:val="Emphasis"/>
          <w:highlight w:val="cyan"/>
        </w:rPr>
        <w:t>ideological</w:t>
      </w:r>
      <w:r w:rsidRPr="00D91F2D">
        <w:rPr>
          <w:rStyle w:val="StyleBoldUnderline"/>
          <w:highlight w:val="cyan"/>
        </w:rPr>
        <w:t xml:space="preserve"> formations that produce </w:t>
      </w:r>
      <w:r w:rsidRPr="00770B84">
        <w:rPr>
          <w:rStyle w:val="StyleBoldUnderline"/>
        </w:rPr>
        <w:t xml:space="preserve">necessary </w:t>
      </w:r>
      <w:r w:rsidRPr="00D91F2D">
        <w:rPr>
          <w:rStyle w:val="StyleBoldUnderline"/>
          <w:highlight w:val="cyan"/>
        </w:rPr>
        <w:t xml:space="preserve">functions for capital in relation to labor. </w:t>
      </w:r>
      <w:r w:rsidRPr="00770B84">
        <w:rPr>
          <w:rStyle w:val="Emphasis"/>
          <w:highlight w:val="cyan"/>
        </w:rPr>
        <w:t>Schools have been</w:t>
      </w:r>
      <w:r w:rsidRPr="00D91F2D">
        <w:rPr>
          <w:rStyle w:val="StyleBoldUnderline"/>
        </w:rPr>
        <w:t xml:space="preserve"> effectively </w:t>
      </w:r>
      <w:r w:rsidRPr="00770B84">
        <w:rPr>
          <w:rStyle w:val="Emphasis"/>
          <w:highlight w:val="cyan"/>
        </w:rPr>
        <w:t>transformed into holding pens</w:t>
      </w:r>
      <w:r w:rsidRPr="00D91F2D">
        <w:rPr>
          <w:rStyle w:val="StyleBoldUnderline"/>
          <w:highlight w:val="cyan"/>
        </w:rPr>
        <w:t xml:space="preserve"> </w:t>
      </w:r>
      <w:r w:rsidRPr="00770B84">
        <w:rPr>
          <w:rStyle w:val="StyleBoldUnderline"/>
        </w:rPr>
        <w:t>where students</w:t>
      </w:r>
      <w:r w:rsidRPr="00770B84">
        <w:rPr>
          <w:sz w:val="16"/>
        </w:rPr>
        <w:t xml:space="preserve"> exercise their everyday consciousness, assert their private interests, </w:t>
      </w:r>
      <w:r w:rsidRPr="00770B84">
        <w:rPr>
          <w:rStyle w:val="StyleBoldUnderline"/>
        </w:rPr>
        <w:t>articulate their practical intentions, and dream their secret lives within given capitalist social relations</w:t>
      </w:r>
      <w:r w:rsidRPr="00770B84">
        <w:rPr>
          <w:sz w:val="16"/>
        </w:rPr>
        <w:t xml:space="preserve"> and objective forms of thought that emerge from categories of bourgeois social economy, which themselves are bound up with the structural characteristics of stages of social development. </w:t>
      </w:r>
      <w:r w:rsidRPr="00770B84">
        <w:rPr>
          <w:rStyle w:val="StyleBoldUnderline"/>
        </w:rPr>
        <w:t>The ideological formations intergenerationally reproduced within schools betray a pragmatic efficacy and validity of apologetic purpose as well as the fetishistic character of everyday thinking. Such formations help to orient students into an unreflexive acceptance of the capitalist social world.</w:t>
      </w:r>
      <w:r w:rsidRPr="00770B84">
        <w:rPr>
          <w:sz w:val="16"/>
        </w:rPr>
        <w:t xml:space="preserve"> Of course, the accession into the social order has always been incomplete, always in process, in that there has always been a space between self—formation and its dismemberment. </w:t>
      </w:r>
      <w:r w:rsidRPr="00770B84">
        <w:rPr>
          <w:rStyle w:val="StyleBoldUnderline"/>
        </w:rPr>
        <w:t>Critical pedagogy seizes upon this space as its major terrain of struggle.</w:t>
      </w:r>
      <w:r w:rsidRPr="00D91F2D">
        <w:rPr>
          <w:rStyle w:val="StyleBoldUnderline"/>
        </w:rPr>
        <w:t xml:space="preserve"> </w:t>
      </w:r>
    </w:p>
    <w:p w14:paraId="3C5C0BAE" w14:textId="77777777" w:rsidR="008A7211" w:rsidRDefault="008A7211" w:rsidP="008A7211">
      <w:pPr>
        <w:pStyle w:val="Heading4"/>
      </w:pPr>
      <w:r>
        <w:t>Want a link? This 1AC card couldn’t be more explicit – the aff reifies institutionalized knowledge and by tipping their hand for revolution and social activism they’ve revealed their strategy</w:t>
      </w:r>
    </w:p>
    <w:p w14:paraId="3238DFD6" w14:textId="77777777" w:rsidR="008A7211" w:rsidRPr="00D91F2D" w:rsidRDefault="008A7211" w:rsidP="008A7211">
      <w:pPr>
        <w:shd w:val="clear" w:color="auto" w:fill="FFFFFF"/>
        <w:rPr>
          <w:color w:val="000000"/>
          <w:szCs w:val="22"/>
        </w:rPr>
      </w:pPr>
      <w:r w:rsidRPr="00D91F2D">
        <w:rPr>
          <w:b/>
          <w:bCs/>
          <w:color w:val="000000"/>
          <w:sz w:val="26"/>
          <w:szCs w:val="26"/>
        </w:rPr>
        <w:t>McLaren 05</w:t>
      </w:r>
      <w:r w:rsidRPr="00D91F2D">
        <w:rPr>
          <w:color w:val="000000"/>
          <w:szCs w:val="22"/>
        </w:rPr>
        <w:t> [Peter McLaren, professor of urban education at the Graduate School of Education and Information Studies, University of California, Los Angeles, Capitalist and Conquerors: A Critical Pedagogy Against Empire, Rowman and Littlefield Publishers, 2005, pages 206-208]</w:t>
      </w:r>
    </w:p>
    <w:p w14:paraId="4AEFF579" w14:textId="77777777" w:rsidR="008A7211" w:rsidRPr="00D91F2D" w:rsidRDefault="008A7211" w:rsidP="008A7211">
      <w:pPr>
        <w:shd w:val="clear" w:color="auto" w:fill="FFFFFF"/>
        <w:rPr>
          <w:rStyle w:val="StyleBoldUnderline"/>
        </w:rPr>
      </w:pPr>
      <w:r w:rsidRPr="00D91F2D">
        <w:rPr>
          <w:color w:val="000000"/>
          <w:sz w:val="16"/>
          <w:szCs w:val="16"/>
        </w:rPr>
        <w:t>In </w:t>
      </w:r>
      <w:r w:rsidRPr="00D91F2D">
        <w:rPr>
          <w:b/>
          <w:bCs/>
          <w:color w:val="000000"/>
          <w:szCs w:val="22"/>
          <w:u w:val="single"/>
        </w:rPr>
        <w:t>our contemporary urban world</w:t>
      </w:r>
      <w:r w:rsidRPr="00D91F2D">
        <w:rPr>
          <w:color w:val="000000"/>
          <w:sz w:val="16"/>
          <w:szCs w:val="16"/>
        </w:rPr>
        <w:t>, a world that is “rushing backwards to the age of Dickens,” that </w:t>
      </w:r>
      <w:r w:rsidRPr="00D91F2D">
        <w:rPr>
          <w:b/>
          <w:bCs/>
          <w:color w:val="000000"/>
          <w:szCs w:val="22"/>
          <w:u w:val="single"/>
        </w:rPr>
        <w:t>has approximately 921 million slum dwellers</w:t>
      </w:r>
      <w:r w:rsidRPr="00D91F2D">
        <w:rPr>
          <w:color w:val="000000"/>
          <w:sz w:val="16"/>
          <w:szCs w:val="16"/>
        </w:rPr>
        <w:t> nearly equal to the population of the world when the young Engels first ventured onto the mean streets of Manchester,” and where, by 2020, “urban poverty in the world could reach 45 to 50 percent of the total population living in cities” (Davis 2004), how can we move forward? In our crumbling urban universe where the global informal working class “is the fastest growing and most unprecedented social class on earth” and where “only the slum remains as a fully franchised solution to the problem of warehousing the twenty-first century’s surplus humanity” (Davis, 2004), how can we defeat the rock-ribbed custodians of capital? </w:t>
      </w:r>
      <w:r w:rsidRPr="00D91F2D">
        <w:rPr>
          <w:b/>
          <w:bCs/>
          <w:color w:val="000000"/>
          <w:szCs w:val="22"/>
          <w:highlight w:val="cyan"/>
          <w:u w:val="single"/>
        </w:rPr>
        <w:t xml:space="preserve">Capitalist globalization </w:t>
      </w:r>
      <w:r w:rsidRPr="00AF34D9">
        <w:rPr>
          <w:b/>
          <w:bCs/>
          <w:color w:val="000000"/>
          <w:szCs w:val="22"/>
          <w:u w:val="single"/>
        </w:rPr>
        <w:t xml:space="preserve">and its imperialist stepchildren cannot be defeated by cooperative efforts on the part of interimperialist rivals. It </w:t>
      </w:r>
      <w:r w:rsidRPr="00D91F2D">
        <w:rPr>
          <w:b/>
          <w:bCs/>
          <w:color w:val="000000"/>
          <w:szCs w:val="22"/>
          <w:highlight w:val="cyan"/>
          <w:u w:val="single"/>
        </w:rPr>
        <w:t xml:space="preserve">requires mass struggle by </w:t>
      </w:r>
      <w:r w:rsidRPr="006E3C4D">
        <w:rPr>
          <w:b/>
          <w:bCs/>
          <w:color w:val="000000"/>
          <w:szCs w:val="22"/>
          <w:u w:val="single"/>
        </w:rPr>
        <w:t xml:space="preserve">the </w:t>
      </w:r>
      <w:r w:rsidRPr="00D91F2D">
        <w:rPr>
          <w:b/>
          <w:bCs/>
          <w:color w:val="000000"/>
          <w:szCs w:val="22"/>
          <w:highlight w:val="cyan"/>
          <w:u w:val="single"/>
        </w:rPr>
        <w:t xml:space="preserve">working classes </w:t>
      </w:r>
      <w:r w:rsidRPr="006E3C4D">
        <w:rPr>
          <w:b/>
          <w:bCs/>
          <w:color w:val="000000"/>
          <w:szCs w:val="22"/>
          <w:u w:val="single"/>
        </w:rPr>
        <w:t>worldwide</w:t>
      </w:r>
      <w:r w:rsidRPr="00D91F2D">
        <w:rPr>
          <w:b/>
          <w:bCs/>
          <w:color w:val="000000"/>
          <w:szCs w:val="22"/>
          <w:u w:val="single"/>
        </w:rPr>
        <w:t>.</w:t>
      </w:r>
      <w:r w:rsidRPr="00D91F2D">
        <w:rPr>
          <w:color w:val="000000"/>
          <w:sz w:val="16"/>
          <w:szCs w:val="16"/>
        </w:rPr>
        <w:t> To defeat capitalist globalization and the accumulation of corporate profits by private owners </w:t>
      </w:r>
      <w:r w:rsidRPr="00D91F2D">
        <w:rPr>
          <w:b/>
          <w:bCs/>
          <w:color w:val="000000"/>
          <w:szCs w:val="22"/>
          <w:u w:val="single"/>
        </w:rPr>
        <w:t xml:space="preserve">means </w:t>
      </w:r>
      <w:r w:rsidRPr="006E3C4D">
        <w:rPr>
          <w:rStyle w:val="Emphasis"/>
          <w:highlight w:val="cyan"/>
        </w:rPr>
        <w:t>developing a philosophy</w:t>
      </w:r>
      <w:r w:rsidRPr="00D91F2D">
        <w:rPr>
          <w:b/>
          <w:bCs/>
          <w:color w:val="000000"/>
          <w:szCs w:val="22"/>
          <w:highlight w:val="cyan"/>
          <w:u w:val="single"/>
        </w:rPr>
        <w:t xml:space="preserve"> that can help us to organize praxis to this end</w:t>
      </w:r>
      <w:r w:rsidRPr="00D91F2D">
        <w:rPr>
          <w:b/>
          <w:bCs/>
          <w:color w:val="000000"/>
          <w:szCs w:val="22"/>
          <w:u w:val="single"/>
        </w:rPr>
        <w:t xml:space="preserve">. Our </w:t>
      </w:r>
      <w:r w:rsidRPr="006E3C4D">
        <w:rPr>
          <w:b/>
          <w:bCs/>
          <w:color w:val="000000"/>
          <w:szCs w:val="22"/>
          <w:u w:val="single"/>
        </w:rPr>
        <w:t xml:space="preserve">position as </w:t>
      </w:r>
      <w:r w:rsidRPr="00D91F2D">
        <w:rPr>
          <w:b/>
          <w:bCs/>
          <w:color w:val="000000"/>
          <w:szCs w:val="22"/>
          <w:highlight w:val="cyan"/>
          <w:u w:val="single"/>
        </w:rPr>
        <w:t xml:space="preserve">revolutionary critical </w:t>
      </w:r>
      <w:r w:rsidRPr="006E3C4D">
        <w:rPr>
          <w:rStyle w:val="Emphasis"/>
          <w:highlight w:val="cyan"/>
        </w:rPr>
        <w:t>educators</w:t>
      </w:r>
      <w:r w:rsidRPr="00D91F2D">
        <w:rPr>
          <w:b/>
          <w:bCs/>
          <w:color w:val="000000"/>
          <w:szCs w:val="22"/>
          <w:highlight w:val="cyan"/>
          <w:u w:val="single"/>
        </w:rPr>
        <w:t xml:space="preserve"> is to support </w:t>
      </w:r>
      <w:r w:rsidRPr="00AF34D9">
        <w:rPr>
          <w:b/>
          <w:bCs/>
          <w:color w:val="000000"/>
          <w:szCs w:val="22"/>
          <w:u w:val="single"/>
        </w:rPr>
        <w:t xml:space="preserve">continent-wide </w:t>
      </w:r>
      <w:r w:rsidRPr="00D91F2D">
        <w:rPr>
          <w:b/>
          <w:bCs/>
          <w:color w:val="000000"/>
          <w:szCs w:val="22"/>
          <w:highlight w:val="cyan"/>
          <w:u w:val="single"/>
        </w:rPr>
        <w:t xml:space="preserve">mobilizations against </w:t>
      </w:r>
      <w:r w:rsidRPr="006E3C4D">
        <w:rPr>
          <w:b/>
          <w:bCs/>
          <w:color w:val="000000"/>
          <w:szCs w:val="22"/>
          <w:u w:val="single"/>
        </w:rPr>
        <w:t xml:space="preserve">the neoliberal </w:t>
      </w:r>
      <w:r w:rsidRPr="00AF34D9">
        <w:rPr>
          <w:b/>
          <w:bCs/>
          <w:color w:val="000000"/>
          <w:szCs w:val="22"/>
          <w:u w:val="single"/>
        </w:rPr>
        <w:t xml:space="preserve">offensive and the </w:t>
      </w:r>
      <w:r w:rsidRPr="00D91F2D">
        <w:rPr>
          <w:b/>
          <w:bCs/>
          <w:color w:val="000000"/>
          <w:szCs w:val="22"/>
          <w:highlight w:val="cyan"/>
          <w:u w:val="single"/>
        </w:rPr>
        <w:t xml:space="preserve">Washington </w:t>
      </w:r>
      <w:r w:rsidRPr="006E3C4D">
        <w:rPr>
          <w:b/>
          <w:bCs/>
          <w:color w:val="000000"/>
          <w:szCs w:val="22"/>
          <w:u w:val="single"/>
        </w:rPr>
        <w:t>consensus</w:t>
      </w:r>
      <w:r w:rsidRPr="00D91F2D">
        <w:rPr>
          <w:b/>
          <w:bCs/>
          <w:color w:val="000000"/>
          <w:szCs w:val="22"/>
          <w:u w:val="single"/>
        </w:rPr>
        <w:t> </w:t>
      </w:r>
      <w:r w:rsidRPr="00D91F2D">
        <w:rPr>
          <w:color w:val="000000"/>
          <w:sz w:val="16"/>
          <w:szCs w:val="16"/>
        </w:rPr>
        <w:t>whose objective is to turn back all the social rights achieved over the past half century</w:t>
      </w:r>
      <w:r w:rsidRPr="00D91F2D">
        <w:rPr>
          <w:b/>
          <w:bCs/>
          <w:color w:val="000000"/>
          <w:szCs w:val="22"/>
          <w:u w:val="single"/>
        </w:rPr>
        <w:t xml:space="preserve">. We advocate </w:t>
      </w:r>
      <w:r w:rsidRPr="006E3C4D">
        <w:rPr>
          <w:b/>
          <w:bCs/>
          <w:color w:val="000000"/>
          <w:szCs w:val="22"/>
          <w:u w:val="single"/>
        </w:rPr>
        <w:t>a gender-balanced, multiracial opposition to imperialism, to war, to capitalist globalization, to the law-and-order policies that have made a mockery of our democratic freedoms and that institutionalize violence </w:t>
      </w:r>
      <w:r w:rsidRPr="006E3C4D">
        <w:rPr>
          <w:color w:val="000000"/>
          <w:sz w:val="16"/>
          <w:szCs w:val="16"/>
        </w:rPr>
        <w:t>against the most vulnerable groups in our society. We </w:t>
      </w:r>
      <w:r w:rsidRPr="006E3C4D">
        <w:rPr>
          <w:b/>
          <w:bCs/>
          <w:color w:val="000000"/>
          <w:szCs w:val="22"/>
          <w:u w:val="single"/>
        </w:rPr>
        <w:t>challenge the productivist model of development that puts the future of humanity at risk and we demand democratic control over choices of development and of production. In doing so, we steadfastly</w:t>
      </w:r>
      <w:r w:rsidRPr="00D91F2D">
        <w:rPr>
          <w:b/>
          <w:bCs/>
          <w:color w:val="000000"/>
          <w:szCs w:val="22"/>
          <w:u w:val="single"/>
        </w:rPr>
        <w:t xml:space="preserve"> </w:t>
      </w:r>
      <w:r w:rsidRPr="00D91F2D">
        <w:rPr>
          <w:b/>
          <w:bCs/>
          <w:color w:val="000000"/>
          <w:szCs w:val="22"/>
          <w:highlight w:val="cyan"/>
          <w:u w:val="single"/>
        </w:rPr>
        <w:t xml:space="preserve">refuse to submit to </w:t>
      </w:r>
      <w:r w:rsidRPr="006E3C4D">
        <w:rPr>
          <w:b/>
          <w:bCs/>
          <w:color w:val="000000"/>
          <w:szCs w:val="22"/>
          <w:u w:val="single"/>
        </w:rPr>
        <w:t>social liberalism, which controls</w:t>
      </w:r>
      <w:r w:rsidRPr="00D91F2D">
        <w:rPr>
          <w:b/>
          <w:bCs/>
          <w:color w:val="000000"/>
          <w:szCs w:val="22"/>
          <w:highlight w:val="cyan"/>
          <w:u w:val="single"/>
        </w:rPr>
        <w:t xml:space="preserve"> the </w:t>
      </w:r>
      <w:r w:rsidRPr="006E3C4D">
        <w:rPr>
          <w:rStyle w:val="Emphasis"/>
          <w:highlight w:val="cyan"/>
        </w:rPr>
        <w:t>institutions of the state</w:t>
      </w:r>
      <w:r w:rsidRPr="00D91F2D">
        <w:rPr>
          <w:b/>
          <w:bCs/>
          <w:color w:val="000000"/>
          <w:szCs w:val="22"/>
          <w:highlight w:val="cyan"/>
          <w:u w:val="single"/>
        </w:rPr>
        <w:t xml:space="preserve"> </w:t>
      </w:r>
      <w:r w:rsidRPr="006E3C4D">
        <w:rPr>
          <w:b/>
          <w:bCs/>
          <w:color w:val="000000"/>
          <w:szCs w:val="22"/>
          <w:u w:val="single"/>
        </w:rPr>
        <w:t xml:space="preserve">in the interests of the minority who own all the wealth, </w:t>
      </w:r>
      <w:r w:rsidRPr="00D91F2D">
        <w:rPr>
          <w:b/>
          <w:bCs/>
          <w:color w:val="000000"/>
          <w:szCs w:val="22"/>
          <w:highlight w:val="cyan"/>
          <w:u w:val="single"/>
        </w:rPr>
        <w:t xml:space="preserve">and </w:t>
      </w:r>
      <w:r w:rsidRPr="006E3C4D">
        <w:rPr>
          <w:b/>
          <w:bCs/>
          <w:color w:val="000000"/>
          <w:szCs w:val="22"/>
          <w:u w:val="single"/>
        </w:rPr>
        <w:t xml:space="preserve">we </w:t>
      </w:r>
      <w:r w:rsidRPr="00D91F2D">
        <w:rPr>
          <w:b/>
          <w:bCs/>
          <w:color w:val="000000"/>
          <w:szCs w:val="22"/>
          <w:highlight w:val="cyan"/>
          <w:u w:val="single"/>
        </w:rPr>
        <w:t xml:space="preserve">work toward a socialist </w:t>
      </w:r>
      <w:r w:rsidRPr="00D91F2D">
        <w:rPr>
          <w:rStyle w:val="StyleBoldUnderline"/>
          <w:highlight w:val="cyan"/>
        </w:rPr>
        <w:t>alternative</w:t>
      </w:r>
      <w:r w:rsidRPr="00D91F2D">
        <w:rPr>
          <w:rStyle w:val="StyleBoldUnderline"/>
        </w:rPr>
        <w:t> to capitalism so that social needs are satisfied</w:t>
      </w:r>
      <w:r w:rsidRPr="00D91F2D">
        <w:rPr>
          <w:color w:val="000000"/>
          <w:sz w:val="16"/>
          <w:szCs w:val="16"/>
        </w:rPr>
        <w:t xml:space="preserve">. Here we advocate the politics of internationalism, especially in light of </w:t>
      </w:r>
      <w:r w:rsidRPr="006E3C4D">
        <w:rPr>
          <w:color w:val="000000"/>
          <w:sz w:val="16"/>
          <w:szCs w:val="16"/>
        </w:rPr>
        <w:t>the </w:t>
      </w:r>
      <w:r w:rsidRPr="006E3C4D">
        <w:rPr>
          <w:b/>
          <w:bCs/>
          <w:color w:val="000000"/>
          <w:szCs w:val="22"/>
          <w:u w:val="single"/>
        </w:rPr>
        <w:t xml:space="preserve">rise in power of </w:t>
      </w:r>
      <w:r w:rsidRPr="00D91F2D">
        <w:rPr>
          <w:b/>
          <w:bCs/>
          <w:color w:val="000000"/>
          <w:szCs w:val="22"/>
          <w:highlight w:val="cyan"/>
          <w:u w:val="single"/>
        </w:rPr>
        <w:t>social movements</w:t>
      </w:r>
      <w:r w:rsidRPr="00D91F2D">
        <w:rPr>
          <w:b/>
          <w:bCs/>
          <w:color w:val="000000"/>
          <w:szCs w:val="22"/>
          <w:u w:val="single"/>
        </w:rPr>
        <w:t> </w:t>
      </w:r>
      <w:r w:rsidRPr="00D91F2D">
        <w:rPr>
          <w:color w:val="000000"/>
          <w:sz w:val="16"/>
          <w:szCs w:val="16"/>
        </w:rPr>
        <w:t>and continental social forums. </w:t>
      </w:r>
      <w:r w:rsidRPr="00D91F2D">
        <w:rPr>
          <w:b/>
          <w:bCs/>
          <w:color w:val="000000"/>
          <w:szCs w:val="22"/>
          <w:u w:val="single"/>
        </w:rPr>
        <w:t xml:space="preserve">We </w:t>
      </w:r>
      <w:r w:rsidRPr="006E3C4D">
        <w:rPr>
          <w:b/>
          <w:bCs/>
          <w:color w:val="000000"/>
          <w:szCs w:val="22"/>
          <w:u w:val="single"/>
        </w:rPr>
        <w:t>refer to diverse groups that</w:t>
      </w:r>
      <w:r w:rsidRPr="00D91F2D">
        <w:rPr>
          <w:b/>
          <w:bCs/>
          <w:color w:val="000000"/>
          <w:szCs w:val="22"/>
          <w:u w:val="single"/>
        </w:rPr>
        <w:t xml:space="preserve"> </w:t>
      </w:r>
      <w:r>
        <w:rPr>
          <w:b/>
          <w:bCs/>
          <w:color w:val="000000"/>
          <w:szCs w:val="22"/>
          <w:u w:val="single"/>
        </w:rPr>
        <w:t>3</w:t>
      </w:r>
    </w:p>
    <w:p w14:paraId="72A90FE6" w14:textId="77777777" w:rsidR="008A7211" w:rsidRPr="00742D20" w:rsidRDefault="008A7211" w:rsidP="008A7211">
      <w:pPr>
        <w:pStyle w:val="Heading3"/>
        <w:rPr>
          <w:rFonts w:ascii="Calibri" w:hAnsi="Calibri"/>
          <w:sz w:val="36"/>
        </w:rPr>
      </w:pPr>
      <w:r w:rsidRPr="00742D20">
        <w:rPr>
          <w:rFonts w:ascii="Calibri" w:hAnsi="Calibri"/>
          <w:sz w:val="36"/>
        </w:rPr>
        <w:t>2NC – Disaster Capitalism</w:t>
      </w:r>
    </w:p>
    <w:p w14:paraId="4E244F29" w14:textId="77777777" w:rsidR="008A7211" w:rsidRPr="00742D20" w:rsidRDefault="008A7211" w:rsidP="008A7211">
      <w:pPr>
        <w:pStyle w:val="Heading4"/>
        <w:rPr>
          <w:rFonts w:ascii="Arial" w:hAnsi="Arial"/>
          <w:sz w:val="28"/>
          <w:u w:val="single"/>
        </w:rPr>
      </w:pPr>
      <w:r w:rsidRPr="00742D20">
        <w:rPr>
          <w:bCs w:val="0"/>
          <w:sz w:val="28"/>
        </w:rPr>
        <w:t xml:space="preserve">The </w:t>
      </w:r>
      <w:r w:rsidRPr="00742D20">
        <w:rPr>
          <w:bCs w:val="0"/>
          <w:sz w:val="28"/>
          <w:u w:val="single"/>
        </w:rPr>
        <w:t>commodification</w:t>
      </w:r>
      <w:r w:rsidRPr="00742D20">
        <w:rPr>
          <w:bCs w:val="0"/>
          <w:sz w:val="28"/>
        </w:rPr>
        <w:t xml:space="preserve"> of </w:t>
      </w:r>
      <w:r w:rsidRPr="00742D20">
        <w:rPr>
          <w:bCs w:val="0"/>
          <w:sz w:val="28"/>
          <w:u w:val="single"/>
        </w:rPr>
        <w:t>experience</w:t>
      </w:r>
      <w:r w:rsidRPr="00742D20">
        <w:rPr>
          <w:bCs w:val="0"/>
          <w:sz w:val="28"/>
        </w:rPr>
        <w:t xml:space="preserve"> reinforces the debate economy – playing a game where we move scenarios of suffering around like chess pieces for personal enjoyment – that’s the most </w:t>
      </w:r>
      <w:r w:rsidRPr="00742D20">
        <w:rPr>
          <w:bCs w:val="0"/>
          <w:sz w:val="28"/>
          <w:u w:val="single"/>
        </w:rPr>
        <w:t>unethical</w:t>
      </w:r>
      <w:r w:rsidRPr="00742D20">
        <w:rPr>
          <w:bCs w:val="0"/>
          <w:sz w:val="28"/>
        </w:rPr>
        <w:t xml:space="preserve"> form of </w:t>
      </w:r>
      <w:r w:rsidRPr="00742D20">
        <w:rPr>
          <w:bCs w:val="0"/>
          <w:sz w:val="28"/>
          <w:u w:val="single"/>
        </w:rPr>
        <w:t>intellectual imperialism</w:t>
      </w:r>
    </w:p>
    <w:p w14:paraId="61FDB63A" w14:textId="77777777" w:rsidR="008A7211" w:rsidRPr="00742D20" w:rsidRDefault="008A7211" w:rsidP="008A7211">
      <w:pPr>
        <w:pStyle w:val="cardtext"/>
        <w:ind w:left="0"/>
        <w:rPr>
          <w:sz w:val="28"/>
        </w:rPr>
      </w:pPr>
      <w:r w:rsidRPr="00742D20">
        <w:rPr>
          <w:rStyle w:val="StyleStyleBold12pt"/>
          <w:sz w:val="28"/>
        </w:rPr>
        <w:t>Baudrillard 94</w:t>
      </w:r>
      <w:r w:rsidRPr="00742D20">
        <w:rPr>
          <w:sz w:val="28"/>
        </w:rPr>
        <w:t xml:space="preserve"> [Jean, “The Illusion of the End” p. 66-71]</w:t>
      </w:r>
    </w:p>
    <w:p w14:paraId="5D44C335" w14:textId="77777777" w:rsidR="008A7211" w:rsidRPr="00742D20" w:rsidRDefault="008A7211" w:rsidP="008A7211">
      <w:pPr>
        <w:pStyle w:val="cardtext"/>
        <w:ind w:left="0"/>
        <w:jc w:val="both"/>
        <w:rPr>
          <w:sz w:val="14"/>
        </w:rPr>
      </w:pPr>
      <w:r w:rsidRPr="00742D20">
        <w:rPr>
          <w:sz w:val="14"/>
        </w:rPr>
        <w:t xml:space="preserve">We have long denounced the capitalistic, economic exploitation of the poverty of the 'other half of the world' [['autre monde]. </w:t>
      </w:r>
      <w:r w:rsidRPr="00742D20">
        <w:rPr>
          <w:rStyle w:val="IntenseEmphasis"/>
          <w:highlight w:val="green"/>
        </w:rPr>
        <w:t>We must</w:t>
      </w:r>
      <w:r w:rsidRPr="00742D20">
        <w:rPr>
          <w:sz w:val="14"/>
        </w:rPr>
        <w:t xml:space="preserve"> today </w:t>
      </w:r>
      <w:r w:rsidRPr="00742D20">
        <w:rPr>
          <w:rStyle w:val="IntenseEmphasis"/>
          <w:highlight w:val="green"/>
        </w:rPr>
        <w:t>denounce</w:t>
      </w:r>
      <w:r w:rsidRPr="00742D20">
        <w:rPr>
          <w:rStyle w:val="IntenseEmphasis"/>
        </w:rPr>
        <w:t xml:space="preserve"> the</w:t>
      </w:r>
      <w:r w:rsidRPr="00742D20">
        <w:rPr>
          <w:sz w:val="14"/>
        </w:rPr>
        <w:t xml:space="preserve"> </w:t>
      </w:r>
      <w:r w:rsidRPr="00742D20">
        <w:rPr>
          <w:rStyle w:val="Emphasis"/>
          <w:sz w:val="28"/>
        </w:rPr>
        <w:t xml:space="preserve">moral and sentimental </w:t>
      </w:r>
      <w:r w:rsidRPr="00742D20">
        <w:rPr>
          <w:rStyle w:val="Emphasis"/>
          <w:sz w:val="28"/>
          <w:highlight w:val="green"/>
        </w:rPr>
        <w:t>exploitation of</w:t>
      </w:r>
      <w:r w:rsidRPr="00742D20">
        <w:rPr>
          <w:sz w:val="14"/>
        </w:rPr>
        <w:t xml:space="preserve"> that </w:t>
      </w:r>
      <w:r w:rsidRPr="00742D20">
        <w:rPr>
          <w:rStyle w:val="Emphasis"/>
          <w:sz w:val="28"/>
        </w:rPr>
        <w:t>poverty</w:t>
      </w:r>
      <w:r w:rsidRPr="00742D20">
        <w:rPr>
          <w:sz w:val="14"/>
        </w:rPr>
        <w:t xml:space="preserve"> - </w:t>
      </w:r>
      <w:r w:rsidRPr="00742D20">
        <w:rPr>
          <w:rStyle w:val="Box"/>
          <w:sz w:val="28"/>
          <w:highlight w:val="green"/>
        </w:rPr>
        <w:t>charity cannibalism</w:t>
      </w:r>
      <w:r w:rsidRPr="00742D20">
        <w:rPr>
          <w:sz w:val="14"/>
          <w:highlight w:val="green"/>
        </w:rPr>
        <w:t xml:space="preserve"> </w:t>
      </w:r>
      <w:r w:rsidRPr="00742D20">
        <w:rPr>
          <w:rStyle w:val="IntenseEmphasis"/>
          <w:highlight w:val="green"/>
        </w:rPr>
        <w:t xml:space="preserve">being </w:t>
      </w:r>
      <w:r w:rsidRPr="00742D20">
        <w:rPr>
          <w:rStyle w:val="Emphasis"/>
          <w:sz w:val="28"/>
          <w:highlight w:val="green"/>
        </w:rPr>
        <w:t>worse than oppressive violence</w:t>
      </w:r>
      <w:r w:rsidRPr="00742D20">
        <w:rPr>
          <w:sz w:val="14"/>
        </w:rPr>
        <w:t xml:space="preserve">. </w:t>
      </w:r>
      <w:r w:rsidRPr="00742D20">
        <w:rPr>
          <w:rStyle w:val="IntenseEmphasis"/>
          <w:highlight w:val="green"/>
        </w:rPr>
        <w:t xml:space="preserve">The </w:t>
      </w:r>
      <w:r w:rsidRPr="00742D20">
        <w:rPr>
          <w:rStyle w:val="Emphasis"/>
          <w:sz w:val="28"/>
          <w:highlight w:val="green"/>
        </w:rPr>
        <w:t>extraction</w:t>
      </w:r>
      <w:r w:rsidRPr="00742D20">
        <w:rPr>
          <w:rStyle w:val="IntenseEmphasis"/>
          <w:highlight w:val="green"/>
        </w:rPr>
        <w:t xml:space="preserve"> and </w:t>
      </w:r>
      <w:r w:rsidRPr="00742D20">
        <w:rPr>
          <w:rStyle w:val="Emphasis"/>
          <w:sz w:val="28"/>
          <w:highlight w:val="green"/>
        </w:rPr>
        <w:t>humanitarian reprocessing</w:t>
      </w:r>
      <w:r w:rsidRPr="00742D20">
        <w:rPr>
          <w:rStyle w:val="IntenseEmphasis"/>
          <w:highlight w:val="green"/>
        </w:rPr>
        <w:t xml:space="preserve"> of</w:t>
      </w:r>
      <w:r w:rsidRPr="00742D20">
        <w:rPr>
          <w:rStyle w:val="IntenseEmphasis"/>
        </w:rPr>
        <w:t xml:space="preserve"> a </w:t>
      </w:r>
      <w:r w:rsidRPr="00742D20">
        <w:rPr>
          <w:rStyle w:val="IntenseEmphasis"/>
          <w:highlight w:val="green"/>
        </w:rPr>
        <w:t>destitution</w:t>
      </w:r>
      <w:r w:rsidRPr="00742D20">
        <w:rPr>
          <w:rStyle w:val="IntenseEmphasis"/>
        </w:rPr>
        <w:t xml:space="preserve"> </w:t>
      </w:r>
      <w:r w:rsidRPr="00742D20">
        <w:rPr>
          <w:sz w:val="14"/>
        </w:rPr>
        <w:t xml:space="preserve">which </w:t>
      </w:r>
      <w:r w:rsidRPr="00742D20">
        <w:rPr>
          <w:rStyle w:val="IntenseEmphasis"/>
          <w:highlight w:val="green"/>
        </w:rPr>
        <w:t>has become the equivalent</w:t>
      </w:r>
      <w:r w:rsidRPr="00742D20">
        <w:rPr>
          <w:sz w:val="14"/>
          <w:highlight w:val="green"/>
        </w:rPr>
        <w:t xml:space="preserve"> </w:t>
      </w:r>
      <w:r w:rsidRPr="00742D20">
        <w:rPr>
          <w:rStyle w:val="IntenseEmphasis"/>
          <w:highlight w:val="green"/>
        </w:rPr>
        <w:t>of</w:t>
      </w:r>
      <w:r w:rsidRPr="00742D20">
        <w:rPr>
          <w:sz w:val="14"/>
          <w:highlight w:val="green"/>
        </w:rPr>
        <w:t xml:space="preserve"> </w:t>
      </w:r>
      <w:r w:rsidRPr="00742D20">
        <w:rPr>
          <w:rStyle w:val="Emphasis"/>
          <w:sz w:val="28"/>
          <w:highlight w:val="green"/>
        </w:rPr>
        <w:t>oil deposits</w:t>
      </w:r>
      <w:r w:rsidRPr="00742D20">
        <w:rPr>
          <w:sz w:val="14"/>
          <w:highlight w:val="green"/>
        </w:rPr>
        <w:t xml:space="preserve"> </w:t>
      </w:r>
      <w:r w:rsidRPr="00742D20">
        <w:rPr>
          <w:rStyle w:val="IntenseEmphasis"/>
          <w:highlight w:val="green"/>
        </w:rPr>
        <w:t>and</w:t>
      </w:r>
      <w:r w:rsidRPr="00742D20">
        <w:rPr>
          <w:sz w:val="14"/>
          <w:highlight w:val="green"/>
        </w:rPr>
        <w:t xml:space="preserve"> </w:t>
      </w:r>
      <w:r w:rsidRPr="00742D20">
        <w:rPr>
          <w:rStyle w:val="Emphasis"/>
          <w:sz w:val="28"/>
          <w:highlight w:val="green"/>
        </w:rPr>
        <w:t>gold mines</w:t>
      </w:r>
      <w:r w:rsidRPr="00742D20">
        <w:rPr>
          <w:sz w:val="14"/>
        </w:rPr>
        <w:t xml:space="preserve">. </w:t>
      </w:r>
      <w:r w:rsidRPr="00742D20">
        <w:rPr>
          <w:rStyle w:val="IntenseEmphasis"/>
        </w:rPr>
        <w:t>The extortion of the spectacle of poverty and</w:t>
      </w:r>
      <w:r w:rsidRPr="00742D20">
        <w:rPr>
          <w:sz w:val="14"/>
        </w:rPr>
        <w:t xml:space="preserve">, at the same time, of </w:t>
      </w:r>
      <w:r w:rsidRPr="00742D20">
        <w:rPr>
          <w:rStyle w:val="Emphasis"/>
          <w:sz w:val="28"/>
        </w:rPr>
        <w:t>our charitable condescension</w:t>
      </w:r>
      <w:r w:rsidRPr="00742D20">
        <w:rPr>
          <w:sz w:val="14"/>
        </w:rPr>
        <w:t xml:space="preserve">: </w:t>
      </w:r>
      <w:r w:rsidRPr="00742D20">
        <w:rPr>
          <w:rStyle w:val="IntenseEmphasis"/>
        </w:rPr>
        <w:t>a</w:t>
      </w:r>
      <w:r w:rsidRPr="00742D20">
        <w:rPr>
          <w:sz w:val="14"/>
        </w:rPr>
        <w:t xml:space="preserve"> worldwide appreciated </w:t>
      </w:r>
      <w:r w:rsidRPr="00742D20">
        <w:rPr>
          <w:rStyle w:val="IntenseEmphasis"/>
        </w:rPr>
        <w:t>surplus of fine sentiments and bad conscience</w:t>
      </w:r>
      <w:r w:rsidRPr="00742D20">
        <w:rPr>
          <w:sz w:val="14"/>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We have here an escalation in the psychological balance of terror. World </w:t>
      </w:r>
      <w:r w:rsidRPr="00742D20">
        <w:rPr>
          <w:rStyle w:val="IntenseEmphasis"/>
        </w:rPr>
        <w:t>capitalist oppression is</w:t>
      </w:r>
      <w:r w:rsidRPr="00742D20">
        <w:rPr>
          <w:sz w:val="14"/>
        </w:rPr>
        <w:t xml:space="preserve"> now merely </w:t>
      </w:r>
      <w:r w:rsidRPr="00742D20">
        <w:rPr>
          <w:rStyle w:val="IntenseEmphasis"/>
        </w:rPr>
        <w:t>the vehicle</w:t>
      </w:r>
      <w:r w:rsidRPr="00742D20">
        <w:rPr>
          <w:sz w:val="14"/>
        </w:rPr>
        <w:t xml:space="preserve"> and alibi </w:t>
      </w:r>
      <w:r w:rsidRPr="00742D20">
        <w:rPr>
          <w:rStyle w:val="IntenseEmphasis"/>
        </w:rPr>
        <w:t>for this</w:t>
      </w:r>
      <w:r w:rsidRPr="00742D20">
        <w:rPr>
          <w:sz w:val="14"/>
        </w:rPr>
        <w:t xml:space="preserve"> other, </w:t>
      </w:r>
      <w:r w:rsidRPr="00742D20">
        <w:rPr>
          <w:rStyle w:val="Emphasis"/>
          <w:sz w:val="28"/>
        </w:rPr>
        <w:t>much more ferocious</w:t>
      </w:r>
      <w:r w:rsidRPr="00742D20">
        <w:rPr>
          <w:sz w:val="14"/>
        </w:rPr>
        <w:t xml:space="preserve">, </w:t>
      </w:r>
      <w:r w:rsidRPr="00742D20">
        <w:rPr>
          <w:rStyle w:val="IntenseEmphasis"/>
        </w:rPr>
        <w:t>form of moral predation</w:t>
      </w:r>
      <w:r w:rsidRPr="00742D20">
        <w:rPr>
          <w:sz w:val="14"/>
        </w:rPr>
        <w:t xml:space="preserve">. One might almost say, contrary to the Marxist analysis, that </w:t>
      </w:r>
      <w:r w:rsidRPr="00742D20">
        <w:rPr>
          <w:rStyle w:val="Emphasis"/>
          <w:sz w:val="28"/>
          <w:highlight w:val="green"/>
        </w:rPr>
        <w:t>material exploitation</w:t>
      </w:r>
      <w:r w:rsidRPr="00742D20">
        <w:rPr>
          <w:rStyle w:val="IntenseEmphasis"/>
        </w:rPr>
        <w:t xml:space="preserve"> </w:t>
      </w:r>
      <w:r w:rsidRPr="00742D20">
        <w:rPr>
          <w:rStyle w:val="IntenseEmphasis"/>
          <w:highlight w:val="green"/>
        </w:rPr>
        <w:t>is only there to extract</w:t>
      </w:r>
      <w:r w:rsidRPr="00742D20">
        <w:rPr>
          <w:rStyle w:val="IntenseEmphasis"/>
        </w:rPr>
        <w:t xml:space="preserve"> that </w:t>
      </w:r>
      <w:r w:rsidRPr="00742D20">
        <w:rPr>
          <w:rStyle w:val="Box"/>
          <w:sz w:val="28"/>
          <w:highlight w:val="green"/>
        </w:rPr>
        <w:t>spiritual raw material</w:t>
      </w:r>
      <w:r w:rsidRPr="00742D20">
        <w:rPr>
          <w:rStyle w:val="IntenseEmphasis"/>
        </w:rPr>
        <w:t xml:space="preserve"> </w:t>
      </w:r>
      <w:r w:rsidRPr="00742D20">
        <w:rPr>
          <w:rStyle w:val="IntenseEmphasis"/>
          <w:highlight w:val="green"/>
        </w:rPr>
        <w:t>that is</w:t>
      </w:r>
      <w:r w:rsidRPr="00742D20">
        <w:rPr>
          <w:rStyle w:val="IntenseEmphasis"/>
        </w:rPr>
        <w:t xml:space="preserve"> the </w:t>
      </w:r>
      <w:r w:rsidRPr="00742D20">
        <w:rPr>
          <w:rStyle w:val="Box"/>
          <w:sz w:val="28"/>
          <w:highlight w:val="green"/>
        </w:rPr>
        <w:t>misery of peoples</w:t>
      </w:r>
      <w:r w:rsidRPr="00742D20">
        <w:rPr>
          <w:sz w:val="14"/>
        </w:rPr>
        <w:t xml:space="preserve">, </w:t>
      </w:r>
      <w:r w:rsidRPr="00742D20">
        <w:rPr>
          <w:rStyle w:val="IntenseEmphasis"/>
          <w:highlight w:val="green"/>
        </w:rPr>
        <w:t>which serves as</w:t>
      </w:r>
      <w:r w:rsidRPr="00742D20">
        <w:rPr>
          <w:sz w:val="14"/>
          <w:highlight w:val="green"/>
        </w:rPr>
        <w:t xml:space="preserve"> </w:t>
      </w:r>
      <w:r w:rsidRPr="00742D20">
        <w:rPr>
          <w:rStyle w:val="Box"/>
          <w:sz w:val="28"/>
          <w:highlight w:val="green"/>
        </w:rPr>
        <w:t xml:space="preserve">psychological nourishment for the </w:t>
      </w:r>
      <w:r w:rsidRPr="00742D20">
        <w:rPr>
          <w:rStyle w:val="Box"/>
          <w:sz w:val="28"/>
        </w:rPr>
        <w:t>rich countries and</w:t>
      </w:r>
      <w:r w:rsidRPr="00742D20">
        <w:rPr>
          <w:rStyle w:val="Box"/>
          <w:sz w:val="28"/>
          <w:highlight w:val="green"/>
        </w:rPr>
        <w:t xml:space="preserve"> media </w:t>
      </w:r>
      <w:r w:rsidRPr="00742D20">
        <w:rPr>
          <w:rStyle w:val="Box"/>
          <w:sz w:val="28"/>
        </w:rPr>
        <w:t>nourishment for our daily lives</w:t>
      </w:r>
      <w:r w:rsidRPr="00742D20">
        <w:rPr>
          <w:sz w:val="14"/>
        </w:rPr>
        <w:t xml:space="preserve">. The 'Fourth World' (we are no longer dealing with a 'developing' Third World) is once again beleaguered, this time as a catastrophe-bearing stratum. </w:t>
      </w:r>
      <w:r w:rsidRPr="00742D20">
        <w:rPr>
          <w:rStyle w:val="IntenseEmphasis"/>
        </w:rPr>
        <w:t xml:space="preserve">The West is whitewashed in the reprocessing of the rest of the world as waste and residue. </w:t>
      </w:r>
      <w:r w:rsidRPr="00742D20">
        <w:rPr>
          <w:sz w:val="14"/>
        </w:rPr>
        <w:t xml:space="preserve">And the white world repents and seeks absolution - it, too, the waste-product of its own history.¶ The South is a natural producer of raw materials, the latest of which is catastrophe. </w:t>
      </w:r>
      <w:r w:rsidRPr="00742D20">
        <w:rPr>
          <w:rStyle w:val="IntenseEmphasis"/>
        </w:rPr>
        <w:t>The North</w:t>
      </w:r>
      <w:r w:rsidRPr="00742D20">
        <w:rPr>
          <w:sz w:val="14"/>
        </w:rPr>
        <w:t xml:space="preserve">, for its part, </w:t>
      </w:r>
      <w:r w:rsidRPr="00742D20">
        <w:rPr>
          <w:rStyle w:val="IntenseEmphasis"/>
        </w:rPr>
        <w:t>specializes in the</w:t>
      </w:r>
      <w:r w:rsidRPr="00742D20">
        <w:rPr>
          <w:sz w:val="14"/>
        </w:rPr>
        <w:t xml:space="preserve"> reprocessing of raw materials and hence also in the </w:t>
      </w:r>
      <w:r w:rsidRPr="00742D20">
        <w:rPr>
          <w:rStyle w:val="Box"/>
          <w:sz w:val="28"/>
        </w:rPr>
        <w:t>reprocessing of catastrophe</w:t>
      </w:r>
      <w:r w:rsidRPr="00742D20">
        <w:rPr>
          <w:sz w:val="14"/>
        </w:rPr>
        <w:t xml:space="preserve">. </w:t>
      </w:r>
      <w:r w:rsidRPr="00742D20">
        <w:rPr>
          <w:rStyle w:val="IntenseEmphasis"/>
        </w:rPr>
        <w:t>Bloodsucking protection, humanitarian interference</w:t>
      </w:r>
      <w:r w:rsidRPr="00742D20">
        <w:rPr>
          <w:sz w:val="14"/>
        </w:rPr>
        <w:t xml:space="preserve">, Medecins sans frontieres, international </w:t>
      </w:r>
      <w:r w:rsidRPr="00742D20">
        <w:rPr>
          <w:rStyle w:val="IntenseEmphasis"/>
        </w:rPr>
        <w:t>solidarity</w:t>
      </w:r>
      <w:r w:rsidRPr="00742D20">
        <w:rPr>
          <w:sz w:val="14"/>
        </w:rPr>
        <w:t xml:space="preserve">, etc. </w:t>
      </w:r>
      <w:r w:rsidRPr="00742D20">
        <w:rPr>
          <w:rStyle w:val="Box"/>
          <w:sz w:val="28"/>
        </w:rPr>
        <w:t>The last phase of colonialism</w:t>
      </w:r>
      <w:r w:rsidRPr="00742D20">
        <w:rPr>
          <w:sz w:val="14"/>
        </w:rPr>
        <w:t xml:space="preserve">: </w:t>
      </w:r>
      <w:r w:rsidRPr="00742D20">
        <w:rPr>
          <w:rStyle w:val="IntenseEmphasis"/>
        </w:rPr>
        <w:t>the New Sentimental Order is</w:t>
      </w:r>
      <w:r w:rsidRPr="00742D20">
        <w:rPr>
          <w:sz w:val="14"/>
        </w:rPr>
        <w:t xml:space="preserve"> merely </w:t>
      </w:r>
      <w:r w:rsidRPr="00742D20">
        <w:rPr>
          <w:rStyle w:val="IntenseEmphasis"/>
        </w:rPr>
        <w:t>the latest form of the New World Order</w:t>
      </w:r>
      <w:r w:rsidRPr="00742D20">
        <w:rPr>
          <w:sz w:val="14"/>
        </w:rPr>
        <w:t xml:space="preserve">. </w:t>
      </w:r>
      <w:r w:rsidRPr="00742D20">
        <w:rPr>
          <w:rStyle w:val="Emphasis"/>
          <w:sz w:val="28"/>
          <w:highlight w:val="green"/>
        </w:rPr>
        <w:t>Other people's destitution</w:t>
      </w:r>
      <w:r w:rsidRPr="00742D20">
        <w:rPr>
          <w:sz w:val="14"/>
          <w:highlight w:val="green"/>
        </w:rPr>
        <w:t xml:space="preserve"> </w:t>
      </w:r>
      <w:r w:rsidRPr="00742D20">
        <w:rPr>
          <w:rStyle w:val="IntenseEmphasis"/>
          <w:highlight w:val="green"/>
        </w:rPr>
        <w:t>becomes</w:t>
      </w:r>
      <w:r w:rsidRPr="00742D20">
        <w:rPr>
          <w:sz w:val="14"/>
          <w:highlight w:val="green"/>
        </w:rPr>
        <w:t xml:space="preserve"> </w:t>
      </w:r>
      <w:r w:rsidRPr="00742D20">
        <w:rPr>
          <w:rStyle w:val="Box"/>
          <w:sz w:val="28"/>
          <w:highlight w:val="green"/>
        </w:rPr>
        <w:t>our adventure playground</w:t>
      </w:r>
      <w:r w:rsidRPr="00742D20">
        <w:rPr>
          <w:sz w:val="14"/>
        </w:rPr>
        <w:t xml:space="preserve"> . Thus, </w:t>
      </w:r>
      <w:r w:rsidRPr="00742D20">
        <w:rPr>
          <w:rStyle w:val="IntenseEmphasis"/>
          <w:highlight w:val="green"/>
        </w:rPr>
        <w:t>the</w:t>
      </w:r>
      <w:r w:rsidRPr="00742D20">
        <w:rPr>
          <w:sz w:val="14"/>
          <w:highlight w:val="green"/>
        </w:rPr>
        <w:t xml:space="preserve"> </w:t>
      </w:r>
      <w:r w:rsidRPr="00742D20">
        <w:rPr>
          <w:rStyle w:val="Emphasis"/>
          <w:sz w:val="28"/>
          <w:highlight w:val="green"/>
        </w:rPr>
        <w:t>humanitarian offensive</w:t>
      </w:r>
      <w:r w:rsidRPr="00742D20">
        <w:rPr>
          <w:sz w:val="14"/>
        </w:rPr>
        <w:t xml:space="preserve"> aimed at the Kurds - a show of repentance on the part of the Western powers after allowing Saddam Hussein to crush them - </w:t>
      </w:r>
      <w:r w:rsidRPr="00742D20">
        <w:rPr>
          <w:rStyle w:val="IntenseEmphasis"/>
          <w:highlight w:val="green"/>
        </w:rPr>
        <w:t>is</w:t>
      </w:r>
      <w:r w:rsidRPr="00742D20">
        <w:rPr>
          <w:sz w:val="14"/>
        </w:rPr>
        <w:t xml:space="preserve"> in reality merely </w:t>
      </w:r>
      <w:r w:rsidRPr="00742D20">
        <w:rPr>
          <w:rStyle w:val="IntenseEmphasis"/>
          <w:highlight w:val="green"/>
        </w:rPr>
        <w:t>the</w:t>
      </w:r>
      <w:r w:rsidRPr="00742D20">
        <w:rPr>
          <w:sz w:val="14"/>
          <w:highlight w:val="green"/>
        </w:rPr>
        <w:t xml:space="preserve"> </w:t>
      </w:r>
      <w:r w:rsidRPr="00742D20">
        <w:rPr>
          <w:rStyle w:val="Emphasis"/>
          <w:sz w:val="28"/>
          <w:highlight w:val="green"/>
        </w:rPr>
        <w:t>second phase of the war</w:t>
      </w:r>
      <w:r w:rsidRPr="00742D20">
        <w:rPr>
          <w:sz w:val="14"/>
        </w:rPr>
        <w:t xml:space="preserve">, a phase </w:t>
      </w:r>
      <w:r w:rsidRPr="00742D20">
        <w:rPr>
          <w:rStyle w:val="IntenseEmphasis"/>
          <w:highlight w:val="green"/>
        </w:rPr>
        <w:t>in which charitable intervention finishes off the work of extermination</w:t>
      </w:r>
      <w:r w:rsidRPr="00742D20">
        <w:rPr>
          <w:sz w:val="14"/>
        </w:rPr>
        <w:t xml:space="preserve">. </w:t>
      </w:r>
      <w:r w:rsidRPr="00742D20">
        <w:rPr>
          <w:rStyle w:val="Emphasis"/>
          <w:sz w:val="28"/>
        </w:rPr>
        <w:t xml:space="preserve">We are the consumers of the ever delightful spectacle of poverty and catastrophe, and of the </w:t>
      </w:r>
      <w:r w:rsidRPr="00742D20">
        <w:rPr>
          <w:rStyle w:val="Box"/>
          <w:sz w:val="28"/>
        </w:rPr>
        <w:t>moving spectacle</w:t>
      </w:r>
      <w:r w:rsidRPr="00742D20">
        <w:rPr>
          <w:rStyle w:val="Emphasis"/>
          <w:sz w:val="28"/>
        </w:rPr>
        <w:t xml:space="preserve"> of our own efforts to alleviate it</w:t>
      </w:r>
      <w:r w:rsidRPr="00742D20">
        <w:rPr>
          <w:sz w:val="14"/>
        </w:rPr>
        <w:t xml:space="preserve"> </w:t>
      </w:r>
      <w:r w:rsidRPr="00742D20">
        <w:rPr>
          <w:rStyle w:val="Emphasis"/>
          <w:sz w:val="28"/>
        </w:rPr>
        <w:t>(which, in fact, merely function to secure the conditions of reproduction of the catastrophe market</w:t>
      </w:r>
      <w:r w:rsidRPr="00742D20">
        <w:rPr>
          <w:sz w:val="14"/>
        </w:rPr>
        <w:t xml:space="preserve"> ); there, at least, in the order of moral profits, the Marxist analysis is wholly applicable: </w:t>
      </w:r>
      <w:r w:rsidRPr="00742D20">
        <w:rPr>
          <w:rStyle w:val="IntenseEmphasis"/>
        </w:rPr>
        <w:t xml:space="preserve">we see to it that extreme </w:t>
      </w:r>
      <w:r w:rsidRPr="00742D20">
        <w:rPr>
          <w:rStyle w:val="IntenseEmphasis"/>
          <w:highlight w:val="green"/>
        </w:rPr>
        <w:t>poverty is reproduced as a symbolic deposit,</w:t>
      </w:r>
      <w:r w:rsidRPr="00742D20">
        <w:rPr>
          <w:rStyle w:val="IntenseEmphasis"/>
        </w:rPr>
        <w:t xml:space="preserve"> as </w:t>
      </w:r>
      <w:r w:rsidRPr="00742D20">
        <w:rPr>
          <w:rStyle w:val="Emphasis"/>
          <w:sz w:val="28"/>
          <w:highlight w:val="green"/>
        </w:rPr>
        <w:t>a fuel essential to the moral and sentimental equilibrium</w:t>
      </w:r>
      <w:r w:rsidRPr="00742D20">
        <w:rPr>
          <w:rStyle w:val="IntenseEmphasis"/>
        </w:rPr>
        <w:t xml:space="preserve"> of the West.</w:t>
      </w:r>
      <w:r w:rsidRPr="00742D20">
        <w:rPr>
          <w:rStyle w:val="IntenseEmphasis"/>
          <w:sz w:val="14"/>
        </w:rPr>
        <w:t xml:space="preserve">¶ </w:t>
      </w:r>
      <w:r w:rsidRPr="00742D20">
        <w:rPr>
          <w:sz w:val="14"/>
        </w:rPr>
        <w:t xml:space="preserve">In our defence,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Arche de la Defense, with a sumptuous buffet laid on by the Fondation des Droits de l'homme, of an exhibition of the finest photos of world poverty. Should we be surprised that spaces are set aside in the Arche d' Alliance. for universal suffering hallowed by caviar and champagne? Just as the economic crisis of the West will not be complete so long as it can still exploit the resources of the rest of the world, so </w:t>
      </w:r>
      <w:r w:rsidRPr="00742D20">
        <w:rPr>
          <w:rStyle w:val="IntenseEmphasis"/>
        </w:rPr>
        <w:t>the symbolic crisis will be complete only when it is no longer able to feed on the other half's human and natural catastrophes</w:t>
      </w:r>
      <w:r w:rsidRPr="00742D20">
        <w:rPr>
          <w:sz w:val="14"/>
        </w:rPr>
        <w:t xml:space="preserve"> (Eastern Europe, the Gulf, the Kurds, Bangladesh, etc.). </w:t>
      </w:r>
      <w:r w:rsidRPr="00742D20">
        <w:rPr>
          <w:rStyle w:val="IntenseEmphasis"/>
        </w:rPr>
        <w:t>We need this drug, which serves us as an aphrodisiac and hallucinogen</w:t>
      </w:r>
      <w:r w:rsidRPr="00742D20">
        <w:rPr>
          <w:sz w:val="14"/>
        </w:rPr>
        <w:t xml:space="preserve">. And </w:t>
      </w:r>
      <w:r w:rsidRPr="00742D20">
        <w:rPr>
          <w:rStyle w:val="IntenseEmphasis"/>
        </w:rPr>
        <w:t>the poor</w:t>
      </w:r>
      <w:r w:rsidRPr="00742D20">
        <w:rPr>
          <w:sz w:val="14"/>
        </w:rPr>
        <w:t xml:space="preserve"> countries </w:t>
      </w:r>
      <w:r w:rsidRPr="00742D20">
        <w:rPr>
          <w:rStyle w:val="Emphasis"/>
          <w:sz w:val="28"/>
        </w:rPr>
        <w:t>are the best suppliers</w:t>
      </w:r>
      <w:r w:rsidRPr="00742D20">
        <w:rPr>
          <w:sz w:val="14"/>
        </w:rPr>
        <w:t xml:space="preserve"> - as, indeed, they are of other drugs. We provide them, through our media, with the means to exploit this paradoxical resource, just as we give them the means to exhaust their natural resources with our technologies. </w:t>
      </w:r>
      <w:r w:rsidRPr="00742D20">
        <w:rPr>
          <w:rStyle w:val="Box"/>
          <w:sz w:val="28"/>
          <w:highlight w:val="green"/>
        </w:rPr>
        <w:t>Our whole culture lives off this catastrophic cannibalism,</w:t>
      </w:r>
      <w:r w:rsidRPr="00742D20">
        <w:rPr>
          <w:rStyle w:val="Box"/>
          <w:sz w:val="28"/>
        </w:rPr>
        <w:t xml:space="preserve"> </w:t>
      </w:r>
      <w:r w:rsidRPr="00742D20">
        <w:rPr>
          <w:sz w:val="14"/>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Yet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sidRPr="00742D20">
        <w:rPr>
          <w:rStyle w:val="Emphasis"/>
          <w:sz w:val="28"/>
          <w:highlight w:val="green"/>
        </w:rPr>
        <w:t>The 'disaster show' goes on</w:t>
      </w:r>
      <w:r w:rsidRPr="00742D20">
        <w:rPr>
          <w:rStyle w:val="IntenseEmphasis"/>
        </w:rPr>
        <w:t xml:space="preserve"> without any let-up and our sacrificial debt to them far exceeds their economic debt</w:t>
      </w:r>
      <w:r w:rsidRPr="00742D20">
        <w:rPr>
          <w:sz w:val="14"/>
        </w:rPr>
        <w:t xml:space="preserve">. The misery with which they generously overwhelm us is something we shall never be able to repay. </w:t>
      </w:r>
      <w:r w:rsidRPr="00742D20">
        <w:rPr>
          <w:rStyle w:val="Emphasis"/>
          <w:sz w:val="28"/>
        </w:rPr>
        <w:t xml:space="preserve">The </w:t>
      </w:r>
      <w:r w:rsidRPr="00742D20">
        <w:rPr>
          <w:rStyle w:val="Emphasis"/>
          <w:sz w:val="28"/>
          <w:highlight w:val="green"/>
        </w:rPr>
        <w:t>sacrifices we offer in return are laughable</w:t>
      </w:r>
      <w:r w:rsidRPr="00742D20">
        <w:rPr>
          <w:sz w:val="14"/>
        </w:rPr>
        <w:t xml:space="preserve"> (a tornado or two, </w:t>
      </w:r>
      <w:r w:rsidRPr="00742D20">
        <w:rPr>
          <w:rStyle w:val="Box"/>
          <w:sz w:val="28"/>
          <w:highlight w:val="green"/>
        </w:rPr>
        <w:t>a few tiny</w:t>
      </w:r>
      <w:r w:rsidRPr="00742D20">
        <w:rPr>
          <w:rStyle w:val="Box"/>
          <w:sz w:val="28"/>
        </w:rPr>
        <w:t xml:space="preserve"> </w:t>
      </w:r>
      <w:r w:rsidRPr="00742D20">
        <w:rPr>
          <w:sz w:val="14"/>
        </w:rPr>
        <w:t>holocausts on the</w:t>
      </w:r>
      <w:r w:rsidRPr="00742D20">
        <w:rPr>
          <w:rStyle w:val="Box"/>
          <w:sz w:val="28"/>
        </w:rPr>
        <w:t xml:space="preserve"> </w:t>
      </w:r>
      <w:r w:rsidRPr="00742D20">
        <w:rPr>
          <w:rStyle w:val="Box"/>
          <w:sz w:val="28"/>
          <w:highlight w:val="green"/>
        </w:rPr>
        <w:t>roads</w:t>
      </w:r>
      <w:r w:rsidRPr="00742D20">
        <w:rPr>
          <w:sz w:val="14"/>
        </w:rPr>
        <w:t>,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14:paraId="687E2A45" w14:textId="1A90E5C8" w:rsidR="008A7211" w:rsidRPr="008A7211" w:rsidRDefault="008A7211" w:rsidP="008A7211">
      <w:pPr>
        <w:pStyle w:val="Heading3"/>
        <w:rPr>
          <w:sz w:val="36"/>
        </w:rPr>
      </w:pPr>
      <w:r w:rsidRPr="00742D20">
        <w:rPr>
          <w:sz w:val="36"/>
        </w:rPr>
        <w:t>2NC – AT: Permutation</w:t>
      </w:r>
    </w:p>
    <w:p w14:paraId="4B2875E7" w14:textId="77777777" w:rsidR="008A7211" w:rsidRPr="00742D20" w:rsidRDefault="008A7211" w:rsidP="008A7211">
      <w:pPr>
        <w:pStyle w:val="Heading4"/>
        <w:rPr>
          <w:rFonts w:ascii="Calibri" w:hAnsi="Calibri"/>
          <w:sz w:val="28"/>
          <w:u w:val="single"/>
        </w:rPr>
      </w:pPr>
      <w:r w:rsidRPr="00742D20">
        <w:rPr>
          <w:rFonts w:ascii="Calibri" w:hAnsi="Calibri"/>
          <w:sz w:val="28"/>
        </w:rPr>
        <w:t xml:space="preserve">The permutation </w:t>
      </w:r>
      <w:r w:rsidRPr="00742D20">
        <w:rPr>
          <w:rFonts w:ascii="Calibri" w:hAnsi="Calibri"/>
          <w:sz w:val="28"/>
          <w:u w:val="single"/>
        </w:rPr>
        <w:t>scripts the resistance</w:t>
      </w:r>
      <w:r w:rsidRPr="00742D20">
        <w:rPr>
          <w:rFonts w:ascii="Calibri" w:hAnsi="Calibri"/>
          <w:sz w:val="28"/>
        </w:rPr>
        <w:t xml:space="preserve"> that the alternative can engage in by </w:t>
      </w:r>
      <w:r w:rsidRPr="00742D20">
        <w:rPr>
          <w:rFonts w:ascii="Calibri" w:hAnsi="Calibri"/>
          <w:sz w:val="28"/>
          <w:u w:val="single"/>
        </w:rPr>
        <w:t>defining</w:t>
      </w:r>
      <w:r w:rsidRPr="00742D20">
        <w:rPr>
          <w:rFonts w:ascii="Calibri" w:hAnsi="Calibri"/>
          <w:sz w:val="28"/>
        </w:rPr>
        <w:t xml:space="preserve"> them as per the 1ac—refuse this framing as one that </w:t>
      </w:r>
      <w:r w:rsidRPr="00742D20">
        <w:rPr>
          <w:rFonts w:ascii="Calibri" w:hAnsi="Calibri"/>
          <w:sz w:val="28"/>
          <w:u w:val="single"/>
        </w:rPr>
        <w:t>eviscerates</w:t>
      </w:r>
      <w:r w:rsidRPr="00742D20">
        <w:rPr>
          <w:rFonts w:ascii="Calibri" w:hAnsi="Calibri"/>
          <w:sz w:val="28"/>
        </w:rPr>
        <w:t xml:space="preserve"> agency – it links to </w:t>
      </w:r>
      <w:r w:rsidRPr="00742D20">
        <w:rPr>
          <w:rFonts w:ascii="Calibri" w:hAnsi="Calibri"/>
          <w:sz w:val="28"/>
          <w:u w:val="single"/>
        </w:rPr>
        <w:t>all our offense</w:t>
      </w:r>
    </w:p>
    <w:p w14:paraId="6A3FFAC7" w14:textId="77777777" w:rsidR="008A7211" w:rsidRPr="00742D20" w:rsidRDefault="008A7211" w:rsidP="008A7211">
      <w:pPr>
        <w:rPr>
          <w:sz w:val="24"/>
        </w:rPr>
      </w:pPr>
      <w:r w:rsidRPr="00742D20">
        <w:rPr>
          <w:sz w:val="24"/>
        </w:rPr>
        <w:t>Peggy</w:t>
      </w:r>
      <w:r w:rsidRPr="00742D20">
        <w:rPr>
          <w:rStyle w:val="StyleStyleBold12pt"/>
          <w:sz w:val="28"/>
        </w:rPr>
        <w:t xml:space="preserve"> Phelan 96</w:t>
      </w:r>
      <w:r w:rsidRPr="00742D20">
        <w:rPr>
          <w:sz w:val="24"/>
        </w:rPr>
        <w:t>, chair of New York University's Department of Performance Studies, Unmarked: the politics of performance, 26-7</w:t>
      </w:r>
    </w:p>
    <w:p w14:paraId="338498A8" w14:textId="77777777" w:rsidR="008A7211" w:rsidRPr="00742D20" w:rsidRDefault="008A7211" w:rsidP="008A7211">
      <w:pPr>
        <w:rPr>
          <w:sz w:val="24"/>
        </w:rPr>
      </w:pPr>
      <w:r w:rsidRPr="00742D20">
        <w:rPr>
          <w:rStyle w:val="StyleBoldUnderline"/>
          <w:sz w:val="28"/>
          <w:highlight w:val="yellow"/>
        </w:rPr>
        <w:t xml:space="preserve">Representation is </w:t>
      </w:r>
      <w:r w:rsidRPr="00742D20">
        <w:rPr>
          <w:rStyle w:val="Emphasis"/>
          <w:sz w:val="28"/>
        </w:rPr>
        <w:t xml:space="preserve">almost </w:t>
      </w:r>
      <w:r w:rsidRPr="00742D20">
        <w:rPr>
          <w:rStyle w:val="Emphasis"/>
          <w:sz w:val="28"/>
          <w:highlight w:val="yellow"/>
        </w:rPr>
        <w:t>always on the side of the one who looks</w:t>
      </w:r>
      <w:r w:rsidRPr="00742D20">
        <w:rPr>
          <w:rStyle w:val="StyleBoldUnderline"/>
          <w:sz w:val="28"/>
        </w:rPr>
        <w:t xml:space="preserve"> </w:t>
      </w:r>
      <w:r w:rsidRPr="00742D20">
        <w:rPr>
          <w:rStyle w:val="StyleBoldUnderline"/>
          <w:sz w:val="28"/>
          <w:highlight w:val="yellow"/>
        </w:rPr>
        <w:t>and almost never on</w:t>
      </w:r>
      <w:r w:rsidRPr="00742D20">
        <w:rPr>
          <w:rStyle w:val="StyleBoldUnderline"/>
          <w:sz w:val="28"/>
        </w:rPr>
        <w:t xml:space="preserve"> the side of the one </w:t>
      </w:r>
      <w:r w:rsidRPr="00742D20">
        <w:rPr>
          <w:rStyle w:val="StyleBoldUnderline"/>
          <w:sz w:val="28"/>
          <w:highlight w:val="yellow"/>
        </w:rPr>
        <w:t>who is seen</w:t>
      </w:r>
      <w:r w:rsidRPr="00742D20">
        <w:rPr>
          <w:sz w:val="24"/>
        </w:rPr>
        <w:t xml:space="preserve">. As feminist film theorists have demonstrated, </w:t>
      </w:r>
      <w:r w:rsidRPr="00742D20">
        <w:rPr>
          <w:rStyle w:val="StyleBoldUnderline"/>
          <w:sz w:val="28"/>
          <w:highlight w:val="yellow"/>
        </w:rPr>
        <w:t>the fetishized image</w:t>
      </w:r>
      <w:r w:rsidRPr="00742D20">
        <w:rPr>
          <w:sz w:val="24"/>
        </w:rPr>
        <w:t xml:space="preserve"> of the female star </w:t>
      </w:r>
      <w:r w:rsidRPr="00742D20">
        <w:rPr>
          <w:rStyle w:val="StyleBoldUnderline"/>
          <w:sz w:val="28"/>
          <w:highlight w:val="yellow"/>
        </w:rPr>
        <w:t xml:space="preserve">serves as a </w:t>
      </w:r>
      <w:r w:rsidRPr="00742D20">
        <w:rPr>
          <w:rStyle w:val="Emphasis"/>
          <w:sz w:val="28"/>
        </w:rPr>
        <w:t xml:space="preserve">deeply </w:t>
      </w:r>
      <w:r w:rsidRPr="00742D20">
        <w:rPr>
          <w:rStyle w:val="Emphasis"/>
          <w:sz w:val="28"/>
          <w:highlight w:val="yellow"/>
        </w:rPr>
        <w:t xml:space="preserve">revealing screen for </w:t>
      </w:r>
      <w:r w:rsidRPr="00742D20">
        <w:rPr>
          <w:rStyle w:val="Emphasis"/>
          <w:sz w:val="28"/>
        </w:rPr>
        <w:t>the construction of</w:t>
      </w:r>
      <w:r w:rsidRPr="00742D20">
        <w:rPr>
          <w:sz w:val="24"/>
        </w:rPr>
        <w:t xml:space="preserve"> men’s </w:t>
      </w:r>
      <w:r w:rsidRPr="00742D20">
        <w:rPr>
          <w:rStyle w:val="Emphasis"/>
          <w:sz w:val="28"/>
          <w:highlight w:val="yellow"/>
        </w:rPr>
        <w:t>desire</w:t>
      </w:r>
      <w:r w:rsidRPr="00742D20">
        <w:rPr>
          <w:sz w:val="24"/>
        </w:rPr>
        <w:t xml:space="preserve">. </w:t>
      </w:r>
      <w:r w:rsidRPr="00742D20">
        <w:rPr>
          <w:rStyle w:val="StyleBoldUnderline"/>
          <w:sz w:val="28"/>
          <w:highlight w:val="yellow"/>
        </w:rPr>
        <w:t>The image</w:t>
      </w:r>
      <w:r w:rsidRPr="00742D20">
        <w:rPr>
          <w:sz w:val="24"/>
        </w:rPr>
        <w:t xml:space="preserve"> of the woman </w:t>
      </w:r>
      <w:r w:rsidRPr="00742D20">
        <w:rPr>
          <w:rStyle w:val="StyleBoldUnderline"/>
          <w:sz w:val="28"/>
          <w:highlight w:val="yellow"/>
        </w:rPr>
        <w:t xml:space="preserve">displays </w:t>
      </w:r>
      <w:r w:rsidRPr="00742D20">
        <w:rPr>
          <w:rStyle w:val="StyleBoldUnderline"/>
          <w:sz w:val="28"/>
        </w:rPr>
        <w:t>not the subjectivity of the</w:t>
      </w:r>
      <w:r w:rsidRPr="00742D20">
        <w:rPr>
          <w:sz w:val="24"/>
        </w:rPr>
        <w:t xml:space="preserve"> woman who is </w:t>
      </w:r>
      <w:r w:rsidRPr="00742D20">
        <w:rPr>
          <w:rStyle w:val="StyleBoldUnderline"/>
          <w:sz w:val="28"/>
        </w:rPr>
        <w:t>seen</w:t>
      </w:r>
      <w:r w:rsidRPr="00742D20">
        <w:rPr>
          <w:sz w:val="24"/>
        </w:rPr>
        <w:t xml:space="preserve">, </w:t>
      </w:r>
      <w:r w:rsidRPr="00742D20">
        <w:rPr>
          <w:rStyle w:val="StyleBoldUnderline"/>
          <w:sz w:val="28"/>
        </w:rPr>
        <w:t>but</w:t>
      </w:r>
      <w:r w:rsidRPr="00742D20">
        <w:rPr>
          <w:sz w:val="24"/>
        </w:rPr>
        <w:t xml:space="preserve"> rather </w:t>
      </w:r>
      <w:r w:rsidRPr="00742D20">
        <w:rPr>
          <w:rStyle w:val="StyleBoldUnderline"/>
          <w:sz w:val="28"/>
        </w:rPr>
        <w:t xml:space="preserve">the </w:t>
      </w:r>
      <w:r w:rsidRPr="00742D20">
        <w:rPr>
          <w:rStyle w:val="StyleBoldUnderline"/>
          <w:sz w:val="28"/>
          <w:highlight w:val="yellow"/>
        </w:rPr>
        <w:t xml:space="preserve">constituent forces of desire </w:t>
      </w:r>
      <w:r w:rsidRPr="00742D20">
        <w:rPr>
          <w:rStyle w:val="StyleBoldUnderline"/>
          <w:sz w:val="28"/>
        </w:rPr>
        <w:t>of</w:t>
      </w:r>
      <w:r w:rsidRPr="00742D20">
        <w:rPr>
          <w:sz w:val="24"/>
        </w:rPr>
        <w:t xml:space="preserve"> the man </w:t>
      </w:r>
      <w:r w:rsidRPr="00742D20">
        <w:rPr>
          <w:rStyle w:val="StyleBoldUnderline"/>
          <w:sz w:val="28"/>
          <w:highlight w:val="yellow"/>
        </w:rPr>
        <w:t xml:space="preserve">who </w:t>
      </w:r>
      <w:r w:rsidRPr="00742D20">
        <w:rPr>
          <w:rStyle w:val="Emphasis"/>
          <w:sz w:val="28"/>
          <w:highlight w:val="yellow"/>
        </w:rPr>
        <w:t>wants to see</w:t>
      </w:r>
      <w:r w:rsidRPr="00742D20">
        <w:rPr>
          <w:sz w:val="24"/>
        </w:rPr>
        <w:t xml:space="preserve"> her. 38 Visibility and invisibility are crucially bound; </w:t>
      </w:r>
      <w:r w:rsidRPr="00742D20">
        <w:rPr>
          <w:rStyle w:val="Emphasis"/>
          <w:sz w:val="28"/>
          <w:highlight w:val="yellow"/>
        </w:rPr>
        <w:t>invisibility polices visibility</w:t>
      </w:r>
      <w:r w:rsidRPr="00742D20">
        <w:rPr>
          <w:sz w:val="24"/>
        </w:rPr>
        <w:t xml:space="preserve"> and in this specific sense functions as the ascendant term in the binary. </w:t>
      </w:r>
      <w:r w:rsidRPr="00742D20">
        <w:rPr>
          <w:rStyle w:val="StyleBoldUnderline"/>
          <w:sz w:val="28"/>
          <w:highlight w:val="yellow"/>
        </w:rPr>
        <w:t xml:space="preserve">Gaining visibility </w:t>
      </w:r>
      <w:r w:rsidRPr="00742D20">
        <w:rPr>
          <w:rStyle w:val="StyleBoldUnderline"/>
          <w:sz w:val="28"/>
        </w:rPr>
        <w:t xml:space="preserve">for the politically under-represented </w:t>
      </w:r>
      <w:r w:rsidRPr="00742D20">
        <w:rPr>
          <w:rStyle w:val="StyleBoldUnderline"/>
          <w:sz w:val="28"/>
          <w:highlight w:val="yellow"/>
        </w:rPr>
        <w:t xml:space="preserve">without scrutinizing </w:t>
      </w:r>
      <w:r w:rsidRPr="00742D20">
        <w:rPr>
          <w:rStyle w:val="Emphasis"/>
          <w:sz w:val="28"/>
        </w:rPr>
        <w:t>the power</w:t>
      </w:r>
      <w:r w:rsidRPr="00742D20">
        <w:rPr>
          <w:rStyle w:val="StyleBoldUnderline"/>
          <w:sz w:val="28"/>
        </w:rPr>
        <w:t xml:space="preserve"> of </w:t>
      </w:r>
      <w:r w:rsidRPr="00742D20">
        <w:rPr>
          <w:rStyle w:val="Emphasis"/>
          <w:sz w:val="28"/>
          <w:highlight w:val="yellow"/>
        </w:rPr>
        <w:t xml:space="preserve">who is required to display </w:t>
      </w:r>
      <w:r w:rsidRPr="00742D20">
        <w:rPr>
          <w:rStyle w:val="Emphasis"/>
          <w:sz w:val="28"/>
        </w:rPr>
        <w:t>what to whom</w:t>
      </w:r>
      <w:r w:rsidRPr="00742D20">
        <w:rPr>
          <w:rStyle w:val="StyleBoldUnderline"/>
          <w:sz w:val="28"/>
        </w:rPr>
        <w:t xml:space="preserve"> </w:t>
      </w:r>
      <w:r w:rsidRPr="00742D20">
        <w:rPr>
          <w:rStyle w:val="StyleBoldUnderline"/>
          <w:sz w:val="28"/>
          <w:highlight w:val="yellow"/>
        </w:rPr>
        <w:t xml:space="preserve">is </w:t>
      </w:r>
      <w:r w:rsidRPr="00742D20">
        <w:rPr>
          <w:rStyle w:val="Emphasis"/>
          <w:sz w:val="28"/>
          <w:highlight w:val="yellow"/>
        </w:rPr>
        <w:t>an impoverished political agenda</w:t>
      </w:r>
      <w:r w:rsidRPr="00742D20">
        <w:rPr>
          <w:rStyle w:val="StyleBoldUnderline"/>
          <w:sz w:val="28"/>
          <w:highlight w:val="yellow"/>
        </w:rPr>
        <w:t>.</w:t>
      </w:r>
      <w:r w:rsidRPr="00742D20">
        <w:rPr>
          <w:rStyle w:val="StyleBoldUnderline"/>
          <w:sz w:val="28"/>
        </w:rPr>
        <w:t xml:space="preserve"> </w:t>
      </w:r>
      <w:r w:rsidRPr="00742D20">
        <w:rPr>
          <w:rStyle w:val="StyleBoldUnderline"/>
          <w:sz w:val="28"/>
          <w:highlight w:val="yellow"/>
        </w:rPr>
        <w:t xml:space="preserve">Within the psychic </w:t>
      </w:r>
      <w:r w:rsidRPr="00742D20">
        <w:rPr>
          <w:rStyle w:val="StyleBoldUnderline"/>
          <w:sz w:val="28"/>
        </w:rPr>
        <w:t xml:space="preserve">and aesthetic </w:t>
      </w:r>
      <w:r w:rsidRPr="00742D20">
        <w:rPr>
          <w:rStyle w:val="StyleBoldUnderline"/>
          <w:sz w:val="28"/>
          <w:highlight w:val="yellow"/>
        </w:rPr>
        <w:t>economy</w:t>
      </w:r>
      <w:r w:rsidRPr="00742D20">
        <w:rPr>
          <w:sz w:val="24"/>
          <w:highlight w:val="yellow"/>
        </w:rPr>
        <w:t xml:space="preserve"> </w:t>
      </w:r>
      <w:r w:rsidRPr="00742D20">
        <w:rPr>
          <w:rStyle w:val="StyleBoldUnderline"/>
          <w:sz w:val="28"/>
          <w:highlight w:val="yellow"/>
        </w:rPr>
        <w:t>of the Western gaze</w:t>
      </w:r>
      <w:r w:rsidRPr="00742D20">
        <w:rPr>
          <w:rStyle w:val="Emphasis"/>
          <w:sz w:val="28"/>
          <w:highlight w:val="yellow"/>
        </w:rPr>
        <w:t>, the visible</w:t>
      </w:r>
      <w:r w:rsidRPr="00742D20">
        <w:rPr>
          <w:rStyle w:val="Emphasis"/>
          <w:sz w:val="28"/>
        </w:rPr>
        <w:t xml:space="preserve"> image of the </w:t>
      </w:r>
      <w:r w:rsidRPr="00742D20">
        <w:rPr>
          <w:rStyle w:val="Emphasis"/>
          <w:sz w:val="28"/>
          <w:highlight w:val="yellow"/>
        </w:rPr>
        <w:t>other</w:t>
      </w:r>
      <w:r w:rsidRPr="00742D20">
        <w:rPr>
          <w:rStyle w:val="Emphasis"/>
          <w:sz w:val="28"/>
        </w:rPr>
        <w:t xml:space="preserve"> necessarily </w:t>
      </w:r>
      <w:r w:rsidRPr="00742D20">
        <w:rPr>
          <w:rStyle w:val="Emphasis"/>
          <w:sz w:val="28"/>
          <w:highlight w:val="yellow"/>
        </w:rPr>
        <w:t xml:space="preserve">becomes a cipher </w:t>
      </w:r>
      <w:r w:rsidRPr="00742D20">
        <w:rPr>
          <w:rStyle w:val="Emphasis"/>
          <w:sz w:val="28"/>
        </w:rPr>
        <w:t>for the looking self.</w:t>
      </w:r>
      <w:r w:rsidRPr="00742D20">
        <w:rPr>
          <w:sz w:val="24"/>
        </w:rPr>
        <w:t xml:space="preserve"> </w:t>
      </w:r>
      <w:r w:rsidRPr="00742D20">
        <w:rPr>
          <w:rStyle w:val="StyleBoldUnderline"/>
          <w:sz w:val="28"/>
        </w:rPr>
        <w:t>To overturn these economies</w:t>
      </w:r>
      <w:r w:rsidRPr="00742D20">
        <w:rPr>
          <w:rStyle w:val="StyleBoldUnderline"/>
          <w:sz w:val="28"/>
          <w:highlight w:val="yellow"/>
        </w:rPr>
        <w:t xml:space="preserve"> </w:t>
      </w:r>
      <w:r w:rsidRPr="00742D20">
        <w:rPr>
          <w:rStyle w:val="Emphasis"/>
          <w:sz w:val="28"/>
          <w:highlight w:val="yellow"/>
        </w:rPr>
        <w:t xml:space="preserve">the </w:t>
      </w:r>
      <w:r w:rsidRPr="00742D20">
        <w:rPr>
          <w:rStyle w:val="Emphasis"/>
          <w:sz w:val="28"/>
          <w:highlight w:val="yellow"/>
          <w:bdr w:val="single" w:sz="4" w:space="0" w:color="auto" w:frame="1"/>
        </w:rPr>
        <w:t>failure of the inward gaze to produce self-seeing</w:t>
      </w:r>
      <w:r w:rsidRPr="00742D20">
        <w:rPr>
          <w:rStyle w:val="StyleBoldUnderline"/>
          <w:sz w:val="28"/>
          <w:highlight w:val="yellow"/>
        </w:rPr>
        <w:t xml:space="preserve"> </w:t>
      </w:r>
      <w:r w:rsidRPr="00742D20">
        <w:rPr>
          <w:rStyle w:val="Emphasis"/>
          <w:sz w:val="28"/>
          <w:highlight w:val="yellow"/>
        </w:rPr>
        <w:t>needs to be acknowledged</w:t>
      </w:r>
      <w:r w:rsidRPr="00742D20">
        <w:rPr>
          <w:rStyle w:val="StyleBoldUnderline"/>
          <w:sz w:val="28"/>
          <w:highlight w:val="yellow"/>
        </w:rPr>
        <w:t>.</w:t>
      </w:r>
      <w:r w:rsidRPr="00742D20">
        <w:rPr>
          <w:sz w:val="24"/>
        </w:rPr>
        <w:t xml:space="preserve"> </w:t>
      </w:r>
      <w:r w:rsidRPr="00742D20">
        <w:rPr>
          <w:rStyle w:val="StyleBoldUnderline"/>
          <w:sz w:val="28"/>
        </w:rPr>
        <w:t>If one could confront the</w:t>
      </w:r>
      <w:r w:rsidRPr="00742D20">
        <w:rPr>
          <w:sz w:val="24"/>
        </w:rPr>
        <w:t xml:space="preserve"> internal/external </w:t>
      </w:r>
      <w:r w:rsidRPr="00742D20">
        <w:rPr>
          <w:rStyle w:val="StyleBoldUnderline"/>
          <w:sz w:val="28"/>
        </w:rPr>
        <w:t xml:space="preserve">other as </w:t>
      </w:r>
      <w:r w:rsidRPr="00742D20">
        <w:rPr>
          <w:rStyle w:val="Emphasis"/>
          <w:sz w:val="28"/>
        </w:rPr>
        <w:t>always already lost</w:t>
      </w:r>
      <w:r w:rsidRPr="00742D20">
        <w:rPr>
          <w:rStyle w:val="StyleBoldUnderline"/>
          <w:sz w:val="28"/>
        </w:rPr>
        <w:t xml:space="preserve"> one would not have to rely so heavily on the image of the external other to produce what the looker lacks.</w:t>
      </w:r>
      <w:r w:rsidRPr="00742D20">
        <w:rPr>
          <w:sz w:val="24"/>
        </w:rPr>
        <w:t xml:space="preserve"> </w:t>
      </w:r>
      <w:r w:rsidRPr="00742D20">
        <w:rPr>
          <w:rStyle w:val="StyleBoldUnderline"/>
          <w:sz w:val="28"/>
          <w:highlight w:val="yellow"/>
        </w:rPr>
        <w:t>This</w:t>
      </w:r>
      <w:r w:rsidRPr="00742D20">
        <w:rPr>
          <w:sz w:val="24"/>
        </w:rPr>
        <w:t xml:space="preserve"> suggestion </w:t>
      </w:r>
      <w:r w:rsidRPr="00742D20">
        <w:rPr>
          <w:rStyle w:val="StyleBoldUnderline"/>
          <w:sz w:val="28"/>
          <w:highlight w:val="yellow"/>
        </w:rPr>
        <w:t xml:space="preserve">is </w:t>
      </w:r>
      <w:r w:rsidRPr="00742D20">
        <w:rPr>
          <w:rStyle w:val="Emphasis"/>
          <w:sz w:val="28"/>
          <w:highlight w:val="yellow"/>
        </w:rPr>
        <w:t xml:space="preserve">not a refusal of </w:t>
      </w:r>
      <w:r w:rsidRPr="00742D20">
        <w:rPr>
          <w:rStyle w:val="Emphasis"/>
          <w:sz w:val="28"/>
        </w:rPr>
        <w:t>multicultural diversity</w:t>
      </w:r>
      <w:r w:rsidRPr="00742D20">
        <w:rPr>
          <w:rStyle w:val="StyleBoldUnderline"/>
          <w:sz w:val="28"/>
        </w:rPr>
        <w:t xml:space="preserve"> or of</w:t>
      </w:r>
      <w:r w:rsidRPr="00742D20">
        <w:rPr>
          <w:rStyle w:val="StyleBoldUnderline"/>
          <w:sz w:val="28"/>
          <w:highlight w:val="yellow"/>
        </w:rPr>
        <w:t xml:space="preserve"> a </w:t>
      </w:r>
      <w:r w:rsidRPr="00742D20">
        <w:rPr>
          <w:rStyle w:val="Emphasis"/>
          <w:sz w:val="28"/>
          <w:highlight w:val="yellow"/>
        </w:rPr>
        <w:t xml:space="preserve">more inclusive </w:t>
      </w:r>
      <w:r w:rsidRPr="00742D20">
        <w:rPr>
          <w:rStyle w:val="Emphasis"/>
          <w:sz w:val="28"/>
        </w:rPr>
        <w:t xml:space="preserve">representational </w:t>
      </w:r>
      <w:r w:rsidRPr="00742D20">
        <w:rPr>
          <w:rStyle w:val="Emphasis"/>
          <w:sz w:val="28"/>
          <w:highlight w:val="yellow"/>
        </w:rPr>
        <w:t>landscape</w:t>
      </w:r>
      <w:r w:rsidRPr="00742D20">
        <w:rPr>
          <w:rStyle w:val="StyleBoldUnderline"/>
          <w:sz w:val="28"/>
          <w:highlight w:val="yellow"/>
        </w:rPr>
        <w:t>.</w:t>
      </w:r>
      <w:r w:rsidRPr="00742D20">
        <w:rPr>
          <w:sz w:val="24"/>
        </w:rPr>
        <w:t xml:space="preserve"> </w:t>
      </w:r>
      <w:r w:rsidRPr="00742D20">
        <w:rPr>
          <w:rStyle w:val="StyleBoldUnderline"/>
          <w:sz w:val="28"/>
          <w:highlight w:val="yellow"/>
        </w:rPr>
        <w:t>It is</w:t>
      </w:r>
      <w:r w:rsidRPr="00742D20">
        <w:rPr>
          <w:sz w:val="24"/>
        </w:rPr>
        <w:t xml:space="preserve"> </w:t>
      </w:r>
      <w:r w:rsidRPr="00742D20">
        <w:rPr>
          <w:rStyle w:val="StyleBoldUnderline"/>
          <w:sz w:val="28"/>
        </w:rPr>
        <w:t xml:space="preserve">rather </w:t>
      </w:r>
      <w:r w:rsidRPr="00742D20">
        <w:rPr>
          <w:rStyle w:val="StyleBoldUnderline"/>
          <w:sz w:val="28"/>
          <w:highlight w:val="yellow"/>
        </w:rPr>
        <w:t xml:space="preserve">a way to isolate the </w:t>
      </w:r>
      <w:r w:rsidRPr="00742D20">
        <w:rPr>
          <w:rStyle w:val="Emphasis"/>
          <w:sz w:val="28"/>
          <w:highlight w:val="yellow"/>
        </w:rPr>
        <w:t xml:space="preserve">impotency of the inward gaze </w:t>
      </w:r>
      <w:r w:rsidRPr="00742D20">
        <w:rPr>
          <w:rStyle w:val="Emphasis"/>
          <w:sz w:val="28"/>
        </w:rPr>
        <w:t>as a fundamental aspect of representational economies</w:t>
      </w:r>
      <w:r w:rsidRPr="00742D20">
        <w:rPr>
          <w:sz w:val="24"/>
        </w:rPr>
        <w:t>.</w:t>
      </w:r>
    </w:p>
    <w:p w14:paraId="4FAD3EFF" w14:textId="445689BD" w:rsidR="008A7211" w:rsidRDefault="008A7211" w:rsidP="008A7211">
      <w:pPr>
        <w:pStyle w:val="Heading2"/>
      </w:pPr>
      <w:r>
        <w:t>1NR</w:t>
      </w:r>
    </w:p>
    <w:p w14:paraId="63C3F0A8" w14:textId="77777777" w:rsidR="00CF618C" w:rsidRDefault="00CF618C" w:rsidP="008A7211">
      <w:pPr>
        <w:pStyle w:val="Heading3"/>
      </w:pPr>
      <w:r>
        <w:t xml:space="preserve">2NC Racism Bad </w:t>
      </w:r>
      <w:r>
        <w:sym w:font="Wingdings" w:char="F04C"/>
      </w:r>
    </w:p>
    <w:p w14:paraId="6EF44E65" w14:textId="77777777" w:rsidR="00CF618C" w:rsidRPr="00D948BE" w:rsidRDefault="00CF618C" w:rsidP="00CF618C">
      <w:pPr>
        <w:rPr>
          <w:rStyle w:val="StyleStyleBold12pt"/>
        </w:rPr>
      </w:pPr>
      <w:r>
        <w:rPr>
          <w:rStyle w:val="StyleStyleBold12pt"/>
        </w:rPr>
        <w:t>D-Rule</w:t>
      </w:r>
    </w:p>
    <w:p w14:paraId="2D707214" w14:textId="77777777" w:rsidR="00CF618C" w:rsidRPr="00A37E3D" w:rsidRDefault="00CF618C" w:rsidP="00CF618C">
      <w:pPr>
        <w:rPr>
          <w:rFonts w:ascii="Arial" w:hAnsi="Arial" w:cs="Arial"/>
        </w:rPr>
      </w:pPr>
      <w:r w:rsidRPr="00D948BE">
        <w:rPr>
          <w:rStyle w:val="StyleStyleBold12pt"/>
        </w:rPr>
        <w:t>Barndt, 1991</w:t>
      </w:r>
      <w:r w:rsidRPr="00A37E3D">
        <w:rPr>
          <w:rFonts w:ascii="Arial" w:hAnsi="Arial" w:cs="Arial"/>
        </w:rPr>
        <w:t xml:space="preserve"> (Joseph, co-director of Crossroads, an organization that focuses on addressing racism</w:t>
      </w:r>
      <w:r>
        <w:rPr>
          <w:rFonts w:ascii="Arial" w:hAnsi="Arial" w:cs="Arial"/>
        </w:rPr>
        <w:t xml:space="preserve">, Dismantling Racism, p.155-6) </w:t>
      </w:r>
    </w:p>
    <w:p w14:paraId="4DD526A2" w14:textId="77777777" w:rsidR="00CF618C" w:rsidRPr="00A37E3D" w:rsidRDefault="00CF618C" w:rsidP="00CF618C">
      <w:pPr>
        <w:rPr>
          <w:rStyle w:val="Heading4Char1"/>
          <w:rFonts w:ascii="Arial" w:hAnsi="Arial" w:cs="Arial"/>
        </w:rPr>
      </w:pPr>
      <w:r w:rsidRPr="00A37E3D">
        <w:rPr>
          <w:rFonts w:ascii="Arial" w:hAnsi="Arial" w:cs="Arial"/>
        </w:rPr>
        <w:t xml:space="preserve">To study racism is to study walls. We have looked at barriers and fences, restraints and limitations, ghettos and prisons. </w:t>
      </w:r>
      <w:r w:rsidRPr="00A23680">
        <w:rPr>
          <w:rStyle w:val="Heading4Char1"/>
          <w:rFonts w:ascii="Arial" w:hAnsi="Arial" w:cs="Arial"/>
          <w:highlight w:val="yellow"/>
        </w:rPr>
        <w:t>The prison of racism confines us all</w:t>
      </w:r>
      <w:r w:rsidRPr="00A37E3D">
        <w:rPr>
          <w:rFonts w:ascii="Arial" w:hAnsi="Arial" w:cs="Arial"/>
        </w:rPr>
        <w:t xml:space="preserve">, people of color and white people alike. </w:t>
      </w:r>
      <w:r w:rsidRPr="00A23680">
        <w:rPr>
          <w:rStyle w:val="Heading4Char1"/>
          <w:rFonts w:ascii="Arial" w:hAnsi="Arial" w:cs="Arial"/>
          <w:highlight w:val="yellow"/>
        </w:rPr>
        <w:t>It shackles the victimizer as well as the victim. The</w:t>
      </w:r>
      <w:r w:rsidRPr="00A37E3D">
        <w:rPr>
          <w:rStyle w:val="Heading4Char1"/>
          <w:rFonts w:ascii="Arial" w:hAnsi="Arial" w:cs="Arial"/>
        </w:rPr>
        <w:t xml:space="preserve"> walls forcibly keep people of color and white people separate from each other in our separate prisons we are all </w:t>
      </w:r>
      <w:r w:rsidRPr="00A23680">
        <w:rPr>
          <w:rStyle w:val="Heading4Char1"/>
          <w:rFonts w:ascii="Arial" w:hAnsi="Arial" w:cs="Arial"/>
          <w:highlight w:val="yellow"/>
        </w:rPr>
        <w:t>prevented from achieving the human potential</w:t>
      </w:r>
      <w:r w:rsidRPr="00A37E3D">
        <w:rPr>
          <w:rFonts w:ascii="Arial" w:hAnsi="Arial" w:cs="Arial"/>
        </w:rPr>
        <w:t xml:space="preserve"> that God intends for us. </w:t>
      </w:r>
      <w:r w:rsidRPr="00A23680">
        <w:rPr>
          <w:rStyle w:val="Heading4Char1"/>
          <w:rFonts w:ascii="Arial" w:hAnsi="Arial" w:cs="Arial"/>
          <w:highlight w:val="yellow"/>
        </w:rPr>
        <w:t>The limitations imposed on people of color by poverty, subservience, and powerlessness are cruel, inhuman, and unjust; the effects of uncontrolled power, privilege, and greed, which are marks of our white prison, will inevitably destroy us as well</w:t>
      </w:r>
      <w:r w:rsidRPr="00A37E3D">
        <w:rPr>
          <w:rFonts w:ascii="Arial" w:hAnsi="Arial" w:cs="Arial"/>
        </w:rPr>
        <w:t xml:space="preserve">.  But </w:t>
      </w:r>
      <w:r w:rsidRPr="00A37E3D">
        <w:rPr>
          <w:rStyle w:val="Heading4Char1"/>
          <w:rFonts w:ascii="Arial" w:hAnsi="Arial" w:cs="Arial"/>
        </w:rPr>
        <w:t>we have also seen that the walls of racism can be dismantled</w:t>
      </w:r>
      <w:r w:rsidRPr="00A37E3D">
        <w:rPr>
          <w:rFonts w:ascii="Arial" w:hAnsi="Arial" w:cs="Arial"/>
        </w:rPr>
        <w:t xml:space="preserve">. We are not condemned to an inexorable fate, but are offered the vision and the possibility of freedom. </w:t>
      </w:r>
      <w:r w:rsidRPr="00A37E3D">
        <w:rPr>
          <w:rStyle w:val="Heading4Char1"/>
          <w:rFonts w:ascii="Arial" w:hAnsi="Arial" w:cs="Arial"/>
        </w:rPr>
        <w:t>Brick by brick, stone by stone, the prison of individual, institutional, and cultural racism can be destroyed</w:t>
      </w:r>
      <w:r w:rsidRPr="00A37E3D">
        <w:rPr>
          <w:rFonts w:ascii="Arial" w:hAnsi="Arial" w:cs="Arial"/>
        </w:rPr>
        <w:t xml:space="preserve">. You and I are urgently called to join the efforts of those who know it is time to tear down, once and for all, the walls of racism. </w:t>
      </w:r>
      <w:r w:rsidRPr="00A37E3D">
        <w:rPr>
          <w:rStyle w:val="Heading4Char1"/>
          <w:rFonts w:ascii="Arial" w:hAnsi="Arial" w:cs="Arial"/>
        </w:rPr>
        <w:t xml:space="preserve">The danger point of self-destruction seems to be drawing ever more near. The results of centuries of national and worldwide conquest and colonialism, of military buildups and violent aggression, of overconsumption and environmental destruction may be reaching a point of no return. </w:t>
      </w:r>
      <w:r w:rsidRPr="00A23680">
        <w:rPr>
          <w:rStyle w:val="Heading4Char1"/>
          <w:rFonts w:ascii="Arial" w:hAnsi="Arial" w:cs="Arial"/>
          <w:highlight w:val="yellow"/>
        </w:rPr>
        <w:t>A small and predominantly white minority of the global population derives its power and privileges from the suffering of the vast majority of people of color. For the sake of the world and ourselves, we dare not allow it to continue.</w:t>
      </w:r>
      <w:r w:rsidRPr="00A37E3D">
        <w:rPr>
          <w:rStyle w:val="Heading4Char1"/>
          <w:rFonts w:ascii="Arial" w:hAnsi="Arial" w:cs="Arial"/>
        </w:rPr>
        <w:t xml:space="preserve">  </w:t>
      </w:r>
    </w:p>
    <w:p w14:paraId="10E95DE6" w14:textId="77777777" w:rsidR="00CF618C" w:rsidRDefault="00CF618C" w:rsidP="00D948BE">
      <w:pPr>
        <w:rPr>
          <w:rStyle w:val="StyleStyleBold12pt"/>
        </w:rPr>
      </w:pPr>
    </w:p>
    <w:p w14:paraId="6BE4F65A" w14:textId="77777777" w:rsidR="00CF618C" w:rsidRDefault="00CF618C" w:rsidP="00D948BE">
      <w:pPr>
        <w:rPr>
          <w:rStyle w:val="StyleStyleBold12pt"/>
        </w:rPr>
      </w:pPr>
    </w:p>
    <w:p w14:paraId="1829826F" w14:textId="77777777" w:rsidR="00D948BE" w:rsidRPr="00D948BE" w:rsidRDefault="00D948BE" w:rsidP="00D948BE">
      <w:pPr>
        <w:rPr>
          <w:rStyle w:val="StyleStyleBold12pt"/>
        </w:rPr>
      </w:pPr>
      <w:r w:rsidRPr="00D948BE">
        <w:rPr>
          <w:rStyle w:val="StyleStyleBold12pt"/>
        </w:rPr>
        <w:t>Racism is the root cause of capitalism – Marxist theory independently cannot solve racism</w:t>
      </w:r>
    </w:p>
    <w:p w14:paraId="0B7D980C" w14:textId="77777777" w:rsidR="00D948BE" w:rsidRPr="008D7DCC" w:rsidRDefault="00D948BE" w:rsidP="00D948BE">
      <w:pPr>
        <w:rPr>
          <w:rFonts w:ascii="Verdana" w:eastAsia="Calibri" w:hAnsi="Verdana"/>
          <w:b/>
          <w:sz w:val="24"/>
        </w:rPr>
      </w:pPr>
      <w:r w:rsidRPr="008D7DCC">
        <w:rPr>
          <w:rFonts w:ascii="Verdana" w:eastAsia="Calibri" w:hAnsi="Verdana"/>
          <w:b/>
          <w:sz w:val="24"/>
        </w:rPr>
        <w:t>WEST</w:t>
      </w:r>
      <w:r w:rsidRPr="008D7DCC">
        <w:rPr>
          <w:rFonts w:ascii="Verdana" w:eastAsia="Calibri" w:hAnsi="Verdana"/>
          <w:b/>
          <w:sz w:val="16"/>
          <w:szCs w:val="16"/>
        </w:rPr>
        <w:t xml:space="preserve"> Honorary chair of the Democratic Socialist of America </w:t>
      </w:r>
      <w:r w:rsidRPr="008D7DCC">
        <w:rPr>
          <w:rFonts w:ascii="Verdana" w:eastAsia="Calibri" w:hAnsi="Verdana"/>
          <w:b/>
          <w:sz w:val="24"/>
        </w:rPr>
        <w:t>1988</w:t>
      </w:r>
    </w:p>
    <w:p w14:paraId="0AC1CB64" w14:textId="54B9EBE7" w:rsidR="00D948BE" w:rsidRPr="008D7DCC" w:rsidRDefault="00D948BE" w:rsidP="00D948BE">
      <w:pPr>
        <w:rPr>
          <w:rFonts w:ascii="Verdana" w:eastAsia="Calibri" w:hAnsi="Verdana"/>
          <w:sz w:val="16"/>
          <w:szCs w:val="16"/>
        </w:rPr>
      </w:pPr>
      <w:r w:rsidRPr="008D7DCC">
        <w:rPr>
          <w:rFonts w:ascii="Verdana" w:eastAsia="Calibri" w:hAnsi="Verdana"/>
          <w:sz w:val="16"/>
          <w:szCs w:val="16"/>
        </w:rPr>
        <w:t>Cornell-prof @Princeton University, DSA National Politicall Committee and a member of</w:t>
      </w:r>
      <w:r>
        <w:rPr>
          <w:rFonts w:ascii="Verdana" w:eastAsia="Calibri" w:hAnsi="Verdana"/>
          <w:sz w:val="16"/>
          <w:szCs w:val="16"/>
        </w:rPr>
        <w:t xml:space="preserve"> </w:t>
      </w:r>
      <w:r w:rsidRPr="008D7DCC">
        <w:rPr>
          <w:rFonts w:ascii="Verdana" w:eastAsia="Calibri" w:hAnsi="Verdana"/>
          <w:sz w:val="16"/>
          <w:szCs w:val="16"/>
        </w:rPr>
        <w:t xml:space="preserve">its African American Commission; </w:t>
      </w:r>
      <w:r w:rsidRPr="008D7DCC">
        <w:rPr>
          <w:rFonts w:ascii="Verdana" w:eastAsia="Calibri" w:hAnsi="Verdana"/>
          <w:i/>
          <w:sz w:val="16"/>
          <w:szCs w:val="16"/>
        </w:rPr>
        <w:t>“Toward a Socialist Theory of Racism”</w:t>
      </w:r>
      <w:r w:rsidRPr="008D7DCC">
        <w:rPr>
          <w:rFonts w:ascii="Verdana" w:eastAsia="Calibri" w:hAnsi="Verdana"/>
          <w:sz w:val="16"/>
          <w:szCs w:val="16"/>
        </w:rPr>
        <w:t>;</w:t>
      </w:r>
      <w:r>
        <w:rPr>
          <w:rFonts w:ascii="Verdana" w:eastAsia="Calibri" w:hAnsi="Verdana"/>
          <w:sz w:val="16"/>
          <w:szCs w:val="16"/>
        </w:rPr>
        <w:t xml:space="preserve"> </w:t>
      </w:r>
      <w:r w:rsidRPr="008D7DCC">
        <w:rPr>
          <w:rFonts w:ascii="Verdana" w:eastAsia="Calibri" w:hAnsi="Verdana"/>
          <w:sz w:val="16"/>
          <w:szCs w:val="16"/>
        </w:rPr>
        <w:t>RACE &amp; ETHNICITY ESERV;</w:t>
      </w:r>
      <w:r>
        <w:rPr>
          <w:rFonts w:ascii="Verdana" w:eastAsia="Calibri" w:hAnsi="Verdana"/>
          <w:sz w:val="16"/>
          <w:szCs w:val="16"/>
        </w:rPr>
        <w:t xml:space="preserve"> </w:t>
      </w:r>
      <w:hyperlink r:id="rId11" w:history="1">
        <w:r w:rsidRPr="008D7DCC">
          <w:rPr>
            <w:rFonts w:ascii="Calibri" w:eastAsia="Calibri" w:hAnsi="Calibri"/>
            <w:szCs w:val="16"/>
          </w:rPr>
          <w:t>http://race.eserver.org/toward-a-theory-of-racism.html</w:t>
        </w:r>
      </w:hyperlink>
      <w:r>
        <w:rPr>
          <w:rFonts w:ascii="Verdana" w:eastAsia="Calibri" w:hAnsi="Verdana"/>
          <w:sz w:val="16"/>
          <w:szCs w:val="16"/>
        </w:rPr>
        <w:t xml:space="preserve"> </w:t>
      </w:r>
      <w:r w:rsidRPr="008D7DCC">
        <w:rPr>
          <w:rFonts w:ascii="Verdana" w:eastAsia="Calibri" w:hAnsi="Verdana"/>
          <w:sz w:val="16"/>
          <w:szCs w:val="16"/>
        </w:rPr>
        <w:t>(year of publication found on Dr. West’s website:</w:t>
      </w:r>
      <w:r>
        <w:rPr>
          <w:rFonts w:ascii="Verdana" w:eastAsia="Calibri" w:hAnsi="Verdana"/>
          <w:sz w:val="16"/>
          <w:szCs w:val="16"/>
        </w:rPr>
        <w:t xml:space="preserve"> </w:t>
      </w:r>
      <w:hyperlink r:id="rId12" w:history="1">
        <w:r w:rsidRPr="008D7DCC">
          <w:rPr>
            <w:rFonts w:ascii="Calibri" w:eastAsia="Calibri" w:hAnsi="Calibri"/>
            <w:szCs w:val="16"/>
          </w:rPr>
          <w:t>http://www.pragmatism.org/library/west/</w:t>
        </w:r>
      </w:hyperlink>
      <w:r w:rsidRPr="008D7DCC">
        <w:rPr>
          <w:rFonts w:ascii="Verdana" w:eastAsia="Calibri" w:hAnsi="Verdana"/>
          <w:sz w:val="16"/>
          <w:szCs w:val="16"/>
        </w:rPr>
        <w:t>)</w:t>
      </w:r>
    </w:p>
    <w:p w14:paraId="47A48488" w14:textId="77777777" w:rsidR="00D948BE" w:rsidRPr="008D7DCC" w:rsidRDefault="00D948BE" w:rsidP="00D948BE">
      <w:pPr>
        <w:rPr>
          <w:rFonts w:ascii="Verdana" w:eastAsia="Calibri" w:hAnsi="Verdana"/>
          <w:sz w:val="16"/>
          <w:szCs w:val="16"/>
        </w:rPr>
      </w:pPr>
      <w:r w:rsidRPr="008D7DCC">
        <w:rPr>
          <w:rFonts w:ascii="Verdana" w:eastAsia="Calibri" w:hAnsi="Verdana"/>
          <w:sz w:val="16"/>
          <w:szCs w:val="16"/>
        </w:rPr>
        <w:t xml:space="preserve">This brief </w:t>
      </w:r>
      <w:r w:rsidRPr="008D7DCC">
        <w:rPr>
          <w:rFonts w:ascii="Verdana" w:eastAsia="Calibri" w:hAnsi="Verdana"/>
          <w:b/>
          <w:sz w:val="20"/>
          <w:szCs w:val="20"/>
          <w:u w:val="single"/>
        </w:rPr>
        <w:t xml:space="preserve">examination of past Marxist views leads to one conclusion. </w:t>
      </w:r>
      <w:r w:rsidRPr="00D503BC">
        <w:rPr>
          <w:rFonts w:ascii="Verdana" w:eastAsia="Calibri" w:hAnsi="Verdana"/>
          <w:b/>
          <w:sz w:val="20"/>
          <w:szCs w:val="20"/>
          <w:highlight w:val="green"/>
          <w:u w:val="single"/>
        </w:rPr>
        <w:t>Marxist theory is indispensable yet ultimately inadequate for grasping the complexity of racism as a historical phenomenon.</w:t>
      </w:r>
      <w:r w:rsidRPr="008D7DCC">
        <w:rPr>
          <w:rFonts w:ascii="Verdana" w:eastAsia="Calibri" w:hAnsi="Verdana"/>
          <w:sz w:val="16"/>
          <w:szCs w:val="16"/>
        </w:rPr>
        <w:t xml:space="preserve"> Marxism is indispensable because it highlights the relation of racist practices to the capitalist mode of production and recognizes the crucial role racism plays within the capitalist economy. Yet </w:t>
      </w:r>
      <w:r w:rsidRPr="00D503BC">
        <w:rPr>
          <w:rFonts w:ascii="Verdana" w:eastAsia="Calibri" w:hAnsi="Verdana"/>
          <w:b/>
          <w:sz w:val="20"/>
          <w:szCs w:val="20"/>
          <w:highlight w:val="green"/>
          <w:u w:val="single"/>
        </w:rPr>
        <w:t>Marxism is inadequate because it fails to probe other spheres of American society where racism plays an integral role-</w:t>
      </w:r>
      <w:r w:rsidRPr="008D7DCC">
        <w:rPr>
          <w:rFonts w:ascii="Verdana" w:eastAsia="Calibri" w:hAnsi="Verdana"/>
          <w:b/>
          <w:sz w:val="20"/>
          <w:szCs w:val="20"/>
          <w:u w:val="single"/>
        </w:rPr>
        <w:t xml:space="preserve">-especially the psychological and cultural spheres. Furthermore, </w:t>
      </w:r>
      <w:r w:rsidRPr="00D503BC">
        <w:rPr>
          <w:rFonts w:ascii="Verdana" w:eastAsia="Calibri" w:hAnsi="Verdana"/>
          <w:b/>
          <w:sz w:val="20"/>
          <w:szCs w:val="20"/>
          <w:highlight w:val="green"/>
          <w:u w:val="single"/>
        </w:rPr>
        <w:t>Marxist views tend to assume that racism has its roots in the rise of modern capitalism. Yet, it can easily be shown that although racist practices were shaped and appropriated by modern capitalism, racism itself predates capitalism</w:t>
      </w:r>
      <w:r w:rsidRPr="008D7DCC">
        <w:rPr>
          <w:rFonts w:ascii="Verdana" w:eastAsia="Calibri" w:hAnsi="Verdana"/>
          <w:b/>
          <w:sz w:val="20"/>
          <w:szCs w:val="20"/>
          <w:u w:val="single"/>
        </w:rPr>
        <w:t xml:space="preserve">. </w:t>
      </w:r>
      <w:r w:rsidRPr="00D503BC">
        <w:rPr>
          <w:rFonts w:ascii="Verdana" w:eastAsia="Calibri" w:hAnsi="Verdana"/>
          <w:b/>
          <w:sz w:val="20"/>
          <w:szCs w:val="20"/>
          <w:highlight w:val="green"/>
          <w:u w:val="single"/>
        </w:rPr>
        <w:t>Its roots lie in the earlier encounters between the civilizations of Europe, Africa, Asia, and Latin America--encounters that occurred long before the rise of modern capitalism</w:t>
      </w:r>
      <w:r w:rsidRPr="00D503BC">
        <w:rPr>
          <w:rFonts w:ascii="Verdana" w:eastAsia="Calibri" w:hAnsi="Verdana"/>
          <w:sz w:val="16"/>
          <w:szCs w:val="16"/>
          <w:highlight w:val="green"/>
        </w:rPr>
        <w:t>.</w:t>
      </w:r>
      <w:r w:rsidRPr="008D7DCC">
        <w:rPr>
          <w:rFonts w:ascii="Verdana" w:eastAsia="Calibri" w:hAnsi="Verdana"/>
          <w:sz w:val="16"/>
          <w:szCs w:val="16"/>
        </w:rPr>
        <w:t xml:space="preserve"> </w:t>
      </w:r>
    </w:p>
    <w:p w14:paraId="0D7D4102" w14:textId="77777777" w:rsidR="00D948BE" w:rsidRDefault="00D948BE" w:rsidP="00D948BE">
      <w:pPr>
        <w:rPr>
          <w:rFonts w:eastAsia="Calibri"/>
          <w:sz w:val="26"/>
        </w:rPr>
      </w:pPr>
      <w:r w:rsidRPr="008D7DCC">
        <w:rPr>
          <w:rFonts w:eastAsia="Calibri"/>
          <w:sz w:val="16"/>
        </w:rPr>
        <w:t>It indeed is true that the very category of "race"--denoting primarily skin color--was first employed as a means of classifying human bodies by Francois Bernier, a French physician, in 1684. The first authoritative racial division of humankind is found in the influential Natural System (1735) of the preeminent naturalist of the 18th century, Caroluc Linnaeus. Both of these instances reveal European racist practices at the level of intellectual codificaton since both degrade and devalue non-Europeans. Racist folktales, mythologies, legends, and stories that function in the everyday life of common people predate the 17th and 18th centuries. For example, Christian anti-Semitism and Euro-Christian antiblackism were rampant throughout the Middle Ages. These false divisions of humankind were carried over to colonized Latin America where anti-Indian racism became a fundamental pillar of colonial society and influenced later mestizo national development</w:t>
      </w:r>
      <w:r w:rsidRPr="008D7DCC">
        <w:rPr>
          <w:rFonts w:eastAsia="Calibri"/>
        </w:rPr>
        <w:t xml:space="preserve">. Thus </w:t>
      </w:r>
      <w:r w:rsidRPr="008D7DCC">
        <w:rPr>
          <w:rFonts w:eastAsia="Calibri"/>
          <w:b/>
          <w:sz w:val="24"/>
          <w:szCs w:val="20"/>
          <w:u w:val="single"/>
        </w:rPr>
        <w:t xml:space="preserve">racism is as much a product of the interaction of cultural ways of life as it is of modern capitalism. </w:t>
      </w:r>
      <w:r w:rsidRPr="00D503BC">
        <w:rPr>
          <w:rFonts w:eastAsia="Calibri"/>
          <w:b/>
          <w:sz w:val="24"/>
          <w:szCs w:val="20"/>
          <w:highlight w:val="green"/>
          <w:u w:val="single"/>
        </w:rPr>
        <w:t>A more adequate conception of racism should reflect this twofold context of cultural and economic realities in which racism has flourished</w:t>
      </w:r>
      <w:r w:rsidRPr="00D503BC">
        <w:rPr>
          <w:rFonts w:eastAsia="Calibri"/>
          <w:sz w:val="26"/>
          <w:highlight w:val="green"/>
        </w:rPr>
        <w:t>.</w:t>
      </w:r>
      <w:r w:rsidRPr="008D7DCC">
        <w:rPr>
          <w:rFonts w:eastAsia="Calibri"/>
          <w:sz w:val="26"/>
        </w:rPr>
        <w:t xml:space="preserve"> </w:t>
      </w:r>
    </w:p>
    <w:p w14:paraId="211B34C1" w14:textId="77777777" w:rsidR="00A23680" w:rsidRDefault="00A23680" w:rsidP="00A23680">
      <w:pPr>
        <w:rPr>
          <w:rStyle w:val="StyleStyleBold12pt"/>
        </w:rPr>
      </w:pPr>
    </w:p>
    <w:p w14:paraId="3385A927" w14:textId="26D7859B" w:rsidR="00D948BE" w:rsidRDefault="00D948BE" w:rsidP="008A7211">
      <w:pPr>
        <w:pStyle w:val="Heading3"/>
      </w:pPr>
      <w:r>
        <w:t>2NC LINK OF EDINA PH</w:t>
      </w:r>
    </w:p>
    <w:p w14:paraId="29B70181" w14:textId="783D44D0" w:rsidR="00D948BE" w:rsidRPr="00D948BE" w:rsidRDefault="00D948BE" w:rsidP="00D948BE">
      <w:pPr>
        <w:rPr>
          <w:rStyle w:val="StyleStyleBold12pt"/>
        </w:rPr>
      </w:pPr>
      <w:r>
        <w:rPr>
          <w:rStyle w:val="StyleStyleBold12pt"/>
        </w:rPr>
        <w:t xml:space="preserve">Independently the fact that they read this aff just proves our argument – they are white students and the affirmative’s neoliberal focus is an example of white </w:t>
      </w:r>
      <w:r w:rsidR="00BE7327">
        <w:rPr>
          <w:rStyle w:val="StyleStyleBold12pt"/>
        </w:rPr>
        <w:t>privilege</w:t>
      </w:r>
      <w:r>
        <w:rPr>
          <w:rStyle w:val="StyleStyleBold12pt"/>
        </w:rPr>
        <w:t xml:space="preserve"> – capitalist movements are color blind</w:t>
      </w:r>
    </w:p>
    <w:p w14:paraId="6CC17E83" w14:textId="77777777" w:rsidR="00D948BE" w:rsidRPr="00EB6FC8" w:rsidRDefault="00D948BE" w:rsidP="00D948BE">
      <w:pPr>
        <w:autoSpaceDE w:val="0"/>
        <w:autoSpaceDN w:val="0"/>
        <w:adjustRightInd w:val="0"/>
        <w:rPr>
          <w:b/>
        </w:rPr>
      </w:pPr>
      <w:r w:rsidRPr="00544AEF">
        <w:rPr>
          <w:rFonts w:ascii="Verdana" w:hAnsi="Verdana"/>
          <w:b/>
          <w:sz w:val="24"/>
        </w:rPr>
        <w:t>Green 2003</w:t>
      </w:r>
      <w:r>
        <w:t xml:space="preserve">, </w:t>
      </w:r>
      <w:r w:rsidRPr="00EB6FC8">
        <w:rPr>
          <w:sz w:val="16"/>
          <w:szCs w:val="16"/>
        </w:rPr>
        <w:t>ANNE GREEN, ASSISTANT PROFESSOR OF ENGLISH AT SAINT JOSEPH’S UNIVERSITY, DIRECTOR OF THE WRITING CENTER, 2003 [DIFFICULT STORIES: SERVICE-LEARNING, RACE, CLASS, AND WHITENESS, JSTOR, NATIONAL COUNCIL OF TEACHERS]</w:t>
      </w:r>
    </w:p>
    <w:p w14:paraId="561F60D3" w14:textId="77777777" w:rsidR="00D948BE" w:rsidRPr="00B47507" w:rsidRDefault="00D948BE" w:rsidP="00D948BE">
      <w:pPr>
        <w:autoSpaceDE w:val="0"/>
        <w:autoSpaceDN w:val="0"/>
        <w:adjustRightInd w:val="0"/>
        <w:rPr>
          <w:sz w:val="16"/>
          <w:szCs w:val="16"/>
        </w:rPr>
      </w:pPr>
      <w:r w:rsidRPr="00EB6FC8">
        <w:rPr>
          <w:sz w:val="16"/>
          <w:szCs w:val="16"/>
        </w:rPr>
        <w:t>I think a lot about my mother's story when I think about how my white students talk about race and racism. [with] The stories that</w:t>
      </w:r>
      <w:r w:rsidRPr="003A1466">
        <w:t xml:space="preserve"> </w:t>
      </w:r>
      <w:r w:rsidRPr="00A643A0">
        <w:rPr>
          <w:rFonts w:ascii="Verdana" w:hAnsi="Verdana"/>
          <w:b/>
          <w:highlight w:val="green"/>
          <w:u w:val="single"/>
        </w:rPr>
        <w:t>white students tell about learning about race are ones of denial, and they often express "color blind" ideas about race.</w:t>
      </w:r>
      <w:r w:rsidRPr="00544AEF">
        <w:rPr>
          <w:rFonts w:ascii="Verdana" w:hAnsi="Verdana"/>
          <w:b/>
          <w:u w:val="single"/>
        </w:rPr>
        <w:t xml:space="preserve"> </w:t>
      </w:r>
      <w:r w:rsidRPr="00EB6FC8">
        <w:t>I</w:t>
      </w:r>
      <w:r w:rsidRPr="00EB6FC8">
        <w:rPr>
          <w:sz w:val="16"/>
          <w:szCs w:val="16"/>
        </w:rPr>
        <w:t>t's impolite, As a white child in the North, what I they feel, to acknowledge race because "people are learned about race was very similar to people." As Robert T. Carter describes color blind what my white students have learnedness, "one first recognizes a person's color and then about race-that race should be claims to ignore it" (201). The messages that student unacknowledged and avoided. dents describe receiving about race generally come from their parents who tell them "what matters is on the inside."</w:t>
      </w:r>
      <w:r w:rsidRPr="00EB6FC8">
        <w:t xml:space="preserve"> As </w:t>
      </w:r>
      <w:r w:rsidRPr="00544AEF">
        <w:rPr>
          <w:rFonts w:ascii="Verdana" w:hAnsi="Verdana"/>
          <w:b/>
          <w:u w:val="single"/>
        </w:rPr>
        <w:t>a white child in the North, what I learned about race was very similar to what my white students have learned about race-that race should be unacknowledged and avoided.</w:t>
      </w:r>
      <w:r w:rsidRPr="003A1466">
        <w:t xml:space="preserve"> Hephzibah Roskelly writes, </w:t>
      </w:r>
      <w:r w:rsidRPr="00A643A0">
        <w:rPr>
          <w:rFonts w:ascii="Verdana" w:hAnsi="Verdana"/>
          <w:b/>
          <w:sz w:val="24"/>
          <w:highlight w:val="green"/>
          <w:u w:val="single"/>
        </w:rPr>
        <w:t>"[T]he primary way that white students and their teachers ignore what they know about how racism works is by claiming class instead of race as the real discriminator in society and culture</w:t>
      </w:r>
      <w:r w:rsidRPr="00544AEF">
        <w:rPr>
          <w:rFonts w:ascii="Verdana" w:hAnsi="Verdana"/>
          <w:b/>
          <w:sz w:val="24"/>
        </w:rPr>
        <w:t>.</w:t>
      </w:r>
      <w:r w:rsidRPr="003A1466">
        <w:t>" While I agree with</w:t>
      </w:r>
      <w:r>
        <w:t xml:space="preserve"> </w:t>
      </w:r>
      <w:r w:rsidRPr="003A1466">
        <w:t xml:space="preserve">Roskelly, </w:t>
      </w:r>
      <w:r w:rsidRPr="00EB6FC8">
        <w:rPr>
          <w:sz w:val="16"/>
          <w:szCs w:val="16"/>
        </w:rPr>
        <w:t xml:space="preserve">I also think that white privilege and middle class privilege work in similar ways, erasing the specifics of race and class and the ways that race and class intersect, reinforcing the American myths of individual success ("Rising" 198). White people "do not talk about White racism" (Sleeter 5) and "Whites, while socialized in a racially constructed world, are taught not to be aware of themselves in racial terms" (Carter 199). Most of my white students have almost as difficult a time naming themselves as middle class as they do as white, and it's this intersection of white privilege and middle class privilege that becomes particularly difficult to unpack. </w:t>
      </w:r>
      <w:r w:rsidRPr="00A643A0">
        <w:rPr>
          <w:rFonts w:ascii="Verdana" w:hAnsi="Verdana"/>
          <w:b/>
          <w:sz w:val="24"/>
          <w:highlight w:val="green"/>
          <w:u w:val="single"/>
        </w:rPr>
        <w:t>Teaching white, middle class students about white privilege and white racism "challenges the legitimacy of White peoples' very lives" and also highlights the ways in which oppressions intersect and collide</w:t>
      </w:r>
      <w:r w:rsidRPr="00A643A0">
        <w:rPr>
          <w:highlight w:val="green"/>
        </w:rPr>
        <w:t xml:space="preserve"> (</w:t>
      </w:r>
      <w:r w:rsidRPr="00544AEF">
        <w:rPr>
          <w:sz w:val="16"/>
          <w:szCs w:val="16"/>
        </w:rPr>
        <w:t xml:space="preserve">Sleeter 7). It can make it possible to discuss and unpack the assumption that "for some to have good lives there must be others whose lives are truncated and brutal" (Allison 35). It is extremely difficult for white students to talk and write about systemic racial inequalities and white privilege.8 As Roskelly describes it, </w:t>
      </w:r>
      <w:r w:rsidRPr="00544AEF">
        <w:rPr>
          <w:rFonts w:ascii="Verdana" w:hAnsi="Verdana"/>
          <w:b/>
          <w:sz w:val="24"/>
          <w:u w:val="single"/>
        </w:rPr>
        <w:t>"</w:t>
      </w:r>
      <w:r w:rsidRPr="00A643A0">
        <w:rPr>
          <w:rFonts w:ascii="Verdana" w:hAnsi="Verdana"/>
          <w:b/>
          <w:sz w:val="24"/>
          <w:highlight w:val="green"/>
          <w:u w:val="single"/>
        </w:rPr>
        <w:t>race and racism continue to be matters that white university professors and the students in their literature and writing courses avoid</w:t>
      </w:r>
      <w:r w:rsidRPr="003A1466">
        <w:t>,</w:t>
      </w:r>
      <w:r>
        <w:t xml:space="preserve"> </w:t>
      </w:r>
      <w:r w:rsidRPr="00EB6FC8">
        <w:rPr>
          <w:sz w:val="16"/>
          <w:szCs w:val="16"/>
        </w:rPr>
        <w:t xml:space="preserve">except in the most abstract, and therefore safe, ways" ("Rising" 198). In my service-learning class we had problems addressing race, whiteness, and white racism other than abstractly, although the service experience provided concrete opportunities to consider systemic racism and how that has affected inner-city environments. This two-semester required English course provided a yearlong service-learning experience for first-year students. In addition to the regular work of a composition course (fall semester) and a writing-about-literature course (spring semester), students tutored children or adults three hours per week. To help While the most obvious difference was race (we were all white, and the learners were largely African American), the service-learning students sat in silence. They refused to name racism as a possible cause of the difficulties that brought people to their service-learning sites, and they could not name their whiteness as a source of privilege. with the affective goals of our service-learning program, some time is organized for reflection and discussion outside of class. During our final "reflection dinner," we asked students to articulate the systemic reasons that defined the differences between those at their service sites and themselves. One of the upper-level students who mentored my service-learning students questioned them about the differences they might notice if the learners from their sites were standing together on the other side of the room. While the most obvious difference was race (we were all white, and the learners were largely African American), the service-learning students sat in silence. They refused to name racism as a possible cause of the difficulties that brought people to their service-learning sites, and they could not name their whiteness as a source of privilege. This was only one of many times when the service learning </w:t>
      </w:r>
      <w:r w:rsidRPr="00544AEF">
        <w:rPr>
          <w:rFonts w:ascii="Verdana" w:hAnsi="Verdana"/>
          <w:b/>
          <w:sz w:val="24"/>
          <w:u w:val="single"/>
        </w:rPr>
        <w:t>students avoided talking about race</w:t>
      </w:r>
      <w:r w:rsidRPr="00544AEF">
        <w:rPr>
          <w:rFonts w:ascii="Verdana" w:hAnsi="Verdana"/>
          <w:b/>
          <w:sz w:val="24"/>
        </w:rPr>
        <w:t>.</w:t>
      </w:r>
    </w:p>
    <w:p w14:paraId="60A2A110" w14:textId="1176C2BE" w:rsidR="00D948BE" w:rsidRPr="00705FA7" w:rsidRDefault="00D948BE" w:rsidP="008A7211">
      <w:pPr>
        <w:pStyle w:val="Heading3"/>
      </w:pPr>
      <w:r>
        <w:lastRenderedPageBreak/>
        <w:t>2NC LINK OF CAPITALISM</w:t>
      </w:r>
    </w:p>
    <w:p w14:paraId="66E73CEB" w14:textId="77777777" w:rsidR="00CF618C" w:rsidRDefault="00CF618C" w:rsidP="00D948BE">
      <w:pPr>
        <w:rPr>
          <w:rStyle w:val="StyleStyleBold12pt"/>
        </w:rPr>
      </w:pPr>
    </w:p>
    <w:p w14:paraId="5EB0A7DA" w14:textId="77777777" w:rsidR="00D948BE" w:rsidRPr="00D948BE" w:rsidRDefault="00D948BE" w:rsidP="00D948BE">
      <w:pPr>
        <w:rPr>
          <w:rStyle w:val="StyleStyleBold12pt"/>
        </w:rPr>
      </w:pPr>
      <w:r w:rsidRPr="00D948BE">
        <w:rPr>
          <w:rStyle w:val="StyleStyleBold12pt"/>
        </w:rPr>
        <w:t>Must address race first, neo-liberalism is used to MASK racial inequalities.</w:t>
      </w:r>
    </w:p>
    <w:p w14:paraId="3A245101" w14:textId="77777777" w:rsidR="00D948BE" w:rsidRDefault="00D948BE" w:rsidP="00D948BE">
      <w:pPr>
        <w:pStyle w:val="NoSpacing"/>
        <w:rPr>
          <w:rFonts w:ascii="Verdana" w:hAnsi="Verdana"/>
          <w:b/>
        </w:rPr>
      </w:pPr>
      <w:r>
        <w:rPr>
          <w:rFonts w:ascii="Verdana" w:hAnsi="Verdana"/>
          <w:b/>
        </w:rPr>
        <w:t xml:space="preserve">WARD </w:t>
      </w:r>
      <w:r>
        <w:rPr>
          <w:rFonts w:ascii="Verdana" w:hAnsi="Verdana"/>
          <w:b/>
          <w:sz w:val="16"/>
          <w:szCs w:val="16"/>
        </w:rPr>
        <w:t xml:space="preserve">Univ. of Illinois @ Urbana-Champaign </w:t>
      </w:r>
      <w:r>
        <w:rPr>
          <w:rFonts w:ascii="Verdana" w:hAnsi="Verdana"/>
          <w:b/>
        </w:rPr>
        <w:t xml:space="preserve">2k7 </w:t>
      </w:r>
    </w:p>
    <w:p w14:paraId="1E44620A" w14:textId="77777777" w:rsidR="00D948BE" w:rsidRPr="00D948BE" w:rsidRDefault="00D948BE" w:rsidP="00D948BE">
      <w:r>
        <w:t xml:space="preserve">Robert Anthony-; </w:t>
      </w:r>
      <w:r>
        <w:rPr>
          <w:i/>
        </w:rPr>
        <w:t>Neoliberal Silences, Race, &amp; The Hope of CRT</w:t>
      </w:r>
      <w:r>
        <w:t xml:space="preserve">; A </w:t>
      </w:r>
      <w:r w:rsidRPr="00D948BE">
        <w:t>paper Presented at the Annual Meeting of the American Research Association; April Draft;</w:t>
      </w:r>
    </w:p>
    <w:p w14:paraId="4071E8D5" w14:textId="77777777" w:rsidR="00D948BE" w:rsidRPr="00D948BE" w:rsidRDefault="008A7211" w:rsidP="00D948BE">
      <w:hyperlink r:id="rId13" w:history="1">
        <w:r w:rsidR="00D948BE" w:rsidRPr="00D948BE">
          <w:t>http://www.urban.illinois.edu/apa-pw/APA07/Neoliberal%20Silences_Robert%20Ward.pdf</w:t>
        </w:r>
      </w:hyperlink>
    </w:p>
    <w:p w14:paraId="6CFE0CFE" w14:textId="77777777" w:rsidR="00D948BE" w:rsidRPr="00CF618C" w:rsidRDefault="00D948BE" w:rsidP="00D948BE">
      <w:pPr>
        <w:pStyle w:val="NoSpacing"/>
        <w:rPr>
          <w:highlight w:val="yellow"/>
        </w:rPr>
      </w:pPr>
      <w:r w:rsidRPr="00CF618C">
        <w:rPr>
          <w:rFonts w:ascii="Verdana" w:hAnsi="Verdana"/>
          <w:b/>
          <w:sz w:val="20"/>
          <w:szCs w:val="20"/>
          <w:highlight w:val="yellow"/>
          <w:u w:val="single"/>
        </w:rPr>
        <w:t>Neoliberalism fosters an economic theory of democracy. The idea is that democracy is commodified at the price of political liberalism, subordinating the state to the market</w:t>
      </w:r>
      <w:r w:rsidRPr="00A372D2">
        <w:rPr>
          <w:rFonts w:ascii="Verdana" w:hAnsi="Verdana"/>
          <w:b/>
          <w:sz w:val="20"/>
          <w:szCs w:val="20"/>
          <w:u w:val="single"/>
        </w:rPr>
        <w:t>.</w:t>
      </w:r>
      <w:r w:rsidRPr="00A372D2">
        <w:rPr>
          <w:sz w:val="16"/>
          <w:szCs w:val="16"/>
        </w:rPr>
        <w:t xml:space="preserve">  Highlighting the parallel between economic and political markets. Neoliberal policy in the development of charter schools does not create an “equal playing field”, in contrast, by undoing the memory of past discrimination, and unseating our historical consciousness of institutional discrimination it seeks to overlook civic values in the interest of developing commercial interests. The need through actualizing the academic function of education to place individuals in the division of labor and integrate them into the workforce (distributive and economic functions of education) takes precedent for charters and is disconnected from concepts of the social, justice, or civic responsibility. </w:t>
      </w:r>
      <w:r w:rsidRPr="00A372D2">
        <w:rPr>
          <w:rFonts w:ascii="Verdana" w:hAnsi="Verdana"/>
          <w:b/>
          <w:sz w:val="20"/>
          <w:szCs w:val="20"/>
          <w:u w:val="single"/>
        </w:rPr>
        <w:t>As such, colorblindness negates relationships between racial difference and power. The danger in such an ideological approach</w:t>
      </w:r>
      <w:r>
        <w:t xml:space="preserve"> </w:t>
      </w:r>
      <w:r w:rsidRPr="00A372D2">
        <w:rPr>
          <w:sz w:val="16"/>
          <w:szCs w:val="16"/>
        </w:rPr>
        <w:t>to educational policy and other implications</w:t>
      </w:r>
      <w:r>
        <w:t xml:space="preserve"> </w:t>
      </w:r>
      <w:r w:rsidRPr="00CF618C">
        <w:rPr>
          <w:rFonts w:ascii="Verdana" w:hAnsi="Verdana"/>
          <w:b/>
          <w:sz w:val="20"/>
          <w:szCs w:val="20"/>
          <w:highlight w:val="yellow"/>
          <w:u w:val="single"/>
        </w:rPr>
        <w:t>is that the “rhetoric of color-blindness is commonly used as a pretext to continue to justify hierarchical racial divisions</w:t>
      </w:r>
      <w:r w:rsidRPr="00CF618C">
        <w:rPr>
          <w:highlight w:val="yellow"/>
        </w:rPr>
        <w:t xml:space="preserve"> </w:t>
      </w:r>
      <w:r w:rsidRPr="00CF618C">
        <w:rPr>
          <w:sz w:val="16"/>
          <w:szCs w:val="16"/>
          <w:highlight w:val="yellow"/>
        </w:rPr>
        <w:t>(Parker, 2003, 150).”</w:t>
      </w:r>
    </w:p>
    <w:p w14:paraId="69454F67" w14:textId="77777777" w:rsidR="00D948BE" w:rsidRDefault="00D948BE" w:rsidP="00D948BE">
      <w:pPr>
        <w:pStyle w:val="NoSpacing"/>
      </w:pPr>
      <w:r w:rsidRPr="00CF618C">
        <w:rPr>
          <w:rFonts w:ascii="Verdana" w:hAnsi="Verdana"/>
          <w:b/>
          <w:sz w:val="20"/>
          <w:szCs w:val="20"/>
          <w:highlight w:val="yellow"/>
          <w:u w:val="single"/>
        </w:rPr>
        <w:t>Though market ideology virtually ignores notions of race, the history of racialization and discrimination</w:t>
      </w:r>
      <w:r w:rsidRPr="00A372D2">
        <w:rPr>
          <w:sz w:val="16"/>
          <w:szCs w:val="16"/>
        </w:rPr>
        <w:t xml:space="preserve"> in both the national and New Orleans context </w:t>
      </w:r>
      <w:r w:rsidRPr="00A372D2">
        <w:rPr>
          <w:rFonts w:ascii="Verdana" w:hAnsi="Verdana"/>
          <w:b/>
          <w:sz w:val="20"/>
          <w:szCs w:val="20"/>
          <w:u w:val="single"/>
        </w:rPr>
        <w:t xml:space="preserve">are implicit in every facet </w:t>
      </w:r>
      <w:r w:rsidRPr="00A372D2">
        <w:rPr>
          <w:sz w:val="16"/>
          <w:szCs w:val="16"/>
        </w:rPr>
        <w:t xml:space="preserve">of the restructuring process. </w:t>
      </w:r>
      <w:r w:rsidRPr="00A372D2">
        <w:rPr>
          <w:rFonts w:ascii="Verdana" w:hAnsi="Verdana"/>
          <w:b/>
          <w:sz w:val="20"/>
          <w:szCs w:val="20"/>
          <w:u w:val="single"/>
        </w:rPr>
        <w:t>Through a shift in focus from individual actors or governing bodies</w:t>
      </w:r>
      <w:r>
        <w:t xml:space="preserve"> </w:t>
      </w:r>
      <w:r w:rsidRPr="00A372D2">
        <w:rPr>
          <w:sz w:val="16"/>
          <w:szCs w:val="16"/>
        </w:rPr>
        <w:t xml:space="preserve">determining school structures </w:t>
      </w:r>
      <w:r w:rsidRPr="00A372D2">
        <w:rPr>
          <w:rFonts w:ascii="Verdana" w:hAnsi="Verdana"/>
          <w:b/>
          <w:sz w:val="20"/>
          <w:szCs w:val="20"/>
          <w:u w:val="single"/>
        </w:rPr>
        <w:t>to the market as the primary delineator, power is “uncoupled from matters of ethics and social responsibility</w:t>
      </w:r>
      <w:r w:rsidRPr="00A372D2">
        <w:rPr>
          <w:sz w:val="16"/>
          <w:szCs w:val="16"/>
        </w:rPr>
        <w:t xml:space="preserve"> (Giroux, 2004, 59).”</w:t>
      </w:r>
      <w:r>
        <w:t xml:space="preserve"> </w:t>
      </w:r>
      <w:r w:rsidRPr="00A372D2">
        <w:rPr>
          <w:rFonts w:ascii="Verdana" w:hAnsi="Verdana"/>
          <w:b/>
          <w:sz w:val="20"/>
          <w:szCs w:val="20"/>
          <w:u w:val="single"/>
        </w:rPr>
        <w:t>Thus, social responsibility is shifted from the state and those governing bodies onto the poor and oppressed groups and historical discriminatory policies and treatments forgotten.</w:t>
      </w:r>
      <w:r>
        <w:t xml:space="preserve"> </w:t>
      </w:r>
      <w:r w:rsidRPr="00D2041F">
        <w:rPr>
          <w:sz w:val="16"/>
          <w:szCs w:val="16"/>
        </w:rPr>
        <w:t xml:space="preserve">Under </w:t>
      </w:r>
      <w:r w:rsidRPr="00D2041F">
        <w:rPr>
          <w:rFonts w:ascii="Verdana" w:hAnsi="Verdana"/>
          <w:b/>
          <w:sz w:val="20"/>
          <w:szCs w:val="20"/>
          <w:u w:val="single"/>
        </w:rPr>
        <w:t>the neoliberal approach</w:t>
      </w:r>
      <w:r w:rsidRPr="00D2041F">
        <w:rPr>
          <w:sz w:val="16"/>
          <w:szCs w:val="16"/>
        </w:rPr>
        <w:t xml:space="preserve"> to education through charter schools, market ideology replaces longstanding social contracts that sought equality and opportunities that public schools were hoped to one day fulfill. The chartering of public education </w:t>
      </w:r>
      <w:r w:rsidRPr="00D2041F">
        <w:rPr>
          <w:rFonts w:ascii="Verdana" w:hAnsi="Verdana"/>
          <w:b/>
          <w:sz w:val="20"/>
          <w:szCs w:val="20"/>
          <w:u w:val="single"/>
        </w:rPr>
        <w:t xml:space="preserve">is representative of a much larger effort that is deeply ingrained in America’s racial consciousness, in whiteness, and in the new left’s attempts </w:t>
      </w:r>
      <w:r w:rsidRPr="00CF618C">
        <w:rPr>
          <w:rFonts w:ascii="Verdana" w:hAnsi="Verdana"/>
          <w:b/>
          <w:sz w:val="20"/>
          <w:szCs w:val="20"/>
          <w:highlight w:val="yellow"/>
          <w:u w:val="single"/>
        </w:rPr>
        <w:t>to position class over the legacy of racialization in America.</w:t>
      </w:r>
      <w:r w:rsidRPr="00CF618C">
        <w:rPr>
          <w:highlight w:val="yellow"/>
        </w:rPr>
        <w:t xml:space="preserve"> </w:t>
      </w:r>
      <w:r w:rsidRPr="00CF618C">
        <w:rPr>
          <w:rFonts w:ascii="Verdana" w:hAnsi="Verdana"/>
          <w:b/>
          <w:sz w:val="20"/>
          <w:szCs w:val="20"/>
          <w:highlight w:val="yellow"/>
          <w:u w:val="single"/>
        </w:rPr>
        <w:t>Market ideology is the triumph of capital over politics as well as morality. It is the triumph of economic logic over all other domains of human existence, and therefore represents the end of history</w:t>
      </w:r>
      <w:r w:rsidRPr="00D2041F">
        <w:rPr>
          <w:sz w:val="16"/>
          <w:szCs w:val="16"/>
        </w:rPr>
        <w:t xml:space="preserve"> (Giroux 2004).</w:t>
      </w:r>
    </w:p>
    <w:p w14:paraId="2304083F" w14:textId="77777777" w:rsidR="00D948BE" w:rsidRDefault="00D948BE" w:rsidP="00D948BE">
      <w:pPr>
        <w:pStyle w:val="NoSpacing"/>
      </w:pPr>
      <w:r w:rsidRPr="00D2041F">
        <w:rPr>
          <w:sz w:val="16"/>
          <w:szCs w:val="16"/>
        </w:rPr>
        <w:t xml:space="preserve">The promotion of a new relationship between government and knowledge: the development of new forms of social accounting and expertise (via technological advances) to promote notions of government at a distance. The notion of educational reform for “equal educational opportunity” finds little material import and is purely ideological at best. Major criticism levied on both reform movements since the mid 1950’s and research such as the landmarks studies of the </w:t>
      </w:r>
      <w:r w:rsidRPr="00D2041F">
        <w:rPr>
          <w:i/>
          <w:iCs/>
          <w:sz w:val="16"/>
          <w:szCs w:val="16"/>
        </w:rPr>
        <w:t xml:space="preserve">Coleman Report </w:t>
      </w:r>
      <w:r w:rsidRPr="00D2041F">
        <w:rPr>
          <w:sz w:val="16"/>
          <w:szCs w:val="16"/>
        </w:rPr>
        <w:t>and the work of Jencks, and Bowles and Gintis are extensive in scope. Of particular interest are that reforms and research to this end were all results based with a primary focus on individualism, competition, and meritocracy. Also, the</w:t>
      </w:r>
      <w:r>
        <w:rPr>
          <w:sz w:val="16"/>
          <w:szCs w:val="16"/>
        </w:rPr>
        <w:t xml:space="preserve"> </w:t>
      </w:r>
      <w:r w:rsidRPr="00D2041F">
        <w:rPr>
          <w:sz w:val="16"/>
          <w:szCs w:val="16"/>
        </w:rPr>
        <w:t>ideological stance of “equal educational opportunity” concentrates too heavily on site based reform, choosing to view schools as autonomous instead of as closely tied to the wider society of racial segregation mechanisms, the labor market, and the state itself. Finally, the too little consideration in reform language considers the question of what education is and seeks to accomplish, besides being viewed as purely functional (Burbules &amp; Sherman 1979).</w:t>
      </w:r>
    </w:p>
    <w:p w14:paraId="6CBD2CF4" w14:textId="77777777" w:rsidR="00D948BE" w:rsidRPr="00354BF0" w:rsidRDefault="00D948BE" w:rsidP="00D948BE">
      <w:pPr>
        <w:pStyle w:val="NoSpacing"/>
        <w:rPr>
          <w:rFonts w:ascii="Verdana" w:hAnsi="Verdana"/>
          <w:b/>
          <w:sz w:val="20"/>
          <w:szCs w:val="20"/>
          <w:u w:val="single"/>
        </w:rPr>
      </w:pPr>
      <w:r w:rsidRPr="00354BF0">
        <w:rPr>
          <w:rFonts w:ascii="Verdana" w:hAnsi="Verdana"/>
          <w:b/>
          <w:sz w:val="20"/>
          <w:szCs w:val="20"/>
          <w:u w:val="single"/>
        </w:rPr>
        <w:t xml:space="preserve">This is to say that without reform addressing past discrimination by way of race and class then reform initiatives are not only still inequitable and unequal but still in fact discriminatory.  </w:t>
      </w:r>
    </w:p>
    <w:p w14:paraId="30728534" w14:textId="77777777" w:rsidR="00D948BE" w:rsidRDefault="00D948BE" w:rsidP="00D948BE">
      <w:pPr>
        <w:pStyle w:val="NoSpacing"/>
      </w:pPr>
      <w:r w:rsidRPr="00354BF0">
        <w:rPr>
          <w:sz w:val="16"/>
          <w:szCs w:val="16"/>
        </w:rPr>
        <w:t>Particularly through reform initiatives using market ideology, but also in discussions of educational equity in general, too little attention is paid to the fact that American public education “depends heavily on local property taxes, and inequalities in tax revenues among school districts produce inequalities in educational resources, facilities, programs, and opportunities (Walters, 2001, 44).”</w:t>
      </w:r>
      <w:r>
        <w:t xml:space="preserve"> </w:t>
      </w:r>
      <w:r w:rsidRPr="00354BF0">
        <w:rPr>
          <w:sz w:val="16"/>
          <w:szCs w:val="16"/>
        </w:rPr>
        <w:t xml:space="preserve">Whereas the federal response is for local and state governance to turn to market ideology to solve the questions of equal educational opportunities, particularly in urban districts, </w:t>
      </w:r>
      <w:r w:rsidRPr="00354BF0">
        <w:rPr>
          <w:rFonts w:ascii="Verdana" w:hAnsi="Verdana"/>
          <w:b/>
          <w:sz w:val="20"/>
          <w:szCs w:val="20"/>
          <w:u w:val="single"/>
        </w:rPr>
        <w:t>what ends up occurring is that the market ideology approach</w:t>
      </w:r>
      <w:r w:rsidRPr="00354BF0">
        <w:rPr>
          <w:sz w:val="16"/>
          <w:szCs w:val="16"/>
        </w:rPr>
        <w:t xml:space="preserve"> to education </w:t>
      </w:r>
      <w:r w:rsidRPr="00B70543">
        <w:rPr>
          <w:rFonts w:ascii="Verdana" w:hAnsi="Verdana"/>
          <w:b/>
          <w:sz w:val="20"/>
          <w:szCs w:val="20"/>
          <w:u w:val="single"/>
        </w:rPr>
        <w:t xml:space="preserve">veils how racial histories accrue political, economic, and cultural weight to the power of </w:t>
      </w:r>
      <w:r w:rsidRPr="00B70543">
        <w:rPr>
          <w:rFonts w:ascii="Verdana" w:hAnsi="Verdana"/>
          <w:b/>
          <w:sz w:val="20"/>
          <w:szCs w:val="20"/>
          <w:u w:val="single"/>
        </w:rPr>
        <w:lastRenderedPageBreak/>
        <w:t>whiteness.</w:t>
      </w:r>
      <w:r>
        <w:t xml:space="preserve"> </w:t>
      </w:r>
      <w:r w:rsidRPr="00B70543">
        <w:rPr>
          <w:rFonts w:ascii="Verdana" w:hAnsi="Verdana"/>
          <w:b/>
          <w:sz w:val="20"/>
          <w:szCs w:val="20"/>
          <w:u w:val="single"/>
        </w:rPr>
        <w:t>This occurs simply by virtue of refusal to acknowledge it.</w:t>
      </w:r>
      <w:r>
        <w:t xml:space="preserve"> </w:t>
      </w:r>
      <w:r w:rsidRPr="00B70543">
        <w:rPr>
          <w:sz w:val="16"/>
          <w:szCs w:val="16"/>
        </w:rPr>
        <w:t>As a final point from the establishment of common schools in the early 19th century to the market approach to  education in the present day, “racial inequality in educational funding and other forms of educational opportunity were explicit policies of the state throughout the country (Anderson, 2001, 35).”</w:t>
      </w:r>
    </w:p>
    <w:p w14:paraId="346CD968" w14:textId="77777777" w:rsidR="00D948BE" w:rsidRDefault="00D948BE" w:rsidP="00D948BE">
      <w:pPr>
        <w:pStyle w:val="NoSpacing"/>
        <w:rPr>
          <w:rFonts w:ascii="Verdana" w:hAnsi="Verdana"/>
          <w:sz w:val="16"/>
          <w:szCs w:val="16"/>
        </w:rPr>
      </w:pPr>
      <w:r w:rsidRPr="00B70543">
        <w:rPr>
          <w:rFonts w:ascii="Verdana" w:hAnsi="Verdana"/>
          <w:b/>
          <w:sz w:val="20"/>
          <w:szCs w:val="20"/>
          <w:u w:val="single"/>
        </w:rPr>
        <w:t>What the market approach</w:t>
      </w:r>
      <w:r w:rsidRPr="00B70543">
        <w:rPr>
          <w:sz w:val="16"/>
          <w:szCs w:val="16"/>
        </w:rPr>
        <w:t xml:space="preserve"> to educational reform </w:t>
      </w:r>
      <w:r w:rsidRPr="00B70543">
        <w:rPr>
          <w:rFonts w:ascii="Verdana" w:hAnsi="Verdana"/>
          <w:b/>
          <w:sz w:val="20"/>
          <w:szCs w:val="20"/>
          <w:u w:val="single"/>
        </w:rPr>
        <w:t>offers to Whites and the power structures driving these reforms is the belief that the concept of institutional racism have no merit. It legitimates the idea that America has achieve a “level playing field” and as such privileges</w:t>
      </w:r>
      <w:r w:rsidRPr="00B70543">
        <w:rPr>
          <w:sz w:val="16"/>
          <w:szCs w:val="16"/>
        </w:rPr>
        <w:t xml:space="preserve"> in education and economic opportunities </w:t>
      </w:r>
      <w:r w:rsidRPr="00B70543">
        <w:rPr>
          <w:rFonts w:ascii="Verdana" w:hAnsi="Verdana"/>
          <w:b/>
          <w:sz w:val="20"/>
          <w:szCs w:val="20"/>
          <w:u w:val="single"/>
        </w:rPr>
        <w:t xml:space="preserve">that Whites enjoy are due to individual “determination, a strong work ethic, high moral values, and a sound investment in education </w:t>
      </w:r>
      <w:r w:rsidRPr="00B70543">
        <w:rPr>
          <w:sz w:val="16"/>
          <w:szCs w:val="16"/>
        </w:rPr>
        <w:t xml:space="preserve">(Giroux, 2004).” </w:t>
      </w:r>
      <w:r w:rsidRPr="00CF618C">
        <w:rPr>
          <w:rFonts w:ascii="Verdana" w:hAnsi="Verdana"/>
          <w:b/>
          <w:sz w:val="20"/>
          <w:szCs w:val="20"/>
          <w:highlight w:val="yellow"/>
          <w:u w:val="single"/>
        </w:rPr>
        <w:t>This ideological standpoint leaves Whites and the elite free and clear, absolving them from feeling any sense of responsibility</w:t>
      </w:r>
      <w:r w:rsidRPr="00B70543">
        <w:rPr>
          <w:sz w:val="16"/>
          <w:szCs w:val="16"/>
        </w:rPr>
        <w:t xml:space="preserve"> to rebuild the physical infrastructure of American schools. This task proves critical for sustaining a high-quality learning environment for those students who have been cheated from such opportunities. </w:t>
      </w:r>
      <w:r w:rsidRPr="00B70543">
        <w:rPr>
          <w:rFonts w:ascii="Verdana" w:hAnsi="Verdana"/>
          <w:b/>
          <w:sz w:val="20"/>
          <w:szCs w:val="20"/>
          <w:u w:val="single"/>
        </w:rPr>
        <w:t>This leaves millions</w:t>
      </w:r>
      <w:r w:rsidRPr="00B70543">
        <w:rPr>
          <w:sz w:val="16"/>
          <w:szCs w:val="16"/>
        </w:rPr>
        <w:t xml:space="preserve"> of students in need of decent facilities and educational opportunities, especially </w:t>
      </w:r>
      <w:r w:rsidRPr="00B70543">
        <w:rPr>
          <w:rFonts w:ascii="Verdana" w:hAnsi="Verdana"/>
          <w:b/>
          <w:sz w:val="20"/>
          <w:szCs w:val="20"/>
          <w:u w:val="single"/>
        </w:rPr>
        <w:t>in urban areas</w:t>
      </w:r>
      <w:r w:rsidRPr="00B70543">
        <w:rPr>
          <w:sz w:val="16"/>
          <w:szCs w:val="16"/>
        </w:rPr>
        <w:t xml:space="preserve">, and </w:t>
      </w:r>
      <w:r w:rsidRPr="00B70543">
        <w:rPr>
          <w:rFonts w:ascii="Verdana" w:hAnsi="Verdana"/>
          <w:b/>
          <w:sz w:val="20"/>
          <w:szCs w:val="20"/>
          <w:u w:val="single"/>
        </w:rPr>
        <w:t>in a strange twist of fate, only themselves to blame for the conditions in which they exist</w:t>
      </w:r>
      <w:r w:rsidRPr="00B70543">
        <w:rPr>
          <w:sz w:val="16"/>
          <w:szCs w:val="16"/>
        </w:rPr>
        <w:t xml:space="preserve"> (Anderson, 2005, 133).”</w:t>
      </w:r>
    </w:p>
    <w:p w14:paraId="4EDD497D" w14:textId="77777777" w:rsidR="00D948BE" w:rsidRDefault="00D948BE" w:rsidP="00D948BE">
      <w:pPr>
        <w:rPr>
          <w:sz w:val="16"/>
        </w:rPr>
      </w:pPr>
    </w:p>
    <w:p w14:paraId="1A593108" w14:textId="77777777" w:rsidR="00D948BE" w:rsidRDefault="00D948BE" w:rsidP="00D948BE">
      <w:pPr>
        <w:rPr>
          <w:sz w:val="16"/>
        </w:rPr>
      </w:pPr>
    </w:p>
    <w:p w14:paraId="4D911170" w14:textId="53FDEE56" w:rsidR="00D948BE" w:rsidRDefault="00D948BE" w:rsidP="00D948BE">
      <w:pPr>
        <w:pStyle w:val="NoSpacing"/>
        <w:rPr>
          <w:sz w:val="16"/>
          <w:szCs w:val="16"/>
        </w:rPr>
      </w:pPr>
      <w:r w:rsidRPr="00C550C3">
        <w:rPr>
          <w:sz w:val="16"/>
          <w:szCs w:val="16"/>
        </w:rPr>
        <w:t>n recommended by geographers (McKittrick 2006, Pulido 2000).</w:t>
      </w:r>
    </w:p>
    <w:sectPr w:rsidR="00D948B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A23680" w:rsidRDefault="00A23680" w:rsidP="00E46E7E">
      <w:r>
        <w:separator/>
      </w:r>
    </w:p>
  </w:endnote>
  <w:endnote w:type="continuationSeparator" w:id="0">
    <w:p w14:paraId="78916690" w14:textId="77777777" w:rsidR="00A23680" w:rsidRDefault="00A2368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tantia">
    <w:panose1 w:val="02030602050306030303"/>
    <w:charset w:val="00"/>
    <w:family w:val="auto"/>
    <w:pitch w:val="variable"/>
    <w:sig w:usb0="A00002EF" w:usb1="4000204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A23680" w:rsidRDefault="00A23680" w:rsidP="00E46E7E">
      <w:r>
        <w:separator/>
      </w:r>
    </w:p>
  </w:footnote>
  <w:footnote w:type="continuationSeparator" w:id="0">
    <w:p w14:paraId="4AB0F1BD" w14:textId="77777777" w:rsidR="00A23680" w:rsidRDefault="00A2368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5703"/>
    <w:rsid w:val="008A7211"/>
    <w:rsid w:val="00904DCE"/>
    <w:rsid w:val="00907F15"/>
    <w:rsid w:val="0091595A"/>
    <w:rsid w:val="009165EA"/>
    <w:rsid w:val="009263C4"/>
    <w:rsid w:val="009610A2"/>
    <w:rsid w:val="009829F2"/>
    <w:rsid w:val="00993F61"/>
    <w:rsid w:val="009B0746"/>
    <w:rsid w:val="009C198B"/>
    <w:rsid w:val="009D207E"/>
    <w:rsid w:val="009E52B0"/>
    <w:rsid w:val="009E5822"/>
    <w:rsid w:val="009E691A"/>
    <w:rsid w:val="00A07075"/>
    <w:rsid w:val="00A074CB"/>
    <w:rsid w:val="00A23680"/>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BE7327"/>
    <w:rsid w:val="00C36EC7"/>
    <w:rsid w:val="00C42A3C"/>
    <w:rsid w:val="00C711B0"/>
    <w:rsid w:val="00CC221B"/>
    <w:rsid w:val="00CD2C6D"/>
    <w:rsid w:val="00CF1A0F"/>
    <w:rsid w:val="00CF618C"/>
    <w:rsid w:val="00D06FEA"/>
    <w:rsid w:val="00D2462A"/>
    <w:rsid w:val="00D36252"/>
    <w:rsid w:val="00D4330B"/>
    <w:rsid w:val="00D460F1"/>
    <w:rsid w:val="00D51B44"/>
    <w:rsid w:val="00D6085D"/>
    <w:rsid w:val="00D60DB8"/>
    <w:rsid w:val="00D66D57"/>
    <w:rsid w:val="00D811EC"/>
    <w:rsid w:val="00D81480"/>
    <w:rsid w:val="00D93B27"/>
    <w:rsid w:val="00D948BE"/>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11,No Spacing1121,No Spacing2,Heading 2 Char2 Char,Heading 2 Char1 Char Char,Ch,TAG,no read,No Spacing211,No Spacing2111,No Spacing11111,tags,No Spacing1111,ta,t"/>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bold underline,normal card text,Shrunk"/>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No Spacing112 Char,No Spacing1121 Char,Heading 2 Char1 Char Char Char1,Ch Char,no read Char,No Spacing211 Char,No Spacing12 Char,No Spacing2111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aliases w:val="No Spacing1,CD - Cite,Dont use,Tag and Cite,Debate Text,Card,Tags,No Spacing11,Read stuff,No Spacing4,No Spacing41,No Spacing5,No Spacing31,No Spacing6,No Spacing7,No Spacing112,No Spacing21,No Spacing12,No Spacing111111,Medium Grid 21"/>
    <w:qFormat/>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character" w:customStyle="1" w:styleId="Heading4Char1">
    <w:name w:val="Heading 4 Char1"/>
    <w:aliases w:val="Underlined Char1,small text Char,Big card Char1"/>
    <w:rsid w:val="00D948BE"/>
    <w:rPr>
      <w:rFonts w:ascii="Garamond" w:hAnsi="Garamond"/>
      <w:szCs w:val="28"/>
      <w:u w:val="single"/>
      <w:lang w:val="en-US" w:eastAsia="en-US" w:bidi="ar-SA"/>
    </w:rPr>
  </w:style>
  <w:style w:type="character" w:customStyle="1" w:styleId="Heading2Char3">
    <w:name w:val="Heading 2 Char3"/>
    <w:aliases w:val="Tag Char2,TAG Char3,Heading 2 Char1 Char2,TAG Char1 Char2,Heading 2 Char Char Char2,Heading 2 Char1 Char Char Char2,Heading 2 Char Char Char Char Char2,Heading 2 Char1 Char Char Char Char Char2,Tags Char1,Tag&amp;Ci Char"/>
    <w:rsid w:val="00D948BE"/>
    <w:rPr>
      <w:rFonts w:ascii="Garamond" w:hAnsi="Garamond"/>
      <w:b/>
      <w:szCs w:val="28"/>
      <w:lang w:val="en-US" w:eastAsia="en-US" w:bidi="ar-SA"/>
    </w:rPr>
  </w:style>
  <w:style w:type="paragraph" w:customStyle="1" w:styleId="tag">
    <w:name w:val="tag"/>
    <w:basedOn w:val="Normal"/>
    <w:next w:val="Normal"/>
    <w:link w:val="tagChar"/>
    <w:qFormat/>
    <w:rsid w:val="00D948BE"/>
    <w:rPr>
      <w:rFonts w:ascii="Calibri" w:eastAsia="Times New Roman" w:hAnsi="Calibri" w:cs="Calibri"/>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rsid w:val="00D948BE"/>
    <w:rPr>
      <w:rFonts w:ascii="Calibri" w:eastAsia="Times New Roman" w:hAnsi="Calibri" w:cs="Calibri"/>
      <w:b/>
      <w:szCs w:val="20"/>
      <w:lang w:val="x-none" w:eastAsia="x-none"/>
    </w:rPr>
  </w:style>
  <w:style w:type="character" w:customStyle="1" w:styleId="underline">
    <w:name w:val="underline"/>
    <w:link w:val="textbold"/>
    <w:qFormat/>
    <w:rsid w:val="00D948BE"/>
    <w:rPr>
      <w:sz w:val="20"/>
      <w:u w:val="single"/>
    </w:rPr>
  </w:style>
  <w:style w:type="character" w:customStyle="1" w:styleId="CardChar0">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qFormat/>
    <w:rsid w:val="00A23680"/>
    <w:rPr>
      <w:rFonts w:ascii="Times New Roman" w:eastAsiaTheme="minorEastAsia" w:hAnsi="Times New Roman"/>
      <w:sz w:val="16"/>
      <w:szCs w:val="24"/>
    </w:rPr>
  </w:style>
  <w:style w:type="character" w:styleId="IntenseEmphasis">
    <w:name w:val="Intense Emphasis"/>
    <w:aliases w:val="Intense Emphasis5,Intense Emphasis6,cites Char Ch,Title Char2,Heading 3 Char Char Char Char Char,Citation Char Char Char Char Char,Citation Char1 Char Char Char,Style Underline,9.5 pt"/>
    <w:basedOn w:val="DefaultParagraphFont"/>
    <w:uiPriority w:val="1"/>
    <w:qFormat/>
    <w:rsid w:val="008A7211"/>
    <w:rPr>
      <w:b w:val="0"/>
      <w:bCs/>
      <w:sz w:val="22"/>
      <w:u w:val="single"/>
    </w:rPr>
  </w:style>
  <w:style w:type="character" w:customStyle="1" w:styleId="cardtextChar">
    <w:name w:val="card text Char"/>
    <w:basedOn w:val="DefaultParagraphFont"/>
    <w:link w:val="cardtext"/>
    <w:locked/>
    <w:rsid w:val="008A7211"/>
    <w:rPr>
      <w:rFonts w:ascii="Calibri" w:hAnsi="Calibri" w:cs="Calibri"/>
    </w:rPr>
  </w:style>
  <w:style w:type="paragraph" w:customStyle="1" w:styleId="cardtext">
    <w:name w:val="card text"/>
    <w:basedOn w:val="Normal"/>
    <w:link w:val="cardtextChar"/>
    <w:qFormat/>
    <w:rsid w:val="008A7211"/>
    <w:pPr>
      <w:ind w:left="288" w:right="288"/>
    </w:pPr>
    <w:rPr>
      <w:rFonts w:ascii="Calibri" w:hAnsi="Calibri" w:cs="Calibri"/>
      <w:sz w:val="24"/>
    </w:rPr>
  </w:style>
  <w:style w:type="character" w:customStyle="1" w:styleId="Box">
    <w:name w:val="Box"/>
    <w:basedOn w:val="DefaultParagraphFont"/>
    <w:uiPriority w:val="1"/>
    <w:qFormat/>
    <w:rsid w:val="008A7211"/>
    <w:rPr>
      <w:b/>
      <w:bCs w:val="0"/>
      <w:u w:val="single"/>
      <w:bdr w:val="single" w:sz="4" w:space="0" w:color="auto" w:frame="1"/>
    </w:rPr>
  </w:style>
  <w:style w:type="paragraph" w:styleId="TOC1">
    <w:name w:val="toc 1"/>
    <w:aliases w:val="Index Basic"/>
    <w:basedOn w:val="Normal"/>
    <w:next w:val="Normal"/>
    <w:autoRedefine/>
    <w:rsid w:val="008A7211"/>
    <w:pPr>
      <w:spacing w:before="120" w:after="120"/>
    </w:pPr>
    <w:rPr>
      <w:rFonts w:ascii="Calibri" w:eastAsia="Times New Roman" w:hAnsi="Calibri"/>
      <w:b/>
      <w:sz w:val="24"/>
      <w:szCs w:val="20"/>
      <w:u w:val="single"/>
    </w:rPr>
  </w:style>
  <w:style w:type="paragraph" w:styleId="TOC3">
    <w:name w:val="toc 3"/>
    <w:basedOn w:val="Normal"/>
    <w:next w:val="Normal"/>
    <w:autoRedefine/>
    <w:rsid w:val="008A7211"/>
    <w:pPr>
      <w:ind w:left="400"/>
    </w:pPr>
    <w:rPr>
      <w:rFonts w:ascii="Calibri" w:eastAsia="Times New Roman" w:hAnsi="Calibri"/>
      <w:sz w:val="22"/>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8A7211"/>
    <w:rPr>
      <w:rFonts w:ascii="Times" w:hAnsi="Times" w:cs="Times New Roman"/>
      <w:sz w:val="20"/>
      <w:szCs w:val="20"/>
    </w:rPr>
  </w:style>
  <w:style w:type="character" w:customStyle="1" w:styleId="UnderlineNon-bold">
    <w:name w:val="Underline Non - bold"/>
    <w:basedOn w:val="DefaultParagraphFont"/>
    <w:rsid w:val="008A7211"/>
    <w:rPr>
      <w:rFonts w:ascii="Times New Roman" w:hAnsi="Times New Roman"/>
      <w:iCs/>
      <w:sz w:val="22"/>
      <w:u w:val="single"/>
    </w:rPr>
  </w:style>
  <w:style w:type="paragraph" w:customStyle="1" w:styleId="citenon-bold">
    <w:name w:val="cite non-bold"/>
    <w:basedOn w:val="Normal"/>
    <w:rsid w:val="008A7211"/>
    <w:rPr>
      <w:rFonts w:ascii="Calibri" w:eastAsia="Times New Roman" w:hAnsi="Calibri"/>
      <w:sz w:val="16"/>
      <w:szCs w:val="20"/>
    </w:rPr>
  </w:style>
  <w:style w:type="character" w:customStyle="1" w:styleId="metad">
    <w:name w:val="metad"/>
    <w:rsid w:val="008A7211"/>
  </w:style>
  <w:style w:type="character" w:customStyle="1" w:styleId="BoldUnderlineChar">
    <w:name w:val="Bold Underline Char"/>
    <w:rsid w:val="008A7211"/>
    <w:rPr>
      <w:rFonts w:ascii="Arial Narrow" w:eastAsia="Calibri" w:hAnsi="Arial Narrow" w:cs="Times New Roman"/>
      <w:b/>
      <w:sz w:val="22"/>
      <w:u w:val="thick"/>
    </w:rPr>
  </w:style>
  <w:style w:type="character" w:customStyle="1" w:styleId="CiteChar">
    <w:name w:val="Cite Char"/>
    <w:rsid w:val="008A7211"/>
    <w:rPr>
      <w:rFonts w:ascii="Arial Narrow" w:eastAsia="Calibri" w:hAnsi="Arial Narrow"/>
      <w:b/>
      <w:sz w:val="24"/>
      <w:szCs w:val="22"/>
      <w:u w:val="thick"/>
    </w:rPr>
  </w:style>
  <w:style w:type="character" w:customStyle="1" w:styleId="NothingChar">
    <w:name w:val="Nothing Char"/>
    <w:link w:val="Nothing"/>
    <w:locked/>
    <w:rsid w:val="008A7211"/>
  </w:style>
  <w:style w:type="paragraph" w:customStyle="1" w:styleId="Nothing">
    <w:name w:val="Nothing"/>
    <w:link w:val="NothingChar"/>
    <w:rsid w:val="008A7211"/>
    <w:pPr>
      <w:jc w:val="both"/>
    </w:pPr>
  </w:style>
  <w:style w:type="character" w:customStyle="1" w:styleId="CardsChar">
    <w:name w:val="Cards Char"/>
    <w:link w:val="Cards"/>
    <w:locked/>
    <w:rsid w:val="008A7211"/>
    <w:rPr>
      <w:sz w:val="16"/>
    </w:rPr>
  </w:style>
  <w:style w:type="paragraph" w:customStyle="1" w:styleId="Cards">
    <w:name w:val="Cards"/>
    <w:next w:val="Nothing"/>
    <w:link w:val="CardsChar"/>
    <w:qFormat/>
    <w:rsid w:val="008A7211"/>
    <w:pPr>
      <w:widowControl w:val="0"/>
      <w:ind w:left="432" w:right="432"/>
    </w:pPr>
    <w:rPr>
      <w:sz w:val="16"/>
    </w:rPr>
  </w:style>
  <w:style w:type="paragraph" w:customStyle="1" w:styleId="Cites">
    <w:name w:val="Cites"/>
    <w:next w:val="Cards"/>
    <w:link w:val="CitesChar"/>
    <w:rsid w:val="008A7211"/>
    <w:pPr>
      <w:widowControl w:val="0"/>
      <w:outlineLvl w:val="2"/>
    </w:pPr>
    <w:rPr>
      <w:rFonts w:ascii="Times New Roman" w:eastAsia="Times New Roman" w:hAnsi="Times New Roman" w:cs="Times New Roman"/>
      <w:sz w:val="20"/>
    </w:rPr>
  </w:style>
  <w:style w:type="character" w:customStyle="1" w:styleId="CitesChar">
    <w:name w:val="Cites Char"/>
    <w:link w:val="Cites"/>
    <w:rsid w:val="008A7211"/>
    <w:rPr>
      <w:rFonts w:ascii="Times New Roman" w:eastAsia="Times New Roman" w:hAnsi="Times New Roman" w:cs="Times New Roman"/>
      <w:sz w:val="20"/>
    </w:rPr>
  </w:style>
  <w:style w:type="character" w:customStyle="1" w:styleId="justify1">
    <w:name w:val="justify1"/>
    <w:rsid w:val="008A7211"/>
  </w:style>
  <w:style w:type="character" w:customStyle="1" w:styleId="TitleChar">
    <w:name w:val="Title Char"/>
    <w:aliases w:val="Bold Underlined Char,UNDERLINE Char"/>
    <w:link w:val="Title"/>
    <w:uiPriority w:val="6"/>
    <w:qFormat/>
    <w:rsid w:val="008A7211"/>
    <w:rPr>
      <w:rFonts w:ascii="Arial Narrow" w:hAnsi="Arial Narrow"/>
      <w:u w:val="thick"/>
    </w:rPr>
  </w:style>
  <w:style w:type="paragraph" w:styleId="Title">
    <w:name w:val="Title"/>
    <w:aliases w:val="Bold Underlined,UNDERLINE"/>
    <w:basedOn w:val="Normal"/>
    <w:next w:val="Normal"/>
    <w:link w:val="TitleChar"/>
    <w:uiPriority w:val="6"/>
    <w:qFormat/>
    <w:rsid w:val="008A7211"/>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8A7211"/>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8A7211"/>
    <w:rPr>
      <w:b/>
      <w:bCs w:val="0"/>
      <w:sz w:val="24"/>
    </w:rPr>
  </w:style>
  <w:style w:type="character" w:customStyle="1" w:styleId="Heading2CharCharCharCharCharCharChar">
    <w:name w:val="Heading 2 Char Char Char Char Char Char Char"/>
    <w:rsid w:val="008A7211"/>
    <w:rPr>
      <w:rFonts w:cs="Arial"/>
      <w:b/>
      <w:bCs/>
      <w:iCs/>
      <w:noProof w:val="0"/>
      <w:sz w:val="24"/>
      <w:szCs w:val="28"/>
      <w:lang w:val="en-US" w:eastAsia="en-US" w:bidi="ar-SA"/>
    </w:rPr>
  </w:style>
  <w:style w:type="character" w:customStyle="1" w:styleId="SmallTextCharCharCharChar">
    <w:name w:val="Small Text Char Char Char Char"/>
    <w:rsid w:val="008A7211"/>
    <w:rPr>
      <w:sz w:val="16"/>
      <w:szCs w:val="24"/>
      <w:lang w:val="en-US" w:eastAsia="en-US" w:bidi="ar-SA"/>
    </w:rPr>
  </w:style>
  <w:style w:type="character" w:customStyle="1" w:styleId="reduce2">
    <w:name w:val="reduce2"/>
    <w:rsid w:val="008A7211"/>
    <w:rPr>
      <w:rFonts w:ascii="Arial" w:hAnsi="Arial" w:cs="Arial"/>
      <w:color w:val="000000"/>
      <w:sz w:val="12"/>
      <w:szCs w:val="22"/>
    </w:rPr>
  </w:style>
  <w:style w:type="paragraph" w:customStyle="1" w:styleId="TagText">
    <w:name w:val="TagText"/>
    <w:basedOn w:val="Normal"/>
    <w:qFormat/>
    <w:rsid w:val="008A7211"/>
    <w:rPr>
      <w:rFonts w:ascii="Arial" w:eastAsia="Calibri" w:hAnsi="Arial"/>
      <w:b/>
      <w:sz w:val="24"/>
    </w:rPr>
  </w:style>
  <w:style w:type="character" w:customStyle="1" w:styleId="BoldUnderline">
    <w:name w:val="BoldUnderline"/>
    <w:basedOn w:val="DefaultParagraphFont"/>
    <w:uiPriority w:val="1"/>
    <w:qFormat/>
    <w:rsid w:val="008A7211"/>
    <w:rPr>
      <w:rFonts w:ascii="Arial" w:hAnsi="Arial"/>
      <w:b/>
      <w:sz w:val="20"/>
      <w:u w:val="single"/>
    </w:rPr>
  </w:style>
  <w:style w:type="paragraph" w:customStyle="1" w:styleId="Tag2">
    <w:name w:val="Tag2"/>
    <w:basedOn w:val="Normal"/>
    <w:qFormat/>
    <w:rsid w:val="008A7211"/>
    <w:rPr>
      <w:rFonts w:ascii="Arial" w:eastAsiaTheme="minorHAnsi" w:hAnsi="Arial" w:cs="Arial"/>
      <w:b/>
      <w:sz w:val="20"/>
      <w:szCs w:val="22"/>
    </w:rPr>
  </w:style>
  <w:style w:type="character" w:customStyle="1" w:styleId="BodyText1">
    <w:name w:val="Body Text1"/>
    <w:rsid w:val="008A72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A72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A721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A72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8A721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A721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A72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Bold">
    <w:name w:val="Underline + Bold"/>
    <w:basedOn w:val="DefaultParagraphFont"/>
    <w:uiPriority w:val="1"/>
    <w:qFormat/>
    <w:rsid w:val="008A7211"/>
    <w:rPr>
      <w:b/>
      <w:bCs w:val="0"/>
      <w:sz w:val="20"/>
      <w:u w:val="single"/>
    </w:rPr>
  </w:style>
  <w:style w:type="paragraph" w:customStyle="1" w:styleId="StyleLeft02">
    <w:name w:val="Style Left:  0.2&quot;"/>
    <w:basedOn w:val="Normal"/>
    <w:rsid w:val="008A7211"/>
    <w:rPr>
      <w:rFonts w:eastAsiaTheme="minorHAnsi" w:cs="Calibri"/>
      <w:sz w:val="22"/>
      <w:szCs w:val="20"/>
    </w:rPr>
  </w:style>
  <w:style w:type="character" w:customStyle="1" w:styleId="BodytextBold">
    <w:name w:val="Body text + Bold"/>
    <w:rsid w:val="008A721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A7211"/>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textbold">
    <w:name w:val="text bold"/>
    <w:basedOn w:val="Normal"/>
    <w:link w:val="underline"/>
    <w:qFormat/>
    <w:rsid w:val="008A7211"/>
    <w:pPr>
      <w:ind w:left="720"/>
      <w:jc w:val="both"/>
    </w:pPr>
    <w:rPr>
      <w:rFonts w:asciiTheme="minorHAnsi" w:hAnsiTheme="minorHAnsi" w:cstheme="minorBidi"/>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11,No Spacing1121,No Spacing2,Heading 2 Char2 Char,Heading 2 Char1 Char Char,Ch,TAG,no read,No Spacing211,No Spacing2111,No Spacing11111,tags,No Spacing1111,ta,t"/>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bold underline,normal card text,Shrunk"/>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No Spacing112 Char,No Spacing1121 Char,Heading 2 Char1 Char Char Char1,Ch Char,no read Char,No Spacing211 Char,No Spacing12 Char,No Spacing2111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aliases w:val="No Spacing1,CD - Cite,Dont use,Tag and Cite,Debate Text,Card,Tags,No Spacing11,Read stuff,No Spacing4,No Spacing41,No Spacing5,No Spacing31,No Spacing6,No Spacing7,No Spacing112,No Spacing21,No Spacing12,No Spacing111111,Medium Grid 21"/>
    <w:qFormat/>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character" w:customStyle="1" w:styleId="Heading4Char1">
    <w:name w:val="Heading 4 Char1"/>
    <w:aliases w:val="Underlined Char1,small text Char,Big card Char1"/>
    <w:rsid w:val="00D948BE"/>
    <w:rPr>
      <w:rFonts w:ascii="Garamond" w:hAnsi="Garamond"/>
      <w:szCs w:val="28"/>
      <w:u w:val="single"/>
      <w:lang w:val="en-US" w:eastAsia="en-US" w:bidi="ar-SA"/>
    </w:rPr>
  </w:style>
  <w:style w:type="character" w:customStyle="1" w:styleId="Heading2Char3">
    <w:name w:val="Heading 2 Char3"/>
    <w:aliases w:val="Tag Char2,TAG Char3,Heading 2 Char1 Char2,TAG Char1 Char2,Heading 2 Char Char Char2,Heading 2 Char1 Char Char Char2,Heading 2 Char Char Char Char Char2,Heading 2 Char1 Char Char Char Char Char2,Tags Char1,Tag&amp;Ci Char"/>
    <w:rsid w:val="00D948BE"/>
    <w:rPr>
      <w:rFonts w:ascii="Garamond" w:hAnsi="Garamond"/>
      <w:b/>
      <w:szCs w:val="28"/>
      <w:lang w:val="en-US" w:eastAsia="en-US" w:bidi="ar-SA"/>
    </w:rPr>
  </w:style>
  <w:style w:type="paragraph" w:customStyle="1" w:styleId="tag">
    <w:name w:val="tag"/>
    <w:basedOn w:val="Normal"/>
    <w:next w:val="Normal"/>
    <w:link w:val="tagChar"/>
    <w:qFormat/>
    <w:rsid w:val="00D948BE"/>
    <w:rPr>
      <w:rFonts w:ascii="Calibri" w:eastAsia="Times New Roman" w:hAnsi="Calibri" w:cs="Calibri"/>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rsid w:val="00D948BE"/>
    <w:rPr>
      <w:rFonts w:ascii="Calibri" w:eastAsia="Times New Roman" w:hAnsi="Calibri" w:cs="Calibri"/>
      <w:b/>
      <w:szCs w:val="20"/>
      <w:lang w:val="x-none" w:eastAsia="x-none"/>
    </w:rPr>
  </w:style>
  <w:style w:type="character" w:customStyle="1" w:styleId="underline">
    <w:name w:val="underline"/>
    <w:link w:val="textbold"/>
    <w:qFormat/>
    <w:rsid w:val="00D948BE"/>
    <w:rPr>
      <w:sz w:val="20"/>
      <w:u w:val="single"/>
    </w:rPr>
  </w:style>
  <w:style w:type="character" w:customStyle="1" w:styleId="CardChar0">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qFormat/>
    <w:rsid w:val="00A23680"/>
    <w:rPr>
      <w:rFonts w:ascii="Times New Roman" w:eastAsiaTheme="minorEastAsia" w:hAnsi="Times New Roman"/>
      <w:sz w:val="16"/>
      <w:szCs w:val="24"/>
    </w:rPr>
  </w:style>
  <w:style w:type="character" w:styleId="IntenseEmphasis">
    <w:name w:val="Intense Emphasis"/>
    <w:aliases w:val="Intense Emphasis5,Intense Emphasis6,cites Char Ch,Title Char2,Heading 3 Char Char Char Char Char,Citation Char Char Char Char Char,Citation Char1 Char Char Char,Style Underline,9.5 pt"/>
    <w:basedOn w:val="DefaultParagraphFont"/>
    <w:uiPriority w:val="1"/>
    <w:qFormat/>
    <w:rsid w:val="008A7211"/>
    <w:rPr>
      <w:b w:val="0"/>
      <w:bCs/>
      <w:sz w:val="22"/>
      <w:u w:val="single"/>
    </w:rPr>
  </w:style>
  <w:style w:type="character" w:customStyle="1" w:styleId="cardtextChar">
    <w:name w:val="card text Char"/>
    <w:basedOn w:val="DefaultParagraphFont"/>
    <w:link w:val="cardtext"/>
    <w:locked/>
    <w:rsid w:val="008A7211"/>
    <w:rPr>
      <w:rFonts w:ascii="Calibri" w:hAnsi="Calibri" w:cs="Calibri"/>
    </w:rPr>
  </w:style>
  <w:style w:type="paragraph" w:customStyle="1" w:styleId="cardtext">
    <w:name w:val="card text"/>
    <w:basedOn w:val="Normal"/>
    <w:link w:val="cardtextChar"/>
    <w:qFormat/>
    <w:rsid w:val="008A7211"/>
    <w:pPr>
      <w:ind w:left="288" w:right="288"/>
    </w:pPr>
    <w:rPr>
      <w:rFonts w:ascii="Calibri" w:hAnsi="Calibri" w:cs="Calibri"/>
      <w:sz w:val="24"/>
    </w:rPr>
  </w:style>
  <w:style w:type="character" w:customStyle="1" w:styleId="Box">
    <w:name w:val="Box"/>
    <w:basedOn w:val="DefaultParagraphFont"/>
    <w:uiPriority w:val="1"/>
    <w:qFormat/>
    <w:rsid w:val="008A7211"/>
    <w:rPr>
      <w:b/>
      <w:bCs w:val="0"/>
      <w:u w:val="single"/>
      <w:bdr w:val="single" w:sz="4" w:space="0" w:color="auto" w:frame="1"/>
    </w:rPr>
  </w:style>
  <w:style w:type="paragraph" w:styleId="TOC1">
    <w:name w:val="toc 1"/>
    <w:aliases w:val="Index Basic"/>
    <w:basedOn w:val="Normal"/>
    <w:next w:val="Normal"/>
    <w:autoRedefine/>
    <w:rsid w:val="008A7211"/>
    <w:pPr>
      <w:spacing w:before="120" w:after="120"/>
    </w:pPr>
    <w:rPr>
      <w:rFonts w:ascii="Calibri" w:eastAsia="Times New Roman" w:hAnsi="Calibri"/>
      <w:b/>
      <w:sz w:val="24"/>
      <w:szCs w:val="20"/>
      <w:u w:val="single"/>
    </w:rPr>
  </w:style>
  <w:style w:type="paragraph" w:styleId="TOC3">
    <w:name w:val="toc 3"/>
    <w:basedOn w:val="Normal"/>
    <w:next w:val="Normal"/>
    <w:autoRedefine/>
    <w:rsid w:val="008A7211"/>
    <w:pPr>
      <w:ind w:left="400"/>
    </w:pPr>
    <w:rPr>
      <w:rFonts w:ascii="Calibri" w:eastAsia="Times New Roman" w:hAnsi="Calibri"/>
      <w:sz w:val="22"/>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8A7211"/>
    <w:rPr>
      <w:rFonts w:ascii="Times" w:hAnsi="Times" w:cs="Times New Roman"/>
      <w:sz w:val="20"/>
      <w:szCs w:val="20"/>
    </w:rPr>
  </w:style>
  <w:style w:type="character" w:customStyle="1" w:styleId="UnderlineNon-bold">
    <w:name w:val="Underline Non - bold"/>
    <w:basedOn w:val="DefaultParagraphFont"/>
    <w:rsid w:val="008A7211"/>
    <w:rPr>
      <w:rFonts w:ascii="Times New Roman" w:hAnsi="Times New Roman"/>
      <w:iCs/>
      <w:sz w:val="22"/>
      <w:u w:val="single"/>
    </w:rPr>
  </w:style>
  <w:style w:type="paragraph" w:customStyle="1" w:styleId="citenon-bold">
    <w:name w:val="cite non-bold"/>
    <w:basedOn w:val="Normal"/>
    <w:rsid w:val="008A7211"/>
    <w:rPr>
      <w:rFonts w:ascii="Calibri" w:eastAsia="Times New Roman" w:hAnsi="Calibri"/>
      <w:sz w:val="16"/>
      <w:szCs w:val="20"/>
    </w:rPr>
  </w:style>
  <w:style w:type="character" w:customStyle="1" w:styleId="metad">
    <w:name w:val="metad"/>
    <w:rsid w:val="008A7211"/>
  </w:style>
  <w:style w:type="character" w:customStyle="1" w:styleId="BoldUnderlineChar">
    <w:name w:val="Bold Underline Char"/>
    <w:rsid w:val="008A7211"/>
    <w:rPr>
      <w:rFonts w:ascii="Arial Narrow" w:eastAsia="Calibri" w:hAnsi="Arial Narrow" w:cs="Times New Roman"/>
      <w:b/>
      <w:sz w:val="22"/>
      <w:u w:val="thick"/>
    </w:rPr>
  </w:style>
  <w:style w:type="character" w:customStyle="1" w:styleId="CiteChar">
    <w:name w:val="Cite Char"/>
    <w:rsid w:val="008A7211"/>
    <w:rPr>
      <w:rFonts w:ascii="Arial Narrow" w:eastAsia="Calibri" w:hAnsi="Arial Narrow"/>
      <w:b/>
      <w:sz w:val="24"/>
      <w:szCs w:val="22"/>
      <w:u w:val="thick"/>
    </w:rPr>
  </w:style>
  <w:style w:type="character" w:customStyle="1" w:styleId="NothingChar">
    <w:name w:val="Nothing Char"/>
    <w:link w:val="Nothing"/>
    <w:locked/>
    <w:rsid w:val="008A7211"/>
  </w:style>
  <w:style w:type="paragraph" w:customStyle="1" w:styleId="Nothing">
    <w:name w:val="Nothing"/>
    <w:link w:val="NothingChar"/>
    <w:rsid w:val="008A7211"/>
    <w:pPr>
      <w:jc w:val="both"/>
    </w:pPr>
  </w:style>
  <w:style w:type="character" w:customStyle="1" w:styleId="CardsChar">
    <w:name w:val="Cards Char"/>
    <w:link w:val="Cards"/>
    <w:locked/>
    <w:rsid w:val="008A7211"/>
    <w:rPr>
      <w:sz w:val="16"/>
    </w:rPr>
  </w:style>
  <w:style w:type="paragraph" w:customStyle="1" w:styleId="Cards">
    <w:name w:val="Cards"/>
    <w:next w:val="Nothing"/>
    <w:link w:val="CardsChar"/>
    <w:qFormat/>
    <w:rsid w:val="008A7211"/>
    <w:pPr>
      <w:widowControl w:val="0"/>
      <w:ind w:left="432" w:right="432"/>
    </w:pPr>
    <w:rPr>
      <w:sz w:val="16"/>
    </w:rPr>
  </w:style>
  <w:style w:type="paragraph" w:customStyle="1" w:styleId="Cites">
    <w:name w:val="Cites"/>
    <w:next w:val="Cards"/>
    <w:link w:val="CitesChar"/>
    <w:rsid w:val="008A7211"/>
    <w:pPr>
      <w:widowControl w:val="0"/>
      <w:outlineLvl w:val="2"/>
    </w:pPr>
    <w:rPr>
      <w:rFonts w:ascii="Times New Roman" w:eastAsia="Times New Roman" w:hAnsi="Times New Roman" w:cs="Times New Roman"/>
      <w:sz w:val="20"/>
    </w:rPr>
  </w:style>
  <w:style w:type="character" w:customStyle="1" w:styleId="CitesChar">
    <w:name w:val="Cites Char"/>
    <w:link w:val="Cites"/>
    <w:rsid w:val="008A7211"/>
    <w:rPr>
      <w:rFonts w:ascii="Times New Roman" w:eastAsia="Times New Roman" w:hAnsi="Times New Roman" w:cs="Times New Roman"/>
      <w:sz w:val="20"/>
    </w:rPr>
  </w:style>
  <w:style w:type="character" w:customStyle="1" w:styleId="justify1">
    <w:name w:val="justify1"/>
    <w:rsid w:val="008A7211"/>
  </w:style>
  <w:style w:type="character" w:customStyle="1" w:styleId="TitleChar">
    <w:name w:val="Title Char"/>
    <w:aliases w:val="Bold Underlined Char,UNDERLINE Char"/>
    <w:link w:val="Title"/>
    <w:uiPriority w:val="6"/>
    <w:qFormat/>
    <w:rsid w:val="008A7211"/>
    <w:rPr>
      <w:rFonts w:ascii="Arial Narrow" w:hAnsi="Arial Narrow"/>
      <w:u w:val="thick"/>
    </w:rPr>
  </w:style>
  <w:style w:type="paragraph" w:styleId="Title">
    <w:name w:val="Title"/>
    <w:aliases w:val="Bold Underlined,UNDERLINE"/>
    <w:basedOn w:val="Normal"/>
    <w:next w:val="Normal"/>
    <w:link w:val="TitleChar"/>
    <w:uiPriority w:val="6"/>
    <w:qFormat/>
    <w:rsid w:val="008A7211"/>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8A7211"/>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8A7211"/>
    <w:rPr>
      <w:b/>
      <w:bCs w:val="0"/>
      <w:sz w:val="24"/>
    </w:rPr>
  </w:style>
  <w:style w:type="character" w:customStyle="1" w:styleId="Heading2CharCharCharCharCharCharChar">
    <w:name w:val="Heading 2 Char Char Char Char Char Char Char"/>
    <w:rsid w:val="008A7211"/>
    <w:rPr>
      <w:rFonts w:cs="Arial"/>
      <w:b/>
      <w:bCs/>
      <w:iCs/>
      <w:noProof w:val="0"/>
      <w:sz w:val="24"/>
      <w:szCs w:val="28"/>
      <w:lang w:val="en-US" w:eastAsia="en-US" w:bidi="ar-SA"/>
    </w:rPr>
  </w:style>
  <w:style w:type="character" w:customStyle="1" w:styleId="SmallTextCharCharCharChar">
    <w:name w:val="Small Text Char Char Char Char"/>
    <w:rsid w:val="008A7211"/>
    <w:rPr>
      <w:sz w:val="16"/>
      <w:szCs w:val="24"/>
      <w:lang w:val="en-US" w:eastAsia="en-US" w:bidi="ar-SA"/>
    </w:rPr>
  </w:style>
  <w:style w:type="character" w:customStyle="1" w:styleId="reduce2">
    <w:name w:val="reduce2"/>
    <w:rsid w:val="008A7211"/>
    <w:rPr>
      <w:rFonts w:ascii="Arial" w:hAnsi="Arial" w:cs="Arial"/>
      <w:color w:val="000000"/>
      <w:sz w:val="12"/>
      <w:szCs w:val="22"/>
    </w:rPr>
  </w:style>
  <w:style w:type="paragraph" w:customStyle="1" w:styleId="TagText">
    <w:name w:val="TagText"/>
    <w:basedOn w:val="Normal"/>
    <w:qFormat/>
    <w:rsid w:val="008A7211"/>
    <w:rPr>
      <w:rFonts w:ascii="Arial" w:eastAsia="Calibri" w:hAnsi="Arial"/>
      <w:b/>
      <w:sz w:val="24"/>
    </w:rPr>
  </w:style>
  <w:style w:type="character" w:customStyle="1" w:styleId="BoldUnderline">
    <w:name w:val="BoldUnderline"/>
    <w:basedOn w:val="DefaultParagraphFont"/>
    <w:uiPriority w:val="1"/>
    <w:qFormat/>
    <w:rsid w:val="008A7211"/>
    <w:rPr>
      <w:rFonts w:ascii="Arial" w:hAnsi="Arial"/>
      <w:b/>
      <w:sz w:val="20"/>
      <w:u w:val="single"/>
    </w:rPr>
  </w:style>
  <w:style w:type="paragraph" w:customStyle="1" w:styleId="Tag2">
    <w:name w:val="Tag2"/>
    <w:basedOn w:val="Normal"/>
    <w:qFormat/>
    <w:rsid w:val="008A7211"/>
    <w:rPr>
      <w:rFonts w:ascii="Arial" w:eastAsiaTheme="minorHAnsi" w:hAnsi="Arial" w:cs="Arial"/>
      <w:b/>
      <w:sz w:val="20"/>
      <w:szCs w:val="22"/>
    </w:rPr>
  </w:style>
  <w:style w:type="character" w:customStyle="1" w:styleId="BodyText1">
    <w:name w:val="Body Text1"/>
    <w:rsid w:val="008A72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A72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A721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A72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8A721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A721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A721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Bold">
    <w:name w:val="Underline + Bold"/>
    <w:basedOn w:val="DefaultParagraphFont"/>
    <w:uiPriority w:val="1"/>
    <w:qFormat/>
    <w:rsid w:val="008A7211"/>
    <w:rPr>
      <w:b/>
      <w:bCs w:val="0"/>
      <w:sz w:val="20"/>
      <w:u w:val="single"/>
    </w:rPr>
  </w:style>
  <w:style w:type="paragraph" w:customStyle="1" w:styleId="StyleLeft02">
    <w:name w:val="Style Left:  0.2&quot;"/>
    <w:basedOn w:val="Normal"/>
    <w:rsid w:val="008A7211"/>
    <w:rPr>
      <w:rFonts w:eastAsiaTheme="minorHAnsi" w:cs="Calibri"/>
      <w:sz w:val="22"/>
      <w:szCs w:val="20"/>
    </w:rPr>
  </w:style>
  <w:style w:type="character" w:customStyle="1" w:styleId="BodytextBold">
    <w:name w:val="Body text + Bold"/>
    <w:rsid w:val="008A721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A7211"/>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textbold">
    <w:name w:val="text bold"/>
    <w:basedOn w:val="Normal"/>
    <w:link w:val="underline"/>
    <w:qFormat/>
    <w:rsid w:val="008A7211"/>
    <w:pPr>
      <w:ind w:left="720"/>
      <w:jc w:val="both"/>
    </w:pPr>
    <w:rPr>
      <w:rFonts w:asciiTheme="minorHAnsi" w:hAnsiTheme="minorHAnsi" w:cstheme="min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ace.eserver.org/toward-a-theory-of-racism.html" TargetMode="External"/><Relationship Id="rId12" Type="http://schemas.openxmlformats.org/officeDocument/2006/relationships/hyperlink" Target="http://www.pragmatism.org/library/west/" TargetMode="External"/><Relationship Id="rId13" Type="http://schemas.openxmlformats.org/officeDocument/2006/relationships/hyperlink" Target="http://www.urban.illinois.edu/apa-pw/APA07/Neoliberal%20Silences_Robert%20Ward.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nticapitalprojects.wordpress.com/2009/11/19/the-necrosocial/" TargetMode="External"/><Relationship Id="rId9" Type="http://schemas.openxmlformats.org/officeDocument/2006/relationships/hyperlink" Target="http://www.elimeyerhoff.com/books/Escape_routes.pdf" TargetMode="External"/><Relationship Id="rId10" Type="http://schemas.openxmlformats.org/officeDocument/2006/relationships/hyperlink" Target="http://www.fed.cuhk.edu.hk/~lchang/material/Evolutionary/Developmental/Greene-KantSou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8</Pages>
  <Words>17715</Words>
  <Characters>100980</Characters>
  <Application>Microsoft Macintosh Word</Application>
  <DocSecurity>0</DocSecurity>
  <Lines>841</Lines>
  <Paragraphs>236</Paragraphs>
  <ScaleCrop>false</ScaleCrop>
  <Company>Whitman College</Company>
  <LinksUpToDate>false</LinksUpToDate>
  <CharactersWithSpaces>118459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2014-01-18T01:27:00Z</dcterms:created>
  <dcterms:modified xsi:type="dcterms:W3CDTF">2014-01-18T01:27:00Z</dcterms:modified>
</cp:coreProperties>
</file>