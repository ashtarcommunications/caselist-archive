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71A0B" w14:textId="77777777" w:rsidR="005E7B4C" w:rsidRPr="007034B9" w:rsidRDefault="005E7B4C" w:rsidP="005E7B4C">
      <w:pPr>
        <w:pStyle w:val="Heading1"/>
      </w:pPr>
      <w:r w:rsidRPr="007034B9">
        <w:t>1AC</w:t>
      </w:r>
    </w:p>
    <w:p w14:paraId="5B2AA01E" w14:textId="77777777" w:rsidR="005E7B4C" w:rsidRPr="007034B9" w:rsidRDefault="005E7B4C" w:rsidP="005E7B4C">
      <w:pPr>
        <w:pStyle w:val="Heading3"/>
      </w:pPr>
      <w:r w:rsidRPr="007034B9">
        <w:lastRenderedPageBreak/>
        <w:t>Valley 1AC Economy</w:t>
      </w:r>
    </w:p>
    <w:p w14:paraId="0D4D8A20" w14:textId="77777777" w:rsidR="005E7B4C" w:rsidRPr="007034B9" w:rsidRDefault="005E7B4C" w:rsidP="005E7B4C">
      <w:pPr>
        <w:pStyle w:val="Heading3"/>
      </w:pPr>
      <w:r w:rsidRPr="007034B9">
        <w:t>Plan</w:t>
      </w:r>
    </w:p>
    <w:p w14:paraId="72B89E53" w14:textId="77777777" w:rsidR="005E7B4C" w:rsidRPr="007034B9" w:rsidRDefault="005E7B4C" w:rsidP="005E7B4C">
      <w:pPr>
        <w:pStyle w:val="Heading4"/>
        <w:rPr>
          <w:rFonts w:ascii="Calibri" w:hAnsi="Calibri"/>
        </w:rPr>
      </w:pPr>
      <w:r w:rsidRPr="007034B9">
        <w:rPr>
          <w:rFonts w:ascii="Calibri" w:hAnsi="Calibri"/>
        </w:rPr>
        <w:t xml:space="preserve">Plan: The United States Federal Government should implement the Outer Continental Shelf Transboundary Hydrocarbon Agreement between the United States and the United Mexican States. </w:t>
      </w:r>
    </w:p>
    <w:p w14:paraId="2F9ED8E7" w14:textId="77777777" w:rsidR="005E7B4C" w:rsidRPr="007034B9" w:rsidRDefault="005E7B4C" w:rsidP="005E7B4C"/>
    <w:p w14:paraId="7BF3EE68" w14:textId="77777777" w:rsidR="005E7B4C" w:rsidRPr="007034B9" w:rsidRDefault="005E7B4C" w:rsidP="005E7B4C">
      <w:pPr>
        <w:pStyle w:val="Heading3"/>
      </w:pPr>
      <w:r w:rsidRPr="007034B9">
        <w:t>Economy</w:t>
      </w:r>
    </w:p>
    <w:p w14:paraId="580DF97A" w14:textId="77777777" w:rsidR="005E7B4C" w:rsidRPr="007034B9" w:rsidRDefault="005E7B4C" w:rsidP="005E7B4C"/>
    <w:p w14:paraId="2B28942A" w14:textId="77777777" w:rsidR="005E7B4C" w:rsidRPr="007034B9" w:rsidRDefault="005E7B4C" w:rsidP="005E7B4C">
      <w:pPr>
        <w:pStyle w:val="Heading4"/>
        <w:rPr>
          <w:rStyle w:val="StyleStyleBold12pt"/>
          <w:b/>
        </w:rPr>
      </w:pPr>
      <w:r w:rsidRPr="007034B9">
        <w:rPr>
          <w:rStyle w:val="StyleStyleBold12pt"/>
          <w:b/>
        </w:rPr>
        <w:t>The trade deficit is expanding</w:t>
      </w:r>
    </w:p>
    <w:p w14:paraId="4EC8D6BD" w14:textId="77777777" w:rsidR="005E7B4C" w:rsidRPr="007034B9" w:rsidRDefault="005E7B4C" w:rsidP="005E7B4C">
      <w:r w:rsidRPr="007034B9">
        <w:rPr>
          <w:rStyle w:val="StyleStyleBold12pt"/>
        </w:rPr>
        <w:t>Reuters 9-4</w:t>
      </w:r>
      <w:r w:rsidRPr="007034B9">
        <w:t xml:space="preserve"> (Reuters, September 04, 2013 “U.S. Trade Deficit Widens in July,” </w:t>
      </w:r>
      <w:hyperlink r:id="rId9" w:history="1">
        <w:r w:rsidRPr="007034B9">
          <w:rPr>
            <w:rStyle w:val="Hyperlink"/>
          </w:rPr>
          <w:t>http://www.foxbusiness.com/economy/2013/09/04/us-trade-deficit-widens-in-july/</w:t>
        </w:r>
      </w:hyperlink>
      <w:r w:rsidRPr="007034B9">
        <w:t>, zs)</w:t>
      </w:r>
    </w:p>
    <w:p w14:paraId="09E2F571" w14:textId="77777777" w:rsidR="005E7B4C" w:rsidRPr="007034B9" w:rsidRDefault="005E7B4C" w:rsidP="005E7B4C">
      <w:r w:rsidRPr="007034B9">
        <w:rPr>
          <w:rStyle w:val="StyleBoldUnderline"/>
        </w:rPr>
        <w:t>The U.S. trade deficit widened</w:t>
      </w:r>
      <w:r w:rsidRPr="007034B9">
        <w:t xml:space="preserve"> slightly </w:t>
      </w:r>
      <w:r w:rsidRPr="007034B9">
        <w:rPr>
          <w:rStyle w:val="StyleBoldUnderline"/>
        </w:rPr>
        <w:t>more than expected in July as exports dipped</w:t>
      </w:r>
      <w:r w:rsidRPr="007034B9">
        <w:t xml:space="preserve">, but a rebound in imports pointed to some firming in underlying domestic demand early in the third quarter. </w:t>
      </w:r>
      <w:r w:rsidRPr="007034B9">
        <w:rPr>
          <w:rStyle w:val="StyleBoldUnderline"/>
        </w:rPr>
        <w:t>The Commerce Department said on Wednesday the trade gap increased 13.3 percent to $39.1 billion</w:t>
      </w:r>
      <w:r w:rsidRPr="007034B9">
        <w:t xml:space="preserve">. June's shortfall on the trade balance was revised to $34.5 billion from the previously reported $34.2 billion. Economists polled by Reuters had expected the trade deficit to widen to $38.7 billion in July. When adjusted for inflation, </w:t>
      </w:r>
      <w:r w:rsidRPr="007034B9">
        <w:rPr>
          <w:rStyle w:val="StyleBoldUnderline"/>
        </w:rPr>
        <w:t>the trade gap expanded to $47.7 billion from $43.8 billion in June.</w:t>
      </w:r>
      <w:r w:rsidRPr="007034B9">
        <w:t xml:space="preserve"> This measure goes into the calculation of gross domestic product. Trade's contribution to GDP growth in the second quarter was neutral, but economists expect it to add to growth this quarter and the rise in the so-called real trade deficit is probably not enough to change that view. The economy grew at a 2.5 percent annual rate in the April-June quarter, stepping up from the first-quarter's 1.1 percent pace. "We expect some narrowing in the trade deficit in the third quarter. It's consistent with some pickup in the global demand," said Yelena Shulyatyeva, an economist at BNP Paribas in New York. </w:t>
      </w:r>
      <w:proofErr w:type="gramStart"/>
      <w:r w:rsidRPr="007034B9">
        <w:rPr>
          <w:rStyle w:val="StyleBoldUnderline"/>
        </w:rPr>
        <w:t>The three-month moving average</w:t>
      </w:r>
      <w:r w:rsidRPr="007034B9">
        <w:t xml:space="preserve"> of the trade deficit, which irons out month-to- month volatility, </w:t>
      </w:r>
      <w:r w:rsidRPr="007034B9">
        <w:rPr>
          <w:rStyle w:val="StyleBoldUnderline"/>
        </w:rPr>
        <w:t>decreased to $39.1 billion in the three months to July from $39.3 billion in the prior period</w:t>
      </w:r>
      <w:r w:rsidRPr="007034B9">
        <w:t>.</w:t>
      </w:r>
      <w:proofErr w:type="gramEnd"/>
      <w:r w:rsidRPr="007034B9">
        <w:t xml:space="preserve"> The increase in imports in July, which reflected rises in industrial supplies, automobiles and consumer goods, suggested some strengthening in domestic demand. Imports of goods and services rose 1.6 percent to $228.6 billion. Imports of autos, parts and engines were the highest on record in July. </w:t>
      </w:r>
      <w:r w:rsidRPr="007034B9">
        <w:rPr>
          <w:rStyle w:val="StyleBoldUnderline"/>
        </w:rPr>
        <w:t>Exports of goods and services dipped 0.6 percent to $189.4 billion in July</w:t>
      </w:r>
      <w:r w:rsidRPr="007034B9">
        <w:t xml:space="preserve">. However, exports of petroleum products hit a record high. U.S. financial markets showed little reaction to the trade data, with attention focused on the debate in the United States over whether to take action in war-torn Syria. </w:t>
      </w:r>
      <w:r w:rsidRPr="007034B9">
        <w:rPr>
          <w:rStyle w:val="StyleBoldUnderline"/>
        </w:rPr>
        <w:t xml:space="preserve">Weak overseas demand, especially in Europe, has caused </w:t>
      </w:r>
      <w:proofErr w:type="gramStart"/>
      <w:r w:rsidRPr="007034B9">
        <w:rPr>
          <w:rStyle w:val="StyleBoldUnderline"/>
        </w:rPr>
        <w:t>an ebb</w:t>
      </w:r>
      <w:proofErr w:type="gramEnd"/>
      <w:r w:rsidRPr="007034B9">
        <w:rPr>
          <w:rStyle w:val="StyleBoldUnderline"/>
        </w:rPr>
        <w:t xml:space="preserve"> in export growth after trade helped to lift the U.S. economy out of the 2007-09 recession.</w:t>
      </w:r>
      <w:r w:rsidRPr="007034B9">
        <w:t xml:space="preserve"> But there are signs the global economy is picking up and U.S. manufacturers have also been reporting an increase in export orders. The Institute for Supply Management said on Tuesday its gauge of new export orders rebounded in August after slipping in July. In July, exports to the 27-nation European Union fell 7.4 percent resulting in a record trade deficit. Exports to the EU in the first seven months of the year were down 4.4 percent compared to the same period in 2012. Exports to China fell 4.9 percent. China has been one of the fastest-growing markets for U.S. goods, but growth there has slowed in recent months and exports to that country were up just 4.0 percent for the first seven months of 2013. Imports from China jumped 8.3 percent in July, lifting the contentious </w:t>
      </w:r>
      <w:r w:rsidRPr="007034B9">
        <w:rPr>
          <w:rStyle w:val="StyleBoldUnderline"/>
        </w:rPr>
        <w:t>U.S. trade deficit with China to a record $30.1 billion.</w:t>
      </w:r>
    </w:p>
    <w:p w14:paraId="62EEAF4A" w14:textId="77777777" w:rsidR="005E7B4C" w:rsidRPr="007034B9" w:rsidRDefault="005E7B4C" w:rsidP="005E7B4C">
      <w:pPr>
        <w:pStyle w:val="Heading4"/>
      </w:pPr>
      <w:r w:rsidRPr="007034B9">
        <w:t>Offshore drilling solves trade deficit – reduces necessity for oil imports</w:t>
      </w:r>
    </w:p>
    <w:p w14:paraId="79C78F68" w14:textId="77777777" w:rsidR="005E7B4C" w:rsidRPr="007034B9" w:rsidRDefault="005E7B4C" w:rsidP="005E7B4C">
      <w:r w:rsidRPr="007034B9">
        <w:rPr>
          <w:rStyle w:val="StyleStyleBold12pt"/>
        </w:rPr>
        <w:t>Priest, 13</w:t>
      </w:r>
      <w:r w:rsidRPr="007034B9">
        <w:t xml:space="preserve"> – (Tyler, “Should the U.S. Expand Offshore Oil Drilling?” http://online.wsj.com/article/SB10001424127887324020504578398610851042612.html)</w:t>
      </w:r>
    </w:p>
    <w:p w14:paraId="77D58DB3" w14:textId="77777777" w:rsidR="005E7B4C" w:rsidRPr="007034B9" w:rsidRDefault="005E7B4C" w:rsidP="005E7B4C">
      <w:pPr>
        <w:rPr>
          <w:rStyle w:val="Emphasis"/>
        </w:rPr>
      </w:pPr>
      <w:r w:rsidRPr="007034B9">
        <w:rPr>
          <w:rStyle w:val="StyleBoldUnderline"/>
        </w:rPr>
        <w:t>The U.S. will be the world's largest</w:t>
      </w:r>
      <w:r w:rsidRPr="007034B9">
        <w:t xml:space="preserve"> per-capita </w:t>
      </w:r>
      <w:r w:rsidRPr="007034B9">
        <w:rPr>
          <w:rStyle w:val="StyleBoldUnderline"/>
        </w:rPr>
        <w:t>consumer of crude oil for the foreseeable future</w:t>
      </w:r>
      <w:r w:rsidRPr="007034B9">
        <w:t xml:space="preserve">. To help meet this demand and limit reliance on imports, </w:t>
      </w:r>
      <w:r w:rsidRPr="007034B9">
        <w:rPr>
          <w:rStyle w:val="StyleBoldUnderline"/>
        </w:rPr>
        <w:t>the country will need to increase exploration for offshore oil</w:t>
      </w:r>
      <w:r w:rsidRPr="007034B9">
        <w:t xml:space="preserve">. As the 2010 Deepwater Horizon disaster demonstrated, there are risks. </w:t>
      </w:r>
      <w:r w:rsidRPr="007034B9">
        <w:rPr>
          <w:rStyle w:val="StyleBoldUnderline"/>
        </w:rPr>
        <w:t>Critics</w:t>
      </w:r>
      <w:r w:rsidRPr="007034B9">
        <w:t xml:space="preserve">, however, too often </w:t>
      </w:r>
      <w:r w:rsidRPr="007034B9">
        <w:rPr>
          <w:rStyle w:val="StyleBoldUnderline"/>
        </w:rPr>
        <w:t>exaggerate the risks</w:t>
      </w:r>
      <w:r w:rsidRPr="007034B9">
        <w:t xml:space="preserve">, including the impacts of routine drilling operations on ecosystems, </w:t>
      </w:r>
      <w:r w:rsidRPr="007034B9">
        <w:rPr>
          <w:rStyle w:val="StyleBoldUnderline"/>
        </w:rPr>
        <w:t>and understate the benefits</w:t>
      </w:r>
      <w:r w:rsidRPr="007034B9">
        <w:t xml:space="preserve">. </w:t>
      </w:r>
      <w:r w:rsidRPr="007034B9">
        <w:rPr>
          <w:rStyle w:val="StyleBoldUnderline"/>
        </w:rPr>
        <w:t xml:space="preserve">Expanding offshore drilling </w:t>
      </w:r>
      <w:r w:rsidRPr="007034B9">
        <w:t>with appropriate site selection, oversight and attention to the lessons from Deepwater Horizon—already embodied in new rules on equipment, drilling and safety—</w:t>
      </w:r>
      <w:r w:rsidRPr="007034B9">
        <w:rPr>
          <w:rStyle w:val="StyleBoldUnderline"/>
        </w:rPr>
        <w:t>should be a central objective of U.S. energy policy</w:t>
      </w:r>
      <w:r w:rsidRPr="007034B9">
        <w:t xml:space="preserve">. Regardless of the progress we make in limiting our carbon addiction, kicking the habit won't happen easily or soon. </w:t>
      </w:r>
      <w:r w:rsidRPr="007034B9">
        <w:rPr>
          <w:rStyle w:val="StyleBoldUnderline"/>
        </w:rPr>
        <w:t>The raw energy produced by a single offshore oil</w:t>
      </w:r>
      <w:r w:rsidRPr="007034B9">
        <w:t xml:space="preserve"> </w:t>
      </w:r>
      <w:r w:rsidRPr="007034B9">
        <w:rPr>
          <w:rStyle w:val="StyleBoldUnderline"/>
        </w:rPr>
        <w:t>platform</w:t>
      </w:r>
      <w:r w:rsidRPr="007034B9">
        <w:t xml:space="preserve"> in 2010—BP BP.LN +1.02% PLC's Thunder Horse facility in the Gulf of Mexico—</w:t>
      </w:r>
      <w:r w:rsidRPr="007034B9">
        <w:rPr>
          <w:rStyle w:val="StyleBoldUnderline"/>
        </w:rPr>
        <w:t>was equivalent to the electricity generated</w:t>
      </w:r>
      <w:r w:rsidRPr="007034B9">
        <w:t xml:space="preserve"> in 2012 </w:t>
      </w:r>
      <w:r w:rsidRPr="007034B9">
        <w:rPr>
          <w:rStyle w:val="StyleBoldUnderline"/>
        </w:rPr>
        <w:t>by all the wind and solar installations in the U.S. combined</w:t>
      </w:r>
      <w:r w:rsidRPr="007034B9">
        <w:t xml:space="preserve">. </w:t>
      </w:r>
      <w:r w:rsidRPr="007034B9">
        <w:rPr>
          <w:rStyle w:val="Emphasis"/>
        </w:rPr>
        <w:t xml:space="preserve">Offshore oil also does more than </w:t>
      </w:r>
      <w:proofErr w:type="gramStart"/>
      <w:r w:rsidRPr="007034B9">
        <w:rPr>
          <w:rStyle w:val="Emphasis"/>
        </w:rPr>
        <w:t>help</w:t>
      </w:r>
      <w:proofErr w:type="gramEnd"/>
      <w:r w:rsidRPr="007034B9">
        <w:rPr>
          <w:rStyle w:val="Emphasis"/>
        </w:rPr>
        <w:t xml:space="preserve"> satisfy our energy appetite</w:t>
      </w:r>
      <w:r w:rsidRPr="007034B9">
        <w:t xml:space="preserve">. Annual </w:t>
      </w:r>
      <w:r w:rsidRPr="007034B9">
        <w:rPr>
          <w:rStyle w:val="Emphasis"/>
        </w:rPr>
        <w:t>federal proceeds from offshore</w:t>
      </w:r>
      <w:r w:rsidRPr="007034B9">
        <w:t xml:space="preserve"> leases have </w:t>
      </w:r>
      <w:r w:rsidRPr="007034B9">
        <w:rPr>
          <w:rStyle w:val="Emphasis"/>
        </w:rPr>
        <w:t>ranged as high as $18 billion</w:t>
      </w:r>
      <w:r w:rsidRPr="007034B9">
        <w:t xml:space="preserve"> in recent years, second only to income taxes as a revenue source. </w:t>
      </w:r>
      <w:r w:rsidRPr="007034B9">
        <w:rPr>
          <w:rStyle w:val="Emphasis"/>
        </w:rPr>
        <w:t>And every barrel of consumption that isn't imported helps ease the U.S. trade deficit.</w:t>
      </w:r>
    </w:p>
    <w:p w14:paraId="56AA1538" w14:textId="77777777" w:rsidR="005E7B4C" w:rsidRPr="007034B9" w:rsidRDefault="005E7B4C" w:rsidP="005E7B4C">
      <w:pPr>
        <w:pStyle w:val="Heading4"/>
      </w:pPr>
      <w:r w:rsidRPr="007034B9">
        <w:t>Trade deficit destroys economy</w:t>
      </w:r>
    </w:p>
    <w:p w14:paraId="55FCF5A9" w14:textId="77777777" w:rsidR="005E7B4C" w:rsidRPr="007034B9" w:rsidRDefault="005E7B4C" w:rsidP="005E7B4C">
      <w:r w:rsidRPr="007034B9">
        <w:rPr>
          <w:rStyle w:val="StyleStyleBold12pt"/>
        </w:rPr>
        <w:t>Sherter 5/10</w:t>
      </w:r>
      <w:r w:rsidRPr="007034B9">
        <w:t>/13 – (Alain, “How the U.S. trade gaps hurts the economy”, CBS, http://www.cbsnews.com/8301-505123_162-57431723/how-the-u.s-trade-gaps-hurts-the-economy/)</w:t>
      </w:r>
    </w:p>
    <w:p w14:paraId="646938F2" w14:textId="77777777" w:rsidR="005E7B4C" w:rsidRPr="007034B9" w:rsidRDefault="005E7B4C" w:rsidP="005E7B4C">
      <w:r w:rsidRPr="007034B9">
        <w:t xml:space="preserve">The global </w:t>
      </w:r>
      <w:r w:rsidRPr="007034B9">
        <w:rPr>
          <w:rStyle w:val="StyleBoldUnderline"/>
        </w:rPr>
        <w:t>U.S. trade deficit rose in March</w:t>
      </w:r>
      <w:r w:rsidRPr="007034B9">
        <w:t xml:space="preserve"> at its fastest clip in 10 months, </w:t>
      </w:r>
      <w:r w:rsidRPr="007034B9">
        <w:rPr>
          <w:rStyle w:val="StyleBoldUnderline"/>
        </w:rPr>
        <w:t>as</w:t>
      </w:r>
      <w:r w:rsidRPr="007034B9">
        <w:t xml:space="preserve"> sales of </w:t>
      </w:r>
      <w:r w:rsidRPr="007034B9">
        <w:rPr>
          <w:rStyle w:val="StyleBoldUnderline"/>
        </w:rPr>
        <w:t>consumer goods</w:t>
      </w:r>
      <w:r w:rsidRPr="007034B9">
        <w:t xml:space="preserve"> coming </w:t>
      </w:r>
      <w:r w:rsidRPr="007034B9">
        <w:rPr>
          <w:rStyle w:val="StyleBoldUnderline"/>
        </w:rPr>
        <w:t xml:space="preserve">from </w:t>
      </w:r>
      <w:proofErr w:type="gramStart"/>
      <w:r w:rsidRPr="007034B9">
        <w:rPr>
          <w:rStyle w:val="StyleBoldUnderline"/>
        </w:rPr>
        <w:t>overseas outstripped</w:t>
      </w:r>
      <w:proofErr w:type="gramEnd"/>
      <w:r w:rsidRPr="007034B9">
        <w:rPr>
          <w:rStyle w:val="StyleBoldUnderline"/>
        </w:rPr>
        <w:t xml:space="preserve"> gains in</w:t>
      </w:r>
      <w:r w:rsidRPr="007034B9">
        <w:t xml:space="preserve"> U.S. </w:t>
      </w:r>
      <w:r w:rsidRPr="007034B9">
        <w:rPr>
          <w:rStyle w:val="StyleBoldUnderline"/>
        </w:rPr>
        <w:t>exports</w:t>
      </w:r>
      <w:r w:rsidRPr="007034B9">
        <w:t xml:space="preserve">, according to new Commerce Department data. Despite Europe's financial woes, imports from the region jumped nearly 23 percent in March and hit a new high of roughly $35 billion. Since </w:t>
      </w:r>
      <w:r w:rsidRPr="007034B9">
        <w:rPr>
          <w:rStyle w:val="StyleBoldUnderline"/>
        </w:rPr>
        <w:t xml:space="preserve">the U.S. </w:t>
      </w:r>
      <w:r w:rsidRPr="007034B9">
        <w:t xml:space="preserve">economy officially started recovering in 2009, the </w:t>
      </w:r>
      <w:r w:rsidRPr="007034B9">
        <w:rPr>
          <w:rStyle w:val="StyleBoldUnderline"/>
        </w:rPr>
        <w:t>trade deficit</w:t>
      </w:r>
      <w:r w:rsidRPr="007034B9">
        <w:t xml:space="preserve"> has </w:t>
      </w:r>
      <w:r w:rsidRPr="007034B9">
        <w:rPr>
          <w:rStyle w:val="StyleBoldUnderline"/>
        </w:rPr>
        <w:t>doubled</w:t>
      </w:r>
      <w:r w:rsidRPr="007034B9">
        <w:t xml:space="preserve">, notes economist Peter Morici. It's worth noting that many of those clothes, electronic gadgets, and other low-priced products coming into the U.S. from China and elsewhere are, in fact, goods made overseas by American companies. In theory, that should drive job-creation here in the states. The lower the price of, say, a Chinese-made flat-screen TV, the more </w:t>
      </w:r>
      <w:proofErr w:type="gramStart"/>
      <w:r w:rsidRPr="007034B9">
        <w:t>units</w:t>
      </w:r>
      <w:proofErr w:type="gramEnd"/>
      <w:r w:rsidRPr="007034B9">
        <w:t xml:space="preserve"> American consumers will buy. Rising demand for nice TVs is supposed to boost hiring, as U.S. companies gear up to fill orders. If only theory jibed better with reality. With the U.S. economy still showing symptoms of depression, demand has yet to fully rebound. Hiring remains slow. </w:t>
      </w:r>
      <w:r w:rsidRPr="007034B9">
        <w:rPr>
          <w:rStyle w:val="StyleBoldUnderline"/>
        </w:rPr>
        <w:t>As the trade deficit has grown</w:t>
      </w:r>
      <w:r w:rsidRPr="007034B9">
        <w:t xml:space="preserve">, meanwhile, </w:t>
      </w:r>
      <w:r w:rsidRPr="007034B9">
        <w:rPr>
          <w:rStyle w:val="StyleBoldUnderline"/>
        </w:rPr>
        <w:t>U.S. businesses have moved</w:t>
      </w:r>
      <w:r w:rsidRPr="007034B9">
        <w:t xml:space="preserve"> a lot more </w:t>
      </w:r>
      <w:r w:rsidRPr="007034B9">
        <w:rPr>
          <w:rStyle w:val="StyleBoldUnderline"/>
        </w:rPr>
        <w:t>jobs</w:t>
      </w:r>
      <w:r w:rsidRPr="007034B9">
        <w:t xml:space="preserve"> abroad in recent years than they've created at home. Between 1999 and </w:t>
      </w:r>
      <w:r w:rsidRPr="007034B9">
        <w:rPr>
          <w:rStyle w:val="StyleBoldUnderline"/>
        </w:rPr>
        <w:t>2008 U.S. multinationals slashed their domestic workforce by 1.9 million</w:t>
      </w:r>
      <w:r w:rsidRPr="007034B9">
        <w:t xml:space="preserve">, while increasing overseas employment by 2.4 million, economist Martin Sullivan has shown. And it's not only about wages. The U.S. has lost more manufacturing jobs since 2000 than several countries that pay their workers more, including Australia, France, Germany, and Sweden. Nor is it only about manufacturing. </w:t>
      </w:r>
      <w:r w:rsidRPr="007034B9">
        <w:rPr>
          <w:rStyle w:val="StyleBoldUnderline"/>
        </w:rPr>
        <w:t>The number of financial services, IT, HR, and other white-collar jobs lost to offshoring has risen</w:t>
      </w:r>
      <w:r w:rsidRPr="007034B9">
        <w:t xml:space="preserve"> since the financial crisis. How does offshoring relate to America's growing trade deficit? Both stifle job-creation, which in turn is affected by U.S. trade policy. Since 2001, for example, the U.S. trade gap with China has resulted in a loss of 2.8 million jobs, according to the Economic Policy Institute, a Washington think-tank. More broadly, </w:t>
      </w:r>
      <w:r w:rsidRPr="007034B9">
        <w:rPr>
          <w:rStyle w:val="StyleBoldUnderline"/>
        </w:rPr>
        <w:t>a widening deficit can act as a drag on the economy by muting the job-creating effects of consumer spending</w:t>
      </w:r>
      <w:r w:rsidRPr="007034B9">
        <w:t xml:space="preserve">. Why? Because when </w:t>
      </w:r>
      <w:r w:rsidRPr="007034B9">
        <w:rPr>
          <w:rStyle w:val="StyleBoldUnderline"/>
        </w:rPr>
        <w:t>people</w:t>
      </w:r>
      <w:r w:rsidRPr="007034B9">
        <w:t xml:space="preserve"> hit their local mall or big-box retailer, what they </w:t>
      </w:r>
      <w:r w:rsidRPr="007034B9">
        <w:rPr>
          <w:rStyle w:val="StyleBoldUnderline"/>
        </w:rPr>
        <w:t>buy</w:t>
      </w:r>
      <w:r w:rsidRPr="007034B9">
        <w:t xml:space="preserve"> is mostly made </w:t>
      </w:r>
      <w:r w:rsidRPr="007034B9">
        <w:rPr>
          <w:rStyle w:val="StyleBoldUnderline"/>
        </w:rPr>
        <w:t>abroad</w:t>
      </w:r>
      <w:r w:rsidRPr="007034B9">
        <w:t xml:space="preserve">. </w:t>
      </w:r>
      <w:r w:rsidRPr="007034B9">
        <w:rPr>
          <w:rStyle w:val="StyleBoldUnderline"/>
        </w:rPr>
        <w:t>That creates more jobs overseas than it does here. It</w:t>
      </w:r>
      <w:r w:rsidRPr="007034B9">
        <w:t xml:space="preserve"> also </w:t>
      </w:r>
      <w:r w:rsidRPr="007034B9">
        <w:rPr>
          <w:rStyle w:val="Emphasis"/>
        </w:rPr>
        <w:t>weakens the impact of government stimulus</w:t>
      </w:r>
      <w:r w:rsidRPr="007034B9">
        <w:t xml:space="preserve"> </w:t>
      </w:r>
      <w:r w:rsidRPr="007034B9">
        <w:rPr>
          <w:rStyle w:val="StyleBoldUnderline"/>
        </w:rPr>
        <w:t>by reducing the "multiplier" effect</w:t>
      </w:r>
      <w:r w:rsidRPr="007034B9">
        <w:t xml:space="preserve"> you get when formerly unemployed workers in the U.S. suddenly have a job and money in their pockets. (Again, the idea there is that </w:t>
      </w:r>
      <w:r w:rsidRPr="007034B9">
        <w:rPr>
          <w:rStyle w:val="StyleBoldUnderline"/>
        </w:rPr>
        <w:t>higher consumer spending drives hiring, which continues the virtuous circle by pushing up spending</w:t>
      </w:r>
      <w:r w:rsidRPr="007034B9">
        <w:t>.)</w:t>
      </w:r>
    </w:p>
    <w:p w14:paraId="33BA92FA" w14:textId="77777777" w:rsidR="005E7B4C" w:rsidRPr="007034B9" w:rsidRDefault="005E7B4C" w:rsidP="005E7B4C">
      <w:pPr>
        <w:pStyle w:val="Heading4"/>
      </w:pPr>
      <w:r w:rsidRPr="007034B9">
        <w:t>Econ decline causes global conflict - studies</w:t>
      </w:r>
    </w:p>
    <w:p w14:paraId="17A54C5A" w14:textId="77777777" w:rsidR="005E7B4C" w:rsidRPr="007034B9" w:rsidRDefault="005E7B4C" w:rsidP="005E7B4C">
      <w:pPr>
        <w:rPr>
          <w:rFonts w:eastAsia="SimSun"/>
          <w:lang w:eastAsia="zh-CN"/>
        </w:rPr>
      </w:pPr>
      <w:r w:rsidRPr="007034B9">
        <w:rPr>
          <w:rStyle w:val="StyleStyleBold12pt"/>
        </w:rPr>
        <w:t>Royal 10</w:t>
      </w:r>
      <w:r w:rsidRPr="007034B9">
        <w:rPr>
          <w:rFonts w:eastAsia="SimSun"/>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3B6ECFC5" w14:textId="77777777" w:rsidR="005E7B4C" w:rsidRPr="007034B9" w:rsidRDefault="005E7B4C" w:rsidP="005E7B4C">
      <w:pPr>
        <w:rPr>
          <w:rFonts w:eastAsia="SimSun"/>
          <w:sz w:val="12"/>
          <w:lang w:eastAsia="zh-CN"/>
        </w:rPr>
      </w:pPr>
      <w:r w:rsidRPr="007034B9">
        <w:rPr>
          <w:rFonts w:eastAsia="SimSun"/>
          <w:sz w:val="12"/>
          <w:lang w:eastAsia="zh-CN"/>
        </w:rPr>
        <w:t xml:space="preserve">Less intuitive is how periods of </w:t>
      </w:r>
      <w:r w:rsidRPr="007034B9">
        <w:rPr>
          <w:rStyle w:val="StyleBoldUnderline"/>
        </w:rPr>
        <w:t xml:space="preserve">economic decline may </w:t>
      </w:r>
      <w:r w:rsidRPr="007034B9">
        <w:rPr>
          <w:rStyle w:val="Emphasis"/>
        </w:rPr>
        <w:t>increase the likelihood of external conflict</w:t>
      </w:r>
      <w:r w:rsidRPr="007034B9">
        <w:rPr>
          <w:rFonts w:eastAsia="SimSun"/>
          <w:sz w:val="12"/>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7034B9">
        <w:rPr>
          <w:rStyle w:val="StyleBoldUnderline"/>
        </w:rPr>
        <w:t xml:space="preserve">rhythms in the global economy are associated with the </w:t>
      </w:r>
      <w:r w:rsidRPr="007034B9">
        <w:rPr>
          <w:rStyle w:val="Emphasis"/>
        </w:rPr>
        <w:t>rise and fall of a pre-eminent power and the</w:t>
      </w:r>
      <w:r w:rsidRPr="007034B9">
        <w:rPr>
          <w:rFonts w:eastAsia="SimSun"/>
          <w:sz w:val="12"/>
          <w:lang w:eastAsia="zh-CN"/>
        </w:rPr>
        <w:t xml:space="preserve"> </w:t>
      </w:r>
      <w:proofErr w:type="gramStart"/>
      <w:r w:rsidRPr="007034B9">
        <w:rPr>
          <w:rFonts w:eastAsia="SimSun"/>
          <w:sz w:val="12"/>
          <w:lang w:eastAsia="zh-CN"/>
        </w:rPr>
        <w:t xml:space="preserve">often </w:t>
      </w:r>
      <w:r w:rsidRPr="007034B9">
        <w:rPr>
          <w:rStyle w:val="Emphasis"/>
        </w:rPr>
        <w:t>bloody</w:t>
      </w:r>
      <w:proofErr w:type="gramEnd"/>
      <w:r w:rsidRPr="007034B9">
        <w:rPr>
          <w:rStyle w:val="Emphasis"/>
        </w:rPr>
        <w:t xml:space="preserve"> transition</w:t>
      </w:r>
      <w:r w:rsidRPr="007034B9">
        <w:rPr>
          <w:rStyle w:val="StyleBoldUnderline"/>
        </w:rPr>
        <w:t xml:space="preserve"> from one pre-eminent leader to the next</w:t>
      </w:r>
      <w:r w:rsidRPr="007034B9">
        <w:rPr>
          <w:rFonts w:eastAsia="SimSun"/>
          <w:sz w:val="12"/>
          <w:lang w:eastAsia="zh-CN"/>
        </w:rPr>
        <w:t xml:space="preserve">. As such, exogenous shocks such as </w:t>
      </w:r>
      <w:r w:rsidRPr="007034B9">
        <w:rPr>
          <w:rStyle w:val="StyleBoldUnderline"/>
        </w:rPr>
        <w:t>economic crises could usher in a redistribution of relative power</w:t>
      </w:r>
      <w:r w:rsidRPr="007034B9">
        <w:rPr>
          <w:rFonts w:eastAsia="SimSun"/>
          <w:sz w:val="12"/>
          <w:lang w:eastAsia="zh-CN"/>
        </w:rPr>
        <w:t xml:space="preserve"> (see also Gilpin. 1981) that leads to uncertainty about power balances, </w:t>
      </w:r>
      <w:r w:rsidRPr="007034B9">
        <w:rPr>
          <w:rStyle w:val="StyleBoldUnderline"/>
        </w:rPr>
        <w:t xml:space="preserve">increasing the risk of </w:t>
      </w:r>
      <w:r w:rsidRPr="007034B9">
        <w:rPr>
          <w:rStyle w:val="Emphasis"/>
        </w:rPr>
        <w:t>miscalculation</w:t>
      </w:r>
      <w:r w:rsidRPr="007034B9">
        <w:rPr>
          <w:rFonts w:eastAsia="SimSun"/>
          <w:sz w:val="12"/>
          <w:lang w:eastAsia="zh-CN"/>
        </w:rPr>
        <w:t xml:space="preserve"> (Feaver, 1995). Alternatively, </w:t>
      </w:r>
      <w:r w:rsidRPr="007034B9">
        <w:rPr>
          <w:rStyle w:val="StyleBoldUnderline"/>
        </w:rPr>
        <w:t>even a relatively certain redistribution of power could lead to a permissive environment for conflict</w:t>
      </w:r>
      <w:r w:rsidRPr="007034B9">
        <w:rPr>
          <w:rFonts w:eastAsia="SimSun"/>
          <w:sz w:val="12"/>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7034B9">
        <w:rPr>
          <w:rStyle w:val="StyleBoldUnderline"/>
        </w:rPr>
        <w:t>future expectation of trade' is a</w:t>
      </w:r>
      <w:r w:rsidRPr="007034B9">
        <w:rPr>
          <w:rFonts w:eastAsia="SimSun"/>
          <w:sz w:val="12"/>
          <w:lang w:eastAsia="zh-CN"/>
        </w:rPr>
        <w:t xml:space="preserve"> </w:t>
      </w:r>
      <w:r w:rsidRPr="007034B9">
        <w:rPr>
          <w:rStyle w:val="Emphasis"/>
        </w:rPr>
        <w:t>significant variable</w:t>
      </w:r>
      <w:r w:rsidRPr="007034B9">
        <w:rPr>
          <w:rStyle w:val="StyleBoldUnderline"/>
        </w:rPr>
        <w:t xml:space="preserve"> in understanding economic conditions and security behaviour of states</w:t>
      </w:r>
      <w:r w:rsidRPr="007034B9">
        <w:rPr>
          <w:rFonts w:eastAsia="SimSun"/>
          <w:sz w:val="12"/>
          <w:lang w:eastAsia="zh-CN"/>
        </w:rPr>
        <w:t xml:space="preserve">. He argues that interdependent states are likely to gain pacific benefits from trade so long as they have an optimistic view of future trade relations. However, </w:t>
      </w:r>
      <w:r w:rsidRPr="007034B9">
        <w:rPr>
          <w:rStyle w:val="StyleBoldUnderline"/>
        </w:rPr>
        <w:t>if the expectations of future trade decline</w:t>
      </w:r>
      <w:r w:rsidRPr="007034B9">
        <w:rPr>
          <w:rFonts w:eastAsia="SimSun"/>
          <w:sz w:val="12"/>
          <w:lang w:eastAsia="zh-CN"/>
        </w:rPr>
        <w:t xml:space="preserve">, particularly for difficult to replace items such as energy resources, </w:t>
      </w:r>
      <w:r w:rsidRPr="007034B9">
        <w:rPr>
          <w:rStyle w:val="StyleBoldUnderline"/>
        </w:rPr>
        <w:t>the likelihood for conflict increases</w:t>
      </w:r>
      <w:r w:rsidRPr="007034B9">
        <w:rPr>
          <w:rStyle w:val="Emphasis"/>
        </w:rPr>
        <w:t>,</w:t>
      </w:r>
      <w:r w:rsidRPr="007034B9">
        <w:rPr>
          <w:rStyle w:val="StyleBoldUnderline"/>
        </w:rPr>
        <w:t xml:space="preserve"> as states will be inclined to use force to gain access to those resources. Crises could</w:t>
      </w:r>
      <w:r w:rsidRPr="007034B9">
        <w:rPr>
          <w:rFonts w:eastAsia="SimSun"/>
          <w:sz w:val="12"/>
          <w:lang w:eastAsia="zh-CN"/>
        </w:rPr>
        <w:t xml:space="preserve"> potentially be the </w:t>
      </w:r>
      <w:r w:rsidRPr="007034B9">
        <w:rPr>
          <w:rStyle w:val="StyleBoldUnderline"/>
        </w:rPr>
        <w:t>trigger</w:t>
      </w:r>
      <w:r w:rsidRPr="007034B9">
        <w:rPr>
          <w:rFonts w:eastAsia="SimSun"/>
          <w:sz w:val="12"/>
          <w:lang w:eastAsia="zh-CN"/>
        </w:rPr>
        <w:t xml:space="preserve"> for </w:t>
      </w:r>
      <w:r w:rsidRPr="007034B9">
        <w:rPr>
          <w:rStyle w:val="StyleBoldUnderline"/>
        </w:rPr>
        <w:t>decreased trade expectations</w:t>
      </w:r>
      <w:r w:rsidRPr="007034B9">
        <w:rPr>
          <w:rFonts w:eastAsia="SimSun"/>
          <w:sz w:val="12"/>
          <w:lang w:eastAsia="zh-CN"/>
        </w:rPr>
        <w:t xml:space="preserve"> either on its own or because it triggers protectionist moves by interdependent states.4 </w:t>
      </w:r>
      <w:proofErr w:type="gramStart"/>
      <w:r w:rsidRPr="007034B9">
        <w:rPr>
          <w:rFonts w:eastAsia="SimSun"/>
          <w:sz w:val="12"/>
          <w:lang w:eastAsia="zh-CN"/>
        </w:rPr>
        <w:t>Third</w:t>
      </w:r>
      <w:proofErr w:type="gramEnd"/>
      <w:r w:rsidRPr="007034B9">
        <w:rPr>
          <w:rFonts w:eastAsia="SimSun"/>
          <w:sz w:val="12"/>
          <w:lang w:eastAsia="zh-CN"/>
        </w:rPr>
        <w:t xml:space="preserve">, </w:t>
      </w:r>
      <w:r w:rsidRPr="007034B9">
        <w:rPr>
          <w:rStyle w:val="StyleBoldUnderline"/>
        </w:rPr>
        <w:t>others have considered the link between economic decline and external armed conflict at a national level. Blomberg and Hess</w:t>
      </w:r>
      <w:r w:rsidRPr="007034B9">
        <w:rPr>
          <w:rFonts w:eastAsia="SimSun"/>
          <w:sz w:val="12"/>
          <w:lang w:eastAsia="zh-CN"/>
        </w:rPr>
        <w:t xml:space="preserve"> (2002) </w:t>
      </w:r>
      <w:r w:rsidRPr="007034B9">
        <w:rPr>
          <w:rStyle w:val="StyleBoldUnderline"/>
        </w:rPr>
        <w:t>find a strong correlation between internal conflict and external conflict, particularly</w:t>
      </w:r>
      <w:r w:rsidRPr="007034B9">
        <w:rPr>
          <w:rStyle w:val="Emphasis"/>
        </w:rPr>
        <w:t xml:space="preserve"> </w:t>
      </w:r>
      <w:r w:rsidRPr="007034B9">
        <w:rPr>
          <w:rStyle w:val="StyleBoldUnderline"/>
        </w:rPr>
        <w:t>during</w:t>
      </w:r>
      <w:r w:rsidRPr="007034B9">
        <w:rPr>
          <w:rFonts w:eastAsia="SimSun"/>
          <w:sz w:val="12"/>
          <w:lang w:eastAsia="zh-CN"/>
        </w:rPr>
        <w:t xml:space="preserve"> periods of </w:t>
      </w:r>
      <w:r w:rsidRPr="007034B9">
        <w:rPr>
          <w:rStyle w:val="StyleBoldUnderline"/>
        </w:rPr>
        <w:t>economic downturn</w:t>
      </w:r>
      <w:r w:rsidRPr="007034B9">
        <w:rPr>
          <w:rFonts w:eastAsia="SimSun"/>
          <w:sz w:val="12"/>
          <w:lang w:eastAsia="zh-CN"/>
        </w:rPr>
        <w:t xml:space="preserve">. They write: The linkages between internal and external conflict and prosperity are strong and mutually reinforcing. Economic conflict tends to spawn internal conflict, which in turn returns the favour. Moreover, the </w:t>
      </w:r>
      <w:r w:rsidRPr="007034B9">
        <w:rPr>
          <w:rStyle w:val="StyleBoldUnderline"/>
        </w:rPr>
        <w:t>presence of a recession tends to amplify the extent to which international and external conflicts self-reinforce each other</w:t>
      </w:r>
      <w:r w:rsidRPr="007034B9">
        <w:rPr>
          <w:rFonts w:eastAsia="SimSun"/>
          <w:sz w:val="12"/>
          <w:lang w:eastAsia="zh-CN"/>
        </w:rPr>
        <w:t xml:space="preserve">. (Blomberg &amp; Hess, </w:t>
      </w:r>
      <w:proofErr w:type="gramStart"/>
      <w:r w:rsidRPr="007034B9">
        <w:rPr>
          <w:rFonts w:eastAsia="SimSun"/>
          <w:sz w:val="12"/>
          <w:lang w:eastAsia="zh-CN"/>
        </w:rPr>
        <w:t>2002. p. 89</w:t>
      </w:r>
      <w:proofErr w:type="gramEnd"/>
      <w:r w:rsidRPr="007034B9">
        <w:rPr>
          <w:rFonts w:eastAsia="SimSun"/>
          <w:sz w:val="12"/>
          <w:lang w:eastAsia="zh-CN"/>
        </w:rPr>
        <w:t xml:space="preserve">) </w:t>
      </w:r>
      <w:r w:rsidRPr="007034B9">
        <w:rPr>
          <w:rStyle w:val="StyleBoldUnderline"/>
        </w:rPr>
        <w:t>Economic decline has</w:t>
      </w:r>
      <w:r w:rsidRPr="007034B9">
        <w:rPr>
          <w:rFonts w:eastAsia="SimSun"/>
          <w:sz w:val="12"/>
          <w:lang w:eastAsia="zh-CN"/>
        </w:rPr>
        <w:t xml:space="preserve"> also </w:t>
      </w:r>
      <w:r w:rsidRPr="007034B9">
        <w:rPr>
          <w:rStyle w:val="StyleBoldUnderline"/>
        </w:rPr>
        <w:t xml:space="preserve">been linked with an </w:t>
      </w:r>
      <w:r w:rsidRPr="007034B9">
        <w:rPr>
          <w:rStyle w:val="Emphasis"/>
        </w:rPr>
        <w:t>increase in the likelihood of terrorism</w:t>
      </w:r>
      <w:r w:rsidRPr="007034B9">
        <w:rPr>
          <w:rFonts w:eastAsia="SimSun"/>
          <w:sz w:val="12"/>
          <w:lang w:eastAsia="zh-CN"/>
        </w:rPr>
        <w:t xml:space="preserve"> (Blomberg, Hess, &amp; Weerapana, 2004), which has the capacity to spill across borders and lead to external tensions. Furthermore, crises generally reduce the popularity of a sitting government. </w:t>
      </w:r>
      <w:r w:rsidRPr="007034B9">
        <w:rPr>
          <w:rStyle w:val="Emphasis"/>
        </w:rPr>
        <w:t>"Diversionary theory"</w:t>
      </w:r>
      <w:r w:rsidRPr="007034B9">
        <w:rPr>
          <w:rStyle w:val="StyleBoldUnderline"/>
        </w:rPr>
        <w:t xml:space="preserve"> suggests</w:t>
      </w:r>
      <w:r w:rsidRPr="007034B9">
        <w:rPr>
          <w:rFonts w:eastAsia="SimSun"/>
          <w:sz w:val="12"/>
          <w:lang w:eastAsia="zh-CN"/>
        </w:rPr>
        <w:t xml:space="preserve"> that, </w:t>
      </w:r>
      <w:r w:rsidRPr="007034B9">
        <w:rPr>
          <w:rStyle w:val="StyleBoldUnderline"/>
        </w:rPr>
        <w:t>when facing unpopularity arising from economic decline</w:t>
      </w:r>
      <w:r w:rsidRPr="007034B9">
        <w:rPr>
          <w:rFonts w:eastAsia="SimSun"/>
          <w:sz w:val="12"/>
          <w:lang w:eastAsia="zh-CN"/>
        </w:rPr>
        <w:t xml:space="preserve">, sitting </w:t>
      </w:r>
      <w:r w:rsidRPr="007034B9">
        <w:rPr>
          <w:rStyle w:val="StyleBoldUnderline"/>
        </w:rPr>
        <w:t>governments have increased incentives to fabricate external</w:t>
      </w:r>
      <w:r w:rsidRPr="007034B9">
        <w:rPr>
          <w:rStyle w:val="Emphasis"/>
        </w:rPr>
        <w:t xml:space="preserve"> </w:t>
      </w:r>
      <w:r w:rsidRPr="007034B9">
        <w:rPr>
          <w:rStyle w:val="StyleBoldUnderline"/>
        </w:rPr>
        <w:t>military conflicts to create a 'rally around the flag'</w:t>
      </w:r>
      <w:r w:rsidRPr="007034B9">
        <w:rPr>
          <w:rFonts w:eastAsia="SimSun"/>
          <w:sz w:val="12"/>
          <w:lang w:eastAsia="zh-CN"/>
        </w:rPr>
        <w:t xml:space="preserve"> </w:t>
      </w:r>
      <w:r w:rsidRPr="007034B9">
        <w:rPr>
          <w:rStyle w:val="StyleBoldUnderline"/>
        </w:rPr>
        <w:t>effect</w:t>
      </w:r>
      <w:r w:rsidRPr="007034B9">
        <w:rPr>
          <w:rFonts w:eastAsia="SimSun"/>
          <w:sz w:val="12"/>
          <w:lang w:eastAsia="zh-CN"/>
        </w:rPr>
        <w:t xml:space="preserve">. Wang (1996), DeRouen (1995). </w:t>
      </w:r>
      <w:proofErr w:type="gramStart"/>
      <w:r w:rsidRPr="007034B9">
        <w:rPr>
          <w:rFonts w:eastAsia="SimSun"/>
          <w:sz w:val="12"/>
          <w:lang w:eastAsia="zh-CN"/>
        </w:rPr>
        <w:t>and</w:t>
      </w:r>
      <w:proofErr w:type="gramEnd"/>
      <w:r w:rsidRPr="007034B9">
        <w:rPr>
          <w:rFonts w:eastAsia="SimSun"/>
          <w:sz w:val="12"/>
          <w:lang w:eastAsia="zh-CN"/>
        </w:rPr>
        <w:t xml:space="preserve"> Blomberg, Hess, and Thacker (2006) find supporting evidence showing that economic decline and use of force are at least indirectly correlated. Gelpi (1997), Miller (1999), and Kisangani and Pickering (2009) suggest that </w:t>
      </w:r>
      <w:r w:rsidRPr="007034B9">
        <w:rPr>
          <w:rStyle w:val="StyleBoldUnderline"/>
        </w:rPr>
        <w:t>the tendency towards diversionary tactics are greater for democratic states</w:t>
      </w:r>
      <w:r w:rsidRPr="007034B9">
        <w:rPr>
          <w:rFonts w:eastAsia="SimSun"/>
          <w:sz w:val="12"/>
          <w:lang w:eastAsia="zh-CN"/>
        </w:rPr>
        <w:t xml:space="preserve"> than autocratic states, due to the fact that democratic leaders are generally more susceptible to being removed from office due to lack of domestic support. DeRouen (2000) has provided evidence showing that </w:t>
      </w:r>
      <w:r w:rsidRPr="007034B9">
        <w:rPr>
          <w:rStyle w:val="StyleBoldUnderline"/>
        </w:rPr>
        <w:t xml:space="preserve">periods of weak economic performance in the </w:t>
      </w:r>
      <w:r w:rsidRPr="007034B9">
        <w:rPr>
          <w:rStyle w:val="Emphasis"/>
        </w:rPr>
        <w:t>U</w:t>
      </w:r>
      <w:r w:rsidRPr="007034B9">
        <w:rPr>
          <w:rFonts w:eastAsia="SimSun"/>
          <w:sz w:val="12"/>
          <w:lang w:eastAsia="zh-CN"/>
        </w:rPr>
        <w:t xml:space="preserve">nited </w:t>
      </w:r>
      <w:r w:rsidRPr="007034B9">
        <w:rPr>
          <w:rStyle w:val="Emphasis"/>
        </w:rPr>
        <w:t>S</w:t>
      </w:r>
      <w:r w:rsidRPr="007034B9">
        <w:rPr>
          <w:rFonts w:eastAsia="SimSun"/>
          <w:sz w:val="12"/>
          <w:lang w:eastAsia="zh-CN"/>
        </w:rPr>
        <w:t xml:space="preserve">tates, and thus weak Presidential popularity, </w:t>
      </w:r>
      <w:r w:rsidRPr="007034B9">
        <w:rPr>
          <w:rStyle w:val="StyleBoldUnderline"/>
        </w:rPr>
        <w:t xml:space="preserve">are </w:t>
      </w:r>
      <w:r w:rsidRPr="007034B9">
        <w:rPr>
          <w:rStyle w:val="Emphasis"/>
        </w:rPr>
        <w:t>statistically linked</w:t>
      </w:r>
      <w:r w:rsidRPr="007034B9">
        <w:rPr>
          <w:rStyle w:val="StyleBoldUnderline"/>
        </w:rPr>
        <w:t xml:space="preserve"> to an increase in the</w:t>
      </w:r>
      <w:r w:rsidRPr="007034B9">
        <w:rPr>
          <w:rStyle w:val="Emphasis"/>
        </w:rPr>
        <w:t xml:space="preserve"> </w:t>
      </w:r>
      <w:r w:rsidRPr="007034B9">
        <w:rPr>
          <w:rStyle w:val="StyleBoldUnderline"/>
        </w:rPr>
        <w:t>use of force</w:t>
      </w:r>
      <w:r w:rsidRPr="007034B9">
        <w:rPr>
          <w:rFonts w:eastAsia="SimSun"/>
          <w:sz w:val="12"/>
          <w:lang w:eastAsia="zh-CN"/>
        </w:rPr>
        <w:t xml:space="preserve">. In summary, recent economic scholarship positively correlates economic integration with an increase in the frequency of economic crises, whereas </w:t>
      </w:r>
      <w:r w:rsidRPr="007034B9">
        <w:rPr>
          <w:rStyle w:val="StyleBoldUnderline"/>
        </w:rPr>
        <w:t>political science scholarship links economic decline with external conflict</w:t>
      </w:r>
      <w:r w:rsidRPr="007034B9">
        <w:rPr>
          <w:rFonts w:eastAsia="SimSun"/>
          <w:b/>
          <w:sz w:val="12"/>
          <w:lang w:eastAsia="zh-CN"/>
        </w:rPr>
        <w:t xml:space="preserve"> </w:t>
      </w:r>
      <w:r w:rsidRPr="007034B9">
        <w:rPr>
          <w:rStyle w:val="StyleBoldUnderline"/>
        </w:rPr>
        <w:t>at systemic, dyadic and national levels</w:t>
      </w:r>
      <w:r w:rsidRPr="007034B9">
        <w:rPr>
          <w:rFonts w:eastAsia="SimSun"/>
          <w:sz w:val="12"/>
          <w:lang w:eastAsia="zh-CN"/>
        </w:rPr>
        <w:t xml:space="preserve">.5 This implied connection between integration, crises and armed conflict has not featured prominently in the economic-security debate and deserves more attention. </w:t>
      </w:r>
    </w:p>
    <w:p w14:paraId="25257F73" w14:textId="77777777" w:rsidR="005E7B4C" w:rsidRPr="007034B9" w:rsidRDefault="005E7B4C" w:rsidP="005E7B4C">
      <w:pPr>
        <w:pStyle w:val="Heading4"/>
      </w:pPr>
      <w:r w:rsidRPr="007034B9">
        <w:t>Free trade creates multiple disincentives for conflict, but it’s declining globally</w:t>
      </w:r>
    </w:p>
    <w:p w14:paraId="2A97322D" w14:textId="77777777" w:rsidR="005E7B4C" w:rsidRPr="007034B9" w:rsidRDefault="005E7B4C" w:rsidP="005E7B4C">
      <w:r w:rsidRPr="007034B9">
        <w:rPr>
          <w:rStyle w:val="StyleStyleBold12pt"/>
        </w:rPr>
        <w:t>Carafano, 12</w:t>
      </w:r>
      <w:r w:rsidRPr="007034B9">
        <w:rPr>
          <w:rStyle w:val="StyleBoldUnderline"/>
        </w:rPr>
        <w:t xml:space="preserve"> </w:t>
      </w:r>
      <w:r w:rsidRPr="007034B9">
        <w:t xml:space="preserve">James Jay Carafano, Ph.D. senior research fellow for national security at the Heritage Foundation. “More Free Markets Will Mean Fewer Wars,” </w:t>
      </w:r>
      <w:hyperlink r:id="rId10" w:history="1">
        <w:r w:rsidRPr="007034B9">
          <w:t>http://www.heritage.org/research/commentary/2012/01/more-free-markets-will-mean-fewer-wars Accessed 6/30/12</w:t>
        </w:r>
      </w:hyperlink>
    </w:p>
    <w:p w14:paraId="056CA232" w14:textId="77777777" w:rsidR="005E7B4C" w:rsidRPr="007034B9" w:rsidRDefault="005E7B4C" w:rsidP="005E7B4C">
      <w:pPr>
        <w:rPr>
          <w:b/>
          <w:bCs/>
          <w:sz w:val="16"/>
          <w:u w:val="single"/>
        </w:rPr>
      </w:pPr>
      <w:r w:rsidRPr="007034B9">
        <w:rPr>
          <w:sz w:val="14"/>
        </w:rPr>
        <w:t>Sir Ralph Norman Angell had all the answers. In 1909, he published "Europe's Optical Illusion," a pamphlet arguing that</w:t>
      </w:r>
      <w:r w:rsidRPr="007034B9">
        <w:t xml:space="preserve"> the </w:t>
      </w:r>
      <w:r w:rsidRPr="007034B9">
        <w:rPr>
          <w:rStyle w:val="StyleBoldUnderline"/>
        </w:rPr>
        <w:t xml:space="preserve">global integration of economies through trade and industrialization had made total war obsolete. </w:t>
      </w:r>
      <w:r w:rsidRPr="007034B9">
        <w:rPr>
          <w:sz w:val="14"/>
        </w:rPr>
        <w:t>The outbreak of World War I dented the theory somewhat. But such was the power of Angell's argument -- and the insight of European elites -- that he received the Nobel Peace Prize in 1933. World War II started six years later. Angell and others had missed a key point</w:t>
      </w:r>
      <w:r w:rsidRPr="007034B9">
        <w:t xml:space="preserve">. </w:t>
      </w:r>
      <w:r w:rsidRPr="007034B9">
        <w:rPr>
          <w:rStyle w:val="StyleBoldUnderline"/>
        </w:rPr>
        <w:t xml:space="preserve">It's not just the intensity of trade between nations that influences the tide of war and peace; the kind of nations engaged in trade matters as well. </w:t>
      </w:r>
      <w:r w:rsidRPr="007034B9">
        <w:rPr>
          <w:sz w:val="14"/>
        </w:rPr>
        <w:t>The old British adage "trade follows the flag" had an important postscript: "War often follows trade."</w:t>
      </w:r>
      <w:r w:rsidRPr="007034B9">
        <w:t xml:space="preserve"> </w:t>
      </w:r>
      <w:r w:rsidRPr="007034B9">
        <w:rPr>
          <w:rStyle w:val="StyleBoldUnderline"/>
        </w:rPr>
        <w:t xml:space="preserve">When free-market nations rubbed up against mercantilist and other "not free" economies, the friction often produced bloodshed. </w:t>
      </w:r>
      <w:r w:rsidRPr="007034B9">
        <w:t xml:space="preserve">On the other hand, </w:t>
      </w:r>
      <w:r w:rsidRPr="007034B9">
        <w:rPr>
          <w:rStyle w:val="StyleBoldUnderline"/>
        </w:rPr>
        <w:t>economic activity between nations that share a commitment to economic freedom tends to flow peacefully,</w:t>
      </w:r>
      <w:r w:rsidRPr="007034B9">
        <w:t xml:space="preserve"> without rancor. Indeed, </w:t>
      </w:r>
      <w:r w:rsidRPr="007034B9">
        <w:rPr>
          <w:rStyle w:val="StyleBoldUnderline"/>
        </w:rPr>
        <w:t>strong trade ties between free-market nations tend</w:t>
      </w:r>
      <w:r w:rsidRPr="007034B9">
        <w:t xml:space="preserve"> </w:t>
      </w:r>
      <w:r w:rsidRPr="007034B9">
        <w:rPr>
          <w:rStyle w:val="StyleBoldUnderline"/>
        </w:rPr>
        <w:t>to</w:t>
      </w:r>
      <w:r w:rsidRPr="007034B9">
        <w:t xml:space="preserve"> actually </w:t>
      </w:r>
      <w:r w:rsidRPr="007034B9">
        <w:rPr>
          <w:rStyle w:val="StyleBoldUnderline"/>
        </w:rPr>
        <w:t>promote national security</w:t>
      </w:r>
      <w:r w:rsidRPr="007034B9">
        <w:t xml:space="preserve">. </w:t>
      </w:r>
      <w:r w:rsidRPr="007034B9">
        <w:rPr>
          <w:rStyle w:val="StyleBoldUnderline"/>
        </w:rPr>
        <w:t>Economic freedom helps nations generate the wealth that allows them to defend themselves</w:t>
      </w:r>
      <w:r w:rsidRPr="007034B9">
        <w:t xml:space="preserve">. Beyond that, </w:t>
      </w:r>
      <w:r w:rsidRPr="007034B9">
        <w:rPr>
          <w:rStyle w:val="StyleBoldUnderline"/>
        </w:rPr>
        <w:t>it creates a community of nations with a shared interest</w:t>
      </w:r>
      <w:r w:rsidRPr="007034B9">
        <w:t xml:space="preserve">: </w:t>
      </w:r>
      <w:r w:rsidRPr="007034B9">
        <w:rPr>
          <w:sz w:val="14"/>
        </w:rPr>
        <w:t>protecting their right to freely exchange goods, peoples, services and ideas.</w:t>
      </w:r>
      <w:r w:rsidRPr="007034B9">
        <w:t xml:space="preserve"> </w:t>
      </w:r>
      <w:r w:rsidRPr="007034B9">
        <w:rPr>
          <w:rStyle w:val="StyleBoldUnderline"/>
        </w:rPr>
        <w:t xml:space="preserve">This common bond promotes the cause of peace by creating strong, self-reliant, sovereign and independent nations interested in preserving the mutual freedoms that allow them to engage commercially and prosper. </w:t>
      </w:r>
      <w:r w:rsidRPr="007034B9">
        <w:rPr>
          <w:sz w:val="14"/>
        </w:rPr>
        <w:t>Economic freedom hinges on an institutional framework that allows all individuals to exercise their liberties in the market place. In addition to accommodating free trade, that framework includes institutional commitments to fight corruption, protect property rights and the sanctity of contracts and pursue responsible fiscal policies. Each year, the Heritage Foundation and the Wall Street Journal produce an Index of Economic Freedom that measures 10 major components essential to economic freedom and assesses the state of virtually every economy in the world. The 2012 Index of Economic Freedom should be a wake-up call for the world. It found that, generally speaking,</w:t>
      </w:r>
      <w:r w:rsidRPr="007034B9">
        <w:t xml:space="preserve"> </w:t>
      </w:r>
      <w:r w:rsidRPr="007034B9">
        <w:rPr>
          <w:rStyle w:val="StyleBoldUnderline"/>
        </w:rPr>
        <w:t xml:space="preserve">economic freedom is in decline throughout the globe. </w:t>
      </w:r>
      <w:r w:rsidRPr="007034B9">
        <w:t xml:space="preserve">The decline is very real right here in the United States. </w:t>
      </w:r>
      <w:r w:rsidRPr="007034B9">
        <w:rPr>
          <w:rStyle w:val="StyleBoldUnderline"/>
        </w:rPr>
        <w:t>For the second straight year, America has failed to qualify as a free economy</w:t>
      </w:r>
      <w:r w:rsidRPr="007034B9">
        <w:rPr>
          <w:sz w:val="14"/>
        </w:rPr>
        <w:t xml:space="preserve">; it rates as only "mostly free." As recently as 2008, the U.S. was a Top Five country in terms of economic freedom. This year, we barely managed a 10th place finish. </w:t>
      </w:r>
      <w:r w:rsidRPr="007034B9">
        <w:rPr>
          <w:rStyle w:val="StyleBoldUnderline"/>
        </w:rPr>
        <w:t>The loss of freedom has been accompanied by a stagnant economy and persistently high unemployment. Reviving economic freedom is essential to growing the economy and creating jobs</w:t>
      </w:r>
      <w:r w:rsidRPr="007034B9">
        <w:t xml:space="preserve"> </w:t>
      </w:r>
      <w:r w:rsidRPr="007034B9">
        <w:rPr>
          <w:sz w:val="14"/>
        </w:rPr>
        <w:t>... and for national security as well. Beyond getting our own house in order, encouraging and working with other nations to promote economic freedom is equally important. Washington needs to embrace ambitious policies that create economic dynamism, policies that will unshackle innovation, which leads to better products, new markets and greater investment. Promoting property rights and anti-corruption measures ought to be high on our foreign policy agenda as well. And virtually every region of the world offers opportunities for the United States to enter new free trade agreements. New initiatives such as the proposed nine-country Trans-Pacific Partnership could create new economic opportunities by expanding trade between the United States, Asia and Latin America.</w:t>
      </w:r>
      <w:r w:rsidRPr="007034B9">
        <w:t xml:space="preserve"> </w:t>
      </w:r>
      <w:r w:rsidRPr="007034B9">
        <w:rPr>
          <w:rStyle w:val="StyleBoldUnderline"/>
        </w:rPr>
        <w:t>The prescription for solving America's ills requires a double dose of national security and economic freedom. That's what's needed to make "peace through strength" a reality,</w:t>
      </w:r>
      <w:r w:rsidRPr="007034B9">
        <w:t xml:space="preserve"> rather than a bumper sticker. </w:t>
      </w:r>
    </w:p>
    <w:p w14:paraId="33971455" w14:textId="77777777" w:rsidR="005E7B4C" w:rsidRPr="007034B9" w:rsidRDefault="005E7B4C" w:rsidP="005E7B4C">
      <w:pPr>
        <w:pStyle w:val="Heading4"/>
      </w:pPr>
      <w:r w:rsidRPr="007034B9">
        <w:t>US trade leadership solves nuclear conflict</w:t>
      </w:r>
    </w:p>
    <w:p w14:paraId="45F3D540" w14:textId="77777777" w:rsidR="005E7B4C" w:rsidRPr="007034B9" w:rsidRDefault="005E7B4C" w:rsidP="005E7B4C">
      <w:pPr>
        <w:rPr>
          <w:rFonts w:eastAsia="SimSun"/>
          <w:lang w:eastAsia="zh-CN"/>
        </w:rPr>
      </w:pPr>
      <w:r w:rsidRPr="007034B9">
        <w:rPr>
          <w:rStyle w:val="StyleStyleBold12pt"/>
        </w:rPr>
        <w:t>Panitchpakdi 4</w:t>
      </w:r>
      <w:r w:rsidRPr="007034B9">
        <w:rPr>
          <w:rFonts w:eastAsia="SimSun"/>
          <w:lang w:eastAsia="zh-CN"/>
        </w:rPr>
        <w:t xml:space="preserve"> (DG Supachai, Former Director-General – World Trade Organization, “American Leadership and the World Trade Organization: What is the Alternative?</w:t>
      </w:r>
      <w:proofErr w:type="gramStart"/>
      <w:r w:rsidRPr="007034B9">
        <w:rPr>
          <w:rFonts w:eastAsia="SimSun"/>
          <w:lang w:eastAsia="zh-CN"/>
        </w:rPr>
        <w:t>”,</w:t>
      </w:r>
      <w:proofErr w:type="gramEnd"/>
      <w:r w:rsidRPr="007034B9">
        <w:rPr>
          <w:rFonts w:eastAsia="SimSun"/>
          <w:lang w:eastAsia="zh-CN"/>
        </w:rPr>
        <w:t xml:space="preserve"> National Press Club, 2-26, http://www.wto.org/french/ news_f/spsp_f/spsp22_f.htm)</w:t>
      </w:r>
    </w:p>
    <w:p w14:paraId="3648BFF5" w14:textId="77777777" w:rsidR="005E7B4C" w:rsidRPr="007034B9" w:rsidRDefault="005E7B4C" w:rsidP="005E7B4C">
      <w:pPr>
        <w:rPr>
          <w:rFonts w:eastAsia="SimSun"/>
          <w:lang w:eastAsia="zh-CN"/>
        </w:rPr>
      </w:pPr>
      <w:r w:rsidRPr="007034B9">
        <w:rPr>
          <w:rFonts w:eastAsia="SimSun"/>
          <w:sz w:val="14"/>
          <w:szCs w:val="14"/>
          <w:lang w:eastAsia="zh-CN"/>
        </w:rPr>
        <w:t>I can sum up my message today in three sentences: The United States, more than any single country, created the world trading system. The US has never had more riding on the strength of that system.</w:t>
      </w:r>
      <w:r w:rsidRPr="007034B9">
        <w:rPr>
          <w:rFonts w:eastAsia="SimSun"/>
          <w:lang w:eastAsia="zh-CN"/>
        </w:rPr>
        <w:t xml:space="preserve"> And </w:t>
      </w:r>
      <w:r w:rsidRPr="007034B9">
        <w:rPr>
          <w:rStyle w:val="StyleBoldUnderline"/>
        </w:rPr>
        <w:t>US leadership</w:t>
      </w:r>
      <w:r w:rsidRPr="007034B9">
        <w:rPr>
          <w:rFonts w:eastAsia="SimSun"/>
          <w:lang w:eastAsia="zh-CN"/>
        </w:rPr>
        <w:t xml:space="preserve"> — especially in the current Doha trade talks — </w:t>
      </w:r>
      <w:r w:rsidRPr="007034B9">
        <w:rPr>
          <w:rStyle w:val="StyleBoldUnderline"/>
        </w:rPr>
        <w:t>is indispensable to the system's success</w:t>
      </w:r>
      <w:r w:rsidRPr="007034B9">
        <w:rPr>
          <w:rFonts w:eastAsia="SimSun"/>
          <w:lang w:eastAsia="zh-CN"/>
        </w:rPr>
        <w:t xml:space="preserve">. </w:t>
      </w:r>
      <w:r w:rsidRPr="007034B9">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7034B9">
        <w:rPr>
          <w:rFonts w:eastAsia="SimSun"/>
          <w:lang w:eastAsia="zh-CN"/>
        </w:rPr>
        <w:t xml:space="preserve">But </w:t>
      </w:r>
      <w:r w:rsidRPr="007034B9">
        <w:rPr>
          <w:rStyle w:val="StyleBoldUnderline"/>
        </w:rPr>
        <w:t>the fiction that there is an alternative to the WTO — or</w:t>
      </w:r>
      <w:r w:rsidRPr="007034B9">
        <w:rPr>
          <w:rFonts w:eastAsia="SimSun"/>
          <w:lang w:eastAsia="zh-CN"/>
        </w:rPr>
        <w:t xml:space="preserve"> to </w:t>
      </w:r>
      <w:r w:rsidRPr="007034B9">
        <w:rPr>
          <w:rStyle w:val="StyleBoldUnderline"/>
        </w:rPr>
        <w:t>US leadership — is</w:t>
      </w:r>
      <w:r w:rsidRPr="007034B9">
        <w:rPr>
          <w:rFonts w:eastAsia="SimSun"/>
          <w:lang w:eastAsia="zh-CN"/>
        </w:rPr>
        <w:t xml:space="preserve"> both </w:t>
      </w:r>
      <w:r w:rsidRPr="007034B9">
        <w:rPr>
          <w:rStyle w:val="StyleBoldUnderline"/>
        </w:rPr>
        <w:t>naïve and dangerous</w:t>
      </w:r>
      <w:r w:rsidRPr="007034B9">
        <w:rPr>
          <w:rFonts w:eastAsia="SimSun"/>
          <w:lang w:eastAsia="zh-CN"/>
        </w:rPr>
        <w:t>.</w:t>
      </w:r>
      <w:r w:rsidRPr="007034B9">
        <w:rPr>
          <w:rFonts w:eastAsia="SimSun"/>
          <w:sz w:val="14"/>
          <w:szCs w:val="14"/>
          <w:lang w:eastAsia="zh-CN"/>
        </w:rPr>
        <w:t xml:space="preserve"> Naïve because it fails to recognize that multilateralism has become more — not less — important to advancing US interests. Dangerous because it risks undermining the very objectives the US seeks — freer trade, stronger rules, </w:t>
      </w:r>
      <w:proofErr w:type="gramStart"/>
      <w:r w:rsidRPr="007034B9">
        <w:rPr>
          <w:rFonts w:eastAsia="SimSun"/>
          <w:sz w:val="14"/>
          <w:szCs w:val="14"/>
          <w:lang w:eastAsia="zh-CN"/>
        </w:rPr>
        <w:t>a</w:t>
      </w:r>
      <w:proofErr w:type="gramEnd"/>
      <w:r w:rsidRPr="007034B9">
        <w:rPr>
          <w:rFonts w:eastAsia="SimSun"/>
          <w:sz w:val="14"/>
          <w:szCs w:val="14"/>
          <w:lang w:eastAsia="zh-CN"/>
        </w:rPr>
        <w:t xml:space="preserve"> more open and secure world economy.</w:t>
      </w:r>
      <w:r w:rsidRPr="007034B9">
        <w:rPr>
          <w:rFonts w:eastAsia="SimSun"/>
          <w:lang w:eastAsia="zh-CN"/>
        </w:rPr>
        <w:t xml:space="preserve"> </w:t>
      </w:r>
      <w:r w:rsidRPr="007034B9">
        <w:rPr>
          <w:rStyle w:val="StyleBoldUnderline"/>
        </w:rPr>
        <w:t>The Doha Round is a crucial test.</w:t>
      </w:r>
      <w:r w:rsidRPr="007034B9">
        <w:rPr>
          <w:rFonts w:eastAsia="SimSun"/>
          <w:lang w:eastAsia="zh-CN"/>
        </w:rPr>
        <w:t xml:space="preserve"> </w:t>
      </w:r>
      <w:r w:rsidRPr="007034B9">
        <w:rPr>
          <w:rFonts w:eastAsia="SimSun"/>
          <w:sz w:val="14"/>
          <w:szCs w:val="14"/>
          <w:lang w:eastAsia="zh-CN"/>
        </w:rPr>
        <w:t>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7034B9">
        <w:rPr>
          <w:rFonts w:eastAsia="SimSun"/>
          <w:lang w:eastAsia="zh-CN"/>
        </w:rPr>
        <w:t xml:space="preserve"> </w:t>
      </w:r>
      <w:r w:rsidRPr="007034B9">
        <w:rPr>
          <w:rStyle w:val="StyleBoldUnderline"/>
        </w:rPr>
        <w:t>Advancing</w:t>
      </w:r>
      <w:r w:rsidRPr="007034B9">
        <w:rPr>
          <w:rFonts w:eastAsia="SimSun"/>
          <w:lang w:eastAsia="zh-CN"/>
        </w:rPr>
        <w:t xml:space="preserve"> the </w:t>
      </w:r>
      <w:r w:rsidRPr="007034B9">
        <w:rPr>
          <w:rStyle w:val="StyleBoldUnderline"/>
        </w:rPr>
        <w:t>Doha</w:t>
      </w:r>
      <w:r w:rsidRPr="007034B9">
        <w:rPr>
          <w:rFonts w:eastAsia="SimSun"/>
          <w:lang w:eastAsia="zh-CN"/>
        </w:rPr>
        <w:t xml:space="preserve"> agenda </w:t>
      </w:r>
      <w:r w:rsidRPr="007034B9">
        <w:rPr>
          <w:rStyle w:val="StyleBoldUnderline"/>
        </w:rPr>
        <w:t>would confirm the WTO as the focal point for global trade negotiations, and as the key forum for international economic cooperation. The credibility of the institution would be greatly enhanced. But if</w:t>
      </w:r>
      <w:r w:rsidRPr="007034B9">
        <w:rPr>
          <w:rFonts w:eastAsia="SimSun"/>
          <w:lang w:eastAsia="zh-CN"/>
        </w:rPr>
        <w:t xml:space="preserve"> the </w:t>
      </w:r>
      <w:r w:rsidRPr="007034B9">
        <w:rPr>
          <w:rStyle w:val="StyleBoldUnderline"/>
        </w:rPr>
        <w:t>Doha</w:t>
      </w:r>
      <w:r w:rsidRPr="007034B9">
        <w:rPr>
          <w:rFonts w:eastAsia="SimSun"/>
          <w:lang w:eastAsia="zh-CN"/>
        </w:rPr>
        <w:t xml:space="preserve"> </w:t>
      </w:r>
      <w:r w:rsidRPr="007034B9">
        <w:rPr>
          <w:rStyle w:val="StyleBoldUnderline"/>
        </w:rPr>
        <w:t>negotiations stumble, doubts may grow</w:t>
      </w:r>
      <w:r w:rsidRPr="007034B9">
        <w:rPr>
          <w:rFonts w:eastAsia="SimSun"/>
          <w:lang w:eastAsia="zh-CN"/>
        </w:rPr>
        <w:t xml:space="preserve">, not just about the WTO's effectiveness, </w:t>
      </w:r>
      <w:proofErr w:type="gramStart"/>
      <w:r w:rsidRPr="007034B9">
        <w:rPr>
          <w:rFonts w:eastAsia="SimSun"/>
          <w:lang w:eastAsia="zh-CN"/>
        </w:rPr>
        <w:t>but</w:t>
      </w:r>
      <w:proofErr w:type="gramEnd"/>
      <w:r w:rsidRPr="007034B9">
        <w:rPr>
          <w:rFonts w:eastAsia="SimSun"/>
          <w:lang w:eastAsia="zh-CN"/>
        </w:rPr>
        <w:t xml:space="preserve"> </w:t>
      </w:r>
      <w:r w:rsidRPr="007034B9">
        <w:rPr>
          <w:rStyle w:val="StyleBoldUnderline"/>
        </w:rPr>
        <w:t>about the future of</w:t>
      </w:r>
      <w:r w:rsidRPr="007034B9">
        <w:rPr>
          <w:rFonts w:eastAsia="SimSun"/>
          <w:lang w:eastAsia="zh-CN"/>
        </w:rPr>
        <w:t xml:space="preserve"> </w:t>
      </w:r>
      <w:r w:rsidRPr="007034B9">
        <w:rPr>
          <w:rStyle w:val="StyleBoldUnderline"/>
        </w:rPr>
        <w:t>multilateralism in trade</w:t>
      </w:r>
      <w:r w:rsidRPr="007034B9">
        <w:rPr>
          <w:rFonts w:eastAsia="SimSun"/>
          <w:lang w:eastAsia="zh-CN"/>
        </w:rPr>
        <w:t xml:space="preserve">.   </w:t>
      </w:r>
      <w:r w:rsidRPr="007034B9">
        <w:rPr>
          <w:rFonts w:eastAsia="SimSun"/>
          <w:sz w:val="12"/>
          <w:szCs w:val="12"/>
          <w:lang w:eastAsia="zh-CN"/>
        </w:rPr>
        <w:t xml:space="preserve">This should be a major concern to the US for two reasons: First, the US is now integrated with the world economy as never before. A quarter of US GDP is tied to international trade, up from 10 per cent in 1970 — the largest such increase of any developed economy over this period. </w:t>
      </w:r>
      <w:proofErr w:type="gramStart"/>
      <w:r w:rsidRPr="007034B9">
        <w:rPr>
          <w:rFonts w:eastAsia="SimSun"/>
          <w:sz w:val="12"/>
          <w:szCs w:val="12"/>
          <w:lang w:eastAsia="zh-CN"/>
        </w:rPr>
        <w:t>A third of US growth since 1990 has been generated by trade</w:t>
      </w:r>
      <w:proofErr w:type="gramEnd"/>
      <w:r w:rsidRPr="007034B9">
        <w:rPr>
          <w:rFonts w:eastAsia="SimSun"/>
          <w:sz w:val="12"/>
          <w:szCs w:val="12"/>
          <w:lang w:eastAsia="zh-CN"/>
        </w:rPr>
        <w:t xml:space="preserve">. And America's trade is increasingly global in scope — 37 per cent with Canada and Mexico, 23 per cent with Europe, </w:t>
      </w:r>
      <w:proofErr w:type="gramStart"/>
      <w:r w:rsidRPr="007034B9">
        <w:rPr>
          <w:rFonts w:eastAsia="SimSun"/>
          <w:sz w:val="12"/>
          <w:szCs w:val="12"/>
          <w:lang w:eastAsia="zh-CN"/>
        </w:rPr>
        <w:t>27</w:t>
      </w:r>
      <w:proofErr w:type="gramEnd"/>
      <w:r w:rsidRPr="007034B9">
        <w:rPr>
          <w:rFonts w:eastAsia="SimSun"/>
          <w:sz w:val="12"/>
          <w:szCs w:val="12"/>
          <w:lang w:eastAsia="zh-CN"/>
        </w:rPr>
        <w:t xml:space="preserve">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w:t>
      </w:r>
      <w:r w:rsidRPr="007034B9">
        <w:rPr>
          <w:rFonts w:eastAsia="SimSun"/>
          <w:lang w:eastAsia="zh-CN"/>
        </w:rPr>
        <w:t xml:space="preserve">  The second point is that </w:t>
      </w:r>
      <w:r w:rsidRPr="007034B9">
        <w:rPr>
          <w:rStyle w:val="StyleBoldUnderline"/>
        </w:rPr>
        <w:t>strengthening the world trading system is essential to</w:t>
      </w:r>
      <w:r w:rsidRPr="007034B9">
        <w:rPr>
          <w:rFonts w:eastAsia="SimSun"/>
          <w:lang w:eastAsia="zh-CN"/>
        </w:rPr>
        <w:t xml:space="preserve"> America's </w:t>
      </w:r>
      <w:r w:rsidRPr="007034B9">
        <w:rPr>
          <w:rStyle w:val="StyleBoldUnderline"/>
        </w:rPr>
        <w:t>wider global objectives</w:t>
      </w:r>
      <w:r w:rsidRPr="007034B9">
        <w:rPr>
          <w:rFonts w:eastAsia="SimSun"/>
          <w:lang w:eastAsia="zh-CN"/>
        </w:rPr>
        <w:t xml:space="preserve">. </w:t>
      </w:r>
      <w:r w:rsidRPr="007034B9">
        <w:rPr>
          <w:rStyle w:val="StyleBoldUnderline"/>
        </w:rPr>
        <w:t xml:space="preserve">Fighting </w:t>
      </w:r>
      <w:r w:rsidRPr="007034B9">
        <w:rPr>
          <w:rStyle w:val="Emphasis"/>
        </w:rPr>
        <w:t>terrorism</w:t>
      </w:r>
      <w:r w:rsidRPr="007034B9">
        <w:rPr>
          <w:rStyle w:val="StyleBoldUnderline"/>
        </w:rPr>
        <w:t xml:space="preserve">, reducing </w:t>
      </w:r>
      <w:r w:rsidRPr="007034B9">
        <w:rPr>
          <w:rStyle w:val="Emphasis"/>
        </w:rPr>
        <w:t>poverty</w:t>
      </w:r>
      <w:r w:rsidRPr="007034B9">
        <w:rPr>
          <w:rStyle w:val="StyleBoldUnderline"/>
        </w:rPr>
        <w:t xml:space="preserve">, improving </w:t>
      </w:r>
      <w:r w:rsidRPr="007034B9">
        <w:rPr>
          <w:rStyle w:val="Emphasis"/>
        </w:rPr>
        <w:t>health</w:t>
      </w:r>
      <w:r w:rsidRPr="007034B9">
        <w:rPr>
          <w:rStyle w:val="StyleBoldUnderline"/>
        </w:rPr>
        <w:t xml:space="preserve">, </w:t>
      </w:r>
      <w:r w:rsidRPr="007034B9">
        <w:rPr>
          <w:rStyle w:val="Emphasis"/>
        </w:rPr>
        <w:t>integrating China</w:t>
      </w:r>
      <w:r w:rsidRPr="007034B9">
        <w:rPr>
          <w:rStyle w:val="StyleBoldUnderline"/>
        </w:rPr>
        <w:t xml:space="preserve"> and other countries in the global economy</w:t>
      </w:r>
      <w:r w:rsidRPr="007034B9">
        <w:rPr>
          <w:rFonts w:eastAsia="SimSun"/>
          <w:lang w:eastAsia="zh-CN"/>
        </w:rPr>
        <w:t xml:space="preserve"> — all of these issues </w:t>
      </w:r>
      <w:r w:rsidRPr="007034B9">
        <w:rPr>
          <w:rStyle w:val="StyleBoldUnderline"/>
        </w:rPr>
        <w:t>are linked</w:t>
      </w:r>
      <w:r w:rsidRPr="007034B9">
        <w:rPr>
          <w:rFonts w:eastAsia="SimSun"/>
          <w:lang w:eastAsia="zh-CN"/>
        </w:rPr>
        <w:t xml:space="preserve">, in one way or another, </w:t>
      </w:r>
      <w:r w:rsidRPr="007034B9">
        <w:rPr>
          <w:rStyle w:val="StyleBoldUnderline"/>
        </w:rPr>
        <w:t>to world trade</w:t>
      </w:r>
      <w:r w:rsidRPr="007034B9">
        <w:rPr>
          <w:rFonts w:eastAsia="SimSun"/>
          <w:lang w:eastAsia="zh-CN"/>
        </w:rPr>
        <w:t xml:space="preserve">. This is not to say that trade is the answer to all America's economic concerns; only that meaningful solutions are inconceivable without it. </w:t>
      </w:r>
      <w:r w:rsidRPr="007034B9">
        <w:rPr>
          <w:rStyle w:val="StyleBoldUnderline"/>
        </w:rPr>
        <w:t xml:space="preserve">The world trading system is the </w:t>
      </w:r>
      <w:r w:rsidRPr="007034B9">
        <w:rPr>
          <w:rStyle w:val="Emphasis"/>
        </w:rPr>
        <w:t>linchpin of today's global order</w:t>
      </w:r>
      <w:r w:rsidRPr="007034B9">
        <w:rPr>
          <w:rStyle w:val="StyleBoldUnderline"/>
        </w:rPr>
        <w:t xml:space="preserve"> — underpinning</w:t>
      </w:r>
      <w:r w:rsidRPr="007034B9">
        <w:rPr>
          <w:rFonts w:eastAsia="SimSun"/>
          <w:lang w:eastAsia="zh-CN"/>
        </w:rPr>
        <w:t xml:space="preserve"> its </w:t>
      </w:r>
      <w:r w:rsidRPr="007034B9">
        <w:rPr>
          <w:rStyle w:val="StyleBoldUnderline"/>
        </w:rPr>
        <w:t>security as well as</w:t>
      </w:r>
      <w:r w:rsidRPr="007034B9">
        <w:rPr>
          <w:rFonts w:eastAsia="SimSun"/>
          <w:lang w:eastAsia="zh-CN"/>
        </w:rPr>
        <w:t xml:space="preserve"> its </w:t>
      </w:r>
      <w:r w:rsidRPr="007034B9">
        <w:rPr>
          <w:rStyle w:val="StyleBoldUnderline"/>
        </w:rPr>
        <w:t>prosperity</w:t>
      </w:r>
      <w:r w:rsidRPr="007034B9">
        <w:rPr>
          <w:rFonts w:eastAsia="SimSun"/>
          <w:lang w:eastAsia="zh-CN"/>
        </w:rPr>
        <w:t xml:space="preserve">. A successful WTO is an example of how multilateralism can work. Conversely, </w:t>
      </w:r>
      <w:r w:rsidRPr="007034B9">
        <w:rPr>
          <w:rStyle w:val="StyleBoldUnderline"/>
        </w:rPr>
        <w:t>if it weakens</w:t>
      </w:r>
      <w:r w:rsidRPr="007034B9">
        <w:rPr>
          <w:rFonts w:eastAsia="SimSun"/>
          <w:lang w:eastAsia="zh-CN"/>
        </w:rPr>
        <w:t xml:space="preserve"> or fails, </w:t>
      </w:r>
      <w:r w:rsidRPr="007034B9">
        <w:rPr>
          <w:rStyle w:val="StyleBoldUnderline"/>
        </w:rPr>
        <w:t>much else could fail with it</w:t>
      </w:r>
      <w:r w:rsidRPr="007034B9">
        <w:rPr>
          <w:rFonts w:eastAsia="SimSun"/>
          <w:lang w:eastAsia="zh-CN"/>
        </w:rPr>
        <w:t xml:space="preserve">. This is </w:t>
      </w:r>
      <w:proofErr w:type="gramStart"/>
      <w:r w:rsidRPr="007034B9">
        <w:rPr>
          <w:rFonts w:eastAsia="SimSun"/>
          <w:lang w:eastAsia="zh-CN"/>
        </w:rPr>
        <w:t>something which</w:t>
      </w:r>
      <w:proofErr w:type="gramEnd"/>
      <w:r w:rsidRPr="007034B9">
        <w:rPr>
          <w:rFonts w:eastAsia="SimSun"/>
          <w:lang w:eastAsia="zh-CN"/>
        </w:rPr>
        <w:t xml:space="preserve"> the US — at the epicentre of a more interdependent world — cannot afford to ignore.  These priorities must continue to guide US policy — as they have done since the Second World War. </w:t>
      </w:r>
      <w:r w:rsidRPr="007034B9">
        <w:rPr>
          <w:rStyle w:val="StyleBoldUnderline"/>
        </w:rPr>
        <w:t>America has been the main driving force behind</w:t>
      </w:r>
      <w:r w:rsidRPr="007034B9">
        <w:rPr>
          <w:rFonts w:eastAsia="SimSun"/>
          <w:lang w:eastAsia="zh-CN"/>
        </w:rPr>
        <w:t xml:space="preserve"> eight rounds of </w:t>
      </w:r>
      <w:r w:rsidRPr="007034B9">
        <w:rPr>
          <w:rStyle w:val="StyleBoldUnderline"/>
        </w:rPr>
        <w:t>multilateral trade negotiations</w:t>
      </w:r>
      <w:r w:rsidRPr="007034B9">
        <w:rPr>
          <w:rFonts w:eastAsia="SimSun"/>
          <w:lang w:eastAsia="zh-CN"/>
        </w:rPr>
        <w:t xml:space="preserve">, including the successful conclusion of the Uruguay Round and the creation of the WTO. </w:t>
      </w:r>
      <w:r w:rsidRPr="007034B9">
        <w:rPr>
          <w:rFonts w:eastAsia="SimSun"/>
          <w:sz w:val="14"/>
          <w:szCs w:val="14"/>
          <w:lang w:eastAsia="zh-CN"/>
        </w:rPr>
        <w:t>The US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US leads the system can move forward; when it withdraws, the system drifts.</w:t>
      </w:r>
      <w:r w:rsidRPr="007034B9">
        <w:rPr>
          <w:rFonts w:eastAsia="SimSun"/>
          <w:lang w:eastAsia="zh-CN"/>
        </w:rPr>
        <w:t xml:space="preserve">  The fact that </w:t>
      </w:r>
      <w:r w:rsidRPr="007034B9">
        <w:rPr>
          <w:rStyle w:val="Emphasis"/>
        </w:rPr>
        <w:t xml:space="preserve">US leadership is </w:t>
      </w:r>
      <w:proofErr w:type="gramStart"/>
      <w:r w:rsidRPr="007034B9">
        <w:rPr>
          <w:rStyle w:val="Emphasis"/>
        </w:rPr>
        <w:t>essential</w:t>
      </w:r>
      <w:r w:rsidRPr="007034B9">
        <w:rPr>
          <w:rFonts w:eastAsia="SimSun"/>
          <w:lang w:eastAsia="zh-CN"/>
        </w:rPr>
        <w:t>,</w:t>
      </w:r>
      <w:proofErr w:type="gramEnd"/>
      <w:r w:rsidRPr="007034B9">
        <w:rPr>
          <w:rFonts w:eastAsia="SimSun"/>
          <w:lang w:eastAsia="zh-CN"/>
        </w:rPr>
        <w:t xml:space="preserve"> </w:t>
      </w:r>
      <w:r w:rsidRPr="007034B9">
        <w:rPr>
          <w:rFonts w:eastAsia="SimSun"/>
          <w:sz w:val="12"/>
          <w:szCs w:val="12"/>
          <w:lang w:eastAsia="zh-CN"/>
        </w:rPr>
        <w:t xml:space="preserve">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w:t>
      </w:r>
      <w:proofErr w:type="gramStart"/>
      <w:r w:rsidRPr="007034B9">
        <w:rPr>
          <w:rFonts w:eastAsia="SimSun"/>
          <w:sz w:val="12"/>
          <w:szCs w:val="12"/>
          <w:lang w:eastAsia="zh-CN"/>
        </w:rPr>
        <w:t>environmentalists</w:t>
      </w:r>
      <w:proofErr w:type="gramEnd"/>
      <w:r w:rsidRPr="007034B9">
        <w:rPr>
          <w:rFonts w:eastAsia="SimSun"/>
          <w:sz w:val="12"/>
          <w:szCs w:val="12"/>
          <w:lang w:eastAsia="zh-CN"/>
        </w:rPr>
        <w:t xml:space="preserve">, development NGOs — want the multilateral system to reflect their causes and concerns. A decade ago, few people had even heard of the GATT. Today the WTO is </w:t>
      </w:r>
      <w:proofErr w:type="gramStart"/>
      <w:r w:rsidRPr="007034B9">
        <w:rPr>
          <w:rFonts w:eastAsia="SimSun"/>
          <w:sz w:val="12"/>
          <w:szCs w:val="12"/>
          <w:lang w:eastAsia="zh-CN"/>
        </w:rPr>
        <w:t>front page</w:t>
      </w:r>
      <w:proofErr w:type="gramEnd"/>
      <w:r w:rsidRPr="007034B9">
        <w:rPr>
          <w:rFonts w:eastAsia="SimSun"/>
          <w:sz w:val="12"/>
          <w:szCs w:val="12"/>
          <w:lang w:eastAsia="zh-CN"/>
        </w:rPr>
        <w:t xml:space="preserv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w:t>
      </w:r>
      <w:proofErr w:type="gramStart"/>
      <w:r w:rsidRPr="007034B9">
        <w:rPr>
          <w:rFonts w:eastAsia="SimSun"/>
          <w:sz w:val="12"/>
          <w:szCs w:val="12"/>
          <w:lang w:eastAsia="zh-CN"/>
        </w:rPr>
        <w:t>are</w:t>
      </w:r>
      <w:proofErr w:type="gramEnd"/>
      <w:r w:rsidRPr="007034B9">
        <w:rPr>
          <w:rFonts w:eastAsia="SimSun"/>
          <w:sz w:val="12"/>
          <w:szCs w:val="12"/>
          <w:lang w:eastAsia="zh-CN"/>
        </w:rPr>
        <w:t xml:space="preserv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w:t>
      </w:r>
      <w:proofErr w:type="gramStart"/>
      <w:r w:rsidRPr="007034B9">
        <w:rPr>
          <w:rFonts w:eastAsia="SimSun"/>
          <w:sz w:val="12"/>
          <w:szCs w:val="12"/>
          <w:lang w:eastAsia="zh-CN"/>
        </w:rPr>
        <w:t>;</w:t>
      </w:r>
      <w:proofErr w:type="gramEnd"/>
      <w:r w:rsidRPr="007034B9">
        <w:rPr>
          <w:rFonts w:eastAsia="SimSun"/>
          <w:sz w:val="12"/>
          <w:szCs w:val="12"/>
          <w:lang w:eastAsia="zh-CN"/>
        </w:rPr>
        <w:t xml:space="preserve">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w:t>
      </w:r>
      <w:proofErr w:type="gramStart"/>
      <w:r w:rsidRPr="007034B9">
        <w:rPr>
          <w:rFonts w:eastAsia="SimSun"/>
          <w:sz w:val="12"/>
          <w:szCs w:val="12"/>
          <w:lang w:eastAsia="zh-CN"/>
        </w:rPr>
        <w:t>is</w:t>
      </w:r>
      <w:proofErr w:type="gramEnd"/>
      <w:r w:rsidRPr="007034B9">
        <w:rPr>
          <w:rFonts w:eastAsia="SimSun"/>
          <w:sz w:val="12"/>
          <w:szCs w:val="12"/>
          <w:lang w:eastAsia="zh-CN"/>
        </w:rPr>
        <w:t xml:space="preserve"> a growing number of high-paid, high skill jobs created by exports. Exports supported 7 million workers a decade ago; that number is approaching around 12 million today. And these new jobs — in aerospace, finance, </w:t>
      </w:r>
      <w:proofErr w:type="gramStart"/>
      <w:r w:rsidRPr="007034B9">
        <w:rPr>
          <w:rFonts w:eastAsia="SimSun"/>
          <w:sz w:val="12"/>
          <w:szCs w:val="12"/>
          <w:lang w:eastAsia="zh-CN"/>
        </w:rPr>
        <w:t>information</w:t>
      </w:r>
      <w:proofErr w:type="gramEnd"/>
      <w:r w:rsidRPr="007034B9">
        <w:rPr>
          <w:rFonts w:eastAsia="SimSun"/>
          <w:sz w:val="12"/>
          <w:szCs w:val="12"/>
          <w:lang w:eastAsia="zh-CN"/>
        </w:rPr>
        <w:t xml:space="preserve">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America led in the creation of the multilateral system after 1945 precisely to avoid a return to hostile blocs — blocs that had done so much to fuel interwar instability and conflict. America's vision, in the words of Cordell Hull, was that “enduring peace and the welfare of nations was indissolubly connected with the friendliness, fairness and freedom of world trade</w:t>
      </w:r>
      <w:r w:rsidRPr="007034B9">
        <w:rPr>
          <w:rFonts w:eastAsia="SimSun"/>
          <w:lang w:eastAsia="zh-CN"/>
        </w:rPr>
        <w:t xml:space="preserve">”. </w:t>
      </w:r>
      <w:r w:rsidRPr="007034B9">
        <w:rPr>
          <w:rStyle w:val="StyleBoldUnderline"/>
        </w:rPr>
        <w:t xml:space="preserve">Trade would bind nations together, </w:t>
      </w:r>
      <w:r w:rsidRPr="007034B9">
        <w:rPr>
          <w:rStyle w:val="Emphasis"/>
        </w:rPr>
        <w:t>making another war unthinkable</w:t>
      </w:r>
      <w:r w:rsidRPr="007034B9">
        <w:rPr>
          <w:rStyle w:val="StyleBoldUnderline"/>
        </w:rPr>
        <w:t>.</w:t>
      </w:r>
      <w:r w:rsidRPr="007034B9">
        <w:rPr>
          <w:rFonts w:eastAsia="SimSun"/>
          <w:lang w:eastAsia="zh-CN"/>
        </w:rPr>
        <w:t xml:space="preserve"> Non-discriminatory rules would prevent a return to preferential deals and closed alliances. </w:t>
      </w:r>
      <w:r w:rsidRPr="007034B9">
        <w:rPr>
          <w:rStyle w:val="StyleBoldUnderline"/>
        </w:rPr>
        <w:t>A network of multilateral initiatives and organizations</w:t>
      </w:r>
      <w:r w:rsidRPr="007034B9">
        <w:rPr>
          <w:rFonts w:eastAsia="SimSun"/>
          <w:lang w:eastAsia="zh-CN"/>
        </w:rPr>
        <w:t xml:space="preserve"> — the Marshal Plan, the IMF, the World Bank, and the GATT, now the WTO — </w:t>
      </w:r>
      <w:r w:rsidRPr="007034B9">
        <w:rPr>
          <w:rStyle w:val="StyleBoldUnderline"/>
        </w:rPr>
        <w:t>would provide the institutional bedrock for the international rule of law</w:t>
      </w:r>
      <w:r w:rsidRPr="007034B9">
        <w:rPr>
          <w:rFonts w:eastAsia="SimSun"/>
          <w:lang w:eastAsia="zh-CN"/>
        </w:rPr>
        <w:t xml:space="preserve">, not power. Underpinning all this was the idea that freedom — </w:t>
      </w:r>
      <w:r w:rsidRPr="007034B9">
        <w:rPr>
          <w:rStyle w:val="StyleBoldUnderline"/>
        </w:rPr>
        <w:t>free trade</w:t>
      </w:r>
      <w:r w:rsidRPr="007034B9">
        <w:rPr>
          <w:rFonts w:eastAsia="SimSun"/>
          <w:lang w:eastAsia="zh-CN"/>
        </w:rPr>
        <w:t xml:space="preserve">, free democracies, </w:t>
      </w:r>
      <w:proofErr w:type="gramStart"/>
      <w:r w:rsidRPr="007034B9">
        <w:rPr>
          <w:rFonts w:eastAsia="SimSun"/>
          <w:lang w:eastAsia="zh-CN"/>
        </w:rPr>
        <w:t>the</w:t>
      </w:r>
      <w:proofErr w:type="gramEnd"/>
      <w:r w:rsidRPr="007034B9">
        <w:rPr>
          <w:rFonts w:eastAsia="SimSun"/>
          <w:lang w:eastAsia="zh-CN"/>
        </w:rPr>
        <w:t xml:space="preserve"> free exchange of ideas — </w:t>
      </w:r>
      <w:r w:rsidRPr="007034B9">
        <w:rPr>
          <w:rStyle w:val="StyleBoldUnderline"/>
        </w:rPr>
        <w:t>was essential to peace</w:t>
      </w:r>
      <w:r w:rsidRPr="007034B9">
        <w:rPr>
          <w:rFonts w:eastAsia="SimSun"/>
          <w:lang w:eastAsia="zh-CN"/>
        </w:rPr>
        <w:t xml:space="preserve"> </w:t>
      </w:r>
      <w:r w:rsidRPr="007034B9">
        <w:rPr>
          <w:rFonts w:eastAsia="SimSun"/>
          <w:sz w:val="4"/>
          <w:szCs w:val="4"/>
          <w:lang w:eastAsia="zh-CN"/>
        </w:rPr>
        <w:t>a</w:t>
      </w:r>
      <w:r w:rsidRPr="007034B9">
        <w:rPr>
          <w:rFonts w:eastAsia="SimSun"/>
          <w:sz w:val="10"/>
          <w:szCs w:val="10"/>
          <w:lang w:eastAsia="zh-CN"/>
        </w:rPr>
        <w:t xml:space="preserve">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Multilateralism's greatest ideal is the ideal of negotiation, compromise, </w:t>
      </w:r>
      <w:proofErr w:type="gramStart"/>
      <w:r w:rsidRPr="007034B9">
        <w:rPr>
          <w:rFonts w:eastAsia="SimSun"/>
          <w:sz w:val="10"/>
          <w:szCs w:val="10"/>
          <w:lang w:eastAsia="zh-CN"/>
        </w:rPr>
        <w:t>consensus</w:t>
      </w:r>
      <w:proofErr w:type="gramEnd"/>
      <w:r w:rsidRPr="007034B9">
        <w:rPr>
          <w:rFonts w:eastAsia="SimSun"/>
          <w:sz w:val="10"/>
          <w:szCs w:val="10"/>
          <w:lang w:eastAsia="zh-CN"/>
        </w:rPr>
        <w:t>,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w:t>
      </w:r>
      <w:r w:rsidRPr="007034B9">
        <w:rPr>
          <w:rFonts w:eastAsia="SimSun"/>
          <w:sz w:val="12"/>
          <w:szCs w:val="12"/>
          <w:lang w:eastAsia="zh-CN"/>
        </w:rPr>
        <w:t xml:space="preserve">  </w:t>
      </w:r>
      <w:r w:rsidRPr="007034B9">
        <w:rPr>
          <w:rFonts w:eastAsia="SimSun"/>
          <w:lang w:eastAsia="zh-CN"/>
        </w:rPr>
        <w:t xml:space="preserve"> What is </w:t>
      </w:r>
      <w:r w:rsidRPr="007034B9">
        <w:rPr>
          <w:rStyle w:val="StyleBoldUnderline"/>
        </w:rPr>
        <w:t>the alternative</w:t>
      </w:r>
      <w:r w:rsidRPr="007034B9">
        <w:rPr>
          <w:rFonts w:eastAsia="SimSun"/>
          <w:lang w:eastAsia="zh-CN"/>
        </w:rPr>
        <w:t xml:space="preserve">? It </w:t>
      </w:r>
      <w:r w:rsidRPr="007034B9">
        <w:rPr>
          <w:rStyle w:val="StyleBoldUnderline"/>
        </w:rPr>
        <w:t xml:space="preserve">is a fragmented world, with </w:t>
      </w:r>
      <w:r w:rsidRPr="007034B9">
        <w:rPr>
          <w:rStyle w:val="Emphasis"/>
        </w:rPr>
        <w:t>greater conflict</w:t>
      </w:r>
      <w:r w:rsidRPr="007034B9">
        <w:rPr>
          <w:rStyle w:val="StyleBoldUnderline"/>
        </w:rPr>
        <w:t xml:space="preserve"> and uncertainty</w:t>
      </w:r>
      <w:r w:rsidRPr="007034B9">
        <w:rPr>
          <w:rFonts w:eastAsia="SimSun"/>
          <w:lang w:eastAsia="zh-CN"/>
        </w:rPr>
        <w:t>. A world of the past, not the future — one that America turned away from after 1945, and that we should reject just as decisively today. America must lead. The multilateral trading system is too important to fail. The world depends on it. So does America.</w:t>
      </w:r>
    </w:p>
    <w:p w14:paraId="1FF8ED54" w14:textId="77777777" w:rsidR="005E7B4C" w:rsidRPr="007034B9" w:rsidRDefault="005E7B4C" w:rsidP="005E7B4C">
      <w:pPr>
        <w:pStyle w:val="Heading4"/>
      </w:pPr>
      <w:bookmarkStart w:id="0" w:name="_GoBack"/>
      <w:bookmarkEnd w:id="0"/>
      <w:r w:rsidRPr="007034B9">
        <w:t xml:space="preserve">Free trade creates disincentives for war – studies prove </w:t>
      </w:r>
    </w:p>
    <w:p w14:paraId="2BB56265" w14:textId="77777777" w:rsidR="005E7B4C" w:rsidRPr="007034B9" w:rsidRDefault="005E7B4C" w:rsidP="005E7B4C">
      <w:r w:rsidRPr="007034B9">
        <w:rPr>
          <w:rStyle w:val="StyleStyleBold12pt"/>
        </w:rPr>
        <w:t>Griswold, 11</w:t>
      </w:r>
      <w:r w:rsidRPr="007034B9">
        <w:rPr>
          <w:rStyle w:val="StyleBoldUnderline"/>
        </w:rPr>
        <w:t xml:space="preserve"> </w:t>
      </w:r>
      <w:r w:rsidRPr="007034B9">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1" w:history="1">
        <w:r w:rsidRPr="007034B9">
          <w:rPr>
            <w:rStyle w:val="Hyperlink"/>
          </w:rPr>
          <w:t>http://www.cato.org/pubs/articles/Hayek-Society-Journal-Griswold.pdf Accessed 6/30/12</w:t>
        </w:r>
      </w:hyperlink>
      <w:r w:rsidRPr="007034B9">
        <w:t xml:space="preserve"> </w:t>
      </w:r>
    </w:p>
    <w:p w14:paraId="688C7CFA" w14:textId="77777777" w:rsidR="005E7B4C" w:rsidRPr="007034B9" w:rsidRDefault="005E7B4C" w:rsidP="005E7B4C">
      <w:pPr>
        <w:rPr>
          <w:rStyle w:val="StyleBoldUnderline"/>
          <w:b w:val="0"/>
        </w:rPr>
      </w:pPr>
    </w:p>
    <w:p w14:paraId="70A37D2D" w14:textId="77777777" w:rsidR="005E7B4C" w:rsidRPr="007034B9" w:rsidRDefault="005E7B4C" w:rsidP="005E7B4C">
      <w:pPr>
        <w:rPr>
          <w:sz w:val="14"/>
        </w:rPr>
      </w:pPr>
      <w:r w:rsidRPr="007034B9">
        <w:rPr>
          <w:rStyle w:val="StyleBoldUnderline"/>
        </w:rPr>
        <w:t>Our</w:t>
      </w:r>
      <w:r w:rsidRPr="007034B9">
        <w:rPr>
          <w:sz w:val="14"/>
        </w:rPr>
        <w:t xml:space="preserve"> more </w:t>
      </w:r>
      <w:r w:rsidRPr="007034B9">
        <w:rPr>
          <w:rStyle w:val="StyleBoldUnderline"/>
        </w:rPr>
        <w:t>globalized world has</w:t>
      </w:r>
      <w:r w:rsidRPr="007034B9">
        <w:rPr>
          <w:sz w:val="14"/>
        </w:rPr>
        <w:t xml:space="preserve"> also </w:t>
      </w:r>
      <w:r w:rsidRPr="007034B9">
        <w:rPr>
          <w:rStyle w:val="StyleBoldUnderline"/>
        </w:rPr>
        <w:t>yielded a “peace dividend</w:t>
      </w:r>
      <w:r w:rsidRPr="007034B9">
        <w:rPr>
          <w:sz w:val="14"/>
        </w:rPr>
        <w:t xml:space="preserve">.” It may not be obvious when our daily news cycles are dominated by horrific images from the Gaza Strip, Afghanistan and Libya, but our more globalized world has somehow become a more peaceful world. </w:t>
      </w:r>
      <w:r w:rsidRPr="007034B9">
        <w:rPr>
          <w:rStyle w:val="StyleBoldUnderline"/>
        </w:rPr>
        <w:t>The number of civil and international wars has dropped sharply in the past 15 years, along with battle deaths</w:t>
      </w:r>
      <w:r w:rsidRPr="007034B9">
        <w:rPr>
          <w:sz w:val="14"/>
        </w:rPr>
        <w:t xml:space="preserve">. The reasons behind the retreat of war are complex, but again </w:t>
      </w:r>
      <w:r w:rsidRPr="007034B9">
        <w:rPr>
          <w:rStyle w:val="StyleBoldUnderline"/>
        </w:rPr>
        <w:t>the spread of trade and globalization have played a key role.</w:t>
      </w:r>
      <w:r w:rsidRPr="007034B9">
        <w:rPr>
          <w:sz w:val="14"/>
        </w:rPr>
        <w:t xml:space="preserve"> Trade has been seen as a friend of peace for centuries. In the 19</w:t>
      </w:r>
      <w:r w:rsidRPr="007034B9">
        <w:rPr>
          <w:rStyle w:val="StyleBoldUnderline"/>
          <w:sz w:val="16"/>
          <w:vertAlign w:val="superscript"/>
        </w:rPr>
        <w:t>th</w:t>
      </w:r>
      <w:r w:rsidRPr="007034B9">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7034B9">
        <w:rPr>
          <w:rStyle w:val="StyleBoldUnderline"/>
          <w:sz w:val="16"/>
          <w:vertAlign w:val="superscript"/>
        </w:rPr>
        <w:t>th</w:t>
      </w:r>
      <w:r w:rsidRPr="007034B9">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7034B9">
        <w:rPr>
          <w:rStyle w:val="StyleBoldUnderline"/>
        </w:rPr>
        <w:t>unhampered trade dovetail[s] with peace; high tariffs, trade barriers and unfair economic competition, with war</w:t>
      </w:r>
      <w:r w:rsidRPr="007034B9">
        <w:rPr>
          <w:sz w:val="14"/>
        </w:rPr>
        <w:t xml:space="preserve">.” Hull was awarded the 1945 Nobel Prize for Peace, in part because of his work to promote global trade. Free trade and globalization have promoted peace in three main ways. First, </w:t>
      </w:r>
      <w:r w:rsidRPr="007034B9">
        <w:rPr>
          <w:rStyle w:val="StyleBoldUnderline"/>
        </w:rPr>
        <w:t>trade and globalization have reinforced the trend towards democracy, and democracies tend not to pick fights with each other</w:t>
      </w:r>
      <w:r w:rsidRPr="007034B9">
        <w:rPr>
          <w:sz w:val="14"/>
        </w:rPr>
        <w:t xml:space="preserve">. </w:t>
      </w:r>
      <w:r w:rsidRPr="007034B9">
        <w:rPr>
          <w:rStyle w:val="StyleBoldUnderline"/>
        </w:rPr>
        <w:t xml:space="preserve">A second and even more potent way </w:t>
      </w:r>
      <w:r w:rsidRPr="007034B9">
        <w:rPr>
          <w:sz w:val="14"/>
        </w:rPr>
        <w:t>that trade has promoted peace</w:t>
      </w:r>
      <w:r w:rsidRPr="007034B9">
        <w:rPr>
          <w:rStyle w:val="StyleBoldUnderline"/>
        </w:rPr>
        <w:t xml:space="preserve"> is by raising the cost of war. As national economies become more intertwined, those nations have more to lose should war break out</w:t>
      </w:r>
      <w:r w:rsidRPr="007034B9">
        <w:rPr>
          <w:sz w:val="14"/>
        </w:rPr>
        <w:t xml:space="preserve">. </w:t>
      </w:r>
      <w:r w:rsidRPr="007034B9">
        <w:rPr>
          <w:rStyle w:val="StyleBoldUnderline"/>
        </w:rPr>
        <w:t>War in a globalized world</w:t>
      </w:r>
      <w:r w:rsidRPr="007034B9">
        <w:rPr>
          <w:sz w:val="14"/>
        </w:rPr>
        <w:t xml:space="preserve"> not only </w:t>
      </w:r>
      <w:r w:rsidRPr="007034B9">
        <w:rPr>
          <w:rStyle w:val="StyleBoldUnderline"/>
        </w:rPr>
        <w:t>means</w:t>
      </w:r>
      <w:r w:rsidRPr="007034B9">
        <w:rPr>
          <w:sz w:val="14"/>
        </w:rPr>
        <w:t xml:space="preserve"> the loss of human lives and tax dollars, but also </w:t>
      </w:r>
      <w:r w:rsidRPr="007034B9">
        <w:rPr>
          <w:rStyle w:val="StyleBoldUnderline"/>
        </w:rPr>
        <w:t>ruptured trade and investment ties that impose lasting damage on the economy</w:t>
      </w:r>
      <w:r w:rsidRPr="007034B9">
        <w:rPr>
          <w:sz w:val="14"/>
        </w:rPr>
        <w:t xml:space="preserve">. Trade and economic integration has helped to keep the peace in Europe for more than 60 years. More recently, </w:t>
      </w:r>
      <w:r w:rsidRPr="007034B9">
        <w:rPr>
          <w:rStyle w:val="StyleBoldUnderline"/>
        </w:rPr>
        <w:t>deepening economic ties between Mainland China and Taiwan are drawing those two governments closer together and helping to keep the peace.</w:t>
      </w:r>
      <w:r w:rsidRPr="007034B9">
        <w:rPr>
          <w:sz w:val="14"/>
        </w:rPr>
        <w:t xml:space="preserve"> Leaders on both sides of the Taiwan Straight seem to understand that </w:t>
      </w:r>
      <w:r w:rsidRPr="007034B9">
        <w:rPr>
          <w:rStyle w:val="StyleBoldUnderline"/>
        </w:rPr>
        <w:t>reckless nationalism would jeopardize the dramatic economic progress that region has enjoyed</w:t>
      </w:r>
      <w:r w:rsidRPr="007034B9">
        <w:rPr>
          <w:sz w:val="14"/>
        </w:rPr>
        <w:t xml:space="preserve">. A third reason why </w:t>
      </w:r>
      <w:r w:rsidRPr="007034B9">
        <w:rPr>
          <w:rStyle w:val="StyleBoldUnderline"/>
        </w:rPr>
        <w:t>free trade</w:t>
      </w:r>
      <w:r w:rsidRPr="007034B9">
        <w:rPr>
          <w:sz w:val="14"/>
        </w:rPr>
        <w:t xml:space="preserve"> promotes peace is because it </w:t>
      </w:r>
      <w:r w:rsidRPr="007034B9">
        <w:rPr>
          <w:rStyle w:val="StyleBoldUnderline"/>
        </w:rPr>
        <w:t>has reduced the spoils of war</w:t>
      </w:r>
      <w:r w:rsidRPr="007034B9">
        <w:rPr>
          <w:sz w:val="14"/>
        </w:rPr>
        <w:t xml:space="preserve">. </w:t>
      </w:r>
      <w:r w:rsidRPr="007034B9">
        <w:rPr>
          <w:rStyle w:val="StyleBoldUnderline"/>
        </w:rPr>
        <w:t>Trade allows nations to acquire wealth through production and exchange rather than conquest of territory and resources</w:t>
      </w:r>
      <w:r w:rsidRPr="007034B9">
        <w:rPr>
          <w:sz w:val="14"/>
        </w:rPr>
        <w:t xml:space="preserve">. As economies develop, wealth is increasingly measured in terms of intellectual property, financial assets, and human capital. </w:t>
      </w:r>
      <w:proofErr w:type="gramStart"/>
      <w:r w:rsidRPr="007034B9">
        <w:rPr>
          <w:sz w:val="14"/>
        </w:rPr>
        <w:t>Such assets cannot be easily seized by armies</w:t>
      </w:r>
      <w:proofErr w:type="gramEnd"/>
      <w:r w:rsidRPr="007034B9">
        <w:rPr>
          <w:sz w:val="14"/>
        </w:rPr>
        <w:t xml:space="preserve">.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7034B9">
        <w:rPr>
          <w:rStyle w:val="StyleBoldUnderline"/>
        </w:rPr>
        <w:t>expanding trade and globalization appear to be playing a major role in promoting world peace</w:t>
      </w:r>
      <w:r w:rsidRPr="007034B9">
        <w:rPr>
          <w:sz w:val="14"/>
        </w:rPr>
        <w:t>. In a chapter from the 2005</w:t>
      </w:r>
      <w:r w:rsidRPr="007034B9">
        <w:rPr>
          <w:rStyle w:val="StyleBoldUnderline"/>
          <w:i/>
          <w:sz w:val="16"/>
        </w:rPr>
        <w:t xml:space="preserve"> </w:t>
      </w:r>
      <w:r w:rsidRPr="007034B9">
        <w:rPr>
          <w:sz w:val="14"/>
        </w:rPr>
        <w:t xml:space="preserve">Economic Freedom of the World Report, Dr. Erik </w:t>
      </w:r>
      <w:r w:rsidRPr="007034B9">
        <w:rPr>
          <w:rStyle w:val="StyleBoldUnderline"/>
        </w:rPr>
        <w:t>Gartzke</w:t>
      </w:r>
      <w:r w:rsidRPr="007034B9">
        <w:rPr>
          <w:sz w:val="14"/>
        </w:rPr>
        <w:t xml:space="preserve"> of Columbia University </w:t>
      </w:r>
      <w:r w:rsidRPr="007034B9">
        <w:rPr>
          <w:rStyle w:val="StyleBoldUnderline"/>
        </w:rPr>
        <w:t>compared the propensity of countries to engage in wars to their level of economic freedom</w:t>
      </w:r>
      <w:r w:rsidRPr="007034B9">
        <w:rPr>
          <w:sz w:val="14"/>
        </w:rPr>
        <w:t xml:space="preserve">. He came to the conclusion that </w:t>
      </w:r>
      <w:r w:rsidRPr="007034B9">
        <w:rPr>
          <w:rStyle w:val="StyleBoldUnderline"/>
        </w:rPr>
        <w:t>economic freedom,</w:t>
      </w:r>
      <w:r w:rsidRPr="007034B9">
        <w:rPr>
          <w:sz w:val="14"/>
        </w:rPr>
        <w:t xml:space="preserve"> including the freedom to trade, si</w:t>
      </w:r>
      <w:r w:rsidRPr="007034B9">
        <w:rPr>
          <w:rStyle w:val="StyleBoldUnderline"/>
        </w:rPr>
        <w:t>gnificantly decreases the probability that a country will experience a military dispute with another country. Through econometric analysis, he found that, “Making economies</w:t>
      </w:r>
      <w:r w:rsidRPr="007034B9">
        <w:rPr>
          <w:sz w:val="14"/>
        </w:rPr>
        <w:t xml:space="preserve"> </w:t>
      </w:r>
      <w:r w:rsidRPr="007034B9">
        <w:rPr>
          <w:rStyle w:val="StyleBoldUnderline"/>
        </w:rPr>
        <w:t>freer translates into making countries more peaceful</w:t>
      </w:r>
      <w:r w:rsidRPr="007034B9">
        <w:rPr>
          <w:sz w:val="14"/>
        </w:rPr>
        <w:t xml:space="preserve">. At the extremes, </w:t>
      </w:r>
      <w:r w:rsidRPr="007034B9">
        <w:rPr>
          <w:rStyle w:val="StyleBoldUnderline"/>
        </w:rPr>
        <w:t>the least free states are about 14 times as conflict prone as the most free.</w:t>
      </w:r>
      <w:r w:rsidRPr="007034B9">
        <w:rPr>
          <w:sz w:val="14"/>
        </w:rPr>
        <w:t xml:space="preserve"> </w:t>
      </w:r>
      <w:r w:rsidRPr="007034B9">
        <w:rPr>
          <w:rStyle w:val="StyleBoldUnderline"/>
        </w:rPr>
        <w:t xml:space="preserve">A 2006 study for the institute for the Study of Labor </w:t>
      </w:r>
      <w:r w:rsidRPr="007034B9">
        <w:rPr>
          <w:sz w:val="14"/>
        </w:rPr>
        <w:t xml:space="preserve">in Bonn, Germany, </w:t>
      </w:r>
      <w:r w:rsidRPr="007034B9">
        <w:rPr>
          <w:rStyle w:val="StyleBoldUnderline"/>
        </w:rPr>
        <w:t>found the same pacific effect of trade and globalization.</w:t>
      </w:r>
      <w:r w:rsidRPr="007034B9">
        <w:rPr>
          <w:sz w:val="14"/>
        </w:rPr>
        <w:t xml:space="preserve"> Authors Solomon Polachek and Carlos Seiglie found that “tra</w:t>
      </w:r>
      <w:r w:rsidRPr="007034B9">
        <w:rPr>
          <w:rStyle w:val="StyleBoldUnderline"/>
        </w:rPr>
        <w:t>ding nations cooperate more and fight less.</w:t>
      </w:r>
      <w:r w:rsidRPr="007034B9">
        <w:rPr>
          <w:sz w:val="14"/>
        </w:rPr>
        <w:t xml:space="preserve">” In fact, </w:t>
      </w:r>
      <w:r w:rsidRPr="007034B9">
        <w:rPr>
          <w:rStyle w:val="StyleBoldUnderline"/>
        </w:rPr>
        <w:t>a doubling of trade reduces the probability that a country will be involved in a conflict by 20 percent</w:t>
      </w:r>
      <w:r w:rsidRPr="007034B9">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4B0618F0" w14:textId="77777777" w:rsidR="005E7B4C" w:rsidRPr="007034B9" w:rsidRDefault="005E7B4C" w:rsidP="005E7B4C">
      <w:pPr>
        <w:pStyle w:val="Heading4"/>
      </w:pPr>
      <w:r w:rsidRPr="007034B9">
        <w:t>Free trade is key to solve disease</w:t>
      </w:r>
    </w:p>
    <w:p w14:paraId="43F7971D" w14:textId="77777777" w:rsidR="005E7B4C" w:rsidRPr="007034B9" w:rsidRDefault="005E7B4C" w:rsidP="005E7B4C">
      <w:pPr>
        <w:autoSpaceDE w:val="0"/>
        <w:autoSpaceDN w:val="0"/>
        <w:adjustRightInd w:val="0"/>
        <w:rPr>
          <w:sz w:val="20"/>
        </w:rPr>
      </w:pPr>
      <w:r w:rsidRPr="007034B9">
        <w:rPr>
          <w:sz w:val="20"/>
        </w:rPr>
        <w:t xml:space="preserve">Indur M. </w:t>
      </w:r>
      <w:r w:rsidRPr="007034B9">
        <w:rPr>
          <w:rStyle w:val="StyleStyleBold12pt"/>
        </w:rPr>
        <w:t>Goklany</w:t>
      </w:r>
      <w:r w:rsidRPr="007034B9">
        <w:rPr>
          <w:sz w:val="20"/>
        </w:rPr>
        <w:t xml:space="preserve">, </w:t>
      </w:r>
      <w:r w:rsidRPr="007034B9">
        <w:rPr>
          <w:iCs/>
          <w:sz w:val="20"/>
        </w:rPr>
        <w:t>an independent scholar and the author of</w:t>
      </w:r>
      <w:r w:rsidRPr="007034B9">
        <w:rPr>
          <w:i/>
          <w:iCs/>
          <w:sz w:val="20"/>
        </w:rPr>
        <w:t xml:space="preserve"> </w:t>
      </w:r>
      <w:r w:rsidRPr="007034B9">
        <w:rPr>
          <w:sz w:val="20"/>
        </w:rPr>
        <w:t xml:space="preserve">The Precautionary Principle: A Critical Appraisal of Environmental Risk Assessment August 22, </w:t>
      </w:r>
      <w:r w:rsidRPr="007034B9">
        <w:rPr>
          <w:rStyle w:val="StyleStyleBold12pt"/>
        </w:rPr>
        <w:t>2002</w:t>
      </w:r>
      <w:r w:rsidRPr="007034B9">
        <w:rPr>
          <w:sz w:val="20"/>
        </w:rPr>
        <w:t>, http://www.cato.org/pubs/pas/pa447.pdf</w:t>
      </w:r>
    </w:p>
    <w:p w14:paraId="0C6D0AE8" w14:textId="77777777" w:rsidR="005E7B4C" w:rsidRPr="007034B9" w:rsidRDefault="005E7B4C" w:rsidP="005E7B4C">
      <w:pPr>
        <w:rPr>
          <w:u w:val="single"/>
        </w:rPr>
      </w:pPr>
      <w:r w:rsidRPr="007034B9">
        <w:rPr>
          <w:sz w:val="20"/>
        </w:rPr>
        <w:t xml:space="preserve">Are the trends in the various measures of human well-being improving as globalization marches on? Have gaps in these measures between the rich and the poor </w:t>
      </w:r>
      <w:proofErr w:type="gramStart"/>
      <w:r w:rsidRPr="007034B9">
        <w:rPr>
          <w:sz w:val="20"/>
        </w:rPr>
        <w:t>countries widened and, if they have, is</w:t>
      </w:r>
      <w:proofErr w:type="gramEnd"/>
      <w:r w:rsidRPr="007034B9">
        <w:rPr>
          <w:sz w:val="20"/>
        </w:rPr>
        <w:t xml:space="preserve"> globalization responsible? Figure 1, based on cross-country data, shows that </w:t>
      </w:r>
      <w:r w:rsidRPr="007034B9">
        <w:rPr>
          <w:rStyle w:val="StyleBoldUnderline"/>
        </w:rPr>
        <w:t>various indicators of human wellbeing improve as countries become wealthier, with improvements coming most rapidly at the lowest levels of wealth.</w:t>
      </w:r>
      <w:r w:rsidRPr="007034B9">
        <w:rPr>
          <w:sz w:val="28"/>
          <w:u w:val="single"/>
        </w:rPr>
        <w:t xml:space="preserve"> </w:t>
      </w:r>
      <w:r w:rsidRPr="007034B9">
        <w:rPr>
          <w:sz w:val="20"/>
        </w:rPr>
        <w:t xml:space="preserve">There are several possible explanations for this association. First, economic development indeed improves these indicators. Greater wealth translates into greater resources for researching and developing new technologies that directly or indirectly advance human </w:t>
      </w:r>
      <w:proofErr w:type="gramStart"/>
      <w:r w:rsidRPr="007034B9">
        <w:rPr>
          <w:sz w:val="20"/>
        </w:rPr>
        <w:t>well-being.</w:t>
      </w:r>
      <w:proofErr w:type="gramEnd"/>
      <w:r w:rsidRPr="007034B9">
        <w:rPr>
          <w:sz w:val="20"/>
        </w:rPr>
        <w:t xml:space="preserve">19 It also means increased resources for advancing literacy and education, which, too, are generally conducive to greater technological innovation and diffusion. 20 Equally important, wealthier societies are better able to afford new as well as existing, but underused, technologies.21 For instance, </w:t>
      </w:r>
      <w:r w:rsidRPr="007034B9">
        <w:rPr>
          <w:rStyle w:val="StyleBoldUnderline"/>
        </w:rPr>
        <w:t>with respect to health—</w:t>
      </w:r>
      <w:r w:rsidRPr="007034B9">
        <w:rPr>
          <w:sz w:val="20"/>
        </w:rPr>
        <w:t xml:space="preserve">captured in Figure 1 by both infant mortality and life expectancy— </w:t>
      </w:r>
      <w:r w:rsidRPr="007034B9">
        <w:rPr>
          <w:rStyle w:val="StyleBoldUnderline"/>
        </w:rPr>
        <w:t>these include “old” technologies such as water treatment to produce safe water, sanitation, basic hygiene, vaccinations, antibiotics, insect and vector control, and pasteurization</w:t>
      </w:r>
      <w:proofErr w:type="gramStart"/>
      <w:r w:rsidRPr="007034B9">
        <w:rPr>
          <w:rStyle w:val="StyleBoldUnderline"/>
        </w:rPr>
        <w:t>,22</w:t>
      </w:r>
      <w:proofErr w:type="gramEnd"/>
      <w:r w:rsidRPr="007034B9">
        <w:rPr>
          <w:rStyle w:val="StyleBoldUnderline"/>
        </w:rPr>
        <w:t xml:space="preserve"> as well as newer science-based technologies such as AIDS and oral rehydration therapies, organ transplants, mammograms, and other diagnostic tests. They also include agricultural technologies that increase crop yields, thereby increasing available food supplies and reducing hunger and malnourishment, which then reduces the toll of infectious and parasitic diseases. 23 4 Historically, reducing hunger and undernourishment has been among the first practical steps nations have taken to improve public health. That step has reduced infant mortality and increased life expectancy.24 And if despite increased food production a country is still short of food, greater wealth makes it possible, through trade, to purchase food security.25 Greater wealth also makes it more likely that a society will establish and sustain food programs for those on the lower rungs of the economic ladder.26 </w:t>
      </w:r>
      <w:r w:rsidRPr="007034B9">
        <w:rPr>
          <w:rStyle w:val="StyleBoldUnderline"/>
          <w:sz w:val="18"/>
          <w:szCs w:val="18"/>
          <w:u w:val="none"/>
        </w:rPr>
        <w:t xml:space="preserve">Therefore, while “you can’t eat GDP,”27 the larger GDP is, the less likely you are to go hungry or be undernourished. As Figure 1 illustrates, greater wealth, through a multiplicity of mechanisms—higher literacy, greater food supplies, and greater access to safe water— leads to better health.28 effect, devoting what once was literally a lifetime to learning their trade. And having acquired expertise, those doctors and researchers are poised to contribute to technological innovation and diffusion in their chosen fields and to guide others along the same path. Thus better health helps raise human capital, which aids the creation and diffusion of technology and thereby further advances health and accelerates economic growth. Both wealth’s and health’s causes and effects probably reinforce each other in a set of interlinked cycles. One such cycle is the health-wealth cycle in which—as we have seen—wealth begets health and health, wealth. Another cycle consists of food production, food access, education, and human capital, which also </w:t>
      </w:r>
      <w:proofErr w:type="gramStart"/>
      <w:r w:rsidRPr="007034B9">
        <w:rPr>
          <w:rStyle w:val="StyleBoldUnderline"/>
          <w:sz w:val="18"/>
          <w:szCs w:val="18"/>
          <w:u w:val="none"/>
        </w:rPr>
        <w:t>helps</w:t>
      </w:r>
      <w:proofErr w:type="gramEnd"/>
      <w:r w:rsidRPr="007034B9">
        <w:rPr>
          <w:rStyle w:val="StyleBoldUnderline"/>
          <w:sz w:val="18"/>
          <w:szCs w:val="18"/>
          <w:u w:val="none"/>
        </w:rPr>
        <w:t xml:space="preserve"> turn the health wealth.</w:t>
      </w:r>
    </w:p>
    <w:p w14:paraId="4E4811D0" w14:textId="77777777" w:rsidR="005E7B4C" w:rsidRPr="007034B9" w:rsidRDefault="005E7B4C" w:rsidP="005E7B4C">
      <w:pPr>
        <w:pStyle w:val="Heading4"/>
      </w:pPr>
      <w:r w:rsidRPr="007034B9">
        <w:t>The impact is extinction</w:t>
      </w:r>
    </w:p>
    <w:p w14:paraId="3DE046DB" w14:textId="77777777" w:rsidR="005E7B4C" w:rsidRPr="007034B9" w:rsidRDefault="005E7B4C" w:rsidP="005E7B4C">
      <w:pPr>
        <w:widowControl w:val="0"/>
        <w:autoSpaceDE w:val="0"/>
        <w:autoSpaceDN w:val="0"/>
        <w:adjustRightInd w:val="0"/>
        <w:rPr>
          <w:rFonts w:eastAsia="Times New Roman"/>
          <w:color w:val="000000"/>
          <w:sz w:val="16"/>
        </w:rPr>
      </w:pPr>
      <w:r w:rsidRPr="007034B9">
        <w:rPr>
          <w:rStyle w:val="StyleStyleBold12pt"/>
        </w:rPr>
        <w:t>Darling and Shultz-Makuch, ‘12</w:t>
      </w:r>
      <w:r w:rsidRPr="007034B9">
        <w:rPr>
          <w:rFonts w:eastAsia="Times New Roman"/>
          <w:color w:val="000000"/>
          <w:sz w:val="16"/>
        </w:rPr>
        <w:t xml:space="preserve"> [Astrobiologist Dirk Schulze-Makuch and British astronomer David Darling Seattle's Big Blog, </w:t>
      </w:r>
      <w:hyperlink r:id="rId12" w:history="1">
        <w:r w:rsidRPr="007034B9">
          <w:rPr>
            <w:rFonts w:eastAsia="Times New Roman"/>
            <w:color w:val="0000FF"/>
            <w:sz w:val="16"/>
          </w:rPr>
          <w:t>http://blog.seattlepi.com/thebigblog/2012/03/18/9-strange-ways-the-world-really-might-end/?fb_xd_fragment</w:t>
        </w:r>
      </w:hyperlink>
      <w:r w:rsidRPr="007034B9">
        <w:rPr>
          <w:rFonts w:eastAsia="Times New Roman"/>
          <w:color w:val="000000"/>
          <w:sz w:val="16"/>
        </w:rPr>
        <w:t>, Washington State University]</w:t>
      </w:r>
    </w:p>
    <w:p w14:paraId="600B27C8" w14:textId="77777777" w:rsidR="005E7B4C" w:rsidRPr="007034B9" w:rsidRDefault="005E7B4C" w:rsidP="005E7B4C">
      <w:pPr>
        <w:widowControl w:val="0"/>
        <w:autoSpaceDE w:val="0"/>
        <w:autoSpaceDN w:val="0"/>
        <w:adjustRightInd w:val="0"/>
        <w:rPr>
          <w:rFonts w:eastAsia="Times New Roman"/>
          <w:b/>
        </w:rPr>
      </w:pPr>
      <w:r w:rsidRPr="007034B9">
        <w:rPr>
          <w:rFonts w:eastAsia="Times New Roman"/>
          <w:color w:val="000000"/>
          <w:sz w:val="16"/>
        </w:rPr>
        <w:t xml:space="preserve">Catastrophometer Scale 7.5: The enemy within (Pandemics) Our body is in constant competition with a dizzying array of viruses, bacteria, and parasites, many of which treat us simply as a source of food or a vehicle for reproduction. What’s troubling is that these </w:t>
      </w:r>
      <w:r w:rsidRPr="007034B9">
        <w:rPr>
          <w:rFonts w:eastAsia="Times New Roman"/>
          <w:color w:val="000000"/>
          <w:u w:val="single"/>
        </w:rPr>
        <w:t>microbes can mutate and evolve at fantastic speed</w:t>
      </w:r>
      <w:r w:rsidRPr="007034B9">
        <w:rPr>
          <w:rFonts w:eastAsia="Times New Roman"/>
          <w:color w:val="000000"/>
          <w:sz w:val="16"/>
        </w:rPr>
        <w:t xml:space="preserve"> – the more so thanks to the burgeoning humyn population – confronting our bodies with new dangers every year. </w:t>
      </w:r>
      <w:r w:rsidRPr="007034B9">
        <w:rPr>
          <w:rFonts w:eastAsia="Times New Roman"/>
          <w:color w:val="000000"/>
          <w:u w:val="single"/>
        </w:rPr>
        <w:t>HIV, Ebola, bird flu, and antibiotic-resistant “super bugs” are just a few of the pathogenic threats to humynity that have surfaced over the past few decades. Our soaring numbers, ubiquitous international travel, and the increasing use of chemicals and biological agents without full knowledge of their consequences, have increased the risk of unstoppable pandemics arising from mutant viruses and their ilk. Bubonic plague, the Black Death, and the Spanish Flu are vivid examples from history of how microbial agents can decimate populations.</w:t>
      </w:r>
      <w:r w:rsidRPr="007034B9">
        <w:rPr>
          <w:rFonts w:eastAsia="Times New Roman"/>
          <w:color w:val="000000"/>
          <w:sz w:val="16"/>
        </w:rPr>
        <w:t xml:space="preserve"> But the consequences aren’t limited to a high body count. </w:t>
      </w:r>
      <w:r w:rsidRPr="007034B9">
        <w:rPr>
          <w:rFonts w:eastAsia="Times New Roman"/>
          <w:color w:val="000000"/>
          <w:u w:val="single"/>
        </w:rPr>
        <w:t>When the death toll gets high enough, it can disrupt the very fabric of society.</w:t>
      </w:r>
      <w:r w:rsidRPr="007034B9">
        <w:rPr>
          <w:rFonts w:eastAsia="Times New Roman"/>
          <w:color w:val="000000"/>
          <w:sz w:val="16"/>
        </w:rPr>
        <w:t xml:space="preserve"> According to U.S. government studies, </w:t>
      </w:r>
      <w:r w:rsidRPr="007034B9">
        <w:rPr>
          <w:rFonts w:eastAsia="Times New Roman"/>
          <w:color w:val="000000"/>
          <w:u w:val="single"/>
        </w:rPr>
        <w:t>if a global pandemic affecting at least half the world’s population were to strike today, health professionals wouldn’t be able to cope</w:t>
      </w:r>
      <w:r w:rsidRPr="007034B9">
        <w:rPr>
          <w:rFonts w:eastAsia="Times New Roman"/>
          <w:color w:val="000000"/>
          <w:sz w:val="16"/>
        </w:rPr>
        <w:t xml:space="preserve"> with the vast numbers of sick and succumbing people. </w:t>
      </w:r>
      <w:r w:rsidRPr="007034B9">
        <w:rPr>
          <w:rFonts w:eastAsia="Times New Roman"/>
          <w:color w:val="000000"/>
          <w:u w:val="single"/>
        </w:rPr>
        <w:t>The result of so many deaths would have serious implications for the infrastructure, food supply, and security of 21st century man</w:t>
      </w:r>
      <w:r w:rsidRPr="007034B9">
        <w:rPr>
          <w:rFonts w:eastAsia="Times New Roman"/>
          <w:color w:val="000000"/>
          <w:sz w:val="16"/>
        </w:rPr>
        <w:t xml:space="preserve">. While an untreatable pandemic could strike suddenly and potentially bring civilization to its knees in weeks or months, degenerative diseases might do so over longer periods. The most common degenerative disease is cancer. Every second men and every third women in the western world will be diagnosed with this disease in their lifetime. Degeneration of our environment through the release of toxins and wastes, air pollution, and intake of unhealthy foods is making this problem worse. </w:t>
      </w:r>
      <w:r w:rsidRPr="007034B9">
        <w:rPr>
          <w:rFonts w:eastAsia="Times New Roman"/>
          <w:color w:val="000000"/>
          <w:u w:val="single"/>
        </w:rPr>
        <w:t>If cancer, or some other form of degenerative disease, were to become even more commonplace and strike before reproduction, or become infectious</w:t>
      </w:r>
      <w:r w:rsidRPr="007034B9">
        <w:rPr>
          <w:rFonts w:eastAsia="Times New Roman"/>
          <w:color w:val="000000"/>
          <w:sz w:val="16"/>
        </w:rPr>
        <w:t xml:space="preserve"> (as seen in the transmitted facial cancer of the Tasmanian Devil, a carnivorous marsupial in Australia) </w:t>
      </w:r>
      <w:r w:rsidRPr="007034B9">
        <w:rPr>
          <w:rFonts w:eastAsia="Times New Roman"/>
          <w:color w:val="000000"/>
          <w:u w:val="single"/>
        </w:rPr>
        <w:t xml:space="preserve">the very survival of our species could be threatened. </w:t>
      </w:r>
    </w:p>
    <w:p w14:paraId="270216E6" w14:textId="77777777" w:rsidR="005E7B4C" w:rsidRPr="007034B9" w:rsidRDefault="005E7B4C" w:rsidP="005E7B4C"/>
    <w:p w14:paraId="163536F8" w14:textId="77777777" w:rsidR="005E7B4C" w:rsidRPr="007034B9" w:rsidRDefault="005E7B4C" w:rsidP="005E7B4C"/>
    <w:p w14:paraId="128A9187" w14:textId="77777777" w:rsidR="005E7B4C" w:rsidRPr="007034B9" w:rsidRDefault="005E7B4C" w:rsidP="005E7B4C">
      <w:pPr>
        <w:pStyle w:val="Heading3"/>
      </w:pPr>
      <w:r w:rsidRPr="007034B9">
        <w:t>Hegemony</w:t>
      </w:r>
    </w:p>
    <w:p w14:paraId="68FD9BD1" w14:textId="77777777" w:rsidR="005E7B4C" w:rsidRPr="007034B9" w:rsidRDefault="005E7B4C" w:rsidP="005E7B4C"/>
    <w:p w14:paraId="644F8E78" w14:textId="77777777" w:rsidR="005E7B4C" w:rsidRPr="007034B9" w:rsidRDefault="005E7B4C" w:rsidP="005E7B4C">
      <w:pPr>
        <w:pStyle w:val="Heading4"/>
      </w:pPr>
      <w:r w:rsidRPr="007034B9">
        <w:t>Hegemony is sustainable – but the US must walk carefully – policy choices that endorse multilateral leadership are key</w:t>
      </w:r>
    </w:p>
    <w:p w14:paraId="5B1980DC" w14:textId="77777777" w:rsidR="005E7B4C" w:rsidRPr="007034B9" w:rsidRDefault="005E7B4C" w:rsidP="005E7B4C">
      <w:r w:rsidRPr="007034B9">
        <w:rPr>
          <w:rStyle w:val="StyleStyleBold12pt"/>
        </w:rPr>
        <w:t>Beckley 2012</w:t>
      </w:r>
      <w:r w:rsidRPr="007034B9">
        <w:t xml:space="preserve">, Michael Beckley, PHD Columbia, assistant professor of political science at Tufts University specializing in U.S. and Chinese foreign policy, 2012, “The Unipolar Era: Why American Power Persists and China’s Rise Is Limited”, PDF, </w:t>
      </w:r>
      <w:hyperlink r:id="rId13" w:history="1">
        <w:r w:rsidRPr="007034B9">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7C716E01" w14:textId="77777777" w:rsidR="005E7B4C" w:rsidRPr="007034B9" w:rsidRDefault="005E7B4C" w:rsidP="005E7B4C">
      <w:pPr>
        <w:rPr>
          <w:sz w:val="16"/>
        </w:rPr>
      </w:pPr>
      <w:r w:rsidRPr="007034B9">
        <w:rPr>
          <w:rStyle w:val="StyleBoldUnderline"/>
        </w:rPr>
        <w:t>The growing consensus in U.S. academic and policymaking circles is that unipolarity is a temporary aberration that soon will be swept away</w:t>
      </w:r>
      <w:r w:rsidRPr="007034B9">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7034B9">
        <w:rPr>
          <w:rStyle w:val="StyleBoldUnderline"/>
        </w:rPr>
        <w:t>is widely perceived that the international political system is in flux and that the post-­</w:t>
      </w:r>
      <w:r w:rsidRPr="007034B9">
        <w:rPr>
          <w:rStyle w:val="StyleBoldUnderline"/>
          <w:rFonts w:ascii="Academy Engraved LET" w:hAnsi="Academy Engraved LET" w:cs="Academy Engraved LET"/>
        </w:rPr>
        <w:t>‐</w:t>
      </w:r>
      <w:r w:rsidRPr="007034B9">
        <w:rPr>
          <w:rStyle w:val="StyleBoldUnderline"/>
        </w:rPr>
        <w:t xml:space="preserve"> Cold War era of American preeminence is winding down.”</w:t>
      </w:r>
      <w:r w:rsidRPr="007034B9">
        <w:rPr>
          <w:sz w:val="16"/>
        </w:rPr>
        <w:t xml:space="preserve">7 </w:t>
      </w:r>
      <w:proofErr w:type="gramStart"/>
      <w:r w:rsidRPr="007034B9">
        <w:rPr>
          <w:sz w:val="16"/>
        </w:rPr>
        <w:t>Book stores</w:t>
      </w:r>
      <w:proofErr w:type="gramEnd"/>
      <w:r w:rsidRPr="007034B9">
        <w:rPr>
          <w:sz w:val="16"/>
        </w:rPr>
        <w:t xml:space="preserve"> are filled with titles such as The Post-­</w:t>
      </w:r>
      <w:r w:rsidRPr="007034B9">
        <w:rPr>
          <w:rFonts w:eastAsia="MingLiU-ExtB" w:cs="Myriad Pro"/>
          <w:sz w:val="16"/>
        </w:rPr>
        <w:t>‐</w:t>
      </w:r>
      <w:r w:rsidRPr="007034B9">
        <w:rPr>
          <w:sz w:val="16"/>
        </w:rPr>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7034B9">
        <w:rPr>
          <w:sz w:val="16"/>
        </w:rPr>
        <w:t>If</w:t>
      </w:r>
      <w:proofErr w:type="gramEnd"/>
      <w:r w:rsidRPr="007034B9">
        <w:rPr>
          <w:sz w:val="16"/>
        </w:rPr>
        <w:t xml:space="preserve"> this conventional wisdom is correct, then the United States faces an extraordinary challenge. The Argument In the pages that follow, I argue that such </w:t>
      </w:r>
      <w:r w:rsidRPr="007034B9">
        <w:rPr>
          <w:rStyle w:val="StyleBoldUnderline"/>
        </w:rPr>
        <w:t xml:space="preserve">declinist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7034B9">
        <w:rPr>
          <w:sz w:val="16"/>
        </w:rPr>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7034B9">
        <w:rPr>
          <w:sz w:val="16"/>
        </w:rPr>
        <w:t>itself</w:t>
      </w:r>
      <w:proofErr w:type="gramEnd"/>
      <w:r w:rsidRPr="007034B9">
        <w:rPr>
          <w:sz w:val="16"/>
        </w:rPr>
        <w:t xml:space="preserve"> and allies. Such a privileged position has not provoked significant opposition from other countries</w:t>
      </w:r>
      <w:r w:rsidRPr="007034B9">
        <w:rPr>
          <w:rStyle w:val="StyleBoldUnderline"/>
        </w:rPr>
        <w:t>.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unipolarity. For scholars, this conclusion implies that the study of unipolarity should become a major research agenda, at least on par with the study of power transitions and hegemonic declin</w:t>
      </w:r>
      <w:r w:rsidRPr="007034B9">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269626C2" w14:textId="77777777" w:rsidR="005E7B4C" w:rsidRPr="007034B9" w:rsidRDefault="005E7B4C" w:rsidP="005E7B4C">
      <w:pPr>
        <w:rPr>
          <w:sz w:val="16"/>
        </w:rPr>
      </w:pPr>
    </w:p>
    <w:p w14:paraId="6959A6D5" w14:textId="77777777" w:rsidR="005E7B4C" w:rsidRPr="007034B9" w:rsidRDefault="005E7B4C" w:rsidP="005E7B4C">
      <w:pPr>
        <w:pStyle w:val="Heading4"/>
        <w:rPr>
          <w:rFonts w:ascii="Calibri" w:hAnsi="Calibri"/>
        </w:rPr>
      </w:pPr>
      <w:r w:rsidRPr="007034B9">
        <w:rPr>
          <w:rFonts w:ascii="Calibri" w:hAnsi="Calibri"/>
        </w:rPr>
        <w:t xml:space="preserve">Two Internal Links: </w:t>
      </w:r>
    </w:p>
    <w:p w14:paraId="2F6228B9" w14:textId="77777777" w:rsidR="005E7B4C" w:rsidRPr="007034B9" w:rsidRDefault="005E7B4C" w:rsidP="005E7B4C">
      <w:pPr>
        <w:pStyle w:val="Heading4"/>
        <w:rPr>
          <w:rFonts w:ascii="Calibri" w:hAnsi="Calibri"/>
        </w:rPr>
      </w:pPr>
      <w:r w:rsidRPr="007034B9">
        <w:rPr>
          <w:rFonts w:ascii="Calibri" w:hAnsi="Calibri"/>
        </w:rPr>
        <w:t xml:space="preserve">The first internal link is oil dependence: </w:t>
      </w:r>
    </w:p>
    <w:p w14:paraId="63C117E6" w14:textId="77777777" w:rsidR="005E7B4C" w:rsidRPr="007034B9" w:rsidRDefault="005E7B4C" w:rsidP="005E7B4C">
      <w:pPr>
        <w:pStyle w:val="Heading4"/>
        <w:rPr>
          <w:rFonts w:ascii="Calibri" w:hAnsi="Calibri"/>
        </w:rPr>
      </w:pPr>
      <w:r w:rsidRPr="007034B9">
        <w:rPr>
          <w:rFonts w:ascii="Calibri" w:hAnsi="Calibri"/>
        </w:rPr>
        <w:t>Dependence high in the Persian Gulf - assumes fracking boom</w:t>
      </w:r>
    </w:p>
    <w:p w14:paraId="01BEB278" w14:textId="77777777" w:rsidR="005E7B4C" w:rsidRPr="007034B9" w:rsidRDefault="005E7B4C" w:rsidP="005E7B4C">
      <w:pPr>
        <w:rPr>
          <w:szCs w:val="16"/>
        </w:rPr>
      </w:pPr>
      <w:r w:rsidRPr="007034B9">
        <w:rPr>
          <w:rStyle w:val="StyleStyleBold12pt"/>
        </w:rPr>
        <w:t>Krauss 12</w:t>
      </w:r>
      <w:r w:rsidRPr="007034B9">
        <w:t xml:space="preserve"> </w:t>
      </w:r>
      <w:r w:rsidRPr="007034B9">
        <w:rPr>
          <w:szCs w:val="16"/>
        </w:rPr>
        <w:t>- (Clifford,</w:t>
      </w:r>
      <w:r w:rsidRPr="007034B9">
        <w:rPr>
          <w:b/>
          <w:szCs w:val="16"/>
        </w:rPr>
        <w:t xml:space="preserve"> </w:t>
      </w:r>
      <w:r w:rsidRPr="007034B9">
        <w:rPr>
          <w:szCs w:val="16"/>
        </w:rPr>
        <w:t>correspondent for The New York Times currently is a national business correspondent based in Houston, covering energy, "U.S. Reliance on Oil From Saudi Arabia Is Growing Again" http://www.nytimes.com/2012/08/17/business/energy-environment/us-reliance-on-saudi-oil-is-growing-again.html</w:t>
      </w:r>
      <w:proofErr w:type="gramStart"/>
      <w:r w:rsidRPr="007034B9">
        <w:rPr>
          <w:szCs w:val="16"/>
        </w:rPr>
        <w:t>?pagewanted</w:t>
      </w:r>
      <w:proofErr w:type="gramEnd"/>
      <w:r w:rsidRPr="007034B9">
        <w:rPr>
          <w:szCs w:val="16"/>
        </w:rPr>
        <w:t>=all&amp;_r=0)//AP</w:t>
      </w:r>
    </w:p>
    <w:p w14:paraId="0BD145E4" w14:textId="77777777" w:rsidR="005E7B4C" w:rsidRPr="007034B9" w:rsidRDefault="005E7B4C" w:rsidP="005E7B4C">
      <w:pPr>
        <w:rPr>
          <w:u w:val="single"/>
        </w:rPr>
      </w:pPr>
      <w:r w:rsidRPr="007034B9">
        <w:rPr>
          <w:u w:val="single"/>
        </w:rPr>
        <w:t>The United States is increasing its dependence on oil from Saudi Arabia</w:t>
      </w:r>
      <w:r w:rsidRPr="007034B9">
        <w:rPr>
          <w:sz w:val="16"/>
        </w:rPr>
        <w:t xml:space="preserve">, </w:t>
      </w:r>
      <w:r w:rsidRPr="007034B9">
        <w:rPr>
          <w:u w:val="single"/>
        </w:rPr>
        <w:t>raising its imports from the kingdom by more than 20 percent this year, even as fears of military conflict in the tinderbox Persian Gulf region grow</w:t>
      </w:r>
      <w:r w:rsidRPr="007034B9">
        <w:rPr>
          <w:sz w:val="16"/>
        </w:rPr>
        <w:t xml:space="preserve">. The increase in Saudi oil exports to the United States began slowly last summer and has picked up pace this year. Until then, the United States had decreased its dependence on foreign oil, particularly from the Gulf. This reversal is driven in part by the battle over Iran's nuclear program. The United States tightened sanctions that hampered Iran's ability to sell crude, the lifeline of its troubled economy, and Saudi Arabia agreed to increase production to help guarantee that the price did not skyrocket. While prices have remained stable, and Iran's treasury has been squeezed, </w:t>
      </w:r>
      <w:r w:rsidRPr="007034B9">
        <w:rPr>
          <w:u w:val="single"/>
        </w:rPr>
        <w:t>the United States is left increasingly vulnerable to a region in turmoil</w:t>
      </w:r>
      <w:r w:rsidRPr="007034B9">
        <w:rPr>
          <w:sz w:val="16"/>
        </w:rPr>
        <w:t xml:space="preserve">. The jump in Saudi oil production has been welcomed by Washington and European governments, but Saudi society faces its own challenges, with the recent deaths of senior members of the royal family and sectarian strife in the eastern part of the country, making the stability of Saudi energy and political policies uncertain. The United States has had a decades-long political alliance with the Saudi leadership, one that has become even more pivotal during the turmoil of the Arab spring and rising hostilities with Iran over that nation's nuclear program. (Saudi Arabia and Iran are bitter regional rivals.) </w:t>
      </w:r>
      <w:r w:rsidRPr="007034B9">
        <w:rPr>
          <w:u w:val="single"/>
        </w:rPr>
        <w:t>The development underscores the U.S. difficulty in lowering its dependence on foreign oil — especially the heavy grades of crude that Saudi Arabia exports — even as domestic oil production is soaring.</w:t>
      </w:r>
    </w:p>
    <w:p w14:paraId="7672FA51" w14:textId="77777777" w:rsidR="005E7B4C" w:rsidRPr="007034B9" w:rsidRDefault="005E7B4C" w:rsidP="005E7B4C">
      <w:pPr>
        <w:pStyle w:val="Heading4"/>
        <w:rPr>
          <w:rStyle w:val="StyleBoldUnderline"/>
          <w:rFonts w:ascii="Calibri" w:hAnsi="Calibri"/>
          <w:b/>
          <w:sz w:val="26"/>
          <w:szCs w:val="26"/>
          <w:u w:val="none"/>
        </w:rPr>
      </w:pPr>
      <w:r w:rsidRPr="007034B9">
        <w:rPr>
          <w:rStyle w:val="StyleBoldUnderline"/>
          <w:rFonts w:ascii="Calibri" w:hAnsi="Calibri"/>
          <w:b/>
          <w:sz w:val="26"/>
          <w:szCs w:val="26"/>
          <w:u w:val="none"/>
        </w:rPr>
        <w:t xml:space="preserve">THA eases Middle Eastern oil dependence </w:t>
      </w:r>
    </w:p>
    <w:p w14:paraId="33F9F8FE" w14:textId="77777777" w:rsidR="005E7B4C" w:rsidRPr="007034B9" w:rsidRDefault="005E7B4C" w:rsidP="005E7B4C">
      <w:pPr>
        <w:rPr>
          <w:rStyle w:val="StyleBoldUnderline"/>
          <w:b w:val="0"/>
          <w:szCs w:val="22"/>
          <w:u w:val="none"/>
        </w:rPr>
      </w:pPr>
      <w:r w:rsidRPr="007034B9">
        <w:rPr>
          <w:rStyle w:val="StyleBoldUnderline"/>
          <w:sz w:val="26"/>
          <w:szCs w:val="26"/>
          <w:u w:val="none"/>
        </w:rPr>
        <w:t xml:space="preserve">Committee on Natural Resources, 13 – </w:t>
      </w:r>
      <w:r w:rsidRPr="007034B9">
        <w:rPr>
          <w:rStyle w:val="StyleBoldUnderline"/>
          <w:b w:val="0"/>
          <w:szCs w:val="22"/>
          <w:u w:val="none"/>
        </w:rPr>
        <w:t>(Senate Committee on Natural Resources. June 27, 2013.  “House Votes to Approve Transboundary Hydrocarbons Agreement with Mexico,” http://naturalresources.house.gov/news/documentsingle.aspx</w:t>
      </w:r>
      <w:proofErr w:type="gramStart"/>
      <w:r w:rsidRPr="007034B9">
        <w:rPr>
          <w:rStyle w:val="StyleBoldUnderline"/>
          <w:b w:val="0"/>
          <w:szCs w:val="22"/>
          <w:u w:val="none"/>
        </w:rPr>
        <w:t>?DocumentID</w:t>
      </w:r>
      <w:proofErr w:type="gramEnd"/>
      <w:r w:rsidRPr="007034B9">
        <w:rPr>
          <w:rStyle w:val="StyleBoldUnderline"/>
          <w:b w:val="0"/>
          <w:szCs w:val="22"/>
          <w:u w:val="none"/>
        </w:rPr>
        <w:t>=340794)//SDL</w:t>
      </w:r>
    </w:p>
    <w:p w14:paraId="17D1F17B" w14:textId="77777777" w:rsidR="005E7B4C" w:rsidRPr="007034B9" w:rsidRDefault="005E7B4C" w:rsidP="005E7B4C">
      <w:pPr>
        <w:rPr>
          <w:rStyle w:val="StyleBoldUnderline"/>
        </w:rPr>
      </w:pPr>
      <w:r w:rsidRPr="007034B9">
        <w:rPr>
          <w:rStyle w:val="StyleBoldUnderline"/>
        </w:rPr>
        <w:t>The bill would open up nearly 1.5 million acres in the Gulf of Mexico that is estimated to contain as much as 172 million barrels of oil</w:t>
      </w:r>
      <w:r w:rsidRPr="007034B9">
        <w:rPr>
          <w:rStyle w:val="StyleBoldUnderline"/>
          <w:b w:val="0"/>
          <w:sz w:val="16"/>
          <w:szCs w:val="22"/>
          <w:u w:val="none"/>
        </w:rPr>
        <w:t xml:space="preserve"> and 304 billion cubic feet of natural gas. </w:t>
      </w:r>
      <w:r w:rsidRPr="007034B9">
        <w:rPr>
          <w:rStyle w:val="StyleBoldUnderline"/>
        </w:rPr>
        <w:t>This would expand U.S. energy production, create new American jobs, lower energy prices, and generate tens of millions of dollars in new revenue</w:t>
      </w:r>
      <w:r w:rsidRPr="007034B9">
        <w:rPr>
          <w:rStyle w:val="StyleBoldUnderline"/>
          <w:b w:val="0"/>
          <w:sz w:val="16"/>
          <w:szCs w:val="22"/>
          <w:u w:val="none"/>
        </w:rPr>
        <w:t xml:space="preserve">. </w:t>
      </w:r>
      <w:r w:rsidRPr="007034B9">
        <w:rPr>
          <w:rStyle w:val="StyleBoldUnderline"/>
          <w:b w:val="0"/>
          <w:sz w:val="12"/>
          <w:szCs w:val="22"/>
          <w:u w:val="none"/>
        </w:rPr>
        <w:t>¶</w:t>
      </w:r>
      <w:r w:rsidRPr="007034B9">
        <w:rPr>
          <w:rStyle w:val="StyleBoldUnderline"/>
          <w:b w:val="0"/>
          <w:sz w:val="16"/>
          <w:szCs w:val="22"/>
          <w:u w:val="none"/>
        </w:rPr>
        <w:t xml:space="preserve"> The bill would also put into place an important and transparent framework for future implementation of similar transboundary hydrocarbon agreements with other nations</w:t>
      </w:r>
      <w:proofErr w:type="gramStart"/>
      <w:r w:rsidRPr="007034B9">
        <w:rPr>
          <w:rStyle w:val="StyleBoldUnderline"/>
          <w:b w:val="0"/>
          <w:sz w:val="16"/>
          <w:szCs w:val="22"/>
          <w:u w:val="none"/>
        </w:rPr>
        <w:t>.</w:t>
      </w:r>
      <w:r w:rsidRPr="007034B9">
        <w:rPr>
          <w:rStyle w:val="StyleBoldUnderline"/>
          <w:b w:val="0"/>
          <w:sz w:val="12"/>
          <w:szCs w:val="22"/>
          <w:u w:val="none"/>
        </w:rPr>
        <w:t>¶</w:t>
      </w:r>
      <w:proofErr w:type="gramEnd"/>
      <w:r w:rsidRPr="007034B9">
        <w:rPr>
          <w:rStyle w:val="StyleBoldUnderline"/>
          <w:b w:val="0"/>
          <w:sz w:val="16"/>
          <w:szCs w:val="22"/>
          <w:u w:val="none"/>
        </w:rPr>
        <w:t xml:space="preserve"> “</w:t>
      </w:r>
      <w:r w:rsidRPr="007034B9">
        <w:rPr>
          <w:rStyle w:val="StyleBoldUnderline"/>
        </w:rPr>
        <w:t xml:space="preserve">By passing this Transboundary Agreement, the House has furthered its commitment to create jobs though energy. </w:t>
      </w:r>
      <w:r w:rsidRPr="007034B9">
        <w:rPr>
          <w:rStyle w:val="StyleBoldUnderline"/>
          <w:b w:val="0"/>
          <w:sz w:val="16"/>
          <w:szCs w:val="22"/>
          <w:u w:val="none"/>
        </w:rPr>
        <w:t xml:space="preserve">This legislation implements a first of its kind agreement with the government of Mexico to develop shared resources located between our two countries in the Gulf. </w:t>
      </w:r>
      <w:r w:rsidRPr="007034B9">
        <w:rPr>
          <w:rStyle w:val="StyleBoldUnderline"/>
        </w:rPr>
        <w:t>The legislation also opens roughly 1.5 million acres in the Gulf of Mexico for production, and would help create American jobs and grow our economy in the process</w:t>
      </w:r>
      <w:r w:rsidRPr="007034B9">
        <w:rPr>
          <w:rStyle w:val="StyleBoldUnderline"/>
          <w:b w:val="0"/>
          <w:sz w:val="16"/>
          <w:szCs w:val="22"/>
          <w:u w:val="none"/>
        </w:rPr>
        <w:t>,” said Rep. Jeff Duncan (SC-03). “</w:t>
      </w:r>
      <w:r w:rsidRPr="007034B9">
        <w:rPr>
          <w:rStyle w:val="StyleBoldUnderline"/>
        </w:rPr>
        <w:t>According to the Bureau of Ocean Energy Management and the U.S. State Department, these areas are estimated to contain</w:t>
      </w:r>
      <w:r w:rsidRPr="007034B9">
        <w:rPr>
          <w:rStyle w:val="StyleBoldUnderline"/>
          <w:b w:val="0"/>
          <w:sz w:val="16"/>
          <w:szCs w:val="22"/>
          <w:u w:val="none"/>
        </w:rPr>
        <w:t xml:space="preserve"> 172 million barrels of oil and 304 billion cubic feet of natural gas, </w:t>
      </w:r>
      <w:r w:rsidRPr="007034B9">
        <w:rPr>
          <w:rStyle w:val="StyleBoldUnderline"/>
        </w:rPr>
        <w:t>a considerable amount that will lessen our dependence on Middle Eastern sources of oil.</w:t>
      </w:r>
      <w:r w:rsidRPr="007034B9">
        <w:rPr>
          <w:rStyle w:val="StyleBoldUnderline"/>
          <w:b w:val="0"/>
          <w:sz w:val="16"/>
          <w:szCs w:val="22"/>
          <w:u w:val="none"/>
        </w:rPr>
        <w:t xml:space="preserve"> The agreement also prioritizes safety by requiring that all operations in the region conform to U.S. safety standards, and establishes a framework for possible future arrangements with other neighboring countries like Canada. Simply put, </w:t>
      </w:r>
      <w:r w:rsidRPr="007034B9">
        <w:rPr>
          <w:rStyle w:val="StyleBoldUnderline"/>
        </w:rPr>
        <w:t>this legislation is a win-win for our country</w:t>
      </w:r>
      <w:r w:rsidRPr="007034B9">
        <w:rPr>
          <w:rStyle w:val="StyleBoldUnderline"/>
          <w:b w:val="0"/>
          <w:sz w:val="16"/>
          <w:szCs w:val="22"/>
          <w:u w:val="none"/>
        </w:rPr>
        <w:t xml:space="preserve">, and I am proud that it received strong bipartisan support.” </w:t>
      </w:r>
      <w:r w:rsidRPr="007034B9">
        <w:rPr>
          <w:rStyle w:val="StyleBoldUnderline"/>
          <w:b w:val="0"/>
          <w:sz w:val="12"/>
          <w:szCs w:val="22"/>
          <w:u w:val="none"/>
        </w:rPr>
        <w:t>¶</w:t>
      </w:r>
      <w:r w:rsidRPr="007034B9">
        <w:rPr>
          <w:rStyle w:val="StyleBoldUnderline"/>
          <w:b w:val="0"/>
          <w:sz w:val="16"/>
          <w:szCs w:val="22"/>
          <w:u w:val="none"/>
        </w:rPr>
        <w:t xml:space="preserve"> “</w:t>
      </w:r>
      <w:r w:rsidRPr="007034B9">
        <w:rPr>
          <w:rStyle w:val="StyleBoldUnderline"/>
        </w:rPr>
        <w:t>These areas in the Gulf of Mexico are ready to be explored and developed and this bill will give U.S. job creators the certainty they need to move forward</w:t>
      </w:r>
      <w:r w:rsidRPr="007034B9">
        <w:rPr>
          <w:rStyle w:val="StyleBoldUnderline"/>
          <w:b w:val="0"/>
          <w:sz w:val="16"/>
          <w:szCs w:val="22"/>
          <w:u w:val="none"/>
        </w:rPr>
        <w:t xml:space="preserve">. Activity can begin once this agreement is enacted,” said Natural Resources Committee Chairman Doc Hastings. “The Natural Resources Committee and Congressman Duncan have worked hard to advance this bill and get it signed into law. </w:t>
      </w:r>
      <w:r w:rsidRPr="007034B9">
        <w:rPr>
          <w:rStyle w:val="StyleBoldUnderline"/>
        </w:rPr>
        <w:t>It’s important to American energy, American jobs and American energy security</w:t>
      </w:r>
      <w:r w:rsidRPr="007034B9">
        <w:rPr>
          <w:rStyle w:val="StyleBoldUnderline"/>
          <w:b w:val="0"/>
          <w:sz w:val="16"/>
          <w:szCs w:val="22"/>
          <w:u w:val="none"/>
        </w:rPr>
        <w:t xml:space="preserve">. And </w:t>
      </w:r>
      <w:r w:rsidRPr="007034B9">
        <w:rPr>
          <w:rStyle w:val="StyleBoldUnderline"/>
        </w:rPr>
        <w:t>it is important to supporting a positive relationship with our neighbor to the south, Mexico.”</w:t>
      </w:r>
    </w:p>
    <w:p w14:paraId="6C29C0EA" w14:textId="77777777" w:rsidR="005E7B4C" w:rsidRPr="007034B9" w:rsidRDefault="005E7B4C" w:rsidP="005E7B4C">
      <w:pPr>
        <w:pStyle w:val="Heading4"/>
      </w:pPr>
      <w:r w:rsidRPr="007034B9">
        <w:t xml:space="preserve">Oil dependence draws the US into Middle East conflicts and decimates US Hegemony </w:t>
      </w:r>
    </w:p>
    <w:p w14:paraId="18DACAEB" w14:textId="77777777" w:rsidR="005E7B4C" w:rsidRPr="007034B9" w:rsidRDefault="005E7B4C" w:rsidP="005E7B4C">
      <w:r w:rsidRPr="007034B9">
        <w:t xml:space="preserve">Josef </w:t>
      </w:r>
      <w:r w:rsidRPr="007034B9">
        <w:rPr>
          <w:rStyle w:val="StyleBoldUnderline"/>
        </w:rPr>
        <w:t>Braml</w:t>
      </w:r>
      <w:r w:rsidRPr="007034B9">
        <w:t xml:space="preserve">, editor-in-chief of the Yearbook on International Relations, </w:t>
      </w:r>
      <w:r w:rsidRPr="007034B9">
        <w:rPr>
          <w:rStyle w:val="StyleBoldUnderline"/>
        </w:rPr>
        <w:t>2007</w:t>
      </w:r>
      <w:r w:rsidRPr="007034B9">
        <w:t>, The Washington Quarterly 30.4 (2007) 117-130, “Can the United States Shed Its Oil Addiction?”</w:t>
      </w:r>
    </w:p>
    <w:p w14:paraId="1CA7613B" w14:textId="77777777" w:rsidR="005E7B4C" w:rsidRPr="007034B9" w:rsidRDefault="005E7B4C" w:rsidP="005E7B4C">
      <w:pPr>
        <w:pStyle w:val="card"/>
        <w:ind w:left="0"/>
      </w:pPr>
      <w:r w:rsidRPr="007034B9">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7034B9">
        <w:t xml:space="preserve">. [End Page 118] </w:t>
      </w:r>
      <w:r w:rsidRPr="007034B9">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7034B9">
        <w:t xml:space="preserve">. Some observers of petropolitics go as far as to describe </w:t>
      </w:r>
      <w:r w:rsidRPr="007034B9">
        <w:rPr>
          <w:rStyle w:val="underline"/>
        </w:rPr>
        <w:t>an "axis of oil"</w:t>
      </w:r>
      <w:r w:rsidRPr="007034B9">
        <w:t xml:space="preserve"> (Russia, China, and eventually Iran) </w:t>
      </w:r>
      <w:r w:rsidRPr="007034B9">
        <w:rPr>
          <w:rStyle w:val="underline"/>
        </w:rPr>
        <w:t>at work that is "acting as a counterweight to American hegemony" and will deprive the United States of its oil supplies and strategic interests</w:t>
      </w:r>
      <w:r w:rsidRPr="007034B9">
        <w:t>.6</w:t>
      </w:r>
    </w:p>
    <w:p w14:paraId="5C49CF53" w14:textId="77777777" w:rsidR="005E7B4C" w:rsidRPr="007034B9" w:rsidRDefault="005E7B4C" w:rsidP="005E7B4C"/>
    <w:p w14:paraId="16A39A84" w14:textId="77777777" w:rsidR="005E7B4C" w:rsidRPr="007034B9" w:rsidRDefault="005E7B4C" w:rsidP="005E7B4C">
      <w:pPr>
        <w:rPr>
          <w:rFonts w:ascii="Arial" w:hAnsi="Arial" w:cs="Arial"/>
          <w:b/>
        </w:rPr>
      </w:pPr>
      <w:r w:rsidRPr="007034B9">
        <w:rPr>
          <w:rFonts w:ascii="Arial" w:hAnsi="Arial" w:cs="Arial"/>
          <w:b/>
        </w:rPr>
        <w:t>Oil wars cause extinction</w:t>
      </w:r>
    </w:p>
    <w:p w14:paraId="1D6B7AFE" w14:textId="77777777" w:rsidR="005E7B4C" w:rsidRPr="007034B9" w:rsidRDefault="005E7B4C" w:rsidP="005E7B4C">
      <w:pPr>
        <w:rPr>
          <w:rStyle w:val="CharChar3"/>
          <w:rFonts w:ascii="Arial" w:hAnsi="Arial" w:cs="Arial"/>
          <w:sz w:val="16"/>
        </w:rPr>
      </w:pPr>
      <w:r w:rsidRPr="007034B9">
        <w:rPr>
          <w:rFonts w:ascii="Arial" w:hAnsi="Arial" w:cs="Arial"/>
          <w:b/>
        </w:rPr>
        <w:t xml:space="preserve">Lendman 07 – </w:t>
      </w:r>
      <w:r w:rsidRPr="007034B9">
        <w:t>Research Associate of the Centre for Research on Globalization</w:t>
      </w:r>
      <w:r w:rsidRPr="007034B9">
        <w:rPr>
          <w:rFonts w:ascii="Arial" w:hAnsi="Arial" w:cs="Arial"/>
          <w:sz w:val="16"/>
        </w:rPr>
        <w:t xml:space="preserve"> </w:t>
      </w:r>
      <w:r w:rsidRPr="007034B9">
        <w:rPr>
          <w:rStyle w:val="CharChar3"/>
          <w:rFonts w:ascii="Arial" w:hAnsi="Arial" w:cs="Arial"/>
          <w:sz w:val="16"/>
        </w:rPr>
        <w:t>(Stephen Lendman, “Resource Wars - Can We Survive Them</w:t>
      </w:r>
      <w:proofErr w:type="gramStart"/>
      <w:r w:rsidRPr="007034B9">
        <w:rPr>
          <w:rStyle w:val="CharChar3"/>
          <w:rFonts w:ascii="Arial" w:hAnsi="Arial" w:cs="Arial"/>
          <w:sz w:val="16"/>
        </w:rPr>
        <w:t>?,</w:t>
      </w:r>
      <w:proofErr w:type="gramEnd"/>
      <w:r w:rsidRPr="007034B9">
        <w:rPr>
          <w:rStyle w:val="CharChar3"/>
          <w:rFonts w:ascii="Arial" w:hAnsi="Arial" w:cs="Arial"/>
          <w:sz w:val="16"/>
        </w:rPr>
        <w:t>” rense.com, 6-6-7, pg. http://www.rense.com/general76/resrouce.htm)</w:t>
      </w:r>
    </w:p>
    <w:p w14:paraId="3F5A2F3A" w14:textId="77777777" w:rsidR="005E7B4C" w:rsidRPr="007034B9" w:rsidRDefault="005E7B4C" w:rsidP="005E7B4C">
      <w:pPr>
        <w:rPr>
          <w:rFonts w:ascii="Arial" w:hAnsi="Arial" w:cs="Arial"/>
          <w:sz w:val="16"/>
        </w:rPr>
      </w:pPr>
      <w:r w:rsidRPr="007034B9">
        <w:rPr>
          <w:rFonts w:ascii="Arial" w:hAnsi="Arial" w:cs="Arial"/>
          <w:u w:val="single"/>
        </w:rPr>
        <w:t>With the world's energy supplies finite, the US heavily dependent on imports</w:t>
      </w:r>
      <w:r w:rsidRPr="007034B9">
        <w:rPr>
          <w:rFonts w:ascii="Arial" w:hAnsi="Arial" w:cs="Arial"/>
          <w:sz w:val="16"/>
        </w:rPr>
        <w:t xml:space="preserve">, </w:t>
      </w:r>
      <w:r w:rsidRPr="007034B9">
        <w:rPr>
          <w:rStyle w:val="CharChar3"/>
          <w:rFonts w:ascii="Arial" w:hAnsi="Arial" w:cs="Arial"/>
          <w:sz w:val="16"/>
        </w:rPr>
        <w:t>and "peak oil" near or approaching,</w:t>
      </w:r>
      <w:r w:rsidRPr="007034B9">
        <w:rPr>
          <w:rFonts w:ascii="Arial" w:hAnsi="Arial" w:cs="Arial"/>
          <w:sz w:val="16"/>
        </w:rPr>
        <w:t xml:space="preserve"> </w:t>
      </w:r>
      <w:r w:rsidRPr="007034B9">
        <w:rPr>
          <w:rFonts w:ascii="Arial" w:hAnsi="Arial" w:cs="Arial"/>
          <w:b/>
        </w:rPr>
        <w:t>"</w:t>
      </w:r>
      <w:r w:rsidRPr="007034B9">
        <w:rPr>
          <w:rFonts w:ascii="Arial" w:hAnsi="Arial" w:cs="Arial"/>
          <w:b/>
          <w:u w:val="single"/>
        </w:rPr>
        <w:t>security" for America means assuring a</w:t>
      </w:r>
      <w:r w:rsidRPr="007034B9">
        <w:rPr>
          <w:rFonts w:ascii="Arial" w:hAnsi="Arial" w:cs="Arial"/>
          <w:sz w:val="16"/>
        </w:rPr>
        <w:t xml:space="preserve"> </w:t>
      </w:r>
      <w:r w:rsidRPr="007034B9">
        <w:rPr>
          <w:rStyle w:val="CharChar3"/>
          <w:rFonts w:ascii="Arial" w:hAnsi="Arial" w:cs="Arial"/>
          <w:sz w:val="16"/>
        </w:rPr>
        <w:t>sustainable</w:t>
      </w:r>
      <w:r w:rsidRPr="007034B9">
        <w:rPr>
          <w:rFonts w:ascii="Arial" w:hAnsi="Arial" w:cs="Arial"/>
          <w:sz w:val="16"/>
        </w:rPr>
        <w:t xml:space="preserve"> </w:t>
      </w:r>
      <w:r w:rsidRPr="007034B9">
        <w:rPr>
          <w:rFonts w:ascii="Arial" w:hAnsi="Arial" w:cs="Arial"/>
          <w:b/>
          <w:u w:val="single"/>
        </w:rPr>
        <w:t>supply of what we can't do without</w:t>
      </w:r>
      <w:r w:rsidRPr="007034B9">
        <w:rPr>
          <w:rFonts w:ascii="Arial" w:hAnsi="Arial" w:cs="Arial"/>
          <w:u w:val="single"/>
        </w:rPr>
        <w:t>. It includes waging wars to get it, protect it, and defend the maritime trade routes over which it travels</w:t>
      </w:r>
      <w:r w:rsidRPr="007034B9">
        <w:rPr>
          <w:rFonts w:ascii="Arial" w:hAnsi="Arial" w:cs="Arial"/>
          <w:sz w:val="16"/>
        </w:rPr>
        <w:t xml:space="preserve">. </w:t>
      </w:r>
      <w:r w:rsidRPr="007034B9">
        <w:rPr>
          <w:rFonts w:ascii="Arial" w:hAnsi="Arial" w:cs="Arial"/>
          <w:b/>
          <w:u w:val="single"/>
        </w:rPr>
        <w:t>That means</w:t>
      </w:r>
      <w:r w:rsidRPr="007034B9">
        <w:rPr>
          <w:rFonts w:ascii="Arial" w:hAnsi="Arial" w:cs="Arial"/>
          <w:sz w:val="16"/>
        </w:rPr>
        <w:t xml:space="preserve"> </w:t>
      </w:r>
      <w:r w:rsidRPr="007034B9">
        <w:rPr>
          <w:rStyle w:val="CharChar3"/>
          <w:rFonts w:ascii="Arial" w:hAnsi="Arial" w:cs="Arial"/>
          <w:sz w:val="16"/>
        </w:rPr>
        <w:t>energy's partnered with predatory New World Order globalization, militarism,</w:t>
      </w:r>
      <w:r w:rsidRPr="007034B9">
        <w:rPr>
          <w:rFonts w:ascii="Arial" w:hAnsi="Arial" w:cs="Arial"/>
          <w:sz w:val="16"/>
        </w:rPr>
        <w:t xml:space="preserve"> </w:t>
      </w:r>
      <w:r w:rsidRPr="007034B9">
        <w:rPr>
          <w:rFonts w:ascii="Arial" w:hAnsi="Arial" w:cs="Arial"/>
          <w:b/>
          <w:u w:val="single"/>
        </w:rPr>
        <w:t>wars, ecological recklessness, and</w:t>
      </w:r>
      <w:r w:rsidRPr="007034B9">
        <w:rPr>
          <w:rFonts w:ascii="Arial" w:hAnsi="Arial" w:cs="Arial"/>
          <w:sz w:val="16"/>
        </w:rPr>
        <w:t xml:space="preserve"> </w:t>
      </w:r>
      <w:r w:rsidRPr="007034B9">
        <w:rPr>
          <w:rStyle w:val="CharChar3"/>
          <w:rFonts w:ascii="Arial" w:hAnsi="Arial" w:cs="Arial"/>
          <w:sz w:val="16"/>
        </w:rPr>
        <w:t>now</w:t>
      </w:r>
      <w:r w:rsidRPr="007034B9">
        <w:rPr>
          <w:rFonts w:ascii="Arial" w:hAnsi="Arial" w:cs="Arial"/>
          <w:sz w:val="16"/>
        </w:rPr>
        <w:t xml:space="preserve"> </w:t>
      </w:r>
      <w:r w:rsidRPr="007034B9">
        <w:rPr>
          <w:rFonts w:ascii="Arial" w:hAnsi="Arial" w:cs="Arial"/>
          <w:b/>
          <w:u w:val="single"/>
        </w:rPr>
        <w:t>a</w:t>
      </w:r>
      <w:r w:rsidRPr="007034B9">
        <w:rPr>
          <w:rFonts w:ascii="Arial" w:hAnsi="Arial" w:cs="Arial"/>
          <w:sz w:val="16"/>
        </w:rPr>
        <w:t xml:space="preserve">n </w:t>
      </w:r>
      <w:r w:rsidRPr="007034B9">
        <w:rPr>
          <w:rStyle w:val="CharChar3"/>
          <w:rFonts w:ascii="Arial" w:hAnsi="Arial" w:cs="Arial"/>
          <w:sz w:val="16"/>
        </w:rPr>
        <w:t xml:space="preserve">extremist </w:t>
      </w:r>
      <w:r w:rsidRPr="007034B9">
        <w:rPr>
          <w:rFonts w:ascii="Arial" w:hAnsi="Arial" w:cs="Arial"/>
          <w:b/>
          <w:u w:val="single"/>
        </w:rPr>
        <w:t>US</w:t>
      </w:r>
      <w:r w:rsidRPr="007034B9">
        <w:rPr>
          <w:rFonts w:ascii="Arial" w:hAnsi="Arial" w:cs="Arial"/>
          <w:sz w:val="16"/>
        </w:rPr>
        <w:t xml:space="preserve"> </w:t>
      </w:r>
      <w:r w:rsidRPr="007034B9">
        <w:rPr>
          <w:rStyle w:val="CharChar3"/>
          <w:rFonts w:ascii="Arial" w:hAnsi="Arial" w:cs="Arial"/>
          <w:sz w:val="16"/>
        </w:rPr>
        <w:t>administration</w:t>
      </w:r>
      <w:r w:rsidRPr="007034B9">
        <w:rPr>
          <w:rFonts w:ascii="Arial" w:hAnsi="Arial" w:cs="Arial"/>
          <w:sz w:val="16"/>
        </w:rPr>
        <w:t xml:space="preserve"> </w:t>
      </w:r>
      <w:r w:rsidRPr="007034B9">
        <w:rPr>
          <w:rFonts w:ascii="Arial" w:hAnsi="Arial" w:cs="Arial"/>
          <w:b/>
          <w:u w:val="single"/>
        </w:rPr>
        <w:t>willing to risk Armageddon</w:t>
      </w:r>
      <w:r w:rsidRPr="007034B9">
        <w:rPr>
          <w:rFonts w:ascii="Arial" w:hAnsi="Arial" w:cs="Arial"/>
          <w:sz w:val="16"/>
        </w:rPr>
        <w:t xml:space="preserve"> </w:t>
      </w:r>
      <w:r w:rsidRPr="007034B9">
        <w:rPr>
          <w:rStyle w:val="CharChar3"/>
          <w:rFonts w:ascii="Arial" w:hAnsi="Arial" w:cs="Arial"/>
          <w:sz w:val="16"/>
        </w:rPr>
        <w:t xml:space="preserve">for world dominance. Central to its plan is first </w:t>
      </w:r>
      <w:r w:rsidRPr="007034B9">
        <w:rPr>
          <w:rFonts w:ascii="Arial" w:hAnsi="Arial" w:cs="Arial"/>
          <w:u w:val="single"/>
        </w:rPr>
        <w:t>controlling</w:t>
      </w:r>
      <w:r w:rsidRPr="007034B9">
        <w:rPr>
          <w:rFonts w:ascii="Arial" w:hAnsi="Arial" w:cs="Arial"/>
          <w:sz w:val="16"/>
        </w:rPr>
        <w:t xml:space="preserve"> </w:t>
      </w:r>
      <w:r w:rsidRPr="007034B9">
        <w:rPr>
          <w:rStyle w:val="CharChar3"/>
          <w:rFonts w:ascii="Arial" w:hAnsi="Arial" w:cs="Arial"/>
          <w:sz w:val="16"/>
        </w:rPr>
        <w:t xml:space="preserve">essential resources everywhere, at any cost, starting with </w:t>
      </w:r>
      <w:r w:rsidRPr="007034B9">
        <w:rPr>
          <w:rFonts w:ascii="Arial" w:hAnsi="Arial" w:cs="Arial"/>
          <w:u w:val="single"/>
        </w:rPr>
        <w:t>oil and</w:t>
      </w:r>
      <w:r w:rsidRPr="007034B9">
        <w:rPr>
          <w:rFonts w:ascii="Arial" w:hAnsi="Arial" w:cs="Arial"/>
          <w:sz w:val="16"/>
        </w:rPr>
        <w:t xml:space="preserve"> </w:t>
      </w:r>
      <w:r w:rsidRPr="007034B9">
        <w:rPr>
          <w:rStyle w:val="CharChar3"/>
          <w:rFonts w:ascii="Arial" w:hAnsi="Arial" w:cs="Arial"/>
          <w:sz w:val="16"/>
        </w:rPr>
        <w:t xml:space="preserve">where </w:t>
      </w:r>
      <w:r w:rsidRPr="007034B9">
        <w:rPr>
          <w:rFonts w:ascii="Arial" w:hAnsi="Arial" w:cs="Arial"/>
          <w:u w:val="single"/>
        </w:rPr>
        <w:t>most of it is located in the Mid</w:t>
      </w:r>
      <w:r w:rsidRPr="007034B9">
        <w:rPr>
          <w:rFonts w:ascii="Arial" w:hAnsi="Arial" w:cs="Arial"/>
          <w:sz w:val="16"/>
        </w:rPr>
        <w:t xml:space="preserve">dle </w:t>
      </w:r>
      <w:r w:rsidRPr="007034B9">
        <w:rPr>
          <w:rFonts w:ascii="Arial" w:hAnsi="Arial" w:cs="Arial"/>
          <w:u w:val="single"/>
        </w:rPr>
        <w:t>East</w:t>
      </w:r>
      <w:r w:rsidRPr="007034B9">
        <w:rPr>
          <w:rFonts w:ascii="Arial" w:hAnsi="Arial" w:cs="Arial"/>
          <w:sz w:val="16"/>
        </w:rPr>
        <w:t xml:space="preserve"> </w:t>
      </w:r>
      <w:r w:rsidRPr="007034B9">
        <w:rPr>
          <w:rStyle w:val="CharChar3"/>
          <w:rFonts w:ascii="Arial" w:hAnsi="Arial" w:cs="Arial"/>
          <w:sz w:val="16"/>
        </w:rPr>
        <w:t xml:space="preserve">and Central Asia. The New "Great Game" and Perils From It The new "Great Game's" begun, but this time the stakes are greater than ever as explained above. The old one lasted nearly 100 years pitting the British </w:t>
      </w:r>
      <w:proofErr w:type="gramStart"/>
      <w:r w:rsidRPr="007034B9">
        <w:rPr>
          <w:rStyle w:val="CharChar3"/>
          <w:rFonts w:ascii="Arial" w:hAnsi="Arial" w:cs="Arial"/>
          <w:sz w:val="16"/>
        </w:rPr>
        <w:t>empire</w:t>
      </w:r>
      <w:proofErr w:type="gramEnd"/>
      <w:r w:rsidRPr="007034B9">
        <w:rPr>
          <w:rStyle w:val="CharChar3"/>
          <w:rFonts w:ascii="Arial" w:hAnsi="Arial" w:cs="Arial"/>
          <w:sz w:val="16"/>
        </w:rPr>
        <w:t xml:space="preserve"> against Tsarist Russia when the issue wasn't oil. This time,</w:t>
      </w:r>
      <w:r w:rsidRPr="007034B9">
        <w:rPr>
          <w:rFonts w:ascii="Arial" w:hAnsi="Arial" w:cs="Arial"/>
          <w:sz w:val="16"/>
        </w:rPr>
        <w:t xml:space="preserve"> </w:t>
      </w:r>
      <w:r w:rsidRPr="007034B9">
        <w:rPr>
          <w:rFonts w:ascii="Arial" w:hAnsi="Arial" w:cs="Arial"/>
          <w:u w:val="single"/>
        </w:rPr>
        <w:t>it's the US with</w:t>
      </w:r>
      <w:r w:rsidRPr="007034B9">
        <w:rPr>
          <w:rFonts w:ascii="Arial" w:hAnsi="Arial" w:cs="Arial"/>
          <w:sz w:val="16"/>
        </w:rPr>
        <w:t xml:space="preserve"> </w:t>
      </w:r>
      <w:r w:rsidRPr="007034B9">
        <w:rPr>
          <w:rStyle w:val="CharChar3"/>
          <w:rFonts w:ascii="Arial" w:hAnsi="Arial" w:cs="Arial"/>
          <w:sz w:val="16"/>
        </w:rPr>
        <w:t>help from</w:t>
      </w:r>
      <w:r w:rsidRPr="007034B9">
        <w:rPr>
          <w:rFonts w:ascii="Arial" w:hAnsi="Arial" w:cs="Arial"/>
          <w:sz w:val="16"/>
        </w:rPr>
        <w:t xml:space="preserve"> </w:t>
      </w:r>
      <w:r w:rsidRPr="007034B9">
        <w:rPr>
          <w:rFonts w:ascii="Arial" w:hAnsi="Arial" w:cs="Arial"/>
          <w:u w:val="single"/>
        </w:rPr>
        <w:t>Israel, Britain,</w:t>
      </w:r>
      <w:r w:rsidRPr="007034B9">
        <w:rPr>
          <w:rFonts w:ascii="Arial" w:hAnsi="Arial" w:cs="Arial"/>
          <w:sz w:val="16"/>
        </w:rPr>
        <w:t xml:space="preserve"> </w:t>
      </w:r>
      <w:r w:rsidRPr="007034B9">
        <w:rPr>
          <w:rStyle w:val="CharChar3"/>
          <w:rFonts w:ascii="Arial" w:hAnsi="Arial" w:cs="Arial"/>
          <w:sz w:val="16"/>
        </w:rPr>
        <w:t>the West,</w:t>
      </w:r>
      <w:r w:rsidRPr="007034B9">
        <w:rPr>
          <w:rFonts w:ascii="Arial" w:hAnsi="Arial" w:cs="Arial"/>
          <w:sz w:val="16"/>
        </w:rPr>
        <w:t xml:space="preserve"> </w:t>
      </w:r>
      <w:r w:rsidRPr="007034B9">
        <w:rPr>
          <w:rFonts w:ascii="Arial" w:hAnsi="Arial" w:cs="Arial"/>
          <w:u w:val="single"/>
        </w:rPr>
        <w:t>and satellite states like Japan, South Korea and Taiwan challenging Russia and China with today's weapons and tech</w:t>
      </w:r>
      <w:r w:rsidRPr="007034B9">
        <w:rPr>
          <w:rFonts w:ascii="Arial" w:hAnsi="Arial" w:cs="Arial"/>
          <w:sz w:val="16"/>
        </w:rPr>
        <w:t xml:space="preserve">nology </w:t>
      </w:r>
      <w:r w:rsidRPr="007034B9">
        <w:rPr>
          <w:rStyle w:val="CharChar3"/>
          <w:rFonts w:ascii="Arial" w:hAnsi="Arial" w:cs="Arial"/>
          <w:sz w:val="16"/>
        </w:rPr>
        <w:t>on both sides making earlier ones look like toys</w:t>
      </w:r>
      <w:r w:rsidRPr="007034B9">
        <w:rPr>
          <w:rFonts w:ascii="Arial" w:hAnsi="Arial" w:cs="Arial"/>
          <w:sz w:val="16"/>
        </w:rPr>
        <w:t xml:space="preserve">. </w:t>
      </w:r>
      <w:r w:rsidRPr="007034B9">
        <w:rPr>
          <w:rFonts w:ascii="Arial" w:hAnsi="Arial" w:cs="Arial"/>
          <w:b/>
          <w:i/>
          <w:u w:val="single"/>
        </w:rPr>
        <w:t xml:space="preserve">At stake is more than oil. </w:t>
      </w:r>
      <w:proofErr w:type="gramStart"/>
      <w:r w:rsidRPr="007034B9">
        <w:rPr>
          <w:rFonts w:ascii="Arial" w:hAnsi="Arial" w:cs="Arial"/>
          <w:b/>
          <w:i/>
          <w:u w:val="single"/>
        </w:rPr>
        <w:t>It's</w:t>
      </w:r>
      <w:proofErr w:type="gramEnd"/>
      <w:r w:rsidRPr="007034B9">
        <w:rPr>
          <w:rFonts w:ascii="Arial" w:hAnsi="Arial" w:cs="Arial"/>
          <w:b/>
          <w:i/>
          <w:u w:val="single"/>
        </w:rPr>
        <w:t xml:space="preserve"> planet earth with survival of all life on it</w:t>
      </w:r>
      <w:r w:rsidRPr="007034B9">
        <w:rPr>
          <w:rFonts w:ascii="Arial" w:hAnsi="Arial" w:cs="Arial"/>
          <w:sz w:val="16"/>
        </w:rPr>
        <w:t xml:space="preserve"> </w:t>
      </w:r>
      <w:r w:rsidRPr="007034B9">
        <w:rPr>
          <w:rStyle w:val="CharChar3"/>
          <w:rFonts w:ascii="Arial" w:hAnsi="Arial" w:cs="Arial"/>
          <w:sz w:val="16"/>
        </w:rPr>
        <w:t>issue number one twice over.</w:t>
      </w:r>
      <w:r w:rsidRPr="007034B9">
        <w:rPr>
          <w:rFonts w:ascii="Arial" w:hAnsi="Arial" w:cs="Arial"/>
          <w:sz w:val="16"/>
        </w:rPr>
        <w:t xml:space="preserve"> </w:t>
      </w:r>
      <w:proofErr w:type="gramStart"/>
      <w:r w:rsidRPr="007034B9">
        <w:rPr>
          <w:rFonts w:ascii="Arial" w:hAnsi="Arial" w:cs="Arial"/>
          <w:u w:val="single"/>
        </w:rPr>
        <w:t>Resources and wars for them means militarism is increasing</w:t>
      </w:r>
      <w:r w:rsidRPr="007034B9">
        <w:rPr>
          <w:rStyle w:val="CharChar3"/>
          <w:rFonts w:ascii="Arial" w:hAnsi="Arial" w:cs="Arial"/>
          <w:sz w:val="16"/>
        </w:rPr>
        <w:t>, peace declining,</w:t>
      </w:r>
      <w:r w:rsidRPr="007034B9">
        <w:rPr>
          <w:rFonts w:ascii="Arial" w:hAnsi="Arial" w:cs="Arial"/>
          <w:sz w:val="16"/>
        </w:rPr>
        <w:t xml:space="preserve"> </w:t>
      </w:r>
      <w:r w:rsidRPr="007034B9">
        <w:rPr>
          <w:rFonts w:ascii="Arial" w:hAnsi="Arial" w:cs="Arial"/>
          <w:u w:val="single"/>
        </w:rPr>
        <w:t>and the planet's ability to sustain life front and center</w:t>
      </w:r>
      <w:r w:rsidRPr="007034B9">
        <w:rPr>
          <w:rStyle w:val="CharChar3"/>
          <w:rFonts w:ascii="Arial" w:hAnsi="Arial" w:cs="Arial"/>
          <w:sz w:val="16"/>
        </w:rPr>
        <w:t>, if anyone's paying attention.</w:t>
      </w:r>
      <w:proofErr w:type="gramEnd"/>
      <w:r w:rsidRPr="007034B9">
        <w:rPr>
          <w:rStyle w:val="CharChar3"/>
          <w:rFonts w:ascii="Arial" w:hAnsi="Arial" w:cs="Arial"/>
          <w:sz w:val="16"/>
        </w:rPr>
        <w:t xml:space="preserve"> They'd better be because</w:t>
      </w:r>
      <w:r w:rsidRPr="007034B9">
        <w:rPr>
          <w:rFonts w:ascii="Arial" w:hAnsi="Arial" w:cs="Arial"/>
          <w:sz w:val="16"/>
        </w:rPr>
        <w:t xml:space="preserve"> </w:t>
      </w:r>
      <w:r w:rsidRPr="007034B9">
        <w:rPr>
          <w:rFonts w:ascii="Arial" w:hAnsi="Arial" w:cs="Arial"/>
          <w:u w:val="single"/>
        </w:rPr>
        <w:t>beyond the point of no return, there's no second chance</w:t>
      </w:r>
      <w:r w:rsidRPr="007034B9">
        <w:rPr>
          <w:rFonts w:ascii="Arial" w:hAnsi="Arial" w:cs="Arial"/>
          <w:sz w:val="16"/>
        </w:rPr>
        <w:t xml:space="preserve"> </w:t>
      </w:r>
      <w:r w:rsidRPr="007034B9">
        <w:rPr>
          <w:rStyle w:val="CharChar3"/>
          <w:rFonts w:ascii="Arial" w:hAnsi="Arial" w:cs="Arial"/>
          <w:sz w:val="16"/>
        </w:rPr>
        <w:t xml:space="preserve">the way Einstein explained after the atom was split. His famous quote on future wars </w:t>
      </w:r>
      <w:proofErr w:type="gramStart"/>
      <w:r w:rsidRPr="007034B9">
        <w:rPr>
          <w:rStyle w:val="CharChar3"/>
          <w:rFonts w:ascii="Arial" w:hAnsi="Arial" w:cs="Arial"/>
          <w:sz w:val="16"/>
        </w:rPr>
        <w:t>was :</w:t>
      </w:r>
      <w:proofErr w:type="gramEnd"/>
      <w:r w:rsidRPr="007034B9">
        <w:rPr>
          <w:rStyle w:val="CharChar3"/>
          <w:rFonts w:ascii="Arial" w:hAnsi="Arial" w:cs="Arial"/>
          <w:sz w:val="16"/>
        </w:rPr>
        <w:t xml:space="preserve"> "I know not with what weapons World War III will be fought, but World War IV will be fought with sticks and stones." Under a </w:t>
      </w:r>
      <w:proofErr w:type="gramStart"/>
      <w:r w:rsidRPr="007034B9">
        <w:rPr>
          <w:rStyle w:val="CharChar3"/>
          <w:rFonts w:ascii="Arial" w:hAnsi="Arial" w:cs="Arial"/>
          <w:sz w:val="16"/>
        </w:rPr>
        <w:t>worst case</w:t>
      </w:r>
      <w:proofErr w:type="gramEnd"/>
      <w:r w:rsidRPr="007034B9">
        <w:rPr>
          <w:rStyle w:val="CharChar3"/>
          <w:rFonts w:ascii="Arial" w:hAnsi="Arial" w:cs="Arial"/>
          <w:sz w:val="16"/>
        </w:rPr>
        <w:t xml:space="preserve"> scenario, it's more dire than that.</w:t>
      </w:r>
      <w:r w:rsidRPr="007034B9">
        <w:rPr>
          <w:rFonts w:ascii="Arial" w:hAnsi="Arial" w:cs="Arial"/>
          <w:sz w:val="16"/>
        </w:rPr>
        <w:t xml:space="preserve"> </w:t>
      </w:r>
      <w:r w:rsidRPr="007034B9">
        <w:rPr>
          <w:rFonts w:ascii="Arial" w:hAnsi="Arial" w:cs="Arial"/>
          <w:u w:val="single"/>
        </w:rPr>
        <w:t xml:space="preserve">There may be </w:t>
      </w:r>
      <w:r w:rsidRPr="007034B9">
        <w:rPr>
          <w:rFonts w:ascii="Arial" w:hAnsi="Arial" w:cs="Arial"/>
          <w:b/>
          <w:u w:val="single"/>
        </w:rPr>
        <w:t>nothing left but resilient beetles and bacteria</w:t>
      </w:r>
      <w:r w:rsidRPr="007034B9">
        <w:rPr>
          <w:rFonts w:ascii="Arial" w:hAnsi="Arial" w:cs="Arial"/>
          <w:u w:val="single"/>
        </w:rPr>
        <w:t xml:space="preserve"> in the wake of a nuclear holocaust meaning even a new stone age is way in the future, if at all. </w:t>
      </w:r>
      <w:r w:rsidRPr="007034B9">
        <w:rPr>
          <w:rFonts w:ascii="Arial" w:hAnsi="Arial" w:cs="Arial"/>
          <w:b/>
          <w:u w:val="single"/>
        </w:rPr>
        <w:t xml:space="preserve">The threat is real </w:t>
      </w:r>
      <w:r w:rsidRPr="007034B9">
        <w:rPr>
          <w:rFonts w:ascii="Arial" w:hAnsi="Arial" w:cs="Arial"/>
          <w:u w:val="single"/>
        </w:rPr>
        <w:t>and once nearly happened during the Cuban Missile Crisis</w:t>
      </w:r>
      <w:r w:rsidRPr="007034B9">
        <w:rPr>
          <w:rFonts w:ascii="Arial" w:hAnsi="Arial" w:cs="Arial"/>
          <w:sz w:val="16"/>
        </w:rPr>
        <w:t xml:space="preserve"> </w:t>
      </w:r>
      <w:r w:rsidRPr="007034B9">
        <w:rPr>
          <w:rStyle w:val="CharChar3"/>
          <w:rFonts w:ascii="Arial" w:hAnsi="Arial" w:cs="Arial"/>
          <w:sz w:val="16"/>
        </w:rPr>
        <w:t xml:space="preserve">in </w:t>
      </w:r>
      <w:proofErr w:type="gramStart"/>
      <w:r w:rsidRPr="007034B9">
        <w:rPr>
          <w:rStyle w:val="CharChar3"/>
          <w:rFonts w:ascii="Arial" w:hAnsi="Arial" w:cs="Arial"/>
          <w:sz w:val="16"/>
        </w:rPr>
        <w:t>October,</w:t>
      </w:r>
      <w:proofErr w:type="gramEnd"/>
      <w:r w:rsidRPr="007034B9">
        <w:rPr>
          <w:rStyle w:val="CharChar3"/>
          <w:rFonts w:ascii="Arial" w:hAnsi="Arial" w:cs="Arial"/>
          <w:sz w:val="16"/>
        </w:rPr>
        <w:t xml:space="preserve"> 1962. We later learned a miracle saved us at the 40th anniversary </w:t>
      </w:r>
      <w:proofErr w:type="gramStart"/>
      <w:r w:rsidRPr="007034B9">
        <w:rPr>
          <w:rStyle w:val="CharChar3"/>
          <w:rFonts w:ascii="Arial" w:hAnsi="Arial" w:cs="Arial"/>
          <w:sz w:val="16"/>
        </w:rPr>
        <w:t>October,</w:t>
      </w:r>
      <w:proofErr w:type="gramEnd"/>
      <w:r w:rsidRPr="007034B9">
        <w:rPr>
          <w:rStyle w:val="CharChar3"/>
          <w:rFonts w:ascii="Arial" w:hAnsi="Arial" w:cs="Arial"/>
          <w:sz w:val="16"/>
        </w:rPr>
        <w:t xml:space="preserve">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w:t>
      </w:r>
      <w:proofErr w:type="gramStart"/>
      <w:r w:rsidRPr="007034B9">
        <w:rPr>
          <w:rStyle w:val="CharChar3"/>
          <w:rFonts w:ascii="Arial" w:hAnsi="Arial" w:cs="Arial"/>
          <w:sz w:val="16"/>
        </w:rPr>
        <w:t>Russian submarines were attacked by US destroyers near Kennedy's "quarantine" line</w:t>
      </w:r>
      <w:proofErr w:type="gramEnd"/>
      <w:r w:rsidRPr="007034B9">
        <w:rPr>
          <w:rStyle w:val="CharChar3"/>
          <w:rFonts w:ascii="Arial" w:hAnsi="Arial" w:cs="Arial"/>
          <w:sz w:val="16"/>
        </w:rPr>
        <w:t>. Had he done it, only our imagination can speculate what might have followed and whether planet earth, or at least a big part of it, would have survived.</w:t>
      </w:r>
      <w:r w:rsidRPr="007034B9">
        <w:rPr>
          <w:rFonts w:ascii="Arial" w:hAnsi="Arial" w:cs="Arial"/>
          <w:sz w:val="16"/>
        </w:rPr>
        <w:t xml:space="preserve"> </w:t>
      </w:r>
    </w:p>
    <w:p w14:paraId="01D28C75" w14:textId="77777777" w:rsidR="005E7B4C" w:rsidRPr="007034B9" w:rsidRDefault="005E7B4C" w:rsidP="005E7B4C">
      <w:pPr>
        <w:pStyle w:val="Heading4"/>
      </w:pPr>
      <w:r w:rsidRPr="007034B9">
        <w:t xml:space="preserve">Second internal link is US-Mexico relations: </w:t>
      </w:r>
    </w:p>
    <w:p w14:paraId="05630374" w14:textId="77777777" w:rsidR="005E7B4C" w:rsidRPr="007034B9" w:rsidRDefault="005E7B4C" w:rsidP="005E7B4C">
      <w:pPr>
        <w:pStyle w:val="Heading4"/>
      </w:pPr>
      <w:r w:rsidRPr="007034B9">
        <w:t>Growing a strong US-Mexican relationship is a prerequisite to continued US power projection and supremacy.</w:t>
      </w:r>
    </w:p>
    <w:p w14:paraId="42882D4B" w14:textId="77777777" w:rsidR="005E7B4C" w:rsidRPr="007034B9" w:rsidRDefault="005E7B4C" w:rsidP="005E7B4C">
      <w:r w:rsidRPr="007034B9">
        <w:rPr>
          <w:rStyle w:val="StyleStyleBold12pt"/>
          <w:sz w:val="28"/>
        </w:rPr>
        <w:t>Pastor 12</w:t>
      </w:r>
      <w:r w:rsidRPr="007034B9">
        <w:t xml:space="preserve"> </w:t>
      </w:r>
      <w:r w:rsidRPr="007034B9">
        <w:br/>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7034B9">
        <w:rPr>
          <w:u w:val="single"/>
        </w:rPr>
        <w:t>The American Interest</w:t>
      </w:r>
      <w:r w:rsidRPr="007034B9">
        <w:t xml:space="preserve"> http://www.the-american-interest.com/article.cfm</w:t>
      </w:r>
      <w:proofErr w:type="gramStart"/>
      <w:r w:rsidRPr="007034B9">
        <w:t>?piece</w:t>
      </w:r>
      <w:proofErr w:type="gramEnd"/>
      <w:r w:rsidRPr="007034B9">
        <w:t>=1269</w:t>
      </w:r>
    </w:p>
    <w:p w14:paraId="7D3E70E6" w14:textId="77777777" w:rsidR="005E7B4C" w:rsidRPr="007034B9" w:rsidRDefault="005E7B4C" w:rsidP="005E7B4C">
      <w:pPr>
        <w:rPr>
          <w:sz w:val="16"/>
        </w:rPr>
      </w:pPr>
      <w:r w:rsidRPr="007034B9">
        <w:rPr>
          <w:rStyle w:val="StyleBoldUnderline"/>
        </w:rPr>
        <w:t>Most Americans think that the largest markets for U.S. exports are China and Japan, and that may explain the Obama Administration’s Asian initiative. But the truth is that Canada and Mexico are the top two markets for U.S. exports</w:t>
      </w:r>
      <w:r w:rsidRPr="007034B9">
        <w:rPr>
          <w:b/>
          <w:sz w:val="16"/>
        </w:rPr>
        <w:t>.</w:t>
      </w:r>
      <w:r w:rsidRPr="007034B9">
        <w:rPr>
          <w:sz w:val="16"/>
        </w:rPr>
        <w:t xml:space="preserve">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7034B9">
        <w:rPr>
          <w:rStyle w:val="StyleBoldUnderline"/>
        </w:rPr>
        <w:t xml:space="preserve">, </w:t>
      </w:r>
      <w:r w:rsidRPr="007034B9">
        <w:rPr>
          <w:rStyle w:val="StyleBoldUnderline"/>
          <w:b w:val="0"/>
        </w:rPr>
        <w:t>no two nations are more important for the U.S. economy than our two closest neighbors</w:t>
      </w:r>
      <w:r w:rsidRPr="007034B9">
        <w:rPr>
          <w:rStyle w:val="StyleBoldUnderline"/>
        </w:rPr>
        <w:t>. From the perspective of U.S. national security</w:t>
      </w:r>
      <w:r w:rsidRPr="007034B9">
        <w:rPr>
          <w:sz w:val="16"/>
          <w:u w:val="single"/>
        </w:rPr>
        <w:t>,</w:t>
      </w:r>
      <w:r w:rsidRPr="007034B9">
        <w:rPr>
          <w:sz w:val="16"/>
        </w:rPr>
        <w:t xml:space="preserve"> too, </w:t>
      </w:r>
      <w:r w:rsidRPr="007034B9">
        <w:rPr>
          <w:rStyle w:val="StyleBoldUnderline"/>
        </w:rPr>
        <w:t>recall for a moment that Mexico</w:t>
      </w:r>
      <w:r w:rsidRPr="007034B9">
        <w:rPr>
          <w:sz w:val="16"/>
        </w:rPr>
        <w:t xml:space="preserve"> and Canada </w:t>
      </w:r>
      <w:r w:rsidRPr="007034B9">
        <w:rPr>
          <w:rStyle w:val="StyleBoldUnderline"/>
        </w:rPr>
        <w:t>made an historic gamble in signing NAFTA. Already dependent on the behemoth next door and wary of the imbalance of power</w:t>
      </w:r>
      <w:r w:rsidRPr="007034B9">
        <w:rPr>
          <w:sz w:val="16"/>
        </w:rPr>
        <w:t>, both countries feared that NAFTA could make them more vulnerable. Still</w:t>
      </w:r>
      <w:r w:rsidRPr="007034B9">
        <w:rPr>
          <w:rStyle w:val="StyleBoldUnderline"/>
        </w:rPr>
        <w:t>, they hoped that the United States would be obligated to treat them on an equal and reciprocal basis and that they would prosper from the agreement.</w:t>
      </w:r>
      <w:r w:rsidRPr="007034B9">
        <w:rPr>
          <w:sz w:val="16"/>
        </w:rPr>
        <w:t xml:space="preserve"> Canadians </w:t>
      </w:r>
      <w:r w:rsidRPr="007034B9">
        <w:rPr>
          <w:sz w:val="16"/>
          <w:u w:val="single"/>
        </w:rPr>
        <w:t xml:space="preserve">and </w:t>
      </w:r>
      <w:r w:rsidRPr="007034B9">
        <w:rPr>
          <w:rStyle w:val="StyleBoldUnderline"/>
        </w:rPr>
        <w:t xml:space="preserve">Mexicans have begun to question whether they made the right choice. </w:t>
      </w:r>
      <w:r w:rsidRPr="007034B9">
        <w:rPr>
          <w:sz w:val="16"/>
        </w:rPr>
        <w:t xml:space="preserve">There </w:t>
      </w:r>
      <w:proofErr w:type="gramStart"/>
      <w:r w:rsidRPr="007034B9">
        <w:rPr>
          <w:sz w:val="16"/>
        </w:rPr>
        <w:t>are, of course, a wealth</w:t>
      </w:r>
      <w:proofErr w:type="gramEnd"/>
      <w:r w:rsidRPr="007034B9">
        <w:rPr>
          <w:sz w:val="16"/>
        </w:rPr>
        <w:t xml:space="preserve"> of ways to measure the direct and indirect impact of NAFTA, but political attention, not without justification, tends to focus on violations of the agreement. </w:t>
      </w:r>
      <w:r w:rsidRPr="007034B9">
        <w:rPr>
          <w:rStyle w:val="StyleBoldUnderline"/>
        </w:rPr>
        <w:t>The U.S. government violated NAFTA by denying Mexican trucks the right to enter the United States for 16 years</w:t>
      </w:r>
      <w:r w:rsidRPr="007034B9">
        <w:rPr>
          <w:sz w:val="16"/>
        </w:rPr>
        <w:t xml:space="preserve">, relenting in the most timid way, and only after Mexico was permitted by the World Trade Organization to retaliate in October 2011. And for more than a decade, Washington failed to comply with decisions made by a dispute-settlement mechanism regarding imports of </w:t>
      </w:r>
      <w:proofErr w:type="gramStart"/>
      <w:r w:rsidRPr="007034B9">
        <w:rPr>
          <w:sz w:val="16"/>
        </w:rPr>
        <w:t>soft-wood</w:t>
      </w:r>
      <w:proofErr w:type="gramEnd"/>
      <w:r w:rsidRPr="007034B9">
        <w:rPr>
          <w:sz w:val="16"/>
        </w:rPr>
        <w:t xml:space="preserve"> lumber from Canada. More recently, </w:t>
      </w:r>
      <w:r w:rsidRPr="007034B9">
        <w:rPr>
          <w:rStyle w:val="StyleBoldUnderline"/>
        </w:rPr>
        <w:t>the United States decided to build a huge wall to keep out Mexicans</w:t>
      </w:r>
      <w:r w:rsidRPr="007034B9">
        <w:rPr>
          <w:sz w:val="16"/>
        </w:rPr>
        <w:t>, and after a three-year process of reviewing the environmental impact of the Keystone XL pipeline from western Canada to the Gulf of Mexico, this past December 2011 President Obama decided to postpone the decision for another year</w:t>
      </w:r>
      <w:r w:rsidRPr="007034B9">
        <w:rPr>
          <w:rStyle w:val="StyleBoldUnderline"/>
        </w:rPr>
        <w:t>. This is the sort of treatment likely to drive</w:t>
      </w:r>
      <w:r w:rsidRPr="007034B9">
        <w:rPr>
          <w:sz w:val="16"/>
        </w:rPr>
        <w:t xml:space="preserve"> both Canada and </w:t>
      </w:r>
      <w:r w:rsidRPr="007034B9">
        <w:rPr>
          <w:rStyle w:val="StyleBoldUnderline"/>
        </w:rPr>
        <w:t xml:space="preserve">Mexico to conclude that depending on the United States was the wrong decision. Imagine for a moment what might happen if </w:t>
      </w:r>
      <w:r w:rsidRPr="007034B9">
        <w:rPr>
          <w:sz w:val="16"/>
        </w:rPr>
        <w:t xml:space="preserve">Canada and </w:t>
      </w:r>
      <w:r w:rsidRPr="007034B9">
        <w:rPr>
          <w:rStyle w:val="StyleBoldUnderline"/>
        </w:rPr>
        <w:t>Mexico came to such a conclusion</w:t>
      </w:r>
      <w:r w:rsidRPr="007034B9">
        <w:rPr>
          <w:sz w:val="16"/>
        </w:rPr>
        <w:t>. Canada might divert its energy exports to China, especially if China guaranteed a long-term relationship at a good price</w:t>
      </w:r>
      <w:r w:rsidRPr="007034B9">
        <w:rPr>
          <w:rStyle w:val="StyleBoldUnderline"/>
        </w:rPr>
        <w:t>. Mexico would diversify with South America and China and might be less inclined to keep America’s rivals, like Iran, at arm’s length</w:t>
      </w:r>
      <w:r w:rsidRPr="007034B9">
        <w:rPr>
          <w:sz w:val="16"/>
        </w:rPr>
        <w:t xml:space="preserve">. Is there anyone who thinks these developments would not set off national security alarms? </w:t>
      </w:r>
      <w:r w:rsidRPr="007034B9">
        <w:rPr>
          <w:rStyle w:val="StyleBoldUnderline"/>
        </w:rPr>
        <w:t>A very old truth would quickly reassert itself: The United States can project its power into Asia, Europe and the Middle East in part because it need not worry about its neighbors.</w:t>
      </w:r>
      <w:r w:rsidRPr="007034B9">
        <w:rPr>
          <w:sz w:val="16"/>
        </w:rPr>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7034B9">
        <w:rPr>
          <w:rStyle w:val="StyleBoldUnderline"/>
        </w:rPr>
        <w:t>. By 2015, there will be about 35 million people in the United States who were either born in Mexico or whose parents were born in Mexico</w:t>
      </w:r>
      <w:r w:rsidRPr="007034B9">
        <w:rPr>
          <w:sz w:val="16"/>
        </w:rPr>
        <w:t xml:space="preserve">; 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proofErr w:type="gramStart"/>
      <w:r w:rsidRPr="007034B9">
        <w:rPr>
          <w:rStyle w:val="StyleBoldUnderline"/>
        </w:rPr>
        <w:t>Most Americans haven’t worried about Mexico in strategic terms since the days of Pancho Villa</w:t>
      </w:r>
      <w:r w:rsidRPr="007034B9">
        <w:rPr>
          <w:sz w:val="16"/>
        </w:rPr>
        <w:t>, or about Canada since the 1814 Battle of Plattsburgh.</w:t>
      </w:r>
      <w:proofErr w:type="gramEnd"/>
      <w:r w:rsidRPr="007034B9">
        <w:rPr>
          <w:sz w:val="16"/>
        </w:rPr>
        <w:t xml:space="preserve"> </w:t>
      </w:r>
      <w:r w:rsidRPr="007034B9">
        <w:rPr>
          <w:rStyle w:val="StyleBoldUnderline"/>
        </w:rPr>
        <w:t>That’s unwise. Bad relations with either country, let alone both, would be disastrous. On the other hand, deeper relations could be vastly beneficial.</w:t>
      </w:r>
      <w:r w:rsidRPr="007034B9">
        <w:rPr>
          <w:sz w:val="16"/>
        </w:rPr>
        <w:t xml:space="preserve"> We don’t seem ready to recognize that truth either. </w:t>
      </w:r>
    </w:p>
    <w:p w14:paraId="5F7E103A" w14:textId="77777777" w:rsidR="005E7B4C" w:rsidRPr="007034B9" w:rsidRDefault="005E7B4C" w:rsidP="005E7B4C">
      <w:pPr>
        <w:pStyle w:val="Heading4"/>
      </w:pPr>
      <w:r w:rsidRPr="007034B9">
        <w:t xml:space="preserve">This is true for the entire globe – Mexico is a key pillar for U.S. hegemony </w:t>
      </w:r>
    </w:p>
    <w:p w14:paraId="024177D6" w14:textId="77777777" w:rsidR="005E7B4C" w:rsidRPr="007034B9" w:rsidRDefault="005E7B4C" w:rsidP="005E7B4C">
      <w:r w:rsidRPr="007034B9">
        <w:rPr>
          <w:rStyle w:val="StyleStyleBold12pt"/>
          <w:sz w:val="28"/>
        </w:rPr>
        <w:t>Smith 13</w:t>
      </w:r>
      <w:r w:rsidRPr="007034B9">
        <w:t xml:space="preserve"> </w:t>
      </w:r>
      <w:r w:rsidRPr="007034B9">
        <w:br/>
        <w:t>Simon Bolivar Professor of Latin American Studies at University of California in San Diego</w:t>
      </w:r>
      <w:proofErr w:type="gramStart"/>
      <w:r w:rsidRPr="007034B9">
        <w:t>.[</w:t>
      </w:r>
      <w:proofErr w:type="gramEnd"/>
      <w:r w:rsidRPr="007034B9">
        <w:t>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249EFC66" w14:textId="77777777" w:rsidR="005E7B4C" w:rsidRPr="007034B9" w:rsidRDefault="005E7B4C" w:rsidP="005E7B4C">
      <w:pPr>
        <w:rPr>
          <w:rStyle w:val="underline"/>
        </w:rPr>
      </w:pPr>
      <w:r w:rsidRPr="007034B9">
        <w:rPr>
          <w:sz w:val="16"/>
        </w:rPr>
        <w:t xml:space="preserve">A more nuanced interpretation of unipolarity emerges from the recent work of Zbigniew Brzezinski, a widely respected academic and former national security adviser. Despite a visible shift of power from the West toward the East, from the Atlantic to the Pacific, Brzezinski </w:t>
      </w:r>
      <w:proofErr w:type="gramStart"/>
      <w:r w:rsidRPr="007034B9">
        <w:rPr>
          <w:sz w:val="16"/>
        </w:rPr>
        <w:t>asserts that</w:t>
      </w:r>
      <w:proofErr w:type="gramEnd"/>
      <w:r w:rsidRPr="007034B9">
        <w:rPr>
          <w:sz w:val="16"/>
        </w:rPr>
        <w:t xml:space="preserve"> "</w:t>
      </w:r>
      <w:r w:rsidRPr="007034B9">
        <w:rPr>
          <w:rStyle w:val="underline"/>
        </w:rPr>
        <w:t>America's role in the world will continue to be essential in the years to come.</w:t>
      </w:r>
      <w:r w:rsidRPr="007034B9">
        <w:rPr>
          <w:sz w:val="16"/>
        </w:rPr>
        <w:t xml:space="preserve"> Indeed, </w:t>
      </w:r>
      <w:r w:rsidRPr="007034B9">
        <w:rPr>
          <w:rStyle w:val="underline"/>
        </w:rPr>
        <w:t xml:space="preserve">the ongoing changes in the distribution of global power and mounting global strife make it all the more imperative that America not retreat </w:t>
      </w:r>
      <w:r w:rsidRPr="007034B9">
        <w:rPr>
          <w:sz w:val="16"/>
        </w:rPr>
        <w:t xml:space="preserve">into an ignorant garrison-state mentality or wallow in self-righteous cultural hedonism." "America is still peerless," he says, although it must rise to meet a range of challenges. </w:t>
      </w:r>
      <w:proofErr w:type="gramStart"/>
      <w:r w:rsidRPr="007034B9">
        <w:rPr>
          <w:sz w:val="16"/>
        </w:rPr>
        <w:t>domestic</w:t>
      </w:r>
      <w:proofErr w:type="gramEnd"/>
      <w:r w:rsidRPr="007034B9">
        <w:rPr>
          <w:sz w:val="16"/>
        </w:rPr>
        <w:t xml:space="preserve"> and international. Like Kagan, he concludes that it is a matter of national will: "The key to America's future is thus in the hands of the American people."12 In contrast to Kagan and others, </w:t>
      </w:r>
      <w:r w:rsidRPr="007034B9">
        <w:rPr>
          <w:rStyle w:val="underline"/>
        </w:rPr>
        <w:t>Brzezinski stresses the importance of geographic location as a major asset for the United States. By this he means not only its "splendid isolation"</w:t>
      </w:r>
      <w:r w:rsidRPr="007034B9">
        <w:rPr>
          <w:sz w:val="16"/>
        </w:rPr>
        <w:t xml:space="preserve"> from turbulence on other continents, </w:t>
      </w:r>
      <w:r w:rsidRPr="007034B9">
        <w:rPr>
          <w:rStyle w:val="underline"/>
        </w:rPr>
        <w:t xml:space="preserve">but also the presence of a "good neighborhood"-marked by peaceful and cooperative relations with Canada and Mexico. </w:t>
      </w:r>
      <w:r w:rsidRPr="007034B9">
        <w:rPr>
          <w:rStyle w:val="underline"/>
          <w:b w:val="0"/>
        </w:rPr>
        <w:t>Tranquility within the neighborhood</w:t>
      </w:r>
      <w:r w:rsidRPr="007034B9">
        <w:rPr>
          <w:rStyle w:val="underline"/>
        </w:rPr>
        <w:t xml:space="preserve"> thus </w:t>
      </w:r>
      <w:r w:rsidRPr="007034B9">
        <w:rPr>
          <w:rStyle w:val="Emphasis"/>
        </w:rPr>
        <w:t xml:space="preserve">enables the United States to project and sustain its power in other parts of the </w:t>
      </w:r>
      <w:proofErr w:type="gramStart"/>
      <w:r w:rsidRPr="007034B9">
        <w:rPr>
          <w:rStyle w:val="Emphasis"/>
        </w:rPr>
        <w:t>world</w:t>
      </w:r>
      <w:r w:rsidRPr="007034B9">
        <w:rPr>
          <w:sz w:val="16"/>
        </w:rPr>
        <w:t>.1.'.</w:t>
      </w:r>
      <w:proofErr w:type="gramEnd"/>
      <w:r w:rsidRPr="007034B9">
        <w:rPr>
          <w:sz w:val="16"/>
        </w:rPr>
        <w:t xml:space="preserve">I </w:t>
      </w:r>
      <w:proofErr w:type="gramStart"/>
      <w:r w:rsidRPr="007034B9">
        <w:rPr>
          <w:sz w:val="16"/>
        </w:rPr>
        <w:t>This</w:t>
      </w:r>
      <w:proofErr w:type="gramEnd"/>
      <w:r w:rsidRPr="007034B9">
        <w:rPr>
          <w:sz w:val="16"/>
        </w:rPr>
        <w:t xml:space="preserve"> insight provokes an extended meditation by Brzezinski on US relations with Mexico. With evident concern</w:t>
      </w:r>
      <w:r w:rsidRPr="007034B9">
        <w:rPr>
          <w:rStyle w:val="underline"/>
        </w:rPr>
        <w:t xml:space="preserve">, he focuses on the likely consequences for Mexico of a serious decline in US power: </w:t>
      </w:r>
      <w:r w:rsidRPr="007034B9">
        <w:rPr>
          <w:rStyle w:val="underline"/>
          <w:b w:val="0"/>
        </w:rPr>
        <w:t xml:space="preserve">A waning partnership between America and Mexico could precipitate </w:t>
      </w:r>
      <w:r w:rsidRPr="007034B9">
        <w:rPr>
          <w:rStyle w:val="Emphasis"/>
        </w:rPr>
        <w:t>regional</w:t>
      </w:r>
      <w:r w:rsidRPr="007034B9">
        <w:rPr>
          <w:rStyle w:val="underline"/>
          <w:b w:val="0"/>
        </w:rPr>
        <w:t xml:space="preserve"> and even </w:t>
      </w:r>
      <w:r w:rsidRPr="007034B9">
        <w:rPr>
          <w:rStyle w:val="Emphasis"/>
        </w:rPr>
        <w:t>international</w:t>
      </w:r>
      <w:r w:rsidRPr="007034B9">
        <w:rPr>
          <w:rStyle w:val="underline"/>
          <w:b w:val="0"/>
        </w:rPr>
        <w:t xml:space="preserve"> realignments</w:t>
      </w:r>
      <w:r w:rsidRPr="007034B9">
        <w:rPr>
          <w:rStyle w:val="underline"/>
        </w:rPr>
        <w:t>. A reduction in Mexico's democratic values, its economic power, and its political stability coupled with the dangers of drug cartel expansion would limit Mexico's ability to become a regional leader</w:t>
      </w:r>
      <w:r w:rsidRPr="007034B9">
        <w:rPr>
          <w:sz w:val="16"/>
        </w:rPr>
        <w:t xml:space="preserve"> with a productive and positive agenda. </w:t>
      </w:r>
      <w:r w:rsidRPr="007034B9">
        <w:rPr>
          <w:rStyle w:val="underline"/>
          <w:b w:val="0"/>
        </w:rPr>
        <w:t>This</w:t>
      </w:r>
      <w:r w:rsidRPr="007034B9">
        <w:rPr>
          <w:rStyle w:val="underline"/>
        </w:rPr>
        <w:t xml:space="preserve">, in the end, </w:t>
      </w:r>
      <w:r w:rsidRPr="007034B9">
        <w:rPr>
          <w:rStyle w:val="underline"/>
          <w:b w:val="0"/>
        </w:rPr>
        <w:t>could be the ultimate impact of American decline</w:t>
      </w:r>
      <w:r w:rsidRPr="007034B9">
        <w:rPr>
          <w:sz w:val="16"/>
        </w:rPr>
        <w:t xml:space="preserve">: a weaker. </w:t>
      </w:r>
      <w:proofErr w:type="gramStart"/>
      <w:r w:rsidRPr="007034B9">
        <w:rPr>
          <w:sz w:val="16"/>
        </w:rPr>
        <w:t>less</w:t>
      </w:r>
      <w:proofErr w:type="gramEnd"/>
      <w:r w:rsidRPr="007034B9">
        <w:rPr>
          <w:sz w:val="16"/>
        </w:rPr>
        <w:t xml:space="preserve"> stable. </w:t>
      </w:r>
      <w:proofErr w:type="gramStart"/>
      <w:r w:rsidRPr="007034B9">
        <w:rPr>
          <w:sz w:val="16"/>
        </w:rPr>
        <w:t>less</w:t>
      </w:r>
      <w:proofErr w:type="gramEnd"/>
      <w:r w:rsidRPr="007034B9">
        <w:rPr>
          <w:sz w:val="16"/>
        </w:rPr>
        <w:t xml:space="preserve"> economically viable and more anti-American Mexico unable to constructively compete with Brazil for cooperative regional leadership or to help promote stability in Central America. 14 </w:t>
      </w:r>
      <w:r w:rsidRPr="007034B9">
        <w:rPr>
          <w:rStyle w:val="underline"/>
        </w:rPr>
        <w:t xml:space="preserve">Alternatively, one might have speculated on reverse cause and effect: </w:t>
      </w:r>
      <w:r w:rsidRPr="007034B9">
        <w:rPr>
          <w:rStyle w:val="underline"/>
          <w:b w:val="0"/>
        </w:rPr>
        <w:t>the impact on the U</w:t>
      </w:r>
      <w:r w:rsidRPr="007034B9">
        <w:rPr>
          <w:rStyle w:val="underline"/>
        </w:rPr>
        <w:t xml:space="preserve">nited </w:t>
      </w:r>
      <w:r w:rsidRPr="007034B9">
        <w:rPr>
          <w:rStyle w:val="underline"/>
          <w:b w:val="0"/>
        </w:rPr>
        <w:t>S</w:t>
      </w:r>
      <w:r w:rsidRPr="007034B9">
        <w:rPr>
          <w:rStyle w:val="underline"/>
        </w:rPr>
        <w:t xml:space="preserve">tates </w:t>
      </w:r>
      <w:r w:rsidRPr="007034B9">
        <w:rPr>
          <w:rStyle w:val="underline"/>
          <w:b w:val="0"/>
        </w:rPr>
        <w:t>of Mexican decline,</w:t>
      </w:r>
      <w:r w:rsidRPr="007034B9">
        <w:rPr>
          <w:rStyle w:val="underline"/>
        </w:rPr>
        <w:t xml:space="preserve"> especially a descent </w:t>
      </w:r>
      <w:r w:rsidRPr="007034B9">
        <w:rPr>
          <w:rStyle w:val="underline"/>
          <w:b w:val="0"/>
        </w:rPr>
        <w:t>into state failure</w:t>
      </w:r>
      <w:r w:rsidRPr="007034B9">
        <w:rPr>
          <w:sz w:val="16"/>
        </w:rPr>
        <w:t>. Even so</w:t>
      </w:r>
      <w:r w:rsidRPr="007034B9">
        <w:rPr>
          <w:rStyle w:val="underline"/>
        </w:rPr>
        <w:t xml:space="preserve">, Brzezinski makes a fundamental point: </w:t>
      </w:r>
      <w:r w:rsidRPr="007034B9">
        <w:rPr>
          <w:rStyle w:val="underline"/>
          <w:b w:val="0"/>
        </w:rPr>
        <w:t xml:space="preserve">Mexico provides a </w:t>
      </w:r>
      <w:r w:rsidRPr="007034B9">
        <w:rPr>
          <w:rStyle w:val="Emphasis"/>
        </w:rPr>
        <w:t>significant pillar</w:t>
      </w:r>
      <w:r w:rsidRPr="007034B9">
        <w:rPr>
          <w:rStyle w:val="underline"/>
          <w:b w:val="0"/>
        </w:rPr>
        <w:t xml:space="preserve"> for US power</w:t>
      </w:r>
      <w:r w:rsidRPr="007034B9">
        <w:rPr>
          <w:rStyle w:val="underline"/>
        </w:rPr>
        <w:t xml:space="preserve"> and it therefore deserves concomitant attention from policymakers.</w:t>
      </w:r>
    </w:p>
    <w:p w14:paraId="02459C9E" w14:textId="77777777" w:rsidR="005E7B4C" w:rsidRPr="007034B9" w:rsidRDefault="005E7B4C" w:rsidP="005E7B4C">
      <w:pPr>
        <w:pStyle w:val="Heading4"/>
      </w:pPr>
      <w:r w:rsidRPr="007034B9">
        <w:t>Loss of American power projection capacity causes global war.</w:t>
      </w:r>
      <w:r w:rsidRPr="007034B9">
        <w:tab/>
      </w:r>
    </w:p>
    <w:p w14:paraId="43960F6C" w14:textId="77777777" w:rsidR="005E7B4C" w:rsidRPr="007034B9" w:rsidRDefault="005E7B4C" w:rsidP="005E7B4C">
      <w:r w:rsidRPr="007034B9">
        <w:rPr>
          <w:rStyle w:val="StyleStyleBold12pt"/>
          <w:sz w:val="28"/>
        </w:rPr>
        <w:t>Brooks, Ikenberry, and Wohlforth ’13</w:t>
      </w:r>
      <w:r w:rsidRPr="007034B9">
        <w:t xml:space="preserve"> (Stephen, Associate Professor of Government at Dartmouth College, John Ikenberry is the Albert G. Milbank Professor of Politics and International Affairs at Princeton University, William C. Wohlforth is the Daniel Webster Professor in the Department of Government at Dartmouth College “Don’t Come Home America: The Case Against Retrenchment,” International Security, Vol. 37, No. 3 (Winter 2012/13), pp. 7–51)</w:t>
      </w:r>
    </w:p>
    <w:p w14:paraId="6EDA7AA6" w14:textId="77777777" w:rsidR="005E7B4C" w:rsidRPr="007034B9" w:rsidRDefault="005E7B4C" w:rsidP="005E7B4C">
      <w:pPr>
        <w:rPr>
          <w:sz w:val="16"/>
        </w:rPr>
      </w:pPr>
      <w:r w:rsidRPr="007034B9">
        <w:rPr>
          <w:sz w:val="16"/>
        </w:rPr>
        <w:t xml:space="preserve">A core premise of </w:t>
      </w:r>
      <w:r w:rsidRPr="007034B9">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7034B9">
        <w:rPr>
          <w:sz w:val="16"/>
        </w:rPr>
        <w:t xml:space="preserve">and make its partners more secure, reducing their incentive to adopt solutions to their security problems that threaten others and thus stoke security dilemmas. The contention that </w:t>
      </w:r>
      <w:r w:rsidRPr="007034B9">
        <w:rPr>
          <w:rStyle w:val="StyleBoldUnderline"/>
        </w:rPr>
        <w:t xml:space="preserve">engaged U.S. power dampens the baleful effects of </w:t>
      </w:r>
      <w:r w:rsidRPr="007034B9">
        <w:rPr>
          <w:sz w:val="16"/>
        </w:rPr>
        <w:t xml:space="preserve">anarchy is consistent with influential variants of realist theory. Indeed, arguably the scariest portrayal of the war-prone world that would emerge absent the “American Pacifier” is provided in the works of John </w:t>
      </w:r>
      <w:r w:rsidRPr="007034B9">
        <w:rPr>
          <w:rStyle w:val="StyleBoldUnderline"/>
        </w:rPr>
        <w:t xml:space="preserve">Mearsheimer, who forecasts dangerous multipolar regions replete with security competition, arms races, nuclear proliferation and associated preventive war temptations, regional rivalries, and even runs at regional hegemony and full-scale great power war. </w:t>
      </w:r>
      <w:r w:rsidRPr="007034B9">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7034B9">
        <w:rPr>
          <w:sz w:val="8"/>
        </w:rPr>
        <w:t>high expected</w:t>
      </w:r>
      <w:proofErr w:type="gramEnd"/>
      <w:r w:rsidRPr="007034B9">
        <w:rPr>
          <w:sz w:val="8"/>
        </w:rPr>
        <w:t xml:space="preserve">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7034B9">
        <w:rPr>
          <w:rStyle w:val="StyleBoldUnderline"/>
        </w:rPr>
        <w:t>Burgeoning research across the</w:t>
      </w:r>
      <w:r w:rsidRPr="007034B9">
        <w:rPr>
          <w:sz w:val="16"/>
        </w:rPr>
        <w:t xml:space="preserve"> social and other </w:t>
      </w:r>
      <w:r w:rsidRPr="007034B9">
        <w:rPr>
          <w:rStyle w:val="StyleBoldUnderline"/>
        </w:rPr>
        <w:t>sciences</w:t>
      </w:r>
      <w:r w:rsidRPr="007034B9">
        <w:rPr>
          <w:sz w:val="16"/>
        </w:rPr>
        <w:t xml:space="preserve">, however, </w:t>
      </w:r>
      <w:r w:rsidRPr="007034B9">
        <w:rPr>
          <w:rStyle w:val="StyleBoldUnderline"/>
        </w:rPr>
        <w:t>undermines that core assumption</w:t>
      </w:r>
      <w:r w:rsidRPr="007034B9">
        <w:rPr>
          <w:sz w:val="16"/>
        </w:rPr>
        <w:t xml:space="preserve">: </w:t>
      </w:r>
      <w:r w:rsidRPr="007034B9">
        <w:rPr>
          <w:rStyle w:val="StyleBoldUnderline"/>
        </w:rPr>
        <w:t>states have preferences</w:t>
      </w:r>
      <w:r w:rsidRPr="007034B9">
        <w:rPr>
          <w:sz w:val="16"/>
        </w:rPr>
        <w:t xml:space="preserve"> not only for security but also </w:t>
      </w:r>
      <w:r w:rsidRPr="007034B9">
        <w:rPr>
          <w:rStyle w:val="StyleBoldUnderline"/>
        </w:rPr>
        <w:t>for prestige, status, and other aims</w:t>
      </w:r>
      <w:r w:rsidRPr="007034B9">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7034B9">
        <w:rPr>
          <w:rStyle w:val="StyleBoldUnderline"/>
        </w:rPr>
        <w:t>that the withdrawal of the American pacifier will yield either a competitive regional multipolarity complete with associated insecurity, arms racing, crisis instability, nuclear proliferation, and</w:t>
      </w:r>
      <w:r w:rsidRPr="007034B9">
        <w:rPr>
          <w:sz w:val="16"/>
        </w:rPr>
        <w:t xml:space="preserve"> the like, or bids for regional hegemony, which may be beyond the capacity of local great powers to contain (and which in any case would generate intensely competitive behavior, possibly including regional </w:t>
      </w:r>
      <w:r w:rsidRPr="007034B9">
        <w:rPr>
          <w:rStyle w:val="StyleBoldUnderline"/>
        </w:rPr>
        <w:t>great power war).</w:t>
      </w:r>
      <w:r w:rsidRPr="007034B9">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7034B9">
        <w:rPr>
          <w:rStyle w:val="StyleBoldUnderline"/>
        </w:rPr>
        <w:t>one would see</w:t>
      </w:r>
      <w:r w:rsidRPr="007034B9">
        <w:rPr>
          <w:sz w:val="16"/>
        </w:rPr>
        <w:t xml:space="preserve"> overall higher levels of military spending and innovation and a higher likelihood of competitive regional</w:t>
      </w:r>
      <w:r w:rsidRPr="007034B9">
        <w:rPr>
          <w:rStyle w:val="StyleBoldUnderline"/>
        </w:rPr>
        <w:t xml:space="preserve"> proxy wars and arming of client states</w:t>
      </w:r>
      <w:r w:rsidRPr="007034B9">
        <w:rPr>
          <w:sz w:val="16"/>
        </w:rPr>
        <w:t>—</w:t>
      </w:r>
      <w:r w:rsidRPr="007034B9">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7034B9">
        <w:rPr>
          <w:rStyle w:val="StyleBoldUnderline"/>
        </w:rPr>
        <w:t>crisis dynamics</w:t>
      </w:r>
      <w:r w:rsidRPr="007034B9">
        <w:rPr>
          <w:sz w:val="16"/>
        </w:rPr>
        <w:t xml:space="preserve">” that </w:t>
      </w:r>
      <w:r w:rsidRPr="007034B9">
        <w:rPr>
          <w:rStyle w:val="StyleBoldUnderline"/>
        </w:rPr>
        <w:t>could spin out of control</w:t>
      </w:r>
      <w:r w:rsidRPr="007034B9">
        <w:rPr>
          <w:sz w:val="16"/>
        </w:rPr>
        <w:t xml:space="preserve"> </w:t>
      </w:r>
      <w:r w:rsidRPr="007034B9">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w:t>
      </w:r>
      <w:proofErr w:type="gramStart"/>
      <w:r w:rsidRPr="007034B9">
        <w:rPr>
          <w:sz w:val="12"/>
        </w:rPr>
        <w:t>rise</w:t>
      </w:r>
      <w:proofErr w:type="gramEnd"/>
      <w:r w:rsidRPr="007034B9">
        <w:rPr>
          <w:sz w:val="12"/>
        </w:rPr>
        <w:t xml:space="preserv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7034B9">
        <w:rPr>
          <w:rStyle w:val="StyleBoldUnderline"/>
        </w:rPr>
        <w:t>the argument that U.S. security commitments are unnecessary for peace is countered by a lot of scholarship</w:t>
      </w:r>
      <w:r w:rsidRPr="007034B9">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7034B9">
        <w:rPr>
          <w:rStyle w:val="StyleBoldUnderline"/>
        </w:rPr>
        <w:t>the case for retrenchment misses the underlying logic of the deep engagement strategy</w:t>
      </w:r>
      <w:r w:rsidRPr="007034B9">
        <w:rPr>
          <w:sz w:val="16"/>
          <w:u w:val="single"/>
        </w:rPr>
        <w:t>.</w:t>
      </w:r>
      <w:r w:rsidRPr="007034B9">
        <w:rPr>
          <w:sz w:val="16"/>
        </w:rPr>
        <w:t xml:space="preserve"> By supplying reassurance, deterrence, and active management, </w:t>
      </w:r>
      <w:r w:rsidRPr="007034B9">
        <w:rPr>
          <w:rStyle w:val="StyleBoldUnderline"/>
        </w:rPr>
        <w:t>the U</w:t>
      </w:r>
      <w:r w:rsidRPr="007034B9">
        <w:rPr>
          <w:sz w:val="16"/>
        </w:rPr>
        <w:t xml:space="preserve">nited </w:t>
      </w:r>
      <w:r w:rsidRPr="007034B9">
        <w:rPr>
          <w:rStyle w:val="StyleBoldUnderline"/>
        </w:rPr>
        <w:t>S</w:t>
      </w:r>
      <w:r w:rsidRPr="007034B9">
        <w:rPr>
          <w:sz w:val="16"/>
        </w:rPr>
        <w:t xml:space="preserve">tates </w:t>
      </w:r>
      <w:r w:rsidRPr="007034B9">
        <w:rPr>
          <w:rStyle w:val="StyleBoldUnderline"/>
        </w:rPr>
        <w:t>lowers security competition</w:t>
      </w:r>
      <w:r w:rsidRPr="007034B9">
        <w:rPr>
          <w:sz w:val="16"/>
        </w:rPr>
        <w:t xml:space="preserve"> in the world’s key regions, thereby </w:t>
      </w:r>
      <w:r w:rsidRPr="007034B9">
        <w:rPr>
          <w:rStyle w:val="StyleBoldUnderline"/>
        </w:rPr>
        <w:t xml:space="preserve">preventing </w:t>
      </w:r>
      <w:r w:rsidRPr="007034B9">
        <w:rPr>
          <w:sz w:val="16"/>
        </w:rPr>
        <w:t>the emergence of</w:t>
      </w:r>
      <w:r w:rsidRPr="007034B9">
        <w:rPr>
          <w:rStyle w:val="StyleBoldUnderline"/>
        </w:rPr>
        <w:t xml:space="preserve"> a hothouse atmosphere for </w:t>
      </w:r>
      <w:r w:rsidRPr="007034B9">
        <w:rPr>
          <w:sz w:val="16"/>
        </w:rPr>
        <w:t>growing</w:t>
      </w:r>
      <w:r w:rsidRPr="007034B9">
        <w:rPr>
          <w:rStyle w:val="StyleBoldUnderline"/>
        </w:rPr>
        <w:t xml:space="preserve"> new military capabilities</w:t>
      </w:r>
      <w:r w:rsidRPr="007034B9">
        <w:rPr>
          <w:sz w:val="16"/>
          <w:u w:val="single"/>
        </w:rPr>
        <w:t>.</w:t>
      </w:r>
      <w:r w:rsidRPr="007034B9">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4EA03009" w14:textId="77777777" w:rsidR="005E7B4C" w:rsidRPr="007034B9" w:rsidRDefault="005E7B4C" w:rsidP="005E7B4C">
      <w:pPr>
        <w:pStyle w:val="Heading4"/>
      </w:pPr>
      <w:r w:rsidRPr="007034B9">
        <w:t xml:space="preserve">AND, statistics prove – Collapse of US leadership causes great power war and extinction </w:t>
      </w:r>
    </w:p>
    <w:p w14:paraId="725F9B50" w14:textId="77777777" w:rsidR="005E7B4C" w:rsidRPr="007034B9" w:rsidRDefault="005E7B4C" w:rsidP="005E7B4C">
      <w:r w:rsidRPr="007034B9">
        <w:rPr>
          <w:rStyle w:val="StyleStyleBold12pt"/>
          <w:sz w:val="28"/>
          <w:szCs w:val="26"/>
        </w:rPr>
        <w:t>Barnett 11</w:t>
      </w:r>
      <w:r w:rsidRPr="007034B9">
        <w:t xml:space="preserve"> (Thomas P.M., Former Senior Strategic Researcher and Professor in the Warfare Analysis &amp; Research Department, Center for Naval Warfare Studies, U.S. Naval War College American military geostrategist and Chief Analyst at Wikistrat</w:t>
      </w:r>
      <w:proofErr w:type="gramStart"/>
      <w:r w:rsidRPr="007034B9">
        <w:t>.,</w:t>
      </w:r>
      <w:proofErr w:type="gramEnd"/>
      <w:r w:rsidRPr="007034B9">
        <w:t xml:space="preserve"> worked as the Assistant for Strategic Futures in the Office of Force Transformation in the Department of Defense, “The New Rules: Leadership Fatigue Puts U.S., and Globalization, at Crossroads,” March 7, CMR)</w:t>
      </w:r>
    </w:p>
    <w:p w14:paraId="58D6484B" w14:textId="77777777" w:rsidR="005E7B4C" w:rsidRPr="007034B9" w:rsidRDefault="005E7B4C" w:rsidP="005E7B4C">
      <w:r w:rsidRPr="007034B9">
        <w:rPr>
          <w:sz w:val="16"/>
        </w:rPr>
        <w:t>Events in Libya are a further reminder for</w:t>
      </w:r>
      <w:r w:rsidRPr="007034B9">
        <w:rPr>
          <w:b/>
          <w:u w:val="single"/>
        </w:rPr>
        <w:t xml:space="preserve"> </w:t>
      </w:r>
      <w:r w:rsidRPr="007034B9">
        <w:rPr>
          <w:rStyle w:val="StyleBoldUnderline"/>
        </w:rPr>
        <w:t xml:space="preserve">Americans </w:t>
      </w:r>
      <w:r w:rsidRPr="007034B9">
        <w:rPr>
          <w:sz w:val="16"/>
        </w:rPr>
        <w:t xml:space="preserve">that we </w:t>
      </w:r>
      <w:r w:rsidRPr="007034B9">
        <w:rPr>
          <w:rStyle w:val="StyleBoldUnderline"/>
        </w:rPr>
        <w:t xml:space="preserve">stand at a crossroads in our continuing evolution as the world's sole full-service superpower. </w:t>
      </w:r>
      <w:r w:rsidRPr="007034B9">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7034B9">
        <w:rPr>
          <w:b/>
          <w:u w:val="single"/>
        </w:rPr>
        <w:t>As the guardian of globalization</w:t>
      </w:r>
      <w:r w:rsidRPr="007034B9">
        <w:rPr>
          <w:sz w:val="16"/>
          <w:u w:val="single"/>
        </w:rPr>
        <w:t xml:space="preserve">, </w:t>
      </w:r>
      <w:r w:rsidRPr="007034B9">
        <w:rPr>
          <w:b/>
          <w:u w:val="single"/>
        </w:rPr>
        <w:t xml:space="preserve">the U.S. military has been the </w:t>
      </w:r>
      <w:r w:rsidRPr="007034B9">
        <w:rPr>
          <w:rStyle w:val="Emphasis"/>
        </w:rPr>
        <w:t>greatest force for peace the world has ever known</w:t>
      </w:r>
      <w:r w:rsidRPr="007034B9">
        <w:rPr>
          <w:sz w:val="16"/>
          <w:u w:val="single"/>
        </w:rPr>
        <w:t xml:space="preserve">. </w:t>
      </w:r>
      <w:r w:rsidRPr="007034B9">
        <w:rPr>
          <w:b/>
          <w:u w:val="single"/>
        </w:rPr>
        <w:t>Had America been removed from the global dynamics that governed the 20th century</w:t>
      </w:r>
      <w:r w:rsidRPr="007034B9">
        <w:rPr>
          <w:sz w:val="16"/>
        </w:rPr>
        <w:t xml:space="preserve">, the </w:t>
      </w:r>
      <w:r w:rsidRPr="007034B9">
        <w:rPr>
          <w:b/>
          <w:u w:val="single"/>
        </w:rPr>
        <w:t>mass murder never would have ended</w:t>
      </w:r>
      <w:r w:rsidRPr="007034B9">
        <w:rPr>
          <w:sz w:val="16"/>
        </w:rPr>
        <w:t xml:space="preserve">. Indeed, it's entirely conceivable </w:t>
      </w:r>
      <w:r w:rsidRPr="007034B9">
        <w:rPr>
          <w:b/>
          <w:u w:val="single"/>
        </w:rPr>
        <w:t xml:space="preserve">there would now be </w:t>
      </w:r>
      <w:r w:rsidRPr="007034B9">
        <w:rPr>
          <w:rStyle w:val="Emphasis"/>
        </w:rPr>
        <w:t>no identifiable human civilization left</w:t>
      </w:r>
      <w:r w:rsidRPr="007034B9">
        <w:rPr>
          <w:b/>
          <w:u w:val="single"/>
        </w:rPr>
        <w:t xml:space="preserve">, once </w:t>
      </w:r>
      <w:r w:rsidRPr="007034B9">
        <w:rPr>
          <w:rStyle w:val="Emphasis"/>
        </w:rPr>
        <w:t>nuclear weapons</w:t>
      </w:r>
      <w:r w:rsidRPr="007034B9">
        <w:rPr>
          <w:b/>
          <w:u w:val="single"/>
        </w:rPr>
        <w:t xml:space="preserve"> entered the killing equation. </w:t>
      </w:r>
      <w:r w:rsidRPr="007034B9">
        <w:rPr>
          <w:sz w:val="16"/>
        </w:rPr>
        <w:t xml:space="preserve"> But </w:t>
      </w:r>
      <w:r w:rsidRPr="007034B9">
        <w:rPr>
          <w:b/>
          <w:u w:val="single"/>
        </w:rPr>
        <w:t>the world did not keep sliding down that path of perpetual war</w:t>
      </w:r>
      <w:r w:rsidRPr="007034B9">
        <w:rPr>
          <w:sz w:val="16"/>
        </w:rPr>
        <w:t xml:space="preserve">. </w:t>
      </w:r>
      <w:r w:rsidRPr="007034B9">
        <w:rPr>
          <w:b/>
          <w:u w:val="single"/>
        </w:rPr>
        <w:t>Instead, America stepped up and changed everything by ushering in our now-</w:t>
      </w:r>
      <w:r w:rsidRPr="007034B9">
        <w:rPr>
          <w:rStyle w:val="Emphasis"/>
        </w:rPr>
        <w:t>perpetual great-power peace</w:t>
      </w:r>
      <w:r w:rsidRPr="007034B9">
        <w:rPr>
          <w:sz w:val="16"/>
        </w:rPr>
        <w:t xml:space="preserve">. </w:t>
      </w:r>
      <w:r w:rsidRPr="007034B9">
        <w:rPr>
          <w:b/>
          <w:u w:val="single"/>
        </w:rPr>
        <w:t xml:space="preserve">We introduced the international liberal trade order known as </w:t>
      </w:r>
      <w:r w:rsidRPr="007034B9">
        <w:rPr>
          <w:rStyle w:val="Emphasis"/>
        </w:rPr>
        <w:t>globalization</w:t>
      </w:r>
      <w:r w:rsidRPr="007034B9">
        <w:rPr>
          <w:sz w:val="16"/>
        </w:rPr>
        <w:t xml:space="preserve"> and played loyal Leviathan over its spread</w:t>
      </w:r>
      <w:r w:rsidRPr="007034B9">
        <w:rPr>
          <w:sz w:val="16"/>
          <w:u w:val="single"/>
        </w:rPr>
        <w:t xml:space="preserve">. </w:t>
      </w:r>
      <w:r w:rsidRPr="007034B9">
        <w:rPr>
          <w:b/>
          <w:u w:val="single"/>
        </w:rPr>
        <w:t xml:space="preserve">What resulted was the collapse of empires, </w:t>
      </w:r>
      <w:r w:rsidRPr="007034B9">
        <w:rPr>
          <w:rStyle w:val="Emphasis"/>
        </w:rPr>
        <w:t>an explosion of democracy</w:t>
      </w:r>
      <w:r w:rsidRPr="007034B9">
        <w:rPr>
          <w:sz w:val="16"/>
        </w:rPr>
        <w:t xml:space="preserve">, the </w:t>
      </w:r>
      <w:r w:rsidRPr="007034B9">
        <w:rPr>
          <w:rStyle w:val="Emphasis"/>
        </w:rPr>
        <w:t>persistent spread of human rights</w:t>
      </w:r>
      <w:r w:rsidRPr="007034B9">
        <w:rPr>
          <w:sz w:val="16"/>
          <w:u w:val="single"/>
        </w:rPr>
        <w:t>,</w:t>
      </w:r>
      <w:r w:rsidRPr="007034B9">
        <w:rPr>
          <w:sz w:val="16"/>
        </w:rPr>
        <w:t xml:space="preserve"> the liberation of women, </w:t>
      </w:r>
      <w:r w:rsidRPr="007034B9">
        <w:rPr>
          <w:rStyle w:val="Emphasis"/>
        </w:rPr>
        <w:t>the doubling of life expectancy</w:t>
      </w:r>
      <w:r w:rsidRPr="007034B9">
        <w:rPr>
          <w:sz w:val="16"/>
        </w:rPr>
        <w:t xml:space="preserve">, a roughly </w:t>
      </w:r>
      <w:r w:rsidRPr="007034B9">
        <w:rPr>
          <w:rStyle w:val="Emphasis"/>
        </w:rPr>
        <w:t>10-fold increase in adjusted global GDP</w:t>
      </w:r>
      <w:r w:rsidRPr="007034B9">
        <w:rPr>
          <w:sz w:val="16"/>
          <w:u w:val="single"/>
        </w:rPr>
        <w:t xml:space="preserve"> </w:t>
      </w:r>
      <w:r w:rsidRPr="007034B9">
        <w:rPr>
          <w:b/>
          <w:u w:val="single"/>
        </w:rPr>
        <w:t xml:space="preserve">and a profound and persistent reduction in battle deaths from </w:t>
      </w:r>
      <w:r w:rsidRPr="007034B9">
        <w:rPr>
          <w:rStyle w:val="Emphasis"/>
        </w:rPr>
        <w:t xml:space="preserve">state-based conflicts. </w:t>
      </w:r>
      <w:r w:rsidRPr="007034B9">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7034B9">
        <w:rPr>
          <w:b/>
          <w:u w:val="single"/>
        </w:rPr>
        <w:t xml:space="preserve">calculations suggest a 90 percent absolute drop and a </w:t>
      </w:r>
      <w:r w:rsidRPr="007034B9">
        <w:rPr>
          <w:rStyle w:val="Emphasis"/>
        </w:rPr>
        <w:t xml:space="preserve">99 percent </w:t>
      </w:r>
      <w:r w:rsidRPr="007034B9">
        <w:rPr>
          <w:b/>
          <w:u w:val="single"/>
        </w:rPr>
        <w:t xml:space="preserve">relative </w:t>
      </w:r>
      <w:r w:rsidRPr="007034B9">
        <w:rPr>
          <w:rStyle w:val="Emphasis"/>
        </w:rPr>
        <w:t xml:space="preserve">drop in deaths due to war.  </w:t>
      </w:r>
      <w:r w:rsidRPr="007034B9">
        <w:rPr>
          <w:sz w:val="16"/>
        </w:rPr>
        <w:t>We are clearly headed for a world order characterized by multipolarity, something the American-birthed system was designed to both encourage and accommodate. But given how things turned out the last time we collectively faced such a fluid structure,</w:t>
      </w:r>
      <w:r w:rsidRPr="007034B9">
        <w:rPr>
          <w:b/>
          <w:u w:val="single"/>
        </w:rPr>
        <w:t xml:space="preserve"> we would do well to keep U.S. power, in all of its forms</w:t>
      </w:r>
      <w:r w:rsidRPr="007034B9">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2FA04561" w14:textId="77777777" w:rsidR="005E7B4C" w:rsidRPr="007034B9" w:rsidRDefault="005E7B4C" w:rsidP="005E7B4C">
      <w:pPr>
        <w:pStyle w:val="Heading4"/>
      </w:pPr>
      <w:r w:rsidRPr="007034B9">
        <w:t xml:space="preserve">Multilateral hegemony solves great power wars – the alternative is apolarity </w:t>
      </w:r>
    </w:p>
    <w:p w14:paraId="329275CD" w14:textId="77777777" w:rsidR="005E7B4C" w:rsidRPr="007034B9" w:rsidRDefault="005E7B4C" w:rsidP="005E7B4C">
      <w:pPr>
        <w:rPr>
          <w:sz w:val="14"/>
        </w:rPr>
      </w:pPr>
      <w:r w:rsidRPr="007034B9">
        <w:rPr>
          <w:rStyle w:val="StyleStyleBold12pt"/>
        </w:rPr>
        <w:t>Kempe 2012</w:t>
      </w:r>
      <w:r w:rsidRPr="007034B9">
        <w:t xml:space="preserve">, Frederick Kempe, president and chief executive officer of the Atlantic Council, a foreign policy think tank and public policy group, President and Chief Executive Officer of the Atlantic Council since December 1, </w:t>
      </w:r>
      <w:r w:rsidRPr="007034B9">
        <w:rPr>
          <w:sz w:val="14"/>
        </w:rPr>
        <w:t>2006, and is a Visiting Fellow at Oxford University's Saïd Business School, April 18, 2012, “Does America still want to lead the world?</w:t>
      </w:r>
      <w:proofErr w:type="gramStart"/>
      <w:r w:rsidRPr="007034B9">
        <w:rPr>
          <w:sz w:val="14"/>
        </w:rPr>
        <w:t>”,</w:t>
      </w:r>
      <w:proofErr w:type="gramEnd"/>
      <w:r w:rsidRPr="007034B9">
        <w:rPr>
          <w:sz w:val="14"/>
        </w:rPr>
        <w:t xml:space="preserve"> </w:t>
      </w:r>
      <w:hyperlink r:id="rId14" w:history="1">
        <w:r w:rsidRPr="007034B9">
          <w:rPr>
            <w:rStyle w:val="Hyperlink"/>
            <w:sz w:val="14"/>
          </w:rPr>
          <w:t>http://blogs.reuters.com/thinking-global/2012/04/18/does-america-still-want-to-lead-the-world/</w:t>
        </w:r>
      </w:hyperlink>
      <w:r w:rsidRPr="007034B9">
        <w:rPr>
          <w:sz w:val="14"/>
        </w:rPr>
        <w:t xml:space="preserve">,) </w:t>
      </w:r>
    </w:p>
    <w:p w14:paraId="37BE11F7" w14:textId="77777777" w:rsidR="005E7B4C" w:rsidRPr="007034B9" w:rsidRDefault="005E7B4C" w:rsidP="005E7B4C">
      <w:pPr>
        <w:rPr>
          <w:rStyle w:val="Emphasis"/>
        </w:rPr>
      </w:pPr>
      <w:r w:rsidRPr="007034B9">
        <w:rPr>
          <w:sz w:val="14"/>
        </w:rPr>
        <w:t xml:space="preserve">For all their bitter differences, President Obama and Governor Romney share one overwhelming challenge. Whoever is elected will face the growing reality that </w:t>
      </w:r>
      <w:r w:rsidRPr="007034B9">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7034B9">
        <w:rPr>
          <w:rStyle w:val="StyleBoldUnderline"/>
        </w:rPr>
        <w:t>That was the conclusion of the Global Agenda Council on the United States, a group of experts that was brought together by the World Economic Forum and that I have chaired.</w:t>
      </w:r>
      <w:r w:rsidRPr="007034B9">
        <w:rPr>
          <w:sz w:val="14"/>
        </w:rPr>
        <w:t xml:space="preserve"> Even more intriguing, our </w:t>
      </w:r>
      <w:r w:rsidRPr="007034B9">
        <w:rPr>
          <w:rStyle w:val="StyleBoldUnderline"/>
        </w:rPr>
        <w:t xml:space="preserve">group tested our views on, among others, a set of Chinese officials and experts, who worried that </w:t>
      </w:r>
      <w:r w:rsidRPr="007034B9">
        <w:rPr>
          <w:rStyle w:val="Emphasis"/>
        </w:rPr>
        <w:t>we would face a world overwhelmed by chaos</w:t>
      </w:r>
      <w:r w:rsidRPr="007034B9">
        <w:rPr>
          <w:rStyle w:val="StyleBoldUnderline"/>
        </w:rPr>
        <w:t xml:space="preserve"> if the U.S. – facing resource restraints, leadership fatigue and domestic political dysfunction – disengaged from its global responsibilities. </w:t>
      </w:r>
      <w:r w:rsidRPr="007034B9">
        <w:rPr>
          <w:rStyle w:val="Emphasis"/>
        </w:rPr>
        <w:t>U.S. leadership, with all its shortcomings and missteps, has been the glue and underwriter of global stability since World War Two</w:t>
      </w:r>
      <w:r w:rsidRPr="007034B9">
        <w:rPr>
          <w:sz w:val="14"/>
        </w:rPr>
        <w:t xml:space="preserve"> – more than any other nation. </w:t>
      </w:r>
      <w:r w:rsidRPr="007034B9">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7034B9">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7034B9">
        <w:rPr>
          <w:rStyle w:val="Emphasis"/>
        </w:rPr>
        <w:t>How the U.S. evolves over the next 15 to 20 years will be most important single variable (and the greatest uncertainty) hovering over the global future.</w:t>
      </w:r>
      <w:r w:rsidRPr="007034B9">
        <w:rPr>
          <w:sz w:val="14"/>
        </w:rPr>
        <w:t xml:space="preserve"> And </w:t>
      </w:r>
      <w:r w:rsidRPr="007034B9">
        <w:rPr>
          <w:rStyle w:val="Emphasis"/>
        </w:rPr>
        <w:t>the</w:t>
      </w:r>
      <w:r w:rsidRPr="007034B9">
        <w:rPr>
          <w:sz w:val="14"/>
        </w:rPr>
        <w:t xml:space="preserve"> two </w:t>
      </w:r>
      <w:r w:rsidRPr="007034B9">
        <w:rPr>
          <w:rStyle w:val="Emphasis"/>
        </w:rPr>
        <w:t>most important elements that will shape the U.S. course,</w:t>
      </w:r>
      <w:r w:rsidRPr="007034B9">
        <w:rPr>
          <w:sz w:val="14"/>
        </w:rPr>
        <w:t xml:space="preserve"> in the view of the Global Agenda Council on the United States, </w:t>
      </w:r>
      <w:r w:rsidRPr="007034B9">
        <w:rPr>
          <w:rStyle w:val="Emphasis"/>
        </w:rPr>
        <w:t>will be American intentions and the capability to act on them.</w:t>
      </w:r>
      <w:r w:rsidRPr="007034B9">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7034B9">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7034B9">
        <w:rPr>
          <w:rStyle w:val="Emphasis"/>
        </w:rPr>
        <w:t>However, it doesn’t matter how good your cards are if you’re playing them poorly</w:t>
      </w:r>
      <w:r w:rsidRPr="007034B9">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7034B9">
        <w:rPr>
          <w:rStyle w:val="StyleBoldUnderline"/>
        </w:rPr>
        <w:t xml:space="preserve">Developments that improve the extraction of shale natural gas and oil provide the U.S. and some of its </w:t>
      </w:r>
      <w:proofErr w:type="gramStart"/>
      <w:r w:rsidRPr="007034B9">
        <w:rPr>
          <w:rStyle w:val="StyleBoldUnderline"/>
        </w:rPr>
        <w:t>allies</w:t>
      </w:r>
      <w:proofErr w:type="gramEnd"/>
      <w:r w:rsidRPr="007034B9">
        <w:rPr>
          <w:rStyle w:val="StyleBoldUnderline"/>
        </w:rPr>
        <w:t xml:space="preserve"> disproportionate benefits.</w:t>
      </w:r>
      <w:r w:rsidRPr="007034B9">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7034B9">
        <w:rPr>
          <w:rStyle w:val="Emphasis"/>
        </w:rPr>
        <w:t>a U.S. that fails to rise to its current challenges</w:t>
      </w:r>
      <w:r w:rsidRPr="007034B9">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7034B9">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7034B9">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7034B9">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7034B9">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11C3F811" w14:textId="77777777" w:rsidR="005E7B4C" w:rsidRPr="007034B9" w:rsidRDefault="005E7B4C" w:rsidP="005E7B4C">
      <w:pPr>
        <w:pStyle w:val="Heading4"/>
      </w:pPr>
      <w:r w:rsidRPr="007034B9">
        <w:t>AND – American involvement is inevitable – decline causes lash out and great power wars</w:t>
      </w:r>
    </w:p>
    <w:p w14:paraId="261054A8" w14:textId="77777777" w:rsidR="005E7B4C" w:rsidRPr="007034B9" w:rsidRDefault="005E7B4C" w:rsidP="005E7B4C">
      <w:r w:rsidRPr="007034B9">
        <w:rPr>
          <w:rStyle w:val="StyleStyleBold12pt"/>
        </w:rPr>
        <w:t>Brzezinski 12</w:t>
      </w:r>
      <w:r w:rsidRPr="007034B9">
        <w:rPr>
          <w:rStyle w:val="StyleStyleBold12pt"/>
          <w:sz w:val="32"/>
        </w:rPr>
        <w:t xml:space="preserve"> </w:t>
      </w:r>
      <w:r w:rsidRPr="007034B9">
        <w:t xml:space="preserve">Zbigniew, national security advisor under U.S. President Jimmy Carter, PHD, JAN/FEB, “After America”, </w:t>
      </w:r>
      <w:hyperlink r:id="rId15" w:history="1">
        <w:r w:rsidRPr="007034B9">
          <w:rPr>
            <w:rStyle w:val="Hyperlink"/>
          </w:rPr>
          <w:t>http://www.foreignpolicy.com.ezproxy.baylor.edu/articles/2012/01/03/after_america?print=yes&amp;hidecomments=yes&amp;page=full</w:t>
        </w:r>
      </w:hyperlink>
      <w:r w:rsidRPr="007034B9">
        <w:t xml:space="preserve">,) </w:t>
      </w:r>
    </w:p>
    <w:p w14:paraId="5B8C7883" w14:textId="77777777" w:rsidR="005E7B4C" w:rsidRPr="007034B9" w:rsidRDefault="005E7B4C" w:rsidP="005E7B4C">
      <w:pPr>
        <w:rPr>
          <w:rStyle w:val="Emphasis"/>
        </w:rPr>
      </w:pPr>
      <w:r w:rsidRPr="007034B9">
        <w:rPr>
          <w:sz w:val="14"/>
        </w:rPr>
        <w:t xml:space="preserve">Not so long ago, a high-ranking Chinese official, who obviously had concluded that America's decline and China's rise were both inevitable, noted in a burst of candor to a senior U.S. official: "But, please, </w:t>
      </w:r>
      <w:r w:rsidRPr="007034B9">
        <w:rPr>
          <w:rStyle w:val="Emphasis"/>
        </w:rPr>
        <w:t>let America not decline</w:t>
      </w:r>
      <w:r w:rsidRPr="007034B9">
        <w:rPr>
          <w:sz w:val="14"/>
        </w:rPr>
        <w:t xml:space="preserve"> too </w:t>
      </w:r>
      <w:r w:rsidRPr="007034B9">
        <w:rPr>
          <w:rStyle w:val="Emphasis"/>
        </w:rPr>
        <w:t>quickly.</w:t>
      </w:r>
      <w:r w:rsidRPr="007034B9">
        <w:rPr>
          <w:sz w:val="14"/>
        </w:rPr>
        <w:t xml:space="preserve">" Although the inevitability of the Chinese leader's expectation is still far from certain, he was right to be cautious when looking forward to America's demise. For </w:t>
      </w:r>
      <w:r w:rsidRPr="007034B9">
        <w:rPr>
          <w:rStyle w:val="Emphasis"/>
        </w:rPr>
        <w:t>if America falters</w:t>
      </w:r>
      <w:r w:rsidRPr="007034B9">
        <w:rPr>
          <w:sz w:val="14"/>
        </w:rPr>
        <w:t xml:space="preserve">, the world is unlikely to be dominated by a single preeminent successor -- not even China. International </w:t>
      </w:r>
      <w:r w:rsidRPr="007034B9">
        <w:rPr>
          <w:rStyle w:val="Emphasis"/>
        </w:rPr>
        <w:t>uncertainty, increased tension</w:t>
      </w:r>
      <w:r w:rsidRPr="007034B9">
        <w:rPr>
          <w:sz w:val="14"/>
        </w:rPr>
        <w:t xml:space="preserve"> among global competitors, </w:t>
      </w:r>
      <w:r w:rsidRPr="007034B9">
        <w:rPr>
          <w:rStyle w:val="Emphasis"/>
        </w:rPr>
        <w:t xml:space="preserve">and </w:t>
      </w:r>
      <w:r w:rsidRPr="007034B9">
        <w:rPr>
          <w:sz w:val="14"/>
        </w:rPr>
        <w:t xml:space="preserve">even </w:t>
      </w:r>
      <w:r w:rsidRPr="007034B9">
        <w:rPr>
          <w:rStyle w:val="Emphasis"/>
        </w:rPr>
        <w:t xml:space="preserve">outright chaos would be </w:t>
      </w:r>
      <w:r w:rsidRPr="007034B9">
        <w:rPr>
          <w:sz w:val="14"/>
        </w:rPr>
        <w:t xml:space="preserve">far more likely </w:t>
      </w:r>
      <w:r w:rsidRPr="007034B9">
        <w:rPr>
          <w:rStyle w:val="Emphasis"/>
        </w:rPr>
        <w:t>outcomes.</w:t>
      </w:r>
      <w:r w:rsidRPr="007034B9">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7034B9">
        <w:rPr>
          <w:rStyle w:val="Emphasis"/>
        </w:rPr>
        <w:t>even by 2025</w:t>
      </w:r>
      <w:r w:rsidRPr="007034B9">
        <w:rPr>
          <w:sz w:val="14"/>
        </w:rPr>
        <w:t xml:space="preserve">, an effective global successor. </w:t>
      </w:r>
      <w:r w:rsidRPr="007034B9">
        <w:rPr>
          <w:rStyle w:val="Emphasis"/>
        </w:rPr>
        <w:t>No</w:t>
      </w:r>
      <w:r w:rsidRPr="007034B9">
        <w:rPr>
          <w:sz w:val="14"/>
        </w:rPr>
        <w:t xml:space="preserve"> single </w:t>
      </w:r>
      <w:r w:rsidRPr="007034B9">
        <w:rPr>
          <w:rStyle w:val="Emphasis"/>
        </w:rPr>
        <w:t>power will be ready</w:t>
      </w:r>
      <w:r w:rsidRPr="007034B9">
        <w:rPr>
          <w:sz w:val="14"/>
        </w:rPr>
        <w:t xml:space="preserve"> by then </w:t>
      </w:r>
      <w:r w:rsidRPr="007034B9">
        <w:rPr>
          <w:rStyle w:val="Emphasis"/>
        </w:rPr>
        <w:t>to exercise the role</w:t>
      </w:r>
      <w:r w:rsidRPr="007034B9">
        <w:rPr>
          <w:sz w:val="14"/>
        </w:rPr>
        <w:t xml:space="preserve"> that the world, upon the fall of the Soviet Union in 1991, expected </w:t>
      </w:r>
      <w:r w:rsidRPr="007034B9">
        <w:rPr>
          <w:rStyle w:val="Emphasis"/>
        </w:rPr>
        <w:t>the U</w:t>
      </w:r>
      <w:r w:rsidRPr="007034B9">
        <w:rPr>
          <w:sz w:val="14"/>
        </w:rPr>
        <w:t xml:space="preserve">nited </w:t>
      </w:r>
      <w:r w:rsidRPr="007034B9">
        <w:rPr>
          <w:rStyle w:val="Emphasis"/>
        </w:rPr>
        <w:t>S</w:t>
      </w:r>
      <w:r w:rsidRPr="007034B9">
        <w:rPr>
          <w:sz w:val="14"/>
        </w:rPr>
        <w:t>tates to</w:t>
      </w:r>
      <w:r w:rsidRPr="007034B9">
        <w:rPr>
          <w:rStyle w:val="StyleBoldUnderline"/>
        </w:rPr>
        <w:t xml:space="preserve"> play</w:t>
      </w:r>
      <w:r w:rsidRPr="007034B9">
        <w:rPr>
          <w:sz w:val="14"/>
        </w:rPr>
        <w:t xml:space="preserve">: the leader of a new, globally cooperative world order. </w:t>
      </w:r>
      <w:r w:rsidRPr="007034B9">
        <w:rPr>
          <w:rStyle w:val="StyleBoldUnderline"/>
        </w:rPr>
        <w:t>More probable would be a</w:t>
      </w:r>
      <w:r w:rsidRPr="007034B9">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7034B9">
        <w:rPr>
          <w:sz w:val="14"/>
        </w:rPr>
        <w:t>well-being</w:t>
      </w:r>
      <w:proofErr w:type="gramEnd"/>
      <w:r w:rsidRPr="007034B9">
        <w:rPr>
          <w:sz w:val="14"/>
        </w:rPr>
        <w:t>. Rather than a world where dreams of democracy flourish</w:t>
      </w:r>
      <w:r w:rsidRPr="007034B9">
        <w:rPr>
          <w:rStyle w:val="StyleBoldUnderline"/>
        </w:rPr>
        <w:t xml:space="preserve">, a Hobbesian world of enhanced national </w:t>
      </w:r>
      <w:r w:rsidRPr="007034B9">
        <w:rPr>
          <w:rStyle w:val="Emphasis"/>
        </w:rPr>
        <w:t>security based on</w:t>
      </w:r>
      <w:r w:rsidRPr="007034B9">
        <w:rPr>
          <w:sz w:val="14"/>
        </w:rPr>
        <w:t xml:space="preserve"> varying </w:t>
      </w:r>
      <w:r w:rsidRPr="007034B9">
        <w:rPr>
          <w:rStyle w:val="Emphasis"/>
        </w:rPr>
        <w:t>fusions of authoritarianism, nationalism</w:t>
      </w:r>
      <w:r w:rsidRPr="007034B9">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7034B9">
        <w:rPr>
          <w:rStyle w:val="Emphasis"/>
        </w:rPr>
        <w:t>China is not yet ready to assume</w:t>
      </w:r>
      <w:r w:rsidRPr="007034B9">
        <w:rPr>
          <w:sz w:val="14"/>
        </w:rPr>
        <w:t xml:space="preserve"> in full </w:t>
      </w:r>
      <w:r w:rsidRPr="007034B9">
        <w:rPr>
          <w:rStyle w:val="Emphasis"/>
        </w:rPr>
        <w:t>America's role in the world</w:t>
      </w:r>
      <w:r w:rsidRPr="007034B9">
        <w:rPr>
          <w:sz w:val="14"/>
        </w:rPr>
        <w:t xml:space="preserve">. Beijing's leaders themselves have repeatedly emphasized that on every important measure of development, wealth, and power, </w:t>
      </w:r>
      <w:r w:rsidRPr="007034B9">
        <w:rPr>
          <w:rStyle w:val="Emphasis"/>
        </w:rPr>
        <w:t xml:space="preserve">China will </w:t>
      </w:r>
      <w:r w:rsidRPr="007034B9">
        <w:rPr>
          <w:sz w:val="14"/>
        </w:rPr>
        <w:t xml:space="preserve">still </w:t>
      </w:r>
      <w:r w:rsidRPr="007034B9">
        <w:rPr>
          <w:rStyle w:val="Emphasis"/>
        </w:rPr>
        <w:t>be a modernizing and developing state several decades from now</w:t>
      </w:r>
      <w:r w:rsidRPr="007034B9">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7034B9">
        <w:rPr>
          <w:rStyle w:val="Emphasis"/>
        </w:rPr>
        <w:t>more assertive Chinese nationalism could arise and damage China's international interests</w:t>
      </w:r>
      <w:r w:rsidRPr="007034B9">
        <w:rPr>
          <w:sz w:val="14"/>
        </w:rPr>
        <w:t xml:space="preserve">. A swaggering, nationalistic Beijing would </w:t>
      </w:r>
      <w:r w:rsidRPr="007034B9">
        <w:rPr>
          <w:rStyle w:val="Emphasis"/>
        </w:rPr>
        <w:t>unintentionally mobilize a</w:t>
      </w:r>
      <w:r w:rsidRPr="007034B9">
        <w:rPr>
          <w:sz w:val="14"/>
        </w:rPr>
        <w:t xml:space="preserve"> powerful </w:t>
      </w:r>
      <w:r w:rsidRPr="007034B9">
        <w:rPr>
          <w:rStyle w:val="Emphasis"/>
        </w:rPr>
        <w:t>regional coalition against itself</w:t>
      </w:r>
      <w:r w:rsidRPr="007034B9">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7034B9">
        <w:rPr>
          <w:rStyle w:val="StyleBoldUnderline"/>
        </w:rPr>
        <w:t>tension in Asia</w:t>
      </w:r>
      <w:r w:rsidRPr="007034B9">
        <w:rPr>
          <w:sz w:val="14"/>
        </w:rPr>
        <w:t xml:space="preserve"> could </w:t>
      </w:r>
      <w:r w:rsidRPr="007034B9">
        <w:rPr>
          <w:rStyle w:val="StyleBoldUnderline"/>
        </w:rPr>
        <w:t>ensue.</w:t>
      </w:r>
      <w:r w:rsidRPr="007034B9">
        <w:rPr>
          <w:sz w:val="14"/>
        </w:rPr>
        <w:t xml:space="preserve"> Asia of the 21st century could then begin to resemble Europe of the 20th century -- </w:t>
      </w:r>
      <w:r w:rsidRPr="007034B9">
        <w:rPr>
          <w:rStyle w:val="Emphasis"/>
        </w:rPr>
        <w:t xml:space="preserve">violent and bloodthirsty. </w:t>
      </w:r>
      <w:r w:rsidRPr="007034B9">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7034B9">
        <w:rPr>
          <w:rStyle w:val="StyleBoldUnderline"/>
        </w:rPr>
        <w:t>Georgia, Taiwan,</w:t>
      </w:r>
      <w:r w:rsidRPr="007034B9">
        <w:rPr>
          <w:sz w:val="14"/>
        </w:rPr>
        <w:t xml:space="preserve"> South </w:t>
      </w:r>
      <w:r w:rsidRPr="007034B9">
        <w:rPr>
          <w:rStyle w:val="StyleBoldUnderline"/>
        </w:rPr>
        <w:t>Korea, Belarus, Ukraine, Afghanistan, Pakistan, Israel, and the</w:t>
      </w:r>
      <w:r w:rsidRPr="007034B9">
        <w:rPr>
          <w:sz w:val="14"/>
        </w:rPr>
        <w:t xml:space="preserve"> greater </w:t>
      </w:r>
      <w:r w:rsidRPr="007034B9">
        <w:rPr>
          <w:rStyle w:val="StyleBoldUnderline"/>
        </w:rPr>
        <w:t xml:space="preserve">Middle </w:t>
      </w:r>
      <w:r w:rsidRPr="007034B9">
        <w:rPr>
          <w:rStyle w:val="Emphasis"/>
        </w:rPr>
        <w:t xml:space="preserve">East -- are </w:t>
      </w:r>
      <w:r w:rsidRPr="007034B9">
        <w:rPr>
          <w:sz w:val="14"/>
        </w:rPr>
        <w:t xml:space="preserve">today's </w:t>
      </w:r>
      <w:r w:rsidRPr="007034B9">
        <w:rPr>
          <w:rStyle w:val="Emphasis"/>
        </w:rPr>
        <w:t>geopolitical equivalents of nature's most endangered species. Their fates are closely tied to</w:t>
      </w:r>
      <w:r w:rsidRPr="007034B9">
        <w:rPr>
          <w:sz w:val="14"/>
        </w:rPr>
        <w:t xml:space="preserve"> the nature of the international environment left behind by a waning </w:t>
      </w:r>
      <w:r w:rsidRPr="007034B9">
        <w:rPr>
          <w:rStyle w:val="Emphasis"/>
        </w:rPr>
        <w:t>America,</w:t>
      </w:r>
      <w:r w:rsidRPr="007034B9">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7034B9">
        <w:rPr>
          <w:rStyle w:val="StyleBoldUnderline"/>
        </w:rPr>
        <w:t>A decline in American power,</w:t>
      </w:r>
      <w:r w:rsidRPr="007034B9">
        <w:rPr>
          <w:sz w:val="14"/>
        </w:rPr>
        <w:t xml:space="preserve"> however</w:t>
      </w:r>
      <w:r w:rsidRPr="007034B9">
        <w:rPr>
          <w:rStyle w:val="StyleBoldUnderline"/>
        </w:rPr>
        <w:t>, would</w:t>
      </w:r>
      <w:r w:rsidRPr="007034B9">
        <w:rPr>
          <w:sz w:val="14"/>
        </w:rPr>
        <w:t xml:space="preserve"> likely </w:t>
      </w:r>
      <w:r w:rsidRPr="007034B9">
        <w:rPr>
          <w:rStyle w:val="StyleBoldUnderline"/>
        </w:rPr>
        <w:t>undermine the health and good judgment of the U.S. economic and political systems</w:t>
      </w:r>
      <w:r w:rsidRPr="007034B9">
        <w:rPr>
          <w:sz w:val="14"/>
        </w:rPr>
        <w:t xml:space="preserve">. </w:t>
      </w:r>
      <w:r w:rsidRPr="007034B9">
        <w:rPr>
          <w:rStyle w:val="Emphasis"/>
        </w:rPr>
        <w:t>A waning U</w:t>
      </w:r>
      <w:r w:rsidRPr="007034B9">
        <w:rPr>
          <w:sz w:val="14"/>
        </w:rPr>
        <w:t xml:space="preserve">nited </w:t>
      </w:r>
      <w:r w:rsidRPr="007034B9">
        <w:rPr>
          <w:rStyle w:val="Emphasis"/>
        </w:rPr>
        <w:t>S</w:t>
      </w:r>
      <w:r w:rsidRPr="007034B9">
        <w:rPr>
          <w:sz w:val="14"/>
        </w:rPr>
        <w:t xml:space="preserve">tates </w:t>
      </w:r>
      <w:r w:rsidRPr="007034B9">
        <w:rPr>
          <w:rStyle w:val="Emphasis"/>
        </w:rPr>
        <w:t>would</w:t>
      </w:r>
      <w:r w:rsidRPr="007034B9">
        <w:rPr>
          <w:sz w:val="14"/>
        </w:rPr>
        <w:t xml:space="preserve"> likely </w:t>
      </w:r>
      <w:r w:rsidRPr="007034B9">
        <w:rPr>
          <w:rStyle w:val="Emphasis"/>
        </w:rPr>
        <w:t>be more nationalistic,</w:t>
      </w:r>
      <w:r w:rsidRPr="007034B9">
        <w:rPr>
          <w:sz w:val="14"/>
        </w:rPr>
        <w:t xml:space="preserve"> more </w:t>
      </w:r>
      <w:r w:rsidRPr="007034B9">
        <w:rPr>
          <w:rStyle w:val="Emphasis"/>
        </w:rPr>
        <w:t>defensive about its national identity</w:t>
      </w:r>
      <w:r w:rsidRPr="007034B9">
        <w:rPr>
          <w:sz w:val="14"/>
        </w:rPr>
        <w:t xml:space="preserve">, more </w:t>
      </w:r>
      <w:r w:rsidRPr="007034B9">
        <w:rPr>
          <w:rStyle w:val="Emphasis"/>
        </w:rPr>
        <w:t>paranoid about</w:t>
      </w:r>
      <w:r w:rsidRPr="007034B9">
        <w:rPr>
          <w:sz w:val="14"/>
        </w:rPr>
        <w:t xml:space="preserve"> its homeland </w:t>
      </w:r>
      <w:r w:rsidRPr="007034B9">
        <w:rPr>
          <w:rStyle w:val="Emphasis"/>
        </w:rPr>
        <w:t xml:space="preserve">security, and less willing to sacrifice </w:t>
      </w:r>
      <w:r w:rsidRPr="007034B9">
        <w:rPr>
          <w:sz w:val="14"/>
        </w:rPr>
        <w:t xml:space="preserve">resources </w:t>
      </w:r>
      <w:r w:rsidRPr="007034B9">
        <w:rPr>
          <w:rStyle w:val="Emphasis"/>
        </w:rPr>
        <w:t>for the sake of others'</w:t>
      </w:r>
      <w:r w:rsidRPr="007034B9">
        <w:rPr>
          <w:sz w:val="14"/>
        </w:rPr>
        <w:t xml:space="preserve"> development. The worsening of relations between </w:t>
      </w:r>
      <w:r w:rsidRPr="007034B9">
        <w:rPr>
          <w:rStyle w:val="Emphasis"/>
        </w:rPr>
        <w:t>a declining America and an internally troubled Mexico could even give rise to a particularly ominous phenomenon</w:t>
      </w:r>
      <w:r w:rsidRPr="007034B9">
        <w:rPr>
          <w:sz w:val="14"/>
        </w:rPr>
        <w:t xml:space="preserve">: the emergence, as a major issue in nationalistically aroused Mexican politics, of territorial claims justified by history and </w:t>
      </w:r>
      <w:r w:rsidRPr="007034B9">
        <w:rPr>
          <w:rStyle w:val="Emphasis"/>
        </w:rPr>
        <w:t>ignited by cross-border incidents.</w:t>
      </w:r>
      <w:r w:rsidRPr="007034B9">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7034B9">
        <w:rPr>
          <w:rStyle w:val="Emphasis"/>
        </w:rPr>
        <w:t>, the</w:t>
      </w:r>
      <w:r w:rsidRPr="007034B9">
        <w:rPr>
          <w:sz w:val="14"/>
        </w:rPr>
        <w:t xml:space="preserve"> potential </w:t>
      </w:r>
      <w:r w:rsidRPr="007034B9">
        <w:rPr>
          <w:rStyle w:val="Emphasis"/>
        </w:rPr>
        <w:t xml:space="preserve">absence of a </w:t>
      </w:r>
      <w:r w:rsidRPr="007034B9">
        <w:rPr>
          <w:sz w:val="14"/>
        </w:rPr>
        <w:t xml:space="preserve">constructive and </w:t>
      </w:r>
      <w:r w:rsidRPr="007034B9">
        <w:rPr>
          <w:rStyle w:val="Emphasis"/>
        </w:rPr>
        <w:t>influential U.S.</w:t>
      </w:r>
      <w:r w:rsidRPr="007034B9">
        <w:rPr>
          <w:sz w:val="14"/>
        </w:rPr>
        <w:t xml:space="preserve"> role </w:t>
      </w:r>
      <w:r w:rsidRPr="007034B9">
        <w:rPr>
          <w:rStyle w:val="Emphasis"/>
        </w:rPr>
        <w:t>would fatally undermine the</w:t>
      </w:r>
      <w:r w:rsidRPr="007034B9">
        <w:rPr>
          <w:sz w:val="14"/>
        </w:rPr>
        <w:t xml:space="preserve"> essential communality of the </w:t>
      </w:r>
      <w:r w:rsidRPr="007034B9">
        <w:rPr>
          <w:rStyle w:val="Emphasis"/>
        </w:rPr>
        <w:t>global commons</w:t>
      </w:r>
      <w:r w:rsidRPr="007034B9">
        <w:rPr>
          <w:sz w:val="14"/>
        </w:rPr>
        <w:t xml:space="preserve"> because the superiority and ubiquity of </w:t>
      </w:r>
      <w:r w:rsidRPr="007034B9">
        <w:rPr>
          <w:rStyle w:val="Emphasis"/>
        </w:rPr>
        <w:t>American power creates order where there would normally be conflict.</w:t>
      </w:r>
    </w:p>
    <w:p w14:paraId="36F81E5F" w14:textId="77777777" w:rsidR="005E7B4C" w:rsidRPr="007034B9" w:rsidRDefault="005E7B4C" w:rsidP="005E7B4C">
      <w:pPr>
        <w:pStyle w:val="Heading2"/>
      </w:pPr>
      <w:r w:rsidRPr="007034B9">
        <w:t>Contention 3 is Drilling</w:t>
      </w:r>
    </w:p>
    <w:p w14:paraId="67B1E1C0" w14:textId="77777777" w:rsidR="005E7B4C" w:rsidRPr="007034B9" w:rsidRDefault="005E7B4C" w:rsidP="005E7B4C">
      <w:pPr>
        <w:pStyle w:val="Heading4"/>
      </w:pPr>
      <w:r w:rsidRPr="007034B9">
        <w:t>Deepwater oil accident inevitable in the Gulf of Mexico</w:t>
      </w:r>
    </w:p>
    <w:p w14:paraId="2E2E6847" w14:textId="77777777" w:rsidR="005E7B4C" w:rsidRPr="007034B9" w:rsidRDefault="005E7B4C" w:rsidP="005E7B4C">
      <w:r w:rsidRPr="007034B9">
        <w:rPr>
          <w:b/>
          <w:sz w:val="26"/>
          <w:szCs w:val="26"/>
        </w:rPr>
        <w:t>Shields, 12 –</w:t>
      </w:r>
      <w:r w:rsidRPr="007034B9">
        <w:t xml:space="preserve"> (David, independent energy consultant. “QandA: Is Mexico Prepared for Deepwater Drilling in the Gulf?</w:t>
      </w:r>
      <w:proofErr w:type="gramStart"/>
      <w:r w:rsidRPr="007034B9">
        <w:t>”,</w:t>
      </w:r>
      <w:proofErr w:type="gramEnd"/>
      <w:r w:rsidRPr="007034B9">
        <w:t xml:space="preserve"> Inter-American Dialogue’s Latin American Energy Advisor, 2/20/2012, </w:t>
      </w:r>
      <w:hyperlink r:id="rId16" w:history="1">
        <w:r w:rsidRPr="007034B9">
          <w:t>http://repository.unm.edu/bitstream/handle/1928/20477/Is%20Mexico%20Prepared%20for%20Deepwater%20Drilling%20in%20the%20Gulf.pdf?sequence=1)//SDL</w:t>
        </w:r>
      </w:hyperlink>
      <w:r w:rsidRPr="007034B9">
        <w:t>. EJW.)</w:t>
      </w:r>
    </w:p>
    <w:p w14:paraId="45634A5A" w14:textId="77777777" w:rsidR="005E7B4C" w:rsidRPr="007034B9" w:rsidRDefault="005E7B4C" w:rsidP="005E7B4C">
      <w:pPr>
        <w:rPr>
          <w:rFonts w:ascii="Arial" w:hAnsi="Arial" w:cs="Arial"/>
          <w:b/>
          <w:u w:val="single"/>
        </w:rPr>
      </w:pPr>
      <w:r w:rsidRPr="007034B9">
        <w:rPr>
          <w:rFonts w:ascii="Arial" w:hAnsi="Arial" w:cs="Arial"/>
          <w:sz w:val="16"/>
        </w:rPr>
        <w:t xml:space="preserve">"They say </w:t>
      </w:r>
      <w:r w:rsidRPr="007034B9">
        <w:rPr>
          <w:rFonts w:ascii="Arial" w:hAnsi="Arial" w:cs="Arial"/>
          <w:sz w:val="16"/>
          <w:u w:val="single"/>
        </w:rPr>
        <w:t xml:space="preserve">that </w:t>
      </w:r>
      <w:r w:rsidRPr="007034B9">
        <w:rPr>
          <w:rStyle w:val="StyleBoldUnderline"/>
          <w:rFonts w:ascii="Arial" w:hAnsi="Arial" w:cs="Arial"/>
        </w:rPr>
        <w:t>if a country does not defend its borders, then others will not respect those borders</w:t>
      </w:r>
      <w:r w:rsidRPr="007034B9">
        <w:rPr>
          <w:rFonts w:ascii="Arial" w:hAnsi="Arial" w:cs="Arial"/>
          <w:sz w:val="16"/>
          <w:u w:val="single"/>
        </w:rPr>
        <w:t xml:space="preserve">. </w:t>
      </w:r>
      <w:r w:rsidRPr="007034B9">
        <w:rPr>
          <w:rFonts w:ascii="Arial" w:hAnsi="Arial" w:cs="Arial"/>
          <w:sz w:val="12"/>
          <w:u w:val="single"/>
        </w:rPr>
        <w:t>¶</w:t>
      </w:r>
      <w:r w:rsidRPr="007034B9">
        <w:rPr>
          <w:rFonts w:ascii="Arial" w:hAnsi="Arial" w:cs="Arial"/>
          <w:sz w:val="16"/>
          <w:u w:val="single"/>
        </w:rPr>
        <w:t xml:space="preserve"> </w:t>
      </w:r>
      <w:r w:rsidRPr="007034B9">
        <w:rPr>
          <w:rStyle w:val="StyleBoldUnderline"/>
          <w:rFonts w:ascii="Arial" w:hAnsi="Arial" w:cs="Arial"/>
        </w:rPr>
        <w:t>That is probably how we should understand Pemex's decision to drill</w:t>
      </w:r>
      <w:r w:rsidRPr="007034B9">
        <w:rPr>
          <w:rFonts w:ascii="Arial" w:hAnsi="Arial" w:cs="Arial"/>
          <w:sz w:val="16"/>
        </w:rPr>
        <w:t xml:space="preserve"> the Maximino-1 well in </w:t>
      </w:r>
      <w:r w:rsidRPr="007034B9">
        <w:rPr>
          <w:rFonts w:ascii="Arial" w:hAnsi="Arial" w:cs="Arial"/>
          <w:sz w:val="12"/>
        </w:rPr>
        <w:t>¶</w:t>
      </w:r>
      <w:r w:rsidRPr="007034B9">
        <w:rPr>
          <w:rFonts w:ascii="Arial" w:hAnsi="Arial" w:cs="Arial"/>
          <w:sz w:val="16"/>
        </w:rPr>
        <w:t xml:space="preserve"> 3,000 meters of water in the Perdido Fold Belt, </w:t>
      </w:r>
      <w:r w:rsidRPr="007034B9">
        <w:rPr>
          <w:rStyle w:val="StyleBoldUnderline"/>
          <w:rFonts w:ascii="Arial" w:hAnsi="Arial" w:cs="Arial"/>
        </w:rPr>
        <w:t xml:space="preserve">right next to the shared maritime boundary with </w:t>
      </w:r>
      <w:r w:rsidRPr="007034B9">
        <w:rPr>
          <w:rStyle w:val="StyleBoldUnderline"/>
          <w:rFonts w:ascii="Arial" w:hAnsi="Arial" w:cs="Arial"/>
          <w:sz w:val="12"/>
        </w:rPr>
        <w:t>¶</w:t>
      </w:r>
      <w:r w:rsidRPr="007034B9">
        <w:rPr>
          <w:rStyle w:val="StyleBoldUnderline"/>
          <w:rFonts w:ascii="Arial" w:hAnsi="Arial" w:cs="Arial"/>
        </w:rPr>
        <w:t xml:space="preserve"> the United States. It is a decision that</w:t>
      </w:r>
      <w:r w:rsidRPr="007034B9">
        <w:rPr>
          <w:rFonts w:ascii="Arial" w:hAnsi="Arial" w:cs="Arial"/>
          <w:sz w:val="16"/>
        </w:rPr>
        <w:t xml:space="preserve"> does not make sense in terms of competitiveness or </w:t>
      </w:r>
      <w:r w:rsidRPr="007034B9">
        <w:rPr>
          <w:rFonts w:ascii="Arial" w:hAnsi="Arial" w:cs="Arial"/>
          <w:sz w:val="12"/>
        </w:rPr>
        <w:t>¶</w:t>
      </w:r>
      <w:r w:rsidRPr="007034B9">
        <w:rPr>
          <w:rFonts w:ascii="Arial" w:hAnsi="Arial" w:cs="Arial"/>
          <w:sz w:val="16"/>
        </w:rPr>
        <w:t xml:space="preserve"> production goals. It </w:t>
      </w:r>
      <w:r w:rsidRPr="007034B9">
        <w:rPr>
          <w:rStyle w:val="StyleBoldUnderline"/>
          <w:rFonts w:ascii="Arial" w:hAnsi="Arial" w:cs="Arial"/>
        </w:rPr>
        <w:t xml:space="preserve">is about defending the final frontier of national sovereignty and sticking the </w:t>
      </w:r>
      <w:r w:rsidRPr="007034B9">
        <w:rPr>
          <w:rStyle w:val="StyleBoldUnderline"/>
          <w:rFonts w:ascii="Arial" w:hAnsi="Arial" w:cs="Arial"/>
          <w:sz w:val="12"/>
        </w:rPr>
        <w:t>¶</w:t>
      </w:r>
      <w:r w:rsidRPr="007034B9">
        <w:rPr>
          <w:rStyle w:val="StyleBoldUnderline"/>
          <w:rFonts w:ascii="Arial" w:hAnsi="Arial" w:cs="Arial"/>
        </w:rPr>
        <w:t xml:space="preserve"> Mexican flag on the floor of the Gulf of Mexico to advise U.S. companies that they have no right </w:t>
      </w:r>
      <w:r w:rsidRPr="007034B9">
        <w:rPr>
          <w:rStyle w:val="StyleBoldUnderline"/>
          <w:rFonts w:ascii="Arial" w:hAnsi="Arial" w:cs="Arial"/>
          <w:sz w:val="12"/>
        </w:rPr>
        <w:t>¶</w:t>
      </w:r>
      <w:r w:rsidRPr="007034B9">
        <w:rPr>
          <w:rStyle w:val="StyleBoldUnderline"/>
          <w:rFonts w:ascii="Arial" w:hAnsi="Arial" w:cs="Arial"/>
        </w:rPr>
        <w:t xml:space="preserve"> to drill for oil in the ultradeep waters on the Mexican side</w:t>
      </w:r>
      <w:r w:rsidRPr="007034B9">
        <w:rPr>
          <w:rFonts w:ascii="Arial" w:hAnsi="Arial" w:cs="Arial"/>
          <w:sz w:val="16"/>
        </w:rPr>
        <w:t xml:space="preserve">. The recently signed deepwater </w:t>
      </w:r>
      <w:r w:rsidRPr="007034B9">
        <w:rPr>
          <w:rFonts w:ascii="Arial" w:hAnsi="Arial" w:cs="Arial"/>
          <w:sz w:val="12"/>
        </w:rPr>
        <w:t>¶</w:t>
      </w:r>
      <w:r w:rsidRPr="007034B9">
        <w:rPr>
          <w:rFonts w:ascii="Arial" w:hAnsi="Arial" w:cs="Arial"/>
          <w:sz w:val="16"/>
        </w:rPr>
        <w:t xml:space="preserve"> agreement obliges both countries to work together and share the spoils of the development of transboundary reservoirs, if they actually exist. For now, Pemex, in line with constitutional </w:t>
      </w:r>
      <w:r w:rsidRPr="007034B9">
        <w:rPr>
          <w:rFonts w:ascii="Arial" w:hAnsi="Arial" w:cs="Arial"/>
          <w:sz w:val="12"/>
        </w:rPr>
        <w:t>¶</w:t>
      </w:r>
      <w:r w:rsidRPr="007034B9">
        <w:rPr>
          <w:rFonts w:ascii="Arial" w:hAnsi="Arial" w:cs="Arial"/>
          <w:sz w:val="16"/>
        </w:rPr>
        <w:t xml:space="preserve"> restrictions, is going alone on the Mexican side. Safety is a major </w:t>
      </w:r>
      <w:proofErr w:type="gramStart"/>
      <w:r w:rsidRPr="007034B9">
        <w:rPr>
          <w:rFonts w:ascii="Arial" w:hAnsi="Arial" w:cs="Arial"/>
          <w:sz w:val="16"/>
        </w:rPr>
        <w:t>concern</w:t>
      </w:r>
      <w:proofErr w:type="gramEnd"/>
      <w:r w:rsidRPr="007034B9">
        <w:rPr>
          <w:rFonts w:ascii="Arial" w:hAnsi="Arial" w:cs="Arial"/>
          <w:sz w:val="16"/>
        </w:rPr>
        <w:t xml:space="preserve"> as Pemex and its </w:t>
      </w:r>
      <w:r w:rsidRPr="007034B9">
        <w:rPr>
          <w:rFonts w:ascii="Arial" w:hAnsi="Arial" w:cs="Arial"/>
          <w:sz w:val="12"/>
        </w:rPr>
        <w:t>¶</w:t>
      </w:r>
      <w:r w:rsidRPr="007034B9">
        <w:rPr>
          <w:rFonts w:ascii="Arial" w:hAnsi="Arial" w:cs="Arial"/>
          <w:sz w:val="16"/>
        </w:rPr>
        <w:t xml:space="preserve"> contractors have no experience in such harsh environments. In fact, </w:t>
      </w:r>
      <w:r w:rsidRPr="007034B9">
        <w:rPr>
          <w:rStyle w:val="StyleBoldUnderline"/>
          <w:rFonts w:ascii="Arial" w:hAnsi="Arial" w:cs="Arial"/>
        </w:rPr>
        <w:t xml:space="preserve">Pemex has never produced </w:t>
      </w:r>
      <w:r w:rsidRPr="007034B9">
        <w:rPr>
          <w:rStyle w:val="StyleBoldUnderline"/>
          <w:rFonts w:ascii="Arial" w:hAnsi="Arial" w:cs="Arial"/>
          <w:sz w:val="12"/>
        </w:rPr>
        <w:t>¶</w:t>
      </w:r>
      <w:r w:rsidRPr="007034B9">
        <w:rPr>
          <w:rStyle w:val="StyleBoldUnderline"/>
          <w:rFonts w:ascii="Arial" w:hAnsi="Arial" w:cs="Arial"/>
        </w:rPr>
        <w:t xml:space="preserve"> oil commercially anywhere in deep water. It does not have an insurance policy for worst-case </w:t>
      </w:r>
      <w:r w:rsidRPr="007034B9">
        <w:rPr>
          <w:rStyle w:val="StyleBoldUnderline"/>
          <w:rFonts w:ascii="Arial" w:hAnsi="Arial" w:cs="Arial"/>
          <w:sz w:val="12"/>
        </w:rPr>
        <w:t>¶</w:t>
      </w:r>
      <w:r w:rsidRPr="007034B9">
        <w:rPr>
          <w:rStyle w:val="StyleBoldUnderline"/>
          <w:rFonts w:ascii="Arial" w:hAnsi="Arial" w:cs="Arial"/>
        </w:rPr>
        <w:t xml:space="preserve"> scenarios nor does it have emergency measures in place to deal with a major spill. It does not </w:t>
      </w:r>
      <w:r w:rsidRPr="007034B9">
        <w:rPr>
          <w:rStyle w:val="StyleBoldUnderline"/>
          <w:rFonts w:ascii="Arial" w:hAnsi="Arial" w:cs="Arial"/>
          <w:sz w:val="12"/>
        </w:rPr>
        <w:t>¶</w:t>
      </w:r>
      <w:r w:rsidRPr="007034B9">
        <w:rPr>
          <w:rStyle w:val="StyleBoldUnderline"/>
          <w:rFonts w:ascii="Arial" w:hAnsi="Arial" w:cs="Arial"/>
        </w:rPr>
        <w:t xml:space="preserve"> fully abide by existing Mexican regulation of its deepwater activity, which cannot be enforced.</w:t>
      </w:r>
      <w:r w:rsidRPr="007034B9">
        <w:rPr>
          <w:rFonts w:ascii="Arial" w:hAnsi="Arial" w:cs="Arial"/>
          <w:sz w:val="16"/>
        </w:rPr>
        <w:t xml:space="preserve"> </w:t>
      </w:r>
      <w:r w:rsidRPr="007034B9">
        <w:rPr>
          <w:rFonts w:ascii="Arial" w:hAnsi="Arial" w:cs="Arial"/>
          <w:sz w:val="12"/>
        </w:rPr>
        <w:t>¶</w:t>
      </w:r>
      <w:r w:rsidRPr="007034B9">
        <w:rPr>
          <w:rFonts w:ascii="Arial" w:hAnsi="Arial" w:cs="Arial"/>
          <w:sz w:val="16"/>
        </w:rPr>
        <w:t xml:space="preserve"> On the U.S. side, prohibition of ultradeepwater drilling, enacted after the Deepwater Horizon </w:t>
      </w:r>
      <w:r w:rsidRPr="007034B9">
        <w:rPr>
          <w:rFonts w:ascii="Arial" w:hAnsi="Arial" w:cs="Arial"/>
          <w:sz w:val="12"/>
        </w:rPr>
        <w:t>¶</w:t>
      </w:r>
      <w:r w:rsidRPr="007034B9">
        <w:rPr>
          <w:rFonts w:ascii="Arial" w:hAnsi="Arial" w:cs="Arial"/>
          <w:sz w:val="16"/>
        </w:rPr>
        <w:t xml:space="preserve"> spill, has come and gone. </w:t>
      </w:r>
      <w:r w:rsidRPr="007034B9">
        <w:rPr>
          <w:rStyle w:val="StyleBoldUnderline"/>
          <w:rFonts w:ascii="Arial" w:hAnsi="Arial" w:cs="Arial"/>
        </w:rPr>
        <w:t>The next disaster is just waiting to happen."</w:t>
      </w:r>
    </w:p>
    <w:p w14:paraId="0D284161" w14:textId="77777777" w:rsidR="005E7B4C" w:rsidRPr="007034B9" w:rsidRDefault="005E7B4C" w:rsidP="005E7B4C">
      <w:pPr>
        <w:pStyle w:val="Heading4"/>
      </w:pPr>
      <w:r w:rsidRPr="007034B9">
        <w:t>Gulf’s ecosystems on the brink—plan key to solve another accident</w:t>
      </w:r>
    </w:p>
    <w:p w14:paraId="5C60E22E" w14:textId="77777777" w:rsidR="005E7B4C" w:rsidRPr="007034B9" w:rsidRDefault="005E7B4C" w:rsidP="005E7B4C">
      <w:pPr>
        <w:rPr>
          <w:rFonts w:ascii="Arial" w:hAnsi="Arial" w:cs="Arial"/>
        </w:rPr>
      </w:pPr>
      <w:r w:rsidRPr="007034B9">
        <w:rPr>
          <w:rFonts w:ascii="Arial" w:hAnsi="Arial" w:cs="Arial"/>
          <w:b/>
          <w:sz w:val="26"/>
          <w:szCs w:val="26"/>
        </w:rPr>
        <w:t>Craig, 11 –</w:t>
      </w:r>
      <w:r w:rsidRPr="007034B9">
        <w:rPr>
          <w:rFonts w:ascii="Arial" w:hAnsi="Arial" w:cs="Arial"/>
        </w:rPr>
        <w:t xml:space="preserve"> (Robert Kundis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0BD1E48B" w14:textId="77777777" w:rsidR="005E7B4C" w:rsidRPr="007034B9" w:rsidRDefault="005E7B4C" w:rsidP="005E7B4C">
      <w:pPr>
        <w:rPr>
          <w:rFonts w:ascii="Arial" w:hAnsi="Arial" w:cs="Arial"/>
          <w:b/>
          <w:u w:val="single"/>
        </w:rPr>
      </w:pPr>
      <w:r w:rsidRPr="007034B9">
        <w:rPr>
          <w:rFonts w:ascii="Arial" w:hAnsi="Arial" w:cs="Arial"/>
          <w:sz w:val="16"/>
        </w:rPr>
        <w:t xml:space="preserve">These results suggest that </w:t>
      </w:r>
      <w:r w:rsidRPr="007034B9">
        <w:rPr>
          <w:rStyle w:val="StyleBoldUnderline"/>
          <w:rFonts w:ascii="Arial" w:hAnsi="Arial" w:cs="Arial"/>
        </w:rPr>
        <w:t xml:space="preserve">we should be very concerned for the </w:t>
      </w:r>
      <w:r w:rsidRPr="007034B9">
        <w:rPr>
          <w:rStyle w:val="StyleBoldUnderline"/>
          <w:rFonts w:ascii="Arial" w:hAnsi="Arial" w:cs="Arial"/>
          <w:sz w:val="12"/>
        </w:rPr>
        <w:t>¶</w:t>
      </w:r>
      <w:r w:rsidRPr="007034B9">
        <w:rPr>
          <w:rStyle w:val="StyleBoldUnderline"/>
          <w:rFonts w:ascii="Arial" w:hAnsi="Arial" w:cs="Arial"/>
        </w:rPr>
        <w:t xml:space="preserve"> Gulf ecosystems affected by the Macondo well blowout</w:t>
      </w:r>
      <w:r w:rsidRPr="007034B9">
        <w:rPr>
          <w:rFonts w:ascii="Arial" w:hAnsi="Arial" w:cs="Arial"/>
          <w:sz w:val="16"/>
        </w:rPr>
        <w:t xml:space="preserve">. First, and as </w:t>
      </w:r>
      <w:r w:rsidRPr="007034B9">
        <w:rPr>
          <w:rFonts w:ascii="Arial" w:hAnsi="Arial" w:cs="Arial"/>
          <w:sz w:val="12"/>
        </w:rPr>
        <w:t>¶</w:t>
      </w:r>
      <w:r w:rsidRPr="007034B9">
        <w:rPr>
          <w:rFonts w:ascii="Arial" w:hAnsi="Arial" w:cs="Arial"/>
          <w:sz w:val="16"/>
        </w:rPr>
        <w:t xml:space="preserve"> this Article has emphasized throughout, </w:t>
      </w:r>
      <w:r w:rsidRPr="007034B9">
        <w:rPr>
          <w:rStyle w:val="StyleBoldUnderline"/>
          <w:rFonts w:ascii="Arial" w:hAnsi="Arial" w:cs="Arial"/>
        </w:rPr>
        <w:t>unlike the Exxon Valdez</w:t>
      </w:r>
      <w:r w:rsidRPr="007034B9">
        <w:rPr>
          <w:rStyle w:val="StyleBoldUnderline"/>
          <w:rFonts w:ascii="Arial" w:hAnsi="Arial" w:cs="Arial"/>
          <w:sz w:val="12"/>
        </w:rPr>
        <w:t>¶</w:t>
      </w:r>
      <w:r w:rsidRPr="007034B9">
        <w:rPr>
          <w:rStyle w:val="StyleBoldUnderline"/>
          <w:rFonts w:ascii="Arial" w:hAnsi="Arial" w:cs="Arial"/>
        </w:rPr>
        <w:t xml:space="preserve"> spill, the Deepwater Horizon oil spill occurred at great depth, and the </w:t>
      </w:r>
      <w:r w:rsidRPr="007034B9">
        <w:rPr>
          <w:rStyle w:val="StyleBoldUnderline"/>
          <w:rFonts w:ascii="Arial" w:hAnsi="Arial" w:cs="Arial"/>
          <w:sz w:val="12"/>
        </w:rPr>
        <w:t>¶</w:t>
      </w:r>
      <w:r w:rsidRPr="007034B9">
        <w:rPr>
          <w:rStyle w:val="StyleBoldUnderline"/>
          <w:rFonts w:ascii="Arial" w:hAnsi="Arial" w:cs="Arial"/>
        </w:rPr>
        <w:t xml:space="preserve"> oil behaved unusually compared to oil released on the surface</w:t>
      </w:r>
      <w:r w:rsidRPr="007034B9">
        <w:rPr>
          <w:rFonts w:ascii="Arial" w:hAnsi="Arial" w:cs="Arial"/>
          <w:sz w:val="16"/>
        </w:rPr>
        <w:t xml:space="preserve">. </w:t>
      </w:r>
      <w:r w:rsidRPr="007034B9">
        <w:rPr>
          <w:rFonts w:ascii="Arial" w:hAnsi="Arial" w:cs="Arial"/>
          <w:sz w:val="12"/>
        </w:rPr>
        <w:t>¶</w:t>
      </w:r>
      <w:r w:rsidRPr="007034B9">
        <w:rPr>
          <w:rFonts w:ascii="Arial" w:hAnsi="Arial" w:cs="Arial"/>
          <w:sz w:val="16"/>
        </w:rPr>
        <w:t xml:space="preserve"> Second, </w:t>
      </w:r>
      <w:r w:rsidRPr="007034B9">
        <w:rPr>
          <w:rStyle w:val="StyleBoldUnderline"/>
          <w:rFonts w:ascii="Arial" w:hAnsi="Arial" w:cs="Arial"/>
        </w:rPr>
        <w:t xml:space="preserve">considerably more toxic dispersants were used in connection </w:t>
      </w:r>
      <w:r w:rsidRPr="007034B9">
        <w:rPr>
          <w:rStyle w:val="StyleBoldUnderline"/>
          <w:rFonts w:ascii="Arial" w:hAnsi="Arial" w:cs="Arial"/>
          <w:sz w:val="12"/>
        </w:rPr>
        <w:t>¶</w:t>
      </w:r>
      <w:r w:rsidRPr="007034B9">
        <w:rPr>
          <w:rStyle w:val="StyleBoldUnderline"/>
          <w:rFonts w:ascii="Arial" w:hAnsi="Arial" w:cs="Arial"/>
        </w:rPr>
        <w:t xml:space="preserve"> with the Gulf oil spill than the Alaska oil spill</w:t>
      </w:r>
      <w:r w:rsidRPr="007034B9">
        <w:rPr>
          <w:rFonts w:ascii="Arial" w:hAnsi="Arial" w:cs="Arial"/>
          <w:sz w:val="16"/>
        </w:rPr>
        <w:t xml:space="preserve">.164 Third, </w:t>
      </w:r>
      <w:r w:rsidRPr="007034B9">
        <w:rPr>
          <w:rStyle w:val="StyleBoldUnderline"/>
          <w:rFonts w:ascii="Arial" w:hAnsi="Arial" w:cs="Arial"/>
        </w:rPr>
        <w:t xml:space="preserve">humans </w:t>
      </w:r>
      <w:r w:rsidRPr="007034B9">
        <w:rPr>
          <w:rStyle w:val="StyleBoldUnderline"/>
          <w:rFonts w:ascii="Arial" w:hAnsi="Arial" w:cs="Arial"/>
          <w:sz w:val="12"/>
        </w:rPr>
        <w:t>¶</w:t>
      </w:r>
      <w:r w:rsidRPr="007034B9">
        <w:rPr>
          <w:rStyle w:val="StyleBoldUnderline"/>
          <w:rFonts w:ascii="Arial" w:hAnsi="Arial" w:cs="Arial"/>
        </w:rPr>
        <w:t xml:space="preserve"> could intervene almost immediately to begin cleaning the rocky </w:t>
      </w:r>
      <w:r w:rsidRPr="007034B9">
        <w:rPr>
          <w:rStyle w:val="StyleBoldUnderline"/>
          <w:rFonts w:ascii="Arial" w:hAnsi="Arial" w:cs="Arial"/>
          <w:sz w:val="12"/>
        </w:rPr>
        <w:t>¶</w:t>
      </w:r>
      <w:r w:rsidRPr="007034B9">
        <w:rPr>
          <w:rStyle w:val="StyleBoldUnderline"/>
          <w:rFonts w:ascii="Arial" w:hAnsi="Arial" w:cs="Arial"/>
        </w:rPr>
        <w:t xml:space="preserve"> substrate in Prince William Sound, but human intervention for many </w:t>
      </w:r>
      <w:r w:rsidRPr="007034B9">
        <w:rPr>
          <w:rStyle w:val="StyleBoldUnderline"/>
          <w:rFonts w:ascii="Arial" w:hAnsi="Arial" w:cs="Arial"/>
          <w:sz w:val="12"/>
        </w:rPr>
        <w:t>¶</w:t>
      </w:r>
      <w:r w:rsidRPr="007034B9">
        <w:rPr>
          <w:rStyle w:val="StyleBoldUnderline"/>
          <w:rFonts w:ascii="Arial" w:hAnsi="Arial" w:cs="Arial"/>
        </w:rPr>
        <w:t xml:space="preserve"> of the important affected Gulf ecosystems, especially the deepwater </w:t>
      </w:r>
      <w:r w:rsidRPr="007034B9">
        <w:rPr>
          <w:rStyle w:val="StyleBoldUnderline"/>
          <w:rFonts w:ascii="Arial" w:hAnsi="Arial" w:cs="Arial"/>
          <w:sz w:val="12"/>
        </w:rPr>
        <w:t>¶</w:t>
      </w:r>
      <w:r w:rsidRPr="007034B9">
        <w:rPr>
          <w:rStyle w:val="StyleBoldUnderline"/>
          <w:rFonts w:ascii="Arial" w:hAnsi="Arial" w:cs="Arial"/>
        </w:rPr>
        <w:t xml:space="preserve"> ones</w:t>
      </w:r>
      <w:r w:rsidRPr="007034B9">
        <w:rPr>
          <w:rFonts w:ascii="Arial" w:hAnsi="Arial" w:cs="Arial"/>
          <w:sz w:val="16"/>
        </w:rPr>
        <w:t xml:space="preserve"> (but even for shallower coral reefs</w:t>
      </w:r>
      <w:r w:rsidRPr="007034B9">
        <w:rPr>
          <w:rFonts w:ascii="Arial" w:hAnsi="Arial" w:cs="Arial"/>
          <w:b/>
          <w:sz w:val="16"/>
        </w:rPr>
        <w:t xml:space="preserve">), </w:t>
      </w:r>
      <w:r w:rsidRPr="007034B9">
        <w:rPr>
          <w:rStyle w:val="StyleBoldUnderline"/>
          <w:rFonts w:ascii="Arial" w:hAnsi="Arial" w:cs="Arial"/>
        </w:rPr>
        <w:t>remains impossible.</w:t>
      </w:r>
      <w:r w:rsidRPr="007034B9">
        <w:rPr>
          <w:rFonts w:ascii="Arial" w:hAnsi="Arial" w:cs="Arial"/>
          <w:sz w:val="16"/>
        </w:rPr>
        <w:t xml:space="preserve"> </w:t>
      </w:r>
      <w:r w:rsidRPr="007034B9">
        <w:rPr>
          <w:rFonts w:ascii="Arial" w:hAnsi="Arial" w:cs="Arial"/>
          <w:sz w:val="12"/>
        </w:rPr>
        <w:t>¶</w:t>
      </w:r>
      <w:r w:rsidRPr="007034B9">
        <w:rPr>
          <w:rFonts w:ascii="Arial" w:hAnsi="Arial" w:cs="Arial"/>
          <w:sz w:val="16"/>
        </w:rPr>
        <w:t xml:space="preserve"> Finally, and perhaps most importantly, </w:t>
      </w:r>
      <w:r w:rsidRPr="007034B9">
        <w:rPr>
          <w:rStyle w:val="StyleBoldUnderline"/>
          <w:rFonts w:ascii="Arial" w:hAnsi="Arial" w:cs="Arial"/>
        </w:rPr>
        <w:t xml:space="preserve">the Prince William Sound </w:t>
      </w:r>
      <w:r w:rsidRPr="007034B9">
        <w:rPr>
          <w:rStyle w:val="StyleBoldUnderline"/>
          <w:rFonts w:ascii="Arial" w:hAnsi="Arial" w:cs="Arial"/>
          <w:sz w:val="12"/>
        </w:rPr>
        <w:t>¶</w:t>
      </w:r>
      <w:r w:rsidRPr="007034B9">
        <w:rPr>
          <w:rStyle w:val="StyleBoldUnderline"/>
          <w:rFonts w:ascii="Arial" w:hAnsi="Arial" w:cs="Arial"/>
        </w:rPr>
        <w:t xml:space="preserve"> was and remains a far less stressed ecosystem than the Gulf of </w:t>
      </w:r>
      <w:r w:rsidRPr="007034B9">
        <w:rPr>
          <w:rStyle w:val="StyleBoldUnderline"/>
          <w:rFonts w:ascii="Arial" w:hAnsi="Arial" w:cs="Arial"/>
          <w:sz w:val="12"/>
        </w:rPr>
        <w:t>¶</w:t>
      </w:r>
      <w:r w:rsidRPr="007034B9">
        <w:rPr>
          <w:rStyle w:val="StyleBoldUnderline"/>
          <w:rFonts w:ascii="Arial" w:hAnsi="Arial" w:cs="Arial"/>
        </w:rPr>
        <w:t xml:space="preserve"> Mexico.</w:t>
      </w:r>
      <w:r w:rsidRPr="007034B9">
        <w:rPr>
          <w:rFonts w:ascii="Arial" w:hAnsi="Arial" w:cs="Arial"/>
          <w:sz w:val="16"/>
        </w:rPr>
        <w:t xml:space="preserve"> In 2008, for example, NOAA stated that “[</w:t>
      </w:r>
      <w:proofErr w:type="gramStart"/>
      <w:r w:rsidRPr="007034B9">
        <w:rPr>
          <w:rStyle w:val="StyleBoldUnderline"/>
          <w:rFonts w:ascii="Arial" w:hAnsi="Arial" w:cs="Arial"/>
        </w:rPr>
        <w:t>d]espite</w:t>
      </w:r>
      <w:proofErr w:type="gramEnd"/>
      <w:r w:rsidRPr="007034B9">
        <w:rPr>
          <w:rStyle w:val="StyleBoldUnderline"/>
          <w:rFonts w:ascii="Arial" w:hAnsi="Arial" w:cs="Arial"/>
        </w:rPr>
        <w:t xml:space="preserve"> the </w:t>
      </w:r>
      <w:r w:rsidRPr="007034B9">
        <w:rPr>
          <w:rStyle w:val="StyleBoldUnderline"/>
          <w:rFonts w:ascii="Arial" w:hAnsi="Arial" w:cs="Arial"/>
          <w:sz w:val="12"/>
        </w:rPr>
        <w:t>¶</w:t>
      </w:r>
      <w:r w:rsidRPr="007034B9">
        <w:rPr>
          <w:rStyle w:val="StyleBoldUnderline"/>
          <w:rFonts w:ascii="Arial" w:hAnsi="Arial" w:cs="Arial"/>
        </w:rPr>
        <w:t xml:space="preserve"> remaining impacts of the [still then] largest oil spill in U.S. history, </w:t>
      </w:r>
      <w:r w:rsidRPr="007034B9">
        <w:rPr>
          <w:rStyle w:val="StyleBoldUnderline"/>
          <w:rFonts w:ascii="Arial" w:hAnsi="Arial" w:cs="Arial"/>
          <w:sz w:val="12"/>
        </w:rPr>
        <w:t>¶</w:t>
      </w:r>
      <w:r w:rsidRPr="007034B9">
        <w:rPr>
          <w:rStyle w:val="StyleBoldUnderline"/>
          <w:rFonts w:ascii="Arial" w:hAnsi="Arial" w:cs="Arial"/>
        </w:rPr>
        <w:t xml:space="preserve"> Prince William Sound remains a relatively pristine, productive and </w:t>
      </w:r>
      <w:r w:rsidRPr="007034B9">
        <w:rPr>
          <w:rStyle w:val="StyleBoldUnderline"/>
          <w:rFonts w:ascii="Arial" w:hAnsi="Arial" w:cs="Arial"/>
          <w:sz w:val="12"/>
        </w:rPr>
        <w:t>¶</w:t>
      </w:r>
      <w:r w:rsidRPr="007034B9">
        <w:rPr>
          <w:rStyle w:val="StyleBoldUnderline"/>
          <w:rFonts w:ascii="Arial" w:hAnsi="Arial" w:cs="Arial"/>
        </w:rPr>
        <w:t xml:space="preserve"> biologically rich ecosystem</w:t>
      </w:r>
      <w:r w:rsidRPr="007034B9">
        <w:rPr>
          <w:rFonts w:ascii="Arial" w:hAnsi="Arial" w:cs="Arial"/>
          <w:sz w:val="16"/>
        </w:rPr>
        <w:t xml:space="preserve">.”165 To be sure, the Sound was not </w:t>
      </w:r>
      <w:r w:rsidRPr="007034B9">
        <w:rPr>
          <w:rFonts w:ascii="Arial" w:hAnsi="Arial" w:cs="Arial"/>
          <w:sz w:val="12"/>
        </w:rPr>
        <w:t>¶</w:t>
      </w:r>
      <w:r w:rsidRPr="007034B9">
        <w:rPr>
          <w:rFonts w:ascii="Arial" w:hAnsi="Arial" w:cs="Arial"/>
          <w:sz w:val="16"/>
        </w:rPr>
        <w:t xml:space="preserve"> completely unstressed, and “[</w:t>
      </w:r>
      <w:proofErr w:type="gramStart"/>
      <w:r w:rsidRPr="007034B9">
        <w:rPr>
          <w:rFonts w:ascii="Arial" w:hAnsi="Arial" w:cs="Arial"/>
          <w:sz w:val="16"/>
        </w:rPr>
        <w:t>w]hen</w:t>
      </w:r>
      <w:proofErr w:type="gramEnd"/>
      <w:r w:rsidRPr="007034B9">
        <w:rPr>
          <w:rFonts w:ascii="Arial" w:hAnsi="Arial" w:cs="Arial"/>
          <w:sz w:val="16"/>
        </w:rPr>
        <w:t xml:space="preserve"> the Exxon Valdez spill occurred </w:t>
      </w:r>
      <w:r w:rsidRPr="007034B9">
        <w:rPr>
          <w:rFonts w:ascii="Arial" w:hAnsi="Arial" w:cs="Arial"/>
          <w:sz w:val="12"/>
        </w:rPr>
        <w:t>¶</w:t>
      </w:r>
      <w:r w:rsidRPr="007034B9">
        <w:rPr>
          <w:rFonts w:ascii="Arial" w:hAnsi="Arial" w:cs="Arial"/>
          <w:sz w:val="16"/>
        </w:rPr>
        <w:t xml:space="preserve"> in March 1989, the Prince William Sound ecosystem was also </w:t>
      </w:r>
      <w:r w:rsidRPr="007034B9">
        <w:rPr>
          <w:rFonts w:ascii="Arial" w:hAnsi="Arial" w:cs="Arial"/>
          <w:sz w:val="12"/>
        </w:rPr>
        <w:t>¶</w:t>
      </w:r>
      <w:r w:rsidRPr="007034B9">
        <w:rPr>
          <w:rFonts w:ascii="Arial" w:hAnsi="Arial" w:cs="Arial"/>
          <w:sz w:val="16"/>
        </w:rPr>
        <w:t xml:space="preserve"> responding to at least three notable events in its past: an unusually </w:t>
      </w:r>
      <w:r w:rsidRPr="007034B9">
        <w:rPr>
          <w:rFonts w:ascii="Arial" w:hAnsi="Arial" w:cs="Arial"/>
          <w:sz w:val="12"/>
        </w:rPr>
        <w:t>¶</w:t>
      </w:r>
      <w:r w:rsidRPr="007034B9">
        <w:rPr>
          <w:rFonts w:ascii="Arial" w:hAnsi="Arial" w:cs="Arial"/>
          <w:sz w:val="16"/>
        </w:rPr>
        <w:t xml:space="preserve"> cold winter in 1988–89; growing populations of reintroduced sea </w:t>
      </w:r>
      <w:r w:rsidRPr="007034B9">
        <w:rPr>
          <w:rFonts w:ascii="Arial" w:hAnsi="Arial" w:cs="Arial"/>
          <w:sz w:val="12"/>
        </w:rPr>
        <w:t>¶</w:t>
      </w:r>
      <w:r w:rsidRPr="007034B9">
        <w:rPr>
          <w:rFonts w:ascii="Arial" w:hAnsi="Arial" w:cs="Arial"/>
          <w:sz w:val="16"/>
        </w:rPr>
        <w:t xml:space="preserve"> otters; and a 1964 earthquake.”166 Nevertheless, </w:t>
      </w:r>
      <w:r w:rsidRPr="007034B9">
        <w:rPr>
          <w:rStyle w:val="StyleBoldUnderline"/>
          <w:rFonts w:ascii="Arial" w:hAnsi="Arial" w:cs="Arial"/>
        </w:rPr>
        <w:t xml:space="preserve">the Gulf of Mexico </w:t>
      </w:r>
      <w:r w:rsidRPr="007034B9">
        <w:rPr>
          <w:rStyle w:val="StyleBoldUnderline"/>
          <w:rFonts w:ascii="Arial" w:hAnsi="Arial" w:cs="Arial"/>
          <w:sz w:val="12"/>
        </w:rPr>
        <w:t>¶</w:t>
      </w:r>
      <w:r w:rsidRPr="007034B9">
        <w:rPr>
          <w:rStyle w:val="StyleBoldUnderline"/>
          <w:rFonts w:ascii="Arial" w:hAnsi="Arial" w:cs="Arial"/>
        </w:rPr>
        <w:t xml:space="preserve"> is besieged by environmental stressors at another order of magnitude </w:t>
      </w:r>
      <w:r w:rsidRPr="007034B9">
        <w:rPr>
          <w:rStyle w:val="StyleBoldUnderline"/>
          <w:rFonts w:ascii="Arial" w:hAnsi="Arial" w:cs="Arial"/>
          <w:sz w:val="12"/>
        </w:rPr>
        <w:t>¶</w:t>
      </w:r>
      <w:r w:rsidRPr="007034B9">
        <w:rPr>
          <w:rStyle w:val="StyleBoldUnderline"/>
          <w:rFonts w:ascii="Arial" w:hAnsi="Arial" w:cs="Arial"/>
        </w:rPr>
        <w:t xml:space="preserve"> (or two), reducing its resilience to disasters like the </w:t>
      </w:r>
      <w:proofErr w:type="gramStart"/>
      <w:r w:rsidRPr="007034B9">
        <w:rPr>
          <w:rStyle w:val="StyleBoldUnderline"/>
          <w:rFonts w:ascii="Arial" w:hAnsi="Arial" w:cs="Arial"/>
        </w:rPr>
        <w:t>Deepwater</w:t>
      </w:r>
      <w:proofErr w:type="gramEnd"/>
      <w:r w:rsidRPr="007034B9">
        <w:rPr>
          <w:rStyle w:val="StyleBoldUnderline"/>
          <w:rFonts w:ascii="Arial" w:hAnsi="Arial" w:cs="Arial"/>
        </w:rPr>
        <w:t xml:space="preserve"> </w:t>
      </w:r>
      <w:r w:rsidRPr="007034B9">
        <w:rPr>
          <w:rStyle w:val="StyleBoldUnderline"/>
          <w:rFonts w:ascii="Arial" w:hAnsi="Arial" w:cs="Arial"/>
          <w:sz w:val="12"/>
        </w:rPr>
        <w:t>¶</w:t>
      </w:r>
      <w:r w:rsidRPr="007034B9">
        <w:rPr>
          <w:rStyle w:val="StyleBoldUnderline"/>
          <w:rFonts w:ascii="Arial" w:hAnsi="Arial" w:cs="Arial"/>
        </w:rPr>
        <w:t xml:space="preserve"> Horizon oil spill. As the Deepwater Horizon Commission detailed at </w:t>
      </w:r>
      <w:r w:rsidRPr="007034B9">
        <w:rPr>
          <w:rStyle w:val="StyleBoldUnderline"/>
          <w:rFonts w:ascii="Arial" w:hAnsi="Arial" w:cs="Arial"/>
          <w:sz w:val="12"/>
        </w:rPr>
        <w:t>¶</w:t>
      </w:r>
      <w:r w:rsidRPr="007034B9">
        <w:rPr>
          <w:rStyle w:val="StyleBoldUnderline"/>
          <w:rFonts w:ascii="Arial" w:hAnsi="Arial" w:cs="Arial"/>
        </w:rPr>
        <w:t xml:space="preserve"> length, the Gulf faces an array of long-term threats, from the loss of </w:t>
      </w:r>
      <w:r w:rsidRPr="007034B9">
        <w:rPr>
          <w:rStyle w:val="StyleBoldUnderline"/>
          <w:rFonts w:ascii="Arial" w:hAnsi="Arial" w:cs="Arial"/>
          <w:sz w:val="12"/>
        </w:rPr>
        <w:t>¶</w:t>
      </w:r>
      <w:r w:rsidRPr="007034B9">
        <w:rPr>
          <w:rStyle w:val="StyleBoldUnderline"/>
          <w:rFonts w:ascii="Arial" w:hAnsi="Arial" w:cs="Arial"/>
        </w:rPr>
        <w:t xml:space="preserve"> protective and productive wetlands along the coast to hurricanes to a </w:t>
      </w:r>
      <w:r w:rsidRPr="007034B9">
        <w:rPr>
          <w:rStyle w:val="StyleBoldUnderline"/>
          <w:rFonts w:ascii="Arial" w:hAnsi="Arial" w:cs="Arial"/>
          <w:sz w:val="12"/>
        </w:rPr>
        <w:t>¶</w:t>
      </w:r>
      <w:r w:rsidRPr="007034B9">
        <w:rPr>
          <w:rStyle w:val="StyleBoldUnderline"/>
          <w:rFonts w:ascii="Arial" w:hAnsi="Arial" w:cs="Arial"/>
        </w:rPr>
        <w:t xml:space="preserve"> growing “dead zone” (hypoxic zone) to sediment starvation to sealevel rise to damaging channeling to continual (if smaller) oil releases </w:t>
      </w:r>
      <w:r w:rsidRPr="007034B9">
        <w:rPr>
          <w:rStyle w:val="StyleBoldUnderline"/>
          <w:rFonts w:ascii="Arial" w:hAnsi="Arial" w:cs="Arial"/>
          <w:sz w:val="12"/>
        </w:rPr>
        <w:t>¶</w:t>
      </w:r>
      <w:r w:rsidRPr="007034B9">
        <w:rPr>
          <w:rStyle w:val="StyleBoldUnderline"/>
          <w:rFonts w:ascii="Arial" w:hAnsi="Arial" w:cs="Arial"/>
        </w:rPr>
        <w:t xml:space="preserve"> from the thousands of drilling operations</w:t>
      </w:r>
      <w:r w:rsidRPr="007034B9">
        <w:rPr>
          <w:rFonts w:ascii="Arial" w:hAnsi="Arial" w:cs="Arial"/>
          <w:sz w:val="16"/>
        </w:rPr>
        <w:t xml:space="preserve">.167 In the face of this </w:t>
      </w:r>
      <w:r w:rsidRPr="007034B9">
        <w:rPr>
          <w:rFonts w:ascii="Arial" w:hAnsi="Arial" w:cs="Arial"/>
          <w:sz w:val="12"/>
        </w:rPr>
        <w:t>¶</w:t>
      </w:r>
      <w:r w:rsidRPr="007034B9">
        <w:rPr>
          <w:rFonts w:ascii="Arial" w:hAnsi="Arial" w:cs="Arial"/>
          <w:sz w:val="16"/>
        </w:rPr>
        <w:t xml:space="preserve"> plethora of stressors, even </w:t>
      </w:r>
      <w:r w:rsidRPr="007034B9">
        <w:rPr>
          <w:rStyle w:val="StyleBoldUnderline"/>
          <w:rFonts w:ascii="Arial" w:hAnsi="Arial" w:cs="Arial"/>
        </w:rPr>
        <w:t xml:space="preserve">the Commission championed a kind of </w:t>
      </w:r>
      <w:r w:rsidRPr="007034B9">
        <w:rPr>
          <w:rStyle w:val="StyleBoldUnderline"/>
          <w:rFonts w:ascii="Arial" w:hAnsi="Arial" w:cs="Arial"/>
          <w:sz w:val="12"/>
        </w:rPr>
        <w:t>¶</w:t>
      </w:r>
      <w:r w:rsidRPr="007034B9">
        <w:rPr>
          <w:rStyle w:val="StyleBoldUnderline"/>
          <w:rFonts w:ascii="Arial" w:hAnsi="Arial" w:cs="Arial"/>
        </w:rPr>
        <w:t xml:space="preserve"> resilience thinking, recognizing that</w:t>
      </w:r>
      <w:r w:rsidRPr="007034B9">
        <w:rPr>
          <w:rFonts w:ascii="Arial" w:hAnsi="Arial" w:cs="Arial"/>
          <w:sz w:val="16"/>
        </w:rPr>
        <w:t xml:space="preserve"> </w:t>
      </w:r>
      <w:r w:rsidRPr="007034B9">
        <w:rPr>
          <w:rStyle w:val="StyleBoldUnderline"/>
          <w:rFonts w:ascii="Arial" w:hAnsi="Arial" w:cs="Arial"/>
        </w:rPr>
        <w:t xml:space="preserve">responding to the oil spill alone </w:t>
      </w:r>
      <w:r w:rsidRPr="007034B9">
        <w:rPr>
          <w:rStyle w:val="StyleBoldUnderline"/>
          <w:rFonts w:ascii="Arial" w:hAnsi="Arial" w:cs="Arial"/>
          <w:sz w:val="12"/>
        </w:rPr>
        <w:t>¶</w:t>
      </w:r>
      <w:r w:rsidRPr="007034B9">
        <w:rPr>
          <w:rStyle w:val="StyleBoldUnderline"/>
          <w:rFonts w:ascii="Arial" w:hAnsi="Arial" w:cs="Arial"/>
        </w:rPr>
        <w:t xml:space="preserve"> was not enough.</w:t>
      </w:r>
      <w:r w:rsidRPr="007034B9">
        <w:rPr>
          <w:rFonts w:ascii="Arial" w:hAnsi="Arial" w:cs="Arial"/>
          <w:sz w:val="16"/>
        </w:rPr>
        <w:t xml:space="preserve"> </w:t>
      </w:r>
      <w:r w:rsidRPr="007034B9">
        <w:rPr>
          <w:rStyle w:val="StyleBoldUnderline"/>
          <w:rFonts w:ascii="Arial" w:hAnsi="Arial" w:cs="Arial"/>
        </w:rPr>
        <w:t xml:space="preserve">It equated restoration of the Gulf to “restored </w:t>
      </w:r>
      <w:r w:rsidRPr="007034B9">
        <w:rPr>
          <w:rStyle w:val="StyleBoldUnderline"/>
          <w:rFonts w:ascii="Arial" w:hAnsi="Arial" w:cs="Arial"/>
          <w:sz w:val="12"/>
        </w:rPr>
        <w:t>¶</w:t>
      </w:r>
      <w:r w:rsidRPr="007034B9">
        <w:rPr>
          <w:rStyle w:val="StyleBoldUnderline"/>
          <w:rFonts w:ascii="Arial" w:hAnsi="Arial" w:cs="Arial"/>
        </w:rPr>
        <w:t xml:space="preserve"> resilience,” arguing that it “represents an effort to sustain these</w:t>
      </w:r>
      <w:r w:rsidRPr="007034B9">
        <w:rPr>
          <w:rFonts w:ascii="Arial" w:hAnsi="Arial" w:cs="Arial"/>
          <w:sz w:val="16"/>
        </w:rPr>
        <w:t xml:space="preserve"> </w:t>
      </w:r>
      <w:r w:rsidRPr="007034B9">
        <w:rPr>
          <w:rStyle w:val="StyleBoldUnderline"/>
          <w:rFonts w:ascii="Arial" w:hAnsi="Arial" w:cs="Arial"/>
        </w:rPr>
        <w:t xml:space="preserve">diverse, interdependent activities [fisheries, energy, and tourism] and </w:t>
      </w:r>
      <w:r w:rsidRPr="007034B9">
        <w:rPr>
          <w:rStyle w:val="StyleBoldUnderline"/>
          <w:rFonts w:ascii="Arial" w:hAnsi="Arial" w:cs="Arial"/>
          <w:sz w:val="12"/>
        </w:rPr>
        <w:t>¶</w:t>
      </w:r>
      <w:r w:rsidRPr="007034B9">
        <w:rPr>
          <w:rStyle w:val="StyleBoldUnderline"/>
          <w:rFonts w:ascii="Arial" w:hAnsi="Arial" w:cs="Arial"/>
        </w:rPr>
        <w:t xml:space="preserve"> the environment on which they depend for future generations</w:t>
      </w:r>
      <w:r w:rsidRPr="007034B9">
        <w:rPr>
          <w:rFonts w:ascii="Arial" w:hAnsi="Arial" w:cs="Arial"/>
          <w:sz w:val="16"/>
        </w:rPr>
        <w:t>.”168</w:t>
      </w:r>
      <w:r w:rsidRPr="007034B9">
        <w:rPr>
          <w:rFonts w:ascii="Arial" w:hAnsi="Arial" w:cs="Arial"/>
          <w:sz w:val="12"/>
        </w:rPr>
        <w:t>¶</w:t>
      </w:r>
      <w:r w:rsidRPr="007034B9">
        <w:rPr>
          <w:rFonts w:ascii="Arial" w:hAnsi="Arial" w:cs="Arial"/>
          <w:sz w:val="16"/>
        </w:rPr>
        <w:t xml:space="preserve"> A number of commentators have catalogued the failure of the </w:t>
      </w:r>
      <w:r w:rsidRPr="007034B9">
        <w:rPr>
          <w:rFonts w:ascii="Arial" w:hAnsi="Arial" w:cs="Arial"/>
          <w:sz w:val="12"/>
        </w:rPr>
        <w:t>¶</w:t>
      </w:r>
      <w:r w:rsidRPr="007034B9">
        <w:rPr>
          <w:rFonts w:ascii="Arial" w:hAnsi="Arial" w:cs="Arial"/>
          <w:sz w:val="16"/>
        </w:rPr>
        <w:t xml:space="preserve"> legal and regulatory systems governing the Deepwater Horizon</w:t>
      </w:r>
      <w:r w:rsidRPr="007034B9">
        <w:rPr>
          <w:rFonts w:ascii="Arial" w:hAnsi="Arial" w:cs="Arial"/>
          <w:sz w:val="12"/>
        </w:rPr>
        <w:t>¶</w:t>
      </w:r>
      <w:r w:rsidRPr="007034B9">
        <w:rPr>
          <w:rFonts w:ascii="Arial" w:hAnsi="Arial" w:cs="Arial"/>
          <w:sz w:val="16"/>
        </w:rPr>
        <w:t xml:space="preserve"> platform and the Macondo well operations.169 The Deepwater </w:t>
      </w:r>
      <w:r w:rsidRPr="007034B9">
        <w:rPr>
          <w:rFonts w:ascii="Arial" w:hAnsi="Arial" w:cs="Arial"/>
          <w:sz w:val="12"/>
        </w:rPr>
        <w:t>¶</w:t>
      </w:r>
      <w:r w:rsidRPr="007034B9">
        <w:rPr>
          <w:rFonts w:ascii="Arial" w:hAnsi="Arial" w:cs="Arial"/>
          <w:sz w:val="16"/>
        </w:rPr>
        <w:t xml:space="preserve"> Horizon Commission similarly noted that the Deepwater Horizon’s </w:t>
      </w:r>
      <w:r w:rsidRPr="007034B9">
        <w:rPr>
          <w:rFonts w:ascii="Arial" w:hAnsi="Arial" w:cs="Arial"/>
          <w:sz w:val="12"/>
        </w:rPr>
        <w:t>¶</w:t>
      </w:r>
      <w:r w:rsidRPr="007034B9">
        <w:rPr>
          <w:rFonts w:ascii="Arial" w:hAnsi="Arial" w:cs="Arial"/>
          <w:sz w:val="16"/>
        </w:rPr>
        <w:t xml:space="preserve"> “demise signals the conflicted evolution—and severe shortcomings—</w:t>
      </w:r>
      <w:r w:rsidRPr="007034B9">
        <w:rPr>
          <w:rFonts w:ascii="Arial" w:hAnsi="Arial" w:cs="Arial"/>
          <w:sz w:val="12"/>
        </w:rPr>
        <w:t>¶</w:t>
      </w:r>
      <w:r w:rsidRPr="007034B9">
        <w:rPr>
          <w:rFonts w:ascii="Arial" w:hAnsi="Arial" w:cs="Arial"/>
          <w:sz w:val="16"/>
        </w:rPr>
        <w:t xml:space="preserve"> of federal regulation of offshore oil drilling in the United States.”170</w:t>
      </w:r>
      <w:r w:rsidRPr="007034B9">
        <w:rPr>
          <w:rFonts w:ascii="Arial" w:hAnsi="Arial" w:cs="Arial"/>
          <w:sz w:val="12"/>
        </w:rPr>
        <w:t>¶</w:t>
      </w:r>
      <w:r w:rsidRPr="007034B9">
        <w:rPr>
          <w:rFonts w:ascii="Arial" w:hAnsi="Arial" w:cs="Arial"/>
          <w:sz w:val="16"/>
        </w:rPr>
        <w:t xml:space="preserve"> In its opinion, “[</w:t>
      </w:r>
      <w:proofErr w:type="gramStart"/>
      <w:r w:rsidRPr="007034B9">
        <w:rPr>
          <w:rStyle w:val="StyleBoldUnderline"/>
          <w:rFonts w:ascii="Arial" w:hAnsi="Arial" w:cs="Arial"/>
        </w:rPr>
        <w:t>t]he</w:t>
      </w:r>
      <w:proofErr w:type="gramEnd"/>
      <w:r w:rsidRPr="007034B9">
        <w:rPr>
          <w:rStyle w:val="StyleBoldUnderline"/>
          <w:rFonts w:ascii="Arial" w:hAnsi="Arial" w:cs="Arial"/>
        </w:rPr>
        <w:t xml:space="preserve"> Deepwater Horizon blowout, explosion, and oil </w:t>
      </w:r>
      <w:r w:rsidRPr="007034B9">
        <w:rPr>
          <w:rStyle w:val="StyleBoldUnderline"/>
          <w:rFonts w:ascii="Arial" w:hAnsi="Arial" w:cs="Arial"/>
          <w:sz w:val="12"/>
        </w:rPr>
        <w:t>¶</w:t>
      </w:r>
      <w:r w:rsidRPr="007034B9">
        <w:rPr>
          <w:rStyle w:val="StyleBoldUnderline"/>
          <w:rFonts w:ascii="Arial" w:hAnsi="Arial" w:cs="Arial"/>
        </w:rPr>
        <w:t xml:space="preserve"> spill did not have to happen</w:t>
      </w:r>
      <w:r w:rsidRPr="007034B9">
        <w:rPr>
          <w:rFonts w:ascii="Arial" w:hAnsi="Arial" w:cs="Arial"/>
          <w:sz w:val="16"/>
        </w:rPr>
        <w:t xml:space="preserve">.”171 The Commission’s overall </w:t>
      </w:r>
      <w:r w:rsidRPr="007034B9">
        <w:rPr>
          <w:rFonts w:ascii="Arial" w:hAnsi="Arial" w:cs="Arial"/>
          <w:sz w:val="12"/>
        </w:rPr>
        <w:t>¶</w:t>
      </w:r>
      <w:r w:rsidRPr="007034B9">
        <w:rPr>
          <w:rFonts w:ascii="Arial" w:hAnsi="Arial" w:cs="Arial"/>
          <w:sz w:val="16"/>
        </w:rPr>
        <w:t xml:space="preserve"> conclusion was two-fold. First, “[</w:t>
      </w:r>
      <w:proofErr w:type="gramStart"/>
      <w:r w:rsidRPr="007034B9">
        <w:rPr>
          <w:rFonts w:ascii="Arial" w:hAnsi="Arial" w:cs="Arial"/>
          <w:sz w:val="16"/>
        </w:rPr>
        <w:t>t]he</w:t>
      </w:r>
      <w:proofErr w:type="gramEnd"/>
      <w:r w:rsidRPr="007034B9">
        <w:rPr>
          <w:rFonts w:ascii="Arial" w:hAnsi="Arial" w:cs="Arial"/>
          <w:sz w:val="16"/>
        </w:rPr>
        <w:t xml:space="preserve"> record shows </w:t>
      </w:r>
      <w:r w:rsidRPr="007034B9">
        <w:rPr>
          <w:rFonts w:ascii="Arial" w:hAnsi="Arial" w:cs="Arial"/>
          <w:b/>
          <w:sz w:val="16"/>
        </w:rPr>
        <w:t xml:space="preserve">that </w:t>
      </w:r>
      <w:r w:rsidRPr="007034B9">
        <w:rPr>
          <w:rStyle w:val="StyleBoldUnderline"/>
          <w:rFonts w:ascii="Arial" w:hAnsi="Arial" w:cs="Arial"/>
        </w:rPr>
        <w:t xml:space="preserve">without </w:t>
      </w:r>
      <w:r w:rsidRPr="007034B9">
        <w:rPr>
          <w:rStyle w:val="StyleBoldUnderline"/>
          <w:rFonts w:ascii="Arial" w:hAnsi="Arial" w:cs="Arial"/>
          <w:sz w:val="12"/>
        </w:rPr>
        <w:t>¶</w:t>
      </w:r>
      <w:r w:rsidRPr="007034B9">
        <w:rPr>
          <w:rStyle w:val="StyleBoldUnderline"/>
          <w:rFonts w:ascii="Arial" w:hAnsi="Arial" w:cs="Arial"/>
        </w:rPr>
        <w:t xml:space="preserve"> effective government oversight, the offshore oil and gas industry will </w:t>
      </w:r>
      <w:r w:rsidRPr="007034B9">
        <w:rPr>
          <w:rStyle w:val="StyleBoldUnderline"/>
          <w:rFonts w:ascii="Arial" w:hAnsi="Arial" w:cs="Arial"/>
          <w:sz w:val="12"/>
        </w:rPr>
        <w:t>¶</w:t>
      </w:r>
      <w:r w:rsidRPr="007034B9">
        <w:rPr>
          <w:rStyle w:val="StyleBoldUnderline"/>
          <w:rFonts w:ascii="Arial" w:hAnsi="Arial" w:cs="Arial"/>
        </w:rPr>
        <w:t xml:space="preserve"> not adequately reduce the risk of accidents, nor prepare effectively to </w:t>
      </w:r>
      <w:r w:rsidRPr="007034B9">
        <w:rPr>
          <w:rStyle w:val="StyleBoldUnderline"/>
          <w:rFonts w:ascii="Arial" w:hAnsi="Arial" w:cs="Arial"/>
          <w:sz w:val="12"/>
        </w:rPr>
        <w:t>¶</w:t>
      </w:r>
      <w:r w:rsidRPr="007034B9">
        <w:rPr>
          <w:rStyle w:val="StyleBoldUnderline"/>
          <w:rFonts w:ascii="Arial" w:hAnsi="Arial" w:cs="Arial"/>
        </w:rPr>
        <w:t xml:space="preserve"> respond in emergencies.”</w:t>
      </w:r>
      <w:r w:rsidRPr="007034B9">
        <w:rPr>
          <w:rFonts w:ascii="Arial" w:hAnsi="Arial" w:cs="Arial"/>
          <w:sz w:val="16"/>
        </w:rPr>
        <w:t>172 Second, “</w:t>
      </w:r>
      <w:r w:rsidRPr="007034B9">
        <w:rPr>
          <w:rStyle w:val="StyleBoldUnderline"/>
          <w:rFonts w:ascii="Arial" w:hAnsi="Arial" w:cs="Arial"/>
        </w:rPr>
        <w:t xml:space="preserve">government oversight, alone, </w:t>
      </w:r>
      <w:r w:rsidRPr="007034B9">
        <w:rPr>
          <w:rStyle w:val="StyleBoldUnderline"/>
          <w:rFonts w:ascii="Arial" w:hAnsi="Arial" w:cs="Arial"/>
          <w:sz w:val="12"/>
        </w:rPr>
        <w:t>¶</w:t>
      </w:r>
      <w:r w:rsidRPr="007034B9">
        <w:rPr>
          <w:rStyle w:val="StyleBoldUnderline"/>
          <w:rFonts w:ascii="Arial" w:hAnsi="Arial" w:cs="Arial"/>
        </w:rPr>
        <w:t xml:space="preserve"> cannot reduce those risks to the full extent possible. Government </w:t>
      </w:r>
      <w:r w:rsidRPr="007034B9">
        <w:rPr>
          <w:rStyle w:val="StyleBoldUnderline"/>
          <w:rFonts w:ascii="Arial" w:hAnsi="Arial" w:cs="Arial"/>
          <w:sz w:val="12"/>
        </w:rPr>
        <w:t>¶</w:t>
      </w:r>
      <w:r w:rsidRPr="007034B9">
        <w:rPr>
          <w:rStyle w:val="StyleBoldUnderline"/>
          <w:rFonts w:ascii="Arial" w:hAnsi="Arial" w:cs="Arial"/>
        </w:rPr>
        <w:t xml:space="preserve"> oversight . . . must be accompanied by the oil and gas industry’s </w:t>
      </w:r>
      <w:r w:rsidRPr="007034B9">
        <w:rPr>
          <w:rStyle w:val="StyleBoldUnderline"/>
          <w:rFonts w:ascii="Arial" w:hAnsi="Arial" w:cs="Arial"/>
          <w:sz w:val="12"/>
        </w:rPr>
        <w:t>¶</w:t>
      </w:r>
      <w:r w:rsidRPr="007034B9">
        <w:rPr>
          <w:rStyle w:val="StyleBoldUnderline"/>
          <w:rFonts w:ascii="Arial" w:hAnsi="Arial" w:cs="Arial"/>
        </w:rPr>
        <w:t xml:space="preserve"> internal reinvention: sweeping reforms that accomplish no less than a </w:t>
      </w:r>
      <w:r w:rsidRPr="007034B9">
        <w:rPr>
          <w:rStyle w:val="StyleBoldUnderline"/>
          <w:rFonts w:ascii="Arial" w:hAnsi="Arial" w:cs="Arial"/>
          <w:sz w:val="12"/>
        </w:rPr>
        <w:t>¶</w:t>
      </w:r>
      <w:r w:rsidRPr="007034B9">
        <w:rPr>
          <w:rStyle w:val="StyleBoldUnderline"/>
          <w:rFonts w:ascii="Arial" w:hAnsi="Arial" w:cs="Arial"/>
        </w:rPr>
        <w:t xml:space="preserve"> fundamental transformation of its safety culture.</w:t>
      </w:r>
      <w:r w:rsidRPr="007034B9">
        <w:rPr>
          <w:rFonts w:ascii="Arial" w:hAnsi="Arial" w:cs="Arial"/>
          <w:sz w:val="16"/>
        </w:rPr>
        <w:t>”173</w:t>
      </w:r>
    </w:p>
    <w:p w14:paraId="0E395635" w14:textId="77777777" w:rsidR="005E7B4C" w:rsidRPr="007034B9" w:rsidRDefault="005E7B4C" w:rsidP="005E7B4C">
      <w:pPr>
        <w:rPr>
          <w:rFonts w:ascii="Arial" w:hAnsi="Arial" w:cs="Arial"/>
          <w:szCs w:val="20"/>
        </w:rPr>
      </w:pPr>
    </w:p>
    <w:p w14:paraId="48ACDB16" w14:textId="77777777" w:rsidR="005E7B4C" w:rsidRPr="007034B9" w:rsidRDefault="005E7B4C" w:rsidP="005E7B4C">
      <w:pPr>
        <w:pStyle w:val="Heading4"/>
      </w:pPr>
      <w:r w:rsidRPr="007034B9">
        <w:t>Plan solves shortfalls in Mexico drilling safety resources—solves through straw effect, lack of experience, and uncoordinated spill plans.</w:t>
      </w:r>
    </w:p>
    <w:p w14:paraId="2A5DBECC" w14:textId="77777777" w:rsidR="005E7B4C" w:rsidRPr="007034B9" w:rsidRDefault="005E7B4C" w:rsidP="005E7B4C">
      <w:pPr>
        <w:rPr>
          <w:rStyle w:val="StyleStyleBold12pt"/>
          <w:rFonts w:cs="Arial"/>
        </w:rPr>
      </w:pPr>
      <w:r w:rsidRPr="007034B9">
        <w:rPr>
          <w:rStyle w:val="StyleStyleBold12pt"/>
          <w:rFonts w:cs="Arial"/>
        </w:rPr>
        <w:t>Philbin, Padílla, Léon, Shields, and Baker ‘12</w:t>
      </w:r>
    </w:p>
    <w:p w14:paraId="696D6FD9" w14:textId="77777777" w:rsidR="005E7B4C" w:rsidRPr="007034B9" w:rsidRDefault="005E7B4C" w:rsidP="005E7B4C">
      <w:pPr>
        <w:pStyle w:val="Citingtext"/>
        <w:rPr>
          <w:rFonts w:cs="Arial"/>
        </w:rPr>
      </w:pPr>
      <w:r w:rsidRPr="007034B9">
        <w:rPr>
          <w:rFonts w:cs="Arial"/>
        </w:rPr>
        <w:t xml:space="preserve">(“Q and A: Is Mexico Prepared for Deepwater Drilling in the Gulf.” </w:t>
      </w:r>
      <w:proofErr w:type="gramStart"/>
      <w:r w:rsidRPr="007034B9">
        <w:rPr>
          <w:rFonts w:cs="Arial"/>
        </w:rPr>
        <w:t>Inter-American Dialogue’s Latin American Energy Advisor.</w:t>
      </w:r>
      <w:proofErr w:type="gramEnd"/>
      <w:r w:rsidRPr="007034B9">
        <w:rPr>
          <w:rFonts w:cs="Arial"/>
        </w:rPr>
        <w:t xml:space="preserve"> John P. Philbin, director of crisis management at Regester Larkin Energy. John D. Padilla, managing director at IPD Latin America: Alejandra León, associate director for Latin America-downstream oil at IHS Cera. David Shields, independent energy consultant based in Mexico City George Baker, publisher of Mexico Energy Intelligence. 2/20/12. EJW.)</w:t>
      </w:r>
    </w:p>
    <w:p w14:paraId="2668CC92" w14:textId="77777777" w:rsidR="005E7B4C" w:rsidRPr="007034B9" w:rsidRDefault="005E7B4C" w:rsidP="005E7B4C">
      <w:pPr>
        <w:rPr>
          <w:rFonts w:cs="Arial"/>
        </w:rPr>
      </w:pPr>
    </w:p>
    <w:p w14:paraId="1D7CD6BB" w14:textId="77777777" w:rsidR="005E7B4C" w:rsidRPr="007034B9" w:rsidRDefault="005E7B4C" w:rsidP="005E7B4C">
      <w:pPr>
        <w:rPr>
          <w:rFonts w:cs="Arial"/>
          <w:b/>
          <w:u w:val="single"/>
        </w:rPr>
      </w:pPr>
      <w:r w:rsidRPr="007034B9">
        <w:rPr>
          <w:rFonts w:cs="Arial"/>
          <w:b/>
          <w:u w:val="single"/>
        </w:rPr>
        <w:t xml:space="preserve">Pemex is not prepared for risks such as a spill </w:t>
      </w:r>
      <w:r w:rsidRPr="007034B9">
        <w:rPr>
          <w:rFonts w:cs="Arial"/>
        </w:rPr>
        <w:t xml:space="preserve">or other serious accident </w:t>
      </w:r>
      <w:r w:rsidRPr="007034B9">
        <w:rPr>
          <w:rFonts w:cs="Arial"/>
          <w:b/>
          <w:u w:val="single"/>
        </w:rPr>
        <w:t xml:space="preserve">that could happen as it </w:t>
      </w:r>
      <w:r w:rsidRPr="007034B9">
        <w:rPr>
          <w:rFonts w:cs="Arial"/>
          <w:b/>
          <w:sz w:val="12"/>
          <w:u w:val="single"/>
        </w:rPr>
        <w:t xml:space="preserve">¶ </w:t>
      </w:r>
      <w:r w:rsidRPr="007034B9">
        <w:rPr>
          <w:rFonts w:cs="Arial"/>
          <w:b/>
          <w:u w:val="single"/>
        </w:rPr>
        <w:t xml:space="preserve">plans to drill </w:t>
      </w:r>
      <w:r w:rsidRPr="007034B9">
        <w:rPr>
          <w:rFonts w:cs="Arial"/>
        </w:rPr>
        <w:t>two wells</w:t>
      </w:r>
      <w:r w:rsidRPr="007034B9">
        <w:rPr>
          <w:rFonts w:cs="Arial"/>
          <w:b/>
          <w:u w:val="single"/>
        </w:rPr>
        <w:t xml:space="preserve"> in ultradeep waters</w:t>
      </w:r>
      <w:r w:rsidRPr="007034B9">
        <w:rPr>
          <w:rFonts w:cs="Arial"/>
        </w:rPr>
        <w:t xml:space="preserve"> of the Gulf of Mexico, </w:t>
      </w:r>
      <w:r w:rsidRPr="007034B9">
        <w:rPr>
          <w:rFonts w:cs="Arial"/>
          <w:b/>
          <w:u w:val="single"/>
        </w:rPr>
        <w:t>said</w:t>
      </w:r>
      <w:r w:rsidRPr="007034B9">
        <w:rPr>
          <w:rFonts w:cs="Arial"/>
        </w:rPr>
        <w:t xml:space="preserve"> Juan Carlos Zepeda, the </w:t>
      </w:r>
      <w:r w:rsidRPr="007034B9">
        <w:rPr>
          <w:rFonts w:cs="Arial"/>
          <w:sz w:val="12"/>
        </w:rPr>
        <w:t xml:space="preserve">¶ </w:t>
      </w:r>
      <w:r w:rsidRPr="007034B9">
        <w:rPr>
          <w:rFonts w:cs="Arial"/>
          <w:b/>
          <w:u w:val="single"/>
        </w:rPr>
        <w:t>head of Mexico's National Hydrocarbons Commission</w:t>
      </w:r>
      <w:r w:rsidRPr="007034B9">
        <w:rPr>
          <w:rFonts w:cs="Arial"/>
        </w:rPr>
        <w:t xml:space="preserve">, in a Feb. 15 interview with The Wall </w:t>
      </w:r>
      <w:r w:rsidRPr="007034B9">
        <w:rPr>
          <w:rFonts w:cs="Arial"/>
          <w:sz w:val="12"/>
        </w:rPr>
        <w:t xml:space="preserve">¶ </w:t>
      </w:r>
      <w:r w:rsidRPr="007034B9">
        <w:rPr>
          <w:rFonts w:cs="Arial"/>
        </w:rPr>
        <w:t xml:space="preserve">Street Journal. According to Zepeda, </w:t>
      </w:r>
      <w:r w:rsidRPr="007034B9">
        <w:rPr>
          <w:rFonts w:cs="Arial"/>
          <w:u w:val="single"/>
        </w:rPr>
        <w:t xml:space="preserve">his agency's resources amount to about 2 percent the size of </w:t>
      </w:r>
      <w:r w:rsidRPr="007034B9">
        <w:rPr>
          <w:rFonts w:cs="Arial"/>
          <w:sz w:val="12"/>
          <w:u w:val="single"/>
        </w:rPr>
        <w:t xml:space="preserve">¶ </w:t>
      </w:r>
      <w:r w:rsidRPr="007034B9">
        <w:rPr>
          <w:rFonts w:cs="Arial"/>
          <w:u w:val="single"/>
        </w:rPr>
        <w:t>its U.S. counterpart's budget</w:t>
      </w:r>
      <w:r w:rsidRPr="007034B9">
        <w:rPr>
          <w:rFonts w:cs="Arial"/>
        </w:rPr>
        <w:t xml:space="preserve">. </w:t>
      </w:r>
      <w:r w:rsidRPr="007034B9">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7034B9">
        <w:rPr>
          <w:rFonts w:cs="Arial"/>
        </w:rPr>
        <w:t xml:space="preserve"> </w:t>
      </w:r>
      <w:r w:rsidRPr="007034B9">
        <w:rPr>
          <w:rFonts w:cs="Arial"/>
          <w:u w:val="single"/>
        </w:rPr>
        <w:t>John P. Philbin, director of crisis management at Regester Larkin Energy</w:t>
      </w:r>
      <w:r w:rsidRPr="007034B9">
        <w:rPr>
          <w:rFonts w:cs="Arial"/>
        </w:rPr>
        <w:t xml:space="preserve">: </w:t>
      </w:r>
      <w:r w:rsidRPr="007034B9">
        <w:rPr>
          <w:rFonts w:cs="Arial"/>
          <w:sz w:val="12"/>
        </w:rPr>
        <w:t xml:space="preserve">¶ </w:t>
      </w:r>
      <w:r w:rsidRPr="007034B9">
        <w:rPr>
          <w:rFonts w:cs="Arial"/>
        </w:rPr>
        <w:t xml:space="preserve">"Among the lessons </w:t>
      </w:r>
      <w:r w:rsidRPr="007034B9">
        <w:rPr>
          <w:rFonts w:cs="Arial"/>
          <w:b/>
          <w:u w:val="single"/>
        </w:rPr>
        <w:t>learned from</w:t>
      </w:r>
      <w:r w:rsidRPr="007034B9">
        <w:rPr>
          <w:rFonts w:cs="Arial"/>
        </w:rPr>
        <w:t xml:space="preserve"> the </w:t>
      </w:r>
      <w:r w:rsidRPr="007034B9">
        <w:rPr>
          <w:rFonts w:cs="Arial"/>
          <w:b/>
          <w:u w:val="single"/>
        </w:rPr>
        <w:t>Deepwater Horizon</w:t>
      </w:r>
      <w:r w:rsidRPr="007034B9">
        <w:rPr>
          <w:rFonts w:cs="Arial"/>
        </w:rPr>
        <w:t xml:space="preserve"> incident, two are </w:t>
      </w:r>
      <w:r w:rsidRPr="007034B9">
        <w:rPr>
          <w:rFonts w:cs="Arial"/>
          <w:b/>
          <w:u w:val="single"/>
        </w:rPr>
        <w:t xml:space="preserve">fundamental in </w:t>
      </w:r>
      <w:r w:rsidRPr="007034B9">
        <w:rPr>
          <w:rFonts w:cs="Arial"/>
          <w:b/>
          <w:sz w:val="12"/>
          <w:u w:val="single"/>
        </w:rPr>
        <w:t xml:space="preserve">¶ </w:t>
      </w:r>
      <w:r w:rsidRPr="007034B9">
        <w:rPr>
          <w:rFonts w:cs="Arial"/>
          <w:b/>
          <w:u w:val="single"/>
        </w:rPr>
        <w:t>determining response preparedness</w:t>
      </w:r>
      <w:r w:rsidRPr="007034B9">
        <w:rPr>
          <w:rFonts w:cs="Arial"/>
        </w:rPr>
        <w:t xml:space="preserve">. First </w:t>
      </w:r>
      <w:r w:rsidRPr="007034B9">
        <w:rPr>
          <w:rFonts w:cs="Arial"/>
          <w:b/>
          <w:u w:val="single"/>
        </w:rPr>
        <w:t xml:space="preserve">is the importance of having a consistent national </w:t>
      </w:r>
      <w:r w:rsidRPr="007034B9">
        <w:rPr>
          <w:rFonts w:cs="Arial"/>
          <w:b/>
          <w:sz w:val="12"/>
          <w:u w:val="single"/>
        </w:rPr>
        <w:t xml:space="preserve">¶ </w:t>
      </w:r>
      <w:r w:rsidRPr="007034B9">
        <w:rPr>
          <w:rFonts w:cs="Arial"/>
          <w:b/>
          <w:u w:val="single"/>
        </w:rPr>
        <w:t>doctrine at federal, state and local levels</w:t>
      </w:r>
      <w:r w:rsidRPr="007034B9">
        <w:rPr>
          <w:rFonts w:cs="Arial"/>
          <w:sz w:val="12"/>
          <w:szCs w:val="12"/>
        </w:rPr>
        <w:t>. Significant gaps surfaced during the Macondo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7034B9">
        <w:rPr>
          <w:rFonts w:cs="Arial"/>
        </w:rPr>
        <w:t xml:space="preserve"> </w:t>
      </w:r>
      <w:r w:rsidRPr="007034B9">
        <w:rPr>
          <w:rFonts w:cs="Arial"/>
          <w:b/>
          <w:u w:val="single"/>
        </w:rPr>
        <w:t>The second</w:t>
      </w:r>
      <w:r w:rsidRPr="007034B9">
        <w:rPr>
          <w:rFonts w:cs="Arial"/>
        </w:rPr>
        <w:t xml:space="preserve"> </w:t>
      </w:r>
      <w:r w:rsidRPr="007034B9">
        <w:rPr>
          <w:rFonts w:cs="Arial"/>
          <w:sz w:val="12"/>
        </w:rPr>
        <w:t xml:space="preserve">¶ </w:t>
      </w:r>
      <w:r w:rsidRPr="007034B9">
        <w:rPr>
          <w:rFonts w:cs="Arial"/>
        </w:rPr>
        <w:t xml:space="preserve">fundamental </w:t>
      </w:r>
      <w:r w:rsidRPr="007034B9">
        <w:rPr>
          <w:rFonts w:cs="Arial"/>
          <w:b/>
          <w:u w:val="single"/>
        </w:rPr>
        <w:t>concern</w:t>
      </w:r>
      <w:r w:rsidRPr="007034B9">
        <w:rPr>
          <w:rFonts w:cs="Arial"/>
        </w:rPr>
        <w:t xml:space="preserve"> </w:t>
      </w:r>
      <w:r w:rsidRPr="007034B9">
        <w:rPr>
          <w:rFonts w:cs="Arial"/>
          <w:b/>
          <w:u w:val="single"/>
        </w:rPr>
        <w:t>is awareness and knowledge</w:t>
      </w:r>
      <w:r w:rsidRPr="007034B9">
        <w:rPr>
          <w:rFonts w:cs="Arial"/>
        </w:rPr>
        <w:t xml:space="preserve"> </w:t>
      </w:r>
      <w:r w:rsidRPr="007034B9">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7034B9">
        <w:rPr>
          <w:rFonts w:cs="Arial"/>
        </w:rPr>
        <w:t xml:space="preserve"> </w:t>
      </w:r>
      <w:r w:rsidRPr="007034B9">
        <w:rPr>
          <w:rFonts w:cs="Arial"/>
          <w:u w:val="single"/>
        </w:rPr>
        <w:t xml:space="preserve">the U.S. Coast Guard deployed some 60 boats and 2 </w:t>
      </w:r>
      <w:r w:rsidRPr="007034B9">
        <w:rPr>
          <w:rFonts w:cs="Arial"/>
          <w:sz w:val="12"/>
          <w:u w:val="single"/>
        </w:rPr>
        <w:t xml:space="preserve">¶ </w:t>
      </w:r>
      <w:r w:rsidRPr="007034B9">
        <w:rPr>
          <w:rFonts w:cs="Arial"/>
          <w:u w:val="single"/>
        </w:rPr>
        <w:t xml:space="preserve">aircraft to assist in Macondo response efforts, along with over 3,000 other boats and 127 </w:t>
      </w:r>
      <w:r w:rsidRPr="007034B9">
        <w:rPr>
          <w:rFonts w:cs="Arial"/>
          <w:sz w:val="12"/>
          <w:u w:val="single"/>
        </w:rPr>
        <w:t xml:space="preserve">¶ </w:t>
      </w:r>
      <w:r w:rsidRPr="007034B9">
        <w:rPr>
          <w:rFonts w:cs="Arial"/>
          <w:u w:val="single"/>
        </w:rPr>
        <w:t xml:space="preserve">surveillance aircraft and hundreds of individuals involved in the command and control structure. </w:t>
      </w:r>
      <w:r w:rsidRPr="007034B9">
        <w:rPr>
          <w:rFonts w:cs="Arial"/>
          <w:sz w:val="12"/>
          <w:u w:val="single"/>
        </w:rPr>
        <w:t xml:space="preserve">¶ </w:t>
      </w:r>
      <w:r w:rsidRPr="007034B9">
        <w:rPr>
          <w:rFonts w:cs="Arial"/>
          <w:u w:val="single"/>
        </w:rPr>
        <w:t xml:space="preserve">Mexico's navy, with some 200 ships total, would be severely taxed to respond to an incident, </w:t>
      </w:r>
      <w:r w:rsidRPr="007034B9">
        <w:rPr>
          <w:rFonts w:cs="Arial"/>
          <w:sz w:val="12"/>
          <w:u w:val="single"/>
        </w:rPr>
        <w:t xml:space="preserve">¶ </w:t>
      </w:r>
      <w:r w:rsidRPr="007034B9">
        <w:rPr>
          <w:rFonts w:cs="Arial"/>
          <w:u w:val="single"/>
        </w:rPr>
        <w:t>despite having some doctrine in place to deal with a spill and despite some simulations.</w:t>
      </w:r>
      <w:r w:rsidRPr="007034B9">
        <w:rPr>
          <w:rFonts w:cs="Arial"/>
        </w:rPr>
        <w:t xml:space="preserve"> The fact </w:t>
      </w:r>
      <w:r w:rsidRPr="007034B9">
        <w:rPr>
          <w:rFonts w:cs="Arial"/>
          <w:sz w:val="12"/>
        </w:rPr>
        <w:t xml:space="preserve">¶ </w:t>
      </w:r>
      <w:r w:rsidRPr="007034B9">
        <w:rPr>
          <w:rFonts w:cs="Arial"/>
        </w:rPr>
        <w:t xml:space="preserve">that </w:t>
      </w:r>
      <w:r w:rsidRPr="007034B9">
        <w:rPr>
          <w:rFonts w:cs="Arial"/>
          <w:b/>
          <w:u w:val="single"/>
        </w:rPr>
        <w:t>the</w:t>
      </w:r>
      <w:r w:rsidRPr="007034B9">
        <w:rPr>
          <w:rFonts w:cs="Arial"/>
        </w:rPr>
        <w:t xml:space="preserve"> United States and Mexico signed an </w:t>
      </w:r>
      <w:r w:rsidRPr="007034B9">
        <w:rPr>
          <w:rFonts w:cs="Arial"/>
          <w:b/>
          <w:u w:val="single"/>
        </w:rPr>
        <w:t xml:space="preserve">agreement </w:t>
      </w:r>
      <w:r w:rsidRPr="007034B9">
        <w:rPr>
          <w:rFonts w:cs="Arial"/>
        </w:rPr>
        <w:t xml:space="preserve">this week </w:t>
      </w:r>
      <w:r w:rsidRPr="007034B9">
        <w:rPr>
          <w:rFonts w:cs="Arial"/>
          <w:b/>
          <w:u w:val="single"/>
        </w:rPr>
        <w:t xml:space="preserve">to collaborate on safety and </w:t>
      </w:r>
      <w:r w:rsidRPr="007034B9">
        <w:rPr>
          <w:rFonts w:cs="Arial"/>
          <w:b/>
          <w:sz w:val="12"/>
          <w:u w:val="single"/>
        </w:rPr>
        <w:t xml:space="preserve">¶ </w:t>
      </w:r>
      <w:r w:rsidRPr="007034B9">
        <w:rPr>
          <w:rFonts w:cs="Arial"/>
          <w:b/>
          <w:u w:val="single"/>
        </w:rPr>
        <w:t xml:space="preserve">response mechanisms in the Gulf of Mexico is a critical step toward safer Gulf operations—for </w:t>
      </w:r>
      <w:r w:rsidRPr="007034B9">
        <w:rPr>
          <w:rFonts w:cs="Arial"/>
          <w:b/>
          <w:sz w:val="12"/>
          <w:u w:val="single"/>
        </w:rPr>
        <w:t xml:space="preserve">¶ </w:t>
      </w:r>
      <w:r w:rsidRPr="007034B9">
        <w:rPr>
          <w:rFonts w:cs="Arial"/>
          <w:b/>
          <w:u w:val="single"/>
        </w:rPr>
        <w:t>both Mexico and the U</w:t>
      </w:r>
      <w:r w:rsidRPr="007034B9">
        <w:rPr>
          <w:rFonts w:cs="Arial"/>
        </w:rPr>
        <w:t xml:space="preserve">nited </w:t>
      </w:r>
      <w:r w:rsidRPr="007034B9">
        <w:rPr>
          <w:rFonts w:cs="Arial"/>
          <w:b/>
          <w:u w:val="single"/>
        </w:rPr>
        <w:t>S</w:t>
      </w:r>
      <w:r w:rsidRPr="007034B9">
        <w:rPr>
          <w:rFonts w:cs="Arial"/>
        </w:rPr>
        <w:t xml:space="preserve">tates." </w:t>
      </w:r>
      <w:r w:rsidRPr="007034B9">
        <w:rPr>
          <w:rFonts w:cs="Arial"/>
        </w:rPr>
        <w:pgNum/>
      </w:r>
      <w:r w:rsidRPr="007034B9">
        <w:rPr>
          <w:rFonts w:cs="Arial"/>
        </w:rPr>
        <w:t xml:space="preserve">: </w:t>
      </w:r>
      <w:r w:rsidRPr="007034B9">
        <w:rPr>
          <w:rFonts w:cs="Arial"/>
          <w:u w:val="single"/>
        </w:rPr>
        <w:t xml:space="preserve">John D. Padilla, managing director at IPD Latin America: </w:t>
      </w:r>
      <w:r w:rsidRPr="007034B9">
        <w:rPr>
          <w:rFonts w:cs="Arial"/>
          <w:sz w:val="12"/>
          <w:u w:val="single"/>
        </w:rPr>
        <w:t xml:space="preserve">¶ </w:t>
      </w:r>
      <w:r w:rsidRPr="007034B9">
        <w:rPr>
          <w:rFonts w:cs="Arial"/>
        </w:rPr>
        <w:t>"</w:t>
      </w:r>
      <w:r w:rsidRPr="007034B9">
        <w:rPr>
          <w:rFonts w:cs="Arial"/>
          <w:sz w:val="12"/>
          <w:szCs w:val="12"/>
        </w:rPr>
        <w:t xml:space="preserve">The plan at issue is Pemex's intent to drill in the Perdido Foldbelt area, which abuts the U.S.- ¶ Mexico maritime border. Although the bulk of Pemex's offshore infrastructure is located in the ¶ southern Gulf of Mexico (i.e. near Cantarell and Ku-Maloob-Zaap), Perdido represents the ¶ company's most promising near-term commercial crude oil prospect. The 18 other deepwater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Perdido's ultra-deepwater, the rigs have been relegated to drilling in ¶ shallower water—work that less sophisticated technology could accomplish. Ongoing concerns ¶ over deepwater drilling in the wake of the Macondo incident, combined with memories of ¶ Pemex's less-than-aggressive response to its 1979 Ixtoc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Perdido on its own. ¶ </w:t>
      </w:r>
      <w:proofErr w:type="gramStart"/>
      <w:r w:rsidRPr="007034B9">
        <w:rPr>
          <w:rFonts w:cs="Arial"/>
          <w:sz w:val="12"/>
          <w:szCs w:val="12"/>
          <w:u w:val="single"/>
        </w:rPr>
        <w:t>The</w:t>
      </w:r>
      <w:proofErr w:type="gramEnd"/>
      <w:r w:rsidRPr="007034B9">
        <w:rPr>
          <w:rFonts w:cs="Arial"/>
          <w:sz w:val="12"/>
          <w:szCs w:val="12"/>
          <w:u w:val="single"/>
        </w:rPr>
        <w:t xml:space="preserve"> accord signed</w:t>
      </w:r>
      <w:r w:rsidRPr="007034B9">
        <w:rPr>
          <w:rFonts w:cs="Arial"/>
          <w:sz w:val="12"/>
          <w:szCs w:val="12"/>
        </w:rPr>
        <w:t xml:space="preserve"> by U.S. and Mexican authorities on Monday </w:t>
      </w:r>
      <w:r w:rsidRPr="007034B9">
        <w:rPr>
          <w:rFonts w:cs="Arial"/>
          <w:sz w:val="12"/>
          <w:szCs w:val="12"/>
          <w:u w:val="single"/>
        </w:rPr>
        <w:t>offers an</w:t>
      </w:r>
      <w:r w:rsidRPr="007034B9">
        <w:rPr>
          <w:rFonts w:cs="Arial"/>
          <w:sz w:val="12"/>
          <w:szCs w:val="12"/>
        </w:rPr>
        <w:t xml:space="preserve"> elegant </w:t>
      </w:r>
      <w:r w:rsidRPr="007034B9">
        <w:rPr>
          <w:rFonts w:cs="Arial"/>
          <w:sz w:val="12"/>
          <w:szCs w:val="12"/>
          <w:u w:val="single"/>
        </w:rPr>
        <w:t xml:space="preserve">way to calm ¶ fears on both sides of the border. </w:t>
      </w:r>
      <w:r w:rsidRPr="007034B9">
        <w:rPr>
          <w:rFonts w:cs="Arial"/>
          <w:sz w:val="12"/>
          <w:szCs w:val="12"/>
        </w:rPr>
        <w:t xml:space="preserve">Whether joint ventures materialize or not, the accord would ¶ permit joint inspection teams the right to ensure compliance with safety and environmental ¶ </w:t>
      </w:r>
      <w:proofErr w:type="gramStart"/>
      <w:r w:rsidRPr="007034B9">
        <w:rPr>
          <w:rFonts w:cs="Arial"/>
          <w:sz w:val="12"/>
          <w:szCs w:val="12"/>
        </w:rPr>
        <w:t>laws.Will</w:t>
      </w:r>
      <w:proofErr w:type="gramEnd"/>
      <w:r w:rsidRPr="007034B9">
        <w:rPr>
          <w:rFonts w:cs="Arial"/>
          <w:sz w:val="12"/>
          <w:szCs w:val="12"/>
        </w:rPr>
        <w:t xml:space="preserve"> Mexico's Senate approve the accord?" ¶ A: </w:t>
      </w:r>
      <w:r w:rsidRPr="007034B9">
        <w:rPr>
          <w:rFonts w:cs="Arial"/>
          <w:sz w:val="12"/>
          <w:szCs w:val="12"/>
          <w:u w:val="single"/>
        </w:rPr>
        <w:t>Alejandra León, associate director for Latin America-downstream oil</w:t>
      </w:r>
      <w:r w:rsidRPr="007034B9">
        <w:rPr>
          <w:rFonts w:cs="Arial"/>
          <w:sz w:val="12"/>
          <w:szCs w:val="12"/>
        </w:rPr>
        <w:t xml:space="preserve"> at IHS Cera: ¶ "</w:t>
      </w:r>
      <w:r w:rsidRPr="007034B9">
        <w:rPr>
          <w:rFonts w:cs="Arial"/>
          <w:b/>
          <w:u w:val="single"/>
        </w:rPr>
        <w:t xml:space="preserve">The lack of Pemex's experience in </w:t>
      </w:r>
      <w:r w:rsidRPr="007034B9">
        <w:rPr>
          <w:rFonts w:cs="Arial"/>
        </w:rPr>
        <w:t>deep and</w:t>
      </w:r>
      <w:r w:rsidRPr="007034B9">
        <w:rPr>
          <w:rFonts w:cs="Arial"/>
          <w:b/>
          <w:u w:val="single"/>
        </w:rPr>
        <w:t xml:space="preserve"> ultradeep water operations creates a valid </w:t>
      </w:r>
      <w:r w:rsidRPr="007034B9">
        <w:rPr>
          <w:rFonts w:cs="Arial"/>
          <w:b/>
          <w:sz w:val="12"/>
          <w:u w:val="single"/>
        </w:rPr>
        <w:t xml:space="preserve">¶ </w:t>
      </w:r>
      <w:r w:rsidRPr="007034B9">
        <w:rPr>
          <w:rFonts w:cs="Arial"/>
          <w:b/>
          <w:u w:val="single"/>
        </w:rPr>
        <w:t>uncertainty about its capabilities to efficiently handle any</w:t>
      </w:r>
      <w:r w:rsidRPr="007034B9">
        <w:rPr>
          <w:rFonts w:cs="Arial"/>
        </w:rPr>
        <w:t xml:space="preserve"> </w:t>
      </w:r>
      <w:r w:rsidRPr="007034B9">
        <w:rPr>
          <w:rFonts w:cs="Arial"/>
          <w:sz w:val="12"/>
          <w:szCs w:val="12"/>
        </w:rPr>
        <w:t>accident or crude</w:t>
      </w:r>
      <w:r w:rsidRPr="007034B9">
        <w:rPr>
          <w:rFonts w:cs="Arial"/>
        </w:rPr>
        <w:t xml:space="preserve"> </w:t>
      </w:r>
      <w:r w:rsidRPr="007034B9">
        <w:rPr>
          <w:rFonts w:cs="Arial"/>
          <w:b/>
          <w:u w:val="single"/>
        </w:rPr>
        <w:t>spill</w:t>
      </w:r>
      <w:r w:rsidRPr="007034B9">
        <w:rPr>
          <w:rFonts w:cs="Arial"/>
        </w:rPr>
        <w:t xml:space="preserve"> </w:t>
      </w:r>
      <w:r w:rsidRPr="007034B9">
        <w:rPr>
          <w:rFonts w:cs="Arial"/>
          <w:sz w:val="12"/>
          <w:szCs w:val="12"/>
        </w:rPr>
        <w:t xml:space="preserve">in those types of ¶ operations. However, safe operations do not just depend on Pemex. Service providers play a ¶ critical role. As long as Pemex contracts highly qualified companies to develop deep and ¶ ultradeep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deepwater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7034B9">
        <w:rPr>
          <w:rFonts w:cs="Arial"/>
          <w:b/>
          <w:u w:val="single"/>
        </w:rPr>
        <w:t>Pemex's</w:t>
      </w:r>
      <w:r w:rsidRPr="007034B9">
        <w:rPr>
          <w:rFonts w:cs="Arial"/>
        </w:rPr>
        <w:t xml:space="preserve"> </w:t>
      </w:r>
      <w:r w:rsidRPr="007034B9">
        <w:rPr>
          <w:rFonts w:cs="Arial"/>
          <w:b/>
          <w:u w:val="single"/>
        </w:rPr>
        <w:t>decision to drill</w:t>
      </w:r>
      <w:r w:rsidRPr="007034B9">
        <w:rPr>
          <w:rFonts w:cs="Arial"/>
        </w:rPr>
        <w:t xml:space="preserve"> the Maximino-1 well in </w:t>
      </w:r>
      <w:r w:rsidRPr="007034B9">
        <w:rPr>
          <w:rFonts w:cs="Arial"/>
          <w:sz w:val="12"/>
        </w:rPr>
        <w:t xml:space="preserve">¶ </w:t>
      </w:r>
      <w:r w:rsidRPr="007034B9">
        <w:rPr>
          <w:rFonts w:cs="Arial"/>
        </w:rPr>
        <w:t xml:space="preserve">3,000 meters of water </w:t>
      </w:r>
      <w:r w:rsidRPr="007034B9">
        <w:rPr>
          <w:rFonts w:cs="Arial"/>
          <w:b/>
          <w:u w:val="single"/>
        </w:rPr>
        <w:t>in the Perdido</w:t>
      </w:r>
      <w:r w:rsidRPr="007034B9">
        <w:rPr>
          <w:rFonts w:cs="Arial"/>
        </w:rPr>
        <w:t xml:space="preserve"> Fold Belt, right </w:t>
      </w:r>
      <w:r w:rsidRPr="007034B9">
        <w:rPr>
          <w:rFonts w:cs="Arial"/>
          <w:b/>
          <w:u w:val="single"/>
        </w:rPr>
        <w:t>next to the shared maritime boundary</w:t>
      </w:r>
      <w:r w:rsidRPr="007034B9">
        <w:rPr>
          <w:rFonts w:cs="Arial"/>
        </w:rPr>
        <w:t xml:space="preserve"> with </w:t>
      </w:r>
      <w:r w:rsidRPr="007034B9">
        <w:rPr>
          <w:rFonts w:cs="Arial"/>
          <w:sz w:val="12"/>
        </w:rPr>
        <w:t xml:space="preserve">¶ </w:t>
      </w:r>
      <w:r w:rsidRPr="007034B9">
        <w:rPr>
          <w:rFonts w:cs="Arial"/>
        </w:rPr>
        <w:t xml:space="preserve">the United States. It is a decision that does not make sense in terms of competitiveness or </w:t>
      </w:r>
      <w:r w:rsidRPr="007034B9">
        <w:rPr>
          <w:rFonts w:cs="Arial"/>
          <w:sz w:val="12"/>
        </w:rPr>
        <w:t xml:space="preserve">¶ </w:t>
      </w:r>
      <w:r w:rsidRPr="007034B9">
        <w:rPr>
          <w:rFonts w:cs="Arial"/>
        </w:rPr>
        <w:t xml:space="preserve">production goals. It </w:t>
      </w:r>
      <w:r w:rsidRPr="007034B9">
        <w:rPr>
          <w:rFonts w:cs="Arial"/>
          <w:b/>
          <w:u w:val="single"/>
        </w:rPr>
        <w:t xml:space="preserve">is about defending </w:t>
      </w:r>
      <w:r w:rsidRPr="007034B9">
        <w:rPr>
          <w:rFonts w:cs="Arial"/>
        </w:rPr>
        <w:t xml:space="preserve">the final frontier of </w:t>
      </w:r>
      <w:r w:rsidRPr="007034B9">
        <w:rPr>
          <w:rFonts w:cs="Arial"/>
          <w:b/>
          <w:u w:val="single"/>
        </w:rPr>
        <w:t xml:space="preserve">national sovereignty and </w:t>
      </w:r>
      <w:r w:rsidRPr="007034B9">
        <w:rPr>
          <w:rFonts w:cs="Arial"/>
        </w:rPr>
        <w:t xml:space="preserve">sticking the </w:t>
      </w:r>
      <w:r w:rsidRPr="007034B9">
        <w:rPr>
          <w:rFonts w:cs="Arial"/>
          <w:sz w:val="12"/>
        </w:rPr>
        <w:t xml:space="preserve">¶ </w:t>
      </w:r>
      <w:r w:rsidRPr="007034B9">
        <w:rPr>
          <w:rFonts w:cs="Arial"/>
        </w:rPr>
        <w:t xml:space="preserve">Mexican flag on the floor of the Gulf of Mexico </w:t>
      </w:r>
      <w:r w:rsidRPr="007034B9">
        <w:rPr>
          <w:rFonts w:cs="Arial"/>
          <w:b/>
          <w:u w:val="single"/>
        </w:rPr>
        <w:t xml:space="preserve">to advise U.S. companies that they have no right </w:t>
      </w:r>
      <w:r w:rsidRPr="007034B9">
        <w:rPr>
          <w:rFonts w:cs="Arial"/>
          <w:b/>
          <w:sz w:val="12"/>
          <w:u w:val="single"/>
        </w:rPr>
        <w:t xml:space="preserve">¶ </w:t>
      </w:r>
      <w:r w:rsidRPr="007034B9">
        <w:rPr>
          <w:rFonts w:cs="Arial"/>
          <w:b/>
          <w:u w:val="single"/>
        </w:rPr>
        <w:t xml:space="preserve">to drill for oil </w:t>
      </w:r>
      <w:r w:rsidRPr="007034B9">
        <w:rPr>
          <w:rFonts w:cs="Arial"/>
        </w:rPr>
        <w:t xml:space="preserve">in the ultradeep waters </w:t>
      </w:r>
      <w:r w:rsidRPr="007034B9">
        <w:rPr>
          <w:rFonts w:cs="Arial"/>
          <w:b/>
          <w:u w:val="single"/>
        </w:rPr>
        <w:t>on the Mexican side.</w:t>
      </w:r>
      <w:r w:rsidRPr="007034B9">
        <w:rPr>
          <w:rFonts w:cs="Arial"/>
        </w:rPr>
        <w:t xml:space="preserve"> </w:t>
      </w:r>
      <w:r w:rsidRPr="007034B9">
        <w:rPr>
          <w:rFonts w:cs="Arial"/>
          <w:b/>
          <w:u w:val="single"/>
        </w:rPr>
        <w:t>The</w:t>
      </w:r>
      <w:r w:rsidRPr="007034B9">
        <w:rPr>
          <w:rFonts w:cs="Arial"/>
        </w:rPr>
        <w:t xml:space="preserve"> recently signed deepwater </w:t>
      </w:r>
      <w:r w:rsidRPr="007034B9">
        <w:rPr>
          <w:rFonts w:cs="Arial"/>
          <w:sz w:val="12"/>
        </w:rPr>
        <w:t xml:space="preserve">¶ </w:t>
      </w:r>
      <w:r w:rsidRPr="007034B9">
        <w:rPr>
          <w:rFonts w:cs="Arial"/>
          <w:b/>
          <w:u w:val="single"/>
        </w:rPr>
        <w:t xml:space="preserve">agreement obliges both countries to work together </w:t>
      </w:r>
      <w:r w:rsidRPr="007034B9">
        <w:rPr>
          <w:rFonts w:cs="Arial"/>
        </w:rPr>
        <w:t xml:space="preserve">and share the spoils of the development of Transboundary reservoirs, if they actually exist. For now, Pemex, in line with constitutional </w:t>
      </w:r>
      <w:r w:rsidRPr="007034B9">
        <w:rPr>
          <w:rFonts w:cs="Arial"/>
          <w:sz w:val="12"/>
        </w:rPr>
        <w:t xml:space="preserve">¶ </w:t>
      </w:r>
      <w:r w:rsidRPr="007034B9">
        <w:rPr>
          <w:rFonts w:cs="Arial"/>
        </w:rPr>
        <w:t xml:space="preserve">restrictions, is going alone on the Mexican side. Safety is a major </w:t>
      </w:r>
      <w:proofErr w:type="gramStart"/>
      <w:r w:rsidRPr="007034B9">
        <w:rPr>
          <w:rFonts w:cs="Arial"/>
        </w:rPr>
        <w:t>concern</w:t>
      </w:r>
      <w:proofErr w:type="gramEnd"/>
      <w:r w:rsidRPr="007034B9">
        <w:rPr>
          <w:rFonts w:cs="Arial"/>
        </w:rPr>
        <w:t xml:space="preserve"> as </w:t>
      </w:r>
      <w:r w:rsidRPr="007034B9">
        <w:rPr>
          <w:rFonts w:cs="Arial"/>
          <w:b/>
          <w:u w:val="single"/>
        </w:rPr>
        <w:t>Pemex</w:t>
      </w:r>
      <w:r w:rsidRPr="007034B9">
        <w:rPr>
          <w:rFonts w:cs="Arial"/>
        </w:rPr>
        <w:t xml:space="preserve"> and its </w:t>
      </w:r>
      <w:r w:rsidRPr="007034B9">
        <w:rPr>
          <w:rFonts w:cs="Arial"/>
          <w:sz w:val="12"/>
        </w:rPr>
        <w:t xml:space="preserve">¶ </w:t>
      </w:r>
      <w:r w:rsidRPr="007034B9">
        <w:rPr>
          <w:rFonts w:cs="Arial"/>
        </w:rPr>
        <w:t xml:space="preserve">contractors </w:t>
      </w:r>
      <w:r w:rsidRPr="007034B9">
        <w:rPr>
          <w:rFonts w:cs="Arial"/>
          <w:b/>
          <w:u w:val="single"/>
        </w:rPr>
        <w:t>have no experience in such harsh environments</w:t>
      </w:r>
      <w:r w:rsidRPr="007034B9">
        <w:rPr>
          <w:rFonts w:cs="Arial"/>
        </w:rPr>
        <w:t xml:space="preserve">. In fact, </w:t>
      </w:r>
      <w:r w:rsidRPr="007034B9">
        <w:rPr>
          <w:rFonts w:cs="Arial"/>
          <w:b/>
          <w:u w:val="single"/>
        </w:rPr>
        <w:t xml:space="preserve">Pemex has never produced </w:t>
      </w:r>
      <w:r w:rsidRPr="007034B9">
        <w:rPr>
          <w:rFonts w:cs="Arial"/>
          <w:b/>
          <w:sz w:val="12"/>
          <w:u w:val="single"/>
        </w:rPr>
        <w:t xml:space="preserve">¶ </w:t>
      </w:r>
      <w:r w:rsidRPr="007034B9">
        <w:rPr>
          <w:rFonts w:cs="Arial"/>
          <w:b/>
          <w:u w:val="single"/>
        </w:rPr>
        <w:t>oil commercially anywhere in deep water</w:t>
      </w:r>
      <w:r w:rsidRPr="007034B9">
        <w:rPr>
          <w:rFonts w:cs="Arial"/>
          <w:sz w:val="12"/>
          <w:szCs w:val="12"/>
        </w:rPr>
        <w:t>. It does not have an insurance policy for worst-case ¶ scenarios nor does it have emergency measures in place to deal with a major spill. It does not ¶ fully abide by existing Mexican regulation of its deepwater activity, which cannot be enforced. ¶ On the U.S. side, prohibition of ultradeepwater drilling, enacted after the Deepwater Horizon ¶ spill, has come and gone.</w:t>
      </w:r>
      <w:r w:rsidRPr="007034B9">
        <w:rPr>
          <w:rFonts w:cs="Arial"/>
        </w:rPr>
        <w:t xml:space="preserve"> </w:t>
      </w:r>
      <w:r w:rsidRPr="007034B9">
        <w:rPr>
          <w:rFonts w:cs="Arial"/>
          <w:b/>
          <w:u w:val="single"/>
        </w:rPr>
        <w:t>The next disaster is just waiting to happen."</w:t>
      </w:r>
      <w:r w:rsidRPr="007034B9">
        <w:rPr>
          <w:rFonts w:cs="Arial"/>
        </w:rPr>
        <w:t xml:space="preserve"> </w:t>
      </w:r>
      <w:r w:rsidRPr="007034B9">
        <w:rPr>
          <w:rFonts w:cs="Arial"/>
          <w:sz w:val="12"/>
          <w:szCs w:val="12"/>
        </w:rPr>
        <w:t>¶ A: George Baker, publisher of Mexico Energy Intelligence: ¶ "The serious issues of corporate governance and regulation in the shadow of the Macondo ¶ incident have not yet been addressed in the many post-accident studies that have been released. ¶ On April 20, 2010, a joint BP-Transocean safety audit team boarded the Deepwater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Macondo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7034B9">
        <w:rPr>
          <w:rFonts w:cs="Arial"/>
          <w:sz w:val="12"/>
        </w:rPr>
        <w:t xml:space="preserve"> </w:t>
      </w:r>
      <w:r w:rsidRPr="007034B9">
        <w:rPr>
          <w:rFonts w:cs="Arial"/>
          <w:b/>
          <w:u w:val="single"/>
        </w:rPr>
        <w:t>Deepwater Horizon</w:t>
      </w:r>
      <w:r w:rsidRPr="007034B9">
        <w:rPr>
          <w:rFonts w:cs="Arial"/>
        </w:rPr>
        <w:t xml:space="preserve"> </w:t>
      </w:r>
      <w:r w:rsidRPr="007034B9">
        <w:rPr>
          <w:rFonts w:cs="Arial"/>
          <w:sz w:val="12"/>
          <w:szCs w:val="12"/>
        </w:rPr>
        <w:t xml:space="preserve">is that members of the safety audit team focused their attention on the feelgood issues of occupational safety, chit-chatting with crew members, while they ignored the fact ¶ that a cement bond log had not been run, and that proof of cement integrity was problematic at ¶ best. One measure </w:t>
      </w:r>
      <w:r w:rsidRPr="007034B9">
        <w:rPr>
          <w:rFonts w:cs="Arial"/>
          <w:b/>
          <w:szCs w:val="20"/>
          <w:u w:val="single"/>
        </w:rPr>
        <w:t>to avoid a repetition of this situation</w:t>
      </w:r>
      <w:r w:rsidRPr="007034B9">
        <w:rPr>
          <w:rFonts w:cs="Arial"/>
          <w:sz w:val="12"/>
          <w:szCs w:val="12"/>
        </w:rPr>
        <w:t xml:space="preserve"> would be to order,</w:t>
      </w:r>
      <w:r w:rsidRPr="007034B9">
        <w:rPr>
          <w:rFonts w:cs="Arial"/>
        </w:rPr>
        <w:t xml:space="preserve"> </w:t>
      </w:r>
      <w:r w:rsidRPr="007034B9">
        <w:rPr>
          <w:rFonts w:cs="Arial"/>
          <w:b/>
          <w:u w:val="single"/>
        </w:rPr>
        <w:t xml:space="preserve">as a matter of </w:t>
      </w:r>
      <w:r w:rsidRPr="007034B9">
        <w:rPr>
          <w:rFonts w:cs="Arial"/>
          <w:b/>
          <w:sz w:val="12"/>
          <w:u w:val="single"/>
        </w:rPr>
        <w:t xml:space="preserve">¶ </w:t>
      </w:r>
      <w:r w:rsidRPr="007034B9">
        <w:rPr>
          <w:rFonts w:cs="Arial"/>
          <w:b/>
          <w:u w:val="single"/>
        </w:rPr>
        <w:t xml:space="preserve">regulation, safety audits of industrial safety and occupational safety to be carried out separately, </w:t>
      </w:r>
      <w:r w:rsidRPr="007034B9">
        <w:rPr>
          <w:rFonts w:cs="Arial"/>
          <w:b/>
          <w:sz w:val="12"/>
          <w:u w:val="single"/>
        </w:rPr>
        <w:t xml:space="preserve">¶ </w:t>
      </w:r>
      <w:r w:rsidRPr="007034B9">
        <w:rPr>
          <w:rFonts w:cs="Arial"/>
          <w:b/>
          <w:u w:val="single"/>
        </w:rPr>
        <w:t>by different teams."</w:t>
      </w:r>
    </w:p>
    <w:p w14:paraId="594687AB" w14:textId="77777777" w:rsidR="005E7B4C" w:rsidRPr="007034B9" w:rsidRDefault="005E7B4C" w:rsidP="005E7B4C">
      <w:pPr>
        <w:rPr>
          <w:rFonts w:ascii="Arial" w:hAnsi="Arial" w:cs="Arial"/>
          <w:szCs w:val="20"/>
        </w:rPr>
      </w:pPr>
    </w:p>
    <w:p w14:paraId="01CF8CC2" w14:textId="77777777" w:rsidR="005E7B4C" w:rsidRPr="007034B9" w:rsidRDefault="005E7B4C" w:rsidP="005E7B4C">
      <w:pPr>
        <w:rPr>
          <w:b/>
          <w:u w:val="single"/>
        </w:rPr>
      </w:pPr>
      <w:r w:rsidRPr="007034B9">
        <w:rPr>
          <w:rStyle w:val="StyleBoldUnderline"/>
        </w:rPr>
        <w:t xml:space="preserve"> </w:t>
      </w:r>
    </w:p>
    <w:p w14:paraId="12579598" w14:textId="77777777" w:rsidR="005E7B4C" w:rsidRPr="007034B9" w:rsidRDefault="005E7B4C" w:rsidP="005E7B4C">
      <w:pPr>
        <w:pStyle w:val="Heading4"/>
      </w:pPr>
      <w:r w:rsidRPr="007034B9">
        <w:t>Gulf ecosystems are critical biodiversity hotspots and have a key effect on the world’s oceans</w:t>
      </w:r>
    </w:p>
    <w:p w14:paraId="451294A7" w14:textId="77777777" w:rsidR="005E7B4C" w:rsidRPr="007034B9" w:rsidRDefault="005E7B4C" w:rsidP="005E7B4C">
      <w:pPr>
        <w:rPr>
          <w:rStyle w:val="StyleStyleBold12pt"/>
          <w:rFonts w:ascii="Arial" w:hAnsi="Arial" w:cs="Arial"/>
        </w:rPr>
      </w:pPr>
      <w:r w:rsidRPr="007034B9">
        <w:rPr>
          <w:rStyle w:val="StyleStyleBold12pt"/>
          <w:rFonts w:ascii="Arial" w:hAnsi="Arial" w:cs="Arial"/>
        </w:rPr>
        <w:t>Brenner ‘8</w:t>
      </w:r>
    </w:p>
    <w:p w14:paraId="74DDB07E" w14:textId="77777777" w:rsidR="005E7B4C" w:rsidRPr="007034B9" w:rsidRDefault="005E7B4C" w:rsidP="005E7B4C">
      <w:pPr>
        <w:rPr>
          <w:rFonts w:ascii="Arial" w:hAnsi="Arial" w:cs="Arial"/>
          <w:sz w:val="16"/>
          <w:szCs w:val="16"/>
        </w:rPr>
      </w:pPr>
      <w:r w:rsidRPr="007034B9">
        <w:rPr>
          <w:rFonts w:ascii="Arial" w:hAnsi="Arial" w:cs="Arial"/>
          <w:sz w:val="16"/>
          <w:szCs w:val="16"/>
        </w:rPr>
        <w:t xml:space="preserve">(Jorge Brenner, “Guarding the Gulf of Mexico’s valuable resources”, SciDevNet, </w:t>
      </w:r>
      <w:hyperlink r:id="rId17" w:history="1">
        <w:r w:rsidRPr="007034B9">
          <w:rPr>
            <w:rFonts w:ascii="Arial" w:hAnsi="Arial" w:cs="Arial"/>
            <w:sz w:val="16"/>
            <w:szCs w:val="16"/>
          </w:rPr>
          <w:t>http://www.scidev.net/en/opinions/guarding-the-gulf-of-mexico-s-valuable-resources.html</w:t>
        </w:r>
      </w:hyperlink>
      <w:r w:rsidRPr="007034B9">
        <w:rPr>
          <w:rFonts w:ascii="Arial" w:hAnsi="Arial" w:cs="Arial"/>
          <w:sz w:val="16"/>
          <w:szCs w:val="16"/>
        </w:rPr>
        <w:t>. 3-14-2008. Jorge Brenner is postdoctoral research associate at the Harte Research Institute for Gulf of Mexico Studies, Texas A&amp;M University-Corpus Christi</w:t>
      </w:r>
      <w:proofErr w:type="gramStart"/>
      <w:r w:rsidRPr="007034B9">
        <w:rPr>
          <w:rFonts w:ascii="Arial" w:hAnsi="Arial" w:cs="Arial"/>
          <w:sz w:val="16"/>
          <w:szCs w:val="16"/>
        </w:rPr>
        <w:t>.</w:t>
      </w:r>
      <w:r w:rsidRPr="007034B9">
        <w:rPr>
          <w:rFonts w:ascii="Arial" w:hAnsi="Arial" w:cs="Arial"/>
          <w:sz w:val="12"/>
          <w:szCs w:val="16"/>
        </w:rPr>
        <w:t>¶</w:t>
      </w:r>
      <w:proofErr w:type="gramEnd"/>
      <w:r w:rsidRPr="007034B9">
        <w:rPr>
          <w:rFonts w:ascii="Arial" w:hAnsi="Arial" w:cs="Arial"/>
          <w:sz w:val="12"/>
          <w:szCs w:val="16"/>
        </w:rPr>
        <w:t xml:space="preserve"> </w:t>
      </w:r>
      <w:r w:rsidRPr="007034B9">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roofErr w:type="gramStart"/>
      <w:r w:rsidRPr="007034B9">
        <w:rPr>
          <w:rFonts w:ascii="Arial" w:hAnsi="Arial" w:cs="Arial"/>
          <w:sz w:val="16"/>
          <w:szCs w:val="16"/>
        </w:rPr>
        <w:t>.*</w:t>
      </w:r>
      <w:proofErr w:type="gramEnd"/>
      <w:r w:rsidRPr="007034B9">
        <w:rPr>
          <w:rFonts w:ascii="Arial" w:hAnsi="Arial" w:cs="Arial"/>
          <w:sz w:val="16"/>
          <w:szCs w:val="16"/>
        </w:rPr>
        <w:t>*</w:t>
      </w:r>
    </w:p>
    <w:p w14:paraId="77C8CC34" w14:textId="77777777" w:rsidR="005E7B4C" w:rsidRPr="007034B9" w:rsidRDefault="005E7B4C" w:rsidP="005E7B4C">
      <w:pPr>
        <w:rPr>
          <w:rFonts w:ascii="Arial" w:hAnsi="Arial" w:cs="Arial"/>
          <w:sz w:val="12"/>
          <w:szCs w:val="12"/>
        </w:rPr>
      </w:pPr>
    </w:p>
    <w:p w14:paraId="6D4EDF99" w14:textId="77777777" w:rsidR="005E7B4C" w:rsidRPr="007034B9" w:rsidRDefault="005E7B4C" w:rsidP="005E7B4C">
      <w:pPr>
        <w:rPr>
          <w:rFonts w:ascii="Arial" w:hAnsi="Arial" w:cs="Arial"/>
        </w:rPr>
      </w:pPr>
      <w:r w:rsidRPr="007034B9">
        <w:rPr>
          <w:rFonts w:ascii="Arial" w:hAnsi="Arial" w:cs="Arial"/>
          <w:sz w:val="12"/>
          <w:szCs w:val="12"/>
        </w:rPr>
        <w:t>Scientific collaboration on the common resources of the Gulf of Mexico has been difficult since the United States placed an economic embargo on Cuba in 1962. Research is permitted for US scientists who have a special government licence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w:t>
      </w:r>
      <w:proofErr w:type="gramStart"/>
      <w:r w:rsidRPr="007034B9">
        <w:rPr>
          <w:rFonts w:ascii="Arial" w:hAnsi="Arial" w:cs="Arial"/>
          <w:sz w:val="12"/>
          <w:szCs w:val="12"/>
        </w:rPr>
        <w:t>.¶</w:t>
      </w:r>
      <w:proofErr w:type="gramEnd"/>
      <w:r w:rsidRPr="007034B9">
        <w:rPr>
          <w:rFonts w:ascii="Arial" w:hAnsi="Arial" w:cs="Arial"/>
          <w:sz w:val="12"/>
          <w:szCs w:val="12"/>
        </w:rPr>
        <w:t xml:space="preserve"> The economic embargo is widely considered as the main barrier to international marine research and conservation programmes in the Gulf. But, given that the Gulf is enclosed by three countries, an integrated view of governance of common resources should prevail over the political strategies of the individual countries</w:t>
      </w:r>
      <w:proofErr w:type="gramStart"/>
      <w:r w:rsidRPr="007034B9">
        <w:rPr>
          <w:rFonts w:ascii="Arial" w:hAnsi="Arial" w:cs="Arial"/>
          <w:sz w:val="12"/>
          <w:szCs w:val="12"/>
        </w:rPr>
        <w:t>.¶</w:t>
      </w:r>
      <w:proofErr w:type="gramEnd"/>
      <w:r w:rsidRPr="007034B9">
        <w:rPr>
          <w:rFonts w:ascii="Arial" w:hAnsi="Arial" w:cs="Arial"/>
          <w:sz w:val="12"/>
          <w:szCs w:val="12"/>
        </w:rPr>
        <w:t xml:space="preserve">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w:t>
      </w:r>
      <w:proofErr w:type="gramStart"/>
      <w:r w:rsidRPr="007034B9">
        <w:rPr>
          <w:rFonts w:ascii="Arial" w:hAnsi="Arial" w:cs="Arial"/>
          <w:sz w:val="12"/>
          <w:szCs w:val="12"/>
        </w:rPr>
        <w:t>.¶</w:t>
      </w:r>
      <w:proofErr w:type="gramEnd"/>
      <w:r w:rsidRPr="007034B9">
        <w:rPr>
          <w:rFonts w:ascii="Arial" w:hAnsi="Arial" w:cs="Arial"/>
          <w:sz w:val="12"/>
          <w:szCs w:val="12"/>
        </w:rPr>
        <w:t xml:space="preserve"> Rich in biodiversity and habitats</w:t>
      </w:r>
      <w:r w:rsidRPr="007034B9">
        <w:rPr>
          <w:rFonts w:ascii="Arial" w:hAnsi="Arial" w:cs="Arial"/>
          <w:sz w:val="12"/>
        </w:rPr>
        <w:t xml:space="preserve">¶ </w:t>
      </w:r>
      <w:r w:rsidRPr="007034B9">
        <w:rPr>
          <w:rFonts w:ascii="Arial" w:hAnsi="Arial" w:cs="Arial"/>
          <w:b/>
          <w:u w:val="single"/>
        </w:rPr>
        <w:t>The Gulf of Mexico is rich in biodiversity and unique habitats, and hosts the only known</w:t>
      </w:r>
      <w:r w:rsidRPr="007034B9">
        <w:rPr>
          <w:rFonts w:ascii="Arial" w:hAnsi="Arial" w:cs="Arial"/>
        </w:rPr>
        <w:t xml:space="preserve"> </w:t>
      </w:r>
      <w:r w:rsidRPr="007034B9">
        <w:rPr>
          <w:rFonts w:ascii="Arial" w:hAnsi="Arial" w:cs="Arial"/>
          <w:b/>
          <w:u w:val="single"/>
        </w:rPr>
        <w:t>nesting</w:t>
      </w:r>
      <w:r w:rsidRPr="007034B9">
        <w:rPr>
          <w:rFonts w:ascii="Arial" w:hAnsi="Arial" w:cs="Arial"/>
        </w:rPr>
        <w:t xml:space="preserve"> beach </w:t>
      </w:r>
      <w:r w:rsidRPr="007034B9">
        <w:rPr>
          <w:rFonts w:ascii="Arial" w:hAnsi="Arial" w:cs="Arial"/>
          <w:b/>
          <w:u w:val="single"/>
        </w:rPr>
        <w:t>of</w:t>
      </w:r>
      <w:r w:rsidRPr="007034B9">
        <w:rPr>
          <w:rFonts w:ascii="Arial" w:hAnsi="Arial" w:cs="Arial"/>
        </w:rPr>
        <w:t xml:space="preserve"> Kemp's Ridley, the </w:t>
      </w:r>
      <w:r w:rsidRPr="007034B9">
        <w:rPr>
          <w:rFonts w:ascii="Arial" w:hAnsi="Arial" w:cs="Arial"/>
          <w:b/>
          <w:u w:val="single"/>
        </w:rPr>
        <w:t>world's most endangered sea turtle</w:t>
      </w:r>
      <w:r w:rsidRPr="007034B9">
        <w:rPr>
          <w:rFonts w:ascii="Arial" w:hAnsi="Arial" w:cs="Arial"/>
        </w:rPr>
        <w:t>.</w:t>
      </w:r>
      <w:r w:rsidRPr="007034B9">
        <w:rPr>
          <w:rFonts w:ascii="Arial" w:hAnsi="Arial" w:cs="Arial"/>
          <w:sz w:val="12"/>
        </w:rPr>
        <w:t xml:space="preserve">¶ </w:t>
      </w:r>
      <w:r w:rsidRPr="007034B9">
        <w:rPr>
          <w:rFonts w:ascii="Arial" w:hAnsi="Arial" w:cs="Arial"/>
          <w:b/>
          <w:u w:val="single"/>
        </w:rPr>
        <w:t>The Gulf's circulation pattern gives it biological and socioeconomic importanc</w:t>
      </w:r>
      <w:r w:rsidRPr="007034B9">
        <w:rPr>
          <w:rFonts w:ascii="Arial" w:hAnsi="Arial" w:cs="Arial"/>
        </w:rPr>
        <w:t xml:space="preserve">e: </w:t>
      </w:r>
      <w:r w:rsidRPr="007034B9">
        <w:rPr>
          <w:rFonts w:ascii="Arial" w:hAnsi="Arial" w:cs="Arial"/>
          <w:b/>
          <w:u w:val="single"/>
        </w:rPr>
        <w:t>water</w:t>
      </w:r>
      <w:r w:rsidRPr="007034B9">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7034B9">
        <w:rPr>
          <w:rFonts w:ascii="Arial" w:hAnsi="Arial" w:cs="Arial"/>
          <w:b/>
          <w:u w:val="single"/>
        </w:rPr>
        <w:t>form the Gulf Stream in the North Atlantic that helps to regulate the climate of western Europe.</w:t>
      </w:r>
      <w:r w:rsidRPr="007034B9">
        <w:rPr>
          <w:rFonts w:ascii="Arial" w:hAnsi="Arial" w:cs="Arial"/>
          <w:b/>
          <w:sz w:val="12"/>
          <w:u w:val="single"/>
        </w:rPr>
        <w:t>¶</w:t>
      </w:r>
      <w:r w:rsidRPr="007034B9">
        <w:rPr>
          <w:rFonts w:ascii="Arial" w:hAnsi="Arial" w:cs="Arial"/>
          <w:sz w:val="12"/>
        </w:rPr>
        <w:t xml:space="preserve"> </w:t>
      </w:r>
    </w:p>
    <w:p w14:paraId="05E4E267" w14:textId="77777777" w:rsidR="005E7B4C" w:rsidRPr="007034B9" w:rsidRDefault="005E7B4C" w:rsidP="005E7B4C">
      <w:pPr>
        <w:pStyle w:val="Heading4"/>
      </w:pPr>
      <w:r w:rsidRPr="007034B9">
        <w:t>Ocean biodiversity loss causes extinction</w:t>
      </w:r>
    </w:p>
    <w:p w14:paraId="38CE3999" w14:textId="77777777" w:rsidR="005E7B4C" w:rsidRPr="007034B9" w:rsidRDefault="005E7B4C" w:rsidP="005E7B4C">
      <w:pPr>
        <w:rPr>
          <w:rFonts w:ascii="Arial" w:hAnsi="Arial" w:cs="Arial"/>
        </w:rPr>
      </w:pPr>
      <w:r w:rsidRPr="007034B9">
        <w:rPr>
          <w:rStyle w:val="StyleStyleBold12pt"/>
          <w:rFonts w:ascii="Arial" w:hAnsi="Arial" w:cs="Arial"/>
        </w:rPr>
        <w:t>Craig 03</w:t>
      </w:r>
      <w:r w:rsidRPr="007034B9">
        <w:rPr>
          <w:rFonts w:ascii="Arial" w:hAnsi="Arial" w:cs="Arial"/>
        </w:rPr>
        <w:t xml:space="preserve"> </w:t>
      </w:r>
    </w:p>
    <w:p w14:paraId="5A84748D" w14:textId="77777777" w:rsidR="005E7B4C" w:rsidRPr="007034B9" w:rsidRDefault="005E7B4C" w:rsidP="005E7B4C">
      <w:pPr>
        <w:rPr>
          <w:rFonts w:ascii="Arial" w:hAnsi="Arial" w:cs="Arial"/>
        </w:rPr>
      </w:pPr>
      <w:r w:rsidRPr="007034B9">
        <w:rPr>
          <w:rFonts w:ascii="Arial" w:hAnsi="Arial" w:cs="Arial"/>
        </w:rPr>
        <w:t xml:space="preserve">(Robin Kundis Craig, Associate Professor of Law at the Indiana University School of Law, 2003, “Taking Steps Toward Marine Wilderness Protection? Fishing and Coral Reef Marine Reserves in Florida and Hawaii” </w:t>
      </w:r>
      <w:hyperlink r:id="rId18" w:history="1">
        <w:r w:rsidRPr="007034B9">
          <w:rPr>
            <w:rStyle w:val="Hyperlink"/>
            <w:rFonts w:ascii="Arial" w:hAnsi="Arial" w:cs="Arial"/>
          </w:rPr>
          <w:t>http://papers.ssrn.com/sol3/papers.cfm?abstract_id=1289250</w:t>
        </w:r>
      </w:hyperlink>
      <w:r w:rsidRPr="007034B9">
        <w:rPr>
          <w:rFonts w:ascii="Arial" w:hAnsi="Arial" w:cs="Arial"/>
        </w:rPr>
        <w:t>)</w:t>
      </w:r>
    </w:p>
    <w:p w14:paraId="26783A7D" w14:textId="77777777" w:rsidR="005E7B4C" w:rsidRPr="007034B9" w:rsidRDefault="005E7B4C" w:rsidP="005E7B4C">
      <w:pPr>
        <w:rPr>
          <w:rFonts w:ascii="Arial" w:hAnsi="Arial" w:cs="Arial"/>
        </w:rPr>
      </w:pPr>
      <w:r w:rsidRPr="007034B9">
        <w:rPr>
          <w:rFonts w:ascii="Arial" w:hAnsi="Arial" w:cs="Arial"/>
          <w:sz w:val="16"/>
          <w:szCs w:val="3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7034B9">
        <w:rPr>
          <w:rFonts w:ascii="Arial" w:hAnsi="Arial" w:cs="Arial"/>
          <w:sz w:val="16"/>
          <w:szCs w:val="36"/>
        </w:rPr>
        <w:t>n856</w:t>
      </w:r>
      <w:proofErr w:type="gramEnd"/>
      <w:r w:rsidRPr="007034B9">
        <w:rPr>
          <w:rFonts w:ascii="Arial" w:hAnsi="Arial" w:cs="Arial"/>
          <w:sz w:val="16"/>
          <w:szCs w:val="36"/>
        </w:rPr>
        <w:t xml:space="preserve"> Waste treatment is another significant, non-extractive ecosystem function that intact coral reef ecosystems provide. </w:t>
      </w:r>
      <w:proofErr w:type="gramStart"/>
      <w:r w:rsidRPr="007034B9">
        <w:rPr>
          <w:rFonts w:ascii="Arial" w:hAnsi="Arial" w:cs="Arial"/>
          <w:sz w:val="16"/>
          <w:szCs w:val="36"/>
        </w:rPr>
        <w:t>n857</w:t>
      </w:r>
      <w:proofErr w:type="gramEnd"/>
      <w:r w:rsidRPr="007034B9">
        <w:rPr>
          <w:rFonts w:ascii="Arial" w:hAnsi="Arial" w:cs="Arial"/>
          <w:sz w:val="16"/>
          <w:szCs w:val="36"/>
        </w:rPr>
        <w:t xml:space="preserve"> More generally, "</w:t>
      </w:r>
      <w:r w:rsidRPr="007034B9">
        <w:rPr>
          <w:rStyle w:val="StyleBoldUnderline"/>
          <w:rFonts w:ascii="Arial" w:hAnsi="Arial" w:cs="Arial"/>
          <w:szCs w:val="36"/>
        </w:rPr>
        <w:t>ocean ecosystems play a major role in the global geochemical cycling of all the elements that represent the basic building blocks of living organisms</w:t>
      </w:r>
      <w:r w:rsidRPr="007034B9">
        <w:rPr>
          <w:rFonts w:ascii="Arial" w:hAnsi="Arial" w:cs="Arial"/>
          <w:sz w:val="16"/>
          <w:szCs w:val="36"/>
        </w:rPr>
        <w:t xml:space="preserve">, carbon, nitrogen, oxygen, phosphorus, and sulfur, as well as other less abundant but necessary elements." n858 </w:t>
      </w:r>
      <w:r w:rsidRPr="007034B9">
        <w:rPr>
          <w:rStyle w:val="StyleBoldUnderline"/>
          <w:rFonts w:ascii="Arial" w:hAnsi="Arial" w:cs="Arial"/>
          <w:szCs w:val="36"/>
        </w:rPr>
        <w:t>In a very real and direct sense,</w:t>
      </w:r>
      <w:r w:rsidRPr="007034B9">
        <w:rPr>
          <w:rFonts w:ascii="Arial" w:hAnsi="Arial" w:cs="Arial"/>
          <w:sz w:val="16"/>
          <w:szCs w:val="36"/>
        </w:rPr>
        <w:t xml:space="preserve"> therefore, </w:t>
      </w:r>
      <w:r w:rsidRPr="007034B9">
        <w:rPr>
          <w:rStyle w:val="StyleBoldUnderline"/>
          <w:rFonts w:ascii="Arial" w:hAnsi="Arial" w:cs="Arial"/>
          <w:szCs w:val="36"/>
        </w:rPr>
        <w:t>human degradation of marine ecosystems impairs the planet's ability to support life</w:t>
      </w:r>
      <w:r w:rsidRPr="007034B9">
        <w:rPr>
          <w:rFonts w:ascii="Arial" w:hAnsi="Arial" w:cs="Arial"/>
          <w:sz w:val="16"/>
          <w:szCs w:val="36"/>
        </w:rPr>
        <w:t xml:space="preserve">. </w:t>
      </w:r>
      <w:r w:rsidRPr="007034B9">
        <w:rPr>
          <w:rStyle w:val="StyleBoldUnderline"/>
          <w:rFonts w:ascii="Arial" w:hAnsi="Arial" w:cs="Arial"/>
          <w:szCs w:val="36"/>
        </w:rPr>
        <w:t>Maintaining biodiversity is</w:t>
      </w:r>
      <w:r w:rsidRPr="007034B9">
        <w:rPr>
          <w:rFonts w:ascii="Arial" w:hAnsi="Arial" w:cs="Arial"/>
          <w:sz w:val="16"/>
          <w:szCs w:val="36"/>
        </w:rPr>
        <w:t xml:space="preserve"> often </w:t>
      </w:r>
      <w:r w:rsidRPr="007034B9">
        <w:rPr>
          <w:rStyle w:val="StyleBoldUnderline"/>
          <w:rFonts w:ascii="Arial" w:hAnsi="Arial" w:cs="Arial"/>
          <w:szCs w:val="36"/>
        </w:rPr>
        <w:t>critical to maintaining the functions of marine ecosystems. Current evidence shows that</w:t>
      </w:r>
      <w:r w:rsidRPr="007034B9">
        <w:rPr>
          <w:rFonts w:ascii="Arial" w:hAnsi="Arial" w:cs="Arial"/>
          <w:sz w:val="16"/>
          <w:szCs w:val="36"/>
        </w:rPr>
        <w:t xml:space="preserve">, in general, </w:t>
      </w:r>
      <w:r w:rsidRPr="007034B9">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7034B9">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7034B9">
        <w:rPr>
          <w:rFonts w:ascii="Arial" w:hAnsi="Arial" w:cs="Arial"/>
          <w:b/>
          <w:sz w:val="24"/>
          <w:u w:val="single"/>
        </w:rPr>
        <w:t>many otherwise insignificant species have strong effects on sustaining the rest of the reef system.</w:t>
      </w:r>
      <w:r w:rsidRPr="007034B9">
        <w:rPr>
          <w:rFonts w:ascii="Arial" w:hAnsi="Arial" w:cs="Arial"/>
          <w:sz w:val="16"/>
          <w:szCs w:val="36"/>
        </w:rPr>
        <w:t xml:space="preserve"> </w:t>
      </w:r>
      <w:proofErr w:type="gramStart"/>
      <w:r w:rsidRPr="007034B9">
        <w:rPr>
          <w:rFonts w:ascii="Arial" w:hAnsi="Arial" w:cs="Arial"/>
          <w:sz w:val="16"/>
          <w:szCs w:val="36"/>
        </w:rPr>
        <w:t>n860</w:t>
      </w:r>
      <w:proofErr w:type="gramEnd"/>
      <w:r w:rsidRPr="007034B9">
        <w:rPr>
          <w:rFonts w:ascii="Arial" w:hAnsi="Arial" w:cs="Arial"/>
          <w:sz w:val="16"/>
          <w:szCs w:val="36"/>
        </w:rPr>
        <w:t xml:space="preserve"> Thus, </w:t>
      </w:r>
      <w:r w:rsidRPr="007034B9">
        <w:rPr>
          <w:rStyle w:val="StyleBoldUnderline"/>
          <w:rFonts w:ascii="Arial" w:hAnsi="Arial" w:cs="Arial"/>
          <w:szCs w:val="36"/>
        </w:rPr>
        <w:t>maintaining and restoring the biodiversity of marine ecosystems is critical to maintaining and restoring the ecosystem services that they provide</w:t>
      </w:r>
      <w:r w:rsidRPr="007034B9">
        <w:rPr>
          <w:rFonts w:ascii="Arial" w:hAnsi="Arial" w:cs="Arial"/>
          <w:sz w:val="16"/>
          <w:szCs w:val="36"/>
        </w:rPr>
        <w:t xml:space="preserve">. </w:t>
      </w:r>
      <w:r w:rsidRPr="007034B9">
        <w:rPr>
          <w:rFonts w:ascii="Arial" w:hAnsi="Arial" w:cs="Arial"/>
          <w:sz w:val="14"/>
          <w:szCs w:val="36"/>
        </w:rPr>
        <w:t xml:space="preserve">Non-use biodiversity values for marine ecosystems have been calculated in the wake of marine disasters, like the Exxon Valdez oil spill in Alaska. </w:t>
      </w:r>
      <w:proofErr w:type="gramStart"/>
      <w:r w:rsidRPr="007034B9">
        <w:rPr>
          <w:rFonts w:ascii="Arial" w:hAnsi="Arial" w:cs="Arial"/>
          <w:sz w:val="14"/>
          <w:szCs w:val="36"/>
        </w:rPr>
        <w:t>n861</w:t>
      </w:r>
      <w:proofErr w:type="gramEnd"/>
      <w:r w:rsidRPr="007034B9">
        <w:rPr>
          <w:rFonts w:ascii="Arial" w:hAnsi="Arial" w:cs="Arial"/>
          <w:sz w:val="14"/>
          <w:szCs w:val="3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7034B9">
        <w:rPr>
          <w:rFonts w:ascii="Arial" w:hAnsi="Arial" w:cs="Arial"/>
          <w:sz w:val="14"/>
          <w:szCs w:val="36"/>
        </w:rPr>
        <w:t>At</w:t>
      </w:r>
      <w:proofErr w:type="gramEnd"/>
      <w:r w:rsidRPr="007034B9">
        <w:rPr>
          <w:rFonts w:ascii="Arial" w:hAnsi="Arial" w:cs="Arial"/>
          <w:sz w:val="14"/>
          <w:szCs w:val="3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7034B9">
        <w:rPr>
          <w:rStyle w:val="StyleBoldUnderline"/>
          <w:rFonts w:ascii="Arial" w:hAnsi="Arial" w:cs="Arial"/>
          <w:szCs w:val="36"/>
        </w:rPr>
        <w:t>if we kill the ocean we kill ourselves, and we will take most of the biosphere with us</w:t>
      </w:r>
      <w:r w:rsidRPr="007034B9">
        <w:rPr>
          <w:rFonts w:ascii="Arial" w:hAnsi="Arial" w:cs="Arial"/>
          <w:sz w:val="16"/>
          <w:szCs w:val="36"/>
        </w:rPr>
        <w:t xml:space="preserve">. </w:t>
      </w:r>
      <w:r w:rsidRPr="007034B9">
        <w:rPr>
          <w:rFonts w:ascii="Arial" w:hAnsi="Arial" w:cs="Arial"/>
          <w:sz w:val="16"/>
          <w:szCs w:val="36"/>
          <w:u w:val="single"/>
        </w:rPr>
        <w:t>The Black Sea is almost dead</w:t>
      </w:r>
      <w:r w:rsidRPr="007034B9">
        <w:rPr>
          <w:rFonts w:ascii="Arial" w:hAnsi="Arial" w:cs="Arial"/>
          <w:sz w:val="16"/>
          <w:szCs w:val="36"/>
        </w:rPr>
        <w:t>, n863 its once-</w:t>
      </w:r>
      <w:r w:rsidRPr="007034B9">
        <w:rPr>
          <w:rFonts w:ascii="Arial" w:hAnsi="Arial" w:cs="Arial"/>
          <w:sz w:val="16"/>
          <w:szCs w:val="36"/>
          <w:u w:val="single"/>
        </w:rPr>
        <w:t>complex</w:t>
      </w:r>
      <w:r w:rsidRPr="007034B9">
        <w:rPr>
          <w:rFonts w:ascii="Arial" w:hAnsi="Arial" w:cs="Arial"/>
          <w:sz w:val="16"/>
          <w:szCs w:val="36"/>
        </w:rPr>
        <w:t xml:space="preserve"> and productive </w:t>
      </w:r>
      <w:r w:rsidRPr="007034B9">
        <w:rPr>
          <w:rFonts w:ascii="Arial" w:hAnsi="Arial" w:cs="Arial"/>
          <w:sz w:val="16"/>
          <w:szCs w:val="36"/>
          <w:u w:val="single"/>
        </w:rPr>
        <w:t>ecosystem almost entirely replaced by a monoculture of comb</w:t>
      </w:r>
      <w:r w:rsidRPr="007034B9">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6D688B26" w14:textId="77777777" w:rsidR="005E7B4C" w:rsidRPr="007034B9" w:rsidRDefault="005E7B4C" w:rsidP="005E7B4C"/>
    <w:p w14:paraId="7E13C65A" w14:textId="30EEFB47" w:rsidR="005E7B4C" w:rsidRPr="007034B9" w:rsidRDefault="005E7B4C" w:rsidP="005E7B4C">
      <w:pPr>
        <w:pStyle w:val="Heading1"/>
      </w:pPr>
      <w:r w:rsidRPr="007034B9">
        <w:t>2AC</w:t>
      </w:r>
    </w:p>
    <w:p w14:paraId="10A1065B" w14:textId="77777777" w:rsidR="005E7B4C" w:rsidRPr="007034B9" w:rsidRDefault="005E7B4C" w:rsidP="005E7B4C">
      <w:pPr>
        <w:pStyle w:val="Heading2"/>
      </w:pPr>
      <w:r w:rsidRPr="007034B9">
        <w:t>Off-case</w:t>
      </w:r>
    </w:p>
    <w:p w14:paraId="0C7D7973" w14:textId="77777777" w:rsidR="005E7B4C" w:rsidRPr="007034B9" w:rsidRDefault="005E7B4C" w:rsidP="005E7B4C">
      <w:pPr>
        <w:pStyle w:val="Heading2"/>
      </w:pPr>
      <w:r w:rsidRPr="007034B9">
        <w:t>2AC – Shunning</w:t>
      </w:r>
    </w:p>
    <w:p w14:paraId="44A8E095"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U.S. human rights violations undermines its credibility to push for rights internationally</w:t>
      </w:r>
    </w:p>
    <w:p w14:paraId="1DBC89A0" w14:textId="77777777" w:rsidR="005E7B4C" w:rsidRPr="007034B9" w:rsidRDefault="005E7B4C" w:rsidP="005E7B4C">
      <w:pPr>
        <w:rPr>
          <w:rFonts w:ascii="Times New Roman" w:hAnsi="Times New Roman"/>
        </w:rPr>
      </w:pPr>
      <w:r w:rsidRPr="007034B9">
        <w:rPr>
          <w:rStyle w:val="StyleStyleBold12pt"/>
          <w:rFonts w:ascii="Times New Roman" w:hAnsi="Times New Roman"/>
        </w:rPr>
        <w:t>Halperin 7</w:t>
      </w:r>
      <w:r w:rsidRPr="007034B9">
        <w:rPr>
          <w:rFonts w:ascii="Times New Roman" w:hAnsi="Times New Roman"/>
          <w:b/>
        </w:rPr>
        <w:t xml:space="preserve"> </w:t>
      </w:r>
      <w:r w:rsidRPr="007034B9">
        <w:rPr>
          <w:rFonts w:ascii="Times New Roman" w:hAnsi="Times New Roman"/>
        </w:rPr>
        <w:t>(Morton H., Testimony to the House Committee on Foreign Affairs' Subcommittee on International Organizations, Human Rights, and Oversight, “Human Rights and U.S. Foreign Policy,” 7-12-2007, www.americanprogress.org/issues/2007/07/halperin_testimony.html)</w:t>
      </w:r>
    </w:p>
    <w:p w14:paraId="64F87C44" w14:textId="77777777" w:rsidR="005E7B4C" w:rsidRPr="007034B9" w:rsidRDefault="005E7B4C" w:rsidP="005E7B4C">
      <w:pPr>
        <w:rPr>
          <w:rFonts w:ascii="Times New Roman" w:hAnsi="Times New Roman"/>
        </w:rPr>
      </w:pPr>
      <w:r w:rsidRPr="007034B9">
        <w:rPr>
          <w:rStyle w:val="StyleBoldUnderline"/>
          <w:rFonts w:ascii="Times New Roman" w:hAnsi="Times New Roman"/>
        </w:rPr>
        <w:t>The United States should also actively work with the United Nations and especially the Human Rights Council to help to advance human rights and to protect human rights activists. Here, as elsewhere, we need to recognize that by failing to observe internationally recognized human rights ourselves we reduce American credibility to champion human rights for others.</w:t>
      </w:r>
      <w:r w:rsidRPr="007034B9">
        <w:rPr>
          <w:rFonts w:ascii="Times New Roman" w:hAnsi="Times New Roman"/>
        </w:rPr>
        <w:t xml:space="preserve"> I understand that many in the Congress and elsewhere are troubled by the first year of operations of the new Council. I share those concerns. However, it is far too soon to give up on the Council or to cut </w:t>
      </w:r>
      <w:proofErr w:type="gramStart"/>
      <w:r w:rsidRPr="007034B9">
        <w:rPr>
          <w:rFonts w:ascii="Times New Roman" w:hAnsi="Times New Roman"/>
        </w:rPr>
        <w:t>its</w:t>
      </w:r>
      <w:proofErr w:type="gramEnd"/>
      <w:r w:rsidRPr="007034B9">
        <w:rPr>
          <w:rFonts w:ascii="Times New Roman" w:hAnsi="Times New Roman"/>
        </w:rPr>
        <w:t xml:space="preserve"> funding. I am confident that human rights activists in Cuba, Egypt, and Azerbaijan share this view. </w:t>
      </w:r>
    </w:p>
    <w:p w14:paraId="2BC41EF0"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Other obligations come before shunning—your author</w:t>
      </w:r>
    </w:p>
    <w:p w14:paraId="1DE395B0" w14:textId="77777777" w:rsidR="005E7B4C" w:rsidRPr="007034B9" w:rsidRDefault="005E7B4C" w:rsidP="005E7B4C">
      <w:pPr>
        <w:rPr>
          <w:rFonts w:ascii="Times New Roman" w:hAnsi="Times New Roman"/>
          <w:szCs w:val="20"/>
        </w:rPr>
      </w:pPr>
      <w:r w:rsidRPr="007034B9">
        <w:rPr>
          <w:rStyle w:val="StyleStyleBold12pt"/>
          <w:rFonts w:ascii="Times New Roman" w:hAnsi="Times New Roman"/>
        </w:rPr>
        <w:t>Beversluis 89</w:t>
      </w:r>
      <w:r w:rsidRPr="007034B9">
        <w:rPr>
          <w:rFonts w:ascii="Times New Roman" w:hAnsi="Times New Roman"/>
          <w:szCs w:val="20"/>
        </w:rPr>
        <w:t xml:space="preserve"> (Eric H. April 1989. “On Shunning Undesirable Regimes: Ethics and Economic Sanctions.” Public Affairs Quarterly, April, vol. 3, no. 2)</w:t>
      </w:r>
    </w:p>
    <w:p w14:paraId="3EF232C4" w14:textId="77777777" w:rsidR="005E7B4C" w:rsidRPr="007034B9" w:rsidRDefault="005E7B4C" w:rsidP="005E7B4C">
      <w:pPr>
        <w:rPr>
          <w:rFonts w:ascii="Times New Roman" w:hAnsi="Times New Roman"/>
          <w:szCs w:val="20"/>
        </w:rPr>
      </w:pPr>
      <w:r w:rsidRPr="007034B9">
        <w:rPr>
          <w:rStyle w:val="StyleBoldUnderline"/>
          <w:rFonts w:ascii="Times New Roman" w:hAnsi="Times New Roman"/>
        </w:rPr>
        <w:t>What</w:t>
      </w:r>
      <w:r w:rsidRPr="007034B9">
        <w:rPr>
          <w:rFonts w:ascii="Times New Roman" w:hAnsi="Times New Roman"/>
          <w:szCs w:val="20"/>
        </w:rPr>
        <w:t xml:space="preserve"> kinds of </w:t>
      </w:r>
      <w:r w:rsidRPr="007034B9">
        <w:rPr>
          <w:rStyle w:val="StyleBoldUnderline"/>
          <w:rFonts w:ascii="Times New Roman" w:hAnsi="Times New Roman"/>
        </w:rPr>
        <w:t>obligations can override the duty to shun? A clear example</w:t>
      </w:r>
      <w:r w:rsidRPr="007034B9">
        <w:rPr>
          <w:rFonts w:ascii="Times New Roman" w:hAnsi="Times New Roman"/>
          <w:szCs w:val="20"/>
        </w:rPr>
        <w:t xml:space="preserve"> is the obligation of self-preservation. </w:t>
      </w:r>
      <w:r w:rsidRPr="007034B9">
        <w:rPr>
          <w:rStyle w:val="StyleBoldUnderline"/>
          <w:rFonts w:ascii="Times New Roman" w:hAnsi="Times New Roman"/>
        </w:rPr>
        <w:t xml:space="preserve">If to shun the only grocer in town means to starve, then my duty of self-preservation overrides the duty to shun. </w:t>
      </w:r>
      <w:r w:rsidRPr="007034B9">
        <w:rPr>
          <w:rFonts w:ascii="Times New Roman" w:hAnsi="Times New Roman"/>
          <w:szCs w:val="20"/>
        </w:rPr>
        <w:t xml:space="preserve">On the level of relations between states the essential interests of the state have a similar claim. </w:t>
      </w:r>
      <w:r w:rsidRPr="007034B9">
        <w:rPr>
          <w:rStyle w:val="StyleBoldUnderline"/>
          <w:rFonts w:ascii="Times New Roman" w:hAnsi="Times New Roman"/>
        </w:rPr>
        <w:t>If there are such essential interests of a state (for example, preservation of borders and internal security), then the duty to protect those interests may well override a duty to shun</w:t>
      </w:r>
      <w:r w:rsidRPr="007034B9">
        <w:rPr>
          <w:rFonts w:ascii="Times New Roman" w:hAnsi="Times New Roman"/>
          <w:szCs w:val="20"/>
          <w:u w:val="single"/>
        </w:rPr>
        <w:t>.</w:t>
      </w:r>
      <w:r w:rsidRPr="007034B9">
        <w:rPr>
          <w:rFonts w:ascii="Times New Roman" w:hAnsi="Times New Roman"/>
          <w:szCs w:val="20"/>
        </w:rPr>
        <w:t xml:space="preserve"> An argument that too much United States pressure on the Soviet Union regarding human rights would undermine the relationship between these countries necessary for would peace would be of this kind. Another example might be an argument that </w:t>
      </w:r>
      <w:r w:rsidRPr="007034B9">
        <w:rPr>
          <w:rStyle w:val="StyleBoldUnderline"/>
          <w:rFonts w:ascii="Times New Roman" w:hAnsi="Times New Roman"/>
        </w:rPr>
        <w:t>a nation ought not to alienate a trading partner who is the only source of a vital import</w:t>
      </w:r>
      <w:r w:rsidRPr="007034B9">
        <w:rPr>
          <w:rFonts w:ascii="Times New Roman" w:hAnsi="Times New Roman"/>
          <w:szCs w:val="20"/>
          <w:u w:val="single"/>
        </w:rPr>
        <w:t>.</w:t>
      </w:r>
      <w:r w:rsidRPr="007034B9">
        <w:rPr>
          <w:rFonts w:ascii="Times New Roman" w:hAnsi="Times New Roman"/>
          <w:szCs w:val="20"/>
        </w:rPr>
        <w:t xml:space="preserve"> While these arguments might surely be used in bad faith to avoid an inconvenient duty to shun, that does not render them invalid. </w:t>
      </w:r>
      <w:r w:rsidRPr="007034B9">
        <w:rPr>
          <w:rStyle w:val="StyleBoldUnderline"/>
          <w:rFonts w:ascii="Times New Roman" w:hAnsi="Times New Roman"/>
        </w:rPr>
        <w:t>Thus there may be, but need not be any hypocrisy or inconsistency in shunning one nation for a certain attack on the moral order but not shunning another for an equally serious attack</w:t>
      </w:r>
    </w:p>
    <w:p w14:paraId="2DB78262" w14:textId="77777777" w:rsidR="005E7B4C" w:rsidRPr="007034B9" w:rsidRDefault="005E7B4C" w:rsidP="005E7B4C">
      <w:pPr>
        <w:pStyle w:val="Heading2"/>
      </w:pPr>
      <w:r w:rsidRPr="007034B9">
        <w:t>Politics</w:t>
      </w:r>
    </w:p>
    <w:p w14:paraId="7411C443" w14:textId="77777777" w:rsidR="005E7B4C" w:rsidRPr="007034B9" w:rsidRDefault="005E7B4C" w:rsidP="005E7B4C">
      <w:pPr>
        <w:pStyle w:val="Heading3"/>
      </w:pPr>
      <w:r w:rsidRPr="007034B9">
        <w:t>2AC – Politics</w:t>
      </w:r>
    </w:p>
    <w:p w14:paraId="68A3364C"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US is increasing engagement with Mexico all the time—takes out the disad</w:t>
      </w:r>
    </w:p>
    <w:p w14:paraId="5866FA78" w14:textId="77777777" w:rsidR="005E7B4C" w:rsidRPr="007034B9" w:rsidRDefault="005E7B4C" w:rsidP="005E7B4C">
      <w:pPr>
        <w:rPr>
          <w:rFonts w:ascii="Times New Roman" w:hAnsi="Times New Roman"/>
        </w:rPr>
      </w:pPr>
      <w:r w:rsidRPr="007034B9">
        <w:rPr>
          <w:rStyle w:val="StyleStyleBold12pt"/>
          <w:rFonts w:ascii="Times New Roman" w:hAnsi="Times New Roman"/>
        </w:rPr>
        <w:t>Stras 1/15</w:t>
      </w:r>
      <w:r w:rsidRPr="007034B9">
        <w:rPr>
          <w:rFonts w:ascii="Times New Roman" w:hAnsi="Times New Roman"/>
        </w:rPr>
        <w:t xml:space="preserve"> (Marcy Stras, JD Supra Law News Reporter, “The U.S. Mission in Mexico Increases Corporate Eligibility to Participate in its Business Facilitation Program”, </w:t>
      </w:r>
      <w:hyperlink r:id="rId19" w:history="1">
        <w:r w:rsidRPr="007034B9">
          <w:rPr>
            <w:rStyle w:val="Hyperlink"/>
            <w:rFonts w:ascii="Times New Roman" w:hAnsi="Times New Roman"/>
          </w:rPr>
          <w:t>http://www.jdsupra.com/legalnews/the-us-mission-in-mexico-increases-cor-13097/</w:t>
        </w:r>
      </w:hyperlink>
      <w:r w:rsidRPr="007034B9">
        <w:rPr>
          <w:rFonts w:ascii="Times New Roman" w:hAnsi="Times New Roman"/>
        </w:rPr>
        <w:t>, January 15, 2013)</w:t>
      </w:r>
    </w:p>
    <w:p w14:paraId="01A3A6EA" w14:textId="77777777" w:rsidR="005E7B4C" w:rsidRPr="007034B9" w:rsidRDefault="005E7B4C" w:rsidP="005E7B4C">
      <w:pPr>
        <w:rPr>
          <w:rFonts w:ascii="Times New Roman" w:hAnsi="Times New Roman"/>
        </w:rPr>
      </w:pPr>
      <w:r w:rsidRPr="007034B9">
        <w:rPr>
          <w:rStyle w:val="StyleBoldUnderline"/>
          <w:rFonts w:ascii="Times New Roman" w:hAnsi="Times New Roman"/>
        </w:rPr>
        <w:t>The United States Embassy in Mexico City announced the expansion of its Business Facilitation Program (BFP) that allows access to expedited visa processing for employees of qualifying firms traveling to the U.S. on company business.</w:t>
      </w:r>
      <w:r w:rsidRPr="007034B9">
        <w:rPr>
          <w:rFonts w:ascii="Times New Roman" w:hAnsi="Times New Roman"/>
        </w:rPr>
        <w:t xml:space="preserve"> </w:t>
      </w:r>
      <w:r w:rsidRPr="007034B9">
        <w:rPr>
          <w:rStyle w:val="StyleBoldUnderline"/>
          <w:rFonts w:ascii="Times New Roman" w:hAnsi="Times New Roman"/>
        </w:rPr>
        <w:t>The BFP</w:t>
      </w:r>
      <w:r w:rsidRPr="007034B9">
        <w:rPr>
          <w:rFonts w:ascii="Times New Roman" w:hAnsi="Times New Roman"/>
        </w:rPr>
        <w:t xml:space="preserve"> provides </w:t>
      </w:r>
      <w:proofErr w:type="gramStart"/>
      <w:r w:rsidRPr="007034B9">
        <w:rPr>
          <w:rFonts w:ascii="Times New Roman" w:hAnsi="Times New Roman"/>
        </w:rPr>
        <w:t>time-saving</w:t>
      </w:r>
      <w:proofErr w:type="gramEnd"/>
      <w:r w:rsidRPr="007034B9">
        <w:rPr>
          <w:rFonts w:ascii="Times New Roman" w:hAnsi="Times New Roman"/>
        </w:rPr>
        <w:t xml:space="preserve"> benefits for businesses whose employees need to travel to the U.S., </w:t>
      </w:r>
      <w:r w:rsidRPr="007034B9">
        <w:rPr>
          <w:rStyle w:val="StyleBoldUnderline"/>
          <w:rFonts w:ascii="Times New Roman" w:hAnsi="Times New Roman"/>
        </w:rPr>
        <w:t xml:space="preserve">and highlights the United States’ commitment to deepening trade and economic engagement with Mexico. </w:t>
      </w:r>
      <w:r w:rsidRPr="007034B9">
        <w:rPr>
          <w:rFonts w:ascii="Times New Roman" w:hAnsi="Times New Roman"/>
        </w:rPr>
        <w:t xml:space="preserve">The BFP is open throughout Mexico and is available at all U.S. Consulates and the Embassy. However, the BFP requires interested firms to register with the U.S. </w:t>
      </w:r>
      <w:proofErr w:type="gramStart"/>
      <w:r w:rsidRPr="007034B9">
        <w:rPr>
          <w:rFonts w:ascii="Times New Roman" w:hAnsi="Times New Roman"/>
        </w:rPr>
        <w:t>Embassy’s</w:t>
      </w:r>
      <w:proofErr w:type="gramEnd"/>
      <w:r w:rsidRPr="007034B9">
        <w:rPr>
          <w:rFonts w:ascii="Times New Roman" w:hAnsi="Times New Roman"/>
        </w:rPr>
        <w:t xml:space="preserve"> or Consulates’ Consular Section. According to the announcement:</w:t>
      </w:r>
    </w:p>
    <w:p w14:paraId="04D410CC"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GOP love the plan—house advancement proves</w:t>
      </w:r>
    </w:p>
    <w:p w14:paraId="569512E3" w14:textId="77777777" w:rsidR="005E7B4C" w:rsidRPr="007034B9" w:rsidRDefault="005E7B4C" w:rsidP="005E7B4C">
      <w:pPr>
        <w:rPr>
          <w:rFonts w:ascii="Times New Roman" w:hAnsi="Times New Roman"/>
        </w:rPr>
      </w:pPr>
      <w:r w:rsidRPr="007034B9">
        <w:rPr>
          <w:rStyle w:val="StyleStyleBold12pt"/>
          <w:rFonts w:ascii="Times New Roman" w:hAnsi="Times New Roman"/>
        </w:rPr>
        <w:t xml:space="preserve">Kasperowicz 6/26 </w:t>
      </w:r>
      <w:r w:rsidRPr="007034B9">
        <w:rPr>
          <w:rFonts w:ascii="Times New Roman" w:hAnsi="Times New Roman"/>
        </w:rPr>
        <w:t xml:space="preserve">(Pete, staff writer at the Hill, “House advances offshore energy bills”, 6/26/13, </w:t>
      </w:r>
      <w:hyperlink r:id="rId20" w:history="1">
        <w:r w:rsidRPr="007034B9">
          <w:rPr>
            <w:rFonts w:ascii="Times New Roman" w:hAnsi="Times New Roman"/>
          </w:rPr>
          <w:t>http://thehill.com/blogs/floor-action/senate/307959-house-advances-offshore-energy-bills</w:t>
        </w:r>
      </w:hyperlink>
      <w:r w:rsidRPr="007034B9">
        <w:rPr>
          <w:rFonts w:ascii="Times New Roman" w:hAnsi="Times New Roman"/>
        </w:rPr>
        <w:t>)</w:t>
      </w:r>
    </w:p>
    <w:p w14:paraId="300271D2" w14:textId="77777777" w:rsidR="005E7B4C" w:rsidRPr="007034B9" w:rsidRDefault="005E7B4C" w:rsidP="005E7B4C">
      <w:pPr>
        <w:rPr>
          <w:rFonts w:ascii="Times New Roman" w:hAnsi="Times New Roman"/>
          <w:u w:val="single"/>
        </w:rPr>
      </w:pPr>
      <w:r w:rsidRPr="007034B9">
        <w:rPr>
          <w:rStyle w:val="StyleBoldUnderline"/>
          <w:rFonts w:ascii="Times New Roman" w:hAnsi="Times New Roman"/>
        </w:rPr>
        <w:t>The House voted Wednesday in favor of a rule that will allow it to vote on two energy bills this week that are aimed at expanding the development of offshore energy resources</w:t>
      </w:r>
      <w:proofErr w:type="gramStart"/>
      <w:r w:rsidRPr="007034B9">
        <w:rPr>
          <w:rStyle w:val="StyleBoldUnderline"/>
          <w:rFonts w:ascii="Times New Roman" w:hAnsi="Times New Roman"/>
        </w:rPr>
        <w:t>.</w:t>
      </w:r>
      <w:r w:rsidRPr="007034B9">
        <w:rPr>
          <w:rStyle w:val="StyleBoldUnderline"/>
          <w:rFonts w:ascii="Times New Roman" w:hAnsi="Times New Roman"/>
          <w:sz w:val="12"/>
        </w:rPr>
        <w:t>¶</w:t>
      </w:r>
      <w:proofErr w:type="gramEnd"/>
      <w:r w:rsidRPr="007034B9">
        <w:rPr>
          <w:rFonts w:ascii="Times New Roman" w:hAnsi="Times New Roman"/>
          <w:sz w:val="12"/>
        </w:rPr>
        <w:t xml:space="preserve"> </w:t>
      </w:r>
      <w:r w:rsidRPr="007034B9">
        <w:rPr>
          <w:rStyle w:val="StyleBoldUnderline"/>
          <w:rFonts w:ascii="Times New Roman" w:hAnsi="Times New Roman"/>
        </w:rPr>
        <w:t>Members voted 235-187 in favor of</w:t>
      </w:r>
      <w:r w:rsidRPr="007034B9">
        <w:rPr>
          <w:rFonts w:ascii="Times New Roman" w:hAnsi="Times New Roman"/>
        </w:rPr>
        <w:t xml:space="preserve"> the rule, which covers two bills: H.R. 2231, the Offshore Energy and Jobs Act, and H.R. 1613, </w:t>
      </w:r>
      <w:r w:rsidRPr="007034B9">
        <w:rPr>
          <w:rStyle w:val="StyleBoldUnderline"/>
          <w:rFonts w:ascii="Times New Roman" w:hAnsi="Times New Roman"/>
        </w:rPr>
        <w:t>the Outer Continental Shelf Transboundary Hydrocarbon Agreements Authorization Act.</w:t>
      </w:r>
      <w:r w:rsidRPr="007034B9">
        <w:rPr>
          <w:rStyle w:val="StyleBoldUnderline"/>
          <w:rFonts w:ascii="Times New Roman" w:hAnsi="Times New Roman"/>
          <w:sz w:val="12"/>
        </w:rPr>
        <w:t xml:space="preserve">¶ </w:t>
      </w:r>
      <w:r w:rsidRPr="007034B9">
        <w:rPr>
          <w:rStyle w:val="StyleBoldUnderline"/>
          <w:rFonts w:ascii="Times New Roman" w:hAnsi="Times New Roman"/>
        </w:rPr>
        <w:t>Republicans supported the first bill as one that would help expand domestic energy development, and said it's needed to counter the Obama administration's restrictions on offshore lease sales.</w:t>
      </w:r>
      <w:r w:rsidRPr="007034B9">
        <w:rPr>
          <w:rStyle w:val="StyleBoldUnderline"/>
          <w:rFonts w:ascii="Times New Roman" w:hAnsi="Times New Roman"/>
          <w:sz w:val="12"/>
        </w:rPr>
        <w:t>¶</w:t>
      </w:r>
      <w:r w:rsidRPr="007034B9">
        <w:rPr>
          <w:rFonts w:ascii="Times New Roman" w:hAnsi="Times New Roman"/>
          <w:sz w:val="12"/>
        </w:rPr>
        <w:t xml:space="preserve"> </w:t>
      </w:r>
      <w:r w:rsidRPr="007034B9">
        <w:rPr>
          <w:rFonts w:ascii="Times New Roman" w:hAnsi="Times New Roman"/>
        </w:rPr>
        <w:t xml:space="preserve">"So </w:t>
      </w:r>
      <w:r w:rsidRPr="007034B9">
        <w:rPr>
          <w:rStyle w:val="StyleBoldUnderline"/>
          <w:rFonts w:ascii="Times New Roman" w:hAnsi="Times New Roman"/>
        </w:rPr>
        <w:t>in essence you have a bill that makes us more energy independent, drives down the cost of fuel for U.S. families</w:t>
      </w:r>
      <w:r w:rsidRPr="007034B9">
        <w:rPr>
          <w:rFonts w:ascii="Times New Roman" w:hAnsi="Times New Roman"/>
        </w:rPr>
        <w:t xml:space="preserve">, </w:t>
      </w:r>
      <w:r w:rsidRPr="007034B9">
        <w:rPr>
          <w:rStyle w:val="StyleBoldUnderline"/>
          <w:rFonts w:ascii="Times New Roman" w:hAnsi="Times New Roman"/>
        </w:rPr>
        <w:t>helps reduce the cost to the federal government, and produces an estimated 1.2 million new jobs. I think by most standards that would be considered a fairly good bill," said Rep. Rob Bishop (R-Utah)</w:t>
      </w:r>
      <w:proofErr w:type="gramStart"/>
      <w:r w:rsidRPr="007034B9">
        <w:rPr>
          <w:rStyle w:val="StyleBoldUnderline"/>
          <w:rFonts w:ascii="Times New Roman" w:hAnsi="Times New Roman"/>
        </w:rPr>
        <w:t>.</w:t>
      </w:r>
      <w:r w:rsidRPr="007034B9">
        <w:rPr>
          <w:rStyle w:val="StyleBoldUnderline"/>
          <w:rFonts w:ascii="Times New Roman" w:hAnsi="Times New Roman"/>
          <w:sz w:val="12"/>
        </w:rPr>
        <w:t>¶</w:t>
      </w:r>
      <w:proofErr w:type="gramEnd"/>
      <w:r w:rsidRPr="007034B9">
        <w:rPr>
          <w:rFonts w:ascii="Times New Roman" w:hAnsi="Times New Roman"/>
          <w:sz w:val="12"/>
        </w:rPr>
        <w:t xml:space="preserve"> </w:t>
      </w:r>
      <w:r w:rsidRPr="007034B9">
        <w:rPr>
          <w:rFonts w:ascii="Times New Roman" w:hAnsi="Times New Roman"/>
        </w:rPr>
        <w:t xml:space="preserve">Republicans added that President </w:t>
      </w:r>
      <w:r w:rsidRPr="007034B9">
        <w:rPr>
          <w:rStyle w:val="StyleBoldUnderline"/>
          <w:rFonts w:ascii="Times New Roman" w:hAnsi="Times New Roman"/>
        </w:rPr>
        <w:t xml:space="preserve">Obama's announcement this week shows Obama is looking to run in the other direction, by seeking to restrict emissions from coal-fired electricity plants. </w:t>
      </w:r>
      <w:r w:rsidRPr="007034B9">
        <w:rPr>
          <w:rStyle w:val="StyleBoldUnderline"/>
          <w:rFonts w:ascii="Times New Roman" w:hAnsi="Times New Roman"/>
          <w:sz w:val="12"/>
        </w:rPr>
        <w:t xml:space="preserve">¶ </w:t>
      </w:r>
      <w:r w:rsidRPr="007034B9">
        <w:rPr>
          <w:rFonts w:ascii="Times New Roman" w:hAnsi="Times New Roman"/>
        </w:rPr>
        <w:t xml:space="preserve">"The </w:t>
      </w:r>
      <w:r w:rsidRPr="007034B9">
        <w:rPr>
          <w:rStyle w:val="StyleBoldUnderline"/>
          <w:rFonts w:ascii="Times New Roman" w:hAnsi="Times New Roman"/>
        </w:rPr>
        <w:t>President's latest efforts to impose new energy taxes and government red tape follow four and a half years of erecting American energy roadblocks," House Natural Resources Committee Chairman Doc Hastings (R-Wash.) said.</w:t>
      </w:r>
    </w:p>
    <w:p w14:paraId="68D55995" w14:textId="77777777" w:rsidR="005E7B4C" w:rsidRPr="007034B9" w:rsidRDefault="005E7B4C" w:rsidP="005E7B4C">
      <w:pPr>
        <w:pStyle w:val="Heading4"/>
        <w:rPr>
          <w:rStyle w:val="StyleStyleBold12pt"/>
          <w:rFonts w:ascii="Times New Roman" w:hAnsi="Times New Roman" w:cs="Times New Roman"/>
          <w:b/>
        </w:rPr>
      </w:pPr>
      <w:r w:rsidRPr="007034B9">
        <w:rPr>
          <w:rStyle w:val="StyleStyleBold12pt"/>
          <w:rFonts w:ascii="Times New Roman" w:hAnsi="Times New Roman" w:cs="Times New Roman"/>
          <w:b/>
        </w:rPr>
        <w:t>THA House vote won on broad bipartisan support</w:t>
      </w:r>
    </w:p>
    <w:p w14:paraId="5BDA903B" w14:textId="77777777" w:rsidR="005E7B4C" w:rsidRPr="007034B9" w:rsidRDefault="005E7B4C" w:rsidP="005E7B4C">
      <w:pPr>
        <w:rPr>
          <w:rFonts w:ascii="Times New Roman" w:hAnsi="Times New Roman"/>
        </w:rPr>
      </w:pPr>
      <w:r w:rsidRPr="007034B9">
        <w:rPr>
          <w:rStyle w:val="StyleStyleBold12pt"/>
          <w:rFonts w:ascii="Times New Roman" w:hAnsi="Times New Roman"/>
        </w:rPr>
        <w:t xml:space="preserve">Hastings 6/27 </w:t>
      </w:r>
      <w:r w:rsidRPr="007034B9">
        <w:rPr>
          <w:rFonts w:ascii="Times New Roman" w:hAnsi="Times New Roman"/>
        </w:rPr>
        <w:t xml:space="preserve">(Doc Hastings, House Committee on Natural Resources, “House Votes to Approve Transboundary Hydrocarbons Agreement with Mexico”, 6/27/13, </w:t>
      </w:r>
      <w:hyperlink r:id="rId21" w:history="1">
        <w:r w:rsidRPr="007034B9">
          <w:rPr>
            <w:rFonts w:ascii="Times New Roman" w:hAnsi="Times New Roman"/>
          </w:rPr>
          <w:t>http://naturalresources.house.gov/news/documentsingle.aspx?DocumentID=340794</w:t>
        </w:r>
      </w:hyperlink>
      <w:r w:rsidRPr="007034B9">
        <w:rPr>
          <w:rFonts w:ascii="Times New Roman" w:hAnsi="Times New Roman"/>
        </w:rPr>
        <w:t xml:space="preserve">, zs) </w:t>
      </w:r>
    </w:p>
    <w:p w14:paraId="6ADBFEDF" w14:textId="77777777" w:rsidR="005E7B4C" w:rsidRPr="007034B9" w:rsidRDefault="005E7B4C" w:rsidP="005E7B4C">
      <w:pPr>
        <w:rPr>
          <w:rFonts w:ascii="Times New Roman" w:hAnsi="Times New Roman"/>
        </w:rPr>
      </w:pPr>
      <w:r w:rsidRPr="007034B9">
        <w:rPr>
          <w:rFonts w:ascii="Times New Roman" w:hAnsi="Times New Roman"/>
        </w:rPr>
        <w:t xml:space="preserve">Today, </w:t>
      </w:r>
      <w:r w:rsidRPr="007034B9">
        <w:rPr>
          <w:rStyle w:val="StyleBoldUnderline"/>
          <w:rFonts w:ascii="Times New Roman" w:hAnsi="Times New Roman"/>
        </w:rPr>
        <w:t>the House of Representatives passed H.R. 1613, the Outer Continential Shelf Transboundary Hydrocarbon Agreements Authorization Act, with a bipartisan vote of 256-171.</w:t>
      </w:r>
      <w:r w:rsidRPr="007034B9">
        <w:rPr>
          <w:rFonts w:ascii="Times New Roman" w:hAnsi="Times New Roman"/>
        </w:rPr>
        <w:t xml:space="preserve">  This legislation, sponsored by Rep. Jeff </w:t>
      </w:r>
      <w:r w:rsidRPr="007034B9">
        <w:rPr>
          <w:rStyle w:val="StyleBoldUnderline"/>
          <w:rFonts w:ascii="Times New Roman" w:hAnsi="Times New Roman"/>
        </w:rPr>
        <w:t>Duncan</w:t>
      </w:r>
      <w:r w:rsidRPr="007034B9">
        <w:rPr>
          <w:rFonts w:ascii="Times New Roman" w:hAnsi="Times New Roman"/>
        </w:rPr>
        <w:t xml:space="preserve"> (SC-03), </w:t>
      </w:r>
      <w:r w:rsidRPr="007034B9">
        <w:rPr>
          <w:rStyle w:val="StyleBoldUnderline"/>
          <w:rFonts w:ascii="Times New Roman" w:hAnsi="Times New Roman"/>
        </w:rPr>
        <w:t xml:space="preserve">would approve and implement the terms of the U.S. - Mexico Transboundary Hydrocarbons Agreement, </w:t>
      </w:r>
      <w:r w:rsidRPr="007034B9">
        <w:rPr>
          <w:rFonts w:ascii="Times New Roman" w:hAnsi="Times New Roman"/>
        </w:rPr>
        <w:t>signed by the Obama Administration in 2012, that governs the development of shared oil and natural gas resources along the U.S. – Mexico maritime border in the Gulf of Mexico.</w:t>
      </w:r>
    </w:p>
    <w:p w14:paraId="14CDB03E"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No link – plan doesn’t require congressional approval</w:t>
      </w:r>
    </w:p>
    <w:p w14:paraId="31EEFE7C" w14:textId="77777777" w:rsidR="005E7B4C" w:rsidRPr="007034B9" w:rsidRDefault="005E7B4C" w:rsidP="005E7B4C">
      <w:pPr>
        <w:rPr>
          <w:rFonts w:ascii="Times New Roman" w:hAnsi="Times New Roman"/>
        </w:rPr>
      </w:pPr>
      <w:r w:rsidRPr="007034B9">
        <w:rPr>
          <w:rStyle w:val="StyleStyleBold12pt"/>
          <w:rFonts w:ascii="Times New Roman" w:hAnsi="Times New Roman"/>
        </w:rPr>
        <w:t>Janofsky 6</w:t>
      </w:r>
      <w:r w:rsidRPr="007034B9">
        <w:rPr>
          <w:rFonts w:ascii="Times New Roman" w:hAnsi="Times New Roman"/>
        </w:rPr>
        <w:t xml:space="preserve"> (Michael, Veteran Journalist, “Offshore Drilling Plan Widens Rifts Over Energy</w:t>
      </w:r>
    </w:p>
    <w:p w14:paraId="38A5AB39" w14:textId="77777777" w:rsidR="005E7B4C" w:rsidRPr="007034B9" w:rsidRDefault="005E7B4C" w:rsidP="005E7B4C">
      <w:pPr>
        <w:rPr>
          <w:rFonts w:ascii="Times New Roman" w:hAnsi="Times New Roman"/>
        </w:rPr>
      </w:pPr>
      <w:r w:rsidRPr="007034B9">
        <w:rPr>
          <w:rFonts w:ascii="Times New Roman" w:hAnsi="Times New Roman"/>
        </w:rPr>
        <w:t>Policy,” New York Times, 4-9, http://www.nytimes.com/2006/04/09/washington/09drill.html)</w:t>
      </w:r>
    </w:p>
    <w:p w14:paraId="46A66AD2" w14:textId="77777777" w:rsidR="005E7B4C" w:rsidRPr="007034B9" w:rsidRDefault="005E7B4C" w:rsidP="005E7B4C">
      <w:pPr>
        <w:rPr>
          <w:rFonts w:ascii="Times New Roman" w:hAnsi="Times New Roman"/>
          <w:sz w:val="16"/>
        </w:rPr>
      </w:pPr>
      <w:r w:rsidRPr="007034B9">
        <w:rPr>
          <w:rStyle w:val="StyleBoldUnderline"/>
          <w:rFonts w:ascii="Times New Roman" w:hAnsi="Times New Roman"/>
        </w:rPr>
        <w:t xml:space="preserve">A Bush administration proposal to open an energy-rich tract of the Gulf of Mexico to oil and gas drilling </w:t>
      </w:r>
      <w:r w:rsidRPr="007034B9">
        <w:rPr>
          <w:rFonts w:ascii="Times New Roman" w:hAnsi="Times New Roman"/>
          <w:sz w:val="12"/>
          <w:szCs w:val="12"/>
        </w:rPr>
        <w:t>has touched off a tough fight in Congress, the latest demonstration of the political barriers to providing new energy supplies even at a time of high demand and record prices</w:t>
      </w:r>
      <w:r w:rsidRPr="007034B9">
        <w:rPr>
          <w:rFonts w:ascii="Times New Roman" w:hAnsi="Times New Roman"/>
          <w:sz w:val="16"/>
        </w:rPr>
        <w:t xml:space="preserve">. </w:t>
      </w:r>
      <w:r w:rsidRPr="007034B9">
        <w:rPr>
          <w:rFonts w:ascii="Times New Roman" w:hAnsi="Times New Roman"/>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034B9">
        <w:rPr>
          <w:rStyle w:val="StyleBoldUnderline"/>
          <w:rFonts w:ascii="Times New Roman" w:hAnsi="Times New Roman"/>
        </w:rPr>
        <w:t>By its current boundaries, the pending lease area is a much smaller tract than the 5.9 million acres the Interior Department first considered leasing more than 20 years ago and the 3.6 million acres that the department proposed to lease in 2001. This year, two million acres of the original tract are proposed for lease as the only waters of the Outer Continental Shelf that the administration is making available for 2007-12. The proposal is an administrative action that does not require Congressional approval,</w:t>
      </w:r>
      <w:r w:rsidRPr="007034B9">
        <w:rPr>
          <w:rFonts w:ascii="Times New Roman" w:hAnsi="Times New Roman"/>
          <w:sz w:val="16"/>
        </w:rPr>
        <w:t xml:space="preserve"> </w:t>
      </w:r>
      <w:r w:rsidRPr="007034B9">
        <w:rPr>
          <w:rFonts w:ascii="Times New Roman" w:hAnsi="Times New Roman"/>
          <w:sz w:val="16"/>
          <w:szCs w:val="16"/>
        </w:rPr>
        <w:t>but it is still subject to public comment before being made final</w:t>
      </w:r>
      <w:r w:rsidRPr="007034B9">
        <w:rPr>
          <w:rFonts w:ascii="Times New Roman" w:hAnsi="Times New Roman"/>
          <w:sz w:val="16"/>
        </w:rPr>
        <w:t>. Unless Congress directs the administration to change course, the administration's final plan would lead to bidding on new leases in 2007.</w:t>
      </w:r>
    </w:p>
    <w:p w14:paraId="795CCE35"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 xml:space="preserve">PC isn’t real </w:t>
      </w:r>
    </w:p>
    <w:p w14:paraId="785FB1E0" w14:textId="77777777" w:rsidR="005E7B4C" w:rsidRPr="007034B9" w:rsidRDefault="005E7B4C" w:rsidP="005E7B4C">
      <w:pPr>
        <w:rPr>
          <w:rFonts w:ascii="Times New Roman" w:hAnsi="Times New Roman"/>
        </w:rPr>
      </w:pPr>
      <w:r w:rsidRPr="007034B9">
        <w:rPr>
          <w:rStyle w:val="StyleStyleBold12pt"/>
          <w:rFonts w:ascii="Times New Roman" w:hAnsi="Times New Roman"/>
        </w:rPr>
        <w:t>Edwards 9 –</w:t>
      </w:r>
      <w:r w:rsidRPr="007034B9">
        <w:rPr>
          <w:rFonts w:ascii="Times New Roman" w:hAnsi="Times New Roman"/>
        </w:rPr>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0A37CA80" w14:textId="77777777" w:rsidR="005E7B4C" w:rsidRPr="007034B9" w:rsidRDefault="005E7B4C" w:rsidP="005E7B4C">
      <w:pPr>
        <w:rPr>
          <w:rFonts w:ascii="Times New Roman" w:hAnsi="Times New Roman"/>
        </w:rPr>
      </w:pPr>
      <w:r w:rsidRPr="007034B9">
        <w:rPr>
          <w:rStyle w:val="StyleBoldUnderline"/>
          <w:rFonts w:ascii="Times New Roman" w:hAnsi="Times New Roman"/>
        </w:rPr>
        <w:t>Even presidents who appeared to dominate Congress were actually facilitators rather than directors of change.</w:t>
      </w:r>
      <w:r w:rsidRPr="007034B9">
        <w:rPr>
          <w:rFonts w:ascii="Times New Roman" w:hAnsi="Times New Roman"/>
        </w:rPr>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7034B9">
        <w:rPr>
          <w:rStyle w:val="StyleBoldUnderline"/>
          <w:rFonts w:ascii="Times New Roman" w:hAnsi="Times New Roman"/>
        </w:rPr>
        <w:t>After carefully controlling for other influences on congressional voting, they found no evidence that those presidents who supposedly were the most proficient in persuad</w:t>
      </w:r>
      <w:r w:rsidRPr="007034B9">
        <w:rPr>
          <w:rFonts w:ascii="Times New Roman" w:hAnsi="Times New Roman"/>
        </w:rPr>
        <w:t xml:space="preserve">ing </w:t>
      </w:r>
      <w:r w:rsidRPr="007034B9">
        <w:rPr>
          <w:rStyle w:val="StyleBoldUnderline"/>
          <w:rFonts w:ascii="Times New Roman" w:hAnsi="Times New Roman"/>
        </w:rPr>
        <w:t>Congress were more successful than chief executives with less aptitude at influencing legislators.</w:t>
      </w:r>
      <w:r w:rsidRPr="007034B9">
        <w:rPr>
          <w:rFonts w:ascii="Times New Roman" w:hAnsi="Times New Roman"/>
        </w:rPr>
        <w:t xml:space="preserve">135 </w:t>
      </w:r>
      <w:r w:rsidRPr="007034B9">
        <w:rPr>
          <w:rStyle w:val="StyleBoldUnderline"/>
          <w:rFonts w:ascii="Times New Roman" w:hAnsi="Times New Roman"/>
        </w:rPr>
        <w:t>Scholars studying leadership within Congress have reached similar conclusions about the limits on personal leadership</w:t>
      </w:r>
      <w:r w:rsidRPr="007034B9">
        <w:rPr>
          <w:rFonts w:ascii="Times New Roman" w:hAnsi="Times New Roman"/>
        </w:rPr>
        <w:t xml:space="preserve">. Cooper and Brady found that institutional </w:t>
      </w:r>
      <w:r w:rsidRPr="007034B9">
        <w:rPr>
          <w:rStyle w:val="StyleBoldUnderline"/>
          <w:rFonts w:ascii="Times New Roman" w:hAnsi="Times New Roman"/>
        </w:rPr>
        <w:t>context is more important than personal leadership skills</w:t>
      </w:r>
      <w:r w:rsidRPr="007034B9">
        <w:rPr>
          <w:rFonts w:ascii="Times New Roman" w:hAnsi="Times New Roman"/>
        </w:rPr>
        <w:t xml:space="preserve"> or traits in determining the influence of leaders and that there is no relationship between leadership style and effectiveness.136 Presidential </w:t>
      </w:r>
      <w:r w:rsidRPr="007034B9">
        <w:rPr>
          <w:rStyle w:val="StyleBoldUnderline"/>
          <w:rFonts w:ascii="Times New Roman" w:hAnsi="Times New Roman"/>
        </w:rPr>
        <w:t>legislative leadership operates in an environment largely beyond the president's control and must compete with other, more stable factors that affect voting in Congress in addition to party</w:t>
      </w:r>
      <w:r w:rsidRPr="007034B9">
        <w:rPr>
          <w:rFonts w:ascii="Times New Roman" w:hAnsi="Times New Roman"/>
        </w:rPr>
        <w:t xml:space="preserve">. </w:t>
      </w:r>
      <w:r w:rsidRPr="007034B9">
        <w:rPr>
          <w:rStyle w:val="StyleBoldUnderline"/>
          <w:rFonts w:ascii="Times New Roman" w:hAnsi="Times New Roman"/>
        </w:rPr>
        <w:t>These include ideology, personal views and commitments on specific policies, and the interests of constituencies</w:t>
      </w:r>
      <w:r w:rsidRPr="007034B9">
        <w:rPr>
          <w:rFonts w:ascii="Times New Roman" w:hAnsi="Times New Roman"/>
        </w:rPr>
        <w:t xml:space="preserve">. </w:t>
      </w:r>
      <w:r w:rsidRPr="007034B9">
        <w:rPr>
          <w:rStyle w:val="StyleBoldUnderline"/>
          <w:rFonts w:ascii="Times New Roman" w:hAnsi="Times New Roman"/>
        </w:rPr>
        <w:t>By the time a president tries to exercise influence on a vote, most members of Congress have made up their minds</w:t>
      </w:r>
      <w:r w:rsidRPr="007034B9">
        <w:rPr>
          <w:rFonts w:ascii="Times New Roman" w:hAnsi="Times New Roman"/>
        </w:rPr>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1DBD9841"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No controversy – plan is politically popular</w:t>
      </w:r>
    </w:p>
    <w:p w14:paraId="0D86A80B" w14:textId="77777777" w:rsidR="005E7B4C" w:rsidRPr="007034B9" w:rsidRDefault="005E7B4C" w:rsidP="005E7B4C">
      <w:pPr>
        <w:rPr>
          <w:rFonts w:ascii="Times New Roman" w:hAnsi="Times New Roman"/>
        </w:rPr>
      </w:pPr>
      <w:r w:rsidRPr="007034B9">
        <w:rPr>
          <w:rStyle w:val="StyleStyleBold12pt"/>
          <w:rFonts w:ascii="Times New Roman" w:hAnsi="Times New Roman"/>
        </w:rPr>
        <w:t xml:space="preserve">Martin 13 </w:t>
      </w:r>
      <w:r w:rsidRPr="007034B9">
        <w:rPr>
          <w:rFonts w:ascii="Times New Roman" w:hAnsi="Times New Roman"/>
        </w:rPr>
        <w:t xml:space="preserve">(Jeremy, Duncan, University of California-San Diego Institute of the Americas Energy Program Director &amp; Wood, Mexico Institute Director 3/3/2013 “U.S. Should Act Quickly on Transboundary Hydrocarbon Agreement With Mexico” </w:t>
      </w:r>
      <w:hyperlink r:id="rId22" w:history="1">
        <w:r w:rsidRPr="007034B9">
          <w:rPr>
            <w:rFonts w:ascii="Times New Roman" w:hAnsi="Times New Roman"/>
          </w:rPr>
          <w:t>http://www.worldpoliticsreview.com/articles/12923/u-s-should-act-quickly-on-transboundary-hydrocarbon-agreement-with-mexico</w:t>
        </w:r>
      </w:hyperlink>
      <w:r w:rsidRPr="007034B9">
        <w:rPr>
          <w:rFonts w:ascii="Times New Roman" w:hAnsi="Times New Roman"/>
        </w:rPr>
        <w:t>)</w:t>
      </w:r>
    </w:p>
    <w:p w14:paraId="01E96AD8" w14:textId="77777777" w:rsidR="005E7B4C" w:rsidRPr="007034B9" w:rsidRDefault="005E7B4C" w:rsidP="005E7B4C">
      <w:pPr>
        <w:rPr>
          <w:rStyle w:val="StyleBoldUnderline"/>
          <w:rFonts w:ascii="Times New Roman" w:hAnsi="Times New Roman"/>
        </w:rPr>
      </w:pPr>
      <w:r w:rsidRPr="007034B9">
        <w:rPr>
          <w:rFonts w:ascii="Times New Roman" w:hAnsi="Times New Roman"/>
        </w:rPr>
        <w:t xml:space="preserve">These are all positive steps, and </w:t>
      </w:r>
      <w:proofErr w:type="gramStart"/>
      <w:r w:rsidRPr="007034B9">
        <w:rPr>
          <w:rFonts w:ascii="Times New Roman" w:hAnsi="Times New Roman"/>
        </w:rPr>
        <w:t>their progress will be monitored closely by U.S. and international observers, especially Mexico</w:t>
      </w:r>
      <w:proofErr w:type="gramEnd"/>
      <w:r w:rsidRPr="007034B9">
        <w:rPr>
          <w:rFonts w:ascii="Times New Roman" w:hAnsi="Times New Roman"/>
        </w:rPr>
        <w:t xml:space="preserve">. But </w:t>
      </w:r>
      <w:r w:rsidRPr="007034B9">
        <w:rPr>
          <w:rStyle w:val="StyleBoldUnderline"/>
          <w:rFonts w:ascii="Times New Roman" w:hAnsi="Times New Roman"/>
        </w:rPr>
        <w:t>it bears underscoring that further delay in U.S. adoption of the agreement makes little sense</w:t>
      </w:r>
      <w:r w:rsidRPr="007034B9">
        <w:rPr>
          <w:rFonts w:ascii="Times New Roman" w:hAnsi="Times New Roman"/>
        </w:rPr>
        <w:t xml:space="preserve">. </w:t>
      </w:r>
      <w:r w:rsidRPr="007034B9">
        <w:rPr>
          <w:rStyle w:val="StyleBoldUnderline"/>
          <w:rFonts w:ascii="Times New Roman" w:hAnsi="Times New Roman"/>
        </w:rPr>
        <w:t xml:space="preserve">The agreement is not an overly polarizing issue domestically: in fact, quite the opposite. Several lawmakers have described it as a win-win for both Mexico and the U.S. </w:t>
      </w:r>
    </w:p>
    <w:p w14:paraId="72B48076" w14:textId="77777777" w:rsidR="005E7B4C" w:rsidRPr="007034B9" w:rsidRDefault="005E7B4C" w:rsidP="005E7B4C">
      <w:pPr>
        <w:rPr>
          <w:rFonts w:ascii="Times New Roman" w:hAnsi="Times New Roman"/>
        </w:rPr>
      </w:pPr>
      <w:r w:rsidRPr="007034B9">
        <w:rPr>
          <w:rFonts w:ascii="Times New Roman" w:hAnsi="Times New Roman"/>
        </w:rPr>
        <w:t xml:space="preserve">As the U.S. Congress debates the deal, it is worth revisiting the four key reasons the agreement merits an expeditious approval in the coming weeks.  First, </w:t>
      </w:r>
      <w:r w:rsidRPr="007034B9">
        <w:rPr>
          <w:rStyle w:val="StyleBoldUnderline"/>
          <w:rFonts w:ascii="Times New Roman" w:hAnsi="Times New Roman"/>
        </w:rPr>
        <w:t>approval of the deal in the U.S. would be an important sign of bilateral concord, particularly at the outset of a new administration in Mexico and a second term for Obama.</w:t>
      </w:r>
      <w:r w:rsidRPr="007034B9">
        <w:rPr>
          <w:rFonts w:ascii="Times New Roman" w:hAnsi="Times New Roman"/>
        </w:rPr>
        <w:t xml:space="preserve"> This is important, as it underscores the two nations' increasing ability to work together and conclude complicated agreements—and cooperation—on binational issues unrelated to immigration or crime and drugs. </w:t>
      </w:r>
    </w:p>
    <w:p w14:paraId="11B11E37"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Expanding Gulf oil coop has political support – House proves</w:t>
      </w:r>
    </w:p>
    <w:p w14:paraId="52E0EB63" w14:textId="77777777" w:rsidR="005E7B4C" w:rsidRPr="007034B9" w:rsidRDefault="005E7B4C" w:rsidP="005E7B4C">
      <w:pPr>
        <w:rPr>
          <w:rFonts w:ascii="Times New Roman" w:hAnsi="Times New Roman"/>
        </w:rPr>
      </w:pPr>
      <w:r w:rsidRPr="007034B9">
        <w:rPr>
          <w:rStyle w:val="StyleStyleBold12pt"/>
          <w:rFonts w:ascii="Times New Roman" w:hAnsi="Times New Roman"/>
        </w:rPr>
        <w:t>Graeber 13</w:t>
      </w:r>
      <w:r w:rsidRPr="007034B9">
        <w:rPr>
          <w:rFonts w:ascii="Times New Roman" w:hAnsi="Times New Roman"/>
        </w:rPr>
        <w:t xml:space="preserve"> (Daniel J. Graeber, 4-22-13, Christian Science Monitor “House aims to expand oil drilling in Gulf of Mexico”, April 22, 2013 </w:t>
      </w:r>
      <w:hyperlink r:id="rId23" w:history="1">
        <w:r w:rsidRPr="007034B9">
          <w:rPr>
            <w:rFonts w:ascii="Times New Roman" w:hAnsi="Times New Roman"/>
          </w:rPr>
          <w:t>http://www.csmonitor.com/Environment/Energy-Voices/2013/0422/House-aims-to-expand-oil-drilling-in-Gulf-of-Mexico</w:t>
        </w:r>
      </w:hyperlink>
      <w:r w:rsidRPr="007034B9">
        <w:rPr>
          <w:rFonts w:ascii="Times New Roman" w:hAnsi="Times New Roman"/>
        </w:rPr>
        <w:t>,)</w:t>
      </w:r>
    </w:p>
    <w:p w14:paraId="19B312C7" w14:textId="77777777" w:rsidR="005E7B4C" w:rsidRPr="007034B9" w:rsidRDefault="005E7B4C" w:rsidP="005E7B4C">
      <w:pPr>
        <w:rPr>
          <w:rFonts w:ascii="Times New Roman" w:hAnsi="Times New Roman"/>
        </w:rPr>
      </w:pPr>
      <w:r w:rsidRPr="007034B9">
        <w:rPr>
          <w:rFonts w:ascii="Times New Roman" w:hAnsi="Times New Roman"/>
        </w:rPr>
        <w:t xml:space="preserve">British energy company BP announced that its mega Mad Dog project in the Gulf of Mexico wasn't necessarily as attractive as once thought. Oil companies like BP are looking to get things moving again three years after the tragedy tied to the Deep-water Horizon oilrig. Members of the U.S. House of Representatives last week proposed legislation that would open up more areas for drillers offshore. </w:t>
      </w:r>
      <w:r w:rsidRPr="007034B9">
        <w:rPr>
          <w:rStyle w:val="StyleBoldUnderline"/>
          <w:rFonts w:ascii="Times New Roman" w:hAnsi="Times New Roman"/>
        </w:rPr>
        <w:t>Lawmakers say getting more work done in the Gulf of Mexico would ensure energy independence</w:t>
      </w:r>
      <w:r w:rsidRPr="007034B9">
        <w:rPr>
          <w:rFonts w:ascii="Times New Roman" w:hAnsi="Times New Roman"/>
        </w:rPr>
        <w:t>. The oil industry says U.S. oil production is setting records, however, so it's not yet clear what, if any, interest there is to return so quickly back to the Gulf of Mexico.</w:t>
      </w:r>
    </w:p>
    <w:p w14:paraId="05E41FA8" w14:textId="77777777" w:rsidR="005E7B4C" w:rsidRPr="007034B9" w:rsidRDefault="005E7B4C" w:rsidP="005E7B4C">
      <w:pPr>
        <w:rPr>
          <w:rFonts w:ascii="Times New Roman" w:hAnsi="Times New Roman"/>
        </w:rPr>
      </w:pPr>
      <w:r w:rsidRPr="007034B9">
        <w:rPr>
          <w:rFonts w:ascii="Times New Roman" w:hAnsi="Times New Roman"/>
        </w:rPr>
        <w:t xml:space="preserve">BP announced it was reviewing a decision to move ahead with its multibillion-dollar Mad Dog development in the Gulf of Mexico. The company started production in the field in 2005 with a facility designed to process 80,000 barrels of oil and 60,000 cubic feet of natural gas per day. The entire field is estimated to hold 4 billion barrels of oil equivalent. BP said Friday it wasn't necessarily keen to move ahead with the second phase of development there, however. (Related article: Obama’s Budget Proposal Boosts Clean Energy at the Expense of Fossil Fuels) "The current development plan for Mad Dog Phase 2 is not as attractive as previously modeled, due largely to market conditions and industry inflation," the company said in a statement. </w:t>
      </w:r>
      <w:r w:rsidRPr="007034B9">
        <w:rPr>
          <w:rStyle w:val="StyleBoldUnderline"/>
          <w:rFonts w:ascii="Times New Roman" w:hAnsi="Times New Roman"/>
        </w:rPr>
        <w:t>Lawmakers in the House of Representatives last week introduced legislation that would amend laws regarding the U.S. continental shelf to make it easier for oil companies to work along the shared maritime border with Mexico.  The measure would facilitate the implementation of a bilateral agreement signed last year on Transboundary resources</w:t>
      </w:r>
      <w:r w:rsidRPr="007034B9">
        <w:rPr>
          <w:rFonts w:ascii="Times New Roman" w:hAnsi="Times New Roman"/>
        </w:rPr>
        <w:t>. Under that agreement, roughly 1.5 million acres in the Gulf of Mexico would open up to energy explorers. The U.S. Interior Department's Bureau of Ocean Energy Management estimates the region may hold as much as 172 million barrels of oil and 304 billion cubic feet of natural gas.  "</w:t>
      </w:r>
      <w:r w:rsidRPr="007034B9">
        <w:rPr>
          <w:rStyle w:val="StyleBoldUnderline"/>
          <w:rFonts w:ascii="Times New Roman" w:hAnsi="Times New Roman"/>
        </w:rPr>
        <w:t>We can achieve energy independence and better energy cooperation with our neighbor and this is an important step in that direction," said Foreign Affairs Subcommittee on Western Hemisphere</w:t>
      </w:r>
      <w:r w:rsidRPr="007034B9">
        <w:rPr>
          <w:rFonts w:ascii="Times New Roman" w:hAnsi="Times New Roman"/>
        </w:rPr>
        <w:t xml:space="preserve"> </w:t>
      </w:r>
      <w:r w:rsidRPr="007034B9">
        <w:rPr>
          <w:rStyle w:val="StyleBoldUnderline"/>
          <w:rFonts w:ascii="Times New Roman" w:hAnsi="Times New Roman"/>
        </w:rPr>
        <w:t>Chair</w:t>
      </w:r>
      <w:r w:rsidRPr="007034B9">
        <w:rPr>
          <w:rFonts w:ascii="Times New Roman" w:hAnsi="Times New Roman"/>
        </w:rPr>
        <w:t xml:space="preserve">man Matt </w:t>
      </w:r>
      <w:r w:rsidRPr="007034B9">
        <w:rPr>
          <w:rStyle w:val="StyleBoldUnderline"/>
          <w:rFonts w:ascii="Times New Roman" w:hAnsi="Times New Roman"/>
        </w:rPr>
        <w:t>Salmon</w:t>
      </w:r>
      <w:r w:rsidRPr="007034B9">
        <w:rPr>
          <w:rFonts w:ascii="Times New Roman" w:hAnsi="Times New Roman"/>
        </w:rPr>
        <w:t xml:space="preserve">, R-Ariz., </w:t>
      </w:r>
      <w:r w:rsidRPr="007034B9">
        <w:rPr>
          <w:rStyle w:val="StyleBoldUnderline"/>
          <w:rFonts w:ascii="Times New Roman" w:hAnsi="Times New Roman"/>
        </w:rPr>
        <w:t>in a statement. (</w:t>
      </w:r>
      <w:r w:rsidRPr="007034B9">
        <w:rPr>
          <w:rFonts w:ascii="Times New Roman" w:hAnsi="Times New Roman"/>
        </w:rPr>
        <w:t xml:space="preserve">Related article: UK Renews Drive for Offshore Oil and Gas) </w:t>
      </w:r>
      <w:r w:rsidRPr="007034B9">
        <w:rPr>
          <w:rStyle w:val="StyleBoldUnderline"/>
          <w:rFonts w:ascii="Times New Roman" w:hAnsi="Times New Roman"/>
        </w:rPr>
        <w:t>The American Petroleum Institute reports that U.S. oil production in March increased 13.8 percent year-on-year to 7.1 million barrels per day. Crude oil stocks, meanwhile, reached a record for March at 387.9 million</w:t>
      </w:r>
      <w:r w:rsidRPr="007034B9">
        <w:rPr>
          <w:rFonts w:ascii="Times New Roman" w:hAnsi="Times New Roman"/>
        </w:rPr>
        <w:t xml:space="preserve"> </w:t>
      </w:r>
      <w:r w:rsidRPr="007034B9">
        <w:rPr>
          <w:rStyle w:val="StyleBoldUnderline"/>
          <w:rFonts w:ascii="Times New Roman" w:hAnsi="Times New Roman"/>
        </w:rPr>
        <w:t>bpd</w:t>
      </w:r>
      <w:r w:rsidRPr="007034B9">
        <w:rPr>
          <w:rFonts w:ascii="Times New Roman" w:hAnsi="Times New Roman"/>
        </w:rPr>
        <w:t xml:space="preserve">. In terms of imports, API reports that those levels are at their lowest level since 1998 at 10.0 million bpd, a 5.3 percent drop year-on-year. This comes against lower petroleum deliveries, a reflection of demand.  </w:t>
      </w:r>
      <w:r w:rsidRPr="007034B9">
        <w:rPr>
          <w:rStyle w:val="StyleBoldUnderline"/>
          <w:rFonts w:ascii="Times New Roman" w:hAnsi="Times New Roman"/>
        </w:rPr>
        <w:t>API states U.S. petroleum deliveries are down about 0.4 percent for the first quarter of the year, reflecting an economic recovery that's like "a sputtering engine with a cylinder or two still not firing," said chief economist</w:t>
      </w:r>
      <w:r w:rsidRPr="007034B9">
        <w:rPr>
          <w:rFonts w:ascii="Times New Roman" w:hAnsi="Times New Roman"/>
        </w:rPr>
        <w:t xml:space="preserve"> John </w:t>
      </w:r>
      <w:r w:rsidRPr="007034B9">
        <w:rPr>
          <w:rStyle w:val="StyleBoldUnderline"/>
          <w:rFonts w:ascii="Times New Roman" w:hAnsi="Times New Roman"/>
        </w:rPr>
        <w:t>Felmy</w:t>
      </w:r>
      <w:r w:rsidRPr="007034B9">
        <w:rPr>
          <w:rFonts w:ascii="Times New Roman" w:hAnsi="Times New Roman"/>
        </w:rPr>
        <w:t>.</w:t>
      </w:r>
    </w:p>
    <w:p w14:paraId="1B9F2ED3"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Backlash already – plan key</w:t>
      </w:r>
    </w:p>
    <w:p w14:paraId="44D4105F" w14:textId="77777777" w:rsidR="005E7B4C" w:rsidRPr="007034B9" w:rsidRDefault="005E7B4C" w:rsidP="005E7B4C">
      <w:pPr>
        <w:rPr>
          <w:rFonts w:ascii="Times New Roman" w:hAnsi="Times New Roman"/>
        </w:rPr>
      </w:pPr>
      <w:r w:rsidRPr="007034B9">
        <w:rPr>
          <w:rStyle w:val="StyleStyleBold12pt"/>
          <w:rFonts w:ascii="Times New Roman" w:hAnsi="Times New Roman"/>
        </w:rPr>
        <w:t>Clark 12</w:t>
      </w:r>
      <w:r w:rsidRPr="007034B9">
        <w:rPr>
          <w:rFonts w:ascii="Times New Roman" w:hAnsi="Times New Roman"/>
        </w:rPr>
        <w:t xml:space="preserve"> (Aaron, “Obama Stance on Fossil Fuel Angers Industry,” Bloomberg, 1-24, http://www.bloomberg.com/news/2012-01-24/obama-claiming-credit-for-fossil-fuel-gains-angers-industry.html)</w:t>
      </w:r>
    </w:p>
    <w:p w14:paraId="1684DD70" w14:textId="77777777" w:rsidR="005E7B4C" w:rsidRPr="007034B9" w:rsidRDefault="005E7B4C" w:rsidP="005E7B4C">
      <w:pPr>
        <w:rPr>
          <w:rFonts w:ascii="Times New Roman" w:hAnsi="Times New Roman"/>
        </w:rPr>
      </w:pPr>
      <w:r w:rsidRPr="007034B9">
        <w:rPr>
          <w:rFonts w:ascii="Times New Roman" w:hAnsi="Times New Roman"/>
        </w:rPr>
        <w:t xml:space="preserve">President Barack </w:t>
      </w:r>
      <w:r w:rsidRPr="007034B9">
        <w:rPr>
          <w:rStyle w:val="StyleBoldUnderline"/>
          <w:rFonts w:ascii="Times New Roman" w:hAnsi="Times New Roman"/>
        </w:rPr>
        <w:t>Obama is taking credit for higher U.S. oil and gas production and lower imports, angering industry groups and Republicans who say he is working against domestic energy production</w:t>
      </w:r>
      <w:r w:rsidRPr="007034B9">
        <w:rPr>
          <w:rFonts w:ascii="Times New Roman" w:hAnsi="Times New Roman"/>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7034B9">
        <w:rPr>
          <w:rStyle w:val="StyleBoldUnderline"/>
          <w:rFonts w:ascii="Times New Roman" w:hAnsi="Times New Roman"/>
        </w:rPr>
        <w:t>Since Obama took office</w:t>
      </w:r>
      <w:r w:rsidRPr="007034B9">
        <w:rPr>
          <w:rFonts w:ascii="Times New Roman" w:hAnsi="Times New Roman"/>
        </w:rPr>
        <w:t xml:space="preserve">, </w:t>
      </w:r>
      <w:r w:rsidRPr="007034B9">
        <w:rPr>
          <w:rStyle w:val="StyleBoldUnderline"/>
          <w:rFonts w:ascii="Times New Roman" w:hAnsi="Times New Roman"/>
        </w:rPr>
        <w:t>U.S. natural gas production averaged</w:t>
      </w:r>
      <w:r w:rsidRPr="007034B9">
        <w:rPr>
          <w:rFonts w:ascii="Times New Roman" w:hAnsi="Times New Roman"/>
        </w:rPr>
        <w:t xml:space="preserve"> 1.89 trillion cubic feet a month through October, </w:t>
      </w:r>
      <w:r w:rsidRPr="007034B9">
        <w:rPr>
          <w:rStyle w:val="StyleBoldUnderline"/>
          <w:rFonts w:ascii="Times New Roman" w:hAnsi="Times New Roman"/>
        </w:rPr>
        <w:t>13 percent higher than</w:t>
      </w:r>
      <w:r w:rsidRPr="007034B9">
        <w:rPr>
          <w:rFonts w:ascii="Times New Roman" w:hAnsi="Times New Roman"/>
        </w:rPr>
        <w:t xml:space="preserve"> the average during President George W. </w:t>
      </w:r>
      <w:r w:rsidRPr="007034B9">
        <w:rPr>
          <w:rStyle w:val="StyleBoldUnderline"/>
          <w:rFonts w:ascii="Times New Roman" w:hAnsi="Times New Roman"/>
        </w:rPr>
        <w:t>Bush’s two terms</w:t>
      </w:r>
      <w:r w:rsidRPr="007034B9">
        <w:rPr>
          <w:rFonts w:ascii="Times New Roman" w:hAnsi="Times New Roman"/>
        </w:rPr>
        <w:t>, according to Energy Department data. Crude oil production is 2 percent higher, the department said. “</w:t>
      </w:r>
      <w:r w:rsidRPr="007034B9">
        <w:rPr>
          <w:rStyle w:val="StyleBoldUnderline"/>
          <w:rFonts w:ascii="Times New Roman" w:hAnsi="Times New Roman"/>
        </w:rPr>
        <w:t>To be sure that is not because the White House meant for that to happen</w:t>
      </w:r>
      <w:r w:rsidRPr="007034B9">
        <w:rPr>
          <w:rFonts w:ascii="Times New Roman" w:hAnsi="Times New Roman"/>
        </w:rPr>
        <w:t xml:space="preserve">,” said Pavel Molchanov, an analyst at Raymond James &amp; Associates Inc. </w:t>
      </w:r>
      <w:r w:rsidRPr="007034B9">
        <w:rPr>
          <w:rStyle w:val="StyleBoldUnderline"/>
          <w:rFonts w:ascii="Times New Roman" w:hAnsi="Times New Roman"/>
        </w:rPr>
        <w:t>Republicans say the numbers are misleading</w:t>
      </w:r>
      <w:r w:rsidRPr="007034B9">
        <w:rPr>
          <w:rFonts w:ascii="Times New Roman" w:hAnsi="Times New Roman"/>
        </w:rPr>
        <w:t xml:space="preserve">. Onshore oil and </w:t>
      </w:r>
      <w:r w:rsidRPr="007034B9">
        <w:rPr>
          <w:rStyle w:val="StyleBoldUnderline"/>
          <w:rFonts w:ascii="Times New Roman" w:hAnsi="Times New Roman"/>
        </w:rPr>
        <w:t>gas production on federal lands directly under Obama’s control is down 40 percent compared to 10 years ago</w:t>
      </w:r>
      <w:r w:rsidRPr="007034B9">
        <w:rPr>
          <w:rFonts w:ascii="Times New Roman" w:hAnsi="Times New Roman"/>
        </w:rPr>
        <w:t>, according to Spencer Pederson, a spokesman for Representative Doc Hastings, a Washington Republican and chairman of the House Natural Resources Committee. In 2010, the U.S. signed the fewest number of offshore drilling leases since 1984. ‘Drill Baby Drill’ “</w:t>
      </w:r>
      <w:r w:rsidRPr="007034B9">
        <w:rPr>
          <w:rStyle w:val="StyleBoldUnderline"/>
          <w:rFonts w:ascii="Times New Roman" w:hAnsi="Times New Roman"/>
        </w:rPr>
        <w:t>The president is responding to what America’s gut feeling is, that we should be less dependent on foreign oil, and he’s trying to take credit for it</w:t>
      </w:r>
      <w:r w:rsidRPr="007034B9">
        <w:rPr>
          <w:rFonts w:ascii="Times New Roman" w:hAnsi="Times New Roman"/>
        </w:rPr>
        <w:t>,” Hastings said in an interview. “</w:t>
      </w:r>
      <w:r w:rsidRPr="007034B9">
        <w:rPr>
          <w:rStyle w:val="StyleBoldUnderline"/>
          <w:rFonts w:ascii="Times New Roman" w:hAnsi="Times New Roman"/>
        </w:rPr>
        <w:t>His policies are exactly the opposite.”</w:t>
      </w:r>
      <w:r w:rsidRPr="007034B9">
        <w:rPr>
          <w:rFonts w:ascii="Times New Roman" w:hAnsi="Times New Roman"/>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7034B9">
        <w:rPr>
          <w:rStyle w:val="StyleBoldUnderline"/>
          <w:rFonts w:ascii="Times New Roman" w:hAnsi="Times New Roman"/>
        </w:rPr>
        <w:t>the American Petroleum Institute in Washington said that in two years the number of new leases to drill on federal lands declined 44 percent</w:t>
      </w:r>
      <w:r w:rsidRPr="007034B9">
        <w:rPr>
          <w:rFonts w:ascii="Times New Roman" w:hAnsi="Times New Roman"/>
        </w:rPr>
        <w:t xml:space="preserve"> to 1,053 in 2010. The report blamed “new rules, policies and administrative actions that are not conducive to oil and natural gas production.” Lower imports are the result of lower demand, and </w:t>
      </w:r>
      <w:r w:rsidRPr="007034B9">
        <w:rPr>
          <w:rStyle w:val="StyleBoldUnderline"/>
          <w:rFonts w:ascii="Times New Roman" w:hAnsi="Times New Roman"/>
        </w:rPr>
        <w:t>increasing production has come despite Obama’s policies</w:t>
      </w:r>
      <w:r w:rsidRPr="007034B9">
        <w:rPr>
          <w:rFonts w:ascii="Times New Roman" w:hAnsi="Times New Roman"/>
        </w:rPr>
        <w:t xml:space="preserve">, </w:t>
      </w:r>
      <w:r w:rsidRPr="007034B9">
        <w:rPr>
          <w:rStyle w:val="StyleBoldUnderline"/>
          <w:rFonts w:ascii="Times New Roman" w:hAnsi="Times New Roman"/>
        </w:rPr>
        <w:t>according to Jack Gerard, American Petroleum Institute President</w:t>
      </w:r>
      <w:r w:rsidRPr="007034B9">
        <w:rPr>
          <w:rFonts w:ascii="Times New Roman" w:hAnsi="Times New Roman"/>
        </w:rPr>
        <w:t xml:space="preserve">. </w:t>
      </w:r>
      <w:r w:rsidRPr="007034B9">
        <w:rPr>
          <w:rStyle w:val="StyleBoldUnderline"/>
          <w:rFonts w:ascii="Times New Roman" w:hAnsi="Times New Roman"/>
        </w:rPr>
        <w:t>The U.S. needs a “course correction” on energy policy that includes faster permitting on federal lands in the West and in the Gulf of Mexico</w:t>
      </w:r>
      <w:r w:rsidRPr="007034B9">
        <w:rPr>
          <w:rFonts w:ascii="Times New Roman" w:hAnsi="Times New Roman"/>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7034B9">
        <w:rPr>
          <w:rStyle w:val="StyleBoldUnderline"/>
          <w:rFonts w:ascii="Times New Roman" w:hAnsi="Times New Roman"/>
        </w:rPr>
        <w:t>The truth is that the administration has sometimes paid lip service to more domestic energy development</w:t>
      </w:r>
      <w:r w:rsidRPr="007034B9">
        <w:rPr>
          <w:rFonts w:ascii="Times New Roman" w:hAnsi="Times New Roman"/>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7034B9">
        <w:rPr>
          <w:rStyle w:val="StyleBoldUnderline"/>
          <w:rFonts w:ascii="Times New Roman" w:hAnsi="Times New Roman"/>
        </w:rPr>
        <w:t>The losses due to the Obama administration’s death-grip on offshore drilling and its unwillingness to open federal lands</w:t>
      </w:r>
      <w:r w:rsidRPr="007034B9">
        <w:rPr>
          <w:rFonts w:ascii="Times New Roman" w:hAnsi="Times New Roman"/>
        </w:rPr>
        <w:t xml:space="preserve"> or issue timely permits for exploration </w:t>
      </w:r>
      <w:r w:rsidRPr="007034B9">
        <w:rPr>
          <w:rStyle w:val="StyleBoldUnderline"/>
          <w:rFonts w:ascii="Times New Roman" w:hAnsi="Times New Roman"/>
        </w:rPr>
        <w:t>far outweigh any energy gains that the White House may tout this week</w:t>
      </w:r>
      <w:r w:rsidRPr="007034B9">
        <w:rPr>
          <w:rFonts w:ascii="Times New Roman" w:hAnsi="Times New Roman"/>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14:paraId="7EA8A28C"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Winners win</w:t>
      </w:r>
    </w:p>
    <w:p w14:paraId="2670C33C" w14:textId="77777777" w:rsidR="005E7B4C" w:rsidRPr="007034B9" w:rsidRDefault="005E7B4C" w:rsidP="005E7B4C">
      <w:pPr>
        <w:rPr>
          <w:rFonts w:ascii="Times New Roman" w:hAnsi="Times New Roman"/>
        </w:rPr>
      </w:pPr>
      <w:r w:rsidRPr="007034B9">
        <w:rPr>
          <w:rStyle w:val="StyleStyleBold12pt"/>
          <w:rFonts w:ascii="Times New Roman" w:hAnsi="Times New Roman"/>
        </w:rPr>
        <w:t>Halloran 10</w:t>
      </w:r>
      <w:r w:rsidRPr="007034B9">
        <w:rPr>
          <w:rFonts w:ascii="Times New Roman" w:hAnsi="Times New Roman"/>
        </w:rPr>
        <w:t xml:space="preserve"> (Liz, Reporter – NPR, “For Obama, What A Difference A Week Made”, National Public Radio, 4-6, http://www.npr.org/templates/story/story.php?storyId=125594396)</w:t>
      </w:r>
    </w:p>
    <w:p w14:paraId="4EFE8E44" w14:textId="77777777" w:rsidR="005E7B4C" w:rsidRPr="007034B9" w:rsidRDefault="005E7B4C" w:rsidP="005E7B4C">
      <w:pPr>
        <w:rPr>
          <w:rFonts w:ascii="Times New Roman" w:hAnsi="Times New Roman"/>
        </w:rPr>
      </w:pPr>
      <w:r w:rsidRPr="007034B9">
        <w:rPr>
          <w:rStyle w:val="StyleBoldUnderline"/>
          <w:rFonts w:ascii="Times New Roman" w:hAnsi="Times New Roman"/>
        </w:rPr>
        <w:t>Amazing what a win in a major legislative battle will do for a president's spirit.</w:t>
      </w:r>
      <w:r w:rsidRPr="007034B9">
        <w:rPr>
          <w:rFonts w:ascii="Times New Roman" w:hAnsi="Times New Roman"/>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7034B9">
        <w:rPr>
          <w:rStyle w:val="StyleBoldUnderline"/>
          <w:rFonts w:ascii="Times New Roman" w:hAnsi="Times New Roman"/>
        </w:rPr>
        <w:t>he has earned grudging respect even from those who don't agree with his policies</w:t>
      </w:r>
      <w:r w:rsidRPr="007034B9">
        <w:rPr>
          <w:rFonts w:ascii="Times New Roman" w:hAnsi="Times New Roman"/>
          <w:sz w:val="16"/>
        </w:rPr>
        <w:t xml:space="preserve">. "He's achieved something that virtually everyone in Washington thought he couldn't," says Henry Olsen, vice president and director of the business-oriented American Enterprise Institute's National Research Initiative. "And </w:t>
      </w:r>
      <w:r w:rsidRPr="007034B9">
        <w:rPr>
          <w:rStyle w:val="StyleBoldUnderline"/>
          <w:rFonts w:ascii="Times New Roman" w:hAnsi="Times New Roman"/>
        </w:rPr>
        <w:t>that's given him confidence</w:t>
      </w:r>
      <w:r w:rsidRPr="007034B9">
        <w:rPr>
          <w:rFonts w:ascii="Times New Roman" w:hAnsi="Times New Roman"/>
          <w:sz w:val="16"/>
        </w:rPr>
        <w:t xml:space="preserve">."  </w:t>
      </w:r>
      <w:r w:rsidRPr="007034B9">
        <w:rPr>
          <w:rStyle w:val="StyleBoldUnderline"/>
          <w:rFonts w:ascii="Times New Roman" w:hAnsi="Times New Roman"/>
        </w:rPr>
        <w:t>The</w:t>
      </w:r>
      <w:r w:rsidRPr="007034B9">
        <w:rPr>
          <w:rFonts w:ascii="Times New Roman" w:hAnsi="Times New Roman"/>
          <w:sz w:val="16"/>
        </w:rPr>
        <w:t xml:space="preserve"> protracted </w:t>
      </w:r>
      <w:r w:rsidRPr="007034B9">
        <w:rPr>
          <w:rStyle w:val="StyleBoldUnderline"/>
          <w:rFonts w:ascii="Times New Roman" w:hAnsi="Times New Roman"/>
        </w:rPr>
        <w:t>health care</w:t>
      </w:r>
      <w:r w:rsidRPr="007034B9">
        <w:rPr>
          <w:rFonts w:ascii="Times New Roman" w:hAnsi="Times New Roman"/>
          <w:sz w:val="16"/>
        </w:rPr>
        <w:t xml:space="preserve"> battle looks to have </w:t>
      </w:r>
      <w:r w:rsidRPr="007034B9">
        <w:rPr>
          <w:rStyle w:val="StyleBoldUnderline"/>
          <w:rFonts w:ascii="Times New Roman" w:hAnsi="Times New Roman"/>
        </w:rPr>
        <w:t>taught the White House something about power, says presidential historian</w:t>
      </w:r>
      <w:r w:rsidRPr="007034B9">
        <w:rPr>
          <w:rFonts w:ascii="Times New Roman" w:hAnsi="Times New Roman"/>
          <w:sz w:val="16"/>
        </w:rPr>
        <w:t xml:space="preserve"> Gil </w:t>
      </w:r>
      <w:r w:rsidRPr="007034B9">
        <w:rPr>
          <w:rStyle w:val="StyleBoldUnderline"/>
          <w:rFonts w:ascii="Times New Roman" w:hAnsi="Times New Roman"/>
        </w:rPr>
        <w:t>Troy</w:t>
      </w:r>
      <w:r w:rsidRPr="007034B9">
        <w:rPr>
          <w:rFonts w:ascii="Times New Roman" w:hAnsi="Times New Roman"/>
          <w:sz w:val="16"/>
        </w:rPr>
        <w:t xml:space="preserve"> — a lesson that will inform Obama's pursuit of his initiatives going forward. "I think that </w:t>
      </w:r>
      <w:r w:rsidRPr="007034B9">
        <w:rPr>
          <w:rStyle w:val="StyleBoldUnderline"/>
          <w:rFonts w:ascii="Times New Roman" w:hAnsi="Times New Roman"/>
        </w:rPr>
        <w:t>Obama realizes that presidential power is a muscle, and the more you exercise it, the stronger it gets</w:t>
      </w:r>
      <w:r w:rsidRPr="007034B9">
        <w:rPr>
          <w:rFonts w:ascii="Times New Roman" w:hAnsi="Times New Roman"/>
        </w:rPr>
        <w:t xml:space="preserve">," </w:t>
      </w:r>
      <w:r w:rsidRPr="007034B9">
        <w:rPr>
          <w:rFonts w:ascii="Times New Roman" w:hAnsi="Times New Roman"/>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4" w:history="1">
        <w:r w:rsidRPr="007034B9">
          <w:rPr>
            <w:rFonts w:ascii="Times New Roman" w:hAnsi="Times New Roman"/>
            <w:sz w:val="14"/>
          </w:rPr>
          <w:t>Pollster.com</w:t>
        </w:r>
      </w:hyperlink>
      <w:r w:rsidRPr="007034B9">
        <w:rPr>
          <w:rFonts w:ascii="Times New Roman" w:hAnsi="Times New Roman"/>
          <w:sz w:val="14"/>
        </w:rPr>
        <w:t xml:space="preserve">. What's more, just as many people disapprove of Obama's health care policy </w:t>
      </w:r>
      <w:proofErr w:type="gramStart"/>
      <w:r w:rsidRPr="007034B9">
        <w:rPr>
          <w:rFonts w:ascii="Times New Roman" w:hAnsi="Times New Roman"/>
          <w:sz w:val="14"/>
        </w:rPr>
        <w:t>now</w:t>
      </w:r>
      <w:proofErr w:type="gramEnd"/>
      <w:r w:rsidRPr="007034B9">
        <w:rPr>
          <w:rFonts w:ascii="Times New Roman" w:hAnsi="Times New Roman"/>
          <w:sz w:val="14"/>
        </w:rPr>
        <w:t xml:space="preserve">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7034B9">
        <w:rPr>
          <w:rStyle w:val="StyleBoldUnderline"/>
          <w:rFonts w:ascii="Times New Roman" w:hAnsi="Times New Roman"/>
        </w:rPr>
        <w:t xml:space="preserve">Muscling out a win </w:t>
      </w:r>
      <w:r w:rsidRPr="007034B9">
        <w:rPr>
          <w:rFonts w:ascii="Times New Roman" w:hAnsi="Times New Roman"/>
        </w:rPr>
        <w:t>on a sweeping health care package may have</w:t>
      </w:r>
      <w:r w:rsidRPr="007034B9">
        <w:rPr>
          <w:rStyle w:val="StyleBoldUnderline"/>
          <w:rFonts w:ascii="Times New Roman" w:hAnsi="Times New Roman"/>
        </w:rPr>
        <w:t xml:space="preserve"> invigorated the president and provided evidence of leadership, </w:t>
      </w:r>
      <w:r w:rsidRPr="007034B9">
        <w:rPr>
          <w:rFonts w:ascii="Times New Roman" w:hAnsi="Times New Roman"/>
        </w:rPr>
        <w:t xml:space="preserve">but, his critics say, it remains to be seen whether Obama and his party can reverse what the polls now suggest is a losing issue for them. </w:t>
      </w:r>
    </w:p>
    <w:p w14:paraId="16A4ACC2" w14:textId="77777777" w:rsidR="005E7B4C" w:rsidRPr="007034B9" w:rsidRDefault="005E7B4C" w:rsidP="005E7B4C">
      <w:pPr>
        <w:rPr>
          <w:rFonts w:ascii="Times New Roman" w:hAnsi="Times New Roman"/>
        </w:rPr>
      </w:pPr>
    </w:p>
    <w:p w14:paraId="46845116" w14:textId="77777777" w:rsidR="005E7B4C" w:rsidRPr="007034B9" w:rsidRDefault="005E7B4C" w:rsidP="005E7B4C">
      <w:pPr>
        <w:pStyle w:val="Heading3"/>
      </w:pPr>
      <w:r w:rsidRPr="007034B9">
        <w:t xml:space="preserve">Topicality—QPQ </w:t>
      </w:r>
    </w:p>
    <w:p w14:paraId="54F9075D" w14:textId="77777777" w:rsidR="005E7B4C" w:rsidRPr="007034B9" w:rsidRDefault="005E7B4C" w:rsidP="005E7B4C">
      <w:pPr>
        <w:pStyle w:val="Tag"/>
        <w:rPr>
          <w:rStyle w:val="StyleStyleBold12pt"/>
          <w:b/>
        </w:rPr>
      </w:pPr>
      <w:r w:rsidRPr="007034B9">
        <w:rPr>
          <w:rStyle w:val="StyleStyleBold12pt"/>
          <w:b/>
        </w:rPr>
        <w:t>Counter-interpretation—both conditional and unconditional engagement are topical</w:t>
      </w:r>
    </w:p>
    <w:p w14:paraId="709C6E52" w14:textId="77777777" w:rsidR="005E7B4C" w:rsidRPr="007034B9" w:rsidRDefault="005E7B4C" w:rsidP="005E7B4C">
      <w:pPr>
        <w:rPr>
          <w:rStyle w:val="StyleStyleBold12pt"/>
          <w:rFonts w:ascii="Times New Roman" w:hAnsi="Times New Roman"/>
        </w:rPr>
      </w:pPr>
      <w:r w:rsidRPr="007034B9">
        <w:rPr>
          <w:rStyle w:val="StyleStyleBold12pt"/>
          <w:rFonts w:ascii="Times New Roman" w:hAnsi="Times New Roman"/>
        </w:rPr>
        <w:t xml:space="preserve">Haass 2K </w:t>
      </w:r>
      <w:r w:rsidRPr="007034B9">
        <w:rPr>
          <w:rFonts w:ascii="Times New Roman" w:hAnsi="Times New Roman"/>
        </w:rPr>
        <w:t xml:space="preserve">(Richard Haass, Vice President and Director of Foreign Policy Studies at the Brookings Institution, “Engaging Problem Countries”, June 2000, </w:t>
      </w:r>
      <w:hyperlink r:id="rId25" w:history="1">
        <w:r w:rsidRPr="007034B9">
          <w:rPr>
            <w:rFonts w:ascii="Times New Roman" w:hAnsi="Times New Roman"/>
          </w:rPr>
          <w:t>http://dspace.cigilibrary.org/jspui/bitstream/123456789/18245/1/Engaging%20Problem%20Countries.pdf</w:t>
        </w:r>
      </w:hyperlink>
      <w:r w:rsidRPr="007034B9">
        <w:rPr>
          <w:rFonts w:ascii="Times New Roman" w:hAnsi="Times New Roman"/>
        </w:rPr>
        <w:t>, zs)</w:t>
      </w:r>
    </w:p>
    <w:p w14:paraId="3C414370" w14:textId="77777777" w:rsidR="005E7B4C" w:rsidRPr="007034B9" w:rsidRDefault="005E7B4C" w:rsidP="005E7B4C">
      <w:pPr>
        <w:rPr>
          <w:rFonts w:ascii="Times New Roman" w:hAnsi="Times New Roman"/>
        </w:rPr>
      </w:pPr>
      <w:r w:rsidRPr="007034B9">
        <w:rPr>
          <w:rStyle w:val="StyleBoldUnderline"/>
          <w:rFonts w:ascii="Times New Roman" w:hAnsi="Times New Roman"/>
        </w:rPr>
        <w:t>Engagement as a policy</w:t>
      </w:r>
      <w:r w:rsidRPr="007034B9">
        <w:rPr>
          <w:rFonts w:ascii="Times New Roman" w:hAnsi="Times New Roman"/>
        </w:rPr>
        <w:t xml:space="preserve"> is not merely the antithesis of isolation. Rather, it </w:t>
      </w:r>
      <w:r w:rsidRPr="007034B9">
        <w:rPr>
          <w:rStyle w:val="StyleBoldUnderline"/>
          <w:rFonts w:ascii="Times New Roman" w:hAnsi="Times New Roman"/>
        </w:rPr>
        <w:t>involves the use of economic, political, or cultural incentives to influence problem countries to alter their behavior in one or more realms</w:t>
      </w:r>
      <w:r w:rsidRPr="007034B9">
        <w:rPr>
          <w:rFonts w:ascii="Times New Roman" w:hAnsi="Times New Roman"/>
        </w:rPr>
        <w:t xml:space="preserve">. </w:t>
      </w:r>
      <w:r w:rsidRPr="007034B9">
        <w:rPr>
          <w:rStyle w:val="StyleBoldUnderline"/>
          <w:rFonts w:ascii="Times New Roman" w:hAnsi="Times New Roman"/>
        </w:rPr>
        <w:t xml:space="preserve">Such a strategy can take a variety of forms. Conditional engagement is a government-to-government affair </w:t>
      </w:r>
      <w:r w:rsidRPr="007034B9">
        <w:rPr>
          <w:rFonts w:ascii="Times New Roman" w:hAnsi="Times New Roman"/>
        </w:rPr>
        <w:t xml:space="preserve">in which the United States offers inducements to a target regime in exchange for specified changes in behavior.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In contrast, </w:t>
      </w:r>
      <w:r w:rsidRPr="007034B9">
        <w:rPr>
          <w:rStyle w:val="StyleBoldUnderline"/>
          <w:rFonts w:ascii="Times New Roman" w:hAnsi="Times New Roman"/>
        </w:rPr>
        <w:t>unconditional engagement is less contractual, with incentives being extended without the explicit expectation that a reciprocal act will follow</w:t>
      </w:r>
      <w:r w:rsidRPr="007034B9">
        <w:rPr>
          <w:rFonts w:ascii="Times New Roman" w:hAnsi="Times New Roman"/>
        </w:rPr>
        <w:t>. Unconditional engagement makes the most sense in promoting civil society in hopes of creating an environment more conducive to reform.</w:t>
      </w:r>
    </w:p>
    <w:p w14:paraId="154BC23F" w14:textId="77777777" w:rsidR="005E7B4C" w:rsidRPr="007034B9" w:rsidRDefault="005E7B4C" w:rsidP="005E7B4C"/>
    <w:p w14:paraId="16679839" w14:textId="77777777" w:rsidR="005E7B4C" w:rsidRPr="007034B9" w:rsidRDefault="005E7B4C" w:rsidP="005E7B4C">
      <w:pPr>
        <w:pStyle w:val="Heading2"/>
      </w:pPr>
      <w:r w:rsidRPr="007034B9">
        <w:t>Neolib K</w:t>
      </w:r>
    </w:p>
    <w:p w14:paraId="1F477210" w14:textId="77777777" w:rsidR="005E7B4C" w:rsidRPr="007034B9" w:rsidRDefault="005E7B4C" w:rsidP="005E7B4C">
      <w:pPr>
        <w:pStyle w:val="Heading3"/>
        <w:rPr>
          <w:rFonts w:ascii="Times New Roman" w:hAnsi="Times New Roman" w:cs="Times New Roman"/>
        </w:rPr>
      </w:pPr>
      <w:r w:rsidRPr="007034B9">
        <w:rPr>
          <w:rFonts w:ascii="Times New Roman" w:hAnsi="Times New Roman" w:cs="Times New Roman"/>
        </w:rPr>
        <w:t>2AC – Neoliberalism</w:t>
      </w:r>
    </w:p>
    <w:p w14:paraId="0E214ACB"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Perm do both – alt cedes politics</w:t>
      </w:r>
    </w:p>
    <w:p w14:paraId="2E3F075E" w14:textId="77777777" w:rsidR="005E7B4C" w:rsidRPr="007034B9" w:rsidRDefault="005E7B4C" w:rsidP="005E7B4C">
      <w:pPr>
        <w:rPr>
          <w:rFonts w:ascii="Times New Roman" w:hAnsi="Times New Roman"/>
        </w:rPr>
      </w:pPr>
      <w:r w:rsidRPr="007034B9">
        <w:rPr>
          <w:rStyle w:val="StyleStyleBold12pt"/>
          <w:rFonts w:ascii="Times New Roman" w:hAnsi="Times New Roman"/>
        </w:rPr>
        <w:t xml:space="preserve">Walt 11 </w:t>
      </w:r>
      <w:r w:rsidRPr="007034B9">
        <w:rPr>
          <w:rFonts w:ascii="Times New Roman" w:hAnsi="Times New Roman"/>
        </w:rPr>
        <w:t>(Stephen M, Professor at the University of Chicago, October 19, “Lessons for the social sciences</w:t>
      </w:r>
      <w:proofErr w:type="gramStart"/>
      <w:r w:rsidRPr="007034B9">
        <w:rPr>
          <w:rFonts w:ascii="Times New Roman" w:hAnsi="Times New Roman"/>
        </w:rPr>
        <w:t>” ,</w:t>
      </w:r>
      <w:proofErr w:type="gramEnd"/>
      <w:r w:rsidRPr="007034B9">
        <w:rPr>
          <w:rFonts w:ascii="Times New Roman" w:hAnsi="Times New Roman"/>
        </w:rPr>
        <w:t xml:space="preserve"> </w:t>
      </w:r>
      <w:r w:rsidRPr="007034B9">
        <w:rPr>
          <w:rFonts w:ascii="Times New Roman" w:hAnsi="Times New Roman"/>
        </w:rPr>
        <w:fldChar w:fldCharType="begin"/>
      </w:r>
      <w:r w:rsidRPr="007034B9">
        <w:rPr>
          <w:rFonts w:ascii="Times New Roman" w:hAnsi="Times New Roman"/>
        </w:rPr>
        <w:instrText xml:space="preserve"> HYPERLINK "http://walt.foreignpolicy.com/posts/2011/10/19/lessons_for_the_social_sciences" \t "_blank" </w:instrText>
      </w:r>
      <w:r w:rsidRPr="007034B9">
        <w:rPr>
          <w:rFonts w:ascii="Times New Roman" w:hAnsi="Times New Roman"/>
        </w:rPr>
        <w:fldChar w:fldCharType="separate"/>
      </w:r>
      <w:r w:rsidRPr="007034B9">
        <w:rPr>
          <w:rFonts w:ascii="Times New Roman" w:hAnsi="Times New Roman"/>
        </w:rPr>
        <w:t>http://walt.foreignpolicy.com/posts/2011/10/19/lessons_for_the_social_sciences</w:t>
      </w:r>
      <w:r w:rsidRPr="007034B9">
        <w:rPr>
          <w:rFonts w:ascii="Times New Roman" w:hAnsi="Times New Roman"/>
        </w:rPr>
        <w:fldChar w:fldCharType="end"/>
      </w:r>
      <w:r w:rsidRPr="007034B9">
        <w:rPr>
          <w:rFonts w:ascii="Times New Roman" w:hAnsi="Times New Roman"/>
        </w:rPr>
        <w:t>)</w:t>
      </w:r>
    </w:p>
    <w:p w14:paraId="430A6EC6" w14:textId="77777777" w:rsidR="005E7B4C" w:rsidRPr="007034B9" w:rsidRDefault="005E7B4C" w:rsidP="005E7B4C">
      <w:pPr>
        <w:rPr>
          <w:rFonts w:ascii="Times New Roman" w:hAnsi="Times New Roman"/>
        </w:rPr>
      </w:pPr>
      <w:r w:rsidRPr="007034B9">
        <w:rPr>
          <w:rFonts w:ascii="Times New Roman" w:hAnsi="Times New Roman"/>
        </w:rPr>
        <w:t>Needless</w:t>
      </w:r>
      <w:r w:rsidRPr="007034B9">
        <w:rPr>
          <w:rFonts w:ascii="Times New Roman" w:hAnsi="Times New Roman"/>
          <w:szCs w:val="20"/>
        </w:rPr>
        <w:t xml:space="preserve"> to say, I like this argument because </w:t>
      </w:r>
      <w:r w:rsidRPr="007034B9">
        <w:rPr>
          <w:rStyle w:val="Style1Char"/>
          <w:rFonts w:cs="Times New Roman"/>
          <w:szCs w:val="22"/>
        </w:rPr>
        <w:t>I believe it is important for the social sciences to be a diverse intellectual ecosystem instead of a monoculture where one approach or method reigns supreme. Even if one approach or theoretical model were demonstrably superior -- and that is rarely, if ever, the case -- there would still be considerable value in having lots of other scholars working in different ways</w:t>
      </w:r>
      <w:r w:rsidRPr="007034B9">
        <w:rPr>
          <w:rFonts w:ascii="Times New Roman" w:hAnsi="Times New Roman"/>
          <w:szCs w:val="20"/>
        </w:rPr>
        <w:t xml:space="preserve">. Sometimes </w:t>
      </w:r>
      <w:r w:rsidRPr="007034B9">
        <w:rPr>
          <w:rStyle w:val="Style1Char"/>
          <w:rFonts w:cs="Times New Roman"/>
        </w:rPr>
        <w:t xml:space="preserve">we learn by exploring deductions in a formal </w:t>
      </w:r>
      <w:r w:rsidRPr="007034B9">
        <w:rPr>
          <w:rFonts w:ascii="Times New Roman" w:hAnsi="Times New Roman"/>
        </w:rPr>
        <w:t>model (though</w:t>
      </w:r>
      <w:r w:rsidRPr="007034B9">
        <w:rPr>
          <w:rFonts w:ascii="Times New Roman" w:hAnsi="Times New Roman"/>
          <w:szCs w:val="20"/>
        </w:rPr>
        <w:t xml:space="preserve"> we often just restate the obvious when we do);</w:t>
      </w:r>
      <w:r w:rsidRPr="007034B9">
        <w:rPr>
          <w:rStyle w:val="Style1Char"/>
          <w:rFonts w:cs="Times New Roman"/>
        </w:rPr>
        <w:t xml:space="preserve"> at other times we learn by "soaking and poking" among policymakers</w:t>
      </w:r>
      <w:r w:rsidRPr="007034B9">
        <w:rPr>
          <w:rStyle w:val="Style1Char"/>
          <w:rFonts w:cs="Times New Roman"/>
          <w:szCs w:val="18"/>
        </w:rPr>
        <w:t xml:space="preserve">, </w:t>
      </w:r>
      <w:r w:rsidRPr="007034B9">
        <w:rPr>
          <w:rStyle w:val="StyleBoldUnderline"/>
          <w:rFonts w:ascii="Times New Roman" w:hAnsi="Times New Roman"/>
          <w:sz w:val="18"/>
          <w:szCs w:val="18"/>
        </w:rPr>
        <w:t>by constructing a data set and exploring patterns within it, or</w:t>
      </w:r>
      <w:r w:rsidRPr="007034B9">
        <w:rPr>
          <w:rStyle w:val="StyleBoldUnderline"/>
          <w:rFonts w:ascii="Times New Roman" w:hAnsi="Times New Roman"/>
        </w:rPr>
        <w:t xml:space="preserve"> </w:t>
      </w:r>
      <w:r w:rsidRPr="007034B9">
        <w:rPr>
          <w:rStyle w:val="Style1Char"/>
          <w:rFonts w:cs="Times New Roman"/>
          <w:szCs w:val="22"/>
        </w:rPr>
        <w:t xml:space="preserve">by immersing ourselves in the details of historical cases or by exploring the categories of thought and discourse that surround a given policy domain. Given that all these approaches yield useful knowledge, </w:t>
      </w:r>
      <w:r w:rsidRPr="007034B9">
        <w:rPr>
          <w:rStyle w:val="Style1Char"/>
          <w:rFonts w:cs="Times New Roman"/>
        </w:rPr>
        <w:t>why would any serious department want to privilege one approach over all others?</w:t>
      </w:r>
      <w:r w:rsidRPr="007034B9">
        <w:rPr>
          <w:rStyle w:val="StyleBoldUnderline"/>
          <w:rFonts w:ascii="Times New Roman" w:hAnsi="Times New Roman"/>
        </w:rPr>
        <w:t xml:space="preserve"> </w:t>
      </w:r>
      <w:r w:rsidRPr="007034B9">
        <w:rPr>
          <w:rFonts w:ascii="Times New Roman" w:hAnsi="Times New Roman"/>
          <w:szCs w:val="20"/>
        </w:rPr>
        <w:t xml:space="preserve">But </w:t>
      </w:r>
      <w:r w:rsidRPr="007034B9">
        <w:rPr>
          <w:rStyle w:val="Style1Char"/>
          <w:rFonts w:cs="Times New Roman"/>
        </w:rPr>
        <w:t xml:space="preserve">because academic disciplines are largely self-defining and self-policing (i.e., we determine the "criteria of merit" and success depends almost entirely on one's reputation among fellow academics), </w:t>
      </w:r>
      <w:r w:rsidRPr="007034B9">
        <w:rPr>
          <w:rStyle w:val="Style1Char"/>
          <w:rFonts w:cs="Times New Roman"/>
          <w:szCs w:val="22"/>
        </w:rPr>
        <w:t xml:space="preserve">there is the ever-present danger that academic disciplines spin off into solipsistic and self-regarding theorizing that is divorced from the real world </w:t>
      </w:r>
      <w:r w:rsidRPr="007034B9">
        <w:rPr>
          <w:rStyle w:val="StyleBoldUnderline"/>
          <w:rFonts w:ascii="Times New Roman" w:hAnsi="Times New Roman"/>
          <w:szCs w:val="22"/>
        </w:rPr>
        <w:t xml:space="preserve">(and therefore unlikely to be refuted by events) and </w:t>
      </w:r>
      <w:r w:rsidRPr="007034B9">
        <w:rPr>
          <w:rStyle w:val="Style1Char"/>
          <w:rFonts w:cs="Times New Roman"/>
          <w:szCs w:val="22"/>
        </w:rPr>
        <w:t>of little value to our students, to policymakers, or even interested citizens. This tendency occurs primarily because proponents of one approach naturally tend to think that their way of doing business is superior, and some of them work overtime to promote people who look like them and to exclude people whose work is different.</w:t>
      </w:r>
      <w:r w:rsidRPr="007034B9">
        <w:rPr>
          <w:rStyle w:val="Style1Char"/>
          <w:rFonts w:cs="Times New Roman"/>
        </w:rPr>
        <w:t xml:space="preserve"> Anybody who has spent a few years in a contemporary political science department cannot fail to have observed this phenomenon at work;</w:t>
      </w:r>
      <w:r w:rsidRPr="007034B9">
        <w:rPr>
          <w:rFonts w:ascii="Times New Roman" w:hAnsi="Times New Roman"/>
          <w:szCs w:val="20"/>
        </w:rPr>
        <w:t xml:space="preserve"> there just aren't very many people who are genuinely catholic in their tastes and willing to embrace work that isn't pretty much like their own. </w:t>
      </w:r>
      <w:r w:rsidRPr="007034B9">
        <w:rPr>
          <w:rStyle w:val="StyleBoldUnderline"/>
          <w:rFonts w:ascii="Times New Roman" w:hAnsi="Times New Roman"/>
          <w:sz w:val="18"/>
          <w:szCs w:val="18"/>
        </w:rPr>
        <w:t>This situation creates a real dilemma: if you believe in academic freedom</w:t>
      </w:r>
      <w:r w:rsidRPr="007034B9">
        <w:rPr>
          <w:rFonts w:ascii="Times New Roman" w:hAnsi="Times New Roman"/>
          <w:szCs w:val="18"/>
        </w:rPr>
        <w:t xml:space="preserve"> (and I do), </w:t>
      </w:r>
      <w:r w:rsidRPr="007034B9">
        <w:rPr>
          <w:rStyle w:val="StyleBoldUnderline"/>
          <w:rFonts w:ascii="Times New Roman" w:hAnsi="Times New Roman"/>
          <w:sz w:val="18"/>
          <w:szCs w:val="18"/>
        </w:rPr>
        <w:t>then you don't want outside authorities interfering in the production of knowledge, telling academics how to do their work, or setting stupid criteria for evaluating scholarly contributions</w:t>
      </w:r>
      <w:r w:rsidRPr="007034B9">
        <w:rPr>
          <w:rFonts w:ascii="Times New Roman" w:hAnsi="Times New Roman"/>
          <w:szCs w:val="18"/>
        </w:rPr>
        <w:t xml:space="preserve">. </w:t>
      </w:r>
      <w:r w:rsidRPr="007034B9">
        <w:rPr>
          <w:rStyle w:val="Style1Char"/>
          <w:rFonts w:cs="Times New Roman"/>
          <w:szCs w:val="18"/>
        </w:rPr>
        <w:t>But without some pressure to be at least potentially relevant, the social sciences are prone to drift off into what Hans Morgenthau once decried as "the trivial, the formal, the methodological, the purely theoretical, the remotely historical -- in short, the politically irrelevant."</w:t>
      </w:r>
      <w:r w:rsidRPr="007034B9">
        <w:rPr>
          <w:rFonts w:ascii="Times New Roman" w:hAnsi="Times New Roman"/>
          <w:szCs w:val="18"/>
        </w:rPr>
        <w:t xml:space="preserve"> I've already touted my own prescriptions for this problem here, but I don't have enormous confidence that any of them will be heeded. But at the risk of seeming to tout my own employer (and similar programs elsewhere</w:t>
      </w:r>
      <w:r w:rsidRPr="007034B9">
        <w:rPr>
          <w:rStyle w:val="Style1Char"/>
          <w:rFonts w:cs="Times New Roman"/>
          <w:szCs w:val="18"/>
        </w:rPr>
        <w:t>), that's why I increasingly expect the most interesting and relevant work to emerge from schools of public policy, and not from the increasingly arcane worlds of traditional disciplinary departments.</w:t>
      </w:r>
    </w:p>
    <w:p w14:paraId="32C97A57"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No impact – plan solves the environment and wars</w:t>
      </w:r>
    </w:p>
    <w:p w14:paraId="7667397D" w14:textId="77777777" w:rsidR="005E7B4C" w:rsidRPr="007034B9" w:rsidRDefault="005E7B4C" w:rsidP="005E7B4C">
      <w:pPr>
        <w:rPr>
          <w:rFonts w:ascii="Times New Roman" w:hAnsi="Times New Roman"/>
        </w:rPr>
      </w:pPr>
      <w:r w:rsidRPr="007034B9">
        <w:rPr>
          <w:rStyle w:val="StyleStyleBold12pt"/>
          <w:rFonts w:ascii="Times New Roman" w:hAnsi="Times New Roman"/>
        </w:rPr>
        <w:t>Dickinson 4</w:t>
      </w:r>
      <w:r w:rsidRPr="007034B9">
        <w:rPr>
          <w:rFonts w:ascii="Times New Roman" w:hAnsi="Times New Roman"/>
        </w:rPr>
        <w:t xml:space="preserve"> (Edward Ross, University of Cincinnati, “Biopolitics, Fascism, Democracy: Some Reflections on Our Discourse About ‘Modernity’”, Central European History, 37, p. 18-19)</w:t>
      </w:r>
    </w:p>
    <w:p w14:paraId="7115781A" w14:textId="77777777" w:rsidR="005E7B4C" w:rsidRPr="007034B9" w:rsidRDefault="005E7B4C" w:rsidP="005E7B4C">
      <w:pPr>
        <w:widowControl w:val="0"/>
        <w:rPr>
          <w:rStyle w:val="StyleBoldUnderline"/>
          <w:rFonts w:ascii="Times New Roman" w:hAnsi="Times New Roman"/>
        </w:rPr>
      </w:pPr>
      <w:r w:rsidRPr="007034B9">
        <w:rPr>
          <w:rFonts w:ascii="Times New Roman" w:hAnsi="Times New Roman"/>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7034B9">
        <w:rPr>
          <w:rStyle w:val="StyleBoldUnderline"/>
          <w:rFonts w:ascii="Times New Roman" w:hAnsi="Times New Roman"/>
        </w:rPr>
        <w:t>power-producing effects</w:t>
      </w:r>
      <w:r w:rsidRPr="007034B9">
        <w:rPr>
          <w:rFonts w:ascii="Times New Roman" w:hAnsi="Times New Roman"/>
        </w:rPr>
        <w:t xml:space="preserve"> in Foucault’s ‘microphysical’ sense” (Eley) of the construction of social bureaucracies and social knowledge, of “an entire institutional apparatus and system of practice” </w:t>
      </w:r>
      <w:proofErr w:type="gramStart"/>
      <w:r w:rsidRPr="007034B9">
        <w:rPr>
          <w:rFonts w:ascii="Times New Roman" w:hAnsi="Times New Roman"/>
        </w:rPr>
        <w:t>( Jean</w:t>
      </w:r>
      <w:proofErr w:type="gramEnd"/>
      <w:r w:rsidRPr="007034B9">
        <w:rPr>
          <w:rFonts w:ascii="Times New Roman" w:hAnsi="Times New Roman"/>
        </w:rPr>
        <w:t xml:space="preserve"> Quataert), simply </w:t>
      </w:r>
      <w:r w:rsidRPr="007034B9">
        <w:rPr>
          <w:rStyle w:val="StyleBoldUnderline"/>
          <w:rFonts w:ascii="Times New Roman" w:hAnsi="Times New Roman"/>
        </w:rPr>
        <w:t>do not explain Nazi policy.</w:t>
      </w:r>
      <w:r w:rsidRPr="007034B9">
        <w:rPr>
          <w:rFonts w:ascii="Times New Roman" w:hAnsi="Times New Roman"/>
        </w:rPr>
        <w:t xml:space="preserve">50 </w:t>
      </w:r>
      <w:r w:rsidRPr="007034B9">
        <w:rPr>
          <w:rStyle w:val="StyleBoldUnderline"/>
          <w:rFonts w:ascii="Times New Roman" w:hAnsi="Times New Roman"/>
        </w:rPr>
        <w:t>The destructive dynamic of Nazism was a product not so much of</w:t>
      </w:r>
      <w:r w:rsidRPr="007034B9">
        <w:rPr>
          <w:rFonts w:ascii="Times New Roman" w:hAnsi="Times New Roman"/>
        </w:rPr>
        <w:t xml:space="preserve"> a particular </w:t>
      </w:r>
      <w:r w:rsidRPr="007034B9">
        <w:rPr>
          <w:rStyle w:val="StyleBoldUnderline"/>
          <w:rFonts w:ascii="Times New Roman" w:hAnsi="Times New Roman"/>
        </w:rPr>
        <w:t>modern</w:t>
      </w:r>
      <w:r w:rsidRPr="007034B9">
        <w:rPr>
          <w:rFonts w:ascii="Times New Roman" w:hAnsi="Times New Roman"/>
        </w:rPr>
        <w:t xml:space="preserve"> set of </w:t>
      </w:r>
      <w:r w:rsidRPr="007034B9">
        <w:rPr>
          <w:rStyle w:val="StyleBoldUnderline"/>
          <w:rFonts w:ascii="Times New Roman" w:hAnsi="Times New Roman"/>
        </w:rPr>
        <w:t>ideas as of</w:t>
      </w:r>
      <w:r w:rsidRPr="007034B9">
        <w:rPr>
          <w:rFonts w:ascii="Times New Roman" w:hAnsi="Times New Roman"/>
        </w:rPr>
        <w:t xml:space="preserve"> a particular modern </w:t>
      </w:r>
      <w:r w:rsidRPr="007034B9">
        <w:rPr>
          <w:rStyle w:val="StyleBoldUnderline"/>
          <w:rFonts w:ascii="Times New Roman" w:hAnsi="Times New Roman"/>
        </w:rPr>
        <w:t>political structure</w:t>
      </w:r>
      <w:r w:rsidRPr="007034B9">
        <w:rPr>
          <w:rFonts w:ascii="Times New Roman" w:hAnsi="Times New Roman"/>
        </w:rPr>
        <w:t xml:space="preserve">, one that could realize the disastrous potential of those ideas. </w:t>
      </w:r>
      <w:r w:rsidRPr="007034B9">
        <w:rPr>
          <w:rStyle w:val="StyleBoldUnderline"/>
          <w:rFonts w:ascii="Times New Roman" w:hAnsi="Times New Roman"/>
        </w:rPr>
        <w:t>What was critical was not</w:t>
      </w:r>
      <w:r w:rsidRPr="007034B9">
        <w:rPr>
          <w:rFonts w:ascii="Times New Roman" w:hAnsi="Times New Roman"/>
        </w:rPr>
        <w:t xml:space="preserve"> the expansion of the instruments and disciplines of </w:t>
      </w:r>
      <w:r w:rsidRPr="007034B9">
        <w:rPr>
          <w:rStyle w:val="StyleBoldUnderline"/>
          <w:rFonts w:ascii="Times New Roman" w:hAnsi="Times New Roman"/>
        </w:rPr>
        <w:t xml:space="preserve">biopolitics, which occurred everywhere in Europe. </w:t>
      </w:r>
      <w:r w:rsidRPr="007034B9">
        <w:rPr>
          <w:rFonts w:ascii="Times New Roman" w:hAnsi="Times New Roman"/>
        </w:rPr>
        <w:t xml:space="preserve">Instead, </w:t>
      </w:r>
      <w:r w:rsidRPr="007034B9">
        <w:rPr>
          <w:rStyle w:val="StyleBoldUnderline"/>
          <w:rFonts w:ascii="Times New Roman" w:hAnsi="Times New Roman"/>
        </w:rPr>
        <w:t>it was</w:t>
      </w:r>
      <w:r w:rsidRPr="007034B9">
        <w:rPr>
          <w:rFonts w:ascii="Times New Roman" w:hAnsi="Times New Roman"/>
        </w:rPr>
        <w:t xml:space="preserve"> the principles that guided </w:t>
      </w:r>
      <w:r w:rsidRPr="007034B9">
        <w:rPr>
          <w:rStyle w:val="StyleBoldUnderline"/>
          <w:rFonts w:ascii="Times New Roman" w:hAnsi="Times New Roman"/>
        </w:rPr>
        <w:t>how</w:t>
      </w:r>
      <w:r w:rsidRPr="007034B9">
        <w:rPr>
          <w:rFonts w:ascii="Times New Roman" w:hAnsi="Times New Roman"/>
        </w:rPr>
        <w:t xml:space="preserve"> </w:t>
      </w:r>
      <w:r w:rsidRPr="007034B9">
        <w:rPr>
          <w:rStyle w:val="StyleBoldUnderline"/>
          <w:rFonts w:ascii="Times New Roman" w:hAnsi="Times New Roman"/>
        </w:rPr>
        <w:t>those instruments and disciplines were</w:t>
      </w:r>
      <w:r w:rsidRPr="007034B9">
        <w:rPr>
          <w:rFonts w:ascii="Times New Roman" w:hAnsi="Times New Roman"/>
        </w:rPr>
        <w:t xml:space="preserve"> organized and </w:t>
      </w:r>
      <w:r w:rsidRPr="007034B9">
        <w:rPr>
          <w:rStyle w:val="StyleBoldUnderline"/>
          <w:rFonts w:ascii="Times New Roman" w:hAnsi="Times New Roman"/>
        </w:rPr>
        <w:t>used,</w:t>
      </w:r>
      <w:r w:rsidRPr="007034B9">
        <w:rPr>
          <w:rFonts w:ascii="Times New Roman" w:hAnsi="Times New Roman"/>
        </w:rPr>
        <w:t xml:space="preserve"> and the external constraints on them.</w:t>
      </w:r>
      <w:r w:rsidRPr="007034B9">
        <w:rPr>
          <w:rStyle w:val="StyleBoldUnderline"/>
          <w:rFonts w:ascii="Times New Roman" w:hAnsi="Times New Roman"/>
        </w:rPr>
        <w:t xml:space="preserve"> In National Socialism, biopolitics was shaped by a totalitarian conception of social management focused on the power and ubiquity of the völkisch state. In democratic societies, biopolitics has</w:t>
      </w:r>
      <w:r w:rsidRPr="007034B9">
        <w:rPr>
          <w:rFonts w:ascii="Times New Roman" w:hAnsi="Times New Roman"/>
        </w:rPr>
        <w:t xml:space="preserve"> historically </w:t>
      </w:r>
      <w:r w:rsidRPr="007034B9">
        <w:rPr>
          <w:rStyle w:val="StyleBoldUnderline"/>
          <w:rFonts w:ascii="Times New Roman" w:hAnsi="Times New Roman"/>
        </w:rPr>
        <w:t>been constrained by a rights-based strategy of social management</w:t>
      </w:r>
      <w:r w:rsidRPr="007034B9">
        <w:rPr>
          <w:rFonts w:ascii="Times New Roman" w:hAnsi="Times New Roman"/>
        </w:rPr>
        <w:t xml:space="preserve">. This is a point to which I will return shortly. For now, the point is that what was decisive was actually politics at the level of the state. A comparative framework can help us to clarify this point. </w:t>
      </w:r>
      <w:r w:rsidRPr="007034B9">
        <w:rPr>
          <w:rStyle w:val="StyleBoldUnderline"/>
          <w:rFonts w:ascii="Times New Roman" w:hAnsi="Times New Roman"/>
        </w:rPr>
        <w:t xml:space="preserve">Other states passed compulsory sterilization laws in the 1930s </w:t>
      </w:r>
      <w:r w:rsidRPr="007034B9">
        <w:rPr>
          <w:rFonts w:ascii="Times New Roman" w:hAnsi="Times New Roman"/>
        </w:rPr>
        <w:t xml:space="preserve">— indeed, individual states in the United States had already begun doing so in 1907. </w:t>
      </w:r>
      <w:r w:rsidRPr="007034B9">
        <w:rPr>
          <w:rStyle w:val="StyleBoldUnderline"/>
          <w:rFonts w:ascii="Times New Roman" w:hAnsi="Times New Roman"/>
        </w:rPr>
        <w:t>Yet they did not proceed to the next steps adopted by National Socialism</w:t>
      </w:r>
      <w:r w:rsidRPr="007034B9">
        <w:rPr>
          <w:rFonts w:ascii="Times New Roman" w:hAnsi="Times New Roman"/>
        </w:rPr>
        <w:t xml:space="preserve"> — mass sterilization, mass “eugenic” abortion and </w:t>
      </w:r>
      <w:r w:rsidRPr="007034B9">
        <w:rPr>
          <w:rStyle w:val="StyleBoldUnderline"/>
          <w:rFonts w:ascii="Times New Roman" w:hAnsi="Times New Roman"/>
        </w:rPr>
        <w:t>murder</w:t>
      </w:r>
      <w:r w:rsidRPr="007034B9">
        <w:rPr>
          <w:rFonts w:ascii="Times New Roman" w:hAnsi="Times New Roman"/>
        </w:rPr>
        <w:t xml:space="preserve"> of the “defective.” Individual figures in, for example, the U.S. did make such suggestions. But </w:t>
      </w:r>
      <w:r w:rsidRPr="007034B9">
        <w:rPr>
          <w:rStyle w:val="StyleBoldUnderline"/>
          <w:rFonts w:ascii="Times New Roman" w:hAnsi="Times New Roman"/>
        </w:rPr>
        <w:t>neither the political structures of democratic states nor their legal and political principles permitted such policies actually being enacted.</w:t>
      </w:r>
      <w:r w:rsidRPr="007034B9">
        <w:rPr>
          <w:rFonts w:ascii="Times New Roman" w:hAnsi="Times New Roman"/>
        </w:rPr>
        <w:t xml:space="preserve"> Nor did the scale of forcible sterilization in other countries match that of the Nazi program. I do not mean to suggest that such programs were not horrible; but </w:t>
      </w:r>
      <w:r w:rsidRPr="007034B9">
        <w:rPr>
          <w:rStyle w:val="StyleBoldUnderline"/>
          <w:rFonts w:ascii="Times New Roman" w:hAnsi="Times New Roman"/>
        </w:rPr>
        <w:t xml:space="preserve">in a democratic political context they did not develop the dynamic of constant radicalization and escalation that characterized Nazi policies. </w:t>
      </w:r>
    </w:p>
    <w:p w14:paraId="1D751E28"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Consequentialism is best – extinction outweighs – epistemology doesn’t matter</w:t>
      </w:r>
    </w:p>
    <w:p w14:paraId="3112B4B5" w14:textId="77777777" w:rsidR="005E7B4C" w:rsidRPr="007034B9" w:rsidRDefault="005E7B4C" w:rsidP="005E7B4C">
      <w:pPr>
        <w:rPr>
          <w:rFonts w:ascii="Times New Roman" w:hAnsi="Times New Roman"/>
        </w:rPr>
      </w:pPr>
      <w:r w:rsidRPr="007034B9">
        <w:rPr>
          <w:rStyle w:val="StyleStyleBold12pt"/>
          <w:rFonts w:ascii="Times New Roman" w:hAnsi="Times New Roman"/>
        </w:rPr>
        <w:t>Cowen 4</w:t>
      </w:r>
      <w:r w:rsidRPr="007034B9">
        <w:rPr>
          <w:rFonts w:ascii="Times New Roman" w:hAnsi="Times New Roman"/>
        </w:rPr>
        <w:t xml:space="preserve"> (Tyler Cowen 4, Department of Economics George Mason University, November 2, </w:t>
      </w:r>
      <w:proofErr w:type="gramStart"/>
      <w:r w:rsidRPr="007034B9">
        <w:rPr>
          <w:rFonts w:ascii="Times New Roman" w:hAnsi="Times New Roman"/>
        </w:rPr>
        <w:t>2004 ,</w:t>
      </w:r>
      <w:proofErr w:type="gramEnd"/>
      <w:r w:rsidRPr="007034B9">
        <w:rPr>
          <w:rFonts w:ascii="Times New Roman" w:hAnsi="Times New Roman"/>
        </w:rPr>
        <w:t xml:space="preserve"> “The Epistemic Problem Does Not Refute Consequentialism”)</w:t>
      </w:r>
    </w:p>
    <w:p w14:paraId="35AB44DE" w14:textId="77777777" w:rsidR="005E7B4C" w:rsidRPr="007034B9" w:rsidRDefault="005E7B4C" w:rsidP="005E7B4C">
      <w:pPr>
        <w:rPr>
          <w:rStyle w:val="UnderlinedCardTextChar"/>
        </w:rPr>
      </w:pPr>
      <w:r w:rsidRPr="007034B9">
        <w:rPr>
          <w:rFonts w:ascii="Times New Roman" w:hAnsi="Times New Roman"/>
          <w:szCs w:val="20"/>
        </w:rPr>
        <w:t xml:space="preserve">As the above arguments suggest, </w:t>
      </w:r>
      <w:r w:rsidRPr="007034B9">
        <w:rPr>
          <w:rStyle w:val="UnderlinedCardTextChar"/>
        </w:rPr>
        <w:t xml:space="preserve">the epistemic critique increases the plausibility of what I call “big event consequentialism.” In this view, we should pursue good consequences, but with special </w:t>
      </w:r>
      <w:r w:rsidRPr="007034B9">
        <w:rPr>
          <w:rStyle w:val="StyleBoldUnderline"/>
          <w:rFonts w:ascii="Times New Roman" w:hAnsi="Times New Roman"/>
        </w:rPr>
        <w:t>attention to consequences</w:t>
      </w:r>
      <w:r w:rsidRPr="007034B9">
        <w:rPr>
          <w:rStyle w:val="StyleBoldUnderline"/>
          <w:rFonts w:ascii="Times New Roman" w:hAnsi="Times New Roman"/>
          <w:szCs w:val="22"/>
        </w:rPr>
        <w:t xml:space="preserve"> that are very </w:t>
      </w:r>
      <w:r w:rsidRPr="007034B9">
        <w:rPr>
          <w:rStyle w:val="UnderlinedCardTextChar"/>
        </w:rPr>
        <w:t xml:space="preserve">important and very good, or correspondingly, very bad. Consequences of these kinds include stopping the use of nuclear weapons, saving children from smallpox, making progress against global poverty, and maintaining or spreading liberal democracy. </w:t>
      </w:r>
      <w:r w:rsidRPr="007034B9">
        <w:rPr>
          <w:rFonts w:ascii="Times New Roman" w:hAnsi="Times New Roman"/>
          <w:szCs w:val="20"/>
        </w:rPr>
        <w:t xml:space="preserve">Big events, as I define them, typically are of significant practical importance, involve obvious moral issues, and their value is not controversial to benevolent onlookers. In contrast consider “small events.” Preventing a broken leg for a single dog, however meritorious an act, is a small event as I define the concept. Making American families wealthier by another $20 also would count as a small event. We should not count small events for nothing, but epistemic issues may well lower their importance in reflective equilibrium. Of course </w:t>
      </w:r>
      <w:r w:rsidRPr="007034B9">
        <w:rPr>
          <w:rStyle w:val="UnderlinedCardTextChar"/>
        </w:rPr>
        <w:t>we do not need a strict dividing line between big and small events, but rather we can think in terms of a continuum</w:t>
      </w:r>
      <w:r w:rsidRPr="007034B9">
        <w:rPr>
          <w:rFonts w:ascii="Times New Roman" w:hAnsi="Times New Roman"/>
          <w:szCs w:val="20"/>
        </w:rPr>
        <w:t xml:space="preserve">. In some cases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 </w:t>
      </w:r>
      <w:r w:rsidRPr="007034B9">
        <w:rPr>
          <w:rStyle w:val="UnderlinedCardTextChar"/>
        </w:rPr>
        <w:t>Here two points are of relevance. First, sometimes we are facing a single choice in isolation from other choices, rather than examining a rule or general principle of behavior. In this case it does not matter whether or not the small benefits would, if combined in larger numbers, sum up to a greater b</w:t>
      </w:r>
      <w:r w:rsidRPr="007034B9">
        <w:rPr>
          <w:rFonts w:ascii="Times New Roman" w:hAnsi="Times New Roman"/>
          <w:szCs w:val="20"/>
        </w:rPr>
        <w:t xml:space="preserve">enefit. The small benefits will not be combined in greater numbers, and we should still upgrade the relative importance of larger benefits in our decision calculus. </w:t>
      </w:r>
      <w:r w:rsidRPr="007034B9">
        <w:rPr>
          <w:rStyle w:val="UnderlinedCardTextChar"/>
        </w:rPr>
        <w:t>Second, not all small benefits sum into equivalence with larger benefits. Sometimes one value has a lexical relationship to (all or some) other values. For instance arguably a large number of canine broken legs, even a very very large number, do not sum in value to make a civilization</w:t>
      </w:r>
      <w:r w:rsidRPr="007034B9">
        <w:rPr>
          <w:rFonts w:ascii="Times New Roman" w:hAnsi="Times New Roman"/>
          <w:szCs w:val="20"/>
        </w:rPr>
        <w:t xml:space="preserve">. It does not matter how many dogs and how many broken legs enter the comparison. In other words, </w:t>
      </w:r>
      <w:r w:rsidRPr="007034B9">
        <w:rPr>
          <w:rStyle w:val="UnderlinedCardTextChar"/>
        </w:rPr>
        <w:t>civilization may be a lexical value with respect to canine broken legs. And when lexical elements are present, the mere cumulation of numbers of broken legs does not trump the more significant value</w:t>
      </w:r>
      <w:r w:rsidRPr="007034B9">
        <w:rPr>
          <w:rFonts w:ascii="Times New Roman" w:hAnsi="Times New Roman"/>
          <w:szCs w:val="20"/>
        </w:rPr>
        <w:t xml:space="preserve">. Numerous value relationships have been cited as lexical. A large number of slight headaches, no matter how numerous, may not sum up in value to equal a smaller number of intensely painful deaths or personal tortures (Norcross 1997). A very large number of “muzak and potato” lives (Parfit 1986, 1987) do not sum to overtake the value of a sophisticated civilization. Rawls (1987) put forward liberty and the difference principle as his lexical values for all political comparisons. For our purposes, we do not require a very strict notion of lexicality for these designations to have relevance to our endeavor. A big value need not be lexical against a (multiplied) smaller value at all possible margins. </w:t>
      </w:r>
      <w:r w:rsidRPr="007034B9">
        <w:rPr>
          <w:rStyle w:val="UnderlinedCardTextChar"/>
        </w:rPr>
        <w:t>Instead the big value need only be lexical across the comparisons that arise under relevant policy comparisons.</w:t>
      </w:r>
      <w:r w:rsidRPr="007034B9">
        <w:rPr>
          <w:rFonts w:ascii="Times New Roman" w:hAnsi="Times New Roman"/>
          <w:szCs w:val="20"/>
        </w:rPr>
        <w:t xml:space="preserve"> Furthermore </w:t>
      </w:r>
      <w:r w:rsidRPr="007034B9">
        <w:rPr>
          <w:rStyle w:val="UnderlinedCardTextChar"/>
        </w:rPr>
        <w:t>a big value need not be lexical in absolute terms against all other smaller values.</w:t>
      </w:r>
      <w:r w:rsidRPr="007034B9">
        <w:rPr>
          <w:rFonts w:ascii="Times New Roman" w:hAnsi="Times New Roman"/>
          <w:szCs w:val="20"/>
        </w:rPr>
        <w:t xml:space="preserve"> We therefore receive further guidance as to which big events are upgraded in the most robust fashion. The big values that receive the most robust upgrading would be those values with some lexical importance, relative to possible comparisons against other smaller values.9 To sum up these </w:t>
      </w:r>
      <w:r w:rsidRPr="007034B9">
        <w:rPr>
          <w:rStyle w:val="StyleBoldUnderline"/>
          <w:rFonts w:ascii="Times New Roman" w:hAnsi="Times New Roman"/>
        </w:rPr>
        <w:t>points,</w:t>
      </w:r>
      <w:r w:rsidRPr="007034B9">
        <w:rPr>
          <w:rStyle w:val="Emphasis"/>
          <w:rFonts w:ascii="Times New Roman" w:hAnsi="Times New Roman"/>
        </w:rPr>
        <w:t xml:space="preserve"> </w:t>
      </w:r>
      <w:r w:rsidRPr="007034B9">
        <w:rPr>
          <w:rStyle w:val="UnderlinedCardTextChar"/>
        </w:rPr>
        <w:t>critics of consequentialism would like to establish something like the following: “We find it hard to predict consequences. Therefore consequences do not matter very much, relative to other factors, such as deontology or virtue ethics. We should abandon consequentialist morality.” But so far epistemic considerations have yet to produce a strong argument for this view. The arguments support a different conclusion, namely downgrading the importance of minor consequences, and upgrading the importance of major consequences. The most robust major consequences are those that carry values with some lexical properties, and cannot be replicated by a mere accumulation of many small benefits.</w:t>
      </w:r>
    </w:p>
    <w:p w14:paraId="067DCC92"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Transition will fail and create chaos, preventing social transformation</w:t>
      </w:r>
    </w:p>
    <w:p w14:paraId="231DC14D" w14:textId="77777777" w:rsidR="005E7B4C" w:rsidRPr="007034B9" w:rsidRDefault="005E7B4C" w:rsidP="005E7B4C">
      <w:pPr>
        <w:rPr>
          <w:rFonts w:ascii="Times New Roman" w:hAnsi="Times New Roman"/>
        </w:rPr>
      </w:pPr>
      <w:r w:rsidRPr="007034B9">
        <w:rPr>
          <w:rFonts w:ascii="Times New Roman" w:hAnsi="Times New Roman"/>
        </w:rPr>
        <w:t xml:space="preserve">Ted </w:t>
      </w:r>
      <w:r w:rsidRPr="007034B9">
        <w:rPr>
          <w:rStyle w:val="StyleStyleBold12pt"/>
          <w:rFonts w:ascii="Times New Roman" w:hAnsi="Times New Roman"/>
        </w:rPr>
        <w:t>Trainer</w:t>
      </w:r>
      <w:r w:rsidRPr="007034B9">
        <w:rPr>
          <w:rFonts w:ascii="Times New Roman" w:hAnsi="Times New Roman"/>
        </w:rPr>
        <w:t xml:space="preserve">, lecturer in the School of Social Work, University of New South Wales, March </w:t>
      </w:r>
      <w:r w:rsidRPr="007034B9">
        <w:rPr>
          <w:rStyle w:val="StyleStyleBold12pt"/>
          <w:rFonts w:ascii="Times New Roman" w:hAnsi="Times New Roman"/>
        </w:rPr>
        <w:t>2000</w:t>
      </w:r>
      <w:r w:rsidRPr="007034B9">
        <w:rPr>
          <w:rFonts w:ascii="Times New Roman" w:hAnsi="Times New Roman"/>
        </w:rPr>
        <w:t>, Democracy and Nature, Vol. 6, No. 1, “Where are we, where do we want to be, how do we get there?” http://www.democracynature.org/dn/vol6/trainer_where.htm</w:t>
      </w:r>
    </w:p>
    <w:p w14:paraId="478D6CA8" w14:textId="77777777" w:rsidR="005E7B4C" w:rsidRPr="007034B9" w:rsidRDefault="005E7B4C" w:rsidP="005E7B4C">
      <w:pPr>
        <w:rPr>
          <w:rFonts w:ascii="Times New Roman" w:hAnsi="Times New Roman"/>
        </w:rPr>
      </w:pPr>
      <w:r w:rsidRPr="007034B9">
        <w:rPr>
          <w:rFonts w:ascii="Times New Roman" w:hAnsi="Times New Roman"/>
        </w:rPr>
        <w:t>If there is a boom we in the Eco-village Movement should welcome it, through gritted teeth, because it will give us the time we desperately need</w:t>
      </w:r>
      <w:r w:rsidRPr="007034B9">
        <w:rPr>
          <w:rStyle w:val="StyleBoldUnderline"/>
          <w:rFonts w:ascii="Times New Roman" w:hAnsi="Times New Roman"/>
        </w:rPr>
        <w:t xml:space="preserve">. The last thing we want is a collapse of the system in the immediate future. We are far from ready. Hardly any of the hundreds of millions of people who live in rich world cities have any idea of an alternative to the consumer way and their settlements have no provision for anything but maximising the throughput of resources. By all means let’s have a collapse a little later, but the prospects for The Simpler Way depend greatly on how extensively the concept can be established before the mainstream runs into serious trouble. We need at least two more decades </w:t>
      </w:r>
      <w:r w:rsidRPr="007034B9">
        <w:rPr>
          <w:rFonts w:ascii="Times New Roman" w:hAnsi="Times New Roman"/>
        </w:rPr>
        <w:t>to build the understanding, and the most effective way to do that is by developing examples.</w:t>
      </w:r>
    </w:p>
    <w:p w14:paraId="178E4007"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 xml:space="preserve">Neoliberalism solves inequality and poverty in Latin America </w:t>
      </w:r>
    </w:p>
    <w:p w14:paraId="473AFB99" w14:textId="77777777" w:rsidR="005E7B4C" w:rsidRPr="007034B9" w:rsidRDefault="005E7B4C" w:rsidP="005E7B4C">
      <w:pPr>
        <w:rPr>
          <w:rFonts w:ascii="Times New Roman" w:hAnsi="Times New Roman"/>
        </w:rPr>
      </w:pPr>
      <w:r w:rsidRPr="007034B9">
        <w:rPr>
          <w:rStyle w:val="StyleStyleBold12pt"/>
          <w:rFonts w:ascii="Times New Roman" w:hAnsi="Times New Roman"/>
        </w:rPr>
        <w:t>Haslam 12</w:t>
      </w:r>
      <w:r w:rsidRPr="007034B9">
        <w:rPr>
          <w:rFonts w:ascii="Times New Roman" w:hAnsi="Times New Roman"/>
        </w:rPr>
        <w:t xml:space="preserve"> – School of International Development and Global Studies, University of Ottawa (Paul Alexander Haslam, “Globalization in Latin America and Its Critics” International Studies Association, Volume 14, Issue 2, June 19 2012, Wiley Online Library)</w:t>
      </w:r>
    </w:p>
    <w:p w14:paraId="3CD2F91E" w14:textId="77777777" w:rsidR="005E7B4C" w:rsidRPr="007034B9" w:rsidRDefault="005E7B4C" w:rsidP="005E7B4C">
      <w:pPr>
        <w:rPr>
          <w:rFonts w:ascii="Times New Roman" w:hAnsi="Times New Roman"/>
          <w:sz w:val="16"/>
        </w:rPr>
      </w:pPr>
      <w:r w:rsidRPr="007034B9">
        <w:rPr>
          <w:rStyle w:val="StyleBoldUnderline"/>
          <w:rFonts w:ascii="Times New Roman" w:hAnsi="Times New Roman"/>
        </w:rPr>
        <w:t xml:space="preserve">After 30 years of liberal economic reforms and deeper integration into the world economy, is Latin America </w:t>
      </w:r>
      <w:proofErr w:type="gramStart"/>
      <w:r w:rsidRPr="007034B9">
        <w:rPr>
          <w:rStyle w:val="StyleBoldUnderline"/>
          <w:rFonts w:ascii="Times New Roman" w:hAnsi="Times New Roman"/>
        </w:rPr>
        <w:t>better-off</w:t>
      </w:r>
      <w:proofErr w:type="gramEnd"/>
      <w:r w:rsidRPr="007034B9">
        <w:rPr>
          <w:rStyle w:val="StyleBoldUnderline"/>
          <w:rFonts w:ascii="Times New Roman" w:hAnsi="Times New Roman"/>
        </w:rPr>
        <w:t xml:space="preserve">? </w:t>
      </w:r>
      <w:r w:rsidRPr="007034B9">
        <w:rPr>
          <w:rFonts w:ascii="Times New Roman" w:hAnsi="Times New Roman"/>
          <w:sz w:val="16"/>
        </w:rPr>
        <w:t xml:space="preserve">Many </w:t>
      </w:r>
      <w:r w:rsidRPr="007034B9">
        <w:rPr>
          <w:rStyle w:val="StyleBoldUnderline"/>
          <w:rFonts w:ascii="Times New Roman" w:hAnsi="Times New Roman"/>
        </w:rPr>
        <w:t>observers point to the poverty, exclusion, inequality, and disempowerment that continue to characterize the region</w:t>
      </w:r>
      <w:r w:rsidRPr="007034B9">
        <w:rPr>
          <w:rFonts w:ascii="Times New Roman" w:hAnsi="Times New Roman"/>
          <w:sz w:val="16"/>
        </w:rPr>
        <w:t xml:space="preserve">. But </w:t>
      </w:r>
      <w:r w:rsidRPr="007034B9">
        <w:rPr>
          <w:rStyle w:val="StyleBoldUnderline"/>
          <w:rFonts w:ascii="Times New Roman" w:hAnsi="Times New Roman"/>
        </w:rPr>
        <w:t>the most recent figures suggest that the last decade has seen significant improvements in both poverty and inequality. In 1990</w:t>
      </w:r>
      <w:r w:rsidRPr="007034B9">
        <w:rPr>
          <w:rFonts w:ascii="Times New Roman" w:hAnsi="Times New Roman"/>
          <w:sz w:val="16"/>
        </w:rPr>
        <w:t xml:space="preserve">, the percentage of indigent and non-indigent </w:t>
      </w:r>
      <w:r w:rsidRPr="007034B9">
        <w:rPr>
          <w:rStyle w:val="StyleBoldUnderline"/>
          <w:rFonts w:ascii="Times New Roman" w:hAnsi="Times New Roman"/>
        </w:rPr>
        <w:t>poor in Latin America stood at 48.3% of the population</w:t>
      </w:r>
      <w:r w:rsidRPr="007034B9">
        <w:rPr>
          <w:rFonts w:ascii="Times New Roman" w:hAnsi="Times New Roman"/>
          <w:sz w:val="16"/>
        </w:rPr>
        <w:t xml:space="preserve">—some 200 million people. Twelve years later in 2002, the poor had declined to 44%, but due to population growth, the number of poor had increased to 221 million people. </w:t>
      </w:r>
      <w:r w:rsidRPr="007034B9">
        <w:rPr>
          <w:rStyle w:val="StyleBoldUnderline"/>
          <w:rFonts w:ascii="Times New Roman" w:hAnsi="Times New Roman"/>
        </w:rPr>
        <w:t>By 2009</w:t>
      </w:r>
      <w:r w:rsidRPr="007034B9">
        <w:rPr>
          <w:rFonts w:ascii="Times New Roman" w:hAnsi="Times New Roman"/>
          <w:sz w:val="16"/>
        </w:rPr>
        <w:t xml:space="preserve">, the last year for which figures are available, </w:t>
      </w:r>
      <w:r w:rsidRPr="007034B9">
        <w:rPr>
          <w:rStyle w:val="StyleBoldUnderline"/>
          <w:rFonts w:ascii="Times New Roman" w:hAnsi="Times New Roman"/>
        </w:rPr>
        <w:t>the</w:t>
      </w:r>
      <w:r w:rsidRPr="007034B9">
        <w:rPr>
          <w:rFonts w:ascii="Times New Roman" w:hAnsi="Times New Roman"/>
          <w:sz w:val="16"/>
        </w:rPr>
        <w:t xml:space="preserve"> indigent and non-indigent </w:t>
      </w:r>
      <w:r w:rsidRPr="007034B9">
        <w:rPr>
          <w:rStyle w:val="StyleBoldUnderline"/>
          <w:rFonts w:ascii="Times New Roman" w:hAnsi="Times New Roman"/>
        </w:rPr>
        <w:t>poor had declined to 32.1% of the population</w:t>
      </w:r>
      <w:r w:rsidRPr="007034B9">
        <w:rPr>
          <w:rFonts w:ascii="Times New Roman" w:hAnsi="Times New Roman"/>
          <w:sz w:val="16"/>
        </w:rPr>
        <w:t xml:space="preserve">, or 183 million people. These </w:t>
      </w:r>
      <w:r w:rsidRPr="007034B9">
        <w:rPr>
          <w:rStyle w:val="StyleBoldUnderline"/>
          <w:rFonts w:ascii="Times New Roman" w:hAnsi="Times New Roman"/>
        </w:rPr>
        <w:t>recent numbers are significantly lower</w:t>
      </w:r>
      <w:r w:rsidRPr="007034B9">
        <w:rPr>
          <w:rFonts w:ascii="Times New Roman" w:hAnsi="Times New Roman"/>
          <w:sz w:val="16"/>
        </w:rPr>
        <w:t xml:space="preserve">, in percentage terms, </w:t>
      </w:r>
      <w:r w:rsidRPr="007034B9">
        <w:rPr>
          <w:rStyle w:val="StyleBoldUnderline"/>
          <w:rFonts w:ascii="Times New Roman" w:hAnsi="Times New Roman"/>
        </w:rPr>
        <w:t>than pre-crisis Latin America</w:t>
      </w:r>
      <w:r w:rsidRPr="007034B9">
        <w:rPr>
          <w:rFonts w:ascii="Times New Roman" w:hAnsi="Times New Roman"/>
          <w:sz w:val="16"/>
        </w:rPr>
        <w:t xml:space="preserve">, circa 1980. Even </w:t>
      </w:r>
      <w:r w:rsidRPr="007034B9">
        <w:rPr>
          <w:rStyle w:val="StyleBoldUnderline"/>
          <w:rFonts w:ascii="Times New Roman" w:hAnsi="Times New Roman"/>
        </w:rPr>
        <w:t>the global financial crisis</w:t>
      </w:r>
      <w:r w:rsidRPr="007034B9">
        <w:rPr>
          <w:rFonts w:ascii="Times New Roman" w:hAnsi="Times New Roman"/>
          <w:sz w:val="16"/>
        </w:rPr>
        <w:t xml:space="preserve"> of 2008 </w:t>
      </w:r>
      <w:r w:rsidRPr="007034B9">
        <w:rPr>
          <w:rStyle w:val="StyleBoldUnderline"/>
          <w:rFonts w:ascii="Times New Roman" w:hAnsi="Times New Roman"/>
        </w:rPr>
        <w:t>only added 3 million</w:t>
      </w:r>
      <w:r w:rsidRPr="007034B9">
        <w:rPr>
          <w:rFonts w:ascii="Times New Roman" w:hAnsi="Times New Roman"/>
          <w:sz w:val="16"/>
        </w:rPr>
        <w:t xml:space="preserve"> more people </w:t>
      </w:r>
      <w:r w:rsidRPr="007034B9">
        <w:rPr>
          <w:rStyle w:val="StyleBoldUnderline"/>
          <w:rFonts w:ascii="Times New Roman" w:hAnsi="Times New Roman"/>
        </w:rPr>
        <w:t>to the ranks of the poor</w:t>
      </w:r>
      <w:r w:rsidRPr="007034B9">
        <w:rPr>
          <w:rFonts w:ascii="Times New Roman" w:hAnsi="Times New Roman"/>
          <w:sz w:val="16"/>
        </w:rPr>
        <w:t xml:space="preserve"> (Economic Commission for Latin America, the Caribbean (ECLAC) 2010:11). </w:t>
      </w:r>
      <w:r w:rsidRPr="007034B9">
        <w:rPr>
          <w:rStyle w:val="StyleBoldUnderline"/>
          <w:rFonts w:ascii="Times New Roman" w:hAnsi="Times New Roman"/>
        </w:rPr>
        <w:t>Inequality has also declined over the 2002–2009 period, with the Gini coefficient falling</w:t>
      </w:r>
      <w:r w:rsidRPr="007034B9">
        <w:rPr>
          <w:rFonts w:ascii="Times New Roman" w:hAnsi="Times New Roman"/>
          <w:sz w:val="16"/>
        </w:rPr>
        <w:t xml:space="preserve"> slightly </w:t>
      </w:r>
      <w:r w:rsidRPr="007034B9">
        <w:rPr>
          <w:rStyle w:val="StyleBoldUnderline"/>
          <w:rFonts w:ascii="Times New Roman" w:hAnsi="Times New Roman"/>
        </w:rPr>
        <w:t>and the income gap narrowing</w:t>
      </w:r>
      <w:r w:rsidRPr="007034B9">
        <w:rPr>
          <w:rFonts w:ascii="Times New Roman" w:hAnsi="Times New Roman"/>
          <w:sz w:val="16"/>
        </w:rPr>
        <w:t xml:space="preserve"> in the vast majority of countries (ibid</w:t>
      </w:r>
      <w:proofErr w:type="gramStart"/>
      <w:r w:rsidRPr="007034B9">
        <w:rPr>
          <w:rFonts w:ascii="Times New Roman" w:hAnsi="Times New Roman"/>
          <w:sz w:val="16"/>
        </w:rPr>
        <w:t>.:</w:t>
      </w:r>
      <w:proofErr w:type="gramEnd"/>
      <w:r w:rsidRPr="007034B9">
        <w:rPr>
          <w:rFonts w:ascii="Times New Roman" w:hAnsi="Times New Roman"/>
          <w:sz w:val="16"/>
        </w:rPr>
        <w:t xml:space="preserve">15). </w:t>
      </w:r>
      <w:r w:rsidRPr="007034B9">
        <w:rPr>
          <w:rStyle w:val="StyleBoldUnderline"/>
          <w:rFonts w:ascii="Times New Roman" w:hAnsi="Times New Roman"/>
        </w:rPr>
        <w:t>The story of the last decade</w:t>
      </w:r>
      <w:r w:rsidRPr="007034B9">
        <w:rPr>
          <w:rFonts w:ascii="Times New Roman" w:hAnsi="Times New Roman"/>
          <w:sz w:val="16"/>
        </w:rPr>
        <w:t xml:space="preserve">, therefore, </w:t>
      </w:r>
      <w:r w:rsidRPr="007034B9">
        <w:rPr>
          <w:rStyle w:val="StyleBoldUnderline"/>
          <w:rFonts w:ascii="Times New Roman" w:hAnsi="Times New Roman"/>
        </w:rPr>
        <w:t>has been</w:t>
      </w:r>
      <w:r w:rsidRPr="007034B9">
        <w:rPr>
          <w:rFonts w:ascii="Times New Roman" w:hAnsi="Times New Roman"/>
          <w:sz w:val="16"/>
        </w:rPr>
        <w:t xml:space="preserve"> relatively </w:t>
      </w:r>
      <w:r w:rsidRPr="007034B9">
        <w:rPr>
          <w:rStyle w:val="StyleBoldUnderline"/>
          <w:rFonts w:ascii="Times New Roman" w:hAnsi="Times New Roman"/>
        </w:rPr>
        <w:t>effective poverty and inequality reduction in Latin America</w:t>
      </w:r>
      <w:r w:rsidRPr="007034B9">
        <w:rPr>
          <w:rFonts w:ascii="Times New Roman" w:hAnsi="Times New Roman"/>
          <w:sz w:val="16"/>
        </w:rPr>
        <w:t>—</w:t>
      </w:r>
      <w:r w:rsidRPr="007034B9">
        <w:rPr>
          <w:rStyle w:val="StyleBoldUnderline"/>
          <w:rFonts w:ascii="Times New Roman" w:hAnsi="Times New Roman"/>
        </w:rPr>
        <w:t>at the same time that the region has deepened its integration with the world economy</w:t>
      </w:r>
      <w:r w:rsidRPr="007034B9">
        <w:rPr>
          <w:rFonts w:ascii="Times New Roman" w:hAnsi="Times New Roman"/>
          <w:sz w:val="16"/>
        </w:rPr>
        <w:t>.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14:paraId="04ABDA41"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Neoliberalism inevitable and sustainable</w:t>
      </w:r>
    </w:p>
    <w:p w14:paraId="4FE0A7BC" w14:textId="77777777" w:rsidR="005E7B4C" w:rsidRPr="007034B9" w:rsidRDefault="005E7B4C" w:rsidP="005E7B4C">
      <w:pPr>
        <w:rPr>
          <w:rFonts w:ascii="Times New Roman" w:hAnsi="Times New Roman"/>
        </w:rPr>
      </w:pPr>
      <w:r w:rsidRPr="007034B9">
        <w:rPr>
          <w:rStyle w:val="StyleStyleBold12pt"/>
          <w:rFonts w:ascii="Times New Roman" w:hAnsi="Times New Roman"/>
        </w:rPr>
        <w:t>Hudson 99</w:t>
      </w:r>
      <w:r w:rsidRPr="007034B9">
        <w:rPr>
          <w:rFonts w:ascii="Times New Roman" w:hAnsi="Times New Roman"/>
        </w:rPr>
        <w:t xml:space="preserve"> [Mark, Progressive Librarian, Fall, “Understanding Information Media in the Age of Neoliberalism: The Contributions of Herbert Schiller”]</w:t>
      </w:r>
    </w:p>
    <w:p w14:paraId="788FB302" w14:textId="77777777" w:rsidR="005E7B4C" w:rsidRPr="007034B9" w:rsidRDefault="005E7B4C" w:rsidP="005E7B4C">
      <w:pPr>
        <w:ind w:right="288"/>
        <w:rPr>
          <w:rFonts w:ascii="Times New Roman" w:eastAsia="Times New Roman" w:hAnsi="Times New Roman"/>
          <w:sz w:val="16"/>
          <w:szCs w:val="20"/>
        </w:rPr>
      </w:pPr>
      <w:r w:rsidRPr="007034B9">
        <w:rPr>
          <w:rStyle w:val="StyleBoldUnderline"/>
          <w:rFonts w:ascii="Times New Roman" w:hAnsi="Times New Roman"/>
        </w:rPr>
        <w:t>Neoliberal ideas are as old as capitalism itself, but</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in recent decades </w:t>
      </w:r>
      <w:r w:rsidRPr="007034B9">
        <w:rPr>
          <w:rStyle w:val="StyleBoldUnderline"/>
          <w:rFonts w:ascii="Times New Roman" w:hAnsi="Times New Roman"/>
        </w:rPr>
        <w:t>they have seen a tremendous resurgence and have displaced</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the </w:t>
      </w:r>
      <w:r w:rsidRPr="007034B9">
        <w:rPr>
          <w:rStyle w:val="StyleBoldUnderline"/>
          <w:rFonts w:ascii="Times New Roman" w:hAnsi="Times New Roman"/>
        </w:rPr>
        <w:t>state-interventionist economic theories</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of the interwar and post-World War II periods to become the reigning ideology of our time. </w:t>
      </w:r>
      <w:r w:rsidRPr="007034B9">
        <w:rPr>
          <w:rStyle w:val="StyleBoldUnderline"/>
          <w:rFonts w:ascii="Times New Roman" w:hAnsi="Times New Roman"/>
        </w:rPr>
        <w:t>Neoliberalism emerged full force in the 1980s with</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the right-wing </w:t>
      </w:r>
      <w:r w:rsidRPr="007034B9">
        <w:rPr>
          <w:rStyle w:val="StyleBoldUnderline"/>
          <w:rFonts w:ascii="Times New Roman" w:hAnsi="Times New Roman"/>
        </w:rPr>
        <w:t>Reagan</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and Thatcher regimes, </w:t>
      </w:r>
      <w:r w:rsidRPr="007034B9">
        <w:rPr>
          <w:rStyle w:val="StyleBoldUnderline"/>
          <w:rFonts w:ascii="Times New Roman" w:hAnsi="Times New Roman"/>
        </w:rPr>
        <w:t>but its influence has since spread</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across the political spectrum to encompass not only centrist political parties </w:t>
      </w:r>
      <w:proofErr w:type="gramStart"/>
      <w:r w:rsidRPr="007034B9">
        <w:rPr>
          <w:rFonts w:ascii="Times New Roman" w:eastAsia="Times New Roman" w:hAnsi="Times New Roman"/>
          <w:sz w:val="16"/>
          <w:szCs w:val="20"/>
        </w:rPr>
        <w:t>but</w:t>
      </w:r>
      <w:proofErr w:type="gramEnd"/>
      <w:r w:rsidRPr="007034B9">
        <w:rPr>
          <w:rFonts w:ascii="Times New Roman" w:eastAsia="Times New Roman" w:hAnsi="Times New Roman"/>
          <w:sz w:val="16"/>
          <w:szCs w:val="20"/>
        </w:rPr>
        <w:t xml:space="preserve"> even much of the traditional social-democratic left. In the 1990s, </w:t>
      </w:r>
      <w:r w:rsidRPr="007034B9">
        <w:rPr>
          <w:rStyle w:val="StyleBoldUnderline"/>
          <w:rFonts w:ascii="Times New Roman" w:hAnsi="Times New Roman"/>
        </w:rPr>
        <w:t>neoliberal hegemony</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over our politics and culture </w:t>
      </w:r>
      <w:r w:rsidRPr="007034B9">
        <w:rPr>
          <w:rStyle w:val="StyleBoldUnderline"/>
          <w:rFonts w:ascii="Times New Roman" w:hAnsi="Times New Roman"/>
        </w:rPr>
        <w:t>has become so overwhelming that it is</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becoming </w:t>
      </w:r>
      <w:r w:rsidRPr="007034B9">
        <w:rPr>
          <w:rStyle w:val="StyleBoldUnderline"/>
          <w:rFonts w:ascii="Times New Roman" w:hAnsi="Times New Roman"/>
        </w:rPr>
        <w:t>difficult</w:t>
      </w:r>
      <w:r w:rsidRPr="007034B9">
        <w:rPr>
          <w:rFonts w:ascii="Times New Roman" w:eastAsia="Times New Roman" w:hAnsi="Times New Roman"/>
          <w:szCs w:val="20"/>
        </w:rPr>
        <w:t xml:space="preserve"> </w:t>
      </w:r>
      <w:r w:rsidRPr="007034B9">
        <w:rPr>
          <w:rStyle w:val="StyleBoldUnderline"/>
          <w:rFonts w:ascii="Times New Roman" w:hAnsi="Times New Roman"/>
        </w:rPr>
        <w:t>to even rationally discuss</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what </w:t>
      </w:r>
      <w:r w:rsidRPr="007034B9">
        <w:rPr>
          <w:rStyle w:val="StyleBoldUnderline"/>
          <w:rFonts w:ascii="Times New Roman" w:hAnsi="Times New Roman"/>
        </w:rPr>
        <w:t>neoliberalism</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is; indeed, as Robert McChesney notes, </w:t>
      </w:r>
      <w:r w:rsidRPr="007034B9">
        <w:rPr>
          <w:rStyle w:val="StyleBoldUnderline"/>
          <w:rFonts w:ascii="Times New Roman" w:hAnsi="Times New Roman"/>
        </w:rPr>
        <w:t>the term "neoliberalism" is hardly known</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to the U.S. public </w:t>
      </w:r>
      <w:r w:rsidRPr="007034B9">
        <w:rPr>
          <w:rStyle w:val="StyleBoldUnderline"/>
          <w:rFonts w:ascii="Times New Roman" w:hAnsi="Times New Roman"/>
        </w:rPr>
        <w:t>outside of academia</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and the business community (McChesney). </w:t>
      </w:r>
      <w:r w:rsidRPr="007034B9">
        <w:rPr>
          <w:rStyle w:val="StyleBoldUnderline"/>
          <w:rFonts w:ascii="Times New Roman" w:hAnsi="Times New Roman"/>
        </w:rPr>
        <w:t>The corporate stranglehold on our information</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and communications media </w:t>
      </w:r>
      <w:r w:rsidRPr="007034B9">
        <w:rPr>
          <w:rStyle w:val="StyleBoldUnderline"/>
          <w:rFonts w:ascii="Times New Roman" w:hAnsi="Times New Roman"/>
        </w:rPr>
        <w:t>gives neoliberal ideologues a virtually unchallenged platform from which to blast their pro-market messages</w:t>
      </w:r>
      <w:r w:rsidRPr="007034B9">
        <w:rPr>
          <w:rFonts w:ascii="Times New Roman" w:eastAsia="Times New Roman" w:hAnsi="Times New Roman"/>
          <w:szCs w:val="20"/>
        </w:rPr>
        <w:t xml:space="preserve"> </w:t>
      </w:r>
      <w:r w:rsidRPr="007034B9">
        <w:rPr>
          <w:rFonts w:ascii="Times New Roman" w:eastAsia="Times New Roman" w:hAnsi="Times New Roman"/>
          <w:sz w:val="16"/>
          <w:szCs w:val="20"/>
        </w:rPr>
        <w:t xml:space="preserve">into every corner of our common culture. At the same time, </w:t>
      </w:r>
      <w:r w:rsidRPr="007034B9">
        <w:rPr>
          <w:rStyle w:val="StyleBoldUnderline"/>
          <w:rFonts w:ascii="Times New Roman" w:hAnsi="Times New Roman"/>
        </w:rPr>
        <w:t>neoliberalism provides the ideological cover for deregulatory legislation</w:t>
      </w:r>
      <w:r w:rsidRPr="007034B9">
        <w:rPr>
          <w:rFonts w:ascii="Times New Roman" w:eastAsia="Times New Roman" w:hAnsi="Times New Roman"/>
          <w:sz w:val="16"/>
          <w:szCs w:val="20"/>
        </w:rPr>
        <w:t xml:space="preserve"> (most recently the 1996 Telecommunications Act) </w:t>
      </w:r>
      <w:r w:rsidRPr="007034B9">
        <w:rPr>
          <w:rStyle w:val="StyleBoldUnderline"/>
          <w:rFonts w:ascii="Times New Roman" w:hAnsi="Times New Roman"/>
        </w:rPr>
        <w:t>that enables corporations to extend their monopoly</w:t>
      </w:r>
      <w:r w:rsidRPr="007034B9">
        <w:rPr>
          <w:rFonts w:ascii="Times New Roman" w:eastAsia="Times New Roman" w:hAnsi="Times New Roman"/>
          <w:sz w:val="16"/>
          <w:szCs w:val="20"/>
        </w:rPr>
        <w:t xml:space="preserve"> over these media even more.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 </w:t>
      </w:r>
    </w:p>
    <w:p w14:paraId="3BD33A27"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Alt fails in more cooperate further exacerbating neoliberalism</w:t>
      </w:r>
    </w:p>
    <w:p w14:paraId="316ACFB2" w14:textId="77777777" w:rsidR="005E7B4C" w:rsidRPr="007034B9" w:rsidRDefault="005E7B4C" w:rsidP="005E7B4C">
      <w:pPr>
        <w:rPr>
          <w:rFonts w:ascii="Times New Roman" w:hAnsi="Times New Roman"/>
        </w:rPr>
      </w:pPr>
      <w:r w:rsidRPr="007034B9">
        <w:rPr>
          <w:rStyle w:val="StyleStyleBold12pt"/>
          <w:rFonts w:ascii="Times New Roman" w:hAnsi="Times New Roman"/>
        </w:rPr>
        <w:t>Legrain 00</w:t>
      </w:r>
      <w:r w:rsidRPr="007034B9">
        <w:rPr>
          <w:rStyle w:val="StyleBoldUnderline"/>
          <w:rFonts w:ascii="Times New Roman" w:hAnsi="Times New Roman"/>
        </w:rPr>
        <w:t xml:space="preserve"> (</w:t>
      </w:r>
      <w:r w:rsidRPr="007034B9">
        <w:rPr>
          <w:rFonts w:ascii="Times New Roman" w:hAnsi="Times New Roman"/>
        </w:rPr>
        <w:t>Phillipe Legrain, special adviser to the WTO director general Mike Moore, 2000, The WTO: Boon or Bane for the Developing World, p. http://www.focusweb.org/publications/2000/The%20WTOThe%20WTO-Boon%20or%20Bane%20for%20the%20Developing%20World.htm)</w:t>
      </w:r>
    </w:p>
    <w:p w14:paraId="69AEBE39" w14:textId="77777777" w:rsidR="005E7B4C" w:rsidRPr="007034B9" w:rsidRDefault="005E7B4C" w:rsidP="005E7B4C">
      <w:pPr>
        <w:rPr>
          <w:rFonts w:ascii="Times New Roman" w:hAnsi="Times New Roman"/>
          <w:sz w:val="16"/>
        </w:rPr>
      </w:pPr>
      <w:r w:rsidRPr="007034B9">
        <w:rPr>
          <w:rStyle w:val="StyleBoldUnderline"/>
          <w:rFonts w:ascii="Times New Roman" w:hAnsi="Times New Roman"/>
        </w:rPr>
        <w:t>A convincing case for the WTO’s abolition must show</w:t>
      </w:r>
      <w:r w:rsidRPr="007034B9">
        <w:rPr>
          <w:rFonts w:ascii="Times New Roman" w:hAnsi="Times New Roman"/>
          <w:sz w:val="16"/>
        </w:rPr>
        <w:t xml:space="preserve"> two things. </w:t>
      </w:r>
      <w:proofErr w:type="gramStart"/>
      <w:r w:rsidRPr="007034B9">
        <w:rPr>
          <w:rFonts w:ascii="Times New Roman" w:hAnsi="Times New Roman"/>
          <w:sz w:val="16"/>
        </w:rPr>
        <w:t xml:space="preserve">First, </w:t>
      </w:r>
      <w:r w:rsidRPr="007034B9">
        <w:rPr>
          <w:rStyle w:val="StyleBoldUnderline"/>
          <w:rFonts w:ascii="Times New Roman" w:hAnsi="Times New Roman"/>
        </w:rPr>
        <w:t>that</w:t>
      </w:r>
      <w:proofErr w:type="gramEnd"/>
      <w:r w:rsidRPr="007034B9">
        <w:rPr>
          <w:rStyle w:val="StyleBoldUnderline"/>
          <w:rFonts w:ascii="Times New Roman" w:hAnsi="Times New Roman"/>
        </w:rPr>
        <w:t xml:space="preserve"> the world would be better off</w:t>
      </w:r>
      <w:r w:rsidRPr="007034B9">
        <w:rPr>
          <w:rFonts w:ascii="Times New Roman" w:hAnsi="Times New Roman"/>
          <w:sz w:val="16"/>
        </w:rPr>
        <w:t xml:space="preserve"> without the WTO. Second, </w:t>
      </w:r>
      <w:r w:rsidRPr="007034B9">
        <w:rPr>
          <w:rStyle w:val="StyleBoldUnderline"/>
          <w:rFonts w:ascii="Times New Roman" w:hAnsi="Times New Roman"/>
        </w:rPr>
        <w:t>that the WTO's abolition is preferable to any politically feasible reform. You fail to show either. Abolishing the WTO would not destroy globalisation, capitalism, or US corporate power. But it would wipe out a forum for governments to negotiate multilateral trade rules and a mechanism for holding them to those rules. That would make every country worse off, but the biggest losers would be the poor and the weak.</w:t>
      </w:r>
      <w:r w:rsidRPr="007034B9">
        <w:rPr>
          <w:rFonts w:ascii="Times New Roman" w:hAnsi="Times New Roman"/>
          <w:sz w:val="16"/>
        </w:rPr>
        <w:t xml:space="preserve">  One benefit of </w:t>
      </w:r>
      <w:r w:rsidRPr="007034B9">
        <w:rPr>
          <w:rStyle w:val="StyleBoldUnderline"/>
          <w:rFonts w:ascii="Times New Roman" w:hAnsi="Times New Roman"/>
        </w:rPr>
        <w:t>rules</w:t>
      </w:r>
      <w:r w:rsidRPr="007034B9">
        <w:rPr>
          <w:rFonts w:ascii="Times New Roman" w:hAnsi="Times New Roman"/>
          <w:sz w:val="16"/>
        </w:rPr>
        <w:t xml:space="preserve"> is that they </w:t>
      </w:r>
      <w:r w:rsidRPr="007034B9">
        <w:rPr>
          <w:rStyle w:val="StyleBoldUnderline"/>
          <w:rFonts w:ascii="Times New Roman" w:hAnsi="Times New Roman"/>
        </w:rPr>
        <w:t>apply to big, rich countries</w:t>
      </w:r>
      <w:r w:rsidRPr="007034B9">
        <w:rPr>
          <w:rFonts w:ascii="Times New Roman" w:hAnsi="Times New Roman"/>
          <w:sz w:val="16"/>
        </w:rPr>
        <w:t xml:space="preserve"> as well as small, poor ones. </w:t>
      </w:r>
      <w:r w:rsidRPr="007034B9">
        <w:rPr>
          <w:rStyle w:val="StyleBoldUnderline"/>
          <w:rFonts w:ascii="Times New Roman" w:hAnsi="Times New Roman"/>
        </w:rPr>
        <w:t>When America blocked imports of Costa Rican underwear, Costa Rica</w:t>
      </w:r>
      <w:r w:rsidRPr="007034B9">
        <w:rPr>
          <w:rFonts w:ascii="Times New Roman" w:hAnsi="Times New Roman"/>
          <w:sz w:val="16"/>
        </w:rPr>
        <w:t xml:space="preserve"> appealed to the WTO. It </w:t>
      </w:r>
      <w:r w:rsidRPr="007034B9">
        <w:rPr>
          <w:rStyle w:val="StyleBoldUnderline"/>
          <w:rFonts w:ascii="Times New Roman" w:hAnsi="Times New Roman"/>
        </w:rPr>
        <w:t>won</w:t>
      </w:r>
      <w:r w:rsidRPr="007034B9">
        <w:rPr>
          <w:rFonts w:ascii="Times New Roman" w:hAnsi="Times New Roman"/>
          <w:sz w:val="16"/>
        </w:rPr>
        <w:t xml:space="preserve">, and America lifted its restrictions. </w:t>
      </w:r>
      <w:r w:rsidRPr="007034B9">
        <w:rPr>
          <w:rStyle w:val="StyleBoldUnderline"/>
          <w:rFonts w:ascii="Times New Roman" w:hAnsi="Times New Roman"/>
        </w:rPr>
        <w:t>Do you</w:t>
      </w:r>
      <w:r w:rsidRPr="007034B9">
        <w:rPr>
          <w:rFonts w:ascii="Times New Roman" w:hAnsi="Times New Roman"/>
          <w:sz w:val="16"/>
        </w:rPr>
        <w:t xml:space="preserve"> honestly </w:t>
      </w:r>
      <w:r w:rsidRPr="007034B9">
        <w:rPr>
          <w:rStyle w:val="StyleBoldUnderline"/>
          <w:rFonts w:ascii="Times New Roman" w:hAnsi="Times New Roman"/>
        </w:rPr>
        <w:t>think Costa Rica would have such clout in Washington without the WTO?</w:t>
      </w:r>
      <w:r w:rsidRPr="007034B9">
        <w:rPr>
          <w:rFonts w:ascii="Times New Roman" w:hAnsi="Times New Roman"/>
          <w:sz w:val="16"/>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7034B9">
        <w:rPr>
          <w:rStyle w:val="StyleBoldUnderline"/>
          <w:rFonts w:ascii="Times New Roman" w:hAnsi="Times New Roman"/>
        </w:rPr>
        <w:t>Once countries open their markets</w:t>
      </w:r>
      <w:r w:rsidRPr="007034B9">
        <w:rPr>
          <w:rFonts w:ascii="Times New Roman" w:hAnsi="Times New Roman"/>
          <w:sz w:val="16"/>
        </w:rPr>
        <w:t xml:space="preserve"> to foreign trade and investment, </w:t>
      </w:r>
      <w:r w:rsidRPr="007034B9">
        <w:rPr>
          <w:rStyle w:val="StyleBoldUnderline"/>
          <w:rFonts w:ascii="Times New Roman" w:hAnsi="Times New Roman"/>
        </w:rPr>
        <w:t>they cannot close them again</w:t>
      </w:r>
      <w:r w:rsidRPr="007034B9">
        <w:rPr>
          <w:rFonts w:ascii="Times New Roman" w:hAnsi="Times New Roman"/>
          <w:sz w:val="16"/>
        </w:rPr>
        <w:t xml:space="preserve"> at whim. Without this stability, companies would be reluctant to invest abroad, particularly in developing countries with a protectionist or politically unstable record. </w:t>
      </w:r>
      <w:r w:rsidRPr="007034B9">
        <w:rPr>
          <w:rStyle w:val="StyleBoldUnderline"/>
          <w:rFonts w:ascii="Times New Roman" w:hAnsi="Times New Roman"/>
        </w:rPr>
        <w:t>Abolishing the WTO would further marginalise developing countries. If there were no prospect of further multilateral liberalisation and no body to enforce existing rules, trade barriers would creep up as protectionists gain the upper hand. The world might split into hostile regional blocks, with rich-country exporters seeking captive markets in developing countries</w:t>
      </w:r>
      <w:r w:rsidRPr="007034B9">
        <w:rPr>
          <w:rFonts w:ascii="Times New Roman" w:hAnsi="Times New Roman"/>
          <w:sz w:val="16"/>
        </w:rPr>
        <w:t xml:space="preserve">. </w:t>
      </w:r>
      <w:r w:rsidRPr="007034B9">
        <w:rPr>
          <w:rStyle w:val="StyleBoldUnderline"/>
          <w:rFonts w:ascii="Times New Roman" w:hAnsi="Times New Roman"/>
        </w:rPr>
        <w:t>Developing countries</w:t>
      </w:r>
      <w:r w:rsidRPr="007034B9">
        <w:rPr>
          <w:rFonts w:ascii="Times New Roman" w:hAnsi="Times New Roman"/>
          <w:sz w:val="16"/>
        </w:rPr>
        <w:t xml:space="preserve">, which need access to rich-country markets more than rich countries need access to theirs, </w:t>
      </w:r>
      <w:r w:rsidRPr="007034B9">
        <w:rPr>
          <w:rStyle w:val="StyleBoldUnderline"/>
          <w:rFonts w:ascii="Times New Roman" w:hAnsi="Times New Roman"/>
        </w:rPr>
        <w:t>would have to join on unfavourable terms or</w:t>
      </w:r>
      <w:r w:rsidRPr="007034B9">
        <w:rPr>
          <w:rFonts w:ascii="Times New Roman" w:hAnsi="Times New Roman"/>
          <w:sz w:val="16"/>
        </w:rPr>
        <w:t xml:space="preserve"> be left out in the cold.  In any case, there would be less trade. And </w:t>
      </w:r>
      <w:r w:rsidRPr="007034B9">
        <w:rPr>
          <w:rStyle w:val="StyleBoldUnderline"/>
          <w:rFonts w:ascii="Times New Roman" w:hAnsi="Times New Roman"/>
        </w:rPr>
        <w:t>less trade means</w:t>
      </w:r>
      <w:r w:rsidRPr="007034B9">
        <w:rPr>
          <w:rFonts w:ascii="Times New Roman" w:hAnsi="Times New Roman"/>
          <w:sz w:val="16"/>
        </w:rPr>
        <w:t xml:space="preserve"> slower economic growth, </w:t>
      </w:r>
      <w:r w:rsidRPr="007034B9">
        <w:rPr>
          <w:rStyle w:val="StyleBoldUnderline"/>
          <w:rFonts w:ascii="Times New Roman" w:hAnsi="Times New Roman"/>
        </w:rPr>
        <w:t>stagnating living standards and</w:t>
      </w:r>
      <w:r w:rsidRPr="007034B9">
        <w:rPr>
          <w:rFonts w:ascii="Times New Roman" w:hAnsi="Times New Roman"/>
          <w:sz w:val="16"/>
        </w:rPr>
        <w:t xml:space="preserve"> more people trapped in </w:t>
      </w:r>
      <w:r w:rsidRPr="007034B9">
        <w:rPr>
          <w:rStyle w:val="StyleBoldUnderline"/>
          <w:rFonts w:ascii="Times New Roman" w:hAnsi="Times New Roman"/>
        </w:rPr>
        <w:t>poverty</w:t>
      </w:r>
      <w:r w:rsidRPr="007034B9">
        <w:rPr>
          <w:rFonts w:ascii="Times New Roman" w:hAnsi="Times New Roman"/>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liberalisation. But in the long run, everyone gains: even the poorest South Koreans today are much richer than their counterparts 30 years ago. </w:t>
      </w:r>
    </w:p>
    <w:p w14:paraId="6FC47363"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Quality of life is skyrocketing worldwide by all measures</w:t>
      </w:r>
    </w:p>
    <w:p w14:paraId="5E8B7F45" w14:textId="77777777" w:rsidR="005E7B4C" w:rsidRPr="007034B9" w:rsidRDefault="005E7B4C" w:rsidP="005E7B4C">
      <w:pPr>
        <w:rPr>
          <w:rFonts w:ascii="Times New Roman" w:hAnsi="Times New Roman"/>
        </w:rPr>
      </w:pPr>
      <w:r w:rsidRPr="007034B9">
        <w:rPr>
          <w:rStyle w:val="StyleStyleBold12pt"/>
          <w:rFonts w:ascii="Times New Roman" w:hAnsi="Times New Roman"/>
        </w:rPr>
        <w:t>Ridley 10</w:t>
      </w:r>
      <w:r w:rsidRPr="007034B9">
        <w:rPr>
          <w:rFonts w:ascii="Times New Roman" w:hAnsi="Times New Roman"/>
        </w:rPr>
        <w:t xml:space="preserve"> (visiting professor at Cold Spring Harbor Laboratory, former science editor of </w:t>
      </w:r>
      <w:r w:rsidRPr="007034B9">
        <w:rPr>
          <w:rFonts w:ascii="Times New Roman" w:hAnsi="Times New Roman"/>
          <w:i/>
        </w:rPr>
        <w:t>The Economist</w:t>
      </w:r>
      <w:r w:rsidRPr="007034B9">
        <w:rPr>
          <w:rFonts w:ascii="Times New Roman" w:hAnsi="Times New Roman"/>
        </w:rPr>
        <w:t xml:space="preserve">, and award-winning science writer, Matt, </w:t>
      </w:r>
      <w:r w:rsidRPr="007034B9">
        <w:rPr>
          <w:rFonts w:ascii="Times New Roman" w:hAnsi="Times New Roman"/>
          <w:i/>
        </w:rPr>
        <w:t>The Rational Optimist</w:t>
      </w:r>
      <w:r w:rsidRPr="007034B9">
        <w:rPr>
          <w:rFonts w:ascii="Times New Roman" w:hAnsi="Times New Roman"/>
        </w:rPr>
        <w:t>, pg. 13-15)</w:t>
      </w:r>
    </w:p>
    <w:p w14:paraId="289E5FE5" w14:textId="77777777" w:rsidR="005E7B4C" w:rsidRPr="007034B9" w:rsidRDefault="005E7B4C" w:rsidP="005E7B4C">
      <w:pPr>
        <w:rPr>
          <w:rFonts w:ascii="Times New Roman" w:hAnsi="Times New Roman"/>
        </w:rPr>
      </w:pPr>
      <w:r w:rsidRPr="007034B9">
        <w:rPr>
          <w:rFonts w:ascii="Times New Roman" w:hAnsi="Times New Roman"/>
        </w:rPr>
        <w:t xml:space="preserve">If my fictional family is not to your taste, perhaps you prefer statistics. </w:t>
      </w:r>
      <w:r w:rsidRPr="007034B9">
        <w:rPr>
          <w:rStyle w:val="StyleBoldUnderline"/>
          <w:rFonts w:ascii="Times New Roman" w:hAnsi="Times New Roman"/>
        </w:rPr>
        <w:t>Since 1800, the population of the world has multiplied six times, yet average life expectancy has more than doubled and real income has risen more than nine times. Taking a shorter perspective, in 2005, compared with 1955, the average human being on Planet Earth earned nearly three times as much money (corrected for inflation), ate one-third more calories of food, buried one-third as many of her children and could expect to live one-third longer. She was less likely to die as a result of war, murder, childbirth, accidents, tornadoes, flooding, famine, whooping cough, tuberculosis, malaria, diphtheria, typhus, typhoid, measles, smallpox, scurvy or polio. She was less likely, at any given age, to get cancer, heart disease or stroke. She was more likely to be literate and to have finished school. She was more likely to own a telephone, a flush toilet, a refrigerator and a bicycle. All this during a half-century when the world population has more than doubled, so that far from being rationed by population pressure, the goods and services available to the people of the world have expanded. It is, by any standard, an astonishing human achievement. Averages conceal a lot. But even if you break down the world into bits, it is hard to find any region that was worse off in 2005 than it was in 1955.</w:t>
      </w:r>
      <w:r w:rsidRPr="007034B9">
        <w:rPr>
          <w:rFonts w:ascii="Times New Roman" w:hAnsi="Times New Roman"/>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7034B9">
        <w:rPr>
          <w:rStyle w:val="StyleBoldUnderline"/>
          <w:rFonts w:ascii="Times New Roman" w:hAnsi="Times New Roman"/>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Infant mortality is lower today in Nepal than it was in Italy in 1951. The proportion of Vietnamese living on less than $2 a day has dropped from 90 per cent to 30 per cent in twenty years. The rich have got richer, but the poor have done even better. The poor in the developing world grew their consumption twice as fast as the world as a whole between 1980 and 2000. The Chinese are ten times as rich, one-third as fecund and twenty-eight years longer-lived than they were fifty years ago. Even Nigerians are twice as rich, 25 per cent less fecund and nine years longer-lived than they were in 1955. Despite a doubling of the world population, even the raw number of people living in absolute poverty (defined as less than a 1985 dollar a day) has fallen </w:t>
      </w:r>
      <w:r w:rsidRPr="007034B9">
        <w:rPr>
          <w:rFonts w:ascii="Times New Roman" w:hAnsi="Times New Roman"/>
          <w:b/>
          <w:u w:val="single"/>
        </w:rPr>
        <w:t>since the 1950s</w:t>
      </w:r>
      <w:r w:rsidRPr="007034B9">
        <w:rPr>
          <w:rFonts w:ascii="Times New Roman" w:hAnsi="Times New Roman"/>
        </w:rPr>
        <w:t xml:space="preserve">. </w:t>
      </w:r>
      <w:r w:rsidRPr="007034B9">
        <w:rPr>
          <w:rFonts w:ascii="Times New Roman" w:hAnsi="Times New Roman"/>
          <w:u w:val="single"/>
        </w:rPr>
        <w:t>The percentage living in such absolute poverty has dropped by more than half</w:t>
      </w:r>
      <w:r w:rsidRPr="007034B9">
        <w:rPr>
          <w:rFonts w:ascii="Times New Roman" w:hAnsi="Times New Roman"/>
        </w:rPr>
        <w:t xml:space="preserve"> – to less than 18 per cent. </w:t>
      </w:r>
      <w:r w:rsidRPr="007034B9">
        <w:rPr>
          <w:rFonts w:ascii="Times New Roman" w:hAnsi="Times New Roman"/>
          <w:u w:val="single"/>
        </w:rPr>
        <w:t>That number is</w:t>
      </w:r>
      <w:r w:rsidRPr="007034B9">
        <w:rPr>
          <w:rFonts w:ascii="Times New Roman" w:hAnsi="Times New Roman"/>
        </w:rPr>
        <w:t xml:space="preserve">, of course, </w:t>
      </w:r>
      <w:r w:rsidRPr="007034B9">
        <w:rPr>
          <w:rFonts w:ascii="Times New Roman" w:hAnsi="Times New Roman"/>
          <w:u w:val="single"/>
        </w:rPr>
        <w:t>still</w:t>
      </w:r>
      <w:r w:rsidRPr="007034B9">
        <w:rPr>
          <w:rFonts w:ascii="Times New Roman" w:hAnsi="Times New Roman"/>
        </w:rPr>
        <w:t xml:space="preserve"> all </w:t>
      </w:r>
      <w:r w:rsidRPr="007034B9">
        <w:rPr>
          <w:rFonts w:ascii="Times New Roman" w:hAnsi="Times New Roman"/>
          <w:u w:val="single"/>
        </w:rPr>
        <w:t>too</w:t>
      </w:r>
      <w:r w:rsidRPr="007034B9">
        <w:rPr>
          <w:rFonts w:ascii="Times New Roman" w:hAnsi="Times New Roman"/>
        </w:rPr>
        <w:t xml:space="preserve"> horribly </w:t>
      </w:r>
      <w:r w:rsidRPr="007034B9">
        <w:rPr>
          <w:rFonts w:ascii="Times New Roman" w:hAnsi="Times New Roman"/>
          <w:u w:val="single"/>
        </w:rPr>
        <w:t>high</w:t>
      </w:r>
      <w:r w:rsidRPr="007034B9">
        <w:rPr>
          <w:rFonts w:ascii="Times New Roman" w:hAnsi="Times New Roman"/>
        </w:rPr>
        <w:t xml:space="preserve">, </w:t>
      </w:r>
      <w:r w:rsidRPr="007034B9">
        <w:rPr>
          <w:rFonts w:ascii="Times New Roman" w:hAnsi="Times New Roman"/>
          <w:u w:val="single"/>
        </w:rPr>
        <w:t>but</w:t>
      </w:r>
      <w:r w:rsidRPr="007034B9">
        <w:rPr>
          <w:rFonts w:ascii="Times New Roman" w:hAnsi="Times New Roman"/>
        </w:rPr>
        <w:t xml:space="preserve"> the trend is hardly a cause for despair: </w:t>
      </w:r>
      <w:r w:rsidRPr="007034B9">
        <w:rPr>
          <w:rFonts w:ascii="Times New Roman" w:hAnsi="Times New Roman"/>
          <w:u w:val="single"/>
        </w:rPr>
        <w:t>at the current rate of decline</w:t>
      </w:r>
      <w:r w:rsidRPr="007034B9">
        <w:rPr>
          <w:rFonts w:ascii="Times New Roman" w:hAnsi="Times New Roman"/>
        </w:rPr>
        <w:t xml:space="preserve">, </w:t>
      </w:r>
      <w:r w:rsidRPr="007034B9">
        <w:rPr>
          <w:rFonts w:ascii="Times New Roman" w:hAnsi="Times New Roman"/>
          <w:u w:val="single"/>
        </w:rPr>
        <w:t>it would hit zero around 2035</w:t>
      </w:r>
      <w:r w:rsidRPr="007034B9">
        <w:rPr>
          <w:rFonts w:ascii="Times New Roman" w:hAnsi="Times New Roman"/>
        </w:rPr>
        <w:t xml:space="preserve"> – though it probably won’t. The United Nations estimates that poverty was reduced more in the last fifty years than in the previous 500. </w:t>
      </w:r>
    </w:p>
    <w:p w14:paraId="5ED1A842" w14:textId="77777777" w:rsidR="005E7B4C" w:rsidRPr="007034B9" w:rsidRDefault="005E7B4C" w:rsidP="005E7B4C"/>
    <w:p w14:paraId="2C30E48A" w14:textId="77777777" w:rsidR="005E7B4C" w:rsidRPr="007034B9" w:rsidRDefault="005E7B4C" w:rsidP="005E7B4C"/>
    <w:p w14:paraId="6ABC3F92" w14:textId="77777777" w:rsidR="005E7B4C" w:rsidRPr="007034B9" w:rsidRDefault="005E7B4C" w:rsidP="005E7B4C">
      <w:pPr>
        <w:pStyle w:val="Heading2"/>
      </w:pPr>
      <w:r w:rsidRPr="007034B9">
        <w:t>Econ Adv.</w:t>
      </w:r>
    </w:p>
    <w:p w14:paraId="52DFC224" w14:textId="77777777" w:rsidR="005E7B4C" w:rsidRPr="007034B9" w:rsidRDefault="005E7B4C" w:rsidP="005E7B4C">
      <w:pPr>
        <w:pStyle w:val="Heading3"/>
        <w:rPr>
          <w:rFonts w:ascii="Times New Roman" w:hAnsi="Times New Roman" w:cs="Times New Roman"/>
        </w:rPr>
      </w:pPr>
      <w:r w:rsidRPr="007034B9">
        <w:rPr>
          <w:rFonts w:ascii="Times New Roman" w:hAnsi="Times New Roman" w:cs="Times New Roman"/>
        </w:rPr>
        <w:t>2AC – Saudi Oil</w:t>
      </w:r>
    </w:p>
    <w:p w14:paraId="6D27D3D0"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No correlation between drilling and world market prices – 20 renowned economists cited—</w:t>
      </w:r>
      <w:proofErr w:type="gramStart"/>
      <w:r w:rsidRPr="007034B9">
        <w:rPr>
          <w:rFonts w:ascii="Times New Roman" w:hAnsi="Times New Roman" w:cs="Times New Roman"/>
        </w:rPr>
        <w:t>star</w:t>
      </w:r>
      <w:proofErr w:type="gramEnd"/>
      <w:r w:rsidRPr="007034B9">
        <w:rPr>
          <w:rFonts w:ascii="Times New Roman" w:hAnsi="Times New Roman" w:cs="Times New Roman"/>
        </w:rPr>
        <w:t xml:space="preserve"> this card!</w:t>
      </w:r>
    </w:p>
    <w:p w14:paraId="2BF5D29E" w14:textId="77777777" w:rsidR="005E7B4C" w:rsidRPr="007034B9" w:rsidRDefault="005E7B4C" w:rsidP="005E7B4C">
      <w:pPr>
        <w:rPr>
          <w:rFonts w:ascii="Times New Roman" w:hAnsi="Times New Roman"/>
          <w:szCs w:val="22"/>
        </w:rPr>
      </w:pPr>
      <w:r w:rsidRPr="007034B9">
        <w:rPr>
          <w:rStyle w:val="StyleStyleBold12pt"/>
          <w:rFonts w:ascii="Times New Roman" w:hAnsi="Times New Roman"/>
        </w:rPr>
        <w:t>Fong 12</w:t>
      </w:r>
      <w:r w:rsidRPr="007034B9">
        <w:rPr>
          <w:rFonts w:ascii="Times New Roman" w:hAnsi="Times New Roman"/>
          <w:b/>
          <w:sz w:val="26"/>
          <w:szCs w:val="26"/>
        </w:rPr>
        <w:t xml:space="preserve"> </w:t>
      </w:r>
      <w:r w:rsidRPr="007034B9">
        <w:rPr>
          <w:rFonts w:ascii="Times New Roman" w:hAnsi="Times New Roman"/>
          <w:szCs w:val="22"/>
        </w:rPr>
        <w:t>(Jocelyn Fong, writer for the MediaMatters For America Blog.   March 22, 2013.   “20 Experts Who Say Drilling Won't Lower Gas Prices,” http://mediamatters.org/blog/2012/03/22/20-experts-who-say-drilling-wont-lower-gas-pric/184040)</w:t>
      </w:r>
    </w:p>
    <w:p w14:paraId="109DBB36" w14:textId="77777777" w:rsidR="005E7B4C" w:rsidRPr="007034B9" w:rsidRDefault="005E7B4C" w:rsidP="005E7B4C">
      <w:pPr>
        <w:rPr>
          <w:rFonts w:ascii="Times New Roman" w:hAnsi="Times New Roman"/>
          <w:sz w:val="16"/>
        </w:rPr>
      </w:pPr>
      <w:r w:rsidRPr="007034B9">
        <w:rPr>
          <w:rFonts w:ascii="Times New Roman" w:hAnsi="Times New Roman"/>
          <w:sz w:val="16"/>
        </w:rPr>
        <w:t>In a pretty impressive act of journalism</w:t>
      </w:r>
      <w:r w:rsidRPr="007034B9">
        <w:rPr>
          <w:rStyle w:val="StyleBoldUnderline"/>
          <w:rFonts w:ascii="Times New Roman" w:hAnsi="Times New Roman"/>
        </w:rPr>
        <w:t>, the Associated Press recently conducted a "statistical analysis of 36 years of monthly, inflation-adjusted gasoline prices and U.S. domestic oil production." The result: "No statistical correlation between how much oil comes out of U.S. wells and the price at the pump.</w:t>
      </w:r>
      <w:r w:rsidRPr="007034B9">
        <w:rPr>
          <w:rFonts w:ascii="Times New Roman" w:hAnsi="Times New Roman"/>
          <w:sz w:val="16"/>
        </w:rPr>
        <w:t xml:space="preserve">" It's neat to see math cut through the talking points and get straight to the truth of the matter -- </w:t>
      </w:r>
      <w:r w:rsidRPr="007034B9">
        <w:rPr>
          <w:rStyle w:val="StyleBoldUnderline"/>
          <w:rFonts w:ascii="Times New Roman" w:hAnsi="Times New Roman"/>
        </w:rPr>
        <w:t>which is that expanding drilling is a fundamentally ineffectual response to gas price spikes.</w:t>
      </w:r>
      <w:r w:rsidRPr="007034B9">
        <w:rPr>
          <w:rFonts w:ascii="Times New Roman" w:hAnsi="Times New Roman"/>
        </w:rPr>
        <w:t xml:space="preserve"> </w:t>
      </w:r>
      <w:r w:rsidRPr="007034B9">
        <w:rPr>
          <w:rFonts w:ascii="Times New Roman" w:hAnsi="Times New Roman"/>
          <w:sz w:val="16"/>
        </w:rPr>
        <w:t xml:space="preserve">Given that changes in U.S. oil production don't move gasoline prices, it should be clear that U.S. government policies related to drilling are of even smaller consequence. Indeed, </w:t>
      </w:r>
      <w:r w:rsidRPr="007034B9">
        <w:rPr>
          <w:rStyle w:val="StyleBoldUnderline"/>
          <w:rFonts w:ascii="Times New Roman" w:hAnsi="Times New Roman"/>
        </w:rPr>
        <w:t>92 percent of economists surveyed</w:t>
      </w:r>
      <w:r w:rsidRPr="007034B9">
        <w:rPr>
          <w:rFonts w:ascii="Times New Roman" w:hAnsi="Times New Roman"/>
          <w:sz w:val="16"/>
        </w:rPr>
        <w:t xml:space="preserve"> by the Chicago Booth School of Business </w:t>
      </w:r>
      <w:r w:rsidRPr="007034B9">
        <w:rPr>
          <w:rStyle w:val="StyleBoldUnderline"/>
          <w:rFonts w:ascii="Times New Roman" w:hAnsi="Times New Roman"/>
        </w:rPr>
        <w:t xml:space="preserve">agreed </w:t>
      </w:r>
      <w:r w:rsidRPr="007034B9">
        <w:rPr>
          <w:rFonts w:ascii="Times New Roman" w:hAnsi="Times New Roman"/>
          <w:sz w:val="16"/>
        </w:rPr>
        <w:t xml:space="preserve">this week </w:t>
      </w:r>
      <w:r w:rsidRPr="007034B9">
        <w:rPr>
          <w:rStyle w:val="StyleBoldUnderline"/>
          <w:rFonts w:ascii="Times New Roman" w:hAnsi="Times New Roman"/>
        </w:rPr>
        <w:t>that "changes in U.S. gasoline prices over the past 10 years have predominantly been due to market factors rather than U.S. federal economic or energy policies.</w:t>
      </w:r>
      <w:r w:rsidRPr="007034B9">
        <w:rPr>
          <w:rFonts w:ascii="Times New Roman" w:hAnsi="Times New Roman"/>
          <w:sz w:val="16"/>
        </w:rPr>
        <w:t xml:space="preserve"> Still not convinced? How about </w:t>
      </w:r>
      <w:r w:rsidRPr="007034B9">
        <w:rPr>
          <w:rStyle w:val="StyleBoldUnderline"/>
          <w:rFonts w:ascii="Times New Roman" w:hAnsi="Times New Roman"/>
        </w:rPr>
        <w:t>another 20 economists and analysts from across the political spectrum who will tell you the same thing: Ken Green, American Enterprise Institute,</w:t>
      </w:r>
      <w:r w:rsidRPr="007034B9">
        <w:rPr>
          <w:rFonts w:ascii="Times New Roman" w:hAnsi="Times New Roman"/>
          <w:sz w:val="16"/>
        </w:rPr>
        <w:t xml:space="preserve"> "</w:t>
      </w:r>
      <w:r w:rsidRPr="007034B9">
        <w:rPr>
          <w:rStyle w:val="StyleBoldUnderline"/>
          <w:rFonts w:ascii="Times New Roman" w:hAnsi="Times New Roman"/>
        </w:rPr>
        <w:t>If the U.S. produced more of its own oil</w:t>
      </w:r>
      <w:r w:rsidRPr="007034B9">
        <w:rPr>
          <w:rFonts w:ascii="Times New Roman" w:hAnsi="Times New Roman"/>
          <w:sz w:val="16"/>
        </w:rPr>
        <w:t xml:space="preserve">, it would probably reduce imports, but </w:t>
      </w:r>
      <w:r w:rsidRPr="007034B9">
        <w:rPr>
          <w:rStyle w:val="StyleBoldUnderline"/>
          <w:rFonts w:ascii="Times New Roman" w:hAnsi="Times New Roman"/>
        </w:rPr>
        <w:t>it's not likely that it would reduce prices ... We probably cannot produce so much oil to exert downward pressure on prices compared to the world market." Peter Van Doren and Jerry Taylor, Cato Institute</w:t>
      </w:r>
      <w:r w:rsidRPr="007034B9">
        <w:rPr>
          <w:rFonts w:ascii="Times New Roman" w:hAnsi="Times New Roman"/>
          <w:sz w:val="16"/>
        </w:rPr>
        <w:t xml:space="preserve">: "Sure, more domestic oil creates the possibility of fewer refined imports tied to the price of Brent crude, but given that the price of Brent sets the price for crude generally, </w:t>
      </w:r>
      <w:r w:rsidRPr="007034B9">
        <w:rPr>
          <w:rStyle w:val="StyleBoldUnderline"/>
          <w:rFonts w:ascii="Times New Roman" w:hAnsi="Times New Roman"/>
        </w:rPr>
        <w:t>the result would be more profit for domestic crude producers rather than significantly lower gasoline prices for Americans</w:t>
      </w:r>
      <w:r w:rsidRPr="007034B9">
        <w:rPr>
          <w:rFonts w:ascii="Times New Roman" w:hAnsi="Times New Roman"/>
          <w:sz w:val="16"/>
        </w:rPr>
        <w:t xml:space="preserve"> (not that there's anything wrong with that)."</w:t>
      </w:r>
      <w:r w:rsidRPr="007034B9">
        <w:rPr>
          <w:rFonts w:ascii="Times New Roman" w:hAnsi="Times New Roman"/>
          <w:sz w:val="12"/>
        </w:rPr>
        <w:t>¶</w:t>
      </w:r>
      <w:r w:rsidRPr="007034B9">
        <w:rPr>
          <w:rStyle w:val="StyleBoldUnderline"/>
          <w:rFonts w:ascii="Times New Roman" w:hAnsi="Times New Roman"/>
        </w:rPr>
        <w:t xml:space="preserve"> Doug Holtz-Eakin, American Action Forum: "Domestic action to increase production will not lower gas prices set on a global market." Christopher Knittel, MIT economist</w:t>
      </w:r>
      <w:r w:rsidRPr="007034B9">
        <w:rPr>
          <w:rFonts w:ascii="Times New Roman" w:hAnsi="Times New Roman"/>
          <w:sz w:val="16"/>
        </w:rPr>
        <w:t>: "</w:t>
      </w:r>
      <w:r w:rsidRPr="007034B9">
        <w:rPr>
          <w:rStyle w:val="StyleBoldUnderline"/>
          <w:rFonts w:ascii="Times New Roman" w:hAnsi="Times New Roman"/>
        </w:rPr>
        <w:t>There are no</w:t>
      </w:r>
      <w:r w:rsidRPr="007034B9">
        <w:rPr>
          <w:rFonts w:ascii="Times New Roman" w:hAnsi="Times New Roman"/>
          <w:sz w:val="16"/>
        </w:rPr>
        <w:t xml:space="preserve">t many </w:t>
      </w:r>
      <w:r w:rsidRPr="007034B9">
        <w:rPr>
          <w:rStyle w:val="StyleBoldUnderline"/>
          <w:rFonts w:ascii="Times New Roman" w:hAnsi="Times New Roman"/>
        </w:rPr>
        <w:t>markets where the United States can't impose its will on market outcomes</w:t>
      </w:r>
      <w:r w:rsidRPr="007034B9">
        <w:rPr>
          <w:rFonts w:ascii="Times New Roman" w:hAnsi="Times New Roman"/>
          <w:sz w:val="16"/>
        </w:rPr>
        <w:t xml:space="preserve"> ... This is one we can't, and it's hard for the average American to understand that and it's easy for politicians to feed off that."</w:t>
      </w:r>
      <w:r w:rsidRPr="007034B9">
        <w:rPr>
          <w:rFonts w:ascii="Times New Roman" w:hAnsi="Times New Roman"/>
          <w:sz w:val="12"/>
        </w:rPr>
        <w:t>¶</w:t>
      </w:r>
      <w:r w:rsidRPr="007034B9">
        <w:rPr>
          <w:rFonts w:ascii="Times New Roman" w:hAnsi="Times New Roman"/>
          <w:sz w:val="16"/>
        </w:rPr>
        <w:t xml:space="preserve"> </w:t>
      </w:r>
      <w:r w:rsidRPr="007034B9">
        <w:rPr>
          <w:rStyle w:val="StyleBoldUnderline"/>
          <w:rFonts w:ascii="Times New Roman" w:hAnsi="Times New Roman"/>
        </w:rPr>
        <w:t xml:space="preserve">Pinelopi Goldberg, Yale economist: "US domestic policy has only tiny effect on the world price of oil. </w:t>
      </w:r>
      <w:r w:rsidRPr="007034B9">
        <w:rPr>
          <w:rFonts w:ascii="Times New Roman" w:hAnsi="Times New Roman"/>
          <w:sz w:val="16"/>
        </w:rPr>
        <w:t>US foreign policy is probably more relevant than energy policy</w:t>
      </w:r>
      <w:r w:rsidRPr="007034B9">
        <w:rPr>
          <w:rStyle w:val="StyleBoldUnderline"/>
          <w:rFonts w:ascii="Times New Roman" w:hAnsi="Times New Roman"/>
        </w:rPr>
        <w:t>." Steve Koonin, Institute for Defense Analyses</w:t>
      </w:r>
      <w:r w:rsidRPr="007034B9">
        <w:rPr>
          <w:rFonts w:ascii="Times New Roman" w:hAnsi="Times New Roman"/>
          <w:sz w:val="16"/>
        </w:rPr>
        <w:t>: "When you hear the international oil companies advocating for energy independence, it's really about making money, which isn't a bad thing ... If they produce a million more barrels a day, they're not going to change the global price much. And since they know the global price is going up, they'll just make more money. There's nothing wrong with that, but it doesn't solve the price problem or the greenhouse gas problem."</w:t>
      </w:r>
      <w:r w:rsidRPr="007034B9">
        <w:rPr>
          <w:rFonts w:ascii="Times New Roman" w:hAnsi="Times New Roman"/>
          <w:sz w:val="12"/>
        </w:rPr>
        <w:t>¶</w:t>
      </w:r>
      <w:r w:rsidRPr="007034B9">
        <w:rPr>
          <w:rStyle w:val="StyleBoldUnderline"/>
          <w:rFonts w:ascii="Times New Roman" w:hAnsi="Times New Roman"/>
        </w:rPr>
        <w:t xml:space="preserve"> Michael Levi, Council on Foreign Relations: "The amount of oil you produce at home doesn't affect the price </w:t>
      </w:r>
      <w:r w:rsidRPr="007034B9">
        <w:rPr>
          <w:rFonts w:ascii="Times New Roman" w:hAnsi="Times New Roman"/>
          <w:sz w:val="16"/>
        </w:rPr>
        <w:t xml:space="preserve">... You can lower your vulnerability to price by lowering your consumption of oil, but not by increasing your production." </w:t>
      </w:r>
      <w:r w:rsidRPr="007034B9">
        <w:rPr>
          <w:rStyle w:val="StyleBoldUnderline"/>
          <w:rFonts w:ascii="Times New Roman" w:hAnsi="Times New Roman"/>
        </w:rPr>
        <w:t>Severin Borenstein, UC Berkeley economist: "Producing more oil domestically will enrich the U.S. economy,</w:t>
      </w:r>
      <w:r w:rsidRPr="007034B9">
        <w:rPr>
          <w:rFonts w:ascii="Times New Roman" w:hAnsi="Times New Roman"/>
          <w:sz w:val="16"/>
        </w:rPr>
        <w:t xml:space="preserve"> particularly U.S. oil companies and their workers. With oil so valuable, it may be a good idea, though the value must be weighed against environmental consequences. </w:t>
      </w:r>
      <w:r w:rsidRPr="007034B9">
        <w:rPr>
          <w:rStyle w:val="StyleBoldUnderline"/>
          <w:rFonts w:ascii="Times New Roman" w:hAnsi="Times New Roman"/>
        </w:rPr>
        <w:t>But it will have no discernible impact on gas prices, because it will change the world's supply/demand balance for oil by less than 2 or 3 percent over a decade or more." David Peterson, Duke statistician</w:t>
      </w:r>
      <w:r w:rsidRPr="007034B9">
        <w:rPr>
          <w:rFonts w:ascii="Times New Roman" w:hAnsi="Times New Roman"/>
        </w:rPr>
        <w:t xml:space="preserve">: "U.S. production and demand have little to do with the price of gasoline in the U.S."¶ Edward Melnick, NYU statistician: When U.S. production goes up, the price of gas "is certainly not going down ... The data does not suggest that whatsoever." David Sandalow, former Brookings fellow: "Drilling offshore to lower oil prices is like walking an extra 20 feet per day to lose weight. ... It's just not going to make much of a difference."¶ Tom Kloza, Oil Price Information Service: "This drill drill drill thing is tired ... It's a simplistic way of looking for a solution that doesn't exist." Richard Newell, former Administrator of Energy Information Administration: </w:t>
      </w:r>
      <w:r w:rsidRPr="007034B9">
        <w:rPr>
          <w:rFonts w:ascii="Times New Roman" w:hAnsi="Times New Roman"/>
          <w:sz w:val="16"/>
        </w:rPr>
        <w:t>"</w:t>
      </w:r>
      <w:r w:rsidRPr="007034B9">
        <w:rPr>
          <w:rStyle w:val="StyleBoldUnderline"/>
          <w:rFonts w:ascii="Times New Roman" w:hAnsi="Times New Roman"/>
        </w:rPr>
        <w:t>We do not project additional volumes of oil</w:t>
      </w:r>
      <w:r w:rsidRPr="007034B9">
        <w:rPr>
          <w:rFonts w:ascii="Times New Roman" w:hAnsi="Times New Roman"/>
          <w:sz w:val="16"/>
        </w:rPr>
        <w:t xml:space="preserve"> that could flow from greater access to oil resources on Federal lands </w:t>
      </w:r>
      <w:r w:rsidRPr="007034B9">
        <w:rPr>
          <w:rStyle w:val="StyleBoldUnderline"/>
          <w:rFonts w:ascii="Times New Roman" w:hAnsi="Times New Roman"/>
        </w:rPr>
        <w:t xml:space="preserve">to have a large impact on prices given the globally integrated nature of the world oil market." Dean Baker, Center for Economic and Policy Research: </w:t>
      </w:r>
      <w:r w:rsidRPr="007034B9">
        <w:rPr>
          <w:rFonts w:ascii="Times New Roman" w:hAnsi="Times New Roman"/>
          <w:sz w:val="16"/>
        </w:rPr>
        <w:t xml:space="preserve">"There is almost no disagreement among economists that </w:t>
      </w:r>
      <w:r w:rsidRPr="007034B9">
        <w:rPr>
          <w:rStyle w:val="StyleBoldUnderline"/>
          <w:rFonts w:ascii="Times New Roman" w:hAnsi="Times New Roman"/>
        </w:rPr>
        <w:t xml:space="preserve">drilling everywhere all the time offshore will have almost no impact on the price </w:t>
      </w:r>
      <w:r w:rsidRPr="007034B9">
        <w:rPr>
          <w:rFonts w:ascii="Times New Roman" w:hAnsi="Times New Roman"/>
          <w:sz w:val="16"/>
        </w:rPr>
        <w:t>of gas in the United States. The reason is that w</w:t>
      </w:r>
      <w:r w:rsidRPr="007034B9">
        <w:rPr>
          <w:rStyle w:val="StyleBoldUnderline"/>
          <w:rFonts w:ascii="Times New Roman" w:hAnsi="Times New Roman"/>
        </w:rPr>
        <w:t>e have a world market for oil. The additional oil that might come from offshore drilling is a drop in the bucket in a world oil market of almost 90 million barrels a day."  Lou Crandall, Wrightson ICAP LLC</w:t>
      </w:r>
      <w:r w:rsidRPr="007034B9">
        <w:rPr>
          <w:rFonts w:ascii="Times New Roman" w:hAnsi="Times New Roman"/>
          <w:sz w:val="16"/>
        </w:rPr>
        <w:t xml:space="preserve">: "Higher oil prices today are a global phenomenon, and the additional </w:t>
      </w:r>
      <w:r w:rsidRPr="007034B9">
        <w:rPr>
          <w:rStyle w:val="StyleBoldUnderline"/>
          <w:rFonts w:ascii="Times New Roman" w:hAnsi="Times New Roman"/>
        </w:rPr>
        <w:t xml:space="preserve">supply from increased drilling by the U.S. would not alter the global balance of supply and demand </w:t>
      </w:r>
      <w:r w:rsidRPr="007034B9">
        <w:rPr>
          <w:rFonts w:ascii="Times New Roman" w:hAnsi="Times New Roman"/>
          <w:sz w:val="16"/>
        </w:rPr>
        <w:t>greatly. Gasoline prices at the pump would be higher either way. The only difference is that a somewhat larger share of the revenue would accrue to domestic interests (governmental and private) rather than to foreign suppliers."</w:t>
      </w:r>
      <w:r w:rsidRPr="007034B9">
        <w:rPr>
          <w:rFonts w:ascii="Times New Roman" w:hAnsi="Times New Roman"/>
          <w:sz w:val="12"/>
        </w:rPr>
        <w:t>¶</w:t>
      </w:r>
      <w:r w:rsidRPr="007034B9">
        <w:rPr>
          <w:rFonts w:ascii="Times New Roman" w:hAnsi="Times New Roman"/>
          <w:sz w:val="16"/>
        </w:rPr>
        <w:t xml:space="preserve"> </w:t>
      </w:r>
      <w:r w:rsidRPr="007034B9">
        <w:rPr>
          <w:rStyle w:val="StyleBoldUnderline"/>
          <w:rFonts w:ascii="Times New Roman" w:hAnsi="Times New Roman"/>
        </w:rPr>
        <w:t xml:space="preserve">Paul Bledsoe, Bipartisan Policy Center: "The notion that somehow we can produce so much domestically that we will move the global price is incorrect." Tom O'Donnell, The New School: </w:t>
      </w:r>
      <w:r w:rsidRPr="007034B9">
        <w:rPr>
          <w:rFonts w:ascii="Times New Roman" w:hAnsi="Times New Roman"/>
          <w:sz w:val="16"/>
        </w:rPr>
        <w:t>"</w:t>
      </w:r>
      <w:r w:rsidRPr="007034B9">
        <w:rPr>
          <w:rStyle w:val="StyleBoldUnderline"/>
          <w:rFonts w:ascii="Times New Roman" w:hAnsi="Times New Roman"/>
        </w:rPr>
        <w:t>The amount of extra oil that the U.S. would produce, as far as affecting the world price of oil, is almost insignificant."</w:t>
      </w:r>
      <w:r w:rsidRPr="007034B9">
        <w:rPr>
          <w:rFonts w:ascii="Times New Roman" w:hAnsi="Times New Roman"/>
          <w:sz w:val="16"/>
        </w:rPr>
        <w:t>'</w:t>
      </w:r>
      <w:r w:rsidRPr="007034B9">
        <w:rPr>
          <w:rStyle w:val="StyleBoldUnderline"/>
          <w:rFonts w:ascii="Times New Roman" w:hAnsi="Times New Roman"/>
        </w:rPr>
        <w:t xml:space="preserve"> Deborah Gordon, Carnegie Endowment for International Peace:</w:t>
      </w:r>
      <w:r w:rsidRPr="007034B9">
        <w:rPr>
          <w:rFonts w:ascii="Times New Roman" w:hAnsi="Times New Roman"/>
          <w:sz w:val="16"/>
        </w:rPr>
        <w:t xml:space="preserve"> "</w:t>
      </w:r>
      <w:r w:rsidRPr="007034B9">
        <w:rPr>
          <w:rStyle w:val="StyleBoldUnderline"/>
          <w:rFonts w:ascii="Times New Roman" w:hAnsi="Times New Roman"/>
        </w:rPr>
        <w:t>We can drill doggedly in our own backyards, but the price of gasoline will remain more a matter of speculation</w:t>
      </w:r>
      <w:r w:rsidRPr="007034B9">
        <w:rPr>
          <w:rFonts w:ascii="Times New Roman" w:hAnsi="Times New Roman"/>
          <w:sz w:val="16"/>
        </w:rPr>
        <w:t xml:space="preserve"> over externally-driven factors than tapping new sources of oil at home." </w:t>
      </w:r>
      <w:r w:rsidRPr="007034B9">
        <w:rPr>
          <w:rFonts w:ascii="Times New Roman" w:hAnsi="Times New Roman"/>
        </w:rPr>
        <w:t>Joseph Dukert, energy analyst</w:t>
      </w:r>
      <w:r w:rsidRPr="007034B9">
        <w:rPr>
          <w:rFonts w:ascii="Times New Roman" w:hAnsi="Times New Roman"/>
          <w:sz w:val="16"/>
        </w:rPr>
        <w:t>: "</w:t>
      </w:r>
      <w:r w:rsidRPr="007034B9">
        <w:rPr>
          <w:rStyle w:val="StyleBoldUnderline"/>
          <w:rFonts w:ascii="Times New Roman" w:hAnsi="Times New Roman"/>
        </w:rPr>
        <w:t>Americans tend to exaggerate the price effects of fluctuations in domestic production in relation to the total amount of oil in global trade</w:t>
      </w:r>
      <w:r w:rsidRPr="007034B9">
        <w:rPr>
          <w:rFonts w:ascii="Times New Roman" w:hAnsi="Times New Roman"/>
          <w:sz w:val="16"/>
        </w:rPr>
        <w:t>. On the larger stage, the perception of geopolitical risks is more important</w:t>
      </w:r>
      <w:r w:rsidRPr="007034B9">
        <w:rPr>
          <w:rStyle w:val="StyleBoldUnderline"/>
          <w:rFonts w:ascii="Times New Roman" w:hAnsi="Times New Roman"/>
        </w:rPr>
        <w:t>." Phyllis Martin, Energy Information Administration</w:t>
      </w:r>
      <w:r w:rsidRPr="007034B9">
        <w:rPr>
          <w:rFonts w:ascii="Times New Roman" w:hAnsi="Times New Roman"/>
          <w:sz w:val="16"/>
        </w:rPr>
        <w:t xml:space="preserve">: "In 2009, the U.S. produced about 7 percent of what was produced in the entire world, so </w:t>
      </w:r>
      <w:r w:rsidRPr="007034B9">
        <w:rPr>
          <w:rStyle w:val="StyleBoldUnderline"/>
          <w:rFonts w:ascii="Times New Roman" w:hAnsi="Times New Roman"/>
        </w:rPr>
        <w:t>increasing the oil production in the U.S. is not going to make much of a difference in world markets and world prices ... It just gets lost.</w:t>
      </w:r>
      <w:r w:rsidRPr="007034B9">
        <w:rPr>
          <w:rFonts w:ascii="Times New Roman" w:hAnsi="Times New Roman"/>
          <w:sz w:val="16"/>
        </w:rPr>
        <w:t xml:space="preserve"> It's not that much." </w:t>
      </w:r>
      <w:r w:rsidRPr="007034B9">
        <w:rPr>
          <w:rStyle w:val="StyleBoldUnderline"/>
          <w:rFonts w:ascii="Times New Roman" w:hAnsi="Times New Roman"/>
        </w:rPr>
        <w:t>Even Fox</w:t>
      </w:r>
      <w:r w:rsidRPr="007034B9">
        <w:rPr>
          <w:rFonts w:ascii="Times New Roman" w:hAnsi="Times New Roman"/>
          <w:sz w:val="16"/>
        </w:rPr>
        <w:t xml:space="preserve">'s John Stossel </w:t>
      </w:r>
      <w:r w:rsidRPr="007034B9">
        <w:rPr>
          <w:rStyle w:val="StyleBoldUnderline"/>
          <w:rFonts w:ascii="Times New Roman" w:hAnsi="Times New Roman"/>
        </w:rPr>
        <w:t>acknowledged recently that U.S. energy policy "doesn't make that much of a difference" on gas prices</w:t>
      </w:r>
      <w:r w:rsidRPr="007034B9">
        <w:rPr>
          <w:rFonts w:ascii="Times New Roman" w:hAnsi="Times New Roman"/>
          <w:sz w:val="16"/>
        </w:rPr>
        <w:t xml:space="preserve">, contrary to what others at Fox News are claiming. </w:t>
      </w:r>
    </w:p>
    <w:p w14:paraId="0E23C8DB"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Plan is a link turn – natural gas increases prices</w:t>
      </w:r>
    </w:p>
    <w:p w14:paraId="0DDD42EB" w14:textId="77777777" w:rsidR="005E7B4C" w:rsidRPr="007034B9" w:rsidRDefault="005E7B4C" w:rsidP="005E7B4C">
      <w:pPr>
        <w:rPr>
          <w:rFonts w:ascii="Times New Roman" w:hAnsi="Times New Roman"/>
          <w:b/>
          <w:sz w:val="24"/>
        </w:rPr>
      </w:pPr>
      <w:r w:rsidRPr="007034B9">
        <w:rPr>
          <w:rStyle w:val="StyleStyleBold12pt"/>
          <w:rFonts w:ascii="Times New Roman" w:hAnsi="Times New Roman"/>
        </w:rPr>
        <w:t xml:space="preserve">Rascoe 12 </w:t>
      </w:r>
      <w:r w:rsidRPr="007034B9">
        <w:rPr>
          <w:rFonts w:ascii="Times New Roman" w:hAnsi="Times New Roman"/>
        </w:rPr>
        <w:t>(Ayesha, Reuters, “US should be open to crude oil exports-EIA head,” http://www.reuters.com/article/2012/06/27/usa-oil-exports-idUSL2E8HRDY320120627,)</w:t>
      </w:r>
    </w:p>
    <w:p w14:paraId="7C5CDE2D" w14:textId="77777777" w:rsidR="005E7B4C" w:rsidRPr="007034B9" w:rsidRDefault="005E7B4C" w:rsidP="005E7B4C">
      <w:pPr>
        <w:rPr>
          <w:rFonts w:ascii="Times New Roman" w:hAnsi="Times New Roman"/>
        </w:rPr>
      </w:pPr>
      <w:r w:rsidRPr="007034B9">
        <w:rPr>
          <w:rStyle w:val="StyleBoldUnderline"/>
          <w:rFonts w:ascii="Times New Roman" w:hAnsi="Times New Roman"/>
        </w:rPr>
        <w:t>Sieminski's comments come as the Energy Department weighs whether it is in the country's interest to sell more of the nation's excess natural gas to other countries. Opponents have raised concerns that natural gas exports could lead to higher prices and hurt resurgent manufacturing sector, but drillers say exports are needed to alleviate the glut of gas in the market and keep output going strong.</w:t>
      </w:r>
      <w:r w:rsidRPr="007034B9">
        <w:rPr>
          <w:rFonts w:ascii="Times New Roman" w:hAnsi="Times New Roman"/>
        </w:rPr>
        <w:t xml:space="preserve"> </w:t>
      </w:r>
      <w:r w:rsidRPr="007034B9">
        <w:rPr>
          <w:rStyle w:val="StyleBoldUnderline"/>
          <w:rFonts w:ascii="Times New Roman" w:hAnsi="Times New Roman"/>
        </w:rPr>
        <w:t>The Energy Department must approve gas exports to all but a handful of countries that have free trade agreements with the U</w:t>
      </w:r>
      <w:r w:rsidRPr="007034B9">
        <w:rPr>
          <w:rFonts w:ascii="Times New Roman" w:hAnsi="Times New Roman"/>
        </w:rPr>
        <w:t xml:space="preserve">nited </w:t>
      </w:r>
      <w:r w:rsidRPr="007034B9">
        <w:rPr>
          <w:rStyle w:val="StyleBoldUnderline"/>
          <w:rFonts w:ascii="Times New Roman" w:hAnsi="Times New Roman"/>
        </w:rPr>
        <w:t>S</w:t>
      </w:r>
      <w:r w:rsidRPr="007034B9">
        <w:rPr>
          <w:rFonts w:ascii="Times New Roman" w:hAnsi="Times New Roman"/>
        </w:rPr>
        <w:t xml:space="preserve">tates. *Sieminski = Adam Sieminski, the former Deutsche Bank economist who was sworn in as EIA administrator earlier this month. </w:t>
      </w:r>
    </w:p>
    <w:p w14:paraId="11C45604" w14:textId="77777777" w:rsidR="005E7B4C" w:rsidRPr="007034B9" w:rsidRDefault="005E7B4C" w:rsidP="005E7B4C">
      <w:pPr>
        <w:pStyle w:val="Heading4"/>
        <w:rPr>
          <w:rFonts w:ascii="Times New Roman" w:hAnsi="Times New Roman" w:cs="Times New Roman"/>
        </w:rPr>
      </w:pPr>
      <w:r w:rsidRPr="007034B9">
        <w:rPr>
          <w:rFonts w:ascii="Times New Roman" w:hAnsi="Times New Roman" w:cs="Times New Roman"/>
        </w:rPr>
        <w:t>Oil drilling should trigger the link</w:t>
      </w:r>
    </w:p>
    <w:p w14:paraId="3424A00F" w14:textId="77777777" w:rsidR="005E7B4C" w:rsidRPr="007034B9" w:rsidRDefault="005E7B4C" w:rsidP="005E7B4C">
      <w:pPr>
        <w:rPr>
          <w:rStyle w:val="StyleBoldUnderline"/>
          <w:rFonts w:ascii="Times New Roman" w:hAnsi="Times New Roman"/>
        </w:rPr>
      </w:pPr>
      <w:r w:rsidRPr="007034B9">
        <w:rPr>
          <w:rStyle w:val="StyleStyleBold12pt"/>
          <w:rFonts w:ascii="Times New Roman" w:hAnsi="Times New Roman"/>
        </w:rPr>
        <w:t xml:space="preserve">Klimasinska 12 </w:t>
      </w:r>
      <w:r w:rsidRPr="007034B9">
        <w:rPr>
          <w:rFonts w:ascii="Times New Roman" w:hAnsi="Times New Roman"/>
        </w:rPr>
        <w:t>(Katarzyna Klimasinska “Republicans Fault Obama’s Five-Year Oil Plan As Too Restrictive” 6/28/12 http://www.bloomberg.com/news/2012-06-28/republicans-fault-obama-s-five-year-oil-plan-as-too-restrictive.html accessed on 6/28/12)</w:t>
      </w:r>
    </w:p>
    <w:p w14:paraId="7C1D39A9" w14:textId="77777777" w:rsidR="005E7B4C" w:rsidRPr="007034B9" w:rsidRDefault="005E7B4C" w:rsidP="005E7B4C">
      <w:pPr>
        <w:rPr>
          <w:rFonts w:ascii="Times New Roman" w:hAnsi="Times New Roman"/>
          <w:sz w:val="16"/>
        </w:rPr>
      </w:pPr>
      <w:r w:rsidRPr="007034B9">
        <w:rPr>
          <w:rFonts w:ascii="Times New Roman" w:hAnsi="Times New Roman"/>
          <w:sz w:val="16"/>
        </w:rPr>
        <w:t xml:space="preserve">Republicans criticized </w:t>
      </w:r>
      <w:r w:rsidRPr="007034B9">
        <w:rPr>
          <w:rStyle w:val="StyleBoldUnderline"/>
          <w:rFonts w:ascii="Times New Roman" w:hAnsi="Times New Roman"/>
        </w:rPr>
        <w:t>the Obama administration’s latest five-year offshore oil-leasing plan</w:t>
      </w:r>
      <w:r w:rsidRPr="007034B9">
        <w:rPr>
          <w:rFonts w:ascii="Times New Roman" w:hAnsi="Times New Roman"/>
          <w:sz w:val="16"/>
        </w:rPr>
        <w:t xml:space="preserve"> for failing to open new areas for drilling, while environmentalists said the U.S. has put too many areas at risk. The Interior Department today </w:t>
      </w:r>
      <w:r w:rsidRPr="007034B9">
        <w:rPr>
          <w:rStyle w:val="StyleBoldUnderline"/>
          <w:rFonts w:ascii="Times New Roman" w:hAnsi="Times New Roman"/>
        </w:rPr>
        <w:t>scheduled 15 lease sales through 2017 in</w:t>
      </w:r>
      <w:r w:rsidRPr="007034B9">
        <w:rPr>
          <w:rFonts w:ascii="Times New Roman" w:hAnsi="Times New Roman"/>
          <w:sz w:val="16"/>
        </w:rPr>
        <w:t xml:space="preserve"> the Gulf of Mexico and </w:t>
      </w:r>
      <w:r w:rsidRPr="007034B9">
        <w:rPr>
          <w:rStyle w:val="StyleBoldUnderline"/>
          <w:rFonts w:ascii="Times New Roman" w:hAnsi="Times New Roman"/>
        </w:rPr>
        <w:t>Arctic waters, while keeping areas along the Atlantic and Pacific coasts off-limits.</w:t>
      </w:r>
      <w:r w:rsidRPr="007034B9">
        <w:rPr>
          <w:rFonts w:ascii="Times New Roman" w:hAnsi="Times New Roman"/>
          <w:sz w:val="16"/>
        </w:rPr>
        <w:t xml:space="preserve"> The agency also pushed back by two years a sale in Alaska’s Beaufort Sea to collect additional scientific information. “There is far too great of potential to put people back to work, improve the economy and make American more energy independent for President Obama to ignore America’s vast offshore energy resources,” House Natural Resources Committee Chairman Doc Hastings, a Washington Republican, said in a statement. “It’s extremely disappointing that the Obama administration continues to have such a narrow vision for American energy production.” President Barack Obama has set a target of reducing U.S. oil imports by a third by 2025 through more domestic oil production and increased use of natural gas and renewable resources. Republican challenger Mitt Romney has called for more extensive drilling. </w:t>
      </w:r>
      <w:r w:rsidRPr="007034B9">
        <w:rPr>
          <w:rStyle w:val="StyleBoldUnderline"/>
          <w:rFonts w:ascii="Times New Roman" w:hAnsi="Times New Roman"/>
        </w:rPr>
        <w:t>The five-year plan includes 12 sales in the Gulf of Mexico, an auction in Alaska’s Cook Inlet in 2016, in Chukchi Sea in 2016 and in the Beaufort Sea in 2017. The regions hold more than 75 percent of total undiscovered, recoverable oil,</w:t>
      </w:r>
      <w:r w:rsidRPr="007034B9">
        <w:rPr>
          <w:rFonts w:ascii="Times New Roman" w:hAnsi="Times New Roman"/>
          <w:sz w:val="16"/>
        </w:rPr>
        <w:t xml:space="preserve"> according to the agency</w:t>
      </w:r>
    </w:p>
    <w:p w14:paraId="0839FCE9" w14:textId="77777777" w:rsidR="005E7B4C" w:rsidRPr="007034B9" w:rsidRDefault="005E7B4C" w:rsidP="005E7B4C">
      <w:pPr>
        <w:rPr>
          <w:rFonts w:ascii="Times New Roman" w:hAnsi="Times New Roman"/>
        </w:rPr>
      </w:pPr>
    </w:p>
    <w:p w14:paraId="33A83B81" w14:textId="77777777" w:rsidR="005E7B4C" w:rsidRPr="007034B9" w:rsidRDefault="005E7B4C" w:rsidP="005E7B4C"/>
    <w:p w14:paraId="57FF9AEE" w14:textId="77777777" w:rsidR="005E7B4C" w:rsidRPr="007034B9" w:rsidRDefault="005E7B4C" w:rsidP="005E7B4C">
      <w:pPr>
        <w:pStyle w:val="Heading2"/>
      </w:pPr>
      <w:r w:rsidRPr="007034B9">
        <w:t>Navy DA--2ac no impact</w:t>
      </w:r>
    </w:p>
    <w:p w14:paraId="03E778DA" w14:textId="77777777" w:rsidR="005E7B4C" w:rsidRPr="007034B9" w:rsidRDefault="005E7B4C" w:rsidP="005E7B4C">
      <w:pPr>
        <w:pStyle w:val="TagText"/>
      </w:pPr>
      <w:r w:rsidRPr="007034B9">
        <w:t xml:space="preserve">Sea power solves nothing </w:t>
      </w:r>
    </w:p>
    <w:p w14:paraId="6213F53F" w14:textId="77777777" w:rsidR="005E7B4C" w:rsidRPr="007034B9" w:rsidRDefault="005E7B4C" w:rsidP="005E7B4C">
      <w:r w:rsidRPr="007034B9">
        <w:rPr>
          <w:rStyle w:val="StyleStyleBold12pt"/>
        </w:rPr>
        <w:t>Goure 10</w:t>
      </w:r>
      <w:r w:rsidRPr="007034B9">
        <w:t>—Vice President, Lexington Institute, PhD (Daniel, 2 July 2010, Can The Case Be Made For Naval Power</w:t>
      </w:r>
      <w:proofErr w:type="gramStart"/>
      <w:r w:rsidRPr="007034B9">
        <w:t>?,</w:t>
      </w:r>
      <w:proofErr w:type="gramEnd"/>
      <w:r w:rsidRPr="007034B9">
        <w:t xml:space="preserve"> http://www.lexingtoninstitute.org/can-the-case-be-made-for-naval-power-?a=1&amp;c=1171)</w:t>
      </w:r>
    </w:p>
    <w:p w14:paraId="32B4589D" w14:textId="77777777" w:rsidR="005E7B4C" w:rsidRPr="007034B9" w:rsidRDefault="005E7B4C" w:rsidP="005E7B4C"/>
    <w:p w14:paraId="4BB859FF" w14:textId="77777777" w:rsidR="005E7B4C" w:rsidRPr="007034B9" w:rsidRDefault="005E7B4C" w:rsidP="005E7B4C">
      <w:pPr>
        <w:rPr>
          <w:rStyle w:val="StyleBoldUnderline"/>
        </w:rPr>
      </w:pPr>
      <w:r w:rsidRPr="007034B9">
        <w:t xml:space="preserve">This is no longer the case. </w:t>
      </w:r>
      <w:r w:rsidRPr="007034B9">
        <w:rPr>
          <w:rStyle w:val="StyleBoldUnderline"/>
        </w:rPr>
        <w:t>The U.S. faces no great maritime challengers</w:t>
      </w:r>
      <w:r w:rsidRPr="007034B9">
        <w:t xml:space="preserve">. </w:t>
      </w:r>
      <w:r w:rsidRPr="007034B9">
        <w:rPr>
          <w:rStyle w:val="StyleBoldUnderline"/>
        </w:rPr>
        <w:t>While China appears to be toying with the idea of building a serious Navy</w:t>
      </w:r>
      <w:r w:rsidRPr="007034B9">
        <w:t xml:space="preserve"> this is many years off. Right now it appears to be </w:t>
      </w:r>
      <w:r w:rsidRPr="007034B9">
        <w:rPr>
          <w:rStyle w:val="StyleBoldUnderline"/>
        </w:rPr>
        <w:t>designing a military to keep others, including the United States, away, out of the Western Pacific and Asian littorals</w:t>
      </w:r>
      <w:r w:rsidRPr="007034B9">
        <w:t xml:space="preserve">. But even if it were seeking to build a large Navy, many analysts argue that other than Taiwan it is difficult to see a reason why Washington and Beijing would ever come to blows. </w:t>
      </w:r>
      <w:r w:rsidRPr="007034B9">
        <w:rPr>
          <w:rStyle w:val="StyleBoldUnderline"/>
        </w:rPr>
        <w:t>Our former adversary, Russia, would have a challenge fighting the U.S. Coast Guard, much less the U.S. Navy</w:t>
      </w:r>
      <w:r w:rsidRPr="007034B9">
        <w:t xml:space="preserve">. After that, </w:t>
      </w:r>
      <w:r w:rsidRPr="007034B9">
        <w:rPr>
          <w:rStyle w:val="Emphasis"/>
        </w:rPr>
        <w:t>there are no other navies of consequence</w:t>
      </w:r>
      <w:r w:rsidRPr="007034B9">
        <w:t xml:space="preserve">. Yes, there are some scenarios under which </w:t>
      </w:r>
      <w:r w:rsidRPr="007034B9">
        <w:rPr>
          <w:rStyle w:val="StyleBoldUnderline"/>
        </w:rPr>
        <w:t>Iran might attempt to close the Persian Gulf</w:t>
      </w:r>
      <w:r w:rsidRPr="007034B9">
        <w:t xml:space="preserve"> to oil exports, but how much naval power would really be required to reopen the waterway? Actually</w:t>
      </w:r>
      <w:r w:rsidRPr="007034B9">
        <w:rPr>
          <w:rStyle w:val="StyleBoldUnderline"/>
        </w:rPr>
        <w:t xml:space="preserve">, the U.S. Navy would probably need more mine countermeasures capabilities than it currently possesses. </w:t>
      </w:r>
      <w:r w:rsidRPr="007034B9">
        <w:t xml:space="preserve">More broadly, it appears that </w:t>
      </w:r>
      <w:r w:rsidRPr="007034B9">
        <w:rPr>
          <w:rStyle w:val="Emphasis"/>
        </w:rPr>
        <w:t>the nature of the security challenges confronting the U.S. has changed dramatically over the past several decades</w:t>
      </w:r>
      <w:r w:rsidRPr="007034B9">
        <w:t xml:space="preserve">. </w:t>
      </w:r>
      <w:r w:rsidRPr="007034B9">
        <w:rPr>
          <w:rStyle w:val="Emphasis"/>
        </w:rPr>
        <w:t xml:space="preserve">There are only a few places where even large-scale conventional conflict can be considered possible. None of these would be primarily </w:t>
      </w:r>
      <w:proofErr w:type="gramStart"/>
      <w:r w:rsidRPr="007034B9">
        <w:rPr>
          <w:rStyle w:val="Emphasis"/>
        </w:rPr>
        <w:t>maritime</w:t>
      </w:r>
      <w:proofErr w:type="gramEnd"/>
      <w:r w:rsidRPr="007034B9">
        <w:rPr>
          <w:rStyle w:val="Emphasis"/>
        </w:rPr>
        <w:t xml:space="preserve"> in character although U.S. naval forces could make a significant contribution by employing its offensive and defensive capabilities over land</w:t>
      </w:r>
      <w:r w:rsidRPr="007034B9">
        <w:t xml:space="preserve">. For example, the administration’s current plan is to rely on sea-based Aegis missile defenses to protect regional allies and U.S. forces until a land-based variant of that system can be developed and deployed. </w:t>
      </w:r>
      <w:r w:rsidRPr="007034B9">
        <w:rPr>
          <w:rStyle w:val="Emphasis"/>
        </w:rPr>
        <w:t xml:space="preserve">The </w:t>
      </w:r>
      <w:proofErr w:type="gramStart"/>
      <w:r w:rsidRPr="007034B9">
        <w:rPr>
          <w:rStyle w:val="Emphasis"/>
        </w:rPr>
        <w:t>sea ways</w:t>
      </w:r>
      <w:proofErr w:type="gramEnd"/>
      <w:r w:rsidRPr="007034B9">
        <w:rPr>
          <w:rStyle w:val="Emphasis"/>
        </w:rPr>
        <w:t>, sometimes called the global commons, are predominantly free of dangers.</w:t>
      </w:r>
      <w:r w:rsidRPr="007034B9">
        <w:t xml:space="preserve"> The exception to this is the chronic but relatively low level of piracy in some parts of the world. So, </w:t>
      </w:r>
      <w:r w:rsidRPr="007034B9">
        <w:rPr>
          <w:rStyle w:val="StyleBoldUnderline"/>
        </w:rPr>
        <w:t>the classic reasons for which nations build navies, to protect its own shores and its commerce or to place the shores and commerce of other states in jeopardy, seem relatively unimportant in today’s world.</w:t>
      </w:r>
    </w:p>
    <w:p w14:paraId="7A61791B" w14:textId="77777777" w:rsidR="005E7B4C" w:rsidRPr="007034B9" w:rsidRDefault="005E7B4C" w:rsidP="005E7B4C"/>
    <w:p w14:paraId="086FE91D" w14:textId="77777777" w:rsidR="005E7B4C" w:rsidRPr="007034B9" w:rsidRDefault="005E7B4C" w:rsidP="005E7B4C"/>
    <w:p w14:paraId="484EAB04" w14:textId="77777777" w:rsidR="005E7B4C" w:rsidRPr="007034B9" w:rsidRDefault="005E7B4C" w:rsidP="005E7B4C"/>
    <w:p w14:paraId="0D039C1C" w14:textId="77777777" w:rsidR="005E7B4C" w:rsidRPr="007034B9" w:rsidRDefault="005E7B4C" w:rsidP="005E7B4C">
      <w:pPr>
        <w:pStyle w:val="Heading3"/>
      </w:pPr>
      <w:r w:rsidRPr="007034B9">
        <w:t>Heg Adv2AC-AT Ecosystems Resilient</w:t>
      </w:r>
    </w:p>
    <w:p w14:paraId="5E88A7FA" w14:textId="77777777" w:rsidR="005E7B4C" w:rsidRPr="007034B9" w:rsidRDefault="005E7B4C" w:rsidP="005E7B4C">
      <w:pPr>
        <w:pStyle w:val="Tag"/>
        <w:rPr>
          <w:rStyle w:val="StyleStyleBold12pt"/>
          <w:b/>
        </w:rPr>
      </w:pPr>
    </w:p>
    <w:p w14:paraId="3BA0F870" w14:textId="77777777" w:rsidR="005E7B4C" w:rsidRPr="007034B9" w:rsidRDefault="005E7B4C" w:rsidP="005E7B4C">
      <w:pPr>
        <w:pStyle w:val="Tag"/>
        <w:rPr>
          <w:rStyle w:val="StyleStyleBold12pt"/>
          <w:b/>
        </w:rPr>
      </w:pPr>
      <w:r w:rsidRPr="007034B9">
        <w:rPr>
          <w:rStyle w:val="StyleStyleBold12pt"/>
          <w:b/>
        </w:rPr>
        <w:t>Resilience theory is deadwrong—studies prove</w:t>
      </w:r>
    </w:p>
    <w:p w14:paraId="2967B9A1" w14:textId="77777777" w:rsidR="005E7B4C" w:rsidRPr="007034B9" w:rsidRDefault="005E7B4C" w:rsidP="005E7B4C">
      <w:pPr>
        <w:pStyle w:val="NormalWeb"/>
        <w:shd w:val="clear" w:color="auto" w:fill="FFFFFF"/>
        <w:spacing w:before="0" w:beforeAutospacing="0" w:after="300" w:afterAutospacing="0"/>
        <w:rPr>
          <w:rStyle w:val="StyleStyleBold12pt"/>
        </w:rPr>
      </w:pPr>
      <w:r w:rsidRPr="007034B9">
        <w:rPr>
          <w:rStyle w:val="StyleStyleBold12pt"/>
        </w:rPr>
        <w:t>Wall ’11—</w:t>
      </w:r>
    </w:p>
    <w:p w14:paraId="0B492045" w14:textId="77777777" w:rsidR="005E7B4C" w:rsidRPr="007034B9" w:rsidRDefault="005E7B4C" w:rsidP="005E7B4C">
      <w:pPr>
        <w:pStyle w:val="NormalWeb"/>
        <w:shd w:val="clear" w:color="auto" w:fill="FFFFFF"/>
        <w:spacing w:before="0" w:beforeAutospacing="0" w:after="300" w:afterAutospacing="0"/>
        <w:rPr>
          <w:rFonts w:ascii="Trebuchet MS" w:hAnsi="Trebuchet MS"/>
          <w:color w:val="383838"/>
          <w:sz w:val="14"/>
          <w:szCs w:val="14"/>
        </w:rPr>
      </w:pPr>
      <w:r w:rsidRPr="007034B9">
        <w:rPr>
          <w:rFonts w:ascii="Trebuchet MS" w:hAnsi="Trebuchet MS"/>
          <w:color w:val="383838"/>
          <w:sz w:val="14"/>
          <w:szCs w:val="14"/>
        </w:rPr>
        <w:t xml:space="preserve">(Tim Wall is a contributor to </w:t>
      </w:r>
      <w:r w:rsidRPr="007034B9">
        <w:rPr>
          <w:rFonts w:ascii="Trebuchet MS" w:hAnsi="Trebuchet MS"/>
          <w:i/>
          <w:color w:val="383838"/>
          <w:sz w:val="14"/>
          <w:szCs w:val="14"/>
        </w:rPr>
        <w:t xml:space="preserve">Discovery News. </w:t>
      </w:r>
      <w:r w:rsidRPr="007034B9">
        <w:rPr>
          <w:rFonts w:ascii="Trebuchet MS" w:hAnsi="Trebuchet MS"/>
          <w:color w:val="383838"/>
          <w:sz w:val="14"/>
          <w:szCs w:val="14"/>
        </w:rPr>
        <w:t xml:space="preserve">“Lack of Spare Species Leave Ecosystems Flat.” </w:t>
      </w:r>
      <w:r w:rsidRPr="007034B9">
        <w:rPr>
          <w:rFonts w:ascii="Trebuchet MS" w:hAnsi="Trebuchet MS"/>
          <w:i/>
          <w:color w:val="383838"/>
          <w:sz w:val="14"/>
          <w:szCs w:val="14"/>
        </w:rPr>
        <w:t xml:space="preserve">Discovery News. </w:t>
      </w:r>
      <w:r w:rsidRPr="007034B9">
        <w:rPr>
          <w:rFonts w:ascii="Trebuchet MS" w:hAnsi="Trebuchet MS"/>
          <w:color w:val="383838"/>
          <w:sz w:val="14"/>
          <w:szCs w:val="14"/>
        </w:rPr>
        <w:t xml:space="preserve"> </w:t>
      </w:r>
      <w:hyperlink r:id="rId26" w:history="1">
        <w:r w:rsidRPr="007034B9">
          <w:rPr>
            <w:sz w:val="16"/>
            <w:szCs w:val="16"/>
          </w:rPr>
          <w:t>http://news.discovery.com/earth/global-warming/lack-of-spare-species-leaves-ecosystems-flat.htm</w:t>
        </w:r>
      </w:hyperlink>
      <w:r w:rsidRPr="007034B9">
        <w:rPr>
          <w:sz w:val="16"/>
          <w:szCs w:val="16"/>
        </w:rPr>
        <w:t>. Jessica Whiteside is an Assistant Professor in Geological Sciences at Brown University. She has a BA from Mt. Holyoke College, an MA and</w:t>
      </w:r>
      <w:r w:rsidRPr="007034B9">
        <w:rPr>
          <w:rFonts w:ascii="Trebuchet MS" w:hAnsi="Trebuchet MS"/>
          <w:color w:val="383838"/>
          <w:sz w:val="14"/>
          <w:szCs w:val="14"/>
        </w:rPr>
        <w:t xml:space="preserve"> a M. Phil in Earth and Environmental Sciences from Columbia University. She has a PhD from Columbia University from the Lamont Doherty Earth Observatory. 1/11/11. EJW.)</w:t>
      </w:r>
    </w:p>
    <w:p w14:paraId="0F67B52F" w14:textId="77777777" w:rsidR="005E7B4C" w:rsidRPr="007034B9" w:rsidRDefault="005E7B4C" w:rsidP="005E7B4C">
      <w:pPr>
        <w:pStyle w:val="NormalWeb"/>
        <w:shd w:val="clear" w:color="auto" w:fill="FFFFFF"/>
        <w:spacing w:before="0" w:beforeAutospacing="0" w:after="300" w:afterAutospacing="0"/>
        <w:rPr>
          <w:rFonts w:ascii="Trebuchet MS" w:hAnsi="Trebuchet MS"/>
          <w:b/>
          <w:color w:val="383838"/>
          <w:sz w:val="23"/>
          <w:szCs w:val="23"/>
          <w:u w:val="single"/>
        </w:rPr>
      </w:pPr>
      <w:r w:rsidRPr="007034B9">
        <w:rPr>
          <w:rFonts w:ascii="Trebuchet MS" w:hAnsi="Trebuchet MS"/>
          <w:color w:val="383838"/>
          <w:sz w:val="12"/>
          <w:szCs w:val="12"/>
        </w:rPr>
        <w:t>Having back-up plans and built-in redundancy features can save lives, whether it’s emergency flares in the trunk of the car or warning lights and alarms in the cockpit of an airplane</w:t>
      </w:r>
      <w:r w:rsidRPr="007034B9">
        <w:rPr>
          <w:rFonts w:ascii="Trebuchet MS" w:hAnsi="Trebuchet MS"/>
          <w:color w:val="383838"/>
          <w:sz w:val="23"/>
          <w:szCs w:val="23"/>
        </w:rPr>
        <w:t xml:space="preserve">. </w:t>
      </w:r>
      <w:r w:rsidRPr="007034B9">
        <w:rPr>
          <w:rFonts w:ascii="Trebuchet MS" w:hAnsi="Trebuchet MS"/>
          <w:b/>
          <w:color w:val="383838"/>
          <w:sz w:val="23"/>
          <w:szCs w:val="23"/>
          <w:u w:val="single"/>
        </w:rPr>
        <w:t>For Earth, failures in redundancy can lead to catastrophe</w:t>
      </w:r>
      <w:proofErr w:type="gramStart"/>
      <w:r w:rsidRPr="007034B9">
        <w:rPr>
          <w:rFonts w:ascii="Trebuchet MS" w:hAnsi="Trebuchet MS"/>
          <w:b/>
          <w:color w:val="383838"/>
          <w:sz w:val="23"/>
          <w:szCs w:val="23"/>
          <w:u w:val="single"/>
        </w:rPr>
        <w:t>.</w:t>
      </w:r>
      <w:r w:rsidRPr="007034B9">
        <w:rPr>
          <w:rFonts w:ascii="Trebuchet MS" w:hAnsi="Trebuchet MS"/>
          <w:color w:val="383838"/>
          <w:sz w:val="12"/>
          <w:szCs w:val="23"/>
        </w:rPr>
        <w:t>¶</w:t>
      </w:r>
      <w:proofErr w:type="gramEnd"/>
      <w:r w:rsidRPr="007034B9">
        <w:rPr>
          <w:rFonts w:ascii="Trebuchet MS" w:hAnsi="Trebuchet MS"/>
          <w:color w:val="383838"/>
          <w:sz w:val="12"/>
          <w:szCs w:val="23"/>
        </w:rPr>
        <w:t xml:space="preserve"> </w:t>
      </w:r>
      <w:r w:rsidRPr="007034B9">
        <w:rPr>
          <w:rFonts w:ascii="Trebuchet MS" w:hAnsi="Trebuchet MS"/>
          <w:color w:val="383838"/>
          <w:sz w:val="23"/>
          <w:szCs w:val="23"/>
        </w:rPr>
        <w:t xml:space="preserve">In nature, </w:t>
      </w:r>
      <w:r w:rsidRPr="007034B9">
        <w:rPr>
          <w:rFonts w:ascii="Trebuchet MS" w:hAnsi="Trebuchet MS"/>
          <w:b/>
          <w:color w:val="383838"/>
          <w:sz w:val="23"/>
          <w:szCs w:val="23"/>
          <w:u w:val="single"/>
        </w:rPr>
        <w:t>multiple species compete for the same resources,</w:t>
      </w:r>
      <w:r w:rsidRPr="007034B9">
        <w:rPr>
          <w:rFonts w:ascii="Trebuchet MS" w:hAnsi="Trebuchet MS"/>
          <w:color w:val="383838"/>
          <w:sz w:val="23"/>
          <w:szCs w:val="23"/>
        </w:rPr>
        <w:t xml:space="preserve"> something called</w:t>
      </w:r>
      <w:r w:rsidRPr="007034B9">
        <w:rPr>
          <w:rStyle w:val="apple-converted-space"/>
          <w:rFonts w:ascii="Trebuchet MS" w:hAnsi="Trebuchet MS"/>
          <w:color w:val="383838"/>
          <w:sz w:val="23"/>
          <w:szCs w:val="23"/>
        </w:rPr>
        <w:t xml:space="preserve"> </w:t>
      </w:r>
      <w:hyperlink r:id="rId27" w:history="1">
        <w:r w:rsidRPr="007034B9">
          <w:rPr>
            <w:b/>
            <w:sz w:val="28"/>
            <w:szCs w:val="28"/>
          </w:rPr>
          <w:t>ecological redundancy</w:t>
        </w:r>
      </w:hyperlink>
      <w:r w:rsidRPr="007034B9">
        <w:rPr>
          <w:b/>
          <w:sz w:val="28"/>
          <w:szCs w:val="28"/>
        </w:rPr>
        <w:t>.</w:t>
      </w:r>
      <w:r w:rsidRPr="007034B9">
        <w:rPr>
          <w:rFonts w:ascii="Trebuchet MS" w:hAnsi="Trebuchet MS"/>
          <w:color w:val="383838"/>
          <w:sz w:val="23"/>
          <w:szCs w:val="23"/>
        </w:rPr>
        <w:t xml:space="preserve"> </w:t>
      </w:r>
      <w:r w:rsidRPr="007034B9">
        <w:rPr>
          <w:rFonts w:ascii="Trebuchet MS" w:hAnsi="Trebuchet MS"/>
          <w:color w:val="383838"/>
          <w:sz w:val="12"/>
          <w:szCs w:val="12"/>
        </w:rPr>
        <w:t>For example, several species of sharks may feed on the same prey fish. If one species disappeared, the other sharks would take up the slack on chowing down on the extra fish – keeping the system in balance</w:t>
      </w:r>
      <w:r w:rsidRPr="007034B9">
        <w:rPr>
          <w:rFonts w:ascii="Trebuchet MS" w:hAnsi="Trebuchet MS"/>
          <w:color w:val="383838"/>
          <w:sz w:val="23"/>
          <w:szCs w:val="23"/>
        </w:rPr>
        <w:t xml:space="preserve">. </w:t>
      </w:r>
      <w:r w:rsidRPr="007034B9">
        <w:rPr>
          <w:rFonts w:ascii="Trebuchet MS" w:hAnsi="Trebuchet MS"/>
          <w:b/>
          <w:color w:val="383838"/>
          <w:sz w:val="23"/>
          <w:szCs w:val="23"/>
          <w:u w:val="single"/>
        </w:rPr>
        <w:t>But if multiple species</w:t>
      </w:r>
      <w:r w:rsidRPr="007034B9">
        <w:rPr>
          <w:rFonts w:ascii="Trebuchet MS" w:hAnsi="Trebuchet MS"/>
          <w:color w:val="383838"/>
          <w:sz w:val="23"/>
          <w:szCs w:val="23"/>
        </w:rPr>
        <w:t xml:space="preserve"> of </w:t>
      </w:r>
      <w:r w:rsidRPr="007034B9">
        <w:rPr>
          <w:rFonts w:ascii="Trebuchet MS" w:hAnsi="Trebuchet MS"/>
          <w:color w:val="383838"/>
          <w:sz w:val="12"/>
          <w:szCs w:val="12"/>
        </w:rPr>
        <w:t xml:space="preserve">shark </w:t>
      </w:r>
      <w:r w:rsidRPr="007034B9">
        <w:rPr>
          <w:rFonts w:ascii="Trebuchet MS" w:hAnsi="Trebuchet MS"/>
          <w:b/>
          <w:color w:val="383838"/>
          <w:sz w:val="24"/>
          <w:szCs w:val="24"/>
          <w:u w:val="single"/>
        </w:rPr>
        <w:t>go extinct</w:t>
      </w:r>
      <w:r w:rsidRPr="007034B9">
        <w:rPr>
          <w:rFonts w:ascii="Trebuchet MS" w:hAnsi="Trebuchet MS"/>
          <w:color w:val="383838"/>
          <w:sz w:val="12"/>
          <w:szCs w:val="12"/>
        </w:rPr>
        <w:t>, a situation that is currently playing out,</w:t>
      </w:r>
      <w:r w:rsidRPr="007034B9">
        <w:rPr>
          <w:rFonts w:ascii="Trebuchet MS" w:hAnsi="Trebuchet MS"/>
          <w:color w:val="383838"/>
          <w:sz w:val="23"/>
          <w:szCs w:val="23"/>
        </w:rPr>
        <w:t xml:space="preserve"> </w:t>
      </w:r>
      <w:r w:rsidRPr="007034B9">
        <w:rPr>
          <w:rFonts w:ascii="Trebuchet MS" w:hAnsi="Trebuchet MS"/>
          <w:b/>
          <w:color w:val="383838"/>
          <w:sz w:val="23"/>
          <w:szCs w:val="23"/>
          <w:u w:val="single"/>
        </w:rPr>
        <w:t>the system can veer toward collapse</w:t>
      </w:r>
      <w:proofErr w:type="gramStart"/>
      <w:r w:rsidRPr="007034B9">
        <w:rPr>
          <w:rFonts w:ascii="Trebuchet MS" w:hAnsi="Trebuchet MS"/>
          <w:b/>
          <w:color w:val="383838"/>
          <w:sz w:val="23"/>
          <w:szCs w:val="23"/>
          <w:u w:val="single"/>
        </w:rPr>
        <w:t>.</w:t>
      </w:r>
      <w:r w:rsidRPr="007034B9">
        <w:rPr>
          <w:rFonts w:ascii="Trebuchet MS" w:hAnsi="Trebuchet MS"/>
          <w:b/>
          <w:color w:val="383838"/>
          <w:sz w:val="12"/>
          <w:szCs w:val="23"/>
          <w:u w:val="single"/>
        </w:rPr>
        <w:t>¶</w:t>
      </w:r>
      <w:proofErr w:type="gramEnd"/>
      <w:r w:rsidRPr="007034B9">
        <w:rPr>
          <w:rFonts w:ascii="Trebuchet MS" w:hAnsi="Trebuchet MS"/>
          <w:b/>
          <w:color w:val="383838"/>
          <w:sz w:val="12"/>
          <w:szCs w:val="23"/>
          <w:u w:val="single"/>
        </w:rPr>
        <w:t xml:space="preserve"> </w:t>
      </w:r>
      <w:r w:rsidRPr="007034B9">
        <w:rPr>
          <w:rFonts w:ascii="Trebuchet MS" w:hAnsi="Trebuchet MS"/>
          <w:color w:val="383838"/>
          <w:sz w:val="23"/>
          <w:szCs w:val="23"/>
        </w:rPr>
        <w:t xml:space="preserve">For the first time </w:t>
      </w:r>
      <w:r w:rsidRPr="007034B9">
        <w:rPr>
          <w:rFonts w:ascii="Trebuchet MS" w:hAnsi="Trebuchet MS"/>
          <w:b/>
          <w:color w:val="383838"/>
          <w:sz w:val="23"/>
          <w:szCs w:val="23"/>
          <w:u w:val="single"/>
        </w:rPr>
        <w:t>researchers</w:t>
      </w:r>
      <w:r w:rsidRPr="007034B9">
        <w:rPr>
          <w:rFonts w:ascii="Trebuchet MS" w:hAnsi="Trebuchet MS"/>
          <w:color w:val="383838"/>
          <w:sz w:val="23"/>
          <w:szCs w:val="23"/>
        </w:rPr>
        <w:t xml:space="preserve"> </w:t>
      </w:r>
      <w:r w:rsidRPr="007034B9">
        <w:rPr>
          <w:rFonts w:ascii="Trebuchet MS" w:hAnsi="Trebuchet MS"/>
          <w:b/>
          <w:color w:val="383838"/>
          <w:sz w:val="23"/>
          <w:szCs w:val="23"/>
          <w:u w:val="single"/>
        </w:rPr>
        <w:t>have made a direct connection between loss of redundancy and ecosystem collapse</w:t>
      </w:r>
      <w:r w:rsidRPr="007034B9">
        <w:rPr>
          <w:rFonts w:ascii="Trebuchet MS" w:hAnsi="Trebuchet MS"/>
          <w:color w:val="383838"/>
          <w:sz w:val="23"/>
          <w:szCs w:val="23"/>
        </w:rPr>
        <w:t xml:space="preserve">. Their work, published recently in the journal Geology, shows that </w:t>
      </w:r>
      <w:r w:rsidRPr="007034B9">
        <w:rPr>
          <w:rFonts w:ascii="Trebuchet MS" w:hAnsi="Trebuchet MS"/>
          <w:b/>
          <w:color w:val="383838"/>
          <w:sz w:val="23"/>
          <w:szCs w:val="23"/>
          <w:u w:val="single"/>
        </w:rPr>
        <w:t>during extinction events in the</w:t>
      </w:r>
      <w:r w:rsidRPr="007034B9">
        <w:rPr>
          <w:rStyle w:val="apple-converted-space"/>
          <w:rFonts w:ascii="Trebuchet MS" w:hAnsi="Trebuchet MS"/>
          <w:b/>
          <w:color w:val="383838"/>
          <w:sz w:val="23"/>
          <w:szCs w:val="23"/>
        </w:rPr>
        <w:t xml:space="preserve"> </w:t>
      </w:r>
      <w:hyperlink r:id="rId28" w:history="1">
        <w:r w:rsidRPr="007034B9">
          <w:rPr>
            <w:rStyle w:val="Hyperlink"/>
            <w:rFonts w:ascii="Trebuchet MS" w:hAnsi="Trebuchet MS"/>
            <w:b/>
            <w:bCs/>
            <w:color w:val="115A7C"/>
            <w:sz w:val="23"/>
            <w:szCs w:val="23"/>
          </w:rPr>
          <w:t>Permian</w:t>
        </w:r>
      </w:hyperlink>
      <w:r w:rsidRPr="007034B9">
        <w:rPr>
          <w:rStyle w:val="apple-converted-space"/>
          <w:rFonts w:ascii="Trebuchet MS" w:hAnsi="Trebuchet MS"/>
          <w:b/>
          <w:color w:val="383838"/>
          <w:sz w:val="23"/>
          <w:szCs w:val="23"/>
        </w:rPr>
        <w:t xml:space="preserve"> </w:t>
      </w:r>
      <w:r w:rsidRPr="007034B9">
        <w:rPr>
          <w:rFonts w:ascii="Trebuchet MS" w:hAnsi="Trebuchet MS"/>
          <w:b/>
          <w:color w:val="383838"/>
          <w:sz w:val="23"/>
          <w:szCs w:val="23"/>
          <w:u w:val="single"/>
        </w:rPr>
        <w:t>and</w:t>
      </w:r>
      <w:r w:rsidRPr="007034B9">
        <w:rPr>
          <w:rStyle w:val="apple-converted-space"/>
          <w:rFonts w:ascii="Trebuchet MS" w:hAnsi="Trebuchet MS"/>
          <w:b/>
          <w:color w:val="383838"/>
          <w:sz w:val="23"/>
          <w:szCs w:val="23"/>
        </w:rPr>
        <w:t xml:space="preserve"> </w:t>
      </w:r>
      <w:hyperlink r:id="rId29" w:history="1">
        <w:r w:rsidRPr="007034B9">
          <w:rPr>
            <w:rStyle w:val="Hyperlink"/>
            <w:rFonts w:ascii="Trebuchet MS" w:hAnsi="Trebuchet MS"/>
            <w:b/>
            <w:bCs/>
            <w:color w:val="115A7C"/>
            <w:sz w:val="23"/>
            <w:szCs w:val="23"/>
          </w:rPr>
          <w:t>Triassic</w:t>
        </w:r>
      </w:hyperlink>
      <w:r w:rsidRPr="007034B9">
        <w:rPr>
          <w:rStyle w:val="apple-converted-space"/>
          <w:rFonts w:ascii="Trebuchet MS" w:hAnsi="Trebuchet MS"/>
          <w:b/>
          <w:color w:val="383838"/>
          <w:sz w:val="23"/>
          <w:szCs w:val="23"/>
        </w:rPr>
        <w:t xml:space="preserve"> </w:t>
      </w:r>
      <w:r w:rsidRPr="007034B9">
        <w:rPr>
          <w:rFonts w:ascii="Trebuchet MS" w:hAnsi="Trebuchet MS"/>
          <w:b/>
          <w:color w:val="383838"/>
          <w:sz w:val="23"/>
          <w:szCs w:val="23"/>
          <w:u w:val="single"/>
        </w:rPr>
        <w:t>periods, the Earth’s ancient oceans lost critical back-up species</w:t>
      </w:r>
      <w:proofErr w:type="gramStart"/>
      <w:r w:rsidRPr="007034B9">
        <w:rPr>
          <w:rFonts w:ascii="Trebuchet MS" w:hAnsi="Trebuchet MS"/>
          <w:b/>
          <w:color w:val="383838"/>
          <w:sz w:val="23"/>
          <w:szCs w:val="23"/>
          <w:u w:val="single"/>
        </w:rPr>
        <w:t>.</w:t>
      </w:r>
      <w:r w:rsidRPr="007034B9">
        <w:rPr>
          <w:rFonts w:ascii="Trebuchet MS" w:hAnsi="Trebuchet MS"/>
          <w:b/>
          <w:color w:val="383838"/>
          <w:sz w:val="12"/>
          <w:szCs w:val="23"/>
          <w:u w:val="single"/>
        </w:rPr>
        <w:t>¶</w:t>
      </w:r>
      <w:proofErr w:type="gramEnd"/>
      <w:r w:rsidRPr="007034B9">
        <w:rPr>
          <w:rFonts w:ascii="Trebuchet MS" w:hAnsi="Trebuchet MS"/>
          <w:b/>
          <w:color w:val="383838"/>
          <w:sz w:val="12"/>
          <w:szCs w:val="23"/>
          <w:u w:val="single"/>
        </w:rPr>
        <w:t xml:space="preserve"> </w:t>
      </w:r>
      <w:r w:rsidRPr="007034B9">
        <w:rPr>
          <w:rFonts w:ascii="Trebuchet MS" w:hAnsi="Trebuchet MS"/>
          <w:b/>
          <w:color w:val="383838"/>
          <w:sz w:val="23"/>
          <w:szCs w:val="23"/>
          <w:u w:val="single"/>
        </w:rPr>
        <w:t xml:space="preserve">The research holds a dire warning </w:t>
      </w:r>
      <w:r w:rsidRPr="007034B9">
        <w:rPr>
          <w:rFonts w:ascii="Trebuchet MS" w:hAnsi="Trebuchet MS"/>
          <w:color w:val="383838"/>
          <w:sz w:val="23"/>
          <w:szCs w:val="23"/>
        </w:rPr>
        <w:t>about humans activities</w:t>
      </w:r>
      <w:r w:rsidRPr="007034B9">
        <w:rPr>
          <w:rFonts w:ascii="Trebuchet MS" w:hAnsi="Trebuchet MS"/>
          <w:b/>
          <w:color w:val="383838"/>
          <w:sz w:val="23"/>
          <w:szCs w:val="23"/>
          <w:u w:val="single"/>
        </w:rPr>
        <w:t xml:space="preserve"> </w:t>
      </w:r>
      <w:r w:rsidRPr="007034B9">
        <w:rPr>
          <w:rFonts w:ascii="Trebuchet MS" w:hAnsi="Trebuchet MS"/>
          <w:color w:val="383838"/>
          <w:sz w:val="23"/>
          <w:szCs w:val="23"/>
        </w:rPr>
        <w:t>in the oceans</w:t>
      </w:r>
      <w:r w:rsidRPr="007034B9">
        <w:rPr>
          <w:rFonts w:ascii="Trebuchet MS" w:hAnsi="Trebuchet MS"/>
          <w:b/>
          <w:color w:val="383838"/>
          <w:sz w:val="23"/>
          <w:szCs w:val="23"/>
          <w:u w:val="single"/>
        </w:rPr>
        <w:t xml:space="preserve"> </w:t>
      </w:r>
      <w:r w:rsidRPr="007034B9">
        <w:rPr>
          <w:rFonts w:ascii="Trebuchet MS" w:hAnsi="Trebuchet MS"/>
          <w:color w:val="383838"/>
          <w:sz w:val="23"/>
          <w:szCs w:val="23"/>
        </w:rPr>
        <w:t>and points out</w:t>
      </w:r>
      <w:r w:rsidRPr="007034B9">
        <w:rPr>
          <w:rFonts w:ascii="Trebuchet MS" w:hAnsi="Trebuchet MS"/>
          <w:b/>
          <w:color w:val="383838"/>
          <w:sz w:val="23"/>
          <w:szCs w:val="23"/>
          <w:u w:val="single"/>
        </w:rPr>
        <w:t xml:space="preserve"> the importance of preserving whole ecosystems, not just individual species.</w:t>
      </w:r>
      <w:r w:rsidRPr="007034B9">
        <w:rPr>
          <w:rFonts w:ascii="Trebuchet MS" w:hAnsi="Trebuchet MS"/>
          <w:b/>
          <w:color w:val="383838"/>
          <w:sz w:val="12"/>
          <w:szCs w:val="23"/>
          <w:u w:val="single"/>
        </w:rPr>
        <w:t xml:space="preserve">¶ </w:t>
      </w:r>
      <w:r w:rsidRPr="007034B9">
        <w:rPr>
          <w:rFonts w:ascii="Trebuchet MS" w:hAnsi="Trebuchet MS"/>
          <w:color w:val="383838"/>
          <w:sz w:val="23"/>
          <w:szCs w:val="23"/>
        </w:rPr>
        <w:t xml:space="preserve">“It’s definitely a cautionary tale because we know it’s happened at least twice before,” </w:t>
      </w:r>
      <w:r w:rsidRPr="007034B9">
        <w:rPr>
          <w:rFonts w:ascii="Trebuchet MS" w:hAnsi="Trebuchet MS"/>
          <w:b/>
          <w:color w:val="383838"/>
          <w:sz w:val="23"/>
          <w:szCs w:val="23"/>
          <w:u w:val="single"/>
        </w:rPr>
        <w:t>said</w:t>
      </w:r>
      <w:r w:rsidRPr="007034B9">
        <w:rPr>
          <w:rFonts w:ascii="Trebuchet MS" w:hAnsi="Trebuchet MS"/>
          <w:color w:val="383838"/>
          <w:sz w:val="23"/>
          <w:szCs w:val="23"/>
        </w:rPr>
        <w:t xml:space="preserve"> Jessica </w:t>
      </w:r>
      <w:r w:rsidRPr="007034B9">
        <w:rPr>
          <w:rFonts w:ascii="Trebuchet MS" w:hAnsi="Trebuchet MS"/>
          <w:b/>
          <w:color w:val="383838"/>
          <w:sz w:val="23"/>
          <w:szCs w:val="23"/>
          <w:u w:val="single"/>
        </w:rPr>
        <w:t>Whiteside of Brown University</w:t>
      </w:r>
      <w:r w:rsidRPr="007034B9">
        <w:rPr>
          <w:rFonts w:ascii="Trebuchet MS" w:hAnsi="Trebuchet MS"/>
          <w:color w:val="383838"/>
          <w:sz w:val="23"/>
          <w:szCs w:val="23"/>
        </w:rPr>
        <w:t>, the paper’s lead author in a</w:t>
      </w:r>
      <w:r w:rsidRPr="007034B9">
        <w:rPr>
          <w:rStyle w:val="apple-converted-space"/>
          <w:rFonts w:ascii="Trebuchet MS" w:hAnsi="Trebuchet MS"/>
          <w:color w:val="383838"/>
          <w:sz w:val="23"/>
          <w:szCs w:val="23"/>
        </w:rPr>
        <w:t xml:space="preserve"> </w:t>
      </w:r>
      <w:hyperlink r:id="rId30" w:history="1">
        <w:r w:rsidRPr="007034B9">
          <w:rPr>
            <w:rStyle w:val="Hyperlink"/>
            <w:rFonts w:ascii="Trebuchet MS" w:hAnsi="Trebuchet MS"/>
            <w:b/>
            <w:bCs/>
            <w:color w:val="115A7C"/>
            <w:sz w:val="23"/>
            <w:szCs w:val="23"/>
          </w:rPr>
          <w:t>press release</w:t>
        </w:r>
      </w:hyperlink>
      <w:r w:rsidRPr="007034B9">
        <w:rPr>
          <w:rFonts w:ascii="Trebuchet MS" w:hAnsi="Trebuchet MS"/>
          <w:color w:val="383838"/>
          <w:sz w:val="23"/>
          <w:szCs w:val="23"/>
        </w:rPr>
        <w:t>. “And you have long periods of time before you have</w:t>
      </w:r>
      <w:r w:rsidRPr="007034B9">
        <w:rPr>
          <w:rFonts w:ascii="Trebuchet MS" w:hAnsi="Trebuchet MS"/>
          <w:b/>
          <w:color w:val="383838"/>
          <w:sz w:val="23"/>
          <w:szCs w:val="23"/>
          <w:u w:val="single"/>
        </w:rPr>
        <w:t xml:space="preserve"> reestablishment of ecological redundancy</w:t>
      </w:r>
      <w:r w:rsidRPr="007034B9">
        <w:rPr>
          <w:rFonts w:ascii="Trebuchet MS" w:hAnsi="Trebuchet MS"/>
          <w:color w:val="383838"/>
          <w:sz w:val="23"/>
          <w:szCs w:val="23"/>
        </w:rPr>
        <w:t>.” In these cases, it</w:t>
      </w:r>
      <w:r w:rsidRPr="007034B9">
        <w:rPr>
          <w:rFonts w:ascii="Trebuchet MS" w:hAnsi="Trebuchet MS"/>
          <w:b/>
          <w:color w:val="383838"/>
          <w:sz w:val="23"/>
          <w:szCs w:val="23"/>
          <w:u w:val="single"/>
        </w:rPr>
        <w:t xml:space="preserve"> took 10 million years for nature to balance itself out again</w:t>
      </w:r>
      <w:r w:rsidRPr="007034B9">
        <w:rPr>
          <w:rFonts w:ascii="Trebuchet MS" w:hAnsi="Trebuchet MS"/>
          <w:color w:val="383838"/>
          <w:sz w:val="12"/>
          <w:szCs w:val="12"/>
        </w:rPr>
        <w:t>, the team reported</w:t>
      </w:r>
      <w:proofErr w:type="gramStart"/>
      <w:r w:rsidRPr="007034B9">
        <w:rPr>
          <w:rFonts w:ascii="Trebuchet MS" w:hAnsi="Trebuchet MS"/>
          <w:color w:val="383838"/>
          <w:sz w:val="12"/>
          <w:szCs w:val="12"/>
        </w:rPr>
        <w:t>.¶</w:t>
      </w:r>
      <w:proofErr w:type="gramEnd"/>
      <w:r w:rsidRPr="007034B9">
        <w:rPr>
          <w:rFonts w:ascii="Trebuchet MS" w:hAnsi="Trebuchet MS"/>
          <w:color w:val="383838"/>
          <w:sz w:val="12"/>
          <w:szCs w:val="12"/>
        </w:rPr>
        <w:t xml:space="preserve"> Many marine biologists worry that fisheries worldwide are in collapse. Overfishing of predatory species, like bluefin tuna, sharks, and swordfish has eliminated, not just competing species, but entire levels of the food chain</w:t>
      </w:r>
      <w:proofErr w:type="gramStart"/>
      <w:r w:rsidRPr="007034B9">
        <w:rPr>
          <w:rFonts w:ascii="Trebuchet MS" w:hAnsi="Trebuchet MS"/>
          <w:color w:val="383838"/>
          <w:sz w:val="12"/>
          <w:szCs w:val="12"/>
        </w:rPr>
        <w:t>.¶</w:t>
      </w:r>
      <w:proofErr w:type="gramEnd"/>
      <w:r w:rsidRPr="007034B9">
        <w:rPr>
          <w:rFonts w:ascii="Crete Round" w:eastAsia="Times New Roman" w:hAnsi="Crete Round"/>
          <w:b/>
          <w:bCs/>
          <w:color w:val="383838"/>
          <w:sz w:val="12"/>
          <w:szCs w:val="12"/>
        </w:rPr>
        <w:t xml:space="preserve"> </w:t>
      </w:r>
      <w:r w:rsidRPr="007034B9">
        <w:rPr>
          <w:rFonts w:ascii="Trebuchet MS" w:hAnsi="Trebuchet MS"/>
          <w:color w:val="383838"/>
          <w:sz w:val="12"/>
          <w:szCs w:val="12"/>
        </w:rPr>
        <w:t xml:space="preserve">“It is difficult to evaluate what is going on at present, given that we don’t have the advantage of the long lens of geologic history, where we can see things play out over millions of years,” Whiteside wrote in an email to Discovery News. “But there is evidence that trophic (i.e. food-web) collapse is starting to occur in some marine ecosystems.”¶ </w:t>
      </w:r>
      <w:proofErr w:type="gramStart"/>
      <w:r w:rsidRPr="007034B9">
        <w:rPr>
          <w:rFonts w:ascii="Trebuchet MS" w:hAnsi="Trebuchet MS"/>
          <w:color w:val="383838"/>
          <w:sz w:val="12"/>
          <w:szCs w:val="12"/>
        </w:rPr>
        <w:t>One</w:t>
      </w:r>
      <w:proofErr w:type="gramEnd"/>
      <w:r w:rsidRPr="007034B9">
        <w:rPr>
          <w:rFonts w:ascii="Trebuchet MS" w:hAnsi="Trebuchet MS"/>
          <w:color w:val="383838"/>
          <w:sz w:val="12"/>
          <w:szCs w:val="12"/>
        </w:rPr>
        <w:t xml:space="preserve"> example of ecosystem collapse in the modern world can be seen off the coast of North Carolina, Whiteside said. The disappearance of the</w:t>
      </w:r>
      <w:r w:rsidRPr="007034B9">
        <w:rPr>
          <w:rStyle w:val="apple-converted-space"/>
          <w:rFonts w:ascii="Trebuchet MS" w:hAnsi="Trebuchet MS"/>
          <w:color w:val="383838"/>
          <w:sz w:val="12"/>
          <w:szCs w:val="12"/>
        </w:rPr>
        <w:t xml:space="preserve"> </w:t>
      </w:r>
      <w:hyperlink r:id="rId31" w:history="1">
        <w:r w:rsidRPr="007034B9">
          <w:rPr>
            <w:rStyle w:val="Hyperlink"/>
            <w:rFonts w:ascii="Trebuchet MS" w:hAnsi="Trebuchet MS"/>
            <w:b/>
            <w:bCs/>
            <w:color w:val="115A7C"/>
            <w:sz w:val="12"/>
            <w:szCs w:val="12"/>
          </w:rPr>
          <w:t>blacktip shark</w:t>
        </w:r>
      </w:hyperlink>
      <w:r w:rsidRPr="007034B9">
        <w:rPr>
          <w:rStyle w:val="apple-converted-space"/>
          <w:rFonts w:ascii="Trebuchet MS" w:hAnsi="Trebuchet MS"/>
          <w:color w:val="383838"/>
          <w:sz w:val="12"/>
          <w:szCs w:val="12"/>
        </w:rPr>
        <w:t xml:space="preserve"> </w:t>
      </w:r>
      <w:r w:rsidRPr="007034B9">
        <w:rPr>
          <w:rFonts w:ascii="Trebuchet MS" w:hAnsi="Trebuchet MS"/>
          <w:color w:val="383838"/>
          <w:sz w:val="12"/>
          <w:szCs w:val="12"/>
        </w:rPr>
        <w:t>allowed the</w:t>
      </w:r>
      <w:r w:rsidRPr="007034B9">
        <w:rPr>
          <w:rStyle w:val="apple-converted-space"/>
          <w:rFonts w:ascii="Trebuchet MS" w:hAnsi="Trebuchet MS"/>
          <w:color w:val="383838"/>
          <w:sz w:val="12"/>
          <w:szCs w:val="12"/>
        </w:rPr>
        <w:t xml:space="preserve"> </w:t>
      </w:r>
      <w:hyperlink r:id="rId32" w:history="1">
        <w:r w:rsidRPr="007034B9">
          <w:rPr>
            <w:rStyle w:val="Hyperlink"/>
            <w:rFonts w:ascii="Trebuchet MS" w:hAnsi="Trebuchet MS"/>
            <w:b/>
            <w:bCs/>
            <w:color w:val="115A7C"/>
            <w:sz w:val="12"/>
            <w:szCs w:val="12"/>
          </w:rPr>
          <w:t>cownose ray</w:t>
        </w:r>
      </w:hyperlink>
      <w:r w:rsidRPr="007034B9">
        <w:rPr>
          <w:rFonts w:ascii="Trebuchet MS" w:hAnsi="Trebuchet MS"/>
          <w:color w:val="383838"/>
          <w:sz w:val="12"/>
          <w:szCs w:val="12"/>
        </w:rPr>
        <w:t>population to explode. This event, called a trophic cascade, collapsed the area’s century-old</w:t>
      </w:r>
      <w:r w:rsidRPr="007034B9">
        <w:rPr>
          <w:rStyle w:val="apple-converted-space"/>
          <w:rFonts w:ascii="Trebuchet MS" w:hAnsi="Trebuchet MS"/>
          <w:color w:val="383838"/>
          <w:sz w:val="12"/>
          <w:szCs w:val="12"/>
        </w:rPr>
        <w:t xml:space="preserve"> </w:t>
      </w:r>
      <w:hyperlink r:id="rId33" w:history="1">
        <w:r w:rsidRPr="007034B9">
          <w:rPr>
            <w:rStyle w:val="Hyperlink"/>
            <w:rFonts w:ascii="Trebuchet MS" w:hAnsi="Trebuchet MS"/>
            <w:b/>
            <w:bCs/>
            <w:color w:val="115A7C"/>
            <w:sz w:val="12"/>
            <w:szCs w:val="12"/>
          </w:rPr>
          <w:t>bay scallop</w:t>
        </w:r>
      </w:hyperlink>
      <w:r w:rsidRPr="007034B9">
        <w:rPr>
          <w:rStyle w:val="apple-converted-space"/>
          <w:rFonts w:ascii="Trebuchet MS" w:hAnsi="Trebuchet MS"/>
          <w:color w:val="383838"/>
          <w:sz w:val="12"/>
          <w:szCs w:val="12"/>
        </w:rPr>
        <w:t xml:space="preserve"> </w:t>
      </w:r>
      <w:r w:rsidRPr="007034B9">
        <w:rPr>
          <w:rFonts w:ascii="Trebuchet MS" w:hAnsi="Trebuchet MS"/>
          <w:color w:val="383838"/>
          <w:sz w:val="12"/>
          <w:szCs w:val="12"/>
        </w:rPr>
        <w:t>industry</w:t>
      </w:r>
      <w:proofErr w:type="gramStart"/>
      <w:r w:rsidRPr="007034B9">
        <w:rPr>
          <w:rFonts w:ascii="Trebuchet MS" w:hAnsi="Trebuchet MS"/>
          <w:color w:val="383838"/>
          <w:sz w:val="12"/>
          <w:szCs w:val="12"/>
        </w:rPr>
        <w:t>.¶</w:t>
      </w:r>
      <w:proofErr w:type="gramEnd"/>
      <w:r w:rsidRPr="007034B9">
        <w:rPr>
          <w:rFonts w:ascii="Trebuchet MS" w:hAnsi="Trebuchet MS"/>
          <w:color w:val="383838"/>
          <w:sz w:val="12"/>
          <w:szCs w:val="12"/>
        </w:rPr>
        <w:t xml:space="preserve"> Similar situations occurred 250 and 200 million years ago. Predators similar to the modern day</w:t>
      </w:r>
      <w:hyperlink r:id="rId34" w:history="1">
        <w:r w:rsidRPr="007034B9">
          <w:rPr>
            <w:rStyle w:val="Hyperlink"/>
            <w:rFonts w:ascii="Trebuchet MS" w:hAnsi="Trebuchet MS"/>
            <w:b/>
            <w:bCs/>
            <w:color w:val="115A7C"/>
            <w:sz w:val="12"/>
            <w:szCs w:val="12"/>
          </w:rPr>
          <w:t>nautilus</w:t>
        </w:r>
      </w:hyperlink>
      <w:r w:rsidRPr="007034B9">
        <w:rPr>
          <w:rFonts w:ascii="Trebuchet MS" w:hAnsi="Trebuchet MS"/>
          <w:color w:val="383838"/>
          <w:sz w:val="12"/>
          <w:szCs w:val="12"/>
        </w:rPr>
        <w:t>, called</w:t>
      </w:r>
      <w:r w:rsidRPr="007034B9">
        <w:rPr>
          <w:rStyle w:val="apple-converted-space"/>
          <w:rFonts w:ascii="Trebuchet MS" w:hAnsi="Trebuchet MS"/>
          <w:color w:val="383838"/>
          <w:sz w:val="12"/>
          <w:szCs w:val="12"/>
        </w:rPr>
        <w:t xml:space="preserve"> </w:t>
      </w:r>
      <w:hyperlink r:id="rId35" w:history="1">
        <w:r w:rsidRPr="007034B9">
          <w:rPr>
            <w:rStyle w:val="Hyperlink"/>
            <w:rFonts w:ascii="Trebuchet MS" w:hAnsi="Trebuchet MS"/>
            <w:b/>
            <w:bCs/>
            <w:color w:val="115A7C"/>
            <w:sz w:val="12"/>
            <w:szCs w:val="12"/>
          </w:rPr>
          <w:t>ammonites</w:t>
        </w:r>
      </w:hyperlink>
      <w:r w:rsidRPr="007034B9">
        <w:rPr>
          <w:rFonts w:ascii="Trebuchet MS" w:hAnsi="Trebuchet MS"/>
          <w:color w:val="383838"/>
          <w:sz w:val="12"/>
          <w:szCs w:val="12"/>
        </w:rPr>
        <w:t>, were once common and diverse. But many species went extinct after</w:t>
      </w:r>
      <w:hyperlink r:id="rId36" w:history="1">
        <w:r w:rsidRPr="007034B9">
          <w:rPr>
            <w:rStyle w:val="Hyperlink"/>
            <w:rFonts w:ascii="Trebuchet MS" w:hAnsi="Trebuchet MS"/>
            <w:b/>
            <w:bCs/>
            <w:color w:val="115A7C"/>
            <w:sz w:val="12"/>
            <w:szCs w:val="12"/>
          </w:rPr>
          <w:t>massive volcanic eruptions</w:t>
        </w:r>
      </w:hyperlink>
      <w:r w:rsidRPr="007034B9">
        <w:rPr>
          <w:rStyle w:val="apple-converted-space"/>
          <w:rFonts w:ascii="Trebuchet MS" w:hAnsi="Trebuchet MS"/>
          <w:color w:val="383838"/>
          <w:sz w:val="12"/>
          <w:szCs w:val="12"/>
        </w:rPr>
        <w:t xml:space="preserve"> </w:t>
      </w:r>
      <w:r w:rsidRPr="007034B9">
        <w:rPr>
          <w:rFonts w:ascii="Trebuchet MS" w:hAnsi="Trebuchet MS"/>
          <w:color w:val="383838"/>
          <w:sz w:val="12"/>
          <w:szCs w:val="12"/>
        </w:rPr>
        <w:t>in the Permian and Triassic caused devastation and atmospheric disruption. The resulting climate change reduced ammonites to only a few species</w:t>
      </w:r>
      <w:proofErr w:type="gramStart"/>
      <w:r w:rsidRPr="007034B9">
        <w:rPr>
          <w:rFonts w:ascii="Trebuchet MS" w:hAnsi="Trebuchet MS"/>
          <w:color w:val="383838"/>
          <w:sz w:val="12"/>
          <w:szCs w:val="12"/>
        </w:rPr>
        <w:t>.¶</w:t>
      </w:r>
      <w:proofErr w:type="gramEnd"/>
      <w:r w:rsidRPr="007034B9">
        <w:rPr>
          <w:rFonts w:ascii="Trebuchet MS" w:hAnsi="Trebuchet MS"/>
          <w:color w:val="383838"/>
          <w:sz w:val="12"/>
          <w:szCs w:val="23"/>
        </w:rPr>
        <w:t xml:space="preserve"> </w:t>
      </w:r>
      <w:r w:rsidRPr="007034B9">
        <w:rPr>
          <w:rFonts w:ascii="Trebuchet MS" w:hAnsi="Trebuchet MS"/>
          <w:b/>
          <w:color w:val="383838"/>
          <w:sz w:val="23"/>
          <w:szCs w:val="23"/>
          <w:u w:val="single"/>
        </w:rPr>
        <w:t>The result was a simplified food chain</w:t>
      </w:r>
      <w:r w:rsidRPr="007034B9">
        <w:rPr>
          <w:rFonts w:ascii="Trebuchet MS" w:hAnsi="Trebuchet MS"/>
          <w:b/>
          <w:color w:val="383838"/>
          <w:sz w:val="12"/>
          <w:szCs w:val="12"/>
          <w:u w:val="single"/>
        </w:rPr>
        <w:t>.</w:t>
      </w:r>
      <w:r w:rsidRPr="007034B9">
        <w:rPr>
          <w:rFonts w:ascii="Trebuchet MS" w:hAnsi="Trebuchet MS"/>
          <w:color w:val="383838"/>
          <w:sz w:val="12"/>
          <w:szCs w:val="12"/>
        </w:rPr>
        <w:t xml:space="preserve"> A few hardy species survived the extinctions and became common. Generalist species expanded and filled wide ranges of the food web, as opposed to locally adapted species filling specific niches. Other </w:t>
      </w:r>
      <w:r w:rsidRPr="007034B9">
        <w:rPr>
          <w:rFonts w:ascii="Trebuchet MS" w:hAnsi="Trebuchet MS"/>
          <w:b/>
          <w:color w:val="383838"/>
          <w:sz w:val="23"/>
          <w:szCs w:val="23"/>
          <w:u w:val="single"/>
        </w:rPr>
        <w:t>research has suggested that homogeneous populations of generalist species</w:t>
      </w:r>
      <w:r w:rsidRPr="007034B9">
        <w:rPr>
          <w:rFonts w:ascii="Trebuchet MS" w:hAnsi="Trebuchet MS"/>
          <w:color w:val="383838"/>
          <w:sz w:val="23"/>
          <w:szCs w:val="23"/>
        </w:rPr>
        <w:t xml:space="preserve"> can actually </w:t>
      </w:r>
      <w:r w:rsidRPr="007034B9">
        <w:rPr>
          <w:rFonts w:ascii="Trebuchet MS" w:hAnsi="Trebuchet MS"/>
          <w:b/>
          <w:color w:val="383838"/>
          <w:sz w:val="23"/>
          <w:szCs w:val="23"/>
          <w:u w:val="single"/>
        </w:rPr>
        <w:t>slow the divergence of new species and subsequently the ecosystem’s recovery</w:t>
      </w:r>
      <w:proofErr w:type="gramStart"/>
      <w:r w:rsidRPr="007034B9">
        <w:rPr>
          <w:rFonts w:ascii="Trebuchet MS" w:hAnsi="Trebuchet MS"/>
          <w:color w:val="383838"/>
          <w:sz w:val="23"/>
          <w:szCs w:val="23"/>
        </w:rPr>
        <w:t>.</w:t>
      </w:r>
      <w:r w:rsidRPr="007034B9">
        <w:rPr>
          <w:rFonts w:ascii="Trebuchet MS" w:hAnsi="Trebuchet MS"/>
          <w:color w:val="383838"/>
          <w:sz w:val="12"/>
          <w:szCs w:val="12"/>
        </w:rPr>
        <w:t>¶</w:t>
      </w:r>
      <w:proofErr w:type="gramEnd"/>
      <w:r w:rsidRPr="007034B9">
        <w:rPr>
          <w:rFonts w:ascii="Trebuchet MS" w:hAnsi="Trebuchet MS"/>
          <w:color w:val="383838"/>
          <w:sz w:val="12"/>
          <w:szCs w:val="12"/>
        </w:rPr>
        <w:t xml:space="preserve"> After the ancient extinctions, biodiversity and robust ecosystems slowly re-emerged. To understand this re-emergence, the ammonite researchers analyzed carbon isotopes in the fossils. The scientists were then able to measure the stability of the carbon cycle in the ancient oceans</w:t>
      </w:r>
      <w:proofErr w:type="gramStart"/>
      <w:r w:rsidRPr="007034B9">
        <w:rPr>
          <w:rFonts w:ascii="Trebuchet MS" w:hAnsi="Trebuchet MS"/>
          <w:color w:val="383838"/>
          <w:sz w:val="12"/>
          <w:szCs w:val="12"/>
        </w:rPr>
        <w:t>.¶</w:t>
      </w:r>
      <w:proofErr w:type="gramEnd"/>
      <w:r w:rsidRPr="007034B9">
        <w:rPr>
          <w:rFonts w:ascii="Trebuchet MS" w:hAnsi="Trebuchet MS"/>
          <w:color w:val="383838"/>
          <w:sz w:val="12"/>
          <w:szCs w:val="12"/>
        </w:rPr>
        <w:t xml:space="preserve"> Disruptions, like the volcanic events of the Permian and Triassic, caused species numbers to plummet. After disturbances, it took up to 10 million years for fluctuations to settle down and a stable pattern to develop. Highest species diversities of ammonites were found when the carbon isotope values were stable</w:t>
      </w:r>
      <w:proofErr w:type="gramStart"/>
      <w:r w:rsidRPr="007034B9">
        <w:rPr>
          <w:rFonts w:ascii="Trebuchet MS" w:hAnsi="Trebuchet MS"/>
          <w:color w:val="383838"/>
          <w:sz w:val="12"/>
          <w:szCs w:val="12"/>
        </w:rPr>
        <w:t>.¶</w:t>
      </w:r>
      <w:proofErr w:type="gramEnd"/>
      <w:r w:rsidRPr="007034B9">
        <w:rPr>
          <w:rFonts w:ascii="Trebuchet MS" w:hAnsi="Trebuchet MS"/>
          <w:color w:val="383838"/>
          <w:sz w:val="12"/>
          <w:szCs w:val="12"/>
        </w:rPr>
        <w:t xml:space="preserve"> “The take home message is that </w:t>
      </w:r>
      <w:r w:rsidRPr="007034B9">
        <w:rPr>
          <w:rFonts w:ascii="Trebuchet MS" w:hAnsi="Trebuchet MS"/>
          <w:b/>
          <w:color w:val="383838"/>
          <w:sz w:val="23"/>
          <w:szCs w:val="23"/>
          <w:u w:val="single"/>
        </w:rPr>
        <w:t>biodiversity matters</w:t>
      </w:r>
      <w:r w:rsidRPr="007034B9">
        <w:rPr>
          <w:rFonts w:ascii="Trebuchet MS" w:hAnsi="Trebuchet MS"/>
          <w:color w:val="383838"/>
          <w:sz w:val="12"/>
          <w:szCs w:val="12"/>
        </w:rPr>
        <w:t xml:space="preserve">,” Whiteside told Discovery News. Not just because it’s nice to look at a bunch of species, she said, </w:t>
      </w:r>
      <w:proofErr w:type="gramStart"/>
      <w:r w:rsidRPr="007034B9">
        <w:rPr>
          <w:rFonts w:ascii="Trebuchet MS" w:hAnsi="Trebuchet MS"/>
          <w:color w:val="383838"/>
          <w:sz w:val="12"/>
          <w:szCs w:val="12"/>
        </w:rPr>
        <w:t>but</w:t>
      </w:r>
      <w:proofErr w:type="gramEnd"/>
      <w:r w:rsidRPr="007034B9">
        <w:rPr>
          <w:rFonts w:ascii="Trebuchet MS" w:hAnsi="Trebuchet MS"/>
          <w:color w:val="383838"/>
          <w:sz w:val="12"/>
          <w:szCs w:val="12"/>
        </w:rPr>
        <w:t xml:space="preserve"> because</w:t>
      </w:r>
      <w:r w:rsidRPr="007034B9">
        <w:rPr>
          <w:rFonts w:ascii="Trebuchet MS" w:hAnsi="Trebuchet MS"/>
          <w:color w:val="383838"/>
          <w:sz w:val="23"/>
          <w:szCs w:val="23"/>
        </w:rPr>
        <w:t xml:space="preserve"> </w:t>
      </w:r>
      <w:r w:rsidRPr="007034B9">
        <w:rPr>
          <w:rFonts w:ascii="Trebuchet MS" w:hAnsi="Trebuchet MS"/>
          <w:b/>
          <w:color w:val="383838"/>
          <w:sz w:val="23"/>
          <w:szCs w:val="23"/>
          <w:u w:val="single"/>
        </w:rPr>
        <w:t>ecosystem functioning is reduced by biodiversity loss.</w:t>
      </w:r>
    </w:p>
    <w:p w14:paraId="189E95CE" w14:textId="77777777" w:rsidR="005E7B4C" w:rsidRPr="007034B9" w:rsidRDefault="005E7B4C" w:rsidP="005E7B4C">
      <w:pPr>
        <w:pStyle w:val="Tag"/>
      </w:pPr>
      <w:r w:rsidRPr="007034B9">
        <w:t>There’s an invisible threshold</w:t>
      </w:r>
    </w:p>
    <w:p w14:paraId="16E5CF7D" w14:textId="77777777" w:rsidR="005E7B4C" w:rsidRPr="007034B9" w:rsidRDefault="005E7B4C" w:rsidP="005E7B4C">
      <w:pPr>
        <w:rPr>
          <w:sz w:val="16"/>
          <w:szCs w:val="16"/>
        </w:rPr>
      </w:pPr>
      <w:r w:rsidRPr="007034B9">
        <w:rPr>
          <w:rStyle w:val="StyleStyleBold12pt"/>
        </w:rPr>
        <w:t>Craig 11</w:t>
      </w:r>
      <w:r w:rsidRPr="007034B9">
        <w:rPr>
          <w:sz w:val="16"/>
          <w:szCs w:val="16"/>
        </w:rPr>
        <w:t> (Robin Kundis Craig, Attorneys’ Title Professor of Law and Associate Dean for Environmental Programs, Florida State University College of Law, Tallahassee, Florida, 12/20/11 “Legal Remedies for Deep Marine Oil Spills and Long-Term Ecological Resilience: A Match Made in Hell” </w:t>
      </w:r>
      <w:r w:rsidRPr="007034B9">
        <w:rPr>
          <w:sz w:val="20"/>
          <w:szCs w:val="22"/>
        </w:rPr>
        <w:fldChar w:fldCharType="begin"/>
      </w:r>
      <w:r w:rsidRPr="007034B9">
        <w:instrText xml:space="preserve"> HYPERLINK "http://papers.ssrn.com/sol3/papers.cfm?abstract_id=1906839" \t "_blank" </w:instrText>
      </w:r>
      <w:r w:rsidRPr="007034B9">
        <w:rPr>
          <w:sz w:val="20"/>
          <w:szCs w:val="22"/>
        </w:rPr>
        <w:fldChar w:fldCharType="separate"/>
      </w:r>
      <w:r w:rsidRPr="007034B9">
        <w:rPr>
          <w:rStyle w:val="Hyperlink"/>
          <w:sz w:val="16"/>
          <w:szCs w:val="16"/>
        </w:rPr>
        <w:t>http://papers.ssrn.com/sol3/papers.cfm?abstract_id=1906839</w:t>
      </w:r>
      <w:r w:rsidRPr="007034B9">
        <w:rPr>
          <w:rStyle w:val="Hyperlink"/>
          <w:sz w:val="16"/>
          <w:szCs w:val="16"/>
        </w:rPr>
        <w:fldChar w:fldCharType="end"/>
      </w:r>
      <w:r w:rsidRPr="007034B9">
        <w:rPr>
          <w:sz w:val="16"/>
          <w:szCs w:val="16"/>
        </w:rPr>
        <w:t>)</w:t>
      </w:r>
    </w:p>
    <w:p w14:paraId="0955A51D" w14:textId="77777777" w:rsidR="005E7B4C" w:rsidRPr="007034B9" w:rsidRDefault="005E7B4C" w:rsidP="005E7B4C">
      <w:pPr>
        <w:rPr>
          <w:sz w:val="16"/>
          <w:u w:val="single"/>
        </w:rPr>
      </w:pPr>
      <w:r w:rsidRPr="007034B9">
        <w:rPr>
          <w:rStyle w:val="StyleBoldUnderline"/>
        </w:rPr>
        <w:t>What would happen instead if we incorporated full resilience theory into our laws</w:t>
      </w:r>
      <w:r w:rsidRPr="007034B9">
        <w:rPr>
          <w:sz w:val="16"/>
        </w:rPr>
        <w:t>? As Brian Walker and David Salt have discussed at length, “</w:t>
      </w:r>
      <w:r w:rsidRPr="007034B9">
        <w:rPr>
          <w:rStyle w:val="StyleBoldUnderline"/>
        </w:rPr>
        <w:t>Resilience thinking presents an approach to managing natural resources that embraces human and natural systems as complex systems continually adapting through cycles of change</w:t>
      </w:r>
      <w:r w:rsidRPr="007034B9">
        <w:rPr>
          <w:sz w:val="16"/>
        </w:rPr>
        <w:t xml:space="preserve">.”181 In addition to adopting a systems perspective on ecosystem management, </w:t>
      </w:r>
      <w:r w:rsidRPr="007034B9">
        <w:rPr>
          <w:rStyle w:val="StyleBoldUnderline"/>
        </w:rPr>
        <w:t>resilience thinking fully incorporates the implications of resilience in the second sense (potential ecological regime shifts)— the recognition that “[</w:t>
      </w:r>
      <w:proofErr w:type="gramStart"/>
      <w:r w:rsidRPr="007034B9">
        <w:rPr>
          <w:rStyle w:val="StyleBoldUnderline"/>
        </w:rPr>
        <w:t>s]ocio</w:t>
      </w:r>
      <w:proofErr w:type="gramEnd"/>
      <w:r w:rsidRPr="007034B9">
        <w:rPr>
          <w:rStyle w:val="StyleBoldUnderline"/>
        </w:rPr>
        <w:t>-ecological systems can exist in more than one kind of stable state</w:t>
      </w:r>
      <w:r w:rsidRPr="007034B9">
        <w:rPr>
          <w:sz w:val="16"/>
        </w:rPr>
        <w:t>.</w:t>
      </w:r>
      <w:r w:rsidRPr="007034B9">
        <w:rPr>
          <w:sz w:val="16"/>
          <w:u w:val="single"/>
        </w:rPr>
        <w:t xml:space="preserve"> </w:t>
      </w:r>
      <w:r w:rsidRPr="007034B9">
        <w:rPr>
          <w:rStyle w:val="StyleBoldUnderline"/>
        </w:rPr>
        <w:t xml:space="preserve">If a system changes too much, it </w:t>
      </w:r>
      <w:r w:rsidRPr="007034B9">
        <w:rPr>
          <w:rStyle w:val="StyleBoldUnderline"/>
          <w:b w:val="0"/>
        </w:rPr>
        <w:t>crosses a threshold</w:t>
      </w:r>
      <w:r w:rsidRPr="007034B9">
        <w:rPr>
          <w:rStyle w:val="StyleBoldUnderline"/>
        </w:rPr>
        <w:t xml:space="preserve"> and begins behaving in a different way, with different feedbacks between its component parts and a different structure</w:t>
      </w:r>
      <w:r w:rsidRPr="007034B9">
        <w:rPr>
          <w:sz w:val="16"/>
        </w:rPr>
        <w:t>.”182 Resilience thinking therefore seeks not—as is true under current management paradigms—to tweak the operations of an ecosystem in order to optimize particular products or functions183 (for example, oil production in the Gulf). Rather, it seeks to more humbly recognize that “[</w:t>
      </w:r>
      <w:proofErr w:type="gramStart"/>
      <w:r w:rsidRPr="007034B9">
        <w:rPr>
          <w:sz w:val="16"/>
        </w:rPr>
        <w:t>t]he</w:t>
      </w:r>
      <w:proofErr w:type="gramEnd"/>
      <w:r w:rsidRPr="007034B9">
        <w:rPr>
          <w:sz w:val="16"/>
        </w:rPr>
        <w:t xml:space="preserve"> complexity of the many linkages and feedbacks that make up a socio-ecological system is such that </w:t>
      </w:r>
      <w:r w:rsidRPr="007034B9">
        <w:rPr>
          <w:rStyle w:val="StyleBoldUnderline"/>
        </w:rPr>
        <w:t>we can never predict with certainty what the exact response will be to any intervention in the system.</w:t>
      </w:r>
      <w:r w:rsidRPr="007034B9">
        <w:rPr>
          <w:sz w:val="16"/>
        </w:rPr>
        <w:t xml:space="preserve">”184 In other words, </w:t>
      </w:r>
      <w:r w:rsidRPr="007034B9">
        <w:rPr>
          <w:rStyle w:val="StyleBoldUnderline"/>
        </w:rPr>
        <w:t>resilience thinking acknowledges what is particularly true with respect to marine ecosystems:</w:t>
      </w:r>
      <w:r w:rsidRPr="007034B9">
        <w:rPr>
          <w:sz w:val="16"/>
        </w:rPr>
        <w:t xml:space="preserve"> most of the time, </w:t>
      </w:r>
      <w:r w:rsidRPr="007034B9">
        <w:rPr>
          <w:rStyle w:val="StyleBoldUnderline"/>
        </w:rPr>
        <w:t>we have only the most simplistic of understandings of what our actions do to the ecosystems that we both impact and depend upon</w:t>
      </w:r>
      <w:r w:rsidRPr="007034B9">
        <w:rPr>
          <w:sz w:val="16"/>
          <w:u w:val="single"/>
        </w:rPr>
        <w:t>.185</w:t>
      </w:r>
    </w:p>
    <w:p w14:paraId="35ABED94" w14:textId="77777777" w:rsidR="005E7B4C" w:rsidRPr="007034B9" w:rsidRDefault="005E7B4C" w:rsidP="005E7B4C">
      <w:pPr>
        <w:rPr>
          <w:sz w:val="16"/>
          <w:u w:val="single"/>
        </w:rPr>
      </w:pPr>
    </w:p>
    <w:p w14:paraId="1FC60868" w14:textId="77777777" w:rsidR="005E7B4C" w:rsidRPr="007034B9" w:rsidRDefault="005E7B4C" w:rsidP="005E7B4C">
      <w:pPr>
        <w:pStyle w:val="Heading3"/>
      </w:pPr>
      <w:r w:rsidRPr="007034B9">
        <w:t>BioD</w:t>
      </w:r>
    </w:p>
    <w:p w14:paraId="0B3D35C2" w14:textId="77777777" w:rsidR="005E7B4C" w:rsidRPr="007034B9" w:rsidRDefault="005E7B4C" w:rsidP="005E7B4C">
      <w:pPr>
        <w:pStyle w:val="Heading3"/>
      </w:pPr>
      <w:r w:rsidRPr="007034B9">
        <w:t>2AC-BioD loss</w:t>
      </w:r>
      <w:r w:rsidRPr="007034B9">
        <w:sym w:font="Wingdings" w:char="F0E0"/>
      </w:r>
      <w:r w:rsidRPr="007034B9">
        <w:t xml:space="preserve"> extinction</w:t>
      </w:r>
    </w:p>
    <w:p w14:paraId="38FCC522" w14:textId="77777777" w:rsidR="005E7B4C" w:rsidRPr="007034B9" w:rsidRDefault="005E7B4C" w:rsidP="005E7B4C"/>
    <w:p w14:paraId="54238E0E" w14:textId="77777777" w:rsidR="005E7B4C" w:rsidRPr="007034B9" w:rsidRDefault="005E7B4C" w:rsidP="005E7B4C">
      <w:pPr>
        <w:rPr>
          <w:rFonts w:ascii="Arial" w:hAnsi="Arial" w:cs="Arial"/>
          <w:b/>
        </w:rPr>
      </w:pPr>
      <w:r w:rsidRPr="007034B9">
        <w:rPr>
          <w:rFonts w:ascii="Arial" w:hAnsi="Arial" w:cs="Arial"/>
          <w:b/>
        </w:rPr>
        <w:t>Bio-diversity loss causes extinction</w:t>
      </w:r>
    </w:p>
    <w:p w14:paraId="730D8DB8" w14:textId="77777777" w:rsidR="005E7B4C" w:rsidRPr="007034B9" w:rsidRDefault="005E7B4C" w:rsidP="005E7B4C">
      <w:pPr>
        <w:rPr>
          <w:rFonts w:ascii="Arial" w:hAnsi="Arial" w:cs="Arial"/>
          <w:sz w:val="16"/>
        </w:rPr>
      </w:pPr>
      <w:r w:rsidRPr="007034B9">
        <w:rPr>
          <w:rFonts w:ascii="Arial" w:hAnsi="Arial" w:cs="Arial"/>
          <w:b/>
        </w:rPr>
        <w:t xml:space="preserve">Coyne and Hoekstra ‘7 </w:t>
      </w:r>
      <w:r w:rsidRPr="007034B9">
        <w:rPr>
          <w:rFonts w:ascii="Arial" w:hAnsi="Arial" w:cs="Arial"/>
          <w:sz w:val="16"/>
        </w:rPr>
        <w:t>(Jerry, Prof. Ecology @ U. Chicago, and Hopi, Associate Prof. Organismic and Evolutionary Biology @ Harvard, Weekend Australian, “Diversity lost as we head towards a lonely planet”, 11-10, L/N)</w:t>
      </w:r>
    </w:p>
    <w:p w14:paraId="6B90F785" w14:textId="5124DFF3" w:rsidR="005E7B4C" w:rsidRPr="007034B9" w:rsidRDefault="005E7B4C" w:rsidP="005E7B4C">
      <w:pPr>
        <w:rPr>
          <w:rFonts w:ascii="Arial" w:hAnsi="Arial" w:cs="Arial"/>
          <w:sz w:val="16"/>
        </w:rPr>
      </w:pPr>
      <w:r w:rsidRPr="007034B9">
        <w:rPr>
          <w:rFonts w:ascii="Arial" w:hAnsi="Arial" w:cs="Arial"/>
          <w:sz w:val="16"/>
        </w:rPr>
        <w:t xml:space="preserve">But we biologists know in our hearts that </w:t>
      </w:r>
      <w:r w:rsidRPr="007034B9">
        <w:rPr>
          <w:rStyle w:val="StyleBoldUnderline"/>
          <w:rFonts w:ascii="Arial" w:hAnsi="Arial" w:cs="Arial"/>
        </w:rPr>
        <w:t>there are</w:t>
      </w:r>
      <w:r w:rsidRPr="007034B9">
        <w:rPr>
          <w:rFonts w:ascii="Arial" w:hAnsi="Arial" w:cs="Arial"/>
          <w:sz w:val="16"/>
        </w:rPr>
        <w:t xml:space="preserve"> deeper and equally </w:t>
      </w:r>
      <w:r w:rsidRPr="007034B9">
        <w:rPr>
          <w:rStyle w:val="StyleBoldUnderline"/>
          <w:rFonts w:ascii="Arial" w:hAnsi="Arial" w:cs="Arial"/>
        </w:rPr>
        <w:t>compelling reasons to worry about</w:t>
      </w:r>
      <w:r w:rsidRPr="007034B9">
        <w:rPr>
          <w:rFonts w:ascii="Arial" w:hAnsi="Arial" w:cs="Arial"/>
          <w:sz w:val="16"/>
        </w:rPr>
        <w:t xml:space="preserve"> the loss of </w:t>
      </w:r>
      <w:r w:rsidRPr="007034B9">
        <w:rPr>
          <w:rStyle w:val="StyleBoldUnderline"/>
          <w:rFonts w:ascii="Arial" w:hAnsi="Arial" w:cs="Arial"/>
        </w:rPr>
        <w:t>biodiversity</w:t>
      </w:r>
      <w:r w:rsidRPr="007034B9">
        <w:rPr>
          <w:rFonts w:ascii="Arial" w:hAnsi="Arial" w:cs="Arial"/>
          <w:sz w:val="16"/>
        </w:rPr>
        <w:t xml:space="preserve">: namely, morality and intellectual values that transcend pecuniary interests.  What, for example, gives us the right to destroy other creatures? And what could be more thrilling than looking around us, seeing that we are surrounded by our evolutionary cousins and realising that we all got here by the same simple process of natural selection? To biologists, and potentially everyone else, apprehending the genetic kinship and common origin of all species is a spiritual experience, not necessarily religious but spiritual nonetheless, for it stirs the soul.  But whether or not one is moved by such concerns, it is certain that </w:t>
      </w:r>
      <w:r w:rsidRPr="007034B9">
        <w:rPr>
          <w:rStyle w:val="StyleBoldUnderline"/>
          <w:rFonts w:ascii="Arial" w:hAnsi="Arial" w:cs="Arial"/>
        </w:rPr>
        <w:t>our future is bleak if we do nothing</w:t>
      </w:r>
      <w:r w:rsidRPr="007034B9">
        <w:rPr>
          <w:rFonts w:ascii="Arial" w:hAnsi="Arial" w:cs="Arial"/>
          <w:sz w:val="16"/>
        </w:rPr>
        <w:t xml:space="preserve"> to stem this sixth extinction. </w:t>
      </w:r>
      <w:r w:rsidRPr="007034B9">
        <w:rPr>
          <w:rStyle w:val="StyleBoldUnderline"/>
          <w:rFonts w:ascii="Arial" w:hAnsi="Arial" w:cs="Arial"/>
        </w:rPr>
        <w:t>We are creating a world in which exotic diseases flourish but natural medicinal cures are lost</w:t>
      </w:r>
      <w:r w:rsidRPr="007034B9">
        <w:rPr>
          <w:rFonts w:ascii="Arial" w:hAnsi="Arial" w:cs="Arial"/>
          <w:sz w:val="16"/>
        </w:rPr>
        <w:t xml:space="preserve">; a world in which carbon waste accumulates while food sources dwindle; a </w:t>
      </w:r>
      <w:r w:rsidRPr="007034B9">
        <w:rPr>
          <w:rStyle w:val="StyleBoldUnderline"/>
          <w:rFonts w:ascii="Arial" w:hAnsi="Arial" w:cs="Arial"/>
        </w:rPr>
        <w:t>world of sweltering heat, failing crops and impure water.</w:t>
      </w:r>
      <w:r w:rsidRPr="007034B9">
        <w:rPr>
          <w:rFonts w:ascii="Arial" w:hAnsi="Arial" w:cs="Arial"/>
          <w:sz w:val="16"/>
        </w:rPr>
        <w:t xml:space="preserve">  In the end, we must accept the possibility that </w:t>
      </w:r>
      <w:r w:rsidRPr="007034B9">
        <w:rPr>
          <w:rStyle w:val="StyleBoldUnderline"/>
          <w:rFonts w:ascii="Arial" w:hAnsi="Arial" w:cs="Arial"/>
        </w:rPr>
        <w:t>we are not immune to extinction</w:t>
      </w:r>
      <w:r w:rsidRPr="007034B9">
        <w:rPr>
          <w:rFonts w:ascii="Arial" w:hAnsi="Arial" w:cs="Arial"/>
          <w:sz w:val="16"/>
        </w:rPr>
        <w:t xml:space="preserve">. Or, </w:t>
      </w:r>
      <w:r w:rsidRPr="007034B9">
        <w:rPr>
          <w:rStyle w:val="StyleBoldUnderline"/>
          <w:rFonts w:ascii="Arial" w:hAnsi="Arial" w:cs="Arial"/>
        </w:rPr>
        <w:t>if we survive, perhaps only a few of us will remain, scratching out a grubby existence on a devastated planet. Global warming will seem like a secondary problem when humanity finally faces the consequences of what we have done to nature</w:t>
      </w:r>
      <w:proofErr w:type="gramStart"/>
      <w:r w:rsidRPr="007034B9">
        <w:rPr>
          <w:rFonts w:ascii="Arial" w:hAnsi="Arial" w:cs="Arial"/>
          <w:sz w:val="16"/>
          <w:u w:val="single"/>
        </w:rPr>
        <w:t>;</w:t>
      </w:r>
      <w:proofErr w:type="gramEnd"/>
      <w:r w:rsidRPr="007034B9">
        <w:rPr>
          <w:rFonts w:ascii="Arial" w:hAnsi="Arial" w:cs="Arial"/>
          <w:sz w:val="16"/>
        </w:rPr>
        <w:t xml:space="preserve"> not just another Great Dying, but perhaps</w:t>
      </w:r>
      <w:r w:rsidR="0099482C" w:rsidRPr="007034B9">
        <w:rPr>
          <w:rFonts w:ascii="Arial" w:hAnsi="Arial" w:cs="Arial"/>
          <w:sz w:val="16"/>
        </w:rPr>
        <w:t xml:space="preserve"> the greatest dying of them all</w:t>
      </w:r>
    </w:p>
    <w:p w14:paraId="5D1DB7D8" w14:textId="77777777" w:rsidR="005E7B4C" w:rsidRPr="007034B9" w:rsidRDefault="005E7B4C" w:rsidP="005E7B4C">
      <w:pPr>
        <w:pStyle w:val="Heading5"/>
      </w:pPr>
    </w:p>
    <w:p w14:paraId="5822CB8C" w14:textId="77777777" w:rsidR="005E7B4C" w:rsidRPr="007034B9" w:rsidRDefault="005E7B4C" w:rsidP="005E7B4C"/>
    <w:p w14:paraId="49E79592" w14:textId="77777777" w:rsidR="005E7B4C" w:rsidRPr="007034B9" w:rsidRDefault="005E7B4C" w:rsidP="005E7B4C">
      <w:pPr>
        <w:pStyle w:val="Heading3"/>
      </w:pPr>
      <w:r w:rsidRPr="007034B9">
        <w:t>2ac-heg sustainable</w:t>
      </w:r>
    </w:p>
    <w:p w14:paraId="7077A896" w14:textId="77777777" w:rsidR="005E7B4C" w:rsidRPr="007034B9" w:rsidRDefault="005E7B4C" w:rsidP="005E7B4C">
      <w:pPr>
        <w:pStyle w:val="H4Tag"/>
      </w:pPr>
      <w:r w:rsidRPr="007034B9">
        <w:t>Hegemony is Sustainable – Smart Resource Allocation and Alliance Systems ensure</w:t>
      </w:r>
    </w:p>
    <w:p w14:paraId="398B6B2B" w14:textId="77777777" w:rsidR="005E7B4C" w:rsidRPr="007034B9" w:rsidRDefault="005E7B4C" w:rsidP="005E7B4C">
      <w:pPr>
        <w:rPr>
          <w:rStyle w:val="UnderlineNon-bold"/>
          <w:iCs w:val="0"/>
        </w:rPr>
      </w:pPr>
      <w:r w:rsidRPr="007034B9">
        <w:t xml:space="preserve">Joseph </w:t>
      </w:r>
      <w:r w:rsidRPr="007034B9">
        <w:rPr>
          <w:rStyle w:val="StyleStyleBold12pt"/>
        </w:rPr>
        <w:t xml:space="preserve">Nye ‘10 </w:t>
      </w:r>
      <w:r w:rsidRPr="007034B9">
        <w:rPr>
          <w:rStyle w:val="StyleStyleBold12pt"/>
          <w:b w:val="0"/>
        </w:rPr>
        <w:t>Harvard Professor IR, 2010</w:t>
      </w:r>
      <w:r w:rsidRPr="007034B9">
        <w:rPr>
          <w:b/>
        </w:rPr>
        <w:t xml:space="preserve"> </w:t>
      </w:r>
      <w:r w:rsidRPr="007034B9">
        <w:t>[“The Future of American Power”, Foreign Affairs, Nov/Dec, pp 2-12]</w:t>
      </w:r>
    </w:p>
    <w:p w14:paraId="349B2105" w14:textId="77777777" w:rsidR="005E7B4C" w:rsidRPr="007034B9" w:rsidRDefault="005E7B4C" w:rsidP="005E7B4C">
      <w:pPr>
        <w:pStyle w:val="citenon-bold"/>
      </w:pPr>
      <w:r w:rsidRPr="007034B9">
        <w:rPr>
          <w:rStyle w:val="UnderlineNon-bold"/>
          <w:rFonts w:eastAsiaTheme="minorHAnsi"/>
        </w:rPr>
        <w:t>It is time for a new narrative about the future of U.S. power</w:t>
      </w:r>
      <w:r w:rsidRPr="007034B9">
        <w:t xml:space="preserve">. </w:t>
      </w:r>
      <w:r w:rsidRPr="007034B9">
        <w:rPr>
          <w:rStyle w:val="UnderlineNon-bold"/>
          <w:rFonts w:eastAsiaTheme="minorHAnsi"/>
        </w:rPr>
        <w:t>Describing power transition</w:t>
      </w:r>
      <w:r w:rsidRPr="007034B9">
        <w:t xml:space="preserve"> in the twenty-first century </w:t>
      </w:r>
      <w:r w:rsidRPr="007034B9">
        <w:rPr>
          <w:rStyle w:val="UnderlineNon-bold"/>
          <w:rFonts w:eastAsiaTheme="minorHAnsi"/>
        </w:rPr>
        <w:t>as</w:t>
      </w:r>
      <w:r w:rsidRPr="007034B9">
        <w:t xml:space="preserve"> a traditional age of </w:t>
      </w:r>
      <w:r w:rsidRPr="007034B9">
        <w:rPr>
          <w:rStyle w:val="UnderlineBold"/>
        </w:rPr>
        <w:t>hegemonic decline in inaccurate, and it can lead to dangerous policy implications if it encourages china to engage in adventurous policies or the United States to overreact out of fear</w:t>
      </w:r>
      <w:r w:rsidRPr="007034B9">
        <w:t xml:space="preserve">. </w:t>
      </w:r>
      <w:r w:rsidRPr="007034B9">
        <w:rPr>
          <w:rStyle w:val="UnderlineNon-bold"/>
          <w:rFonts w:eastAsiaTheme="minorHAnsi"/>
        </w:rPr>
        <w:t xml:space="preserve">The United States is not in absolute decline, and in relative terms, there is a reasonable probability that </w:t>
      </w:r>
      <w:r w:rsidRPr="007034B9">
        <w:rPr>
          <w:rStyle w:val="UnderlineBold"/>
        </w:rPr>
        <w:t>it will remain more powerful than any single state in the coming decades</w:t>
      </w:r>
      <w:r w:rsidRPr="007034B9">
        <w:t xml:space="preserve">. At the same time, the country will certainly face a rise in the power resources of many </w:t>
      </w:r>
      <w:proofErr w:type="gramStart"/>
      <w:r w:rsidRPr="007034B9">
        <w:t>other</w:t>
      </w:r>
      <w:proofErr w:type="gramEnd"/>
      <w:r w:rsidRPr="007034B9">
        <w:t xml:space="preserve">—both state and nonstate actors. Because globalization will spread technological capabilities and information technology will allow more people to communicate, U.S. culture and the U.S. economy will become less locally dominant than they were at the start of this century. Yet </w:t>
      </w:r>
      <w:r w:rsidRPr="007034B9">
        <w:rPr>
          <w:rStyle w:val="UnderlineNon-bold"/>
          <w:rFonts w:eastAsiaTheme="minorHAnsi"/>
        </w:rPr>
        <w:t>it is unlikely that the United States will decay</w:t>
      </w:r>
      <w:r w:rsidRPr="007034B9">
        <w:t xml:space="preserve"> like ancient Rome, </w:t>
      </w:r>
      <w:r w:rsidRPr="007034B9">
        <w:rPr>
          <w:rStyle w:val="UnderlineNon-bold"/>
          <w:rFonts w:eastAsiaTheme="minorHAnsi"/>
        </w:rPr>
        <w:t>or even that it will be surpassed by another state, including China</w:t>
      </w:r>
      <w:r w:rsidRPr="007034B9">
        <w:t xml:space="preserve">. The problem of American power in the twenty-first century, then, is not on of decline but what to do in the light of the realization that even the largest country cannot achieve the outcomes it wants without the help of others. An increasing number of challenges will require the United States to exercise power with others as much as power over others. This, in turn, will require a deeper understanding of power, how it is changing, and how to construct “smart power” strategies that combine hard- and soft-power resources in an information age. </w:t>
      </w:r>
      <w:r w:rsidRPr="007034B9">
        <w:rPr>
          <w:rStyle w:val="UnderlineNon-bold"/>
          <w:rFonts w:eastAsiaTheme="minorHAnsi"/>
        </w:rPr>
        <w:t>The country’s capacity to maintain alliances and create networks will be an important dimension of its hard and soft power</w:t>
      </w:r>
      <w:r w:rsidRPr="007034B9">
        <w:t xml:space="preserve">. Power is not good or bad per se. It is like calories in a diet: more is not always better. If a country has too few power resources, it is less likely to obtain its preferred outcomes, but too much power (in terms of resources) has often proved to be a curse when it leads to overconfidence and inappropriate strategies. Davide Slew goliath because Goliath’s superior power resources led him to pursue an inferior strategy, which in turn led to he defeat and death. A smart-power narrative for the twenty-first century is not about maximizing power or preserving hegemony. It is about finding way to combine resources in successful strategies in the new context of power diffusion and the “rise of the rest.” </w:t>
      </w:r>
      <w:r w:rsidRPr="007034B9">
        <w:rPr>
          <w:rStyle w:val="UnderlineNon-bold"/>
          <w:rFonts w:eastAsiaTheme="minorHAnsi"/>
        </w:rPr>
        <w:t>As the largest power, the United States will remain important in global affairs,</w:t>
      </w:r>
      <w:r w:rsidRPr="007034B9">
        <w:t xml:space="preserve"> but the twentieth century narrative about an American century and American primacy-as well as narratives of American decline—s misleading when it is used as a guide to the type of strategy that will e necessary in the twenty-first century. </w:t>
      </w:r>
      <w:r w:rsidRPr="007034B9">
        <w:rPr>
          <w:rStyle w:val="UnderlineNon-bold"/>
          <w:rFonts w:eastAsiaTheme="minorHAnsi"/>
        </w:rPr>
        <w:t>The coming decades are not likely to see a post-American world, but the United States will need a smart strategy that combines hard- and soft-power resources—and that emphasizes alliances and networks</w:t>
      </w:r>
      <w:r w:rsidRPr="007034B9">
        <w:t xml:space="preserve"> that are responsive to the new context of a global informational age. </w:t>
      </w:r>
    </w:p>
    <w:p w14:paraId="3E4E92D6" w14:textId="77777777" w:rsidR="005E7B4C" w:rsidRPr="007034B9" w:rsidRDefault="005E7B4C" w:rsidP="005E7B4C"/>
    <w:p w14:paraId="6763E34C" w14:textId="77777777" w:rsidR="005E7B4C" w:rsidRPr="007034B9" w:rsidRDefault="005E7B4C" w:rsidP="005E7B4C">
      <w:pPr>
        <w:pStyle w:val="Heading2"/>
      </w:pPr>
      <w:r w:rsidRPr="007034B9">
        <w:t>Drilling</w:t>
      </w:r>
    </w:p>
    <w:p w14:paraId="4E1EBCB9" w14:textId="40DBE3AF" w:rsidR="002961F1" w:rsidRPr="007034B9" w:rsidRDefault="005E7B4C" w:rsidP="005E7B4C">
      <w:pPr>
        <w:pStyle w:val="Heading1"/>
      </w:pPr>
      <w:r w:rsidRPr="007034B9">
        <w:t>1AR</w:t>
      </w:r>
    </w:p>
    <w:p w14:paraId="42B96F80" w14:textId="77777777" w:rsidR="005E7B4C" w:rsidRPr="007034B9" w:rsidRDefault="005E7B4C" w:rsidP="005E7B4C">
      <w:pPr>
        <w:pStyle w:val="Heading3"/>
      </w:pPr>
      <w:r w:rsidRPr="007034B9">
        <w:t>Heg – A2 saudi</w:t>
      </w:r>
    </w:p>
    <w:p w14:paraId="5EF748AE" w14:textId="77777777" w:rsidR="005E7B4C" w:rsidRPr="007034B9" w:rsidRDefault="005E7B4C" w:rsidP="005E7B4C"/>
    <w:p w14:paraId="4FAC2A7B" w14:textId="77777777" w:rsidR="005E7B4C" w:rsidRPr="007034B9" w:rsidRDefault="005E7B4C" w:rsidP="005E7B4C">
      <w:pPr>
        <w:pStyle w:val="Heading4"/>
      </w:pPr>
      <w:r w:rsidRPr="007034B9">
        <w:t>No unrest in Saudi Arabia- wealth, culture, and central power</w:t>
      </w:r>
    </w:p>
    <w:p w14:paraId="1AE68069" w14:textId="77777777" w:rsidR="005E7B4C" w:rsidRPr="007034B9" w:rsidRDefault="005E7B4C" w:rsidP="005E7B4C">
      <w:r w:rsidRPr="007034B9">
        <w:rPr>
          <w:rStyle w:val="StyleStyleBold12pt"/>
        </w:rPr>
        <w:t>Worth 11</w:t>
      </w:r>
      <w:r w:rsidRPr="007034B9">
        <w:rPr>
          <w:rFonts w:cs="Arial"/>
        </w:rPr>
        <w:t xml:space="preserve"> (Robert F., staff writer, “Unrest Encircles Saudis, Stoking Sense of Unease,” New York Times, 2/20/11, </w:t>
      </w:r>
      <w:hyperlink r:id="rId37" w:history="1">
        <w:r w:rsidRPr="007034B9">
          <w:rPr>
            <w:rStyle w:val="Hyperlink"/>
            <w:rFonts w:cs="Arial"/>
          </w:rPr>
          <w:t>http://www.nytimes.com/2011/02/20/world/middleeast/20saudi.html</w:t>
        </w:r>
      </w:hyperlink>
      <w:r w:rsidRPr="007034B9">
        <w:rPr>
          <w:rFonts w:cs="Arial"/>
        </w:rPr>
        <w:t>)</w:t>
      </w:r>
    </w:p>
    <w:p w14:paraId="17D8F9D0" w14:textId="77777777" w:rsidR="005E7B4C" w:rsidRPr="007034B9" w:rsidRDefault="005E7B4C" w:rsidP="005E7B4C">
      <w:pPr>
        <w:rPr>
          <w:rStyle w:val="StyleBoldUnderline"/>
        </w:rPr>
      </w:pPr>
      <w:r w:rsidRPr="007034B9">
        <w:t>“</w:t>
      </w:r>
      <w:r w:rsidRPr="007034B9">
        <w:rPr>
          <w:rStyle w:val="StyleBoldUnderline"/>
        </w:rPr>
        <w:t>The Bahrain uprising may give more courage to the Shia in the Eastern Province to protest</w:t>
      </w:r>
      <w:r w:rsidRPr="007034B9">
        <w:t xml:space="preserve">,” said one Saudi diplomat. “It might then escalate to the rest of the country.” Most </w:t>
      </w:r>
      <w:r w:rsidRPr="007034B9">
        <w:rPr>
          <w:rStyle w:val="Emphasis"/>
        </w:rPr>
        <w:t>analysts say that is unlikely</w:t>
      </w:r>
      <w:r w:rsidRPr="007034B9">
        <w:rPr>
          <w:rStyle w:val="StyleBoldUnderline"/>
        </w:rPr>
        <w:t>. Although Saudi Arabia shares</w:t>
      </w:r>
      <w:r w:rsidRPr="007034B9">
        <w:t xml:space="preserve"> many of the </w:t>
      </w:r>
      <w:r w:rsidRPr="007034B9">
        <w:rPr>
          <w:rStyle w:val="StyleBoldUnderline"/>
        </w:rPr>
        <w:t>conditions that bred</w:t>
      </w:r>
      <w:r w:rsidRPr="007034B9">
        <w:t xml:space="preserve"> the democracy </w:t>
      </w:r>
      <w:r w:rsidRPr="007034B9">
        <w:rPr>
          <w:rStyle w:val="StyleBoldUnderline"/>
        </w:rPr>
        <w:t>uprisings</w:t>
      </w:r>
      <w:r w:rsidRPr="007034B9">
        <w:t xml:space="preserve"> — including autocracy, corruption and a large population of educated young people without access to suitable jobs — </w:t>
      </w:r>
      <w:r w:rsidRPr="007034B9">
        <w:rPr>
          <w:rStyle w:val="StyleBoldUnderline"/>
        </w:rPr>
        <w:t>its people are cushioned by</w:t>
      </w:r>
      <w:r w:rsidRPr="007034B9">
        <w:t xml:space="preserve"> </w:t>
      </w:r>
      <w:r w:rsidRPr="007034B9">
        <w:rPr>
          <w:rStyle w:val="Emphasis"/>
        </w:rPr>
        <w:t xml:space="preserve">oil wealth and culturally resistant to change. </w:t>
      </w:r>
      <w:r w:rsidRPr="007034B9">
        <w:t xml:space="preserve">Moreover, </w:t>
      </w:r>
      <w:r w:rsidRPr="007034B9">
        <w:rPr>
          <w:rStyle w:val="StyleBoldUnderline"/>
        </w:rPr>
        <w:t>analysts tend to agree</w:t>
      </w:r>
      <w:r w:rsidRPr="007034B9">
        <w:t xml:space="preserve"> that </w:t>
      </w:r>
      <w:r w:rsidRPr="007034B9">
        <w:rPr>
          <w:rStyle w:val="StyleBoldUnderline"/>
        </w:rPr>
        <w:t>Saudi</w:t>
      </w:r>
      <w:r w:rsidRPr="007034B9">
        <w:t xml:space="preserve"> </w:t>
      </w:r>
      <w:r w:rsidRPr="007034B9">
        <w:rPr>
          <w:rStyle w:val="StyleBoldUnderline"/>
        </w:rPr>
        <w:t xml:space="preserve">Arabia would never allow the Bahraini monarchy to be overthrown. </w:t>
      </w:r>
      <w:r w:rsidRPr="007034B9">
        <w:t xml:space="preserve">Ever since Bahrain began a harsh crackdown on protesters on Thursday, rumors have flown that Saudi Arabia provided military support or guidance; however, there is no evidence to support that. In recent days, </w:t>
      </w:r>
      <w:r w:rsidRPr="007034B9">
        <w:rPr>
          <w:rStyle w:val="StyleBoldUnderline"/>
        </w:rPr>
        <w:t>the deputy governor of the Eastern Province</w:t>
      </w:r>
      <w:r w:rsidRPr="007034B9">
        <w:t xml:space="preserve">, Saud bin Jalawi, </w:t>
      </w:r>
      <w:r w:rsidRPr="007034B9">
        <w:rPr>
          <w:rStyle w:val="StyleBoldUnderline"/>
        </w:rPr>
        <w:t xml:space="preserve">spoke to Shiite religious leaders and urged them to </w:t>
      </w:r>
      <w:r w:rsidRPr="007034B9">
        <w:rPr>
          <w:rStyle w:val="Emphasis"/>
        </w:rPr>
        <w:t>suppress any rebellious sentiment</w:t>
      </w:r>
      <w:r w:rsidRPr="007034B9">
        <w:t xml:space="preserve">, according to Saudi news media reports. “Saudi Arabia did not build a causeway to Bahrain just so that Saudis could party on weekends,” said Toby Jones, an expert on Saudi Arabia at Rutgers University. “It was designed for moments like this, for keeping Bahrain under control.” The </w:t>
      </w:r>
      <w:r w:rsidRPr="007034B9">
        <w:rPr>
          <w:rStyle w:val="StyleBoldUnderline"/>
        </w:rPr>
        <w:t xml:space="preserve">sectarian divisions in Bahrain and Saudi Arabia could also work against unrest, allowing the authorities </w:t>
      </w:r>
      <w:proofErr w:type="gramStart"/>
      <w:r w:rsidRPr="007034B9">
        <w:rPr>
          <w:rStyle w:val="StyleBoldUnderline"/>
        </w:rPr>
        <w:t>there</w:t>
      </w:r>
      <w:proofErr w:type="gramEnd"/>
      <w:r w:rsidRPr="007034B9">
        <w:rPr>
          <w:rStyle w:val="StyleBoldUnderline"/>
        </w:rPr>
        <w:t xml:space="preserve"> to blame a sectarian agenda by Iran</w:t>
      </w:r>
      <w:r w:rsidRPr="007034B9">
        <w:t xml:space="preserve"> or its Shiite proxies for any protests. </w:t>
      </w:r>
      <w:r w:rsidRPr="007034B9">
        <w:rPr>
          <w:rStyle w:val="Emphasis"/>
        </w:rPr>
        <w:t>That accusation is a powerful weapon in a region where suspicion of Iran runs deep.</w:t>
      </w:r>
      <w:r w:rsidRPr="007034B9">
        <w:t> </w:t>
      </w:r>
      <w:hyperlink r:id="rId38" w:tooltip="Posting on Facebook" w:history="1">
        <w:r w:rsidRPr="007034B9">
          <w:rPr>
            <w:rStyle w:val="Hyperlink"/>
          </w:rPr>
          <w:t>Saudi protesters have issued a call</w:t>
        </w:r>
      </w:hyperlink>
      <w:r w:rsidRPr="007034B9">
        <w:t> for demonstrations in all of the country’s major cities on March 11, though many seem skeptical about the results. “I do not expect much,” said Ali al-Ahmed, the director of the Washington-based Institute for Gulf Affairs, himself a Shiite who has been critical of the Saudi monarchy. “</w:t>
      </w:r>
      <w:r w:rsidRPr="007034B9">
        <w:rPr>
          <w:rStyle w:val="StyleBoldUnderline"/>
        </w:rPr>
        <w:t>I think people still expect that the Saudi king will make things better.”</w:t>
      </w:r>
    </w:p>
    <w:p w14:paraId="79F466D8" w14:textId="77777777" w:rsidR="005E7B4C" w:rsidRPr="007034B9" w:rsidRDefault="005E7B4C" w:rsidP="005E7B4C">
      <w:pPr>
        <w:rPr>
          <w:rStyle w:val="StyleBoldUnderline"/>
        </w:rPr>
      </w:pPr>
    </w:p>
    <w:p w14:paraId="301A54D8" w14:textId="77777777" w:rsidR="005E7B4C" w:rsidRPr="007034B9" w:rsidRDefault="005E7B4C" w:rsidP="005E7B4C">
      <w:pPr>
        <w:pStyle w:val="Heading4"/>
      </w:pPr>
      <w:r w:rsidRPr="007034B9">
        <w:t>Unrest can’t topple the regime and doesn’t threaten oil output</w:t>
      </w:r>
    </w:p>
    <w:p w14:paraId="7D35BD5A" w14:textId="77777777" w:rsidR="005E7B4C" w:rsidRPr="007034B9" w:rsidRDefault="005E7B4C" w:rsidP="005E7B4C">
      <w:r w:rsidRPr="007034B9">
        <w:rPr>
          <w:rStyle w:val="StyleStyleBold12pt"/>
        </w:rPr>
        <w:t>CNBC 3/11</w:t>
      </w:r>
      <w:r w:rsidRPr="007034B9">
        <w:t xml:space="preserve"> (</w:t>
      </w:r>
      <w:r w:rsidRPr="007034B9">
        <w:rPr>
          <w:rFonts w:cs="Arial"/>
          <w:shd w:val="clear" w:color="auto" w:fill="FFFFFF"/>
        </w:rPr>
        <w:t xml:space="preserve">Saudi Arabia Regime Will Survive Protests: Eurasia Group, </w:t>
      </w:r>
      <w:hyperlink r:id="rId39" w:history="1">
        <w:r w:rsidRPr="007034B9">
          <w:rPr>
            <w:rStyle w:val="Hyperlink"/>
          </w:rPr>
          <w:t>http://www.cnbc.com/id/42024487/Saudi_Arabia_Regime_Will_Survive_Protests_Eurasia_Group</w:t>
        </w:r>
      </w:hyperlink>
      <w:r w:rsidRPr="007034B9">
        <w:t>)</w:t>
      </w:r>
    </w:p>
    <w:p w14:paraId="11AE3290" w14:textId="77777777" w:rsidR="005E7B4C" w:rsidRPr="007034B9" w:rsidRDefault="005E7B4C" w:rsidP="005E7B4C">
      <w:pPr>
        <w:rPr>
          <w:rStyle w:val="StyleBoldUnderline"/>
        </w:rPr>
      </w:pPr>
      <w:r w:rsidRPr="007034B9">
        <w:t xml:space="preserve">Police and protesters clashed in Saudi Arabia Thursday and the country faces a day of possible mass protests Friday, but </w:t>
      </w:r>
      <w:r w:rsidRPr="007034B9">
        <w:rPr>
          <w:rStyle w:val="StyleBoldUnderline"/>
        </w:rPr>
        <w:t>even heavy demonstrations will not succeed in removing the current regime, according to</w:t>
      </w:r>
      <w:r w:rsidRPr="007034B9">
        <w:t xml:space="preserve"> analysts at the </w:t>
      </w:r>
      <w:r w:rsidRPr="007034B9">
        <w:rPr>
          <w:rStyle w:val="StyleBoldUnderline"/>
        </w:rPr>
        <w:t>Eurasia Group</w:t>
      </w:r>
      <w:r w:rsidRPr="007034B9">
        <w:t>. “</w:t>
      </w:r>
      <w:r w:rsidRPr="007034B9">
        <w:rPr>
          <w:rStyle w:val="StyleBoldUnderline"/>
        </w:rPr>
        <w:t>The house of Saud will survive the short term</w:t>
      </w:r>
      <w:r w:rsidRPr="007034B9">
        <w:t xml:space="preserve"> … (Thursday’s </w:t>
      </w:r>
      <w:r w:rsidRPr="007034B9">
        <w:rPr>
          <w:rStyle w:val="Emphasis"/>
        </w:rPr>
        <w:t>skirmish) does not threaten</w:t>
      </w:r>
      <w:r w:rsidRPr="007034B9">
        <w:t xml:space="preserve"> the regime and will not impact </w:t>
      </w:r>
      <w:r w:rsidRPr="007034B9">
        <w:rPr>
          <w:rStyle w:val="Emphasis"/>
        </w:rPr>
        <w:t>oil output</w:t>
      </w:r>
      <w:r w:rsidRPr="007034B9">
        <w:t xml:space="preserve">,” the analysts said in a note. Friday’s </w:t>
      </w:r>
      <w:r w:rsidRPr="007034B9">
        <w:rPr>
          <w:rStyle w:val="StyleBoldUnderline"/>
        </w:rPr>
        <w:t>protest participants</w:t>
      </w:r>
      <w:r w:rsidRPr="007034B9">
        <w:t xml:space="preserve"> “unlike protesters in Tunisia, Egypt, and Bahrain – </w:t>
      </w:r>
      <w:r w:rsidRPr="007034B9">
        <w:rPr>
          <w:rStyle w:val="StyleBoldUnderline"/>
        </w:rPr>
        <w:t>will not be chanting</w:t>
      </w:r>
      <w:r w:rsidRPr="007034B9">
        <w:t xml:space="preserve">, ‘the people demand </w:t>
      </w:r>
      <w:r w:rsidRPr="007034B9">
        <w:rPr>
          <w:rStyle w:val="StyleBoldUnderline"/>
        </w:rPr>
        <w:t>the fall of the system</w:t>
      </w:r>
      <w:r w:rsidRPr="007034B9">
        <w:t>,’” the Eurasia report said. "</w:t>
      </w:r>
      <w:r w:rsidRPr="007034B9">
        <w:rPr>
          <w:rStyle w:val="Emphasis"/>
        </w:rPr>
        <w:t>The majority of Saudi opposition figures want reform within the existing system</w:t>
      </w:r>
      <w:r w:rsidRPr="007034B9">
        <w:t>," the analysts added. One of the areas of planned protests, Qatif, is located close to a major pipeline. But “</w:t>
      </w:r>
      <w:r w:rsidRPr="007034B9">
        <w:rPr>
          <w:rStyle w:val="Emphasis"/>
        </w:rPr>
        <w:t>it is unlikely… protesters will try to sabotage energy infrastructure… doing so would not cut output for long and would invite a devastating response from the government</w:t>
      </w:r>
      <w:r w:rsidRPr="007034B9">
        <w:t>,” the analysts said. “</w:t>
      </w:r>
      <w:r w:rsidRPr="007034B9">
        <w:rPr>
          <w:rStyle w:val="StyleBoldUnderline"/>
        </w:rPr>
        <w:t>Things could get complicated if</w:t>
      </w:r>
      <w:r w:rsidRPr="007034B9">
        <w:t xml:space="preserve"> the Saudi </w:t>
      </w:r>
      <w:r w:rsidRPr="007034B9">
        <w:rPr>
          <w:rStyle w:val="StyleBoldUnderline"/>
        </w:rPr>
        <w:t xml:space="preserve">security forces overreact,” but this is </w:t>
      </w:r>
      <w:proofErr w:type="gramStart"/>
      <w:r w:rsidRPr="007034B9">
        <w:rPr>
          <w:rStyle w:val="StyleBoldUnderline"/>
        </w:rPr>
        <w:t>unlikely</w:t>
      </w:r>
      <w:proofErr w:type="gramEnd"/>
      <w:r w:rsidRPr="007034B9">
        <w:t xml:space="preserve"> as the majority of protesters are asking for change to the existing system, not total reform. “</w:t>
      </w:r>
      <w:r w:rsidRPr="007034B9">
        <w:rPr>
          <w:rStyle w:val="StyleBoldUnderline"/>
        </w:rPr>
        <w:t>The Saudi government has both resources and determination</w:t>
      </w:r>
      <w:r w:rsidRPr="007034B9">
        <w:t>… there are steps the regime can take to placate some protesters,” the analysts said, adding, “</w:t>
      </w:r>
      <w:proofErr w:type="gramStart"/>
      <w:r w:rsidRPr="007034B9">
        <w:rPr>
          <w:rStyle w:val="StyleBoldUnderline"/>
        </w:rPr>
        <w:t>mass</w:t>
      </w:r>
      <w:proofErr w:type="gramEnd"/>
      <w:r w:rsidRPr="007034B9">
        <w:rPr>
          <w:rStyle w:val="StyleBoldUnderline"/>
        </w:rPr>
        <w:t xml:space="preserve"> protests do not automatically equal regime demise.”</w:t>
      </w:r>
    </w:p>
    <w:p w14:paraId="62D6845E" w14:textId="77777777" w:rsidR="005E7B4C" w:rsidRPr="007034B9" w:rsidRDefault="005E7B4C" w:rsidP="005E7B4C"/>
    <w:p w14:paraId="5AA103FB" w14:textId="77777777" w:rsidR="005E7B4C" w:rsidRPr="007034B9" w:rsidRDefault="005E7B4C" w:rsidP="005E7B4C"/>
    <w:p w14:paraId="6E229B5B" w14:textId="77777777" w:rsidR="005E7B4C" w:rsidRPr="007034B9" w:rsidRDefault="005E7B4C" w:rsidP="005E7B4C">
      <w:pPr>
        <w:pStyle w:val="Heading3"/>
      </w:pPr>
      <w:r w:rsidRPr="007034B9">
        <w:t xml:space="preserve">Drilling </w:t>
      </w:r>
    </w:p>
    <w:p w14:paraId="40AEF6D5" w14:textId="77777777" w:rsidR="005E7B4C" w:rsidRPr="007034B9" w:rsidRDefault="005E7B4C" w:rsidP="005E7B4C"/>
    <w:p w14:paraId="13401E20" w14:textId="77777777" w:rsidR="005E7B4C" w:rsidRPr="007034B9" w:rsidRDefault="005E7B4C" w:rsidP="005E7B4C">
      <w:pPr>
        <w:pStyle w:val="Heading4"/>
      </w:pPr>
      <w:r w:rsidRPr="007034B9">
        <w:t>There’s an invisible threshold</w:t>
      </w:r>
    </w:p>
    <w:p w14:paraId="1DD075D0" w14:textId="77777777" w:rsidR="005E7B4C" w:rsidRPr="007034B9" w:rsidRDefault="005E7B4C" w:rsidP="005E7B4C">
      <w:pPr>
        <w:rPr>
          <w:sz w:val="16"/>
          <w:szCs w:val="16"/>
        </w:rPr>
      </w:pPr>
      <w:r w:rsidRPr="007034B9">
        <w:rPr>
          <w:rStyle w:val="StyleStyleBold12pt"/>
        </w:rPr>
        <w:t>Craig 11</w:t>
      </w:r>
      <w:r w:rsidRPr="007034B9">
        <w:rPr>
          <w:sz w:val="16"/>
          <w:szCs w:val="16"/>
        </w:rPr>
        <w:t> (Robin Kundis Craig, Attorneys’ Title Professor of Law and Associate Dean for Environmental Programs, Florida State University College of Law, Tallahassee, Florida, 12/20/11 “Legal Remedies for Deep Marine Oil Spills and Long-Term Ecological Resilience: A Match Made in Hell” </w:t>
      </w:r>
      <w:r w:rsidRPr="007034B9">
        <w:rPr>
          <w:rFonts w:ascii="Helvetica" w:hAnsi="Helvetica"/>
          <w:sz w:val="20"/>
          <w:szCs w:val="22"/>
        </w:rPr>
        <w:fldChar w:fldCharType="begin"/>
      </w:r>
      <w:r w:rsidRPr="007034B9">
        <w:instrText xml:space="preserve"> HYPERLINK "http://papers.ssrn.com/sol3/papers.cfm?abstract_id=1906839" \t "_blank" </w:instrText>
      </w:r>
      <w:r w:rsidRPr="007034B9">
        <w:rPr>
          <w:rFonts w:ascii="Helvetica" w:hAnsi="Helvetica"/>
          <w:sz w:val="20"/>
          <w:szCs w:val="22"/>
        </w:rPr>
        <w:fldChar w:fldCharType="separate"/>
      </w:r>
      <w:r w:rsidRPr="007034B9">
        <w:rPr>
          <w:rStyle w:val="Hyperlink"/>
          <w:sz w:val="16"/>
          <w:szCs w:val="16"/>
        </w:rPr>
        <w:t>http://papers.ssrn.com/sol3/papers.cfm?abstract_id=1906839</w:t>
      </w:r>
      <w:r w:rsidRPr="007034B9">
        <w:rPr>
          <w:rStyle w:val="Hyperlink"/>
          <w:sz w:val="16"/>
          <w:szCs w:val="16"/>
        </w:rPr>
        <w:fldChar w:fldCharType="end"/>
      </w:r>
      <w:r w:rsidRPr="007034B9">
        <w:rPr>
          <w:sz w:val="16"/>
          <w:szCs w:val="16"/>
        </w:rPr>
        <w:t>)</w:t>
      </w:r>
    </w:p>
    <w:p w14:paraId="61446B47" w14:textId="77777777" w:rsidR="005E7B4C" w:rsidRPr="007034B9" w:rsidRDefault="005E7B4C" w:rsidP="005E7B4C">
      <w:pPr>
        <w:rPr>
          <w:sz w:val="16"/>
          <w:u w:val="single"/>
        </w:rPr>
      </w:pPr>
      <w:r w:rsidRPr="007034B9">
        <w:rPr>
          <w:rStyle w:val="StyleBoldUnderline"/>
        </w:rPr>
        <w:t>What would happen instead if we incorporated full resilience theory into our laws</w:t>
      </w:r>
      <w:r w:rsidRPr="007034B9">
        <w:rPr>
          <w:sz w:val="16"/>
        </w:rPr>
        <w:t>? As Brian Walker and David Salt have discussed at length, “</w:t>
      </w:r>
      <w:r w:rsidRPr="007034B9">
        <w:rPr>
          <w:rStyle w:val="StyleBoldUnderline"/>
        </w:rPr>
        <w:t>Resilience thinking presents an approach to managing natural resources that embraces human and natural systems as complex systems continually adapting through cycles of change</w:t>
      </w:r>
      <w:r w:rsidRPr="007034B9">
        <w:rPr>
          <w:sz w:val="16"/>
        </w:rPr>
        <w:t xml:space="preserve">.”181 In addition to adopting a systems perspective on ecosystem management, </w:t>
      </w:r>
      <w:r w:rsidRPr="007034B9">
        <w:rPr>
          <w:rStyle w:val="StyleBoldUnderline"/>
        </w:rPr>
        <w:t>resilience thinking fully incorporates the implications of resilience in the second sense (potential ecological regime shifts)— the recognition that “[</w:t>
      </w:r>
      <w:proofErr w:type="gramStart"/>
      <w:r w:rsidRPr="007034B9">
        <w:rPr>
          <w:rStyle w:val="StyleBoldUnderline"/>
        </w:rPr>
        <w:t>s]ocio</w:t>
      </w:r>
      <w:proofErr w:type="gramEnd"/>
      <w:r w:rsidRPr="007034B9">
        <w:rPr>
          <w:rStyle w:val="StyleBoldUnderline"/>
        </w:rPr>
        <w:t>-ecological systems can exist in more than one kind of stable state</w:t>
      </w:r>
      <w:r w:rsidRPr="007034B9">
        <w:rPr>
          <w:sz w:val="16"/>
        </w:rPr>
        <w:t>.</w:t>
      </w:r>
      <w:r w:rsidRPr="007034B9">
        <w:rPr>
          <w:sz w:val="16"/>
          <w:u w:val="single"/>
        </w:rPr>
        <w:t xml:space="preserve"> </w:t>
      </w:r>
      <w:r w:rsidRPr="007034B9">
        <w:rPr>
          <w:rStyle w:val="StyleBoldUnderline"/>
        </w:rPr>
        <w:t xml:space="preserve">If a system changes too much, it </w:t>
      </w:r>
      <w:r w:rsidRPr="007034B9">
        <w:rPr>
          <w:rStyle w:val="StyleBoldUnderline"/>
          <w:b w:val="0"/>
        </w:rPr>
        <w:t>crosses a threshold</w:t>
      </w:r>
      <w:r w:rsidRPr="007034B9">
        <w:rPr>
          <w:rStyle w:val="StyleBoldUnderline"/>
        </w:rPr>
        <w:t xml:space="preserve"> and begins behaving in a different way, with different feedbacks between its component parts and a different structure</w:t>
      </w:r>
      <w:r w:rsidRPr="007034B9">
        <w:rPr>
          <w:sz w:val="16"/>
        </w:rPr>
        <w:t>.”182 Resilience thinking therefore seeks not—as is true under current management paradigms—to tweak the operations of an ecosystem in order to optimize particular products or functions183 (for example, oil production in the Gulf). Rather, it seeks to more humbly recognize that “[</w:t>
      </w:r>
      <w:proofErr w:type="gramStart"/>
      <w:r w:rsidRPr="007034B9">
        <w:rPr>
          <w:sz w:val="16"/>
        </w:rPr>
        <w:t>t]he</w:t>
      </w:r>
      <w:proofErr w:type="gramEnd"/>
      <w:r w:rsidRPr="007034B9">
        <w:rPr>
          <w:sz w:val="16"/>
        </w:rPr>
        <w:t xml:space="preserve"> complexity of the many linkages and feedbacks that make up a socio-ecological system is such that </w:t>
      </w:r>
      <w:r w:rsidRPr="007034B9">
        <w:rPr>
          <w:rStyle w:val="StyleBoldUnderline"/>
        </w:rPr>
        <w:t>we can never predict with certainty what the exact response will be to any intervention in the system.</w:t>
      </w:r>
      <w:r w:rsidRPr="007034B9">
        <w:rPr>
          <w:sz w:val="16"/>
        </w:rPr>
        <w:t xml:space="preserve">”184 In other words, </w:t>
      </w:r>
      <w:r w:rsidRPr="007034B9">
        <w:rPr>
          <w:rStyle w:val="StyleBoldUnderline"/>
        </w:rPr>
        <w:t>resilience thinking acknowledges what is particularly true with respect to marine ecosystems:</w:t>
      </w:r>
      <w:r w:rsidRPr="007034B9">
        <w:rPr>
          <w:sz w:val="16"/>
        </w:rPr>
        <w:t xml:space="preserve"> most of the time, </w:t>
      </w:r>
      <w:r w:rsidRPr="007034B9">
        <w:rPr>
          <w:rStyle w:val="StyleBoldUnderline"/>
        </w:rPr>
        <w:t>we have only the most simplistic of understandings of what our actions do to the ecosystems that we both impact and depend upon</w:t>
      </w:r>
      <w:r w:rsidRPr="007034B9">
        <w:rPr>
          <w:sz w:val="16"/>
          <w:u w:val="single"/>
        </w:rPr>
        <w:t>.185</w:t>
      </w:r>
    </w:p>
    <w:p w14:paraId="18D45DE9" w14:textId="77777777" w:rsidR="005E7B4C" w:rsidRPr="007034B9" w:rsidRDefault="005E7B4C" w:rsidP="005E7B4C">
      <w:pPr>
        <w:rPr>
          <w:sz w:val="16"/>
          <w:u w:val="single"/>
        </w:rPr>
      </w:pPr>
    </w:p>
    <w:p w14:paraId="26236254" w14:textId="77777777" w:rsidR="005E7B4C" w:rsidRPr="007034B9" w:rsidRDefault="005E7B4C" w:rsidP="005E7B4C"/>
    <w:p w14:paraId="367FEA36" w14:textId="77777777" w:rsidR="005E7B4C" w:rsidRPr="007034B9" w:rsidRDefault="005E7B4C" w:rsidP="005E7B4C">
      <w:pPr>
        <w:pStyle w:val="Heading2"/>
      </w:pPr>
      <w:r w:rsidRPr="007034B9">
        <w:t>Arctic CP</w:t>
      </w:r>
    </w:p>
    <w:p w14:paraId="329CC329" w14:textId="77777777" w:rsidR="005E7B4C" w:rsidRPr="007034B9" w:rsidRDefault="005E7B4C" w:rsidP="005E7B4C">
      <w:pPr>
        <w:pStyle w:val="Heading2"/>
      </w:pPr>
      <w:r w:rsidRPr="007034B9">
        <w:t>Politics</w:t>
      </w:r>
    </w:p>
    <w:p w14:paraId="42F7C387" w14:textId="77777777" w:rsidR="005E7B4C" w:rsidRPr="007034B9" w:rsidRDefault="005E7B4C" w:rsidP="005E7B4C">
      <w:pPr>
        <w:pStyle w:val="Heading4"/>
        <w:tabs>
          <w:tab w:val="left" w:pos="1620"/>
        </w:tabs>
      </w:pPr>
      <w:r w:rsidRPr="007034B9">
        <w:t xml:space="preserve">Politics DA isn’t true </w:t>
      </w:r>
    </w:p>
    <w:p w14:paraId="3614DE65" w14:textId="77777777" w:rsidR="005E7B4C" w:rsidRPr="007034B9" w:rsidRDefault="005E7B4C" w:rsidP="005E7B4C">
      <w:pPr>
        <w:rPr>
          <w:szCs w:val="22"/>
        </w:rPr>
      </w:pPr>
      <w:r w:rsidRPr="007034B9">
        <w:rPr>
          <w:b/>
          <w:sz w:val="26"/>
          <w:szCs w:val="26"/>
        </w:rPr>
        <w:t xml:space="preserve">Matthews, 12 – </w:t>
      </w:r>
      <w:r w:rsidRPr="007034B9">
        <w:rPr>
          <w:szCs w:val="22"/>
        </w:rPr>
        <w:t>(Jason Matthews, Director of Congressional and Public Affairs at the U.S. Chamber of Commerce.  November 9, 2012.  “Interview with Jason Matthews,” http://debateandtherealworld.com/article.php?id=6)//SDL</w:t>
      </w:r>
    </w:p>
    <w:p w14:paraId="59A4A60D" w14:textId="77777777" w:rsidR="005E7B4C" w:rsidRPr="007034B9" w:rsidRDefault="005E7B4C" w:rsidP="005E7B4C">
      <w:pPr>
        <w:rPr>
          <w:rStyle w:val="Emphasis"/>
          <w:sz w:val="30"/>
          <w:szCs w:val="30"/>
        </w:rPr>
      </w:pPr>
      <w:r w:rsidRPr="007034B9">
        <w:rPr>
          <w:sz w:val="16"/>
        </w:rPr>
        <w:t xml:space="preserve">D+TRW: </w:t>
      </w:r>
      <w:r w:rsidRPr="007034B9">
        <w:rPr>
          <w:rStyle w:val="StyleBoldUnderline"/>
        </w:rPr>
        <w:t>Is it possible that the passage of legislation unrelated to the</w:t>
      </w:r>
      <w:r w:rsidRPr="007034B9">
        <w:rPr>
          <w:sz w:val="16"/>
        </w:rPr>
        <w:t xml:space="preserve"> fiscal cliff </w:t>
      </w:r>
      <w:r w:rsidRPr="007034B9">
        <w:rPr>
          <w:rStyle w:val="StyleBoldUnderline"/>
        </w:rPr>
        <w:t>negotiations</w:t>
      </w:r>
      <w:r w:rsidRPr="007034B9">
        <w:rPr>
          <w:sz w:val="16"/>
        </w:rPr>
        <w:t xml:space="preserve"> during the lame duck session </w:t>
      </w:r>
      <w:r w:rsidRPr="007034B9">
        <w:rPr>
          <w:rStyle w:val="StyleBoldUnderline"/>
        </w:rPr>
        <w:t>might disrupt efforts</w:t>
      </w:r>
      <w:r w:rsidRPr="007034B9">
        <w:rPr>
          <w:sz w:val="16"/>
        </w:rPr>
        <w:t xml:space="preserve"> to avoid the fiscal cliff</w:t>
      </w:r>
      <w:proofErr w:type="gramStart"/>
      <w:r w:rsidRPr="007034B9">
        <w:rPr>
          <w:sz w:val="16"/>
        </w:rPr>
        <w:t>?</w:t>
      </w:r>
      <w:r w:rsidRPr="007034B9">
        <w:rPr>
          <w:sz w:val="12"/>
        </w:rPr>
        <w:t>¶</w:t>
      </w:r>
      <w:proofErr w:type="gramEnd"/>
      <w:r w:rsidRPr="007034B9">
        <w:rPr>
          <w:sz w:val="16"/>
        </w:rPr>
        <w:t xml:space="preserve"> Matthews: </w:t>
      </w:r>
      <w:r w:rsidRPr="007034B9">
        <w:rPr>
          <w:rStyle w:val="Emphasis"/>
          <w:sz w:val="30"/>
          <w:szCs w:val="30"/>
        </w:rPr>
        <w:t>That is virtually impossible</w:t>
      </w:r>
      <w:r w:rsidRPr="007034B9">
        <w:rPr>
          <w:rStyle w:val="StyleBoldUnderline"/>
        </w:rPr>
        <w:t>. The discussions</w:t>
      </w:r>
      <w:r w:rsidRPr="007034B9">
        <w:rPr>
          <w:sz w:val="16"/>
        </w:rPr>
        <w:t xml:space="preserve"> on fiscal cliff </w:t>
      </w:r>
      <w:r w:rsidRPr="007034B9">
        <w:rPr>
          <w:rStyle w:val="Emphasis"/>
        </w:rPr>
        <w:t xml:space="preserve">will be occurring at the leadership level. Only a very narrow element of the Congress will be involved in the discussions and negotiations. The Congress routinely is working on two or three major pieces of legislation for floor consideration within its various standing committees or conference committees with the other chamber. </w:t>
      </w:r>
      <w:r w:rsidRPr="007034B9">
        <w:rPr>
          <w:rStyle w:val="Emphasis"/>
          <w:sz w:val="30"/>
          <w:szCs w:val="30"/>
        </w:rPr>
        <w:t>The whole committee structure of the Congress was created to allow legislation in a variety of areas to be considered and disposed of simultaneously.</w:t>
      </w:r>
    </w:p>
    <w:p w14:paraId="1C832701" w14:textId="77777777" w:rsidR="005E7B4C" w:rsidRPr="007034B9" w:rsidRDefault="005E7B4C" w:rsidP="005E7B4C">
      <w:pPr>
        <w:pStyle w:val="Heading4"/>
      </w:pPr>
      <w:r w:rsidRPr="007034B9">
        <w:t xml:space="preserve">Aff isn’t noticed by Obama and costs NO political capital </w:t>
      </w:r>
    </w:p>
    <w:p w14:paraId="6E7C0284" w14:textId="77777777" w:rsidR="005E7B4C" w:rsidRPr="007034B9" w:rsidRDefault="005E7B4C" w:rsidP="005E7B4C">
      <w:pPr>
        <w:rPr>
          <w:szCs w:val="22"/>
        </w:rPr>
      </w:pPr>
      <w:r w:rsidRPr="007034B9">
        <w:rPr>
          <w:b/>
          <w:sz w:val="26"/>
          <w:szCs w:val="26"/>
        </w:rPr>
        <w:t xml:space="preserve">Ham, 11 – </w:t>
      </w:r>
      <w:r w:rsidRPr="007034B9">
        <w:rPr>
          <w:szCs w:val="22"/>
        </w:rPr>
        <w:t>(Shane Ham, former senior analyst at the Progressive Policy Institute, November 9, 2011.  “Interview with Shane Ham” http://debateandtherealworld.com/article.php?id=7)//SDL</w:t>
      </w:r>
    </w:p>
    <w:p w14:paraId="267961CA" w14:textId="77777777" w:rsidR="005E7B4C" w:rsidRPr="007034B9" w:rsidRDefault="005E7B4C" w:rsidP="005E7B4C">
      <w:pPr>
        <w:rPr>
          <w:sz w:val="16"/>
        </w:rPr>
      </w:pPr>
      <w:r w:rsidRPr="007034B9">
        <w:rPr>
          <w:sz w:val="16"/>
        </w:rPr>
        <w:t xml:space="preserve">Ham: </w:t>
      </w:r>
      <w:r w:rsidRPr="007034B9">
        <w:rPr>
          <w:rStyle w:val="StyleBoldUnderline"/>
        </w:rPr>
        <w:t>Political capital is not an amount in a savings account; it is</w:t>
      </w:r>
      <w:r w:rsidRPr="007034B9">
        <w:rPr>
          <w:sz w:val="16"/>
        </w:rPr>
        <w:t xml:space="preserve"> better thought of as </w:t>
      </w:r>
      <w:r w:rsidRPr="007034B9">
        <w:rPr>
          <w:rStyle w:val="StyleBoldUnderline"/>
        </w:rPr>
        <w:t>the limits of a president's time and attention</w:t>
      </w:r>
      <w:r w:rsidRPr="007034B9">
        <w:rPr>
          <w:sz w:val="16"/>
        </w:rPr>
        <w:t xml:space="preserve">. When Obama was fighting for his health care plan, it used virtually all of his capital, but </w:t>
      </w:r>
      <w:r w:rsidRPr="007034B9">
        <w:rPr>
          <w:rStyle w:val="StyleBoldUnderline"/>
        </w:rPr>
        <w:t>there are thousands of initiatives pushed by the White House each year that go unnoticed by the president</w:t>
      </w:r>
      <w:r w:rsidRPr="007034B9">
        <w:rPr>
          <w:sz w:val="16"/>
        </w:rPr>
        <w:t xml:space="preserve">, the press, </w:t>
      </w:r>
      <w:r w:rsidRPr="007034B9">
        <w:rPr>
          <w:rStyle w:val="StyleBoldUnderline"/>
        </w:rPr>
        <w:t xml:space="preserve">and </w:t>
      </w:r>
      <w:r w:rsidRPr="007034B9">
        <w:rPr>
          <w:sz w:val="16"/>
        </w:rPr>
        <w:t xml:space="preserve">most members of </w:t>
      </w:r>
      <w:r w:rsidRPr="007034B9">
        <w:rPr>
          <w:rStyle w:val="StyleBoldUnderline"/>
        </w:rPr>
        <w:t>Congress. A small-scale diplomatic initiative would probably only be noticed by the relevant committee chairs, if at all.</w:t>
      </w:r>
      <w:r w:rsidRPr="007034B9">
        <w:rPr>
          <w:sz w:val="16"/>
        </w:rPr>
        <w:t xml:space="preserve"> As long as the chairs get a piece of the pie, most likely in the form of naming some of the participants in the exchange program themselves, </w:t>
      </w:r>
      <w:r w:rsidRPr="007034B9">
        <w:rPr>
          <w:rStyle w:val="StyleBoldUnderline"/>
        </w:rPr>
        <w:t>Obama would not waste a minute of his time on the issue. It wouldn't cost Obama any political capital,</w:t>
      </w:r>
      <w:r w:rsidRPr="007034B9">
        <w:rPr>
          <w:sz w:val="16"/>
        </w:rPr>
        <w:t xml:space="preserve"> because almost nobody would know the program exists.</w:t>
      </w:r>
    </w:p>
    <w:p w14:paraId="19A94226" w14:textId="77777777" w:rsidR="005E7B4C" w:rsidRPr="007034B9" w:rsidRDefault="005E7B4C" w:rsidP="005E7B4C">
      <w:pPr>
        <w:rPr>
          <w:rStyle w:val="Emphasis"/>
        </w:rPr>
      </w:pPr>
    </w:p>
    <w:p w14:paraId="0D5B7563" w14:textId="77777777" w:rsidR="005E7B4C" w:rsidRPr="007034B9" w:rsidRDefault="005E7B4C" w:rsidP="005E7B4C"/>
    <w:p w14:paraId="08B318AE" w14:textId="77777777" w:rsidR="005E7B4C" w:rsidRPr="007034B9" w:rsidRDefault="005E7B4C" w:rsidP="005E7B4C">
      <w:pPr>
        <w:pStyle w:val="Heading3"/>
        <w:rPr>
          <w:rFonts w:ascii="Calibri" w:hAnsi="Calibri"/>
        </w:rPr>
      </w:pPr>
      <w:r w:rsidRPr="007034B9">
        <w:rPr>
          <w:rFonts w:ascii="Calibri" w:hAnsi="Calibri"/>
        </w:rPr>
        <w:t>1ar A2 Turns case</w:t>
      </w:r>
    </w:p>
    <w:p w14:paraId="59C68A26" w14:textId="77777777" w:rsidR="005E7B4C" w:rsidRPr="007034B9" w:rsidRDefault="005E7B4C" w:rsidP="005E7B4C"/>
    <w:p w14:paraId="30AEC3D3" w14:textId="77777777" w:rsidR="005E7B4C" w:rsidRPr="007034B9" w:rsidRDefault="005E7B4C" w:rsidP="005E7B4C">
      <w:pPr>
        <w:pStyle w:val="Heading4"/>
        <w:rPr>
          <w:rFonts w:ascii="Calibri" w:hAnsi="Calibri"/>
        </w:rPr>
      </w:pPr>
      <w:r w:rsidRPr="007034B9">
        <w:rPr>
          <w:rFonts w:ascii="Calibri" w:hAnsi="Calibri"/>
        </w:rPr>
        <w:t xml:space="preserve">No turns case </w:t>
      </w:r>
    </w:p>
    <w:p w14:paraId="3B9B3E55" w14:textId="77777777" w:rsidR="005E7B4C" w:rsidRPr="007034B9" w:rsidRDefault="005E7B4C" w:rsidP="005E7B4C">
      <w:r w:rsidRPr="007034B9">
        <w:rPr>
          <w:rStyle w:val="StyleStyleBold12pt"/>
        </w:rPr>
        <w:t xml:space="preserve">Gelb, 11 – </w:t>
      </w:r>
      <w:r w:rsidRPr="007034B9">
        <w:rPr>
          <w:rStyle w:val="StyleStyleBold12pt"/>
          <w:b w:val="0"/>
          <w:sz w:val="22"/>
          <w:szCs w:val="22"/>
        </w:rPr>
        <w:t xml:space="preserve">(Leslie H. Gelb, </w:t>
      </w:r>
      <w:r w:rsidRPr="007034B9">
        <w:t>president emeritus of the Council on Foreign Relations, a former senior official in the State and Defense Departments</w:t>
      </w:r>
      <w:proofErr w:type="gramStart"/>
      <w:r w:rsidRPr="007034B9">
        <w:t>,10</w:t>
      </w:r>
      <w:proofErr w:type="gramEnd"/>
      <w:r w:rsidRPr="007034B9">
        <w:t>/25/</w:t>
      </w:r>
      <w:r w:rsidRPr="007034B9">
        <w:rPr>
          <w:rStyle w:val="StyleBoldUnderline"/>
          <w:b w:val="0"/>
          <w:u w:val="none"/>
        </w:rPr>
        <w:t>11</w:t>
      </w:r>
      <w:r w:rsidRPr="007034B9">
        <w:rPr>
          <w:rStyle w:val="StyleBoldUnderline"/>
        </w:rPr>
        <w:t>,</w:t>
      </w:r>
      <w:r w:rsidRPr="007034B9">
        <w:t xml:space="preserve"> We Bow to the God Bipartisanship, nationalinterest.org/print/article/we-bow-the-god-bipartisanship-6048</w:t>
      </w:r>
    </w:p>
    <w:p w14:paraId="4DB3240F" w14:textId="77777777" w:rsidR="005E7B4C" w:rsidRPr="007034B9" w:rsidRDefault="005E7B4C" w:rsidP="005E7B4C">
      <w:pPr>
        <w:rPr>
          <w:sz w:val="16"/>
        </w:rPr>
      </w:pPr>
      <w:r w:rsidRPr="007034B9">
        <w:rPr>
          <w:sz w:val="16"/>
        </w:rPr>
        <w:t xml:space="preserve">Contrary to Gates’s Holy Grail sentiments and to most homilies to bipartisanship, Dean Acheson tagged the practice a “magnificent fraud.” As President Truman’s secretary of state and thus one of its earliest practitioners, he knew of what he spoke. In a 1971 interview at the Truman Library, Acheson offered a taste of his usual rough-and-tumble candor: The question, who is it bad for, and who is it good for, is what you ought to put your mind </w:t>
      </w:r>
      <w:proofErr w:type="gramStart"/>
      <w:r w:rsidRPr="007034B9">
        <w:rPr>
          <w:sz w:val="16"/>
        </w:rPr>
        <w:t>on.</w:t>
      </w:r>
      <w:proofErr w:type="gramEnd"/>
      <w:r w:rsidRPr="007034B9">
        <w:rPr>
          <w:sz w:val="16"/>
        </w:rPr>
        <w:t xml:space="preserve"> . . . No, </w:t>
      </w:r>
      <w:r w:rsidRPr="007034B9">
        <w:rPr>
          <w:rStyle w:val="StyleBoldUnderline"/>
        </w:rPr>
        <w:t>I wouldn’t be too serious about bipartisanship. It’s a</w:t>
      </w:r>
      <w:r w:rsidRPr="007034B9">
        <w:rPr>
          <w:sz w:val="16"/>
        </w:rPr>
        <w:t xml:space="preserve"> great </w:t>
      </w:r>
      <w:r w:rsidRPr="007034B9">
        <w:rPr>
          <w:rStyle w:val="StyleBoldUnderline"/>
        </w:rPr>
        <w:t>myth</w:t>
      </w:r>
      <w:r w:rsidRPr="007034B9">
        <w:rPr>
          <w:sz w:val="16"/>
        </w:rPr>
        <w:t xml:space="preserve"> that ought to be fostered. And don’t bring too damn much scholarship to bear on it. You’ll prove it out of existence if you’re not careful. The intent here is not to slaughter the sacred cow, but to reduce its high-flying levitation, thereby giving its Washington worshippers a better view of when bipartisanship might be useful and harmful—and to whom. </w:t>
      </w:r>
      <w:r w:rsidRPr="007034B9">
        <w:rPr>
          <w:rStyle w:val="StyleBoldUnderline"/>
        </w:rPr>
        <w:t>Presidents seek bipartisanship to tamp down domestic critics and to convince foreign leaders that they cannot outlast or undermine presidential policies</w:t>
      </w:r>
      <w:r w:rsidRPr="007034B9">
        <w:rPr>
          <w:sz w:val="16"/>
        </w:rPr>
        <w:t xml:space="preserve">—as happened with Hanoi during the Vietnam War, Moscow during arms-control talks of the Cold War and the Taliban in the current war in Afghanistan. But in these and many other cases, bipartisan backing at home has too often been purchased at the price of good policy abroad. </w:t>
      </w:r>
      <w:r w:rsidRPr="007034B9">
        <w:rPr>
          <w:rStyle w:val="StyleBoldUnderline"/>
        </w:rPr>
        <w:t>When worrying</w:t>
      </w:r>
      <w:r w:rsidRPr="007034B9">
        <w:rPr>
          <w:sz w:val="16"/>
        </w:rPr>
        <w:t xml:space="preserve"> too much </w:t>
      </w:r>
      <w:r w:rsidRPr="007034B9">
        <w:rPr>
          <w:rStyle w:val="StyleBoldUnderline"/>
        </w:rPr>
        <w:t>about</w:t>
      </w:r>
      <w:r w:rsidRPr="007034B9">
        <w:rPr>
          <w:sz w:val="16"/>
        </w:rPr>
        <w:t xml:space="preserve"> </w:t>
      </w:r>
      <w:r w:rsidRPr="007034B9">
        <w:rPr>
          <w:rStyle w:val="StyleBoldUnderline"/>
        </w:rPr>
        <w:t>bipartisanship, presidents</w:t>
      </w:r>
      <w:r w:rsidRPr="007034B9">
        <w:rPr>
          <w:sz w:val="16"/>
        </w:rPr>
        <w:t xml:space="preserve"> also </w:t>
      </w:r>
      <w:r w:rsidRPr="007034B9">
        <w:rPr>
          <w:rStyle w:val="StyleBoldUnderline"/>
        </w:rPr>
        <w:t>would do well to reflect on</w:t>
      </w:r>
      <w:r w:rsidRPr="007034B9">
        <w:rPr>
          <w:sz w:val="16"/>
        </w:rPr>
        <w:t xml:space="preserve"> </w:t>
      </w:r>
      <w:r w:rsidRPr="007034B9">
        <w:rPr>
          <w:rStyle w:val="StyleBoldUnderline"/>
        </w:rPr>
        <w:t>their</w:t>
      </w:r>
      <w:r w:rsidRPr="007034B9">
        <w:rPr>
          <w:sz w:val="16"/>
        </w:rPr>
        <w:t xml:space="preserve"> vast </w:t>
      </w:r>
      <w:r w:rsidRPr="007034B9">
        <w:rPr>
          <w:rStyle w:val="StyleBoldUnderline"/>
        </w:rPr>
        <w:t>powers to make foreign policy,</w:t>
      </w:r>
      <w:r w:rsidRPr="007034B9">
        <w:rPr>
          <w:sz w:val="16"/>
        </w:rPr>
        <w:t xml:space="preserve"> powers to act as they think best—</w:t>
      </w:r>
      <w:r w:rsidRPr="007034B9">
        <w:rPr>
          <w:rStyle w:val="StyleBoldUnderline"/>
        </w:rPr>
        <w:t>even in the face of serious political attacks</w:t>
      </w:r>
      <w:r w:rsidRPr="007034B9">
        <w:rPr>
          <w:sz w:val="16"/>
        </w:rPr>
        <w:t xml:space="preserve">. My concern is that Gates and many </w:t>
      </w:r>
      <w:r w:rsidRPr="007034B9">
        <w:rPr>
          <w:rStyle w:val="StyleBoldUnderline"/>
        </w:rPr>
        <w:t>others have</w:t>
      </w:r>
      <w:r w:rsidRPr="007034B9">
        <w:rPr>
          <w:sz w:val="16"/>
        </w:rPr>
        <w:t xml:space="preserve"> so </w:t>
      </w:r>
      <w:r w:rsidRPr="007034B9">
        <w:rPr>
          <w:rStyle w:val="StyleBoldUnderline"/>
        </w:rPr>
        <w:t>inflated bipartisanship’s centrality</w:t>
      </w:r>
      <w:r w:rsidRPr="007034B9">
        <w:rPr>
          <w:sz w:val="16"/>
        </w:rPr>
        <w:t xml:space="preserve"> that it has become a distraction from, and detriment to, making good policy. And </w:t>
      </w:r>
      <w:r w:rsidRPr="007034B9">
        <w:rPr>
          <w:rStyle w:val="StyleBoldUnderline"/>
        </w:rPr>
        <w:t xml:space="preserve">if it </w:t>
      </w:r>
      <w:proofErr w:type="gramStart"/>
      <w:r w:rsidRPr="007034B9">
        <w:rPr>
          <w:rStyle w:val="StyleBoldUnderline"/>
        </w:rPr>
        <w:t>is</w:t>
      </w:r>
      <w:proofErr w:type="gramEnd"/>
      <w:r w:rsidRPr="007034B9">
        <w:rPr>
          <w:rStyle w:val="StyleBoldUnderline"/>
        </w:rPr>
        <w:t xml:space="preserve"> greater political support presidents are seeking, they’d find it better in the results of smart thinking than in compromised positions</w:t>
      </w:r>
      <w:r w:rsidRPr="007034B9">
        <w:rPr>
          <w:rStyle w:val="Emphasis"/>
        </w:rPr>
        <w:t>. Good policy enhances the chances of succes</w:t>
      </w:r>
      <w:r w:rsidRPr="007034B9">
        <w:rPr>
          <w:sz w:val="16"/>
        </w:rPr>
        <w:t>s abroad, which in the end is good politics as well.</w:t>
      </w:r>
    </w:p>
    <w:p w14:paraId="6C7B43D7" w14:textId="77777777" w:rsidR="005E7B4C" w:rsidRPr="007034B9" w:rsidRDefault="005E7B4C" w:rsidP="005E7B4C"/>
    <w:p w14:paraId="4FE67AA0" w14:textId="77777777" w:rsidR="005E7B4C" w:rsidRPr="007034B9" w:rsidRDefault="005E7B4C" w:rsidP="005E7B4C">
      <w:pPr>
        <w:pStyle w:val="Heading3"/>
        <w:rPr>
          <w:rFonts w:ascii="Calibri" w:hAnsi="Calibri"/>
        </w:rPr>
      </w:pPr>
      <w:r w:rsidRPr="007034B9">
        <w:rPr>
          <w:rFonts w:ascii="Calibri" w:hAnsi="Calibri"/>
        </w:rPr>
        <w:t>1ar - No Link UQ</w:t>
      </w:r>
    </w:p>
    <w:p w14:paraId="57FB3F24" w14:textId="77777777" w:rsidR="005E7B4C" w:rsidRPr="007034B9" w:rsidRDefault="005E7B4C" w:rsidP="005E7B4C"/>
    <w:p w14:paraId="37C0B212" w14:textId="77777777" w:rsidR="005E7B4C" w:rsidRPr="007034B9" w:rsidRDefault="005E7B4C" w:rsidP="005E7B4C"/>
    <w:p w14:paraId="767C358D" w14:textId="77777777" w:rsidR="005E7B4C" w:rsidRPr="007034B9" w:rsidRDefault="005E7B4C" w:rsidP="005E7B4C">
      <w:pPr>
        <w:pStyle w:val="Heading4"/>
        <w:rPr>
          <w:rFonts w:ascii="Calibri" w:hAnsi="Calibri"/>
        </w:rPr>
      </w:pPr>
      <w:r w:rsidRPr="007034B9">
        <w:rPr>
          <w:rFonts w:ascii="Calibri" w:hAnsi="Calibri"/>
        </w:rPr>
        <w:t>US increasing economic engagement with Mexico now- thumps disads</w:t>
      </w:r>
    </w:p>
    <w:p w14:paraId="161F5A56" w14:textId="77777777" w:rsidR="005E7B4C" w:rsidRPr="007034B9" w:rsidRDefault="005E7B4C" w:rsidP="005E7B4C">
      <w:r w:rsidRPr="007034B9">
        <w:rPr>
          <w:rStyle w:val="StyleStyleBold12pt"/>
        </w:rPr>
        <w:t>Stras ’13</w:t>
      </w:r>
      <w:r w:rsidRPr="007034B9">
        <w:t xml:space="preserve"> (Marcy Stras, JD Supra Law News Reporter, “The U.S. Mission in Mexico Increases Corporate Eligibility to Participate in its Business Facilitation Program”, </w:t>
      </w:r>
      <w:hyperlink r:id="rId40" w:history="1">
        <w:r w:rsidRPr="007034B9">
          <w:rPr>
            <w:rStyle w:val="Hyperlink"/>
          </w:rPr>
          <w:t>http://www.jdsupra.com/legalnews/the-us-mission-in-mexico-increases-cor-13097/</w:t>
        </w:r>
      </w:hyperlink>
      <w:r w:rsidRPr="007034B9">
        <w:t>, January 15, 2013)</w:t>
      </w:r>
    </w:p>
    <w:p w14:paraId="4BD94F50" w14:textId="77777777" w:rsidR="005E7B4C" w:rsidRPr="007034B9" w:rsidRDefault="005E7B4C" w:rsidP="005E7B4C">
      <w:pPr>
        <w:rPr>
          <w:sz w:val="16"/>
        </w:rPr>
      </w:pPr>
      <w:r w:rsidRPr="007034B9">
        <w:rPr>
          <w:rStyle w:val="StyleBoldUnderline"/>
        </w:rPr>
        <w:t xml:space="preserve">The United States Embassy in Mexico </w:t>
      </w:r>
      <w:proofErr w:type="gramStart"/>
      <w:r w:rsidRPr="007034B9">
        <w:rPr>
          <w:rStyle w:val="StyleBoldUnderline"/>
        </w:rPr>
        <w:t>city</w:t>
      </w:r>
      <w:proofErr w:type="gramEnd"/>
      <w:r w:rsidRPr="007034B9">
        <w:rPr>
          <w:rStyle w:val="StyleBoldUnderline"/>
        </w:rPr>
        <w:t xml:space="preserve"> announced the </w:t>
      </w:r>
      <w:r w:rsidRPr="007034B9">
        <w:rPr>
          <w:rStyle w:val="Emphasis"/>
        </w:rPr>
        <w:t>expansion of its Business Facilitation Program (BFP</w:t>
      </w:r>
      <w:r w:rsidRPr="007034B9">
        <w:rPr>
          <w:rStyle w:val="StyleBoldUnderline"/>
        </w:rPr>
        <w:t>)</w:t>
      </w:r>
      <w:r w:rsidRPr="007034B9">
        <w:rPr>
          <w:sz w:val="16"/>
        </w:rPr>
        <w:t xml:space="preserve"> </w:t>
      </w:r>
      <w:r w:rsidRPr="007034B9">
        <w:rPr>
          <w:rStyle w:val="StyleBoldUnderline"/>
        </w:rPr>
        <w:t>that allows access to expedited visa processing for employees of qualifying firms traveling to the U.S. on company business.</w:t>
      </w:r>
      <w:r w:rsidRPr="007034B9">
        <w:rPr>
          <w:sz w:val="16"/>
        </w:rPr>
        <w:t xml:space="preserve"> </w:t>
      </w:r>
      <w:r w:rsidRPr="007034B9">
        <w:rPr>
          <w:rStyle w:val="StyleBoldUnderline"/>
        </w:rPr>
        <w:t>The BFP</w:t>
      </w:r>
      <w:r w:rsidRPr="007034B9">
        <w:rPr>
          <w:sz w:val="16"/>
        </w:rPr>
        <w:t xml:space="preserve"> provides </w:t>
      </w:r>
      <w:proofErr w:type="gramStart"/>
      <w:r w:rsidRPr="007034B9">
        <w:rPr>
          <w:sz w:val="16"/>
        </w:rPr>
        <w:t>time-saving</w:t>
      </w:r>
      <w:proofErr w:type="gramEnd"/>
      <w:r w:rsidRPr="007034B9">
        <w:rPr>
          <w:sz w:val="16"/>
        </w:rPr>
        <w:t xml:space="preserve"> benefits for businesses whose employees need to travel to the U.S., and </w:t>
      </w:r>
      <w:r w:rsidRPr="007034B9">
        <w:rPr>
          <w:rStyle w:val="StyleBoldUnderline"/>
        </w:rPr>
        <w:t xml:space="preserve">highlights the United States’ commitment to deepening trade and </w:t>
      </w:r>
      <w:r w:rsidRPr="007034B9">
        <w:rPr>
          <w:rStyle w:val="Emphasis"/>
        </w:rPr>
        <w:t>economic engagement with Mexico</w:t>
      </w:r>
      <w:r w:rsidRPr="007034B9">
        <w:rPr>
          <w:sz w:val="16"/>
        </w:rPr>
        <w:t xml:space="preserve">. The BFP is open throughout Mexico and is available at all U.S. Consulates and the Embassy. However, the BFP requires interested firms </w:t>
      </w:r>
      <w:proofErr w:type="gramStart"/>
      <w:r w:rsidRPr="007034B9">
        <w:rPr>
          <w:sz w:val="16"/>
        </w:rPr>
        <w:t>to  register</w:t>
      </w:r>
      <w:proofErr w:type="gramEnd"/>
      <w:r w:rsidRPr="007034B9">
        <w:rPr>
          <w:sz w:val="16"/>
        </w:rPr>
        <w:t xml:space="preserve"> with the U.S. Embassy’s or Consulates’ Consular Section. According to the announcement:</w:t>
      </w:r>
    </w:p>
    <w:p w14:paraId="6AC48122" w14:textId="77777777" w:rsidR="005E7B4C" w:rsidRPr="007034B9" w:rsidRDefault="005E7B4C" w:rsidP="005E7B4C"/>
    <w:p w14:paraId="0F9AE3B9" w14:textId="77777777" w:rsidR="005E7B4C" w:rsidRPr="007034B9" w:rsidRDefault="005E7B4C" w:rsidP="005E7B4C"/>
    <w:p w14:paraId="441EF91D" w14:textId="77777777" w:rsidR="005E7B4C" w:rsidRPr="007034B9" w:rsidRDefault="005E7B4C" w:rsidP="005E7B4C">
      <w:pPr>
        <w:pStyle w:val="Heading3"/>
        <w:rPr>
          <w:rFonts w:ascii="Calibri" w:hAnsi="Calibri"/>
        </w:rPr>
      </w:pPr>
      <w:r w:rsidRPr="007034B9">
        <w:rPr>
          <w:rFonts w:ascii="Calibri" w:hAnsi="Calibri"/>
        </w:rPr>
        <w:t xml:space="preserve">1ar - Plan Popular </w:t>
      </w:r>
    </w:p>
    <w:p w14:paraId="2E3B70B7" w14:textId="77777777" w:rsidR="005E7B4C" w:rsidRPr="007034B9" w:rsidRDefault="005E7B4C" w:rsidP="005E7B4C"/>
    <w:p w14:paraId="395FE323" w14:textId="77777777" w:rsidR="005E7B4C" w:rsidRPr="007034B9" w:rsidRDefault="005E7B4C" w:rsidP="005E7B4C">
      <w:pPr>
        <w:pStyle w:val="Heading4"/>
        <w:rPr>
          <w:rFonts w:ascii="Calibri" w:hAnsi="Calibri"/>
        </w:rPr>
      </w:pPr>
      <w:r w:rsidRPr="007034B9">
        <w:rPr>
          <w:rFonts w:ascii="Calibri" w:hAnsi="Calibri"/>
        </w:rPr>
        <w:t>Backlash already – plan key</w:t>
      </w:r>
    </w:p>
    <w:p w14:paraId="2E999A92" w14:textId="77777777" w:rsidR="005E7B4C" w:rsidRPr="007034B9" w:rsidRDefault="005E7B4C" w:rsidP="005E7B4C">
      <w:r w:rsidRPr="007034B9">
        <w:rPr>
          <w:rStyle w:val="StyleStyleBold12pt"/>
        </w:rPr>
        <w:t>Clark 12</w:t>
      </w:r>
      <w:r w:rsidRPr="007034B9">
        <w:t xml:space="preserve"> (Aaron, “Obama Stance on Fossil Fuel Angers Industry,” Bloomberg, 1-24, http://www.bloomberg.com/news/2012-01-24/obama-claiming-credit-for-fossil-fuel-gains-angers-industry.html)</w:t>
      </w:r>
    </w:p>
    <w:p w14:paraId="55CB993F" w14:textId="77777777" w:rsidR="005E7B4C" w:rsidRPr="007034B9" w:rsidRDefault="005E7B4C" w:rsidP="005E7B4C">
      <w:pPr>
        <w:rPr>
          <w:sz w:val="16"/>
        </w:rPr>
      </w:pPr>
      <w:r w:rsidRPr="007034B9">
        <w:rPr>
          <w:sz w:val="16"/>
        </w:rPr>
        <w:t xml:space="preserve">President Barack </w:t>
      </w:r>
      <w:r w:rsidRPr="007034B9">
        <w:rPr>
          <w:rStyle w:val="StyleBoldUnderline"/>
        </w:rPr>
        <w:t>Obama is taking credit for higher</w:t>
      </w:r>
      <w:r w:rsidRPr="007034B9">
        <w:rPr>
          <w:sz w:val="16"/>
        </w:rPr>
        <w:t xml:space="preserve"> U.S. oil and </w:t>
      </w:r>
      <w:r w:rsidRPr="007034B9">
        <w:rPr>
          <w:rStyle w:val="StyleBoldUnderline"/>
        </w:rPr>
        <w:t>gas production and lower imports</w:t>
      </w:r>
      <w:r w:rsidRPr="007034B9">
        <w:rPr>
          <w:sz w:val="16"/>
        </w:rPr>
        <w:t xml:space="preserve">, </w:t>
      </w:r>
      <w:r w:rsidRPr="007034B9">
        <w:rPr>
          <w:rStyle w:val="Emphasis"/>
        </w:rPr>
        <w:t>angering industry groups and Republicans</w:t>
      </w:r>
      <w:r w:rsidRPr="007034B9">
        <w:rPr>
          <w:sz w:val="16"/>
        </w:rPr>
        <w:t xml:space="preserve"> </w:t>
      </w:r>
      <w:r w:rsidRPr="007034B9">
        <w:rPr>
          <w:rStyle w:val="StyleBoldUnderline"/>
        </w:rPr>
        <w:t>who say he is working against domestic energy production</w:t>
      </w:r>
      <w:r w:rsidRPr="007034B9">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7034B9">
        <w:rPr>
          <w:rStyle w:val="StyleBoldUnderline"/>
        </w:rPr>
        <w:t>Since Obama took office</w:t>
      </w:r>
      <w:r w:rsidRPr="007034B9">
        <w:rPr>
          <w:sz w:val="16"/>
        </w:rPr>
        <w:t xml:space="preserve">, </w:t>
      </w:r>
      <w:r w:rsidRPr="007034B9">
        <w:rPr>
          <w:rStyle w:val="StyleBoldUnderline"/>
        </w:rPr>
        <w:t>U.S. natural gas production averaged</w:t>
      </w:r>
      <w:r w:rsidRPr="007034B9">
        <w:rPr>
          <w:sz w:val="16"/>
        </w:rPr>
        <w:t xml:space="preserve"> 1.89 trillion cubic feet a month through October, </w:t>
      </w:r>
      <w:r w:rsidRPr="007034B9">
        <w:rPr>
          <w:rStyle w:val="StyleBoldUnderline"/>
        </w:rPr>
        <w:t>13 percent higher than</w:t>
      </w:r>
      <w:r w:rsidRPr="007034B9">
        <w:rPr>
          <w:sz w:val="16"/>
        </w:rPr>
        <w:t xml:space="preserve"> the average during President George W. </w:t>
      </w:r>
      <w:r w:rsidRPr="007034B9">
        <w:rPr>
          <w:rStyle w:val="StyleBoldUnderline"/>
        </w:rPr>
        <w:t>Bush’s two terms</w:t>
      </w:r>
      <w:r w:rsidRPr="007034B9">
        <w:rPr>
          <w:sz w:val="16"/>
        </w:rPr>
        <w:t>, according to Energy Department data. Crude oil production is 2 percent higher, the department said. “</w:t>
      </w:r>
      <w:r w:rsidRPr="007034B9">
        <w:rPr>
          <w:rStyle w:val="StyleBoldUnderline"/>
        </w:rPr>
        <w:t>To be sure that is not because the White House meant for that to happen</w:t>
      </w:r>
      <w:r w:rsidRPr="007034B9">
        <w:rPr>
          <w:sz w:val="16"/>
        </w:rPr>
        <w:t xml:space="preserve">,” said Pavel Molchanov, an analyst at Raymond James &amp; Associates Inc. </w:t>
      </w:r>
      <w:r w:rsidRPr="007034B9">
        <w:rPr>
          <w:rStyle w:val="StyleBoldUnderline"/>
        </w:rPr>
        <w:t>Republicans say the numbers are misleading</w:t>
      </w:r>
      <w:r w:rsidRPr="007034B9">
        <w:rPr>
          <w:sz w:val="16"/>
        </w:rPr>
        <w:t xml:space="preserve">. Onshore oil and </w:t>
      </w:r>
      <w:r w:rsidRPr="007034B9">
        <w:rPr>
          <w:rStyle w:val="StyleBoldUnderline"/>
        </w:rPr>
        <w:t>gas production on federal lands directly under Obama’s control is down 40 percent compared to 10 years ago</w:t>
      </w:r>
      <w:r w:rsidRPr="007034B9">
        <w:rPr>
          <w:sz w:val="16"/>
        </w:rPr>
        <w:t>, according to Spencer Pederson, a spokesman for Representative Doc Hastings, a Washington Republican and chairman of the House Natural Resources Committee. In 2010, the U.S. signed the fewest number of offshore drilling leases since 1984. ‘Drill Baby Drill’ “</w:t>
      </w:r>
      <w:r w:rsidRPr="007034B9">
        <w:rPr>
          <w:rStyle w:val="StyleBoldUnderline"/>
        </w:rPr>
        <w:t>The president is responding to what America’s gut feeling is, that we should be less dependent on foreign oil, and he’s trying to take credit for it</w:t>
      </w:r>
      <w:r w:rsidRPr="007034B9">
        <w:rPr>
          <w:sz w:val="16"/>
        </w:rPr>
        <w:t>,” Hastings said in an interview. “</w:t>
      </w:r>
      <w:r w:rsidRPr="007034B9">
        <w:rPr>
          <w:rStyle w:val="Emphasis"/>
        </w:rPr>
        <w:t>His policies are exactly the opposite</w:t>
      </w:r>
      <w:r w:rsidRPr="007034B9">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7034B9">
        <w:rPr>
          <w:rStyle w:val="StyleBoldUnderline"/>
        </w:rPr>
        <w:t>the American Petroleum Institute in Washington said that in two years the number of new leases to drill on federal lands declined 44 percent</w:t>
      </w:r>
      <w:r w:rsidRPr="007034B9">
        <w:rPr>
          <w:sz w:val="16"/>
        </w:rPr>
        <w:t xml:space="preserve"> to 1,053 in 2010. The report blamed “new rules, policies and administrative actions that are not conducive to oil and natural gas production.” Lower imports are the result of lower demand, and </w:t>
      </w:r>
      <w:r w:rsidRPr="007034B9">
        <w:rPr>
          <w:rStyle w:val="StyleBoldUnderline"/>
        </w:rPr>
        <w:t>increasing production has come despite Obama’s policies</w:t>
      </w:r>
      <w:r w:rsidRPr="007034B9">
        <w:rPr>
          <w:sz w:val="16"/>
        </w:rPr>
        <w:t xml:space="preserve">, </w:t>
      </w:r>
      <w:r w:rsidRPr="007034B9">
        <w:rPr>
          <w:rStyle w:val="StyleBoldUnderline"/>
        </w:rPr>
        <w:t>according to Jack Gerard, American Petroleum Institute President</w:t>
      </w:r>
      <w:r w:rsidRPr="007034B9">
        <w:rPr>
          <w:sz w:val="16"/>
        </w:rPr>
        <w:t xml:space="preserve">. </w:t>
      </w:r>
      <w:r w:rsidRPr="007034B9">
        <w:rPr>
          <w:rStyle w:val="StyleBoldUnderline"/>
        </w:rPr>
        <w:t>The U.S. needs a “</w:t>
      </w:r>
      <w:r w:rsidRPr="007034B9">
        <w:rPr>
          <w:rStyle w:val="Emphasis"/>
        </w:rPr>
        <w:t>course correction</w:t>
      </w:r>
      <w:r w:rsidRPr="007034B9">
        <w:rPr>
          <w:rStyle w:val="StyleBoldUnderline"/>
        </w:rPr>
        <w:t>” on energy policy that includes faster permitting on federal lands in the West and in the Gulf of Mexico</w:t>
      </w:r>
      <w:r w:rsidRPr="007034B9">
        <w:rPr>
          <w:sz w:val="16"/>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7034B9">
        <w:rPr>
          <w:rStyle w:val="StyleBoldUnderline"/>
        </w:rPr>
        <w:t>The truth is that the administration has sometimes paid lip service to more domestic energy development</w:t>
      </w:r>
      <w:r w:rsidRPr="007034B9">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7034B9">
        <w:rPr>
          <w:rStyle w:val="StyleBoldUnderline"/>
        </w:rPr>
        <w:t>The losses due to the Obama administration’s death-grip on offshore drilling and its unwillingness to open federal lands</w:t>
      </w:r>
      <w:r w:rsidRPr="007034B9">
        <w:rPr>
          <w:sz w:val="16"/>
        </w:rPr>
        <w:t xml:space="preserve"> or issue timely permits for exploration </w:t>
      </w:r>
      <w:r w:rsidRPr="007034B9">
        <w:rPr>
          <w:rStyle w:val="Emphasis"/>
        </w:rPr>
        <w:t xml:space="preserve">far outweigh any energy gains </w:t>
      </w:r>
      <w:r w:rsidRPr="007034B9">
        <w:rPr>
          <w:rStyle w:val="StyleBoldUnderline"/>
        </w:rPr>
        <w:t>that the White House may tout this week</w:t>
      </w:r>
      <w:r w:rsidRPr="007034B9">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14:paraId="7EC2E74A" w14:textId="77777777" w:rsidR="005E7B4C" w:rsidRPr="007034B9" w:rsidRDefault="005E7B4C" w:rsidP="005E7B4C"/>
    <w:p w14:paraId="1630072F" w14:textId="77777777" w:rsidR="005E7B4C" w:rsidRPr="007034B9" w:rsidRDefault="005E7B4C" w:rsidP="005E7B4C">
      <w:pPr>
        <w:pStyle w:val="Heading3"/>
        <w:rPr>
          <w:rFonts w:ascii="Calibri" w:hAnsi="Calibri"/>
        </w:rPr>
      </w:pPr>
      <w:r w:rsidRPr="007034B9">
        <w:rPr>
          <w:rFonts w:ascii="Calibri" w:hAnsi="Calibri"/>
        </w:rPr>
        <w:t>1ar - PC Isn’t real</w:t>
      </w:r>
    </w:p>
    <w:p w14:paraId="4B904EF2" w14:textId="77777777" w:rsidR="005E7B4C" w:rsidRPr="007034B9" w:rsidRDefault="005E7B4C" w:rsidP="005E7B4C"/>
    <w:p w14:paraId="7A316E94" w14:textId="77777777" w:rsidR="005E7B4C" w:rsidRPr="007034B9" w:rsidRDefault="005E7B4C" w:rsidP="005E7B4C">
      <w:pPr>
        <w:rPr>
          <w:b/>
          <w:sz w:val="26"/>
          <w:szCs w:val="26"/>
        </w:rPr>
      </w:pPr>
      <w:r w:rsidRPr="007034B9">
        <w:rPr>
          <w:b/>
          <w:sz w:val="26"/>
          <w:szCs w:val="26"/>
        </w:rPr>
        <w:t xml:space="preserve">Political capital isn’t real – that’s Edwards – research in Washington indicates that presidents don’t use political capital and it doesn’t </w:t>
      </w:r>
      <w:proofErr w:type="gramStart"/>
      <w:r w:rsidRPr="007034B9">
        <w:rPr>
          <w:b/>
          <w:sz w:val="26"/>
          <w:szCs w:val="26"/>
        </w:rPr>
        <w:t>effect</w:t>
      </w:r>
      <w:proofErr w:type="gramEnd"/>
      <w:r w:rsidRPr="007034B9">
        <w:rPr>
          <w:b/>
          <w:sz w:val="26"/>
          <w:szCs w:val="26"/>
        </w:rPr>
        <w:t xml:space="preserve"> the legislatures </w:t>
      </w:r>
    </w:p>
    <w:p w14:paraId="556C2DB5" w14:textId="77777777" w:rsidR="005E7B4C" w:rsidRPr="007034B9" w:rsidRDefault="005E7B4C" w:rsidP="005E7B4C">
      <w:pPr>
        <w:rPr>
          <w:b/>
          <w:sz w:val="26"/>
          <w:szCs w:val="26"/>
        </w:rPr>
      </w:pPr>
    </w:p>
    <w:p w14:paraId="32226208" w14:textId="77777777" w:rsidR="005E7B4C" w:rsidRPr="007034B9" w:rsidRDefault="005E7B4C" w:rsidP="005E7B4C">
      <w:pPr>
        <w:rPr>
          <w:b/>
          <w:sz w:val="26"/>
        </w:rPr>
      </w:pPr>
      <w:r w:rsidRPr="007034B9">
        <w:rPr>
          <w:b/>
          <w:sz w:val="26"/>
        </w:rPr>
        <w:t>8% chance of the internal link</w:t>
      </w:r>
    </w:p>
    <w:p w14:paraId="6C17883F" w14:textId="77777777" w:rsidR="005E7B4C" w:rsidRPr="007034B9" w:rsidRDefault="005E7B4C" w:rsidP="005E7B4C">
      <w:pPr>
        <w:rPr>
          <w:rFonts w:cs="Arial"/>
        </w:rPr>
      </w:pPr>
      <w:r w:rsidRPr="007034B9">
        <w:rPr>
          <w:rFonts w:cs="Arial"/>
        </w:rPr>
        <w:t xml:space="preserve">Matthew N </w:t>
      </w:r>
      <w:r w:rsidRPr="007034B9">
        <w:rPr>
          <w:rFonts w:cs="Arial"/>
          <w:b/>
          <w:sz w:val="24"/>
          <w:u w:val="single"/>
        </w:rPr>
        <w:t>Beckmann and</w:t>
      </w:r>
      <w:r w:rsidRPr="007034B9">
        <w:rPr>
          <w:rFonts w:cs="Arial"/>
        </w:rPr>
        <w:t xml:space="preserve"> Vimal </w:t>
      </w:r>
      <w:r w:rsidRPr="007034B9">
        <w:rPr>
          <w:rFonts w:cs="Arial"/>
          <w:b/>
          <w:sz w:val="24"/>
          <w:u w:val="single"/>
        </w:rPr>
        <w:t>Kumar 11</w:t>
      </w:r>
      <w:r w:rsidRPr="007034B9">
        <w:rPr>
          <w:rFonts w:cs="Arial"/>
        </w:rPr>
        <w:t>, Associate Professor of Political Science at UC Irvine, econ prof at the Indian Institute of Tech, “Opportunism in Polarization”, Presidential Studies Quarterly; Sep 2011; 41, 3</w:t>
      </w:r>
    </w:p>
    <w:p w14:paraId="5DD2D3B1" w14:textId="77777777" w:rsidR="005E7B4C" w:rsidRPr="007034B9" w:rsidRDefault="005E7B4C" w:rsidP="005E7B4C">
      <w:pPr>
        <w:rPr>
          <w:rFonts w:cs="Arial"/>
          <w:sz w:val="16"/>
        </w:rPr>
      </w:pPr>
      <w:r w:rsidRPr="007034B9">
        <w:rPr>
          <w:rFonts w:cs="Arial"/>
          <w:sz w:val="16"/>
        </w:rPr>
        <w:t>The final important piece in our theoretical model—</w:t>
      </w:r>
      <w:r w:rsidRPr="007034B9">
        <w:rPr>
          <w:rStyle w:val="StyleBoldUnderline"/>
        </w:rPr>
        <w:t>presidents' political capital</w:t>
      </w:r>
      <w:r w:rsidRPr="007034B9">
        <w:rPr>
          <w:rFonts w:cs="Arial"/>
          <w:sz w:val="16"/>
        </w:rPr>
        <w:t xml:space="preserve">— also </w:t>
      </w:r>
      <w:r w:rsidRPr="007034B9">
        <w:rPr>
          <w:rStyle w:val="StyleBoldUnderline"/>
        </w:rPr>
        <w:t>finds support</w:t>
      </w:r>
      <w:r w:rsidRPr="007034B9">
        <w:rPr>
          <w:rFonts w:cs="Arial"/>
          <w:sz w:val="16"/>
        </w:rPr>
        <w:t xml:space="preserve"> in these analyses, </w:t>
      </w:r>
      <w:r w:rsidRPr="007034B9">
        <w:rPr>
          <w:rStyle w:val="StyleBoldUnderline"/>
        </w:rPr>
        <w:t>though</w:t>
      </w:r>
      <w:r w:rsidRPr="007034B9">
        <w:rPr>
          <w:rFonts w:cs="Arial"/>
          <w:sz w:val="16"/>
        </w:rPr>
        <w:t xml:space="preserve"> the </w:t>
      </w:r>
      <w:r w:rsidRPr="007034B9">
        <w:rPr>
          <w:rStyle w:val="StyleBoldUnderline"/>
        </w:rPr>
        <w:t>results</w:t>
      </w:r>
      <w:r w:rsidRPr="007034B9">
        <w:rPr>
          <w:rFonts w:cs="Arial"/>
          <w:sz w:val="16"/>
        </w:rPr>
        <w:t xml:space="preserve"> here </w:t>
      </w:r>
      <w:r w:rsidRPr="007034B9">
        <w:rPr>
          <w:rStyle w:val="StyleBoldUnderline"/>
        </w:rPr>
        <w:t>are less reliable</w:t>
      </w:r>
      <w:r w:rsidRPr="007034B9">
        <w:rPr>
          <w:rFonts w:cs="Arial"/>
          <w:sz w:val="16"/>
        </w:rPr>
        <w:t xml:space="preserve">. </w:t>
      </w:r>
      <w:r w:rsidRPr="007034B9">
        <w:rPr>
          <w:rStyle w:val="StyleBoldUnderline"/>
        </w:rPr>
        <w:t>Presidents operating under the specter of strong economy and high approval ratings get an important, albeit moderate, increase in their chances for prevailing on "key" Senate roll-call votes</w:t>
      </w:r>
      <w:r w:rsidRPr="007034B9">
        <w:rPr>
          <w:rFonts w:cs="Arial"/>
          <w:sz w:val="16"/>
        </w:rPr>
        <w:t xml:space="preserve"> (b = .10, se = .06, p &lt; .10). Figure 4 displays the substantive implications of these results in the context of polarization, showing that </w:t>
      </w:r>
      <w:r w:rsidRPr="007034B9">
        <w:rPr>
          <w:rStyle w:val="StyleBoldUnderline"/>
        </w:rPr>
        <w:t>going from the lower third of political capital to the upper third increases presidents' chances for success by 8 percentage points</w:t>
      </w:r>
      <w:r w:rsidRPr="007034B9">
        <w:rPr>
          <w:rFonts w:cs="Arial"/>
          <w:sz w:val="16"/>
        </w:rPr>
        <w:t xml:space="preserve"> (in a setting like 2008). </w:t>
      </w:r>
      <w:r w:rsidRPr="007034B9">
        <w:rPr>
          <w:rStyle w:val="StyleBoldUnderline"/>
        </w:rPr>
        <w:t xml:space="preserve">Thus, political capital's impact does provide an important boost to presidents' success on Capitol Hill, but </w:t>
      </w:r>
      <w:r w:rsidRPr="007034B9">
        <w:rPr>
          <w:rStyle w:val="UnderlineBold0"/>
        </w:rPr>
        <w:t>it is certainly not potent enough to overcome basic congressional realities</w:t>
      </w:r>
      <w:r w:rsidRPr="007034B9">
        <w:rPr>
          <w:rFonts w:cs="Arial"/>
          <w:sz w:val="16"/>
        </w:rPr>
        <w:t xml:space="preserve">. </w:t>
      </w:r>
      <w:r w:rsidRPr="007034B9">
        <w:rPr>
          <w:rStyle w:val="StyleBoldUnderline"/>
        </w:rPr>
        <w:t>Political capital is just strong enough to put a presidential thumb on the congressional scales, which often will not matter</w:t>
      </w:r>
      <w:r w:rsidRPr="007034B9">
        <w:rPr>
          <w:rFonts w:cs="Arial"/>
          <w:sz w:val="16"/>
        </w:rPr>
        <w:t>, but can in close cases.</w:t>
      </w:r>
    </w:p>
    <w:p w14:paraId="7C102269" w14:textId="77777777" w:rsidR="005E7B4C" w:rsidRPr="007034B9" w:rsidRDefault="005E7B4C" w:rsidP="005E7B4C">
      <w:pPr>
        <w:rPr>
          <w:rFonts w:cs="Arial"/>
          <w:sz w:val="16"/>
        </w:rPr>
      </w:pPr>
    </w:p>
    <w:p w14:paraId="120512AE" w14:textId="77777777" w:rsidR="005E7B4C" w:rsidRPr="007034B9" w:rsidRDefault="005E7B4C" w:rsidP="005E7B4C">
      <w:pPr>
        <w:rPr>
          <w:b/>
          <w:sz w:val="26"/>
        </w:rPr>
      </w:pPr>
      <w:r w:rsidRPr="007034B9">
        <w:rPr>
          <w:b/>
          <w:sz w:val="26"/>
        </w:rPr>
        <w:t>Ideology statistically outweighs PC</w:t>
      </w:r>
    </w:p>
    <w:p w14:paraId="67AA4C7D" w14:textId="77777777" w:rsidR="005E7B4C" w:rsidRPr="007034B9" w:rsidRDefault="005E7B4C" w:rsidP="005E7B4C">
      <w:pPr>
        <w:rPr>
          <w:rFonts w:cs="Arial"/>
        </w:rPr>
      </w:pPr>
      <w:r w:rsidRPr="007034B9">
        <w:rPr>
          <w:rFonts w:cs="Arial"/>
        </w:rPr>
        <w:t xml:space="preserve">Matthew N </w:t>
      </w:r>
      <w:r w:rsidRPr="007034B9">
        <w:rPr>
          <w:rFonts w:cs="Arial"/>
          <w:b/>
          <w:sz w:val="24"/>
          <w:u w:val="single"/>
        </w:rPr>
        <w:t>Beckmann and</w:t>
      </w:r>
      <w:r w:rsidRPr="007034B9">
        <w:rPr>
          <w:rFonts w:cs="Arial"/>
        </w:rPr>
        <w:t xml:space="preserve"> Vimal </w:t>
      </w:r>
      <w:r w:rsidRPr="007034B9">
        <w:rPr>
          <w:rFonts w:cs="Arial"/>
          <w:b/>
          <w:sz w:val="24"/>
          <w:u w:val="single"/>
        </w:rPr>
        <w:t>Kumar 11</w:t>
      </w:r>
      <w:r w:rsidRPr="007034B9">
        <w:rPr>
          <w:rFonts w:cs="Arial"/>
        </w:rPr>
        <w:t>, Associate Professor of Political Science at UC Irvine, econ prof at the Indian Institute of Tech, “Opportunism in Polarization”, Presidential Studies Quarterly; Sep 2011; 41, 3</w:t>
      </w:r>
    </w:p>
    <w:p w14:paraId="0B4548DB" w14:textId="77777777" w:rsidR="005E7B4C" w:rsidRPr="007034B9" w:rsidRDefault="005E7B4C" w:rsidP="005E7B4C">
      <w:pPr>
        <w:rPr>
          <w:rFonts w:cs="Arial"/>
          <w:sz w:val="16"/>
        </w:rPr>
      </w:pPr>
      <w:r w:rsidRPr="007034B9">
        <w:rPr>
          <w:rFonts w:cs="Arial"/>
          <w:sz w:val="16"/>
        </w:rPr>
        <w:t xml:space="preserve">First, as previous research has shown, </w:t>
      </w:r>
      <w:r w:rsidRPr="007034B9">
        <w:rPr>
          <w:rStyle w:val="StyleBoldUnderline"/>
        </w:rPr>
        <w:t>the further away the pivotal voter's predisposition from the president's side, the lower his chances for prevailing on "key" contested Senate votes</w:t>
      </w:r>
      <w:r w:rsidRPr="007034B9">
        <w:rPr>
          <w:rFonts w:cs="Arial"/>
          <w:sz w:val="16"/>
        </w:rPr>
        <w:t xml:space="preserve"> (b = -2.53, se = .79,p &lt; -05). Holding everything else at its 2008 value, the president's predicted probability of winning a key, contested vote runs from .42 to .77 across the observed range of filibuster pivot predispositions (farthest to closest), with the median distance yielding a .56 predicted probability of presidential success. Plainly, </w:t>
      </w:r>
      <w:r w:rsidRPr="007034B9">
        <w:rPr>
          <w:rStyle w:val="StyleBoldUnderline"/>
        </w:rPr>
        <w:t>the greater the ideological distance between the president and pivotal voter, the worse the president's prospects for winning an important, controversial floor vote in the Senate</w:t>
      </w:r>
      <w:r w:rsidRPr="007034B9">
        <w:rPr>
          <w:rFonts w:cs="Arial"/>
          <w:sz w:val="16"/>
        </w:rPr>
        <w:t>.</w:t>
      </w:r>
    </w:p>
    <w:p w14:paraId="7C08AD2E" w14:textId="77777777" w:rsidR="005E7B4C" w:rsidRPr="007034B9" w:rsidRDefault="005E7B4C" w:rsidP="005E7B4C">
      <w:pPr>
        <w:rPr>
          <w:rFonts w:cs="Arial"/>
          <w:sz w:val="16"/>
        </w:rPr>
      </w:pPr>
    </w:p>
    <w:p w14:paraId="73E8C3AE" w14:textId="77777777" w:rsidR="005E7B4C" w:rsidRPr="007034B9" w:rsidRDefault="005E7B4C" w:rsidP="005E7B4C">
      <w:pPr>
        <w:pStyle w:val="Heading4"/>
        <w:rPr>
          <w:rFonts w:ascii="Calibri" w:hAnsi="Calibri"/>
        </w:rPr>
      </w:pPr>
      <w:r w:rsidRPr="007034B9">
        <w:rPr>
          <w:rFonts w:ascii="Calibri" w:hAnsi="Calibri"/>
        </w:rPr>
        <w:t xml:space="preserve">PC not key – research found zero correlation between trying to persuade congress and vote counts – ideology, personal views, commitments, constituencies all overwhelm – even if PC has some affect – its applied to late – that’s Edwards – prefer studies </w:t>
      </w:r>
    </w:p>
    <w:p w14:paraId="43A7E1B9" w14:textId="77777777" w:rsidR="005E7B4C" w:rsidRPr="007034B9" w:rsidRDefault="005E7B4C" w:rsidP="005E7B4C">
      <w:pPr>
        <w:rPr>
          <w:rStyle w:val="StyleBoldUnderline"/>
        </w:rPr>
      </w:pPr>
      <w:r w:rsidRPr="007034B9">
        <w:rPr>
          <w:rStyle w:val="StyleStyleBold12pt"/>
        </w:rPr>
        <w:t>Edwards,</w:t>
      </w:r>
      <w:r w:rsidRPr="007034B9">
        <w:rPr>
          <w:rStyle w:val="StyleBoldUnderline"/>
        </w:rPr>
        <w:t xml:space="preserve"> 9</w:t>
      </w:r>
      <w:r w:rsidRPr="007034B9">
        <w:t xml:space="preserve"> –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9-10]</w:t>
      </w:r>
    </w:p>
    <w:p w14:paraId="1A8B4542" w14:textId="77777777" w:rsidR="005E7B4C" w:rsidRPr="007034B9" w:rsidRDefault="005E7B4C" w:rsidP="005E7B4C">
      <w:r w:rsidRPr="007034B9">
        <w:t xml:space="preserve">The tenacity with which many commentators embrace the persuasive potential of political leadership is striking. They routinely explain historic shifts in public policy such as those in the 1930s, 1960s, and 1980s in terms of the extraordinary persuasiveness of Franklin D. Roosevelt, Lyndon Johnson, and Ronald Reagan. Equally </w:t>
      </w:r>
      <w:r w:rsidRPr="007034B9">
        <w:rPr>
          <w:rStyle w:val="StyleBoldUnderline"/>
        </w:rPr>
        <w:t>striking is the lack of evidence of the persuasive power of the presidency. Observers in both the press and the academy base their claims about the impact of such leadership on little or no systematic evidence and seemingly little reflection. There is not a single systematic study that demonstrates that presidents can reliably move others to support them. Perhaps faith in the potential of persuasive leadership persists because such a view simplifies political analysis. Because broader forces that may influence changes in policy are complex and perhaps even intractable, focusing primarily on the individual as leader eases the burden of explaining policy change</w:t>
      </w:r>
      <w:r w:rsidRPr="007034B9">
        <w:t>. Faith in the persuasive presidency also simplifies the evaluation of the problems of governing. If it is reasonable to expect the White House to create opportunities for change, then failures of leadership must be personal deficiencies. If problems arise because the leader lacks the proper will, skills, or understanding, then the solution to our need for leadership is straightforward and simple: Elect presidents who are willing and able to lead. Because the system is responsive to appropriate leadership, it will function smoothly with the right leader in the Oval Office. The blame for unsuccessful leadership lies with the leader rather than with the opportunities for change in the leader's environment.</w:t>
      </w:r>
    </w:p>
    <w:p w14:paraId="6BECC0A7" w14:textId="77777777" w:rsidR="005E7B4C" w:rsidRPr="007034B9" w:rsidRDefault="005E7B4C" w:rsidP="005E7B4C">
      <w:pPr>
        <w:pStyle w:val="Heading4"/>
        <w:rPr>
          <w:rFonts w:ascii="Calibri" w:hAnsi="Calibri"/>
        </w:rPr>
      </w:pPr>
      <w:r w:rsidRPr="007034B9">
        <w:rPr>
          <w:rFonts w:ascii="Calibri" w:hAnsi="Calibri"/>
        </w:rPr>
        <w:t>AND – only empirics</w:t>
      </w:r>
    </w:p>
    <w:p w14:paraId="74A7B20A" w14:textId="77777777" w:rsidR="005E7B4C" w:rsidRPr="007034B9" w:rsidRDefault="005E7B4C" w:rsidP="005E7B4C">
      <w:r w:rsidRPr="007034B9">
        <w:rPr>
          <w:rStyle w:val="StyleStyleBold12pt"/>
        </w:rPr>
        <w:t>Rockman 9</w:t>
      </w:r>
      <w:r w:rsidRPr="007034B9">
        <w:t xml:space="preserve"> Bert, prof of poly sci @ Purdue, Presidential Studies Quarterly vol 39 issue 4, October 2009, da: 7-20-2012</w:t>
      </w:r>
    </w:p>
    <w:p w14:paraId="60660EB6" w14:textId="77777777" w:rsidR="005E7B4C" w:rsidRPr="00930300" w:rsidRDefault="005E7B4C" w:rsidP="005E7B4C">
      <w:pPr>
        <w:rPr>
          <w:b/>
          <w:u w:val="single"/>
        </w:rPr>
      </w:pPr>
      <w:r w:rsidRPr="007034B9">
        <w:t xml:space="preserve"> </w:t>
      </w:r>
      <w:r w:rsidRPr="007034B9">
        <w:rPr>
          <w:rStyle w:val="StyleBoldUnderline"/>
        </w:rPr>
        <w:t xml:space="preserve">Although Neustadt shunned theory as such, </w:t>
      </w:r>
      <w:proofErr w:type="gramStart"/>
      <w:r w:rsidRPr="007034B9">
        <w:rPr>
          <w:rStyle w:val="StyleBoldUnderline"/>
        </w:rPr>
        <w:t>his ideas could be made testable by scholars of a more scientific bent</w:t>
      </w:r>
      <w:proofErr w:type="gramEnd"/>
      <w:r w:rsidRPr="007034B9">
        <w:rPr>
          <w:rStyle w:val="StyleBoldUnderline"/>
        </w:rPr>
        <w:t>. George Edwards (e.g., 1980, 1989, 1990, 2003) and others (e.g., Bond and Fleisher 1990) have tested Neustadt's ideas about skill and prestige translating into leverage with other actors</w:t>
      </w:r>
      <w:r w:rsidRPr="007034B9">
        <w:t xml:space="preserve">. In this, Neustadt's ideas turned out to be wrong and insufficiently specified. </w:t>
      </w:r>
      <w:r w:rsidRPr="007034B9">
        <w:rPr>
          <w:rStyle w:val="Emphasis"/>
        </w:rPr>
        <w:t>We know from the work of empirical scientists that</w:t>
      </w:r>
      <w:r w:rsidRPr="007034B9">
        <w:t xml:space="preserve"> public approval (</w:t>
      </w:r>
      <w:r w:rsidRPr="007034B9">
        <w:rPr>
          <w:rStyle w:val="Emphasis"/>
        </w:rPr>
        <w:t>prestige</w:t>
      </w:r>
      <w:r w:rsidRPr="007034B9">
        <w:t xml:space="preserve">) by itself </w:t>
      </w:r>
      <w:r w:rsidRPr="007034B9">
        <w:rPr>
          <w:rStyle w:val="Emphasis"/>
        </w:rPr>
        <w:t>does little to advance a president's agenda</w:t>
      </w:r>
      <w:r w:rsidRPr="007034B9">
        <w:t xml:space="preserve"> and that the effects of approval are most keenly felt—where they are at all—among a president's support base. We know now, too, </w:t>
      </w:r>
      <w:r w:rsidRPr="007034B9">
        <w:rPr>
          <w:rStyle w:val="Emphasis"/>
        </w:rPr>
        <w:t>that a president's purported skills at schmoozing, twisting arms, and congressional lobbying add virtually nothing to getting what he</w:t>
      </w:r>
      <w:r w:rsidRPr="007034B9">
        <w:t xml:space="preserve"> (or she) </w:t>
      </w:r>
      <w:r w:rsidRPr="007034B9">
        <w:rPr>
          <w:rStyle w:val="Emphasis"/>
        </w:rPr>
        <w:t>wants from Congress.</w:t>
      </w:r>
      <w:r w:rsidRPr="007034B9">
        <w:t xml:space="preserve"> That was a lot more than we knew prior to the publication of Presidential Power. Neustadt gave us the ideas to work with, and a newer (and now older) generation of political scientists, reared on Neustadt but armed with the tools of scientific inquiry, could put some of his propositions to an empirical test. That </w:t>
      </w:r>
      <w:r w:rsidRPr="007034B9">
        <w:rPr>
          <w:rStyle w:val="StyleBoldUnderline"/>
        </w:rPr>
        <w:t>the empirical tests demonstrate that several of these propositions are wrong comes with the territory. That is how science progresses. But the reality is that there was almost nothing of a propositional nature prior to Neustadt.</w:t>
      </w:r>
    </w:p>
    <w:p w14:paraId="464F374E" w14:textId="77777777" w:rsidR="005E7B4C" w:rsidRPr="00930300" w:rsidRDefault="005E7B4C" w:rsidP="005E7B4C"/>
    <w:p w14:paraId="68098759" w14:textId="77777777" w:rsidR="005E7B4C" w:rsidRPr="00BE51A2" w:rsidRDefault="005E7B4C" w:rsidP="005E7B4C"/>
    <w:p w14:paraId="00150134" w14:textId="77777777" w:rsidR="005E7B4C" w:rsidRPr="005E7B4C" w:rsidRDefault="005E7B4C" w:rsidP="005E7B4C"/>
    <w:sectPr w:rsidR="005E7B4C" w:rsidRPr="005E7B4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5E7B4C" w:rsidRDefault="005E7B4C" w:rsidP="00E46E7E">
      <w:r>
        <w:separator/>
      </w:r>
    </w:p>
  </w:endnote>
  <w:endnote w:type="continuationSeparator" w:id="0">
    <w:p w14:paraId="4A2BF348" w14:textId="77777777" w:rsidR="005E7B4C" w:rsidRDefault="005E7B4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Malgun Gothic">
    <w:charset w:val="81"/>
    <w:family w:val="swiss"/>
    <w:pitch w:val="variable"/>
    <w:sig w:usb0="900002AF" w:usb1="09D77CFB" w:usb2="00000012" w:usb3="00000000" w:csb0="00080001" w:csb1="00000000"/>
  </w:font>
  <w:font w:name="Tahoma">
    <w:panose1 w:val="020B0604030504040204"/>
    <w:charset w:val="00"/>
    <w:family w:val="auto"/>
    <w:pitch w:val="variable"/>
    <w:sig w:usb0="E1002AFF" w:usb1="C000605B" w:usb2="00000029" w:usb3="00000000" w:csb0="000101F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Crete Round">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5E7B4C" w:rsidRDefault="005E7B4C" w:rsidP="00E46E7E">
      <w:r>
        <w:separator/>
      </w:r>
    </w:p>
  </w:footnote>
  <w:footnote w:type="continuationSeparator" w:id="0">
    <w:p w14:paraId="47AC6634" w14:textId="77777777" w:rsidR="005E7B4C" w:rsidRDefault="005E7B4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B30AC"/>
    <w:multiLevelType w:val="hybridMultilevel"/>
    <w:tmpl w:val="4CE0C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743B6"/>
    <w:multiLevelType w:val="hybridMultilevel"/>
    <w:tmpl w:val="5FACC7BE"/>
    <w:lvl w:ilvl="0" w:tplc="F2B0F09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E6890"/>
    <w:multiLevelType w:val="hybridMultilevel"/>
    <w:tmpl w:val="1D20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C0EAA"/>
    <w:multiLevelType w:val="hybridMultilevel"/>
    <w:tmpl w:val="0CB032BE"/>
    <w:lvl w:ilvl="0" w:tplc="68A60F44">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652A6"/>
    <w:multiLevelType w:val="hybridMultilevel"/>
    <w:tmpl w:val="94FAC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3647759F"/>
    <w:multiLevelType w:val="hybridMultilevel"/>
    <w:tmpl w:val="4FA2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A8101D"/>
    <w:multiLevelType w:val="hybridMultilevel"/>
    <w:tmpl w:val="1D2C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9953D1"/>
    <w:multiLevelType w:val="hybridMultilevel"/>
    <w:tmpl w:val="43EC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6B37421"/>
    <w:multiLevelType w:val="hybridMultilevel"/>
    <w:tmpl w:val="5A388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520A0"/>
    <w:multiLevelType w:val="hybridMultilevel"/>
    <w:tmpl w:val="1DAE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D2056A"/>
    <w:multiLevelType w:val="hybridMultilevel"/>
    <w:tmpl w:val="7B784CC4"/>
    <w:lvl w:ilvl="0" w:tplc="F844115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D34C6C"/>
    <w:multiLevelType w:val="hybridMultilevel"/>
    <w:tmpl w:val="D3564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DA048B"/>
    <w:multiLevelType w:val="hybridMultilevel"/>
    <w:tmpl w:val="86CA8BDA"/>
    <w:lvl w:ilvl="0" w:tplc="B0BCD25A">
      <w:start w:val="1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0"/>
  </w:num>
  <w:num w:numId="4">
    <w:abstractNumId w:val="26"/>
  </w:num>
  <w:num w:numId="5">
    <w:abstractNumId w:val="8"/>
  </w:num>
  <w:num w:numId="6">
    <w:abstractNumId w:val="25"/>
  </w:num>
  <w:num w:numId="7">
    <w:abstractNumId w:val="29"/>
  </w:num>
  <w:num w:numId="8">
    <w:abstractNumId w:val="5"/>
  </w:num>
  <w:num w:numId="9">
    <w:abstractNumId w:val="1"/>
  </w:num>
  <w:num w:numId="10">
    <w:abstractNumId w:val="24"/>
  </w:num>
  <w:num w:numId="11">
    <w:abstractNumId w:val="7"/>
  </w:num>
  <w:num w:numId="12">
    <w:abstractNumId w:val="19"/>
  </w:num>
  <w:num w:numId="13">
    <w:abstractNumId w:val="27"/>
  </w:num>
  <w:num w:numId="14">
    <w:abstractNumId w:val="23"/>
  </w:num>
  <w:num w:numId="15">
    <w:abstractNumId w:val="32"/>
  </w:num>
  <w:num w:numId="16">
    <w:abstractNumId w:val="17"/>
  </w:num>
  <w:num w:numId="17">
    <w:abstractNumId w:val="17"/>
    <w:lvlOverride w:ilvl="0">
      <w:startOverride w:val="1"/>
    </w:lvlOverride>
  </w:num>
  <w:num w:numId="18">
    <w:abstractNumId w:val="17"/>
    <w:lvlOverride w:ilvl="0">
      <w:startOverride w:val="1"/>
    </w:lvlOverride>
  </w:num>
  <w:num w:numId="19">
    <w:abstractNumId w:val="17"/>
    <w:lvlOverride w:ilvl="0">
      <w:startOverride w:val="2"/>
    </w:lvlOverride>
  </w:num>
  <w:num w:numId="20">
    <w:abstractNumId w:val="17"/>
    <w:lvlOverride w:ilvl="0">
      <w:startOverride w:val="1"/>
    </w:lvlOverride>
  </w:num>
  <w:num w:numId="21">
    <w:abstractNumId w:val="17"/>
    <w:lvlOverride w:ilvl="0">
      <w:startOverride w:val="1"/>
    </w:lvlOverride>
  </w:num>
  <w:num w:numId="22">
    <w:abstractNumId w:val="11"/>
  </w:num>
  <w:num w:numId="23">
    <w:abstractNumId w:val="12"/>
  </w:num>
  <w:num w:numId="24">
    <w:abstractNumId w:val="17"/>
    <w:lvlOverride w:ilvl="0">
      <w:startOverride w:val="1"/>
    </w:lvlOverride>
  </w:num>
  <w:num w:numId="25">
    <w:abstractNumId w:val="17"/>
    <w:lvlOverride w:ilvl="0">
      <w:startOverride w:val="1"/>
    </w:lvlOverride>
  </w:num>
  <w:num w:numId="26">
    <w:abstractNumId w:val="14"/>
  </w:num>
  <w:num w:numId="27">
    <w:abstractNumId w:val="0"/>
  </w:num>
  <w:num w:numId="28">
    <w:abstractNumId w:val="20"/>
  </w:num>
  <w:num w:numId="29">
    <w:abstractNumId w:val="28"/>
  </w:num>
  <w:num w:numId="30">
    <w:abstractNumId w:val="3"/>
  </w:num>
  <w:num w:numId="31">
    <w:abstractNumId w:val="13"/>
  </w:num>
  <w:num w:numId="32">
    <w:abstractNumId w:val="9"/>
  </w:num>
  <w:num w:numId="33">
    <w:abstractNumId w:val="21"/>
  </w:num>
  <w:num w:numId="34">
    <w:abstractNumId w:val="4"/>
  </w:num>
  <w:num w:numId="35">
    <w:abstractNumId w:val="30"/>
  </w:num>
  <w:num w:numId="36">
    <w:abstractNumId w:val="18"/>
  </w:num>
  <w:num w:numId="37">
    <w:abstractNumId w:val="31"/>
  </w:num>
  <w:num w:numId="38">
    <w:abstractNumId w:val="15"/>
  </w:num>
  <w:num w:numId="39">
    <w:abstractNumId w:val="2"/>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17479"/>
    <w:rsid w:val="00530BE2"/>
    <w:rsid w:val="00541AE0"/>
    <w:rsid w:val="00546071"/>
    <w:rsid w:val="005A0BE5"/>
    <w:rsid w:val="005C0A5D"/>
    <w:rsid w:val="005C0E1F"/>
    <w:rsid w:val="005E0D2B"/>
    <w:rsid w:val="005E2C99"/>
    <w:rsid w:val="005E7B4C"/>
    <w:rsid w:val="00622726"/>
    <w:rsid w:val="0064712B"/>
    <w:rsid w:val="00653147"/>
    <w:rsid w:val="00653352"/>
    <w:rsid w:val="00672258"/>
    <w:rsid w:val="006725FD"/>
    <w:rsid w:val="0067575B"/>
    <w:rsid w:val="00692C26"/>
    <w:rsid w:val="006A61D9"/>
    <w:rsid w:val="006B7A04"/>
    <w:rsid w:val="006C002D"/>
    <w:rsid w:val="006C5631"/>
    <w:rsid w:val="006F2D3D"/>
    <w:rsid w:val="006F4D6A"/>
    <w:rsid w:val="00700835"/>
    <w:rsid w:val="007034B9"/>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9482C"/>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A16FD"/>
    <w:rsid w:val="00AC0E99"/>
    <w:rsid w:val="00AC1447"/>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Body Text" w:uiPriority="0"/>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Style"/>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0663C"/>
    <w:rPr>
      <w:rFonts w:asciiTheme="majorHAnsi" w:eastAsiaTheme="majorEastAsia" w:hAnsiTheme="majorHAnsi" w:cstheme="majorBidi"/>
      <w:b/>
      <w:iCs/>
      <w:sz w:val="32"/>
      <w:u w:val="single"/>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5E7B4C"/>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paragraph" w:customStyle="1" w:styleId="citenon-bold">
    <w:name w:val="cite non-bold"/>
    <w:basedOn w:val="Normal"/>
    <w:link w:val="citenon-boldChar"/>
    <w:rsid w:val="005E7B4C"/>
    <w:rPr>
      <w:rFonts w:ascii="Georgia" w:eastAsia="Times New Roman" w:hAnsi="Georgia" w:cs="Times New Roman"/>
      <w:sz w:val="16"/>
      <w:szCs w:val="20"/>
    </w:rPr>
  </w:style>
  <w:style w:type="character" w:customStyle="1" w:styleId="citenon-boldChar">
    <w:name w:val="cite non-bold Char"/>
    <w:link w:val="citenon-bold"/>
    <w:locked/>
    <w:rsid w:val="005E7B4C"/>
    <w:rPr>
      <w:rFonts w:ascii="Georgia" w:eastAsia="Times New Roman" w:hAnsi="Georgia" w:cs="Times New Roman"/>
      <w:sz w:val="16"/>
      <w:szCs w:val="20"/>
    </w:rPr>
  </w:style>
  <w:style w:type="character" w:customStyle="1" w:styleId="UnderlineNon-bold">
    <w:name w:val="Underline Non - bold"/>
    <w:basedOn w:val="DefaultParagraphFont"/>
    <w:rsid w:val="005E7B4C"/>
    <w:rPr>
      <w:rFonts w:ascii="Times New Roman" w:hAnsi="Times New Roman"/>
      <w:iCs/>
      <w:sz w:val="22"/>
      <w:u w:val="single"/>
    </w:rPr>
  </w:style>
  <w:style w:type="paragraph" w:customStyle="1" w:styleId="H4Tag">
    <w:name w:val="H4 Tag"/>
    <w:basedOn w:val="Normal"/>
    <w:next w:val="Normal"/>
    <w:qFormat/>
    <w:rsid w:val="005E7B4C"/>
    <w:pPr>
      <w:keepNext/>
      <w:keepLines/>
      <w:spacing w:before="200"/>
      <w:outlineLvl w:val="3"/>
    </w:pPr>
    <w:rPr>
      <w:rFonts w:ascii="Times New Roman" w:eastAsiaTheme="majorEastAsia" w:hAnsi="Times New Roman" w:cstheme="majorBidi"/>
      <w:b/>
      <w:bCs/>
      <w:sz w:val="26"/>
      <w:szCs w:val="20"/>
    </w:rPr>
  </w:style>
  <w:style w:type="character" w:customStyle="1" w:styleId="UnderlineBold">
    <w:name w:val="Underline Bold"/>
    <w:rsid w:val="005E7B4C"/>
    <w:rPr>
      <w:rFonts w:ascii="Times New Roman" w:hAnsi="Times New Roman"/>
      <w:b/>
      <w:sz w:val="22"/>
      <w:u w:val="single"/>
    </w:rPr>
  </w:style>
  <w:style w:type="paragraph" w:customStyle="1" w:styleId="UnderlinedCardText">
    <w:name w:val="Underlined Card Text"/>
    <w:basedOn w:val="Normal"/>
    <w:link w:val="UnderlinedCardTextChar"/>
    <w:qFormat/>
    <w:rsid w:val="005E7B4C"/>
    <w:pPr>
      <w:spacing w:after="200"/>
      <w:contextualSpacing/>
    </w:pPr>
    <w:rPr>
      <w:rFonts w:eastAsia="Calibri" w:cs="Times New Roman"/>
      <w:u w:val="single"/>
    </w:rPr>
  </w:style>
  <w:style w:type="character" w:customStyle="1" w:styleId="UnderlinedCardTextChar">
    <w:name w:val="Underlined Card Text Char"/>
    <w:link w:val="UnderlinedCardText"/>
    <w:rsid w:val="005E7B4C"/>
    <w:rPr>
      <w:rFonts w:ascii="Calibri" w:eastAsia="Calibri" w:hAnsi="Calibri" w:cs="Times New Roman"/>
      <w:sz w:val="22"/>
      <w:u w:val="single"/>
    </w:rPr>
  </w:style>
  <w:style w:type="paragraph" w:customStyle="1" w:styleId="Style1">
    <w:name w:val="Style1"/>
    <w:basedOn w:val="Normal"/>
    <w:link w:val="Style1Char"/>
    <w:qFormat/>
    <w:rsid w:val="005E7B4C"/>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5E7B4C"/>
    <w:rPr>
      <w:rFonts w:ascii="Times New Roman" w:eastAsia="SimSun" w:hAnsi="Times New Roman" w:cs="Calibri"/>
      <w:u w:val="single"/>
      <w:lang w:eastAsia="zh-CN"/>
    </w:rPr>
  </w:style>
  <w:style w:type="paragraph" w:customStyle="1" w:styleId="TagText">
    <w:name w:val="TagText"/>
    <w:basedOn w:val="Normal"/>
    <w:qFormat/>
    <w:rsid w:val="005E7B4C"/>
    <w:pPr>
      <w:spacing w:before="200"/>
    </w:pPr>
    <w:rPr>
      <w:rFonts w:ascii="Arial" w:hAnsi="Arial"/>
      <w:b/>
      <w:sz w:val="24"/>
    </w:rPr>
  </w:style>
  <w:style w:type="character" w:customStyle="1" w:styleId="cardChar">
    <w:name w:val="card Char"/>
    <w:uiPriority w:val="6"/>
    <w:rsid w:val="005E7B4C"/>
    <w:rPr>
      <w:rFonts w:ascii="Times New Roman" w:eastAsia="Times New Roman" w:hAnsi="Times New Roman" w:cs="Times New Roman"/>
      <w:sz w:val="20"/>
      <w:szCs w:val="20"/>
    </w:rPr>
  </w:style>
  <w:style w:type="character" w:customStyle="1" w:styleId="underline">
    <w:name w:val="underline"/>
    <w:link w:val="textbold"/>
    <w:qFormat/>
    <w:rsid w:val="005E7B4C"/>
    <w:rPr>
      <w:b/>
      <w:sz w:val="20"/>
      <w:u w:val="single"/>
    </w:rPr>
  </w:style>
  <w:style w:type="paragraph" w:customStyle="1" w:styleId="textbold">
    <w:name w:val="text bold"/>
    <w:basedOn w:val="Normal"/>
    <w:link w:val="underline"/>
    <w:qFormat/>
    <w:rsid w:val="005E7B4C"/>
    <w:pPr>
      <w:ind w:left="720"/>
      <w:jc w:val="both"/>
    </w:pPr>
    <w:rPr>
      <w:rFonts w:asciiTheme="minorHAnsi" w:hAnsiTheme="minorHAnsi"/>
      <w:b/>
      <w:sz w:val="20"/>
      <w:u w:val="single"/>
    </w:rPr>
  </w:style>
  <w:style w:type="paragraph" w:customStyle="1" w:styleId="evidencetext">
    <w:name w:val="evidence text"/>
    <w:basedOn w:val="Normal"/>
    <w:link w:val="evidencetextChar1"/>
    <w:qFormat/>
    <w:rsid w:val="005E7B4C"/>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5E7B4C"/>
    <w:rPr>
      <w:rFonts w:ascii="Arial" w:eastAsia="Times New Roman" w:hAnsi="Arial" w:cs="Times New Roman"/>
      <w:color w:val="000000"/>
      <w:sz w:val="16"/>
    </w:rPr>
  </w:style>
  <w:style w:type="character" w:customStyle="1" w:styleId="highlight2">
    <w:name w:val="highlight2"/>
    <w:rsid w:val="005E7B4C"/>
    <w:rPr>
      <w:rFonts w:ascii="Arial" w:hAnsi="Arial"/>
      <w:b/>
      <w:sz w:val="19"/>
      <w:u w:val="thick"/>
      <w:bdr w:val="none" w:sz="0" w:space="0" w:color="auto"/>
      <w:shd w:val="clear" w:color="auto" w:fill="auto"/>
    </w:rPr>
  </w:style>
  <w:style w:type="character" w:customStyle="1" w:styleId="boldunderline">
    <w:name w:val="bold underline"/>
    <w:basedOn w:val="underline"/>
    <w:qFormat/>
    <w:rsid w:val="005E7B4C"/>
    <w:rPr>
      <w:b/>
      <w:bCs w:val="0"/>
      <w:sz w:val="20"/>
      <w:u w:val="single"/>
    </w:rPr>
  </w:style>
  <w:style w:type="character" w:customStyle="1" w:styleId="apple-style-span">
    <w:name w:val="apple-style-span"/>
    <w:rsid w:val="005E7B4C"/>
  </w:style>
  <w:style w:type="paragraph" w:styleId="BodyText">
    <w:name w:val="Body Text"/>
    <w:basedOn w:val="Normal"/>
    <w:link w:val="BodyTextChar"/>
    <w:rsid w:val="005E7B4C"/>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5E7B4C"/>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5E7B4C"/>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styleId="Title">
    <w:name w:val="Title"/>
    <w:basedOn w:val="Normal"/>
    <w:next w:val="Normal"/>
    <w:uiPriority w:val="6"/>
    <w:qFormat/>
    <w:rsid w:val="005E7B4C"/>
    <w:pPr>
      <w:ind w:left="720"/>
      <w:outlineLvl w:val="0"/>
    </w:pPr>
    <w:rPr>
      <w:rFonts w:asciiTheme="minorHAnsi" w:eastAsiaTheme="minorHAnsi" w:hAnsiTheme="minorHAnsi"/>
      <w:b/>
      <w:bCs/>
      <w:szCs w:val="22"/>
      <w:u w:val="single"/>
    </w:rPr>
  </w:style>
  <w:style w:type="character" w:customStyle="1" w:styleId="TitleChar1">
    <w:name w:val="Title Char1"/>
    <w:basedOn w:val="DefaultParagraphFont"/>
    <w:uiPriority w:val="10"/>
    <w:rsid w:val="005E7B4C"/>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5E7B4C"/>
    <w:rPr>
      <w:b/>
      <w:bCs w:val="0"/>
      <w:u w:val="single"/>
      <w:bdr w:val="single" w:sz="4" w:space="0" w:color="auto" w:frame="1"/>
    </w:rPr>
  </w:style>
  <w:style w:type="character" w:customStyle="1" w:styleId="Debate-CardTagandCite-F6Char">
    <w:name w:val="Debate- Card Tag and Cite- F6 Char"/>
    <w:link w:val="Debate-CardTagandCite-F6"/>
    <w:locked/>
    <w:rsid w:val="005E7B4C"/>
    <w:rPr>
      <w:rFonts w:ascii="Georgia" w:hAnsi="Georgia"/>
      <w:b/>
    </w:rPr>
  </w:style>
  <w:style w:type="paragraph" w:customStyle="1" w:styleId="Debate-CardTagandCite-F6">
    <w:name w:val="Debate- Card Tag and Cite- F6"/>
    <w:basedOn w:val="Normal"/>
    <w:link w:val="Debate-CardTagandCite-F6Char"/>
    <w:qFormat/>
    <w:rsid w:val="005E7B4C"/>
    <w:pPr>
      <w:contextualSpacing/>
    </w:pPr>
    <w:rPr>
      <w:rFonts w:ascii="Georgia" w:hAnsi="Georgia"/>
      <w:b/>
      <w:sz w:val="24"/>
    </w:rPr>
  </w:style>
  <w:style w:type="character" w:customStyle="1" w:styleId="FootnoteTextChar">
    <w:name w:val="Footnote Text Char"/>
    <w:basedOn w:val="DefaultParagraphFont"/>
    <w:link w:val="FootnoteText"/>
    <w:semiHidden/>
    <w:rsid w:val="005E7B4C"/>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5E7B4C"/>
    <w:pPr>
      <w:spacing w:after="120"/>
    </w:pPr>
    <w:rPr>
      <w:rFonts w:ascii="Times New Roman" w:eastAsia="Times New Roman" w:hAnsi="Times New Roman" w:cs="Times New Roman"/>
      <w:szCs w:val="22"/>
    </w:rPr>
  </w:style>
  <w:style w:type="character" w:customStyle="1" w:styleId="Emphasis2">
    <w:name w:val="Emphasis2"/>
    <w:rsid w:val="005E7B4C"/>
    <w:rPr>
      <w:rFonts w:ascii="Franklin Gothic Heavy" w:hAnsi="Franklin Gothic Heavy" w:hint="default"/>
      <w:iCs/>
      <w:u w:val="single"/>
    </w:rPr>
  </w:style>
  <w:style w:type="character" w:customStyle="1" w:styleId="AuthorYear">
    <w:name w:val="AuthorYear"/>
    <w:uiPriority w:val="1"/>
    <w:qFormat/>
    <w:rsid w:val="005E7B4C"/>
    <w:rPr>
      <w:rFonts w:ascii="Georgia" w:hAnsi="Georgia"/>
      <w:b/>
      <w:sz w:val="24"/>
    </w:rPr>
  </w:style>
  <w:style w:type="paragraph" w:customStyle="1" w:styleId="Tagtemplate">
    <w:name w:val="Tagtemplate"/>
    <w:basedOn w:val="Normal"/>
    <w:link w:val="TagtemplateChar"/>
    <w:autoRedefine/>
    <w:qFormat/>
    <w:rsid w:val="005E7B4C"/>
    <w:pPr>
      <w:keepNext/>
      <w:keepLines/>
    </w:pPr>
    <w:rPr>
      <w:rFonts w:ascii="Arial" w:eastAsia="Calibri" w:hAnsi="Arial" w:cs="Times New Roman"/>
      <w:b/>
    </w:rPr>
  </w:style>
  <w:style w:type="character" w:customStyle="1" w:styleId="TagtemplateChar">
    <w:name w:val="Tagtemplate Char"/>
    <w:link w:val="Tagtemplate"/>
    <w:rsid w:val="005E7B4C"/>
    <w:rPr>
      <w:rFonts w:ascii="Arial" w:eastAsia="Calibri" w:hAnsi="Arial" w:cs="Times New Roman"/>
      <w:b/>
      <w:sz w:val="22"/>
    </w:rPr>
  </w:style>
  <w:style w:type="character" w:customStyle="1" w:styleId="CiteChar">
    <w:name w:val="Cite Char"/>
    <w:aliases w:val="cite_tag Char,Char Char Char Char1 Char,Char Char Char Char1 Char Char,Char Char Char Char1 Char Char1,Heading 21 Char,Heading 2 Char Char Char Char Char1,Heading 2 Char Char,Taglines Char Char, Char Char Char Char1 Char"/>
    <w:qFormat/>
    <w:rsid w:val="005E7B4C"/>
    <w:rPr>
      <w:sz w:val="22"/>
      <w:szCs w:val="22"/>
      <w:lang w:val="en-US" w:eastAsia="en-US" w:bidi="ar-SA"/>
    </w:rPr>
  </w:style>
  <w:style w:type="character" w:customStyle="1" w:styleId="TitleChar2">
    <w:name w:val="Title Char2"/>
    <w:uiPriority w:val="1"/>
    <w:qFormat/>
    <w:locked/>
    <w:rsid w:val="005E7B4C"/>
    <w:rPr>
      <w:u w:val="single"/>
    </w:rPr>
  </w:style>
  <w:style w:type="character" w:customStyle="1" w:styleId="UnderlineBold0">
    <w:name w:val="Underline + Bold"/>
    <w:uiPriority w:val="1"/>
    <w:qFormat/>
    <w:rsid w:val="005E7B4C"/>
    <w:rPr>
      <w:b/>
      <w:bCs w:val="0"/>
      <w:sz w:val="20"/>
      <w:u w:val="single"/>
    </w:rPr>
  </w:style>
  <w:style w:type="character" w:customStyle="1" w:styleId="BoldUnderlineChar1">
    <w:name w:val="BoldUnderline Char1"/>
    <w:link w:val="BoldUnderline0"/>
    <w:locked/>
    <w:rsid w:val="005E7B4C"/>
    <w:rPr>
      <w:rFonts w:ascii="Times New Roman" w:eastAsia="Times New Roman" w:hAnsi="Times New Roman"/>
      <w:b/>
      <w:u w:val="single"/>
    </w:rPr>
  </w:style>
  <w:style w:type="paragraph" w:customStyle="1" w:styleId="BoldUnderline0">
    <w:name w:val="BoldUnderline"/>
    <w:link w:val="BoldUnderlineChar1"/>
    <w:rsid w:val="005E7B4C"/>
    <w:rPr>
      <w:rFonts w:ascii="Times New Roman" w:eastAsia="Times New Roman" w:hAnsi="Times New Roman"/>
      <w:b/>
      <w:u w:val="single"/>
    </w:rPr>
  </w:style>
  <w:style w:type="character" w:customStyle="1" w:styleId="Author-Date">
    <w:name w:val="Author-Date"/>
    <w:rsid w:val="005E7B4C"/>
    <w:rPr>
      <w:b/>
      <w:bCs w:val="0"/>
      <w:sz w:val="24"/>
      <w:szCs w:val="24"/>
    </w:rPr>
  </w:style>
  <w:style w:type="character" w:customStyle="1" w:styleId="DebateUnderline">
    <w:name w:val="Debate Underline"/>
    <w:qFormat/>
    <w:rsid w:val="005E7B4C"/>
    <w:rPr>
      <w:rFonts w:ascii="Times New Roman" w:hAnsi="Times New Roman"/>
      <w:sz w:val="24"/>
      <w:u w:val="thick"/>
    </w:rPr>
  </w:style>
  <w:style w:type="character" w:customStyle="1" w:styleId="Style11ptUnderline">
    <w:name w:val="Style 11 pt Underline"/>
    <w:rsid w:val="005E7B4C"/>
    <w:rPr>
      <w:sz w:val="20"/>
      <w:u w:val="single"/>
    </w:rPr>
  </w:style>
  <w:style w:type="character" w:customStyle="1" w:styleId="StyleTimesNewRoman12ptBold">
    <w:name w:val="Style Times New Roman 12 pt Bold"/>
    <w:rsid w:val="005E7B4C"/>
    <w:rPr>
      <w:rFonts w:ascii="Times New Roman" w:hAnsi="Times New Roman"/>
      <w:b/>
      <w:bCs/>
      <w:sz w:val="24"/>
    </w:rPr>
  </w:style>
  <w:style w:type="character" w:customStyle="1" w:styleId="reduce2">
    <w:name w:val="reduce2"/>
    <w:rsid w:val="005E7B4C"/>
    <w:rPr>
      <w:rFonts w:ascii="Arial" w:hAnsi="Arial" w:cs="Arial"/>
      <w:color w:val="000000"/>
      <w:sz w:val="12"/>
      <w:szCs w:val="22"/>
    </w:rPr>
  </w:style>
  <w:style w:type="paragraph" w:customStyle="1" w:styleId="underlined">
    <w:name w:val="underlined"/>
    <w:next w:val="Normal"/>
    <w:link w:val="underlinedChar"/>
    <w:autoRedefine/>
    <w:rsid w:val="005E7B4C"/>
    <w:pPr>
      <w:contextualSpacing/>
    </w:pPr>
    <w:rPr>
      <w:rFonts w:ascii="Times New Roman" w:eastAsia="Malgun Gothic" w:hAnsi="Times New Roman" w:cs="Times New Roman"/>
      <w:sz w:val="21"/>
      <w:u w:val="single"/>
      <w:lang w:eastAsia="zh-TW"/>
    </w:rPr>
  </w:style>
  <w:style w:type="character" w:customStyle="1" w:styleId="underlinedChar">
    <w:name w:val="underlined Char"/>
    <w:link w:val="underlined"/>
    <w:rsid w:val="005E7B4C"/>
    <w:rPr>
      <w:rFonts w:ascii="Times New Roman" w:eastAsia="Malgun Gothic" w:hAnsi="Times New Roman" w:cs="Times New Roman"/>
      <w:sz w:val="21"/>
      <w:u w:val="single"/>
      <w:lang w:eastAsia="zh-TW"/>
    </w:rPr>
  </w:style>
  <w:style w:type="character" w:customStyle="1" w:styleId="slug-pub-date">
    <w:name w:val="slug-pub-date"/>
    <w:basedOn w:val="DefaultParagraphFont"/>
    <w:rsid w:val="005E7B4C"/>
  </w:style>
  <w:style w:type="character" w:customStyle="1" w:styleId="slug-vol">
    <w:name w:val="slug-vol"/>
    <w:basedOn w:val="DefaultParagraphFont"/>
    <w:rsid w:val="005E7B4C"/>
  </w:style>
  <w:style w:type="character" w:customStyle="1" w:styleId="slug-issue">
    <w:name w:val="slug-issue"/>
    <w:basedOn w:val="DefaultParagraphFont"/>
    <w:rsid w:val="005E7B4C"/>
  </w:style>
  <w:style w:type="character" w:customStyle="1" w:styleId="slug-pages">
    <w:name w:val="slug-pages"/>
    <w:basedOn w:val="DefaultParagraphFont"/>
    <w:rsid w:val="005E7B4C"/>
  </w:style>
  <w:style w:type="paragraph" w:customStyle="1" w:styleId="Citingtext">
    <w:name w:val="Citing text"/>
    <w:basedOn w:val="Normal"/>
    <w:next w:val="Normal"/>
    <w:autoRedefine/>
    <w:qFormat/>
    <w:rsid w:val="005E7B4C"/>
    <w:rPr>
      <w:rFonts w:ascii="Arial" w:eastAsia="Calibri" w:hAnsi="Arial" w:cs="Times New Roman"/>
      <w:sz w:val="16"/>
      <w:szCs w:val="16"/>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5E7B4C"/>
    <w:rPr>
      <w:rFonts w:asciiTheme="majorHAnsi" w:eastAsiaTheme="majorEastAsia" w:hAnsiTheme="majorHAnsi" w:cstheme="majorBidi"/>
      <w:b/>
      <w:sz w:val="26"/>
    </w:rPr>
  </w:style>
  <w:style w:type="character" w:customStyle="1" w:styleId="CharChar3">
    <w:name w:val="Char Char3"/>
    <w:rsid w:val="005E7B4C"/>
    <w:rPr>
      <w:rFonts w:cs="Tahoma"/>
      <w:sz w:val="14"/>
      <w:szCs w:val="16"/>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Body Text" w:uiPriority="0"/>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Style"/>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0663C"/>
    <w:rPr>
      <w:rFonts w:asciiTheme="majorHAnsi" w:eastAsiaTheme="majorEastAsia" w:hAnsiTheme="majorHAnsi" w:cstheme="majorBidi"/>
      <w:b/>
      <w:iCs/>
      <w:sz w:val="32"/>
      <w:u w:val="single"/>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5E7B4C"/>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paragraph" w:customStyle="1" w:styleId="citenon-bold">
    <w:name w:val="cite non-bold"/>
    <w:basedOn w:val="Normal"/>
    <w:link w:val="citenon-boldChar"/>
    <w:rsid w:val="005E7B4C"/>
    <w:rPr>
      <w:rFonts w:ascii="Georgia" w:eastAsia="Times New Roman" w:hAnsi="Georgia" w:cs="Times New Roman"/>
      <w:sz w:val="16"/>
      <w:szCs w:val="20"/>
    </w:rPr>
  </w:style>
  <w:style w:type="character" w:customStyle="1" w:styleId="citenon-boldChar">
    <w:name w:val="cite non-bold Char"/>
    <w:link w:val="citenon-bold"/>
    <w:locked/>
    <w:rsid w:val="005E7B4C"/>
    <w:rPr>
      <w:rFonts w:ascii="Georgia" w:eastAsia="Times New Roman" w:hAnsi="Georgia" w:cs="Times New Roman"/>
      <w:sz w:val="16"/>
      <w:szCs w:val="20"/>
    </w:rPr>
  </w:style>
  <w:style w:type="character" w:customStyle="1" w:styleId="UnderlineNon-bold">
    <w:name w:val="Underline Non - bold"/>
    <w:basedOn w:val="DefaultParagraphFont"/>
    <w:rsid w:val="005E7B4C"/>
    <w:rPr>
      <w:rFonts w:ascii="Times New Roman" w:hAnsi="Times New Roman"/>
      <w:iCs/>
      <w:sz w:val="22"/>
      <w:u w:val="single"/>
    </w:rPr>
  </w:style>
  <w:style w:type="paragraph" w:customStyle="1" w:styleId="H4Tag">
    <w:name w:val="H4 Tag"/>
    <w:basedOn w:val="Normal"/>
    <w:next w:val="Normal"/>
    <w:qFormat/>
    <w:rsid w:val="005E7B4C"/>
    <w:pPr>
      <w:keepNext/>
      <w:keepLines/>
      <w:spacing w:before="200"/>
      <w:outlineLvl w:val="3"/>
    </w:pPr>
    <w:rPr>
      <w:rFonts w:ascii="Times New Roman" w:eastAsiaTheme="majorEastAsia" w:hAnsi="Times New Roman" w:cstheme="majorBidi"/>
      <w:b/>
      <w:bCs/>
      <w:sz w:val="26"/>
      <w:szCs w:val="20"/>
    </w:rPr>
  </w:style>
  <w:style w:type="character" w:customStyle="1" w:styleId="UnderlineBold">
    <w:name w:val="Underline Bold"/>
    <w:rsid w:val="005E7B4C"/>
    <w:rPr>
      <w:rFonts w:ascii="Times New Roman" w:hAnsi="Times New Roman"/>
      <w:b/>
      <w:sz w:val="22"/>
      <w:u w:val="single"/>
    </w:rPr>
  </w:style>
  <w:style w:type="paragraph" w:customStyle="1" w:styleId="UnderlinedCardText">
    <w:name w:val="Underlined Card Text"/>
    <w:basedOn w:val="Normal"/>
    <w:link w:val="UnderlinedCardTextChar"/>
    <w:qFormat/>
    <w:rsid w:val="005E7B4C"/>
    <w:pPr>
      <w:spacing w:after="200"/>
      <w:contextualSpacing/>
    </w:pPr>
    <w:rPr>
      <w:rFonts w:eastAsia="Calibri" w:cs="Times New Roman"/>
      <w:u w:val="single"/>
    </w:rPr>
  </w:style>
  <w:style w:type="character" w:customStyle="1" w:styleId="UnderlinedCardTextChar">
    <w:name w:val="Underlined Card Text Char"/>
    <w:link w:val="UnderlinedCardText"/>
    <w:rsid w:val="005E7B4C"/>
    <w:rPr>
      <w:rFonts w:ascii="Calibri" w:eastAsia="Calibri" w:hAnsi="Calibri" w:cs="Times New Roman"/>
      <w:sz w:val="22"/>
      <w:u w:val="single"/>
    </w:rPr>
  </w:style>
  <w:style w:type="paragraph" w:customStyle="1" w:styleId="Style1">
    <w:name w:val="Style1"/>
    <w:basedOn w:val="Normal"/>
    <w:link w:val="Style1Char"/>
    <w:qFormat/>
    <w:rsid w:val="005E7B4C"/>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5E7B4C"/>
    <w:rPr>
      <w:rFonts w:ascii="Times New Roman" w:eastAsia="SimSun" w:hAnsi="Times New Roman" w:cs="Calibri"/>
      <w:u w:val="single"/>
      <w:lang w:eastAsia="zh-CN"/>
    </w:rPr>
  </w:style>
  <w:style w:type="paragraph" w:customStyle="1" w:styleId="TagText">
    <w:name w:val="TagText"/>
    <w:basedOn w:val="Normal"/>
    <w:qFormat/>
    <w:rsid w:val="005E7B4C"/>
    <w:pPr>
      <w:spacing w:before="200"/>
    </w:pPr>
    <w:rPr>
      <w:rFonts w:ascii="Arial" w:hAnsi="Arial"/>
      <w:b/>
      <w:sz w:val="24"/>
    </w:rPr>
  </w:style>
  <w:style w:type="character" w:customStyle="1" w:styleId="cardChar">
    <w:name w:val="card Char"/>
    <w:uiPriority w:val="6"/>
    <w:rsid w:val="005E7B4C"/>
    <w:rPr>
      <w:rFonts w:ascii="Times New Roman" w:eastAsia="Times New Roman" w:hAnsi="Times New Roman" w:cs="Times New Roman"/>
      <w:sz w:val="20"/>
      <w:szCs w:val="20"/>
    </w:rPr>
  </w:style>
  <w:style w:type="character" w:customStyle="1" w:styleId="underline">
    <w:name w:val="underline"/>
    <w:link w:val="textbold"/>
    <w:qFormat/>
    <w:rsid w:val="005E7B4C"/>
    <w:rPr>
      <w:b/>
      <w:sz w:val="20"/>
      <w:u w:val="single"/>
    </w:rPr>
  </w:style>
  <w:style w:type="paragraph" w:customStyle="1" w:styleId="textbold">
    <w:name w:val="text bold"/>
    <w:basedOn w:val="Normal"/>
    <w:link w:val="underline"/>
    <w:qFormat/>
    <w:rsid w:val="005E7B4C"/>
    <w:pPr>
      <w:ind w:left="720"/>
      <w:jc w:val="both"/>
    </w:pPr>
    <w:rPr>
      <w:rFonts w:asciiTheme="minorHAnsi" w:hAnsiTheme="minorHAnsi"/>
      <w:b/>
      <w:sz w:val="20"/>
      <w:u w:val="single"/>
    </w:rPr>
  </w:style>
  <w:style w:type="paragraph" w:customStyle="1" w:styleId="evidencetext">
    <w:name w:val="evidence text"/>
    <w:basedOn w:val="Normal"/>
    <w:link w:val="evidencetextChar1"/>
    <w:qFormat/>
    <w:rsid w:val="005E7B4C"/>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5E7B4C"/>
    <w:rPr>
      <w:rFonts w:ascii="Arial" w:eastAsia="Times New Roman" w:hAnsi="Arial" w:cs="Times New Roman"/>
      <w:color w:val="000000"/>
      <w:sz w:val="16"/>
    </w:rPr>
  </w:style>
  <w:style w:type="character" w:customStyle="1" w:styleId="highlight2">
    <w:name w:val="highlight2"/>
    <w:rsid w:val="005E7B4C"/>
    <w:rPr>
      <w:rFonts w:ascii="Arial" w:hAnsi="Arial"/>
      <w:b/>
      <w:sz w:val="19"/>
      <w:u w:val="thick"/>
      <w:bdr w:val="none" w:sz="0" w:space="0" w:color="auto"/>
      <w:shd w:val="clear" w:color="auto" w:fill="auto"/>
    </w:rPr>
  </w:style>
  <w:style w:type="character" w:customStyle="1" w:styleId="boldunderline">
    <w:name w:val="bold underline"/>
    <w:basedOn w:val="underline"/>
    <w:qFormat/>
    <w:rsid w:val="005E7B4C"/>
    <w:rPr>
      <w:b/>
      <w:bCs w:val="0"/>
      <w:sz w:val="20"/>
      <w:u w:val="single"/>
    </w:rPr>
  </w:style>
  <w:style w:type="character" w:customStyle="1" w:styleId="apple-style-span">
    <w:name w:val="apple-style-span"/>
    <w:rsid w:val="005E7B4C"/>
  </w:style>
  <w:style w:type="paragraph" w:styleId="BodyText">
    <w:name w:val="Body Text"/>
    <w:basedOn w:val="Normal"/>
    <w:link w:val="BodyTextChar"/>
    <w:rsid w:val="005E7B4C"/>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5E7B4C"/>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5E7B4C"/>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styleId="Title">
    <w:name w:val="Title"/>
    <w:basedOn w:val="Normal"/>
    <w:next w:val="Normal"/>
    <w:uiPriority w:val="6"/>
    <w:qFormat/>
    <w:rsid w:val="005E7B4C"/>
    <w:pPr>
      <w:ind w:left="720"/>
      <w:outlineLvl w:val="0"/>
    </w:pPr>
    <w:rPr>
      <w:rFonts w:asciiTheme="minorHAnsi" w:eastAsiaTheme="minorHAnsi" w:hAnsiTheme="minorHAnsi"/>
      <w:b/>
      <w:bCs/>
      <w:szCs w:val="22"/>
      <w:u w:val="single"/>
    </w:rPr>
  </w:style>
  <w:style w:type="character" w:customStyle="1" w:styleId="TitleChar1">
    <w:name w:val="Title Char1"/>
    <w:basedOn w:val="DefaultParagraphFont"/>
    <w:uiPriority w:val="10"/>
    <w:rsid w:val="005E7B4C"/>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5E7B4C"/>
    <w:rPr>
      <w:b/>
      <w:bCs w:val="0"/>
      <w:u w:val="single"/>
      <w:bdr w:val="single" w:sz="4" w:space="0" w:color="auto" w:frame="1"/>
    </w:rPr>
  </w:style>
  <w:style w:type="character" w:customStyle="1" w:styleId="Debate-CardTagandCite-F6Char">
    <w:name w:val="Debate- Card Tag and Cite- F6 Char"/>
    <w:link w:val="Debate-CardTagandCite-F6"/>
    <w:locked/>
    <w:rsid w:val="005E7B4C"/>
    <w:rPr>
      <w:rFonts w:ascii="Georgia" w:hAnsi="Georgia"/>
      <w:b/>
    </w:rPr>
  </w:style>
  <w:style w:type="paragraph" w:customStyle="1" w:styleId="Debate-CardTagandCite-F6">
    <w:name w:val="Debate- Card Tag and Cite- F6"/>
    <w:basedOn w:val="Normal"/>
    <w:link w:val="Debate-CardTagandCite-F6Char"/>
    <w:qFormat/>
    <w:rsid w:val="005E7B4C"/>
    <w:pPr>
      <w:contextualSpacing/>
    </w:pPr>
    <w:rPr>
      <w:rFonts w:ascii="Georgia" w:hAnsi="Georgia"/>
      <w:b/>
      <w:sz w:val="24"/>
    </w:rPr>
  </w:style>
  <w:style w:type="character" w:customStyle="1" w:styleId="FootnoteTextChar">
    <w:name w:val="Footnote Text Char"/>
    <w:basedOn w:val="DefaultParagraphFont"/>
    <w:link w:val="FootnoteText"/>
    <w:semiHidden/>
    <w:rsid w:val="005E7B4C"/>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5E7B4C"/>
    <w:pPr>
      <w:spacing w:after="120"/>
    </w:pPr>
    <w:rPr>
      <w:rFonts w:ascii="Times New Roman" w:eastAsia="Times New Roman" w:hAnsi="Times New Roman" w:cs="Times New Roman"/>
      <w:szCs w:val="22"/>
    </w:rPr>
  </w:style>
  <w:style w:type="character" w:customStyle="1" w:styleId="Emphasis2">
    <w:name w:val="Emphasis2"/>
    <w:rsid w:val="005E7B4C"/>
    <w:rPr>
      <w:rFonts w:ascii="Franklin Gothic Heavy" w:hAnsi="Franklin Gothic Heavy" w:hint="default"/>
      <w:iCs/>
      <w:u w:val="single"/>
    </w:rPr>
  </w:style>
  <w:style w:type="character" w:customStyle="1" w:styleId="AuthorYear">
    <w:name w:val="AuthorYear"/>
    <w:uiPriority w:val="1"/>
    <w:qFormat/>
    <w:rsid w:val="005E7B4C"/>
    <w:rPr>
      <w:rFonts w:ascii="Georgia" w:hAnsi="Georgia"/>
      <w:b/>
      <w:sz w:val="24"/>
    </w:rPr>
  </w:style>
  <w:style w:type="paragraph" w:customStyle="1" w:styleId="Tagtemplate">
    <w:name w:val="Tagtemplate"/>
    <w:basedOn w:val="Normal"/>
    <w:link w:val="TagtemplateChar"/>
    <w:autoRedefine/>
    <w:qFormat/>
    <w:rsid w:val="005E7B4C"/>
    <w:pPr>
      <w:keepNext/>
      <w:keepLines/>
    </w:pPr>
    <w:rPr>
      <w:rFonts w:ascii="Arial" w:eastAsia="Calibri" w:hAnsi="Arial" w:cs="Times New Roman"/>
      <w:b/>
    </w:rPr>
  </w:style>
  <w:style w:type="character" w:customStyle="1" w:styleId="TagtemplateChar">
    <w:name w:val="Tagtemplate Char"/>
    <w:link w:val="Tagtemplate"/>
    <w:rsid w:val="005E7B4C"/>
    <w:rPr>
      <w:rFonts w:ascii="Arial" w:eastAsia="Calibri" w:hAnsi="Arial" w:cs="Times New Roman"/>
      <w:b/>
      <w:sz w:val="22"/>
    </w:rPr>
  </w:style>
  <w:style w:type="character" w:customStyle="1" w:styleId="CiteChar">
    <w:name w:val="Cite Char"/>
    <w:aliases w:val="cite_tag Char,Char Char Char Char1 Char,Char Char Char Char1 Char Char,Char Char Char Char1 Char Char1,Heading 21 Char,Heading 2 Char Char Char Char Char1,Heading 2 Char Char,Taglines Char Char, Char Char Char Char1 Char"/>
    <w:qFormat/>
    <w:rsid w:val="005E7B4C"/>
    <w:rPr>
      <w:sz w:val="22"/>
      <w:szCs w:val="22"/>
      <w:lang w:val="en-US" w:eastAsia="en-US" w:bidi="ar-SA"/>
    </w:rPr>
  </w:style>
  <w:style w:type="character" w:customStyle="1" w:styleId="TitleChar2">
    <w:name w:val="Title Char2"/>
    <w:uiPriority w:val="1"/>
    <w:qFormat/>
    <w:locked/>
    <w:rsid w:val="005E7B4C"/>
    <w:rPr>
      <w:u w:val="single"/>
    </w:rPr>
  </w:style>
  <w:style w:type="character" w:customStyle="1" w:styleId="UnderlineBold0">
    <w:name w:val="Underline + Bold"/>
    <w:uiPriority w:val="1"/>
    <w:qFormat/>
    <w:rsid w:val="005E7B4C"/>
    <w:rPr>
      <w:b/>
      <w:bCs w:val="0"/>
      <w:sz w:val="20"/>
      <w:u w:val="single"/>
    </w:rPr>
  </w:style>
  <w:style w:type="character" w:customStyle="1" w:styleId="BoldUnderlineChar1">
    <w:name w:val="BoldUnderline Char1"/>
    <w:link w:val="BoldUnderline0"/>
    <w:locked/>
    <w:rsid w:val="005E7B4C"/>
    <w:rPr>
      <w:rFonts w:ascii="Times New Roman" w:eastAsia="Times New Roman" w:hAnsi="Times New Roman"/>
      <w:b/>
      <w:u w:val="single"/>
    </w:rPr>
  </w:style>
  <w:style w:type="paragraph" w:customStyle="1" w:styleId="BoldUnderline0">
    <w:name w:val="BoldUnderline"/>
    <w:link w:val="BoldUnderlineChar1"/>
    <w:rsid w:val="005E7B4C"/>
    <w:rPr>
      <w:rFonts w:ascii="Times New Roman" w:eastAsia="Times New Roman" w:hAnsi="Times New Roman"/>
      <w:b/>
      <w:u w:val="single"/>
    </w:rPr>
  </w:style>
  <w:style w:type="character" w:customStyle="1" w:styleId="Author-Date">
    <w:name w:val="Author-Date"/>
    <w:rsid w:val="005E7B4C"/>
    <w:rPr>
      <w:b/>
      <w:bCs w:val="0"/>
      <w:sz w:val="24"/>
      <w:szCs w:val="24"/>
    </w:rPr>
  </w:style>
  <w:style w:type="character" w:customStyle="1" w:styleId="DebateUnderline">
    <w:name w:val="Debate Underline"/>
    <w:qFormat/>
    <w:rsid w:val="005E7B4C"/>
    <w:rPr>
      <w:rFonts w:ascii="Times New Roman" w:hAnsi="Times New Roman"/>
      <w:sz w:val="24"/>
      <w:u w:val="thick"/>
    </w:rPr>
  </w:style>
  <w:style w:type="character" w:customStyle="1" w:styleId="Style11ptUnderline">
    <w:name w:val="Style 11 pt Underline"/>
    <w:rsid w:val="005E7B4C"/>
    <w:rPr>
      <w:sz w:val="20"/>
      <w:u w:val="single"/>
    </w:rPr>
  </w:style>
  <w:style w:type="character" w:customStyle="1" w:styleId="StyleTimesNewRoman12ptBold">
    <w:name w:val="Style Times New Roman 12 pt Bold"/>
    <w:rsid w:val="005E7B4C"/>
    <w:rPr>
      <w:rFonts w:ascii="Times New Roman" w:hAnsi="Times New Roman"/>
      <w:b/>
      <w:bCs/>
      <w:sz w:val="24"/>
    </w:rPr>
  </w:style>
  <w:style w:type="character" w:customStyle="1" w:styleId="reduce2">
    <w:name w:val="reduce2"/>
    <w:rsid w:val="005E7B4C"/>
    <w:rPr>
      <w:rFonts w:ascii="Arial" w:hAnsi="Arial" w:cs="Arial"/>
      <w:color w:val="000000"/>
      <w:sz w:val="12"/>
      <w:szCs w:val="22"/>
    </w:rPr>
  </w:style>
  <w:style w:type="paragraph" w:customStyle="1" w:styleId="underlined">
    <w:name w:val="underlined"/>
    <w:next w:val="Normal"/>
    <w:link w:val="underlinedChar"/>
    <w:autoRedefine/>
    <w:rsid w:val="005E7B4C"/>
    <w:pPr>
      <w:contextualSpacing/>
    </w:pPr>
    <w:rPr>
      <w:rFonts w:ascii="Times New Roman" w:eastAsia="Malgun Gothic" w:hAnsi="Times New Roman" w:cs="Times New Roman"/>
      <w:sz w:val="21"/>
      <w:u w:val="single"/>
      <w:lang w:eastAsia="zh-TW"/>
    </w:rPr>
  </w:style>
  <w:style w:type="character" w:customStyle="1" w:styleId="underlinedChar">
    <w:name w:val="underlined Char"/>
    <w:link w:val="underlined"/>
    <w:rsid w:val="005E7B4C"/>
    <w:rPr>
      <w:rFonts w:ascii="Times New Roman" w:eastAsia="Malgun Gothic" w:hAnsi="Times New Roman" w:cs="Times New Roman"/>
      <w:sz w:val="21"/>
      <w:u w:val="single"/>
      <w:lang w:eastAsia="zh-TW"/>
    </w:rPr>
  </w:style>
  <w:style w:type="character" w:customStyle="1" w:styleId="slug-pub-date">
    <w:name w:val="slug-pub-date"/>
    <w:basedOn w:val="DefaultParagraphFont"/>
    <w:rsid w:val="005E7B4C"/>
  </w:style>
  <w:style w:type="character" w:customStyle="1" w:styleId="slug-vol">
    <w:name w:val="slug-vol"/>
    <w:basedOn w:val="DefaultParagraphFont"/>
    <w:rsid w:val="005E7B4C"/>
  </w:style>
  <w:style w:type="character" w:customStyle="1" w:styleId="slug-issue">
    <w:name w:val="slug-issue"/>
    <w:basedOn w:val="DefaultParagraphFont"/>
    <w:rsid w:val="005E7B4C"/>
  </w:style>
  <w:style w:type="character" w:customStyle="1" w:styleId="slug-pages">
    <w:name w:val="slug-pages"/>
    <w:basedOn w:val="DefaultParagraphFont"/>
    <w:rsid w:val="005E7B4C"/>
  </w:style>
  <w:style w:type="paragraph" w:customStyle="1" w:styleId="Citingtext">
    <w:name w:val="Citing text"/>
    <w:basedOn w:val="Normal"/>
    <w:next w:val="Normal"/>
    <w:autoRedefine/>
    <w:qFormat/>
    <w:rsid w:val="005E7B4C"/>
    <w:rPr>
      <w:rFonts w:ascii="Arial" w:eastAsia="Calibri" w:hAnsi="Arial" w:cs="Times New Roman"/>
      <w:sz w:val="16"/>
      <w:szCs w:val="16"/>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5E7B4C"/>
    <w:rPr>
      <w:rFonts w:asciiTheme="majorHAnsi" w:eastAsiaTheme="majorEastAsia" w:hAnsiTheme="majorHAnsi" w:cstheme="majorBidi"/>
      <w:b/>
      <w:sz w:val="26"/>
    </w:rPr>
  </w:style>
  <w:style w:type="character" w:customStyle="1" w:styleId="CharChar3">
    <w:name w:val="Char Char3"/>
    <w:rsid w:val="005E7B4C"/>
    <w:rPr>
      <w:rFonts w:cs="Tahoma"/>
      <w:sz w:val="14"/>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thehill.com/blogs/floor-action/senate/307959-house-advances-offshore-energy-bills" TargetMode="External"/><Relationship Id="rId21" Type="http://schemas.openxmlformats.org/officeDocument/2006/relationships/hyperlink" Target="http://naturalresources.house.gov/news/documentsingle.aspx?DocumentID=340794" TargetMode="External"/><Relationship Id="rId22" Type="http://schemas.openxmlformats.org/officeDocument/2006/relationships/hyperlink" Target="http://www.worldpoliticsreview.com/articles/12923/u-s-should-act-quickly-on-transboundary-hydrocarbon-agreement-with-mexico" TargetMode="External"/><Relationship Id="rId23" Type="http://schemas.openxmlformats.org/officeDocument/2006/relationships/hyperlink" Target="http://www.csmonitor.com/Environment/Energy-Voices/2013/0422/House-aims-to-expand-oil-drilling-in-Gulf-of-Mexico" TargetMode="External"/><Relationship Id="rId24" Type="http://schemas.openxmlformats.org/officeDocument/2006/relationships/hyperlink" Target="http://www.pollster.com/polls/us/jobapproval-obama.php" TargetMode="External"/><Relationship Id="rId25" Type="http://schemas.openxmlformats.org/officeDocument/2006/relationships/hyperlink" Target="http://dspace.cigilibrary.org/jspui/bitstream/123456789/18245/1/Engaging%20Problem%20Countries.pdf" TargetMode="External"/><Relationship Id="rId26" Type="http://schemas.openxmlformats.org/officeDocument/2006/relationships/hyperlink" Target="http://news.discovery.com/earth/global-warming/lack-of-spare-species-leaves-ecosystems-flat.htm" TargetMode="External"/><Relationship Id="rId27" Type="http://schemas.openxmlformats.org/officeDocument/2006/relationships/hyperlink" Target="http://www.ecology.info/article.aspx?cid=10&amp;id=68" TargetMode="External"/><Relationship Id="rId28" Type="http://schemas.openxmlformats.org/officeDocument/2006/relationships/hyperlink" Target="http://www.encyclopedia.com/topic/Permian_period.aspx" TargetMode="External"/><Relationship Id="rId29" Type="http://schemas.openxmlformats.org/officeDocument/2006/relationships/hyperlink" Target="http://www.encyclopedia.com/topic/Triassic_period.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news.brown.edu/pressreleases/2011/01/extinction" TargetMode="External"/><Relationship Id="rId31" Type="http://schemas.openxmlformats.org/officeDocument/2006/relationships/hyperlink" Target="http://www.nmfs.noaa.gov/sharks/FS_blacktipshark.htm" TargetMode="External"/><Relationship Id="rId32" Type="http://schemas.openxmlformats.org/officeDocument/2006/relationships/hyperlink" Target="http://www.flmnh.ufl.edu/fish/gallery/descript/cownoseray/cownoseray.html" TargetMode="External"/><Relationship Id="rId9" Type="http://schemas.openxmlformats.org/officeDocument/2006/relationships/hyperlink" Target="http://www.foxbusiness.com/economy/2013/09/04/us-trade-deficit-widens-in-july/"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nwrc.usgs.gov/wdb/pub/species_profiles/82_11-012.pdf" TargetMode="External"/><Relationship Id="rId34" Type="http://schemas.openxmlformats.org/officeDocument/2006/relationships/hyperlink" Target="http://www.encyclopedia.com/topic/nautilus.aspx" TargetMode="External"/><Relationship Id="rId35" Type="http://schemas.openxmlformats.org/officeDocument/2006/relationships/hyperlink" Target="http://www.encyclopedia.com/topic/ammonite.aspx" TargetMode="External"/><Relationship Id="rId36" Type="http://schemas.openxmlformats.org/officeDocument/2006/relationships/hyperlink" Target="http://dsc.discovery.com/convergence/supervolcano/others/others_07.html" TargetMode="External"/><Relationship Id="rId10" Type="http://schemas.openxmlformats.org/officeDocument/2006/relationships/hyperlink" Target="http://www.heritage.org/research/commentary/2012/01/more-free-markets-will-mean-fewer-wars%20Accessed%206/30/12" TargetMode="External"/><Relationship Id="rId11" Type="http://schemas.openxmlformats.org/officeDocument/2006/relationships/hyperlink" Target="http://www.cato.org/pubs/articles/Hayek-Society-Journal-Griswold.pdf%20Accessed%206/30/12" TargetMode="External"/><Relationship Id="rId12" Type="http://schemas.openxmlformats.org/officeDocument/2006/relationships/hyperlink" Target="http://blog.seattlepi.com/thebigblog/2012/03/18/9-strange-ways-the-world-really-might-end/?fb_xd_fragment" TargetMode="External"/><Relationship Id="rId13"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www.jdsupra.com/legalnews/the-us-mission-in-mexico-increases-cor-13097/" TargetMode="External"/><Relationship Id="rId37" Type="http://schemas.openxmlformats.org/officeDocument/2006/relationships/hyperlink" Target="http://www.nytimes.com/2011/02/20/world/middleeast/20saudi.html" TargetMode="External"/><Relationship Id="rId38" Type="http://schemas.openxmlformats.org/officeDocument/2006/relationships/hyperlink" Target="http://www.facebook.com/event.php?eid=100931356653800" TargetMode="External"/><Relationship Id="rId39" Type="http://schemas.openxmlformats.org/officeDocument/2006/relationships/hyperlink" Target="http://www.cnbc.com/id/42024487/Saudi_Arabia_Regime_Will_Survive_Protests_Eurasia_Group" TargetMode="External"/><Relationship Id="rId40" Type="http://schemas.openxmlformats.org/officeDocument/2006/relationships/hyperlink" Target="http://www.jdsupra.com/legalnews/the-us-mission-in-mexico-increases-cor-13097/" TargetMode="External"/><Relationship Id="rId41" Type="http://schemas.openxmlformats.org/officeDocument/2006/relationships/fontTable" Target="fontTable.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C2D50-F9A0-2545-8282-E180FA96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19</Pages>
  <Words>33432</Words>
  <Characters>190569</Characters>
  <Application>Microsoft Macintosh Word</Application>
  <DocSecurity>0</DocSecurity>
  <Lines>1588</Lines>
  <Paragraphs>447</Paragraphs>
  <ScaleCrop>false</ScaleCrop>
  <Company>Whitman College</Company>
  <LinksUpToDate>false</LinksUpToDate>
  <CharactersWithSpaces>223554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2013-10-28T21:38:00Z</dcterms:created>
  <dcterms:modified xsi:type="dcterms:W3CDTF">2013-10-28T21:38:00Z</dcterms:modified>
</cp:coreProperties>
</file>