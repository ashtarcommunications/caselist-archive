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CBDBF" w14:textId="0F8550A5" w:rsidR="00AD7112" w:rsidRDefault="007506E8" w:rsidP="007506E8">
      <w:pPr>
        <w:pStyle w:val="Heading1"/>
        <w:rPr>
          <w:rStyle w:val="StyleStyleBold12pt"/>
          <w:b/>
          <w:sz w:val="52"/>
        </w:rPr>
      </w:pPr>
      <w:r>
        <w:rPr>
          <w:rStyle w:val="StyleStyleBold12pt"/>
          <w:b/>
          <w:sz w:val="52"/>
        </w:rPr>
        <w:t>1AC</w:t>
      </w:r>
    </w:p>
    <w:p w14:paraId="4E18A82D" w14:textId="77777777" w:rsidR="007506E8" w:rsidRDefault="007506E8" w:rsidP="007506E8">
      <w:pPr>
        <w:pStyle w:val="Heading2"/>
      </w:pPr>
      <w:r>
        <w:lastRenderedPageBreak/>
        <w:t>1AC</w:t>
      </w:r>
    </w:p>
    <w:p w14:paraId="22F8A176" w14:textId="77777777" w:rsidR="007506E8" w:rsidRPr="007B58CA" w:rsidRDefault="007506E8" w:rsidP="007506E8">
      <w:pPr>
        <w:pStyle w:val="Heading3"/>
        <w:rPr>
          <w:rFonts w:ascii="Times New Roman" w:hAnsi="Times New Roman" w:cs="Times New Roman"/>
        </w:rPr>
      </w:pPr>
      <w:r w:rsidRPr="007B58CA">
        <w:rPr>
          <w:rFonts w:ascii="Times New Roman" w:hAnsi="Times New Roman" w:cs="Times New Roman"/>
        </w:rPr>
        <w:t>1AC Plan</w:t>
      </w:r>
    </w:p>
    <w:p w14:paraId="375700E9" w14:textId="77777777" w:rsidR="007506E8" w:rsidRPr="007B58CA" w:rsidRDefault="007506E8" w:rsidP="007506E8">
      <w:pPr>
        <w:pStyle w:val="Heading4"/>
      </w:pPr>
      <w:r w:rsidRPr="007B58CA">
        <w:t xml:space="preserve">Plan: </w:t>
      </w:r>
      <w:r>
        <w:t>T</w:t>
      </w:r>
      <w:r w:rsidRPr="007B58CA">
        <w:t xml:space="preserve">he United States federal government </w:t>
      </w:r>
      <w:r>
        <w:t>should normalize its economic relations with T</w:t>
      </w:r>
      <w:r w:rsidRPr="007B58CA">
        <w:t>he Republic of Cuba.</w:t>
      </w:r>
    </w:p>
    <w:p w14:paraId="1FCACAB4" w14:textId="77777777" w:rsidR="007506E8" w:rsidRPr="007B58CA" w:rsidRDefault="007506E8" w:rsidP="007506E8"/>
    <w:p w14:paraId="41CF2FFC" w14:textId="77777777" w:rsidR="007506E8" w:rsidRPr="007B58CA" w:rsidRDefault="007506E8" w:rsidP="007506E8">
      <w:pPr>
        <w:pStyle w:val="Heading3"/>
        <w:rPr>
          <w:rFonts w:ascii="Times New Roman" w:hAnsi="Times New Roman" w:cs="Times New Roman"/>
        </w:rPr>
      </w:pPr>
      <w:r w:rsidRPr="007B58CA">
        <w:rPr>
          <w:rFonts w:ascii="Times New Roman" w:hAnsi="Times New Roman" w:cs="Times New Roman"/>
        </w:rPr>
        <w:t>1AC Spills</w:t>
      </w:r>
    </w:p>
    <w:p w14:paraId="4470B329" w14:textId="77777777" w:rsidR="007506E8" w:rsidRPr="007B58CA" w:rsidRDefault="007506E8" w:rsidP="007506E8">
      <w:pPr>
        <w:pStyle w:val="Heading4"/>
        <w:rPr>
          <w:rStyle w:val="StyleStyleBold12pt"/>
          <w:b/>
          <w:sz w:val="26"/>
        </w:rPr>
      </w:pPr>
      <w:r w:rsidRPr="007B58CA">
        <w:rPr>
          <w:rStyle w:val="StyleStyleBold12pt"/>
          <w:b/>
          <w:sz w:val="26"/>
        </w:rPr>
        <w:t>Drilling is inevitable—Russia coming back within the next year—we post date</w:t>
      </w:r>
    </w:p>
    <w:p w14:paraId="3295F2DA" w14:textId="77777777" w:rsidR="007506E8" w:rsidRPr="007B58CA" w:rsidRDefault="007506E8" w:rsidP="007506E8">
      <w:pPr>
        <w:rPr>
          <w:rStyle w:val="StyleStyleBold12pt"/>
        </w:rPr>
      </w:pPr>
      <w:r w:rsidRPr="007B58CA">
        <w:rPr>
          <w:rStyle w:val="StyleStyleBold12pt"/>
        </w:rPr>
        <w:t>Tamayo 5/31—</w:t>
      </w:r>
      <w:r w:rsidRPr="007B58CA">
        <w:t xml:space="preserve">Juan Tamayo, writer for the Miami Herald (“Russian oil company suspends exploration in Cuba”, 5/31/13, </w:t>
      </w:r>
      <w:hyperlink r:id="rId8" w:history="1">
        <w:r w:rsidRPr="007B58CA">
          <w:t>http://www.miamiherald.com/2013/05/31/3424471/russian-oil-company-suspends.html</w:t>
        </w:r>
      </w:hyperlink>
      <w:r w:rsidRPr="007B58CA">
        <w:t>, zs)</w:t>
      </w:r>
    </w:p>
    <w:p w14:paraId="3D926F8F" w14:textId="77777777" w:rsidR="007506E8" w:rsidRPr="00721DE9" w:rsidRDefault="007506E8" w:rsidP="007506E8">
      <w:pPr>
        <w:rPr>
          <w:sz w:val="22"/>
          <w:u w:val="single"/>
        </w:rPr>
      </w:pPr>
      <w:r w:rsidRPr="007B58CA">
        <w:rPr>
          <w:rStyle w:val="StyleBoldUnderline"/>
          <w:highlight w:val="cyan"/>
        </w:rPr>
        <w:t xml:space="preserve">A Russian state oil company drilling off Cuba’s </w:t>
      </w:r>
      <w:r w:rsidRPr="004B59ED">
        <w:rPr>
          <w:rStyle w:val="StyleBoldUnderline"/>
        </w:rPr>
        <w:t xml:space="preserve">northern </w:t>
      </w:r>
      <w:r w:rsidRPr="007B58CA">
        <w:rPr>
          <w:rStyle w:val="StyleBoldUnderline"/>
          <w:highlight w:val="cyan"/>
        </w:rPr>
        <w:t>shores has</w:t>
      </w:r>
      <w:r w:rsidRPr="007B58CA">
        <w:rPr>
          <w:sz w:val="16"/>
        </w:rPr>
        <w:t xml:space="preserve"> reportedly </w:t>
      </w:r>
      <w:r w:rsidRPr="007B58CA">
        <w:rPr>
          <w:rStyle w:val="StyleBoldUnderline"/>
          <w:highlight w:val="cyan"/>
        </w:rPr>
        <w:t xml:space="preserve">confirmed </w:t>
      </w:r>
      <w:r w:rsidRPr="004B59ED">
        <w:rPr>
          <w:rStyle w:val="StyleBoldUnderline"/>
        </w:rPr>
        <w:t xml:space="preserve">that </w:t>
      </w:r>
      <w:r w:rsidRPr="007B58CA">
        <w:rPr>
          <w:rStyle w:val="StyleBoldUnderline"/>
          <w:highlight w:val="cyan"/>
        </w:rPr>
        <w:t xml:space="preserve">it is </w:t>
      </w:r>
      <w:r w:rsidRPr="004B59ED">
        <w:rPr>
          <w:rStyle w:val="Emphasis"/>
        </w:rPr>
        <w:t>temporarily</w:t>
      </w:r>
      <w:r w:rsidRPr="004B59ED">
        <w:rPr>
          <w:rStyle w:val="StyleBoldUnderline"/>
        </w:rPr>
        <w:t xml:space="preserve"> </w:t>
      </w:r>
      <w:r w:rsidRPr="007B58CA">
        <w:rPr>
          <w:rStyle w:val="StyleBoldUnderline"/>
          <w:highlight w:val="cyan"/>
        </w:rPr>
        <w:t>halting its exploration</w:t>
      </w:r>
      <w:r w:rsidRPr="007B58CA">
        <w:rPr>
          <w:sz w:val="16"/>
        </w:rPr>
        <w:t xml:space="preserve"> — the fourth disappointment for Cuba’s dreams of energy self-sufficiency in less than two years.</w:t>
      </w:r>
      <w:r w:rsidRPr="007B58CA">
        <w:rPr>
          <w:sz w:val="12"/>
        </w:rPr>
        <w:t>¶</w:t>
      </w:r>
      <w:r w:rsidRPr="007B58CA">
        <w:rPr>
          <w:sz w:val="16"/>
        </w:rPr>
        <w:t xml:space="preserve"> The announcement by Zarubezhneft signaled an end to the only active exploration program on the island, which now relies on highly subsidized oil from the beleaguered Venezuelan government of President Nicolas Maduro.</w:t>
      </w:r>
      <w:r w:rsidRPr="007B58CA">
        <w:rPr>
          <w:sz w:val="12"/>
        </w:rPr>
        <w:t>¶</w:t>
      </w:r>
      <w:r w:rsidRPr="007B58CA">
        <w:rPr>
          <w:sz w:val="16"/>
        </w:rPr>
        <w:t xml:space="preserve"> Zarubezhneft confirmed this week that it was halting work due to “geological” problems but added that </w:t>
      </w:r>
      <w:r w:rsidRPr="007B58CA">
        <w:rPr>
          <w:rStyle w:val="Emphasis"/>
          <w:highlight w:val="cyan"/>
        </w:rPr>
        <w:t xml:space="preserve">it will resume </w:t>
      </w:r>
      <w:r w:rsidRPr="004B59ED">
        <w:rPr>
          <w:rStyle w:val="Emphasis"/>
        </w:rPr>
        <w:t>its exploration</w:t>
      </w:r>
      <w:r w:rsidRPr="007B58CA">
        <w:rPr>
          <w:rStyle w:val="Emphasis"/>
          <w:highlight w:val="cyan"/>
        </w:rPr>
        <w:t xml:space="preserve"> next year</w:t>
      </w:r>
      <w:r w:rsidRPr="007B58CA">
        <w:rPr>
          <w:sz w:val="16"/>
        </w:rPr>
        <w:t>, the Reuters news agency reported Thursday in a dispatch from Havana.</w:t>
      </w:r>
      <w:r w:rsidRPr="007B58CA">
        <w:rPr>
          <w:sz w:val="12"/>
        </w:rPr>
        <w:t>¶</w:t>
      </w:r>
      <w:r w:rsidRPr="007B58CA">
        <w:rPr>
          <w:sz w:val="16"/>
        </w:rPr>
        <w:t xml:space="preserve"> The Russians withdrawal had been expected because the Norwegian company that owns the drilling platform they have been leasing, the Songa Mercur, already had announced that it would be leaving Cuban waters in July for another contract.</w:t>
      </w:r>
      <w:r w:rsidRPr="007B58CA">
        <w:rPr>
          <w:sz w:val="12"/>
        </w:rPr>
        <w:t>¶</w:t>
      </w:r>
      <w:r w:rsidRPr="007B58CA">
        <w:rPr>
          <w:sz w:val="16"/>
        </w:rPr>
        <w:t xml:space="preserve"> Zarubezhneft’s confirmation, nevertheless, signals “another disappointment” for Cuba’s dreams of finding oil in its waters, said Jorge Pinon, a Cuba energy expert at the University of Texas in Austin.</w:t>
      </w:r>
      <w:r w:rsidRPr="007B58CA">
        <w:rPr>
          <w:sz w:val="12"/>
        </w:rPr>
        <w:t>¶</w:t>
      </w:r>
      <w:r w:rsidRPr="007B58CA">
        <w:rPr>
          <w:sz w:val="16"/>
        </w:rPr>
        <w:t xml:space="preserve"> The U.S. Geological Survey has estimated that Cuba’s offshore waters have “significant undiscovered conventional oil potential” — between 4.6 billion and 9.3 billion barrels. Cuban officials estimate the potential reserves at 20 billion.</w:t>
      </w:r>
      <w:r w:rsidRPr="007B58CA">
        <w:rPr>
          <w:sz w:val="12"/>
        </w:rPr>
        <w:t>¶</w:t>
      </w:r>
      <w:r w:rsidRPr="007B58CA">
        <w:rPr>
          <w:sz w:val="16"/>
        </w:rPr>
        <w:t xml:space="preserve"> “This is the second geological area in Cuba that … seemed to be promising,” Pinon said of Zarubezhneft’s exploration block. But finding the oil means “you have to go into your pocket to drill exploratory wells.”</w:t>
      </w:r>
      <w:r w:rsidRPr="007B58CA">
        <w:rPr>
          <w:sz w:val="12"/>
        </w:rPr>
        <w:t>¶</w:t>
      </w:r>
      <w:r w:rsidRPr="007B58CA">
        <w:rPr>
          <w:sz w:val="16"/>
        </w:rPr>
        <w:t xml:space="preserve"> Spain’s Repsol oil company spent $100 million in the early part of 2012 unsuccessfully exploring with the Scarabeo 9 drilling platform, especially built in China to avoid the restrictions of the U.S. embargo, in deep waters northwest of Havana.</w:t>
      </w:r>
      <w:r w:rsidRPr="007B58CA">
        <w:rPr>
          <w:sz w:val="12"/>
        </w:rPr>
        <w:t>¶</w:t>
      </w:r>
      <w:r w:rsidRPr="007B58CA">
        <w:rPr>
          <w:sz w:val="16"/>
        </w:rPr>
        <w:t xml:space="preserve"> Petronas of Malaysia, Russia’s Gazprom and Petroleos de Venezuela SA (PDVSA) later leased the Scarabeo platform but also struck out, and the rig left Cuban waters at the end of last year.</w:t>
      </w:r>
      <w:r w:rsidRPr="007B58CA">
        <w:rPr>
          <w:sz w:val="12"/>
        </w:rPr>
        <w:t>¶</w:t>
      </w:r>
      <w:r w:rsidRPr="007B58CA">
        <w:rPr>
          <w:sz w:val="16"/>
        </w:rPr>
        <w:t xml:space="preserve"> Zarubezhneft then gave it a try, leasing the Songa Mercur to explore waters not as deep and east of Havana starting late last year. Neighboring Bahamas also has expressed interest in that area, but the Russians also drilled a dry hole.</w:t>
      </w:r>
      <w:r w:rsidRPr="007B58CA">
        <w:rPr>
          <w:sz w:val="12"/>
        </w:rPr>
        <w:t>¶</w:t>
      </w:r>
      <w:r w:rsidRPr="007B58CA">
        <w:rPr>
          <w:sz w:val="16"/>
        </w:rPr>
        <w:t xml:space="preserve"> </w:t>
      </w:r>
      <w:r w:rsidRPr="004B59ED">
        <w:rPr>
          <w:rStyle w:val="StyleBoldUnderline"/>
        </w:rPr>
        <w:t xml:space="preserve">The </w:t>
      </w:r>
      <w:r w:rsidRPr="007B58CA">
        <w:rPr>
          <w:rStyle w:val="StyleBoldUnderline"/>
          <w:highlight w:val="cyan"/>
        </w:rPr>
        <w:t xml:space="preserve">Russians are </w:t>
      </w:r>
      <w:r w:rsidRPr="004B59ED">
        <w:rPr>
          <w:rStyle w:val="StyleBoldUnderline"/>
        </w:rPr>
        <w:t xml:space="preserve">considered </w:t>
      </w:r>
      <w:r w:rsidRPr="007B58CA">
        <w:rPr>
          <w:rStyle w:val="StyleBoldUnderline"/>
          <w:highlight w:val="cyan"/>
        </w:rPr>
        <w:t xml:space="preserve">likely to meet their promise </w:t>
      </w:r>
      <w:r w:rsidRPr="004B59ED">
        <w:rPr>
          <w:rStyle w:val="StyleBoldUnderline"/>
        </w:rPr>
        <w:t xml:space="preserve">to return next year </w:t>
      </w:r>
      <w:r w:rsidRPr="007B58CA">
        <w:rPr>
          <w:rStyle w:val="StyleBoldUnderline"/>
          <w:highlight w:val="cyan"/>
        </w:rPr>
        <w:t>because</w:t>
      </w:r>
      <w:r w:rsidRPr="007B58CA">
        <w:rPr>
          <w:sz w:val="16"/>
        </w:rPr>
        <w:t xml:space="preserve"> President Vladimir </w:t>
      </w:r>
      <w:r w:rsidRPr="007B58CA">
        <w:rPr>
          <w:rStyle w:val="StyleBoldUnderline"/>
          <w:highlight w:val="cyan"/>
        </w:rPr>
        <w:t>Putin</w:t>
      </w:r>
      <w:r w:rsidRPr="004B59ED">
        <w:rPr>
          <w:rStyle w:val="StyleBoldUnderline"/>
        </w:rPr>
        <w:t>’s</w:t>
      </w:r>
      <w:r w:rsidRPr="007B58CA">
        <w:rPr>
          <w:rStyle w:val="StyleBoldUnderline"/>
          <w:highlight w:val="cyan"/>
        </w:rPr>
        <w:t xml:space="preserve"> </w:t>
      </w:r>
      <w:r w:rsidRPr="004B59ED">
        <w:rPr>
          <w:rStyle w:val="StyleBoldUnderline"/>
        </w:rPr>
        <w:t xml:space="preserve">government </w:t>
      </w:r>
      <w:r w:rsidRPr="007B58CA">
        <w:rPr>
          <w:rStyle w:val="StyleBoldUnderline"/>
          <w:highlight w:val="cyan"/>
        </w:rPr>
        <w:t xml:space="preserve">has been pushing hard </w:t>
      </w:r>
      <w:r w:rsidRPr="004B59ED">
        <w:rPr>
          <w:rStyle w:val="StyleBoldUnderline"/>
        </w:rPr>
        <w:t>to warm up political and commercial ties with</w:t>
      </w:r>
      <w:r w:rsidRPr="004B59ED">
        <w:rPr>
          <w:sz w:val="16"/>
        </w:rPr>
        <w:t xml:space="preserve"> Moscow’s </w:t>
      </w:r>
      <w:r w:rsidRPr="004B59ED">
        <w:rPr>
          <w:rStyle w:val="StyleBoldUnderline"/>
        </w:rPr>
        <w:t>one-time allies in Havana</w:t>
      </w:r>
      <w:r w:rsidRPr="004B59ED">
        <w:rPr>
          <w:sz w:val="16"/>
        </w:rPr>
        <w:t>.</w:t>
      </w:r>
      <w:r w:rsidRPr="004B59ED">
        <w:rPr>
          <w:sz w:val="12"/>
        </w:rPr>
        <w:t>¶</w:t>
      </w:r>
      <w:r w:rsidRPr="004B59ED">
        <w:rPr>
          <w:sz w:val="16"/>
        </w:rPr>
        <w:t xml:space="preserve"> C</w:t>
      </w:r>
      <w:r w:rsidRPr="007B58CA">
        <w:rPr>
          <w:sz w:val="16"/>
        </w:rPr>
        <w:t>uba’s oil explorations have caused concern among U.S. environmentalists and tourism officials that any spills would impact the entire Eastern Seaboard, from the Florida Keys to Cape Cod in Massachusetts.</w:t>
      </w:r>
      <w:r w:rsidRPr="007B58CA">
        <w:rPr>
          <w:sz w:val="12"/>
        </w:rPr>
        <w:t>¶</w:t>
      </w:r>
      <w:r w:rsidRPr="007B58CA">
        <w:rPr>
          <w:sz w:val="16"/>
        </w:rPr>
        <w:t xml:space="preserve"> </w:t>
      </w:r>
      <w:r w:rsidRPr="004B59ED">
        <w:rPr>
          <w:rStyle w:val="StyleBoldUnderline"/>
        </w:rPr>
        <w:t>Supporters of improving U.S. relations with Cuba argue</w:t>
      </w:r>
      <w:r w:rsidRPr="004B59ED">
        <w:rPr>
          <w:sz w:val="16"/>
        </w:rPr>
        <w:t xml:space="preserve">d </w:t>
      </w:r>
      <w:r w:rsidRPr="004B59ED">
        <w:rPr>
          <w:rStyle w:val="StyleBoldUnderline"/>
        </w:rPr>
        <w:t>that Washington should allow American oil firms to get a piece of the potential profits</w:t>
      </w:r>
      <w:r w:rsidRPr="004B59ED">
        <w:rPr>
          <w:sz w:val="16"/>
        </w:rPr>
        <w:t xml:space="preserve">. </w:t>
      </w:r>
      <w:r w:rsidRPr="004B59ED">
        <w:rPr>
          <w:rStyle w:val="StyleBoldUnderline"/>
        </w:rPr>
        <w:t>The U.S. embargo adds about 20 percent</w:t>
      </w:r>
      <w:r w:rsidRPr="007B58CA">
        <w:rPr>
          <w:rStyle w:val="StyleBoldUnderline"/>
        </w:rPr>
        <w:t xml:space="preserve"> to that island’s exploration costs, according to Cuban officials.</w:t>
      </w:r>
      <w:r w:rsidRPr="007B58CA">
        <w:rPr>
          <w:sz w:val="16"/>
        </w:rPr>
        <w:t>.</w:t>
      </w:r>
    </w:p>
    <w:p w14:paraId="35CE9D09" w14:textId="77777777" w:rsidR="007506E8" w:rsidRPr="007B58CA" w:rsidRDefault="007506E8" w:rsidP="007506E8">
      <w:pPr>
        <w:pStyle w:val="Heading4"/>
        <w:rPr>
          <w:rStyle w:val="StyleStyleBold12pt"/>
          <w:b/>
          <w:sz w:val="26"/>
        </w:rPr>
      </w:pPr>
      <w:r w:rsidRPr="007B58CA">
        <w:rPr>
          <w:rStyle w:val="StyleStyleBold12pt"/>
          <w:b/>
          <w:sz w:val="26"/>
        </w:rPr>
        <w:t>Absent US experts accidents become inevitable—embargo blocks their use</w:t>
      </w:r>
    </w:p>
    <w:p w14:paraId="526B452D" w14:textId="77777777" w:rsidR="007506E8" w:rsidRPr="007B58CA" w:rsidRDefault="007506E8" w:rsidP="007506E8">
      <w:pPr>
        <w:rPr>
          <w:b/>
          <w:sz w:val="24"/>
        </w:rPr>
      </w:pPr>
      <w:r w:rsidRPr="007B58CA">
        <w:rPr>
          <w:rStyle w:val="StyleStyleBold12pt"/>
        </w:rPr>
        <w:t>Bolstad 12—</w:t>
      </w:r>
      <w:r w:rsidRPr="007B58CA">
        <w:t xml:space="preserve">Erika Bolstad, writer for McClatchy newspaper (“Cuba embargo could threaten oil-drilling safety, expert says”, 5/10/12, </w:t>
      </w:r>
      <w:hyperlink r:id="rId9" w:anchor=".Ug0gFGTwKkZ" w:history="1">
        <w:r w:rsidRPr="007B58CA">
          <w:t>http://www.mcclatchydc.com/2012/05/10/148433/cuba-embargo-could-threaten-oil.html#.Ug0gFGTwKkZ</w:t>
        </w:r>
      </w:hyperlink>
      <w:r w:rsidRPr="007B58CA">
        <w:t>, zs)</w:t>
      </w:r>
    </w:p>
    <w:p w14:paraId="7849A031" w14:textId="77777777" w:rsidR="007506E8" w:rsidRPr="00721DE9" w:rsidRDefault="007506E8" w:rsidP="007506E8">
      <w:pPr>
        <w:rPr>
          <w:sz w:val="14"/>
        </w:rPr>
      </w:pPr>
      <w:r w:rsidRPr="007B58CA">
        <w:rPr>
          <w:rStyle w:val="StyleBoldUnderline"/>
          <w:highlight w:val="cyan"/>
        </w:rPr>
        <w:t>The</w:t>
      </w:r>
      <w:r w:rsidRPr="007B58CA">
        <w:rPr>
          <w:sz w:val="14"/>
        </w:rPr>
        <w:t xml:space="preserve"> 50-year-old </w:t>
      </w:r>
      <w:r w:rsidRPr="007B58CA">
        <w:rPr>
          <w:rStyle w:val="StyleBoldUnderline"/>
        </w:rPr>
        <w:t>U.S.</w:t>
      </w:r>
      <w:r w:rsidRPr="007B58CA">
        <w:rPr>
          <w:sz w:val="14"/>
        </w:rPr>
        <w:t xml:space="preserve"> </w:t>
      </w:r>
      <w:r w:rsidRPr="007B58CA">
        <w:rPr>
          <w:rStyle w:val="StyleBoldUnderline"/>
          <w:highlight w:val="cyan"/>
        </w:rPr>
        <w:t>embargo</w:t>
      </w:r>
      <w:r w:rsidRPr="007B58CA">
        <w:rPr>
          <w:sz w:val="14"/>
        </w:rPr>
        <w:t xml:space="preserve"> </w:t>
      </w:r>
      <w:r w:rsidRPr="007B58CA">
        <w:rPr>
          <w:rStyle w:val="StyleBoldUnderline"/>
        </w:rPr>
        <w:t>of Cuba</w:t>
      </w:r>
      <w:r w:rsidRPr="007B58CA">
        <w:rPr>
          <w:sz w:val="14"/>
        </w:rPr>
        <w:t xml:space="preserve"> </w:t>
      </w:r>
      <w:r w:rsidRPr="007B58CA">
        <w:rPr>
          <w:rStyle w:val="StyleBoldUnderline"/>
          <w:highlight w:val="cyan"/>
        </w:rPr>
        <w:t xml:space="preserve">is </w:t>
      </w:r>
      <w:r w:rsidRPr="007B58CA">
        <w:rPr>
          <w:rStyle w:val="StyleBoldUnderline"/>
        </w:rPr>
        <w:t>getting</w:t>
      </w:r>
      <w:r w:rsidRPr="007B58CA">
        <w:rPr>
          <w:rStyle w:val="StyleBoldUnderline"/>
          <w:highlight w:val="cyan"/>
        </w:rPr>
        <w:t xml:space="preserve"> in the way of safety</w:t>
      </w:r>
      <w:r w:rsidRPr="007B58CA">
        <w:rPr>
          <w:sz w:val="14"/>
        </w:rPr>
        <w:t xml:space="preserve"> </w:t>
      </w:r>
      <w:r w:rsidRPr="004B59ED">
        <w:rPr>
          <w:rStyle w:val="StyleBoldUnderline"/>
        </w:rPr>
        <w:t>when it comes to</w:t>
      </w:r>
      <w:r w:rsidRPr="004B59ED">
        <w:rPr>
          <w:sz w:val="14"/>
        </w:rPr>
        <w:t xml:space="preserve"> deepwater </w:t>
      </w:r>
      <w:r w:rsidRPr="004B59ED">
        <w:rPr>
          <w:rStyle w:val="StyleBoldUnderline"/>
        </w:rPr>
        <w:t>drilling in Cuban</w:t>
      </w:r>
      <w:r w:rsidRPr="007B58CA">
        <w:rPr>
          <w:rStyle w:val="StyleBoldUnderline"/>
        </w:rPr>
        <w:t xml:space="preserve"> waters</w:t>
      </w:r>
      <w:r w:rsidRPr="007B58CA">
        <w:rPr>
          <w:sz w:val="14"/>
        </w:rPr>
        <w:t>, an expert on the communist country’s offshore drilling activity said Thursday.</w:t>
      </w:r>
      <w:r w:rsidRPr="007B58CA">
        <w:rPr>
          <w:sz w:val="12"/>
        </w:rPr>
        <w:t>¶</w:t>
      </w:r>
      <w:r w:rsidRPr="007B58CA">
        <w:rPr>
          <w:sz w:val="14"/>
        </w:rPr>
        <w:t xml:space="preserve"> Lee Hunt, the former president of the International Association of Drilling Contractors, warned that Cold War-era economic </w:t>
      </w:r>
      <w:r w:rsidRPr="007B58CA">
        <w:rPr>
          <w:rStyle w:val="StyleBoldUnderline"/>
          <w:highlight w:val="cyan"/>
        </w:rPr>
        <w:t xml:space="preserve">sanctions threaten </w:t>
      </w:r>
      <w:r w:rsidRPr="004B59ED">
        <w:rPr>
          <w:rStyle w:val="StyleBoldUnderline"/>
        </w:rPr>
        <w:t xml:space="preserve">not only </w:t>
      </w:r>
      <w:r w:rsidRPr="007B58CA">
        <w:rPr>
          <w:rStyle w:val="StyleBoldUnderline"/>
          <w:highlight w:val="cyan"/>
        </w:rPr>
        <w:t xml:space="preserve">Florida’s </w:t>
      </w:r>
      <w:r w:rsidRPr="007B58CA">
        <w:rPr>
          <w:rStyle w:val="StyleBoldUnderline"/>
        </w:rPr>
        <w:t xml:space="preserve">economy and </w:t>
      </w:r>
      <w:r w:rsidRPr="007B58CA">
        <w:rPr>
          <w:rStyle w:val="StyleBoldUnderline"/>
          <w:highlight w:val="cyan"/>
        </w:rPr>
        <w:t xml:space="preserve">environment </w:t>
      </w:r>
      <w:r w:rsidRPr="004B59ED">
        <w:rPr>
          <w:rStyle w:val="StyleBoldUnderline"/>
        </w:rPr>
        <w:t>but that of Cuba, too</w:t>
      </w:r>
      <w:r w:rsidRPr="004B59ED">
        <w:rPr>
          <w:sz w:val="14"/>
        </w:rPr>
        <w:t>, in the event of a major disaster on the scale of 2010’s Deepwater Horizon oil spil</w:t>
      </w:r>
      <w:r w:rsidRPr="007B58CA">
        <w:rPr>
          <w:sz w:val="14"/>
        </w:rPr>
        <w:t xml:space="preserve">l. </w:t>
      </w:r>
      <w:r w:rsidRPr="004B59ED">
        <w:rPr>
          <w:rStyle w:val="StyleBoldUnderline"/>
        </w:rPr>
        <w:t xml:space="preserve">The worst-case scenario is </w:t>
      </w:r>
      <w:r w:rsidRPr="007B58CA">
        <w:rPr>
          <w:rStyle w:val="StyleBoldUnderline"/>
          <w:highlight w:val="cyan"/>
        </w:rPr>
        <w:t>"state-sponsored chaos at a disaster site</w:t>
      </w:r>
      <w:r w:rsidRPr="007B58CA">
        <w:rPr>
          <w:sz w:val="14"/>
        </w:rPr>
        <w:t>," Hunt said during an event sponsored by the Center for International Policy, a Washington think tank that advocates for a foreign policy based on human rights.</w:t>
      </w:r>
      <w:r w:rsidRPr="007B58CA">
        <w:rPr>
          <w:sz w:val="12"/>
        </w:rPr>
        <w:t>¶</w:t>
      </w:r>
      <w:r w:rsidRPr="007B58CA">
        <w:rPr>
          <w:sz w:val="14"/>
        </w:rPr>
        <w:t xml:space="preserve"> The U.S. Coast Guard has extensive response plans, as does the state of Florida. But </w:t>
      </w:r>
      <w:r w:rsidRPr="007B58CA">
        <w:rPr>
          <w:rStyle w:val="StyleBoldUnderline"/>
          <w:highlight w:val="cyan"/>
        </w:rPr>
        <w:t>Hunt</w:t>
      </w:r>
      <w:r w:rsidRPr="007B58CA">
        <w:rPr>
          <w:rStyle w:val="StyleBoldUnderline"/>
        </w:rPr>
        <w:t xml:space="preserve"> </w:t>
      </w:r>
      <w:r w:rsidRPr="007B58CA">
        <w:rPr>
          <w:sz w:val="14"/>
        </w:rPr>
        <w:t xml:space="preserve">said he </w:t>
      </w:r>
      <w:r w:rsidRPr="007B58CA">
        <w:rPr>
          <w:rStyle w:val="StyleBoldUnderline"/>
          <w:highlight w:val="cyan"/>
        </w:rPr>
        <w:t>would give prevention efforts an "F"</w:t>
      </w:r>
      <w:r w:rsidRPr="007B58CA">
        <w:rPr>
          <w:rStyle w:val="StyleBoldUnderline"/>
        </w:rPr>
        <w:t xml:space="preserve"> grade.</w:t>
      </w:r>
      <w:r w:rsidRPr="007B58CA">
        <w:rPr>
          <w:sz w:val="14"/>
        </w:rPr>
        <w:t xml:space="preserve"> </w:t>
      </w:r>
      <w:r w:rsidRPr="007B58CA">
        <w:rPr>
          <w:rStyle w:val="StyleBoldUnderline"/>
        </w:rPr>
        <w:t>He likened the work to stocking body bags for a plane crash – but not training pilots to fly safely or to maintain aircraft properly.</w:t>
      </w:r>
      <w:r w:rsidRPr="007B58CA">
        <w:rPr>
          <w:rStyle w:val="StyleBoldUnderline"/>
          <w:sz w:val="12"/>
        </w:rPr>
        <w:t>¶</w:t>
      </w:r>
      <w:r w:rsidRPr="007B58CA">
        <w:rPr>
          <w:rStyle w:val="StyleBoldUnderline"/>
        </w:rPr>
        <w:t xml:space="preserve"> "</w:t>
      </w:r>
      <w:r w:rsidRPr="007B58CA">
        <w:rPr>
          <w:rStyle w:val="Emphasis"/>
          <w:highlight w:val="cyan"/>
        </w:rPr>
        <w:t>We’re getting ready for what will inevitably happen if we don’t take the right proactive steps</w:t>
      </w:r>
      <w:r w:rsidRPr="007B58CA">
        <w:rPr>
          <w:sz w:val="14"/>
        </w:rPr>
        <w:t>," Hunt said.</w:t>
      </w:r>
      <w:r w:rsidRPr="007B58CA">
        <w:rPr>
          <w:sz w:val="12"/>
        </w:rPr>
        <w:t>¶</w:t>
      </w:r>
      <w:r w:rsidRPr="007B58CA">
        <w:rPr>
          <w:sz w:val="14"/>
        </w:rPr>
        <w:t xml:space="preserve"> His warning and that of other experts came as the Spanish oil company </w:t>
      </w:r>
      <w:r w:rsidRPr="007B58CA">
        <w:rPr>
          <w:rStyle w:val="StyleBoldUnderline"/>
          <w:highlight w:val="cyan"/>
        </w:rPr>
        <w:t>Repsol</w:t>
      </w:r>
      <w:r w:rsidRPr="007B58CA">
        <w:rPr>
          <w:rStyle w:val="StyleBoldUnderline"/>
        </w:rPr>
        <w:t xml:space="preserve"> </w:t>
      </w:r>
      <w:r w:rsidRPr="007B58CA">
        <w:rPr>
          <w:rStyle w:val="StyleBoldUnderline"/>
          <w:highlight w:val="cyan"/>
        </w:rPr>
        <w:t>is about to tap a</w:t>
      </w:r>
      <w:r w:rsidRPr="007B58CA">
        <w:rPr>
          <w:rStyle w:val="StyleBoldUnderline"/>
        </w:rPr>
        <w:t xml:space="preserve">n offshore </w:t>
      </w:r>
      <w:r w:rsidRPr="007B58CA">
        <w:rPr>
          <w:rStyle w:val="StyleBoldUnderline"/>
          <w:highlight w:val="cyan"/>
        </w:rPr>
        <w:t>reservoir</w:t>
      </w:r>
      <w:r w:rsidRPr="007B58CA">
        <w:rPr>
          <w:rStyle w:val="StyleBoldUnderline"/>
        </w:rPr>
        <w:t xml:space="preserve"> </w:t>
      </w:r>
      <w:r w:rsidRPr="007B58CA">
        <w:rPr>
          <w:sz w:val="14"/>
        </w:rPr>
        <w:t>beneath 5,600 feet of seawater and about 14,000 feet of rock. The company, the first of many set to drill for oil off Cuba’s coast, is working just 77 nautical miles from Key West.</w:t>
      </w:r>
      <w:r w:rsidRPr="007B58CA">
        <w:rPr>
          <w:sz w:val="12"/>
        </w:rPr>
        <w:t>¶</w:t>
      </w:r>
      <w:r w:rsidRPr="007B58CA">
        <w:rPr>
          <w:sz w:val="14"/>
        </w:rPr>
        <w:t xml:space="preserve"> Workers are about a week from completing their drilling and are beginning the technically demanding phase of capping the well and preparing it for possible production, the panelists at the event said.</w:t>
      </w:r>
      <w:r w:rsidRPr="007B58CA">
        <w:rPr>
          <w:sz w:val="12"/>
        </w:rPr>
        <w:t>¶</w:t>
      </w:r>
      <w:r w:rsidRPr="007B58CA">
        <w:rPr>
          <w:sz w:val="14"/>
        </w:rPr>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7B58CA">
        <w:rPr>
          <w:sz w:val="12"/>
        </w:rPr>
        <w:t>¶</w:t>
      </w:r>
      <w:r w:rsidRPr="007B58CA">
        <w:rPr>
          <w:sz w:val="14"/>
        </w:rPr>
        <w:t xml:space="preserve"> Reilly also noted that Cuban officials are regular readers of daily bulletins from U.S. agencies on U.S. oil drilling regulations. He said he urged them to follow Mexican offshore guidelines – which he said are based on U.S. rules.</w:t>
      </w:r>
      <w:r w:rsidRPr="007B58CA">
        <w:rPr>
          <w:sz w:val="12"/>
        </w:rPr>
        <w:t>¶</w:t>
      </w:r>
      <w:r w:rsidRPr="007B58CA">
        <w:rPr>
          <w:sz w:val="14"/>
        </w:rPr>
        <w:t xml:space="preserve"> "Nobody is predicting a catastrophe in association with anything that the Cubans are overseeing," Reilly said. "In every way, the Cuban approach to this is responsible, careful and attentive to the risks that they know they’re undertaking."</w:t>
      </w:r>
      <w:r w:rsidRPr="007B58CA">
        <w:rPr>
          <w:sz w:val="12"/>
        </w:rPr>
        <w:t>¶</w:t>
      </w:r>
      <w:r w:rsidRPr="007B58CA">
        <w:rPr>
          <w:sz w:val="14"/>
        </w:rPr>
        <w:t xml:space="preserve"> "Nevertheless,</w:t>
      </w:r>
      <w:r w:rsidRPr="007B58CA">
        <w:rPr>
          <w:rStyle w:val="StyleBoldUnderline"/>
        </w:rPr>
        <w:t xml:space="preserve"> </w:t>
      </w:r>
      <w:r w:rsidRPr="007B58CA">
        <w:rPr>
          <w:rStyle w:val="Emphasis"/>
          <w:highlight w:val="cyan"/>
        </w:rPr>
        <w:t>should there be a need for a response</w:t>
      </w:r>
      <w:r w:rsidRPr="007B58CA">
        <w:rPr>
          <w:sz w:val="14"/>
        </w:rPr>
        <w:t xml:space="preserve"> . . . </w:t>
      </w:r>
      <w:r w:rsidRPr="007B58CA">
        <w:rPr>
          <w:rStyle w:val="StyleBoldUnderline"/>
          <w:highlight w:val="cyan"/>
        </w:rPr>
        <w:t>the U</w:t>
      </w:r>
      <w:r w:rsidRPr="007B58CA">
        <w:rPr>
          <w:sz w:val="14"/>
        </w:rPr>
        <w:t xml:space="preserve">nited </w:t>
      </w:r>
      <w:r w:rsidRPr="007B58CA">
        <w:rPr>
          <w:rStyle w:val="StyleBoldUnderline"/>
          <w:highlight w:val="cyan"/>
        </w:rPr>
        <w:t>S</w:t>
      </w:r>
      <w:r w:rsidRPr="007B58CA">
        <w:rPr>
          <w:sz w:val="14"/>
        </w:rPr>
        <w:t xml:space="preserve">tates government </w:t>
      </w:r>
      <w:r w:rsidRPr="007B58CA">
        <w:rPr>
          <w:rStyle w:val="StyleBoldUnderline"/>
          <w:highlight w:val="cyan"/>
        </w:rPr>
        <w:t xml:space="preserve">has not interpreted </w:t>
      </w:r>
      <w:r w:rsidRPr="004B59ED">
        <w:rPr>
          <w:rStyle w:val="StyleBoldUnderline"/>
        </w:rPr>
        <w:t xml:space="preserve">its </w:t>
      </w:r>
      <w:r w:rsidRPr="007B58CA">
        <w:rPr>
          <w:rStyle w:val="StyleBoldUnderline"/>
          <w:highlight w:val="cyan"/>
        </w:rPr>
        <w:t xml:space="preserve">sanctions </w:t>
      </w:r>
      <w:r w:rsidRPr="004B59ED">
        <w:rPr>
          <w:rStyle w:val="StyleBoldUnderline"/>
        </w:rPr>
        <w:t>policy in a way that would clearly make available</w:t>
      </w:r>
      <w:r w:rsidRPr="004B59ED">
        <w:rPr>
          <w:sz w:val="14"/>
        </w:rPr>
        <w:t xml:space="preserve"> in advance </w:t>
      </w:r>
      <w:r w:rsidRPr="004B59ED">
        <w:rPr>
          <w:rStyle w:val="StyleBoldUnderline"/>
        </w:rPr>
        <w:t>the kind of technologies that would be required</w:t>
      </w:r>
      <w:r w:rsidRPr="004B59ED">
        <w:rPr>
          <w:sz w:val="14"/>
        </w:rPr>
        <w:t>," Reilly said</w:t>
      </w:r>
      <w:r w:rsidRPr="007B58CA">
        <w:rPr>
          <w:sz w:val="14"/>
        </w:rPr>
        <w:t>.</w:t>
      </w:r>
    </w:p>
    <w:p w14:paraId="3B9377A1" w14:textId="77777777" w:rsidR="007506E8" w:rsidRPr="007B58CA" w:rsidRDefault="007506E8" w:rsidP="007506E8">
      <w:pPr>
        <w:rPr>
          <w:rStyle w:val="StyleStyleBold12pt"/>
          <w:b w:val="0"/>
          <w:sz w:val="18"/>
          <w:szCs w:val="18"/>
        </w:rPr>
      </w:pPr>
    </w:p>
    <w:p w14:paraId="236130D5" w14:textId="77777777" w:rsidR="007506E8" w:rsidRPr="007B58CA" w:rsidRDefault="007506E8" w:rsidP="007506E8">
      <w:pPr>
        <w:pStyle w:val="Heading4"/>
        <w:rPr>
          <w:rStyle w:val="StyleStyleBold12pt"/>
          <w:b/>
          <w:sz w:val="26"/>
        </w:rPr>
      </w:pPr>
      <w:r w:rsidRPr="007B58CA">
        <w:rPr>
          <w:rStyle w:val="StyleStyleBold12pt"/>
          <w:b/>
          <w:sz w:val="26"/>
        </w:rPr>
        <w:t>Aff boosts reaction time—US experts solve best</w:t>
      </w:r>
    </w:p>
    <w:p w14:paraId="629B30F2" w14:textId="77777777" w:rsidR="007506E8" w:rsidRPr="007B58CA" w:rsidRDefault="007506E8" w:rsidP="007506E8">
      <w:pPr>
        <w:rPr>
          <w:rStyle w:val="StyleStyleBold12pt"/>
        </w:rPr>
      </w:pPr>
      <w:r w:rsidRPr="007B58CA">
        <w:rPr>
          <w:rStyle w:val="StyleStyleBold12pt"/>
        </w:rPr>
        <w:t>Zakaria 11—</w:t>
      </w:r>
      <w:r w:rsidRPr="007B58CA">
        <w:t xml:space="preserve">Fareed Zakaria, Host and journalist on CNN about US foreign policy (“Why our Cuba embargo could lead to another Gulf oil disaster”, 9/19/11, </w:t>
      </w:r>
      <w:hyperlink r:id="rId10" w:history="1">
        <w:r w:rsidRPr="007B58CA">
          <w:t>http://globalpublicsquare.blogs.cnn.com/2011/09/19/why-our-cuba-policy-could-lead-to-another-gulf-oil-spill/</w:t>
        </w:r>
      </w:hyperlink>
      <w:r w:rsidRPr="007B58CA">
        <w:t>, zs)</w:t>
      </w:r>
    </w:p>
    <w:p w14:paraId="76B19E62" w14:textId="77777777" w:rsidR="007506E8" w:rsidRPr="007B58CA" w:rsidRDefault="007506E8" w:rsidP="007506E8">
      <w:pPr>
        <w:rPr>
          <w:rStyle w:val="StyleBoldUnderline"/>
        </w:rPr>
      </w:pPr>
      <w:r w:rsidRPr="007B58CA">
        <w:rPr>
          <w:sz w:val="16"/>
        </w:rPr>
        <w:t xml:space="preserve">Can you remember what explosive crisis America and the world was fixated on last summer? It wasn't the deficit, jobs or Europe. It was an oil disaster. </w:t>
      </w:r>
      <w:r w:rsidRPr="007B58CA">
        <w:rPr>
          <w:rStyle w:val="StyleBoldUnderline"/>
        </w:rPr>
        <w:t>Remember the BP spill?</w:t>
      </w:r>
      <w:r w:rsidRPr="007B58CA">
        <w:rPr>
          <w:sz w:val="16"/>
        </w:rPr>
        <w:t xml:space="preserve"> Tons of crude gushing into the Gulf of Mexico? Well, in the weeks and months that followed, there was a lot of discussion about how to make sure it didn't happen again.</w:t>
      </w:r>
      <w:r w:rsidRPr="007B58CA">
        <w:rPr>
          <w:sz w:val="12"/>
        </w:rPr>
        <w:t>¶</w:t>
      </w:r>
      <w:r w:rsidRPr="007B58CA">
        <w:rPr>
          <w:sz w:val="16"/>
        </w:rPr>
        <w:t xml:space="preserve"> But what struck me this week is that </w:t>
      </w:r>
      <w:r w:rsidRPr="007B58CA">
        <w:rPr>
          <w:rStyle w:val="StyleBoldUnderline"/>
          <w:highlight w:val="cyan"/>
        </w:rPr>
        <w:t>we have a new dangerous drilling zone</w:t>
      </w:r>
      <w:r w:rsidRPr="007B58CA">
        <w:rPr>
          <w:sz w:val="16"/>
        </w:rPr>
        <w:t xml:space="preserve"> right</w:t>
      </w:r>
      <w:r w:rsidRPr="007B58CA">
        <w:rPr>
          <w:rStyle w:val="StyleBoldUnderline"/>
          <w:highlight w:val="cyan"/>
        </w:rPr>
        <w:t xml:space="preserve"> on</w:t>
      </w:r>
      <w:r w:rsidRPr="007B58CA">
        <w:rPr>
          <w:sz w:val="16"/>
        </w:rPr>
        <w:t xml:space="preserve"> our doorstep - </w:t>
      </w:r>
      <w:r w:rsidRPr="007B58CA">
        <w:rPr>
          <w:rStyle w:val="StyleBoldUnderline"/>
          <w:highlight w:val="cyan"/>
        </w:rPr>
        <w:t>Cuba.</w:t>
      </w:r>
      <w:r w:rsidRPr="007B58CA">
        <w:rPr>
          <w:sz w:val="16"/>
        </w:rPr>
        <w:t xml:space="preserve"> Estimates suggest that the island nation has reserves of anywhere from 5 billion to 20 billion barrels of oil. The high end of those estimates would put Cuba among the top dozen oil producers in the world.</w:t>
      </w:r>
      <w:r w:rsidRPr="007B58CA">
        <w:rPr>
          <w:sz w:val="12"/>
        </w:rPr>
        <w:t>¶</w:t>
      </w:r>
      <w:r w:rsidRPr="007B58CA">
        <w:rPr>
          <w:sz w:val="16"/>
        </w:rPr>
        <w:t xml:space="preserve"> Predictably, </w:t>
      </w:r>
      <w:r w:rsidRPr="007B58CA">
        <w:rPr>
          <w:rStyle w:val="StyleBoldUnderline"/>
          <w:highlight w:val="cyan"/>
        </w:rPr>
        <w:t xml:space="preserve">there's </w:t>
      </w:r>
      <w:r w:rsidRPr="007B58CA">
        <w:rPr>
          <w:rStyle w:val="Emphasis"/>
          <w:highlight w:val="cyan"/>
        </w:rPr>
        <w:t>a global scramble</w:t>
      </w:r>
      <w:r w:rsidRPr="007B58CA">
        <w:rPr>
          <w:rStyle w:val="StyleBoldUnderline"/>
          <w:highlight w:val="cyan"/>
        </w:rPr>
        <w:t xml:space="preserve"> for Havana</w:t>
      </w:r>
      <w:r w:rsidRPr="007B58CA">
        <w:rPr>
          <w:sz w:val="16"/>
        </w:rPr>
        <w:t xml:space="preserve">. </w:t>
      </w:r>
      <w:r w:rsidRPr="007B58CA">
        <w:rPr>
          <w:rStyle w:val="StyleBoldUnderline"/>
        </w:rPr>
        <w:t xml:space="preserve">A </w:t>
      </w:r>
      <w:r w:rsidRPr="004B59ED">
        <w:rPr>
          <w:rStyle w:val="Emphasis"/>
        </w:rPr>
        <w:t>Chinese</w:t>
      </w:r>
      <w:r w:rsidRPr="004B59ED">
        <w:rPr>
          <w:sz w:val="16"/>
        </w:rPr>
        <w:t xml:space="preserve">-constructed drilling </w:t>
      </w:r>
      <w:r w:rsidRPr="004B59ED">
        <w:rPr>
          <w:rStyle w:val="StyleBoldUnderline"/>
        </w:rPr>
        <w:t>rig</w:t>
      </w:r>
      <w:r w:rsidRPr="004B59ED">
        <w:rPr>
          <w:sz w:val="16"/>
        </w:rPr>
        <w:t xml:space="preserve"> is owned by an Italian oil company and is </w:t>
      </w:r>
      <w:r w:rsidRPr="004B59ED">
        <w:rPr>
          <w:rStyle w:val="StyleBoldUnderline"/>
        </w:rPr>
        <w:t>on its way</w:t>
      </w:r>
      <w:r w:rsidRPr="004B59ED">
        <w:rPr>
          <w:sz w:val="16"/>
        </w:rPr>
        <w:t xml:space="preserve"> to Cuban waters. </w:t>
      </w:r>
      <w:r w:rsidRPr="004B59ED">
        <w:rPr>
          <w:rStyle w:val="Emphasis"/>
        </w:rPr>
        <w:t>Spain</w:t>
      </w:r>
      <w:r w:rsidRPr="004B59ED">
        <w:rPr>
          <w:sz w:val="16"/>
        </w:rPr>
        <w:t xml:space="preserve">'s Repsol, </w:t>
      </w:r>
      <w:r w:rsidRPr="004B59ED">
        <w:rPr>
          <w:rStyle w:val="Emphasis"/>
        </w:rPr>
        <w:t>Norway's</w:t>
      </w:r>
      <w:r w:rsidRPr="004B59ED">
        <w:rPr>
          <w:sz w:val="16"/>
        </w:rPr>
        <w:t xml:space="preserve"> Statoil </w:t>
      </w:r>
      <w:r w:rsidRPr="004B59ED">
        <w:rPr>
          <w:rStyle w:val="StyleBoldUnderline"/>
        </w:rPr>
        <w:t xml:space="preserve">and </w:t>
      </w:r>
      <w:r w:rsidRPr="004B59ED">
        <w:rPr>
          <w:rStyle w:val="Emphasis"/>
        </w:rPr>
        <w:t>India</w:t>
      </w:r>
      <w:r w:rsidRPr="004B59ED">
        <w:rPr>
          <w:sz w:val="16"/>
        </w:rPr>
        <w:t xml:space="preserve">'s ONGC </w:t>
      </w:r>
      <w:r w:rsidRPr="004B59ED">
        <w:rPr>
          <w:rStyle w:val="StyleBoldUnderline"/>
        </w:rPr>
        <w:t>will use the</w:t>
      </w:r>
      <w:r w:rsidRPr="004B59ED">
        <w:rPr>
          <w:sz w:val="16"/>
        </w:rPr>
        <w:t xml:space="preserve"> 53,000 ton </w:t>
      </w:r>
      <w:r w:rsidRPr="004B59ED">
        <w:rPr>
          <w:rStyle w:val="StyleBoldUnderline"/>
        </w:rPr>
        <w:t xml:space="preserve">rig </w:t>
      </w:r>
      <w:r w:rsidRPr="004B59ED">
        <w:rPr>
          <w:sz w:val="16"/>
        </w:rPr>
        <w:t xml:space="preserve">to explore </w:t>
      </w:r>
      <w:r w:rsidRPr="004B59ED">
        <w:rPr>
          <w:rStyle w:val="StyleBoldUnderline"/>
        </w:rPr>
        <w:t>for oil.</w:t>
      </w:r>
      <w:r w:rsidRPr="004B59ED">
        <w:rPr>
          <w:sz w:val="16"/>
        </w:rPr>
        <w:t xml:space="preserve"> Petro giants from </w:t>
      </w:r>
      <w:r w:rsidRPr="004B59ED">
        <w:rPr>
          <w:rStyle w:val="Emphasis"/>
        </w:rPr>
        <w:t>Brazil</w:t>
      </w:r>
      <w:r w:rsidRPr="004B59ED">
        <w:rPr>
          <w:rStyle w:val="StyleBoldUnderline"/>
        </w:rPr>
        <w:t xml:space="preserve">, </w:t>
      </w:r>
      <w:r w:rsidRPr="004B59ED">
        <w:rPr>
          <w:rStyle w:val="Emphasis"/>
        </w:rPr>
        <w:t>Venezuela</w:t>
      </w:r>
      <w:r w:rsidRPr="004B59ED">
        <w:rPr>
          <w:rStyle w:val="StyleBoldUnderline"/>
        </w:rPr>
        <w:t xml:space="preserve">, </w:t>
      </w:r>
      <w:r w:rsidRPr="004B59ED">
        <w:rPr>
          <w:rStyle w:val="Emphasis"/>
        </w:rPr>
        <w:t>Malaysia</w:t>
      </w:r>
      <w:r w:rsidRPr="004B59ED">
        <w:rPr>
          <w:rStyle w:val="StyleBoldUnderline"/>
        </w:rPr>
        <w:t xml:space="preserve"> and </w:t>
      </w:r>
      <w:r w:rsidRPr="004B59ED">
        <w:rPr>
          <w:rStyle w:val="Emphasis"/>
        </w:rPr>
        <w:t xml:space="preserve">Vietnam </w:t>
      </w:r>
      <w:r w:rsidRPr="004B59ED">
        <w:rPr>
          <w:rStyle w:val="StyleBoldUnderline"/>
        </w:rPr>
        <w:t xml:space="preserve">are </w:t>
      </w:r>
      <w:r w:rsidRPr="004B59ED">
        <w:rPr>
          <w:sz w:val="16"/>
        </w:rPr>
        <w:t xml:space="preserve">also </w:t>
      </w:r>
      <w:r w:rsidRPr="004B59ED">
        <w:rPr>
          <w:rStyle w:val="StyleBoldUnderline"/>
        </w:rPr>
        <w:t>swooping in</w:t>
      </w:r>
      <w:r w:rsidRPr="007B58CA">
        <w:rPr>
          <w:rStyle w:val="StyleBoldUnderline"/>
        </w:rPr>
        <w:t>.</w:t>
      </w:r>
      <w:r w:rsidRPr="007B58CA">
        <w:rPr>
          <w:sz w:val="12"/>
        </w:rPr>
        <w:t>¶</w:t>
      </w:r>
      <w:r w:rsidRPr="007B58CA">
        <w:rPr>
          <w:sz w:val="16"/>
        </w:rPr>
        <w:t xml:space="preserve"> Of course, </w:t>
      </w:r>
      <w:r w:rsidRPr="007B58CA">
        <w:rPr>
          <w:rStyle w:val="StyleBoldUnderline"/>
        </w:rPr>
        <w:t>we can't partake because we don't trade with Cuba</w:t>
      </w:r>
      <w:r w:rsidRPr="007B58CA">
        <w:rPr>
          <w:sz w:val="16"/>
        </w:rPr>
        <w:t xml:space="preserve">. </w:t>
      </w:r>
      <w:r w:rsidRPr="007B58CA">
        <w:rPr>
          <w:rStyle w:val="StyleBoldUnderline"/>
        </w:rPr>
        <w:t>But what about at least making sure there are some safety procedures that are followed</w:t>
      </w:r>
      <w:r w:rsidRPr="007B58CA">
        <w:rPr>
          <w:sz w:val="16"/>
        </w:rPr>
        <w:t xml:space="preserve"> that would protect the American coastline? You see at 5,500 feet below sea level, </w:t>
      </w:r>
      <w:r w:rsidRPr="007B58CA">
        <w:rPr>
          <w:rStyle w:val="StyleBoldUnderline"/>
          <w:highlight w:val="cyan"/>
        </w:rPr>
        <w:t>these</w:t>
      </w:r>
      <w:r w:rsidRPr="007B58CA">
        <w:rPr>
          <w:sz w:val="16"/>
        </w:rPr>
        <w:t xml:space="preserve"> oil </w:t>
      </w:r>
      <w:r w:rsidRPr="007B58CA">
        <w:rPr>
          <w:rStyle w:val="StyleBoldUnderline"/>
          <w:highlight w:val="cyan"/>
        </w:rPr>
        <w:t xml:space="preserve">rigs </w:t>
      </w:r>
      <w:r w:rsidRPr="004B59ED">
        <w:rPr>
          <w:rStyle w:val="StyleBoldUnderline"/>
        </w:rPr>
        <w:t xml:space="preserve">off Cuba </w:t>
      </w:r>
      <w:r w:rsidRPr="007B58CA">
        <w:rPr>
          <w:rStyle w:val="StyleBoldUnderline"/>
          <w:highlight w:val="cyan"/>
        </w:rPr>
        <w:t xml:space="preserve">will go even deeper than </w:t>
      </w:r>
      <w:r w:rsidRPr="007B58CA">
        <w:rPr>
          <w:rStyle w:val="StyleBoldUnderline"/>
        </w:rPr>
        <w:t>the</w:t>
      </w:r>
      <w:r w:rsidRPr="007B58CA">
        <w:rPr>
          <w:rStyle w:val="StyleBoldUnderline"/>
          <w:highlight w:val="cyan"/>
        </w:rPr>
        <w:t xml:space="preserve"> Deepwater Horizon</w:t>
      </w:r>
      <w:r w:rsidRPr="007B58CA">
        <w:rPr>
          <w:rStyle w:val="StyleBoldUnderline"/>
        </w:rPr>
        <w:t xml:space="preserve"> rig</w:t>
      </w:r>
      <w:r w:rsidRPr="007B58CA">
        <w:rPr>
          <w:sz w:val="16"/>
        </w:rPr>
        <w:t xml:space="preserve"> that blew up on our coast last year, and the coast of Florida, remember, is just 60 miles away from Cuban </w:t>
      </w:r>
      <w:r w:rsidRPr="004B59ED">
        <w:rPr>
          <w:sz w:val="16"/>
        </w:rPr>
        <w:t>waters.</w:t>
      </w:r>
      <w:r w:rsidRPr="004B59ED">
        <w:rPr>
          <w:sz w:val="12"/>
        </w:rPr>
        <w:t>¶</w:t>
      </w:r>
      <w:r w:rsidRPr="004B59ED">
        <w:rPr>
          <w:sz w:val="16"/>
        </w:rPr>
        <w:t xml:space="preserve"> </w:t>
      </w:r>
      <w:r w:rsidRPr="004B59ED">
        <w:rPr>
          <w:rStyle w:val="StyleBoldUnderline"/>
        </w:rPr>
        <w:t>What happens if there's another oil spill?</w:t>
      </w:r>
      <w:r w:rsidRPr="004B59ED">
        <w:rPr>
          <w:sz w:val="16"/>
        </w:rPr>
        <w:t xml:space="preserve"> </w:t>
      </w:r>
      <w:r w:rsidRPr="004B59ED">
        <w:rPr>
          <w:rStyle w:val="StyleBoldUnderline"/>
        </w:rPr>
        <w:t>Will it be easy</w:t>
      </w:r>
      <w:r w:rsidRPr="004B59ED">
        <w:rPr>
          <w:sz w:val="16"/>
        </w:rPr>
        <w:t xml:space="preserve"> and quick </w:t>
      </w:r>
      <w:r w:rsidRPr="004B59ED">
        <w:rPr>
          <w:rStyle w:val="StyleBoldUnderline"/>
        </w:rPr>
        <w:t xml:space="preserve">to clean up? </w:t>
      </w:r>
      <w:r w:rsidRPr="004B59ED">
        <w:rPr>
          <w:rStyle w:val="Emphasis"/>
        </w:rPr>
        <w:t>No</w:t>
      </w:r>
      <w:r w:rsidRPr="004B59ED">
        <w:rPr>
          <w:rStyle w:val="StyleBoldUnderline"/>
        </w:rPr>
        <w:t>.</w:t>
      </w:r>
      <w:r w:rsidRPr="004B59ED">
        <w:rPr>
          <w:sz w:val="16"/>
        </w:rPr>
        <w:t xml:space="preserve"> You se</w:t>
      </w:r>
      <w:r w:rsidRPr="007B58CA">
        <w:rPr>
          <w:sz w:val="16"/>
        </w:rPr>
        <w:t xml:space="preserve">e, </w:t>
      </w:r>
      <w:r w:rsidRPr="007B58CA">
        <w:rPr>
          <w:rStyle w:val="StyleBoldUnderline"/>
          <w:highlight w:val="cyan"/>
        </w:rPr>
        <w:t>the</w:t>
      </w:r>
      <w:r w:rsidRPr="007B58CA">
        <w:rPr>
          <w:rStyle w:val="StyleBoldUnderline"/>
        </w:rPr>
        <w:t xml:space="preserve"> </w:t>
      </w:r>
      <w:r w:rsidRPr="007B58CA">
        <w:rPr>
          <w:rStyle w:val="Emphasis"/>
          <w:highlight w:val="cyan"/>
        </w:rPr>
        <w:t>nearest</w:t>
      </w:r>
      <w:r w:rsidRPr="007B58CA">
        <w:rPr>
          <w:rStyle w:val="Emphasis"/>
        </w:rPr>
        <w:t xml:space="preserve"> </w:t>
      </w:r>
      <w:r w:rsidRPr="007B58CA">
        <w:rPr>
          <w:rStyle w:val="StyleBoldUnderline"/>
          <w:highlight w:val="cyan"/>
        </w:rPr>
        <w:t>and</w:t>
      </w:r>
      <w:r w:rsidRPr="007B58CA">
        <w:rPr>
          <w:sz w:val="16"/>
        </w:rPr>
        <w:t xml:space="preserve"> </w:t>
      </w:r>
      <w:r w:rsidRPr="007B58CA">
        <w:rPr>
          <w:rStyle w:val="Emphasis"/>
          <w:highlight w:val="cyan"/>
        </w:rPr>
        <w:t>best</w:t>
      </w:r>
      <w:r w:rsidRPr="007B58CA">
        <w:rPr>
          <w:sz w:val="16"/>
        </w:rPr>
        <w:t xml:space="preserve"> </w:t>
      </w:r>
      <w:r w:rsidRPr="007B58CA">
        <w:rPr>
          <w:rStyle w:val="StyleBoldUnderline"/>
          <w:highlight w:val="cyan"/>
        </w:rPr>
        <w:t xml:space="preserve">experts </w:t>
      </w:r>
      <w:r w:rsidRPr="004B59ED">
        <w:rPr>
          <w:rStyle w:val="StyleBoldUnderline"/>
        </w:rPr>
        <w:t xml:space="preserve">on safety procedures and dealing with oil spills </w:t>
      </w:r>
      <w:r w:rsidRPr="007B58CA">
        <w:rPr>
          <w:rStyle w:val="StyleBoldUnderline"/>
          <w:highlight w:val="cyan"/>
        </w:rPr>
        <w:t>are all American, but</w:t>
      </w:r>
      <w:r w:rsidRPr="007B58CA">
        <w:rPr>
          <w:rStyle w:val="StyleBoldUnderline"/>
        </w:rPr>
        <w:t xml:space="preserve"> we </w:t>
      </w:r>
      <w:r w:rsidRPr="007B58CA">
        <w:rPr>
          <w:rStyle w:val="StyleBoldUnderline"/>
          <w:highlight w:val="cyan"/>
        </w:rPr>
        <w:t xml:space="preserve">are forbidden by </w:t>
      </w:r>
      <w:r w:rsidRPr="007B58CA">
        <w:rPr>
          <w:rStyle w:val="StyleBoldUnderline"/>
        </w:rPr>
        <w:t>our</w:t>
      </w:r>
      <w:r w:rsidRPr="007B58CA">
        <w:rPr>
          <w:rStyle w:val="StyleBoldUnderline"/>
          <w:highlight w:val="cyan"/>
        </w:rPr>
        <w:t xml:space="preserve"> law</w:t>
      </w:r>
      <w:r w:rsidRPr="007B58CA">
        <w:rPr>
          <w:rStyle w:val="StyleBoldUnderline"/>
        </w:rPr>
        <w:t>s</w:t>
      </w:r>
      <w:r w:rsidRPr="007B58CA">
        <w:rPr>
          <w:rStyle w:val="StyleBoldUnderline"/>
          <w:highlight w:val="cyan"/>
        </w:rPr>
        <w:t xml:space="preserve"> from being involved </w:t>
      </w:r>
      <w:r w:rsidRPr="004B59ED">
        <w:rPr>
          <w:rStyle w:val="Emphasis"/>
        </w:rPr>
        <w:t>in any way</w:t>
      </w:r>
      <w:r w:rsidRPr="004B59ED">
        <w:rPr>
          <w:rStyle w:val="StyleBoldUnderline"/>
        </w:rPr>
        <w:t xml:space="preserve"> with Cuba</w:t>
      </w:r>
      <w:r w:rsidRPr="004B59ED">
        <w:rPr>
          <w:sz w:val="16"/>
        </w:rPr>
        <w:t>.</w:t>
      </w:r>
      <w:r w:rsidRPr="007B58CA">
        <w:rPr>
          <w:sz w:val="16"/>
        </w:rPr>
        <w:t xml:space="preserve"> </w:t>
      </w:r>
      <w:r w:rsidRPr="007B58CA">
        <w:rPr>
          <w:rStyle w:val="StyleBoldUnderline"/>
        </w:rPr>
        <w:t>Our</w:t>
      </w:r>
      <w:r w:rsidRPr="007B58CA">
        <w:rPr>
          <w:sz w:val="16"/>
        </w:rPr>
        <w:t xml:space="preserve"> trade </w:t>
      </w:r>
      <w:r w:rsidRPr="007B58CA">
        <w:rPr>
          <w:rStyle w:val="StyleBoldUnderline"/>
        </w:rPr>
        <w:t xml:space="preserve">embargo on Cuba not only prevents us from doing business with our neighbor but it also bars us from sending </w:t>
      </w:r>
      <w:r w:rsidRPr="007B58CA">
        <w:rPr>
          <w:rStyle w:val="Emphasis"/>
        </w:rPr>
        <w:t>equipment</w:t>
      </w:r>
      <w:r w:rsidRPr="007B58CA">
        <w:rPr>
          <w:rStyle w:val="StyleBoldUnderline"/>
        </w:rPr>
        <w:t xml:space="preserve"> and </w:t>
      </w:r>
      <w:r w:rsidRPr="007B58CA">
        <w:rPr>
          <w:rStyle w:val="Emphasis"/>
        </w:rPr>
        <w:t>expertise</w:t>
      </w:r>
      <w:r w:rsidRPr="007B58CA">
        <w:rPr>
          <w:rStyle w:val="StyleBoldUnderline"/>
        </w:rPr>
        <w:t xml:space="preserve"> to help even in a crisis.</w:t>
      </w:r>
      <w:r w:rsidRPr="007B58CA">
        <w:rPr>
          <w:sz w:val="16"/>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7B58CA">
        <w:rPr>
          <w:sz w:val="12"/>
        </w:rPr>
        <w:t>¶</w:t>
      </w:r>
      <w:r w:rsidRPr="007B58CA">
        <w:rPr>
          <w:sz w:val="16"/>
        </w:rPr>
        <w:t xml:space="preserve"> This whole mess is an allegory for a larger problem. </w:t>
      </w:r>
      <w:r w:rsidRPr="007B58CA">
        <w:rPr>
          <w:rStyle w:val="StyleBoldUnderline"/>
        </w:rPr>
        <w:t>We imposed an embargo on Cuba at the height of the Cold War</w:t>
      </w:r>
      <w:r w:rsidRPr="007B58CA">
        <w:rPr>
          <w:sz w:val="16"/>
        </w:rPr>
        <w:t xml:space="preserve">, 52 years ago, when we were worried about Soviet expansion and the spread of communism. Well, there is no more Soviet Union, and I don't think there's a person in the world who believes America could be infected by Cuban communism today. </w:t>
      </w:r>
      <w:r w:rsidRPr="007B58CA">
        <w:rPr>
          <w:rStyle w:val="StyleBoldUnderline"/>
        </w:rPr>
        <w:t>But the antique policies remain</w:t>
      </w:r>
      <w:r w:rsidRPr="007B58CA">
        <w:rPr>
          <w:sz w:val="16"/>
        </w:rPr>
        <w:t xml:space="preserve"> - antique and failed policies. They were designed, you recall, to force regime change in Cuba. Well, the Castros have thrived for five decades, using American hostility as a badge of Cuban nationalism. </w:t>
      </w:r>
      <w:r w:rsidRPr="007B58CA">
        <w:rPr>
          <w:rStyle w:val="StyleBoldUnderline"/>
        </w:rPr>
        <w:t>All the embargo has done is to weaken the Cuban people, keep them impoverished and cut them off from the world.</w:t>
      </w:r>
    </w:p>
    <w:p w14:paraId="17161A14" w14:textId="77777777" w:rsidR="007506E8" w:rsidRPr="007B58CA" w:rsidRDefault="007506E8" w:rsidP="007506E8">
      <w:pPr>
        <w:rPr>
          <w:rStyle w:val="StyleStyleBold12pt"/>
          <w:b w:val="0"/>
          <w:sz w:val="18"/>
          <w:szCs w:val="18"/>
        </w:rPr>
      </w:pPr>
    </w:p>
    <w:p w14:paraId="45F32A23" w14:textId="77777777" w:rsidR="007506E8" w:rsidRPr="007B58CA" w:rsidRDefault="007506E8" w:rsidP="007506E8">
      <w:pPr>
        <w:pStyle w:val="Heading4"/>
        <w:rPr>
          <w:rStyle w:val="StyleStyleBold12pt"/>
          <w:b/>
          <w:sz w:val="26"/>
        </w:rPr>
      </w:pPr>
      <w:r w:rsidRPr="007B58CA">
        <w:rPr>
          <w:rStyle w:val="StyleStyleBold12pt"/>
          <w:b/>
          <w:sz w:val="26"/>
        </w:rPr>
        <w:t>Oil spills spread and kill biodiversity ecosystems</w:t>
      </w:r>
    </w:p>
    <w:p w14:paraId="1CA45563" w14:textId="77777777" w:rsidR="007506E8" w:rsidRPr="007B58CA" w:rsidRDefault="007506E8" w:rsidP="007506E8">
      <w:r w:rsidRPr="007B58CA">
        <w:rPr>
          <w:rStyle w:val="StyleStyleBold12pt"/>
        </w:rPr>
        <w:t>Almeida 12—</w:t>
      </w:r>
      <w:r w:rsidRPr="007B58CA">
        <w:t xml:space="preserve">Robert Almeida, former Naval Officer and partner at gCaptain (“Drilling Off Cuba, and How the Embargo Could be Very Costly for the US”, 5/18/12, </w:t>
      </w:r>
      <w:hyperlink r:id="rId11" w:history="1">
        <w:r w:rsidRPr="007B58CA">
          <w:t>http://gcaptain.com/drilling-cuba-embargo-badly/</w:t>
        </w:r>
      </w:hyperlink>
      <w:r w:rsidRPr="007B58CA">
        <w:t>, zs)</w:t>
      </w:r>
    </w:p>
    <w:p w14:paraId="676C742E" w14:textId="77777777" w:rsidR="007506E8" w:rsidRPr="007B58CA" w:rsidRDefault="007506E8" w:rsidP="007506E8">
      <w:pPr>
        <w:rPr>
          <w:rStyle w:val="StyleBoldUnderline"/>
        </w:rPr>
      </w:pPr>
      <w:r w:rsidRPr="007B58CA">
        <w:rPr>
          <w:sz w:val="14"/>
        </w:rPr>
        <w:t xml:space="preserve">In short however, </w:t>
      </w:r>
      <w:r w:rsidRPr="007B58CA">
        <w:rPr>
          <w:rStyle w:val="StyleBoldUnderline"/>
          <w:highlight w:val="cyan"/>
        </w:rPr>
        <w:t xml:space="preserve">Cuba’s access to containment </w:t>
      </w:r>
      <w:r w:rsidRPr="007B58CA">
        <w:rPr>
          <w:rStyle w:val="StyleBoldUnderline"/>
        </w:rPr>
        <w:t>systems</w:t>
      </w:r>
      <w:r w:rsidRPr="007B58CA">
        <w:rPr>
          <w:sz w:val="14"/>
        </w:rPr>
        <w:t xml:space="preserve">, offshore </w:t>
      </w:r>
      <w:r w:rsidRPr="004B59ED">
        <w:rPr>
          <w:sz w:val="14"/>
        </w:rPr>
        <w:t xml:space="preserve">technology, </w:t>
      </w:r>
      <w:r w:rsidRPr="004B59ED">
        <w:rPr>
          <w:rStyle w:val="StyleBoldUnderline"/>
        </w:rPr>
        <w:t xml:space="preserve">and spill response equipment </w:t>
      </w:r>
      <w:r w:rsidRPr="007B58CA">
        <w:rPr>
          <w:rStyle w:val="StyleBoldUnderline"/>
          <w:highlight w:val="cyan"/>
        </w:rPr>
        <w:t xml:space="preserve">is </w:t>
      </w:r>
      <w:r w:rsidRPr="007B58CA">
        <w:rPr>
          <w:rStyle w:val="Emphasis"/>
          <w:highlight w:val="cyan"/>
        </w:rPr>
        <w:t>severely restricted by the</w:t>
      </w:r>
      <w:r w:rsidRPr="007B58CA">
        <w:rPr>
          <w:rStyle w:val="Emphasis"/>
        </w:rPr>
        <w:t xml:space="preserve"> US </w:t>
      </w:r>
      <w:r w:rsidRPr="007B58CA">
        <w:rPr>
          <w:rStyle w:val="Emphasis"/>
          <w:highlight w:val="cyan"/>
        </w:rPr>
        <w:t>embargo</w:t>
      </w:r>
      <w:r w:rsidRPr="007B58CA">
        <w:rPr>
          <w:sz w:val="14"/>
        </w:rPr>
        <w:t xml:space="preserve">, </w:t>
      </w:r>
      <w:r w:rsidRPr="004B59ED">
        <w:rPr>
          <w:rStyle w:val="StyleBoldUnderline"/>
        </w:rPr>
        <w:t xml:space="preserve">yet </w:t>
      </w:r>
      <w:r w:rsidRPr="007B58CA">
        <w:rPr>
          <w:rStyle w:val="StyleBoldUnderline"/>
          <w:highlight w:val="cyan"/>
        </w:rPr>
        <w:t xml:space="preserve">if a disaster occurs </w:t>
      </w:r>
      <w:r w:rsidRPr="007B58CA">
        <w:rPr>
          <w:rStyle w:val="StyleBoldUnderline"/>
        </w:rPr>
        <w:t>offshore</w:t>
      </w:r>
      <w:r w:rsidRPr="007B58CA">
        <w:rPr>
          <w:sz w:val="14"/>
        </w:rPr>
        <w:t xml:space="preserve">, </w:t>
      </w:r>
      <w:r w:rsidRPr="004B59ED">
        <w:rPr>
          <w:rStyle w:val="StyleBoldUnderline"/>
        </w:rPr>
        <w:t xml:space="preserve">not only will Cuban </w:t>
      </w:r>
      <w:r w:rsidRPr="007B58CA">
        <w:rPr>
          <w:rStyle w:val="StyleBoldUnderline"/>
          <w:highlight w:val="cyan"/>
        </w:rPr>
        <w:t>ecosystems be severely impacted,</w:t>
      </w:r>
      <w:r w:rsidRPr="007B58CA">
        <w:rPr>
          <w:sz w:val="14"/>
        </w:rPr>
        <w:t xml:space="preserve"> </w:t>
      </w:r>
      <w:r w:rsidRPr="004B59ED">
        <w:rPr>
          <w:rStyle w:val="StyleBoldUnderline"/>
        </w:rPr>
        <w:t>but those of the</w:t>
      </w:r>
      <w:r w:rsidRPr="004B59ED">
        <w:rPr>
          <w:sz w:val="14"/>
        </w:rPr>
        <w:t xml:space="preserve"> Florida </w:t>
      </w:r>
      <w:r w:rsidRPr="004B59ED">
        <w:rPr>
          <w:rStyle w:val="StyleBoldUnderline"/>
        </w:rPr>
        <w:t>Keys, and US East Coast</w:t>
      </w:r>
      <w:r w:rsidRPr="004B59ED">
        <w:rPr>
          <w:sz w:val="14"/>
        </w:rPr>
        <w:t>.</w:t>
      </w:r>
      <w:r w:rsidRPr="004B59ED">
        <w:rPr>
          <w:sz w:val="12"/>
        </w:rPr>
        <w:t>¶</w:t>
      </w:r>
      <w:r w:rsidRPr="004B59ED">
        <w:rPr>
          <w:sz w:val="14"/>
        </w:rPr>
        <w:t xml:space="preserve"> </w:t>
      </w:r>
      <w:r w:rsidRPr="004B59ED">
        <w:rPr>
          <w:rStyle w:val="StyleBoldUnderline"/>
        </w:rPr>
        <w:t>If disaster</w:t>
      </w:r>
      <w:r w:rsidRPr="007B58CA">
        <w:rPr>
          <w:rStyle w:val="StyleBoldUnderline"/>
        </w:rPr>
        <w:t xml:space="preserve"> strikes offshore Cuba</w:t>
      </w:r>
      <w:r w:rsidRPr="007B58CA">
        <w:rPr>
          <w:sz w:val="14"/>
        </w:rPr>
        <w:t xml:space="preserve">, </w:t>
      </w:r>
      <w:r w:rsidRPr="007B58CA">
        <w:rPr>
          <w:rStyle w:val="StyleBoldUnderline"/>
        </w:rPr>
        <w:t>US</w:t>
      </w:r>
      <w:r w:rsidRPr="007B58CA">
        <w:rPr>
          <w:sz w:val="14"/>
        </w:rPr>
        <w:t xml:space="preserve"> </w:t>
      </w:r>
      <w:r w:rsidRPr="007B58CA">
        <w:rPr>
          <w:rStyle w:val="StyleBoldUnderline"/>
        </w:rPr>
        <w:t>citizens will have nobody</w:t>
      </w:r>
      <w:r w:rsidRPr="007B58CA">
        <w:rPr>
          <w:sz w:val="14"/>
        </w:rPr>
        <w:t xml:space="preserve"> else </w:t>
      </w:r>
      <w:r w:rsidRPr="007B58CA">
        <w:rPr>
          <w:rStyle w:val="StyleBoldUnderline"/>
        </w:rPr>
        <w:t>to blame except the US Government because</w:t>
      </w:r>
      <w:r w:rsidRPr="007B58CA">
        <w:rPr>
          <w:sz w:val="14"/>
        </w:rPr>
        <w:t xml:space="preserve"> outdated </w:t>
      </w:r>
      <w:r w:rsidRPr="007B58CA">
        <w:rPr>
          <w:rStyle w:val="StyleBoldUnderline"/>
        </w:rPr>
        <w:t>policies</w:t>
      </w:r>
      <w:r w:rsidRPr="007B58CA">
        <w:rPr>
          <w:sz w:val="14"/>
        </w:rPr>
        <w:t xml:space="preserve"> are </w:t>
      </w:r>
      <w:r w:rsidRPr="007B58CA">
        <w:rPr>
          <w:rStyle w:val="StyleBoldUnderline"/>
        </w:rPr>
        <w:t xml:space="preserve">impacting </w:t>
      </w:r>
      <w:r w:rsidRPr="007B58CA">
        <w:rPr>
          <w:sz w:val="14"/>
        </w:rPr>
        <w:t xml:space="preserve">the </w:t>
      </w:r>
      <w:r w:rsidRPr="007B58CA">
        <w:rPr>
          <w:rStyle w:val="StyleBoldUnderline"/>
        </w:rPr>
        <w:t>ability to prepare sufficiently for real</w:t>
      </w:r>
      <w:r w:rsidRPr="007B58CA">
        <w:rPr>
          <w:sz w:val="14"/>
        </w:rPr>
        <w:t xml:space="preserve">-life </w:t>
      </w:r>
      <w:r w:rsidRPr="007B58CA">
        <w:rPr>
          <w:rStyle w:val="StyleBoldUnderline"/>
        </w:rPr>
        <w:t>environmental threats</w:t>
      </w:r>
      <w:r w:rsidRPr="007B58CA">
        <w:rPr>
          <w:sz w:val="14"/>
        </w:rPr>
        <w:t xml:space="preserve">. </w:t>
      </w:r>
      <w:r w:rsidRPr="004B59ED">
        <w:rPr>
          <w:rStyle w:val="Emphasis"/>
        </w:rPr>
        <w:t xml:space="preserve">Considering </w:t>
      </w:r>
      <w:r w:rsidRPr="007B58CA">
        <w:rPr>
          <w:rStyle w:val="Emphasis"/>
          <w:highlight w:val="cyan"/>
        </w:rPr>
        <w:t xml:space="preserve">Cuba waters are home to the highest concentration of biodiversity </w:t>
      </w:r>
      <w:r w:rsidRPr="004B59ED">
        <w:rPr>
          <w:rStyle w:val="Emphasis"/>
        </w:rPr>
        <w:t xml:space="preserve">in the region </w:t>
      </w:r>
      <w:r w:rsidRPr="004B59ED">
        <w:rPr>
          <w:rStyle w:val="StyleBoldUnderline"/>
        </w:rPr>
        <w:t>a</w:t>
      </w:r>
      <w:r w:rsidRPr="007B58CA">
        <w:rPr>
          <w:rStyle w:val="StyleBoldUnderline"/>
          <w:highlight w:val="cyan"/>
        </w:rPr>
        <w:t xml:space="preserve">nd is a spawning ground for fish </w:t>
      </w:r>
      <w:r w:rsidRPr="007B58CA">
        <w:rPr>
          <w:rStyle w:val="StyleBoldUnderline"/>
        </w:rPr>
        <w:t xml:space="preserve">populations </w:t>
      </w:r>
      <w:r w:rsidRPr="007B58CA">
        <w:rPr>
          <w:sz w:val="14"/>
        </w:rPr>
        <w:t>that migrate north into US waters</w:t>
      </w:r>
      <w:r w:rsidRPr="007B58CA">
        <w:rPr>
          <w:rStyle w:val="StyleBoldUnderline"/>
          <w:highlight w:val="cyan"/>
        </w:rPr>
        <w:t xml:space="preserve">, </w:t>
      </w:r>
      <w:r w:rsidRPr="007B58CA">
        <w:rPr>
          <w:rStyle w:val="Emphasis"/>
          <w:highlight w:val="cyan"/>
        </w:rPr>
        <w:t>a Cuban oil spill could inflict unprecedented environmental devastation</w:t>
      </w:r>
      <w:r w:rsidRPr="007B58CA">
        <w:rPr>
          <w:rStyle w:val="StyleBoldUnderline"/>
          <w:highlight w:val="cyan"/>
        </w:rPr>
        <w:t xml:space="preserve"> </w:t>
      </w:r>
      <w:r w:rsidRPr="007B58CA">
        <w:rPr>
          <w:rStyle w:val="StyleBoldUnderline"/>
        </w:rPr>
        <w:t>if not planned for in advance.</w:t>
      </w:r>
    </w:p>
    <w:p w14:paraId="46B1F1E9" w14:textId="77777777" w:rsidR="007506E8" w:rsidRPr="007B58CA" w:rsidRDefault="007506E8" w:rsidP="007506E8">
      <w:pPr>
        <w:pStyle w:val="Heading4"/>
      </w:pPr>
      <w:r w:rsidRPr="007B58CA">
        <w:rPr>
          <w:bCs w:val="0"/>
        </w:rPr>
        <w:t>Biodiversity in specific hotspots checks extinction— key to ag, medicine</w:t>
      </w:r>
    </w:p>
    <w:p w14:paraId="339A5262" w14:textId="77777777" w:rsidR="007506E8" w:rsidRPr="007B58CA" w:rsidRDefault="007506E8" w:rsidP="007506E8">
      <w:pPr>
        <w:rPr>
          <w:b/>
          <w:sz w:val="24"/>
        </w:rPr>
      </w:pPr>
      <w:r w:rsidRPr="007B58CA">
        <w:rPr>
          <w:rStyle w:val="StyleStyleBold12pt"/>
        </w:rPr>
        <w:t xml:space="preserve">Mittermeier 11 </w:t>
      </w:r>
      <w:r w:rsidRPr="007B58CA">
        <w:rPr>
          <w:sz w:val="16"/>
          <w:szCs w:val="16"/>
        </w:rPr>
        <w:t xml:space="preserve">(et al, Dr. Russell Alan Mittermeier is a primatologist, From Chapter One of the book </w:t>
      </w:r>
      <w:r w:rsidRPr="007B58CA">
        <w:rPr>
          <w:sz w:val="16"/>
          <w:szCs w:val="16"/>
          <w:u w:val="single"/>
        </w:rPr>
        <w:t>Biodiversity Hotspots</w:t>
      </w:r>
      <w:r w:rsidRPr="007B58CA">
        <w:rPr>
          <w:sz w:val="16"/>
          <w:szCs w:val="16"/>
        </w:rPr>
        <w:t xml:space="preserve"> http://www.academia.edu/1536096/Global_biodiversity_conservation_the_critical_role_of_hotspots)</w:t>
      </w:r>
    </w:p>
    <w:p w14:paraId="4257522B" w14:textId="77777777" w:rsidR="007506E8" w:rsidRPr="00721DE9" w:rsidRDefault="007506E8" w:rsidP="007506E8">
      <w:pPr>
        <w:rPr>
          <w:sz w:val="16"/>
        </w:rPr>
      </w:pPr>
      <w:r w:rsidRPr="007B58CA">
        <w:rPr>
          <w:rStyle w:val="StyleBoldUnderline"/>
        </w:rPr>
        <w:t>Extinction is the gravest consequence of the biodiversity crisis, since it is</w:t>
      </w:r>
      <w:r w:rsidRPr="007B58CA">
        <w:rPr>
          <w:rStyle w:val="StyleBoldUnderline"/>
          <w:sz w:val="12"/>
        </w:rPr>
        <w:t>¶</w:t>
      </w:r>
      <w:r w:rsidRPr="007B58CA">
        <w:rPr>
          <w:rStyle w:val="StyleBoldUnderline"/>
        </w:rPr>
        <w:t xml:space="preserve"> irreversible.</w:t>
      </w:r>
      <w:r w:rsidRPr="007B58CA">
        <w:rPr>
          <w:sz w:val="16"/>
        </w:rPr>
        <w:t xml:space="preserve"> </w:t>
      </w:r>
      <w:r w:rsidRPr="007B58CA">
        <w:rPr>
          <w:rStyle w:val="StyleBoldUnderline"/>
          <w:highlight w:val="cyan"/>
        </w:rPr>
        <w:t xml:space="preserve">Human activities </w:t>
      </w:r>
      <w:r w:rsidRPr="007B58CA">
        <w:t>have</w:t>
      </w:r>
      <w:r w:rsidRPr="007B58CA">
        <w:rPr>
          <w:highlight w:val="cyan"/>
        </w:rPr>
        <w:t xml:space="preserve"> </w:t>
      </w:r>
      <w:r w:rsidRPr="007B58CA">
        <w:rPr>
          <w:rStyle w:val="StyleBoldUnderline"/>
          <w:highlight w:val="cyan"/>
        </w:rPr>
        <w:t>elevate</w:t>
      </w:r>
      <w:r w:rsidRPr="007B58CA">
        <w:t>d</w:t>
      </w:r>
      <w:r w:rsidRPr="007B58CA">
        <w:rPr>
          <w:sz w:val="16"/>
        </w:rPr>
        <w:t xml:space="preserve"> </w:t>
      </w:r>
      <w:r w:rsidRPr="007B58CA">
        <w:rPr>
          <w:rStyle w:val="StyleBoldUnderline"/>
          <w:highlight w:val="cyan"/>
        </w:rPr>
        <w:t>the</w:t>
      </w:r>
      <w:r w:rsidRPr="007B58CA">
        <w:rPr>
          <w:rStyle w:val="StyleBoldUnderline"/>
        </w:rPr>
        <w:t xml:space="preserve"> </w:t>
      </w:r>
      <w:r w:rsidRPr="007B58CA">
        <w:rPr>
          <w:rStyle w:val="StyleBoldUnderline"/>
          <w:highlight w:val="cyan"/>
        </w:rPr>
        <w:t>rate of species extinctions to a</w:t>
      </w:r>
      <w:r w:rsidRPr="007B58CA">
        <w:rPr>
          <w:rStyle w:val="StyleBoldUnderline"/>
          <w:sz w:val="12"/>
          <w:highlight w:val="cyan"/>
        </w:rPr>
        <w:t>¶</w:t>
      </w:r>
      <w:r w:rsidRPr="007B58CA">
        <w:rPr>
          <w:rStyle w:val="StyleBoldUnderline"/>
          <w:highlight w:val="cyan"/>
        </w:rPr>
        <w:t xml:space="preserve"> </w:t>
      </w:r>
      <w:r w:rsidRPr="007B58CA">
        <w:rPr>
          <w:rStyle w:val="Emphasis"/>
          <w:highlight w:val="cyan"/>
        </w:rPr>
        <w:t>thousand or more times the natural</w:t>
      </w:r>
      <w:r w:rsidRPr="007B58CA">
        <w:rPr>
          <w:sz w:val="16"/>
        </w:rPr>
        <w:t xml:space="preserve"> background </w:t>
      </w:r>
      <w:r w:rsidRPr="007B58CA">
        <w:rPr>
          <w:rStyle w:val="Emphasis"/>
          <w:highlight w:val="cyan"/>
        </w:rPr>
        <w:t>rate</w:t>
      </w:r>
      <w:r w:rsidRPr="007B58CA">
        <w:rPr>
          <w:sz w:val="16"/>
        </w:rPr>
        <w:t xml:space="preserve"> (Pimm et al. 1995). What are the</w:t>
      </w:r>
      <w:r w:rsidRPr="007B58CA">
        <w:rPr>
          <w:sz w:val="12"/>
        </w:rPr>
        <w:t>¶</w:t>
      </w:r>
      <w:r w:rsidRPr="007B58CA">
        <w:rPr>
          <w:sz w:val="16"/>
        </w:rPr>
        <w:t xml:space="preserve"> consequences of this loss? Most obvious among them may be the lost opportunity</w:t>
      </w:r>
      <w:r w:rsidRPr="007B58CA">
        <w:rPr>
          <w:sz w:val="12"/>
        </w:rPr>
        <w:t>¶</w:t>
      </w:r>
      <w:r w:rsidRPr="007B58CA">
        <w:rPr>
          <w:sz w:val="16"/>
        </w:rPr>
        <w:t xml:space="preserve"> for future resource use. Scientists have discovered a mere fraction of Earth’s species</w:t>
      </w:r>
      <w:r w:rsidRPr="007B58CA">
        <w:rPr>
          <w:sz w:val="12"/>
        </w:rPr>
        <w:t>¶</w:t>
      </w:r>
      <w:r w:rsidRPr="007B58CA">
        <w:rPr>
          <w:sz w:val="16"/>
        </w:rPr>
        <w:t xml:space="preserve"> (perhaps fewer than 10%, or even 1%) and understood the biology of even fewer</w:t>
      </w:r>
      <w:r w:rsidRPr="007B58CA">
        <w:rPr>
          <w:sz w:val="12"/>
        </w:rPr>
        <w:t>¶</w:t>
      </w:r>
      <w:r w:rsidRPr="007B58CA">
        <w:rPr>
          <w:sz w:val="16"/>
        </w:rPr>
        <w:t xml:space="preserve"> (Novotny et al. 2002). </w:t>
      </w:r>
      <w:r w:rsidRPr="007B58CA">
        <w:rPr>
          <w:rStyle w:val="StyleBoldUnderline"/>
          <w:highlight w:val="cyan"/>
        </w:rPr>
        <w:t xml:space="preserve">As species vanish, so too does the health security </w:t>
      </w:r>
      <w:r w:rsidRPr="007B58CA">
        <w:rPr>
          <w:rStyle w:val="Emphasis"/>
          <w:highlight w:val="cyan"/>
        </w:rPr>
        <w:t>of every</w:t>
      </w:r>
      <w:r w:rsidRPr="007B58CA">
        <w:rPr>
          <w:rStyle w:val="Emphasis"/>
          <w:b w:val="0"/>
          <w:sz w:val="12"/>
          <w:highlight w:val="cyan"/>
          <w:u w:val="none"/>
        </w:rPr>
        <w:t>¶</w:t>
      </w:r>
      <w:r w:rsidRPr="007B58CA">
        <w:rPr>
          <w:rStyle w:val="Emphasis"/>
          <w:highlight w:val="cyan"/>
        </w:rPr>
        <w:t xml:space="preserve"> human.</w:t>
      </w:r>
      <w:r w:rsidRPr="007B58CA">
        <w:rPr>
          <w:sz w:val="16"/>
        </w:rPr>
        <w:t xml:space="preserve"> Earth’s </w:t>
      </w:r>
      <w:r w:rsidRPr="007B58CA">
        <w:rPr>
          <w:rStyle w:val="StyleBoldUnderline"/>
          <w:highlight w:val="cyan"/>
        </w:rPr>
        <w:t>species</w:t>
      </w:r>
      <w:r w:rsidRPr="007B58CA">
        <w:rPr>
          <w:rStyle w:val="StyleBoldUnderline"/>
        </w:rPr>
        <w:t xml:space="preserve"> </w:t>
      </w:r>
      <w:r w:rsidRPr="007B58CA">
        <w:rPr>
          <w:sz w:val="16"/>
        </w:rPr>
        <w:t xml:space="preserve">are a vast genetic storehouse that </w:t>
      </w:r>
      <w:r w:rsidRPr="007B58CA">
        <w:rPr>
          <w:rStyle w:val="StyleBoldUnderline"/>
          <w:highlight w:val="cyan"/>
        </w:rPr>
        <w:t>may harbor a cure for</w:t>
      </w:r>
      <w:r w:rsidRPr="007B58CA">
        <w:rPr>
          <w:sz w:val="12"/>
        </w:rPr>
        <w:t>¶</w:t>
      </w:r>
      <w:r w:rsidRPr="007B58CA">
        <w:rPr>
          <w:sz w:val="16"/>
        </w:rPr>
        <w:t xml:space="preserve"> cancer, malaria, or </w:t>
      </w:r>
      <w:r w:rsidRPr="007B58CA">
        <w:rPr>
          <w:rStyle w:val="StyleBoldUnderline"/>
          <w:highlight w:val="cyan"/>
        </w:rPr>
        <w:t>the next new pathogen</w:t>
      </w:r>
      <w:r w:rsidRPr="007B58CA">
        <w:rPr>
          <w:sz w:val="16"/>
        </w:rPr>
        <w:t xml:space="preserve"> – cures waiting to be discovered.</w:t>
      </w:r>
      <w:r w:rsidRPr="007B58CA">
        <w:rPr>
          <w:sz w:val="12"/>
        </w:rPr>
        <w:t>¶</w:t>
      </w:r>
      <w:r w:rsidRPr="007B58CA">
        <w:rPr>
          <w:sz w:val="16"/>
        </w:rPr>
        <w:t xml:space="preserve"> Compounds initially derived from wild species account for more than half of all</w:t>
      </w:r>
      <w:r w:rsidRPr="007B58CA">
        <w:rPr>
          <w:sz w:val="12"/>
        </w:rPr>
        <w:t>¶</w:t>
      </w:r>
      <w:r w:rsidRPr="007B58CA">
        <w:rPr>
          <w:sz w:val="16"/>
        </w:rPr>
        <w:t xml:space="preserve"> commercial medicines – even more in developing nations (Chivian and Bernstein</w:t>
      </w:r>
      <w:r w:rsidRPr="007B58CA">
        <w:rPr>
          <w:sz w:val="12"/>
        </w:rPr>
        <w:t>¶</w:t>
      </w:r>
      <w:r w:rsidRPr="007B58CA">
        <w:rPr>
          <w:sz w:val="16"/>
        </w:rPr>
        <w:t xml:space="preserve"> 2008). Natural forms, processes, and ecosystems provide blueprints and inspiration</w:t>
      </w:r>
      <w:r w:rsidRPr="007B58CA">
        <w:rPr>
          <w:sz w:val="12"/>
        </w:rPr>
        <w:t>¶</w:t>
      </w:r>
      <w:r w:rsidRPr="007B58CA">
        <w:rPr>
          <w:sz w:val="16"/>
        </w:rPr>
        <w:t xml:space="preserve"> for a growing array of new materials, energy sources, hi-tech devices, and</w:t>
      </w:r>
      <w:r w:rsidRPr="007B58CA">
        <w:rPr>
          <w:sz w:val="12"/>
        </w:rPr>
        <w:t>¶</w:t>
      </w:r>
      <w:r w:rsidRPr="007B58CA">
        <w:rPr>
          <w:sz w:val="16"/>
        </w:rPr>
        <w:t xml:space="preserve"> other innovations (Benyus 2009). The current loss of species has been compared</w:t>
      </w:r>
      <w:r w:rsidRPr="007B58CA">
        <w:rPr>
          <w:sz w:val="12"/>
        </w:rPr>
        <w:t>¶</w:t>
      </w:r>
      <w:r w:rsidRPr="007B58CA">
        <w:rPr>
          <w:sz w:val="16"/>
        </w:rPr>
        <w:t xml:space="preserve"> to burning down the world’s libraries without knowing the content of 90% or</w:t>
      </w:r>
      <w:r w:rsidRPr="007B58CA">
        <w:rPr>
          <w:sz w:val="12"/>
        </w:rPr>
        <w:t>¶</w:t>
      </w:r>
      <w:r w:rsidRPr="007B58CA">
        <w:rPr>
          <w:sz w:val="16"/>
        </w:rPr>
        <w:t xml:space="preserve"> more of the books. </w:t>
      </w:r>
      <w:r w:rsidRPr="007B58CA">
        <w:rPr>
          <w:rStyle w:val="StyleBoldUnderline"/>
          <w:highlight w:val="cyan"/>
        </w:rPr>
        <w:t xml:space="preserve">With loss of species, we lose the </w:t>
      </w:r>
      <w:r w:rsidRPr="007B58CA">
        <w:rPr>
          <w:rStyle w:val="StyleBoldUnderline"/>
        </w:rPr>
        <w:t>ultimate</w:t>
      </w:r>
      <w:r w:rsidRPr="007B58CA">
        <w:rPr>
          <w:rStyle w:val="StyleBoldUnderline"/>
          <w:highlight w:val="cyan"/>
        </w:rPr>
        <w:t xml:space="preserve"> source of</w:t>
      </w:r>
      <w:r w:rsidRPr="007B58CA">
        <w:rPr>
          <w:rStyle w:val="StyleBoldUnderline"/>
        </w:rPr>
        <w:t xml:space="preserve"> </w:t>
      </w:r>
      <w:r w:rsidRPr="007B58CA">
        <w:rPr>
          <w:sz w:val="16"/>
        </w:rPr>
        <w:t>our crops</w:t>
      </w:r>
      <w:r w:rsidRPr="007B58CA">
        <w:rPr>
          <w:sz w:val="12"/>
        </w:rPr>
        <w:t>¶</w:t>
      </w:r>
      <w:r w:rsidRPr="007B58CA">
        <w:rPr>
          <w:sz w:val="16"/>
        </w:rPr>
        <w:t xml:space="preserve"> and </w:t>
      </w:r>
      <w:r w:rsidRPr="007B58CA">
        <w:rPr>
          <w:rStyle w:val="StyleBoldUnderline"/>
          <w:highlight w:val="cyan"/>
        </w:rPr>
        <w:t>the genes we use to improve agricultural resilience</w:t>
      </w:r>
      <w:r w:rsidRPr="007B58CA">
        <w:rPr>
          <w:sz w:val="16"/>
        </w:rPr>
        <w:t>, the inspiration for</w:t>
      </w:r>
      <w:r w:rsidRPr="007B58CA">
        <w:rPr>
          <w:sz w:val="12"/>
        </w:rPr>
        <w:t>¶</w:t>
      </w:r>
      <w:r w:rsidRPr="007B58CA">
        <w:rPr>
          <w:sz w:val="16"/>
        </w:rPr>
        <w:t xml:space="preserve"> manufactured products, </w:t>
      </w:r>
      <w:r w:rsidRPr="007B58CA">
        <w:rPr>
          <w:rStyle w:val="StyleBoldUnderline"/>
          <w:highlight w:val="cyan"/>
        </w:rPr>
        <w:t>and the</w:t>
      </w:r>
      <w:r w:rsidRPr="007B58CA">
        <w:rPr>
          <w:rStyle w:val="StyleBoldUnderline"/>
        </w:rPr>
        <w:t xml:space="preserve"> </w:t>
      </w:r>
      <w:r w:rsidRPr="007B58CA">
        <w:rPr>
          <w:sz w:val="16"/>
        </w:rPr>
        <w:t xml:space="preserve">basis of the structure and function of the </w:t>
      </w:r>
      <w:r w:rsidRPr="007B58CA">
        <w:rPr>
          <w:rStyle w:val="StyleBoldUnderline"/>
          <w:highlight w:val="cyan"/>
        </w:rPr>
        <w:t>ecosystems</w:t>
      </w:r>
      <w:r w:rsidRPr="007B58CA">
        <w:rPr>
          <w:rStyle w:val="StyleBoldUnderline"/>
          <w:sz w:val="12"/>
          <w:highlight w:val="cyan"/>
        </w:rPr>
        <w:t>¶</w:t>
      </w:r>
      <w:r w:rsidRPr="007B58CA">
        <w:rPr>
          <w:rStyle w:val="StyleBoldUnderline"/>
          <w:highlight w:val="cyan"/>
        </w:rPr>
        <w:t xml:space="preserve"> that </w:t>
      </w:r>
      <w:r w:rsidRPr="007B58CA">
        <w:rPr>
          <w:rStyle w:val="Emphasis"/>
          <w:highlight w:val="cyan"/>
        </w:rPr>
        <w:t>support humans and all life on Earth</w:t>
      </w:r>
      <w:r w:rsidRPr="007B58CA">
        <w:rPr>
          <w:sz w:val="16"/>
        </w:rPr>
        <w:t xml:space="preserve"> (McNeely et al. 2009). Above and beyond</w:t>
      </w:r>
      <w:r w:rsidRPr="007B58CA">
        <w:rPr>
          <w:sz w:val="12"/>
        </w:rPr>
        <w:t>¶</w:t>
      </w:r>
      <w:r w:rsidRPr="007B58CA">
        <w:rPr>
          <w:sz w:val="16"/>
        </w:rPr>
        <w:t xml:space="preserve"> material welfare and livelihoods, biodiversity contributes to security, resiliency,</w:t>
      </w:r>
      <w:r w:rsidRPr="007B58CA">
        <w:rPr>
          <w:sz w:val="12"/>
        </w:rPr>
        <w:t>¶</w:t>
      </w:r>
      <w:r w:rsidRPr="007B58CA">
        <w:rPr>
          <w:sz w:val="16"/>
        </w:rPr>
        <w:t xml:space="preserve"> and freedom of choices and actions (Millennium Ecosystem Assessment 2005).</w:t>
      </w:r>
      <w:r w:rsidRPr="007B58CA">
        <w:rPr>
          <w:sz w:val="12"/>
        </w:rPr>
        <w:t>¶</w:t>
      </w:r>
      <w:r w:rsidRPr="007B58CA">
        <w:rPr>
          <w:sz w:val="16"/>
        </w:rPr>
        <w:t xml:space="preserve"> Less tangible, but no less important, are the cultural, spiritual, and moral costs</w:t>
      </w:r>
      <w:r w:rsidRPr="007B58CA">
        <w:rPr>
          <w:sz w:val="12"/>
        </w:rPr>
        <w:t>¶</w:t>
      </w:r>
      <w:r w:rsidRPr="007B58CA">
        <w:rPr>
          <w:sz w:val="16"/>
        </w:rPr>
        <w:t xml:space="preserve"> inflicted by species extinctions. All societies value species for their own sake,</w:t>
      </w:r>
      <w:r w:rsidRPr="007B58CA">
        <w:rPr>
          <w:sz w:val="12"/>
        </w:rPr>
        <w:t>¶</w:t>
      </w:r>
      <w:r w:rsidRPr="007B58CA">
        <w:rPr>
          <w:sz w:val="16"/>
        </w:rPr>
        <w:t xml:space="preserve"> and wild plants and animals are integral to the fabric of all the world’s cultures</w:t>
      </w:r>
      <w:r w:rsidRPr="007B58CA">
        <w:rPr>
          <w:sz w:val="12"/>
        </w:rPr>
        <w:t>¶</w:t>
      </w:r>
      <w:r w:rsidRPr="007B58CA">
        <w:rPr>
          <w:sz w:val="16"/>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7B58CA">
        <w:rPr>
          <w:sz w:val="12"/>
        </w:rPr>
        <w:t>¶</w:t>
      </w:r>
      <w:r w:rsidRPr="007B58CA">
        <w:rPr>
          <w:sz w:val="16"/>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7B58CA">
        <w:rPr>
          <w:rStyle w:val="StyleBoldUnderline"/>
        </w:rPr>
        <w:t xml:space="preserve"> </w:t>
      </w:r>
      <w:r w:rsidRPr="007B58CA">
        <w:rPr>
          <w:rStyle w:val="StyleBoldUnderline"/>
          <w:highlight w:val="cyan"/>
        </w:rPr>
        <w:t xml:space="preserve">Extinction is a global phenomenon, with impacts far beyond </w:t>
      </w:r>
      <w:r w:rsidRPr="007B58CA">
        <w:rPr>
          <w:rStyle w:val="StyleBoldUnderline"/>
        </w:rPr>
        <w:t xml:space="preserve">nearby administrative </w:t>
      </w:r>
      <w:r w:rsidRPr="007B58CA">
        <w:rPr>
          <w:rStyle w:val="StyleBoldUnderline"/>
          <w:highlight w:val="cyan"/>
        </w:rPr>
        <w:t>borders.</w:t>
      </w:r>
      <w:r w:rsidRPr="007B58CA">
        <w:rPr>
          <w:sz w:val="16"/>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7B58CA">
        <w:rPr>
          <w:sz w:val="12"/>
        </w:rPr>
        <w:t>¶</w:t>
      </w:r>
      <w:r w:rsidRPr="007B58CA">
        <w:rPr>
          <w:sz w:val="16"/>
        </w:rPr>
        <w:t xml:space="preserve"> The establishment of priorities for biodiversity conservation is complex, but can be framed as a single question. Given the choice, </w:t>
      </w:r>
      <w:r w:rsidRPr="007B58CA">
        <w:rPr>
          <w:rStyle w:val="StyleBoldUnderline"/>
          <w:highlight w:val="cyan"/>
        </w:rPr>
        <w:t>where should action toward</w:t>
      </w:r>
      <w:r w:rsidRPr="007B58CA">
        <w:rPr>
          <w:sz w:val="16"/>
        </w:rPr>
        <w:t xml:space="preserve"> reducing the loss of </w:t>
      </w:r>
      <w:r w:rsidRPr="007B58CA">
        <w:rPr>
          <w:rStyle w:val="StyleBoldUnderline"/>
          <w:highlight w:val="cyan"/>
        </w:rPr>
        <w:t xml:space="preserve">biodiversity </w:t>
      </w:r>
      <w:r w:rsidRPr="007B58CA">
        <w:rPr>
          <w:rStyle w:val="Emphasis"/>
          <w:highlight w:val="cyan"/>
        </w:rPr>
        <w:t>be implemented ﬁrst</w:t>
      </w:r>
      <w:r w:rsidRPr="007B58CA">
        <w:rPr>
          <w:rStyle w:val="StyleBoldUnderline"/>
          <w:highlight w:val="cyan"/>
        </w:rPr>
        <w:t>?</w:t>
      </w:r>
      <w:r w:rsidRPr="007B58CA">
        <w:rPr>
          <w:rStyle w:val="StyleBoldUnderline"/>
        </w:rPr>
        <w:t xml:space="preserve"> </w:t>
      </w:r>
      <w:r w:rsidRPr="007B58CA">
        <w:rPr>
          <w:sz w:val="16"/>
        </w:rPr>
        <w:t xml:space="preserve">The ﬁeld of conservation planning addresses </w:t>
      </w:r>
      <w:r w:rsidRPr="007B58CA">
        <w:rPr>
          <w:rStyle w:val="StyleBoldUnderline"/>
          <w:highlight w:val="cyan"/>
        </w:rPr>
        <w:t>this question</w:t>
      </w:r>
      <w:r w:rsidRPr="007B58CA">
        <w:rPr>
          <w:sz w:val="16"/>
        </w:rPr>
        <w:t xml:space="preserve"> and </w:t>
      </w:r>
      <w:r w:rsidRPr="007B58CA">
        <w:rPr>
          <w:rStyle w:val="StyleBoldUnderline"/>
          <w:highlight w:val="cyan"/>
        </w:rPr>
        <w:t>revolves around</w:t>
      </w:r>
      <w:r w:rsidRPr="007B58CA">
        <w:rPr>
          <w:sz w:val="16"/>
        </w:rPr>
        <w:t xml:space="preserve"> a framework of </w:t>
      </w:r>
      <w:r w:rsidRPr="007B58CA">
        <w:rPr>
          <w:rStyle w:val="StyleBoldUnderline"/>
          <w:highlight w:val="cyan"/>
        </w:rPr>
        <w:t>vulnerability and irreplaceability</w:t>
      </w:r>
      <w:r w:rsidRPr="007B58CA">
        <w:rPr>
          <w:sz w:val="16"/>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7B58CA">
        <w:rPr>
          <w:sz w:val="12"/>
        </w:rPr>
        <w:t>¶</w:t>
      </w:r>
      <w:r w:rsidRPr="007B58CA">
        <w:rPr>
          <w:sz w:val="16"/>
        </w:rPr>
        <w:t xml:space="preserve"> Myers’ seminal paper (Myers1988) was the ﬁrst application of the principles of irreplaceability and vulnerability to guide conservation planning on a global scale. </w:t>
      </w:r>
      <w:r w:rsidRPr="007B58CA">
        <w:rPr>
          <w:rStyle w:val="StyleBoldUnderline"/>
        </w:rPr>
        <w:t>Myers described ten</w:t>
      </w:r>
      <w:r w:rsidRPr="007B58CA">
        <w:rPr>
          <w:sz w:val="16"/>
        </w:rPr>
        <w:t xml:space="preserve"> tropical forest “</w:t>
      </w:r>
      <w:r w:rsidRPr="007B58CA">
        <w:rPr>
          <w:rStyle w:val="StyleBoldUnderline"/>
        </w:rPr>
        <w:t>hotspots” on the basis of extraordinary</w:t>
      </w:r>
      <w:r w:rsidRPr="007B58CA">
        <w:rPr>
          <w:sz w:val="16"/>
        </w:rPr>
        <w:t xml:space="preserve"> plant </w:t>
      </w:r>
      <w:r w:rsidRPr="007B58CA">
        <w:rPr>
          <w:rStyle w:val="StyleBoldUnderline"/>
        </w:rPr>
        <w:t>endemism and</w:t>
      </w:r>
      <w:r w:rsidRPr="007B58CA">
        <w:rPr>
          <w:sz w:val="16"/>
        </w:rPr>
        <w:t xml:space="preserve"> high levels of </w:t>
      </w:r>
      <w:r w:rsidRPr="007B58CA">
        <w:rPr>
          <w:rStyle w:val="StyleBoldUnderline"/>
        </w:rPr>
        <w:t>habitat loss</w:t>
      </w:r>
      <w:r w:rsidRPr="007B58CA">
        <w:rPr>
          <w:sz w:val="16"/>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7B58CA">
        <w:rPr>
          <w:sz w:val="12"/>
        </w:rPr>
        <w:t>¶</w:t>
      </w:r>
      <w:r w:rsidRPr="007B58CA">
        <w:rPr>
          <w:sz w:val="16"/>
        </w:rPr>
        <w:t xml:space="preserve"> &gt;</w:t>
      </w:r>
      <w:r w:rsidRPr="007B58CA">
        <w:rPr>
          <w:sz w:val="12"/>
        </w:rPr>
        <w:t>¶</w:t>
      </w:r>
      <w:r w:rsidRPr="007B58CA">
        <w:rPr>
          <w:sz w:val="16"/>
        </w:rPr>
        <w:t xml:space="preserve"> 0.5% of the world’s total), and it had to have 30% or less of its original vegetation (extent of historical habitat cover)remaining. These efforts culminated in </w:t>
      </w:r>
      <w:r w:rsidRPr="007B58CA">
        <w:rPr>
          <w:rStyle w:val="StyleBoldUnderline"/>
        </w:rPr>
        <w:t>an extensive global review</w:t>
      </w:r>
      <w:r w:rsidRPr="007B58CA">
        <w:rPr>
          <w:sz w:val="16"/>
        </w:rPr>
        <w:t xml:space="preserve"> (Mittermeier et al.1999) and scientiﬁc publication (Myers et al.2000) that </w:t>
      </w:r>
      <w:r w:rsidRPr="007B58CA">
        <w:rPr>
          <w:rStyle w:val="StyleBoldUnderline"/>
        </w:rPr>
        <w:t>introduced seven new hotspots</w:t>
      </w:r>
      <w:r w:rsidRPr="007B58CA">
        <w:rPr>
          <w:sz w:val="16"/>
        </w:rPr>
        <w:t xml:space="preserve"> </w:t>
      </w:r>
      <w:r w:rsidRPr="007B58CA">
        <w:rPr>
          <w:rStyle w:val="StyleBoldUnderline"/>
        </w:rPr>
        <w:t>on the basis</w:t>
      </w:r>
      <w:r w:rsidRPr="007B58CA">
        <w:rPr>
          <w:sz w:val="16"/>
        </w:rPr>
        <w:t xml:space="preserve"> of both the better-deﬁned criteria and </w:t>
      </w:r>
      <w:r w:rsidRPr="007B58CA">
        <w:rPr>
          <w:rStyle w:val="StyleBoldUnderline"/>
        </w:rPr>
        <w:t>new data</w:t>
      </w:r>
      <w:r w:rsidRPr="007B58CA">
        <w:rPr>
          <w:sz w:val="16"/>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14:paraId="2AF809EC" w14:textId="77777777" w:rsidR="007506E8" w:rsidRPr="007B58CA" w:rsidRDefault="007506E8" w:rsidP="007506E8">
      <w:pPr>
        <w:rPr>
          <w:rStyle w:val="StyleStyleBold12pt"/>
          <w:b w:val="0"/>
          <w:sz w:val="18"/>
          <w:szCs w:val="18"/>
        </w:rPr>
      </w:pPr>
    </w:p>
    <w:p w14:paraId="08A17575" w14:textId="77777777" w:rsidR="007506E8" w:rsidRDefault="007506E8" w:rsidP="007506E8">
      <w:pPr>
        <w:pStyle w:val="Heading3"/>
      </w:pPr>
      <w:r>
        <w:t>1AC – Relations</w:t>
      </w:r>
    </w:p>
    <w:p w14:paraId="3523D15C" w14:textId="77777777" w:rsidR="007506E8" w:rsidRDefault="007506E8" w:rsidP="007506E8">
      <w:pPr>
        <w:pStyle w:val="Heading4"/>
      </w:pPr>
      <w:r>
        <w:t>US-Cuban oil coop key to check existing US-Latin American tensions.</w:t>
      </w:r>
    </w:p>
    <w:p w14:paraId="3A2397AE" w14:textId="77777777" w:rsidR="007506E8" w:rsidRDefault="007506E8" w:rsidP="007506E8"/>
    <w:p w14:paraId="027EBF36" w14:textId="77777777" w:rsidR="007506E8" w:rsidRPr="00E46EBC" w:rsidRDefault="007506E8" w:rsidP="007506E8">
      <w:pPr>
        <w:rPr>
          <w:rStyle w:val="StyleStyleBold12pt"/>
        </w:rPr>
      </w:pPr>
      <w:r w:rsidRPr="00E46EBC">
        <w:rPr>
          <w:rStyle w:val="StyleStyleBold12pt"/>
        </w:rPr>
        <w:t>Benjamin-Alva</w:t>
      </w:r>
      <w:r>
        <w:rPr>
          <w:rStyle w:val="StyleStyleBold12pt"/>
        </w:rPr>
        <w:t>rad</w:t>
      </w:r>
      <w:r w:rsidRPr="00E46EBC">
        <w:rPr>
          <w:rStyle w:val="StyleStyleBold12pt"/>
        </w:rPr>
        <w:t>o ‘10</w:t>
      </w:r>
    </w:p>
    <w:p w14:paraId="537A3BA7" w14:textId="77777777" w:rsidR="007506E8" w:rsidRPr="00E46EBC" w:rsidRDefault="007506E8" w:rsidP="007506E8">
      <w:pPr>
        <w:rPr>
          <w:sz w:val="16"/>
          <w:szCs w:val="16"/>
        </w:rPr>
      </w:pPr>
      <w:r w:rsidRPr="00E46EBC">
        <w:rPr>
          <w:sz w:val="16"/>
          <w:szCs w:val="16"/>
        </w:rPr>
        <w:t>Jonathan Benjamin-Alvarado, PhD of Political Science, University of Nebraska, 2010, “Cuba’s Energy Future: Strategic Approaches to Cooperat</w:t>
      </w:r>
      <w:r>
        <w:rPr>
          <w:sz w:val="16"/>
          <w:szCs w:val="16"/>
        </w:rPr>
        <w:t>ion,” a Brookings Publication – obtained as an ebook through MSU Electronic Resources – page 3-4</w:t>
      </w:r>
    </w:p>
    <w:p w14:paraId="134F68FD" w14:textId="77777777" w:rsidR="007506E8" w:rsidRDefault="007506E8" w:rsidP="007506E8"/>
    <w:p w14:paraId="687B6AEE" w14:textId="77777777" w:rsidR="007506E8" w:rsidRPr="00D75B67" w:rsidRDefault="007506E8" w:rsidP="007506E8">
      <w:pPr>
        <w:rPr>
          <w:sz w:val="16"/>
        </w:rPr>
      </w:pPr>
      <w:r w:rsidRPr="00D75B67">
        <w:rPr>
          <w:sz w:val="16"/>
        </w:rPr>
        <w:t>The development of Cuba as an energy partner will not solve America’s energy problems. But the potential for improving energy relations and</w:t>
      </w:r>
      <w:r w:rsidRPr="003C2415">
        <w:rPr>
          <w:rStyle w:val="StyleBoldUnderline"/>
          <w:highlight w:val="yellow"/>
        </w:rPr>
        <w:t xml:space="preserve"> deepening collaborative modalities</w:t>
      </w:r>
      <w:r w:rsidRPr="00D75B67">
        <w:rPr>
          <w:sz w:val="16"/>
        </w:rPr>
        <w:t xml:space="preserve"> </w:t>
      </w:r>
      <w:r w:rsidRPr="004B59ED">
        <w:rPr>
          <w:rStyle w:val="StyleBoldUnderline"/>
        </w:rPr>
        <w:t>with other regional partners is enhanced</w:t>
      </w:r>
      <w:r w:rsidRPr="003C2415">
        <w:rPr>
          <w:rStyle w:val="StyleBoldUnderline"/>
          <w:highlight w:val="yellow"/>
        </w:rPr>
        <w:t xml:space="preserve"> </w:t>
      </w:r>
      <w:r w:rsidRPr="00D75B67">
        <w:rPr>
          <w:rStyle w:val="Emphasis"/>
          <w:highlight w:val="yellow"/>
        </w:rPr>
        <w:t>by pursuing energy cooperation with Cuba</w:t>
      </w:r>
      <w:r w:rsidRPr="00D75B67">
        <w:rPr>
          <w:sz w:val="16"/>
        </w:rPr>
        <w:t xml:space="preserve"> for two principal reasons. 1. </w:t>
      </w:r>
      <w:r w:rsidRPr="004B59ED">
        <w:rPr>
          <w:rStyle w:val="StyleBoldUnderline"/>
        </w:rPr>
        <w:t>Cuba’s</w:t>
      </w:r>
      <w:r w:rsidRPr="003C2415">
        <w:rPr>
          <w:rStyle w:val="StyleBoldUnderline"/>
          <w:highlight w:val="yellow"/>
        </w:rPr>
        <w:t xml:space="preserve"> increasing </w:t>
      </w:r>
      <w:r w:rsidRPr="004B59ED">
        <w:rPr>
          <w:rStyle w:val="StyleBoldUnderline"/>
          <w:highlight w:val="yellow"/>
        </w:rPr>
        <w:t>leadership</w:t>
      </w:r>
      <w:r w:rsidRPr="004B59ED">
        <w:rPr>
          <w:rStyle w:val="StyleBoldUnderline"/>
        </w:rPr>
        <w:t xml:space="preserve"> role in the </w:t>
      </w:r>
      <w:r w:rsidRPr="004B59ED">
        <w:rPr>
          <w:sz w:val="16"/>
        </w:rPr>
        <w:t xml:space="preserve">Caribbean </w:t>
      </w:r>
      <w:r w:rsidRPr="004B59ED">
        <w:rPr>
          <w:rStyle w:val="StyleBoldUnderline"/>
        </w:rPr>
        <w:t>region</w:t>
      </w:r>
      <w:r w:rsidRPr="00D75B67">
        <w:rPr>
          <w:sz w:val="16"/>
        </w:rPr>
        <w:t xml:space="preserve"> and Central America </w:t>
      </w:r>
      <w:r w:rsidRPr="003C2415">
        <w:rPr>
          <w:rStyle w:val="StyleBoldUnderline"/>
          <w:highlight w:val="yellow"/>
        </w:rPr>
        <w:t xml:space="preserve">might be used </w:t>
      </w:r>
      <w:r w:rsidRPr="004B59ED">
        <w:rPr>
          <w:rStyle w:val="StyleBoldUnderline"/>
        </w:rPr>
        <w:t>by the U</w:t>
      </w:r>
      <w:r w:rsidRPr="004B59ED">
        <w:rPr>
          <w:sz w:val="16"/>
        </w:rPr>
        <w:t xml:space="preserve">nited </w:t>
      </w:r>
      <w:r w:rsidRPr="004B59ED">
        <w:rPr>
          <w:rStyle w:val="StyleBoldUnderline"/>
        </w:rPr>
        <w:t>S</w:t>
      </w:r>
      <w:r w:rsidRPr="004B59ED">
        <w:rPr>
          <w:sz w:val="16"/>
        </w:rPr>
        <w:t>tates</w:t>
      </w:r>
      <w:r w:rsidRPr="00D75B67">
        <w:rPr>
          <w:sz w:val="16"/>
        </w:rPr>
        <w:t xml:space="preserve"> </w:t>
      </w:r>
      <w:r w:rsidRPr="003C2415">
        <w:rPr>
          <w:rStyle w:val="StyleBoldUnderline"/>
          <w:highlight w:val="yellow"/>
        </w:rPr>
        <w:t>to promote</w:t>
      </w:r>
      <w:r w:rsidRPr="00D75B67">
        <w:rPr>
          <w:sz w:val="16"/>
        </w:rPr>
        <w:t xml:space="preserve"> collectively </w:t>
      </w:r>
      <w:r w:rsidRPr="003C2415">
        <w:rPr>
          <w:rStyle w:val="StyleBoldUnderline"/>
          <w:highlight w:val="yellow"/>
        </w:rPr>
        <w:t xml:space="preserve">beneficial efforts </w:t>
      </w:r>
      <w:r w:rsidRPr="00D75B67">
        <w:rPr>
          <w:sz w:val="16"/>
        </w:rPr>
        <w:t xml:space="preserve">to develop a broad range of alternative energy technologies </w:t>
      </w:r>
      <w:r w:rsidRPr="004B59ED">
        <w:rPr>
          <w:rStyle w:val="StyleBoldUnderline"/>
        </w:rPr>
        <w:t>in the Americas</w:t>
      </w:r>
      <w:r w:rsidRPr="003C2415">
        <w:rPr>
          <w:rStyle w:val="StyleBoldUnderline"/>
          <w:highlight w:val="yellow"/>
        </w:rPr>
        <w:t>.</w:t>
      </w:r>
      <w:r w:rsidRPr="00D75B67">
        <w:rPr>
          <w:sz w:val="16"/>
        </w:rPr>
        <w:t xml:space="preserve"> </w:t>
      </w:r>
      <w:r w:rsidRPr="003C2415">
        <w:rPr>
          <w:rStyle w:val="StyleBoldUnderline"/>
          <w:highlight w:val="yellow"/>
        </w:rPr>
        <w:t xml:space="preserve">A </w:t>
      </w:r>
      <w:r w:rsidRPr="004B59ED">
        <w:rPr>
          <w:rStyle w:val="StyleBoldUnderline"/>
        </w:rPr>
        <w:t xml:space="preserve">Cuba-America </w:t>
      </w:r>
      <w:r w:rsidRPr="003C2415">
        <w:rPr>
          <w:rStyle w:val="StyleBoldUnderline"/>
          <w:highlight w:val="yellow"/>
        </w:rPr>
        <w:t>partnership might</w:t>
      </w:r>
      <w:r w:rsidRPr="003C2415">
        <w:rPr>
          <w:rStyle w:val="StyleBoldUnderline"/>
        </w:rPr>
        <w:t xml:space="preserve"> </w:t>
      </w:r>
      <w:r w:rsidRPr="00D75B67">
        <w:rPr>
          <w:sz w:val="16"/>
        </w:rPr>
        <w:t xml:space="preserve">also </w:t>
      </w:r>
      <w:r w:rsidRPr="00D75B67">
        <w:rPr>
          <w:rStyle w:val="Emphasis"/>
          <w:highlight w:val="yellow"/>
        </w:rPr>
        <w:t>serve as a confidence builder in assuaging</w:t>
      </w:r>
      <w:r w:rsidRPr="003C2415">
        <w:rPr>
          <w:rStyle w:val="StyleBoldUnderline"/>
          <w:highlight w:val="yellow"/>
        </w:rPr>
        <w:t xml:space="preserve"> </w:t>
      </w:r>
      <w:r w:rsidRPr="00D75B67">
        <w:rPr>
          <w:rStyle w:val="StyleBoldUnderline"/>
        </w:rPr>
        <w:t xml:space="preserve">the </w:t>
      </w:r>
      <w:r w:rsidRPr="00D75B67">
        <w:rPr>
          <w:rStyle w:val="Emphasis"/>
          <w:highlight w:val="yellow"/>
        </w:rPr>
        <w:t>misgivings on the part of regional partners regarding American domination</w:t>
      </w:r>
      <w:r w:rsidRPr="00D75B67">
        <w:rPr>
          <w:sz w:val="16"/>
        </w:rPr>
        <w:t>. 2. Cuba’s significant human capital resources in the scientific and technological arena have been grossly underused. Cuba possesses the highest ratio of engineers and Ph.D.s to the general population of any country in Latin America, and this can been viewed as a key asset in the challenge of maintaining energy infrastructure across the region. Both Mexico and Venezuela face significant costs in maintaining their sizable energy production, refining, and storage capabilities. The integrity of these two national energy systems is of paramount interest to U.S. energy security concerns because of the potential harm to the economy that would occur if either state were unable to deliver its exports to the American market.</w:t>
      </w:r>
      <w:r w:rsidRPr="00D75B67">
        <w:rPr>
          <w:sz w:val="12"/>
        </w:rPr>
        <w:t>¶</w:t>
      </w:r>
      <w:r w:rsidRPr="00D75B67">
        <w:rPr>
          <w:sz w:val="16"/>
        </w:rPr>
        <w:t xml:space="preserve"> In this light, the impetus for normalization of relations writ large between the United States and Cuba is not oil per se, but enhanced energy cooperation, which could pave the way for technical and commercial exchanges that, given the evolving nature of energy resources and energy security, could provide an opening of collaborative efforts that could have mutually beneficial effects. What has the failure to engage Cuba cost the United States in these geostrategic terms? Very little, one could argue. Strategically, Cuba has been a stable entity in the region. Politically, too, it has been a mostly static environment: with the embargo in place, policymakers and elected officials have been able to predict reactions to policy initiatives with relative certainty. U.S. business interests in Cuba since the early 1960s have been negligible, with the exception of a recent increase in humanitarian agricultural and medical sales. But a more central issue is this: In light of growing concerns regarding energy supplies in the United States and demands for domestic and regional exploration to meet American consumption, what is the cost to the United States of maintaining a status quo relationship with Cuba? In economic terms, the cost of the failure to engage Cuba has been </w:t>
      </w:r>
      <w:r w:rsidRPr="004B59ED">
        <w:rPr>
          <w:sz w:val="16"/>
        </w:rPr>
        <w:t xml:space="preserve">considerable. </w:t>
      </w:r>
      <w:r w:rsidRPr="004B59ED">
        <w:rPr>
          <w:rStyle w:val="StyleBoldUnderline"/>
        </w:rPr>
        <w:t>In its</w:t>
      </w:r>
      <w:r w:rsidRPr="00D75B67">
        <w:rPr>
          <w:sz w:val="16"/>
        </w:rPr>
        <w:t xml:space="preserve"> 2008 </w:t>
      </w:r>
      <w:r w:rsidRPr="004B59ED">
        <w:rPr>
          <w:rStyle w:val="StyleBoldUnderline"/>
        </w:rPr>
        <w:t>report, Rethinking U.S.-Latin American Relations,</w:t>
      </w:r>
      <w:r w:rsidRPr="004B59ED">
        <w:rPr>
          <w:sz w:val="16"/>
        </w:rPr>
        <w:t xml:space="preserve"> </w:t>
      </w:r>
      <w:r w:rsidRPr="004B59ED">
        <w:rPr>
          <w:rStyle w:val="StyleBoldUnderline"/>
        </w:rPr>
        <w:t>the</w:t>
      </w:r>
      <w:r w:rsidRPr="004B59ED">
        <w:rPr>
          <w:sz w:val="16"/>
        </w:rPr>
        <w:t xml:space="preserve"> Partnership for the Americas </w:t>
      </w:r>
      <w:r w:rsidRPr="004B59ED">
        <w:rPr>
          <w:rStyle w:val="StyleBoldUnderline"/>
        </w:rPr>
        <w:t>Commission,</w:t>
      </w:r>
      <w:r w:rsidRPr="004B59ED">
        <w:rPr>
          <w:sz w:val="16"/>
        </w:rPr>
        <w:t xml:space="preserve"> convened by the Brookings Institution, </w:t>
      </w:r>
      <w:r w:rsidRPr="004B59ED">
        <w:rPr>
          <w:rStyle w:val="StyleBoldUnderline"/>
        </w:rPr>
        <w:t xml:space="preserve">suggested that </w:t>
      </w:r>
      <w:r w:rsidRPr="00D75B67">
        <w:rPr>
          <w:rStyle w:val="StyleBoldUnderline"/>
          <w:highlight w:val="yellow"/>
        </w:rPr>
        <w:t xml:space="preserve">the basis for effective partnership </w:t>
      </w:r>
      <w:r w:rsidRPr="004B59ED">
        <w:rPr>
          <w:rStyle w:val="StyleBoldUnderline"/>
        </w:rPr>
        <w:t xml:space="preserve">between the United States and its Latin American </w:t>
      </w:r>
      <w:r w:rsidRPr="004B59ED">
        <w:rPr>
          <w:sz w:val="16"/>
        </w:rPr>
        <w:t xml:space="preserve">and Caribbean </w:t>
      </w:r>
      <w:r w:rsidRPr="004B59ED">
        <w:rPr>
          <w:rStyle w:val="StyleBoldUnderline"/>
        </w:rPr>
        <w:t>partners</w:t>
      </w:r>
      <w:r w:rsidRPr="00D75B67">
        <w:rPr>
          <w:rStyle w:val="StyleBoldUnderline"/>
          <w:highlight w:val="yellow"/>
        </w:rPr>
        <w:t xml:space="preserve"> is </w:t>
      </w:r>
      <w:r w:rsidRPr="004B59ED">
        <w:rPr>
          <w:rStyle w:val="StyleBoldUnderline"/>
        </w:rPr>
        <w:t xml:space="preserve">shared </w:t>
      </w:r>
      <w:r w:rsidRPr="00D75B67">
        <w:rPr>
          <w:rStyle w:val="StyleBoldUnderline"/>
          <w:highlight w:val="yellow"/>
        </w:rPr>
        <w:t>common interests</w:t>
      </w:r>
      <w:r w:rsidRPr="00D75B67">
        <w:rPr>
          <w:sz w:val="16"/>
        </w:rPr>
        <w:t>. The report states, “</w:t>
      </w:r>
      <w:r w:rsidRPr="00D75B67">
        <w:rPr>
          <w:rStyle w:val="Emphasis"/>
          <w:highlight w:val="yellow"/>
        </w:rPr>
        <w:t>Cuba has long been a</w:t>
      </w:r>
      <w:r w:rsidRPr="00D75B67">
        <w:rPr>
          <w:rStyle w:val="StyleBoldUnderline"/>
        </w:rPr>
        <w:t xml:space="preserve"> </w:t>
      </w:r>
      <w:r w:rsidRPr="00D75B67">
        <w:rPr>
          <w:sz w:val="16"/>
        </w:rPr>
        <w:t xml:space="preserve">subject of intense interest in U.S. foreign policy and a </w:t>
      </w:r>
      <w:r w:rsidRPr="00D75B67">
        <w:rPr>
          <w:rStyle w:val="Emphasis"/>
          <w:highlight w:val="yellow"/>
        </w:rPr>
        <w:t>stumbling block for U.S. relations with other countries in the hemisphere.</w:t>
      </w:r>
      <w:r w:rsidRPr="00D75B67">
        <w:rPr>
          <w:sz w:val="16"/>
        </w:rPr>
        <w:t xml:space="preserve">” 6 Specifically, the report pinpoints two key challenges facing the region that are directly relevant to the subject of this book: securing sustainable energy supplies and expanding economic development opportunities. </w:t>
      </w:r>
      <w:r w:rsidRPr="00D75B67">
        <w:rPr>
          <w:rStyle w:val="StyleBoldUnderline"/>
          <w:highlight w:val="yellow"/>
        </w:rPr>
        <w:t>The</w:t>
      </w:r>
      <w:r w:rsidRPr="00D75B67">
        <w:rPr>
          <w:sz w:val="16"/>
        </w:rPr>
        <w:t xml:space="preserve"> April 2009 </w:t>
      </w:r>
      <w:r w:rsidRPr="00D75B67">
        <w:rPr>
          <w:rStyle w:val="StyleBoldUnderline"/>
          <w:highlight w:val="yellow"/>
        </w:rPr>
        <w:t>report</w:t>
      </w:r>
      <w:r w:rsidRPr="00D75B67">
        <w:rPr>
          <w:sz w:val="16"/>
        </w:rPr>
        <w:t xml:space="preserve"> of the Brookings project on U.S. Policy Toward a Cuba in Transition </w:t>
      </w:r>
      <w:r w:rsidRPr="00D75B67">
        <w:rPr>
          <w:rStyle w:val="StyleBoldUnderline"/>
          <w:highlight w:val="yellow"/>
        </w:rPr>
        <w:t>identified</w:t>
      </w:r>
      <w:r w:rsidRPr="00D75B67">
        <w:rPr>
          <w:sz w:val="16"/>
        </w:rPr>
        <w:t xml:space="preserve"> both medium and long-term </w:t>
      </w:r>
      <w:r w:rsidRPr="00D75B67">
        <w:rPr>
          <w:rStyle w:val="StyleBoldUnderline"/>
          <w:highlight w:val="yellow"/>
        </w:rPr>
        <w:t xml:space="preserve">initiatives related to energy that </w:t>
      </w:r>
      <w:r w:rsidRPr="00D75B67">
        <w:rPr>
          <w:rStyle w:val="Emphasis"/>
          <w:highlight w:val="yellow"/>
        </w:rPr>
        <w:t>directly fulfilled</w:t>
      </w:r>
      <w:r w:rsidRPr="00D75B67">
        <w:rPr>
          <w:sz w:val="16"/>
        </w:rPr>
        <w:t xml:space="preserve"> an element of </w:t>
      </w:r>
      <w:r w:rsidRPr="00D75B67">
        <w:rPr>
          <w:rStyle w:val="StyleBoldUnderline"/>
          <w:highlight w:val="yellow"/>
        </w:rPr>
        <w:t>the</w:t>
      </w:r>
      <w:r w:rsidRPr="00D75B67">
        <w:rPr>
          <w:rStyle w:val="StyleBoldUnderline"/>
        </w:rPr>
        <w:t xml:space="preserve"> </w:t>
      </w:r>
      <w:r w:rsidRPr="00D75B67">
        <w:rPr>
          <w:sz w:val="16"/>
        </w:rPr>
        <w:t xml:space="preserve">policy </w:t>
      </w:r>
      <w:r w:rsidRPr="00D75B67">
        <w:rPr>
          <w:rStyle w:val="StyleBoldUnderline"/>
          <w:highlight w:val="yellow"/>
        </w:rPr>
        <w:t>objectives</w:t>
      </w:r>
      <w:r w:rsidRPr="00D75B67">
        <w:rPr>
          <w:sz w:val="16"/>
        </w:rPr>
        <w:t xml:space="preserve"> recommended in their report. 7 </w:t>
      </w:r>
      <w:r w:rsidRPr="00D75B67">
        <w:rPr>
          <w:rStyle w:val="StyleBoldUnderline"/>
          <w:highlight w:val="yellow"/>
        </w:rPr>
        <w:t>In order to specifically promote</w:t>
      </w:r>
      <w:r w:rsidRPr="00D75B67">
        <w:rPr>
          <w:sz w:val="16"/>
        </w:rPr>
        <w:t xml:space="preserve"> what the report termed “a constructive working relationship with the Cuban government to build </w:t>
      </w:r>
      <w:r w:rsidRPr="00D75B67">
        <w:rPr>
          <w:rStyle w:val="StyleBoldUnderline"/>
          <w:highlight w:val="yellow"/>
        </w:rPr>
        <w:t>confidence and trust</w:t>
      </w:r>
      <w:r w:rsidRPr="00D75B67">
        <w:rPr>
          <w:sz w:val="16"/>
        </w:rPr>
        <w:t xml:space="preserve"> in order to resolve disputes, with the long term objective of fostering a better relationship </w:t>
      </w:r>
      <w:r w:rsidRPr="00D75B67">
        <w:rPr>
          <w:rStyle w:val="StyleBoldUnderline"/>
          <w:highlight w:val="yellow"/>
        </w:rPr>
        <w:t>that serves U.S. interests</w:t>
      </w:r>
      <w:r w:rsidRPr="00D75B67">
        <w:rPr>
          <w:sz w:val="16"/>
        </w:rPr>
        <w:t xml:space="preserve"> and values,” </w:t>
      </w:r>
      <w:r w:rsidRPr="00D75B67">
        <w:rPr>
          <w:rStyle w:val="StyleBoldUnderline"/>
          <w:highlight w:val="yellow"/>
        </w:rPr>
        <w:t>it recommended</w:t>
      </w:r>
      <w:r w:rsidRPr="00D75B67">
        <w:rPr>
          <w:rStyle w:val="StyleBoldUnderline"/>
        </w:rPr>
        <w:t xml:space="preserve"> </w:t>
      </w:r>
      <w:r w:rsidRPr="00D75B67">
        <w:rPr>
          <w:sz w:val="16"/>
        </w:rPr>
        <w:t xml:space="preserve">a medium-term initiative that “allows </w:t>
      </w:r>
      <w:r w:rsidRPr="00D75B67">
        <w:rPr>
          <w:rStyle w:val="StyleBoldUnderline"/>
          <w:highlight w:val="yellow"/>
        </w:rPr>
        <w:t>licenses for U.S. companies to participate in the development of Cuban offshore oil,</w:t>
      </w:r>
      <w:r w:rsidRPr="00D75B67">
        <w:rPr>
          <w:sz w:val="16"/>
        </w:rPr>
        <w:t xml:space="preserve"> gas, and renewable energy resources.” The report also recommended that a long term initiative be undertaken to “provide general licenses for the exportation of additional categories of goods and services that enhance the environment, conserve energy, and provide improved quality of life.”</w:t>
      </w:r>
    </w:p>
    <w:p w14:paraId="61C20F11" w14:textId="77777777" w:rsidR="007506E8" w:rsidRDefault="007506E8" w:rsidP="007506E8"/>
    <w:p w14:paraId="6CC8DA83" w14:textId="77777777" w:rsidR="007506E8" w:rsidRDefault="007506E8" w:rsidP="007506E8">
      <w:pPr>
        <w:pStyle w:val="Heading4"/>
      </w:pPr>
      <w:r>
        <w:t>Now a key time for US-Latin American ties. Permanent collapse coming.</w:t>
      </w:r>
    </w:p>
    <w:p w14:paraId="7073BD89" w14:textId="77777777" w:rsidR="007506E8" w:rsidRDefault="007506E8" w:rsidP="007506E8"/>
    <w:p w14:paraId="233B2AFB" w14:textId="77777777" w:rsidR="007506E8" w:rsidRPr="005E12DC" w:rsidRDefault="007506E8" w:rsidP="007506E8">
      <w:pPr>
        <w:rPr>
          <w:rStyle w:val="StyleStyleBold12pt"/>
        </w:rPr>
      </w:pPr>
      <w:r w:rsidRPr="005E12DC">
        <w:rPr>
          <w:rStyle w:val="StyleStyleBold12pt"/>
        </w:rPr>
        <w:t xml:space="preserve">Shifter ‘12 </w:t>
      </w:r>
    </w:p>
    <w:p w14:paraId="2FEC9C8D" w14:textId="77777777" w:rsidR="007506E8" w:rsidRPr="00E66B2C" w:rsidRDefault="007506E8" w:rsidP="007506E8">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14:paraId="233E9DFF" w14:textId="77777777" w:rsidR="007506E8" w:rsidRDefault="007506E8" w:rsidP="007506E8"/>
    <w:p w14:paraId="34401222" w14:textId="77777777" w:rsidR="007506E8" w:rsidRPr="00E66B2C" w:rsidRDefault="007506E8" w:rsidP="007506E8">
      <w:pPr>
        <w:rPr>
          <w:b/>
          <w:bCs/>
          <w:u w:val="single"/>
        </w:rPr>
      </w:pPr>
      <w:r w:rsidRPr="00E66B2C">
        <w:rPr>
          <w:rStyle w:val="StyleBoldUnderline"/>
          <w:highlight w:val="yellow"/>
        </w:rPr>
        <w:t>If the U</w:t>
      </w:r>
      <w:r w:rsidRPr="00E66B2C">
        <w:rPr>
          <w:sz w:val="16"/>
        </w:rPr>
        <w:t xml:space="preserve">nited </w:t>
      </w:r>
      <w:r w:rsidRPr="00E66B2C">
        <w:rPr>
          <w:rStyle w:val="StyleBoldUnderline"/>
          <w:highlight w:val="yellow"/>
        </w:rPr>
        <w:t>S</w:t>
      </w:r>
      <w:r w:rsidRPr="00E66B2C">
        <w:rPr>
          <w:sz w:val="16"/>
        </w:rPr>
        <w:t xml:space="preserve">tates </w:t>
      </w:r>
      <w:r w:rsidRPr="00E66B2C">
        <w:rPr>
          <w:rStyle w:val="StyleBoldUnderline"/>
          <w:highlight w:val="yellow"/>
        </w:rPr>
        <w:t xml:space="preserve">and Latin America </w:t>
      </w:r>
      <w:r w:rsidRPr="00E66B2C">
        <w:rPr>
          <w:rStyle w:val="Emphasis"/>
          <w:highlight w:val="yellow"/>
        </w:rPr>
        <w:t>do not make the effort now</w:t>
      </w:r>
      <w:r w:rsidRPr="00E66B2C">
        <w:rPr>
          <w:sz w:val="16"/>
        </w:rPr>
        <w:t xml:space="preserve">, </w:t>
      </w:r>
      <w:r w:rsidRPr="00E66B2C">
        <w:rPr>
          <w:rStyle w:val="Emphasis"/>
          <w:highlight w:val="yellow"/>
        </w:rPr>
        <w:t>the chance may slip away</w:t>
      </w:r>
      <w:r w:rsidRPr="00E66B2C">
        <w:rPr>
          <w:sz w:val="16"/>
        </w:rPr>
        <w:t xml:space="preserve">. </w:t>
      </w:r>
      <w:r w:rsidRPr="00E66B2C">
        <w:rPr>
          <w:rStyle w:val="StyleBoldUnderline"/>
          <w:highlight w:val="yellow"/>
        </w:rPr>
        <w:t xml:space="preserve">The </w:t>
      </w:r>
      <w:r w:rsidRPr="004B59ED">
        <w:rPr>
          <w:rStyle w:val="Emphasis"/>
        </w:rPr>
        <w:t xml:space="preserve">most </w:t>
      </w:r>
      <w:r w:rsidRPr="00E66B2C">
        <w:rPr>
          <w:rStyle w:val="Emphasis"/>
          <w:highlight w:val="yellow"/>
        </w:rPr>
        <w:t>likely scenario</w:t>
      </w:r>
      <w:r w:rsidRPr="00E66B2C">
        <w:rPr>
          <w:rStyle w:val="StyleBoldUnderline"/>
          <w:highlight w:val="yellow"/>
        </w:rPr>
        <w:t xml:space="preserve"> </w:t>
      </w:r>
      <w:r w:rsidRPr="00E66B2C">
        <w:rPr>
          <w:rStyle w:val="StyleBoldUnderline"/>
        </w:rPr>
        <w:t>then</w:t>
      </w:r>
      <w:r w:rsidRPr="00E66B2C">
        <w:rPr>
          <w:rStyle w:val="StyleBoldUnderline"/>
          <w:highlight w:val="yellow"/>
        </w:rPr>
        <w:t xml:space="preserve"> would be</w:t>
      </w:r>
      <w:r w:rsidRPr="00E66B2C">
        <w:rPr>
          <w:sz w:val="16"/>
        </w:rPr>
        <w:t xml:space="preserve"> marked by </w:t>
      </w:r>
      <w:r w:rsidRPr="00E66B2C">
        <w:rPr>
          <w:rStyle w:val="StyleBoldUnderline"/>
          <w:highlight w:val="yellow"/>
        </w:rPr>
        <w:t>a continued drift</w:t>
      </w:r>
      <w:r w:rsidRPr="00E66B2C">
        <w:rPr>
          <w:rStyle w:val="StyleBoldUnderline"/>
        </w:rPr>
        <w:t xml:space="preserve"> </w:t>
      </w:r>
      <w:r w:rsidRPr="00E66B2C">
        <w:rPr>
          <w:sz w:val="16"/>
        </w:rPr>
        <w:t xml:space="preserve">in their relationship, further deterioration of hemisphere-wide institutions, </w:t>
      </w:r>
      <w:r w:rsidRPr="00E66B2C">
        <w:rPr>
          <w:rStyle w:val="StyleBoldUnderline"/>
          <w:highlight w:val="yellow"/>
        </w:rPr>
        <w:t>a reduced</w:t>
      </w:r>
      <w:r w:rsidRPr="00E66B2C">
        <w:rPr>
          <w:sz w:val="16"/>
        </w:rPr>
        <w:t xml:space="preserve"> ability and </w:t>
      </w:r>
      <w:r w:rsidRPr="00E66B2C">
        <w:rPr>
          <w:rStyle w:val="StyleBoldUnderline"/>
          <w:highlight w:val="yellow"/>
        </w:rPr>
        <w:t xml:space="preserve">willingness to deal with </w:t>
      </w:r>
      <w:r w:rsidRPr="004B59ED">
        <w:rPr>
          <w:rStyle w:val="StyleBoldUnderline"/>
        </w:rPr>
        <w:t xml:space="preserve">a range of common </w:t>
      </w:r>
      <w:r w:rsidRPr="00E66B2C">
        <w:rPr>
          <w:rStyle w:val="StyleBoldUnderline"/>
          <w:highlight w:val="yellow"/>
        </w:rPr>
        <w:t xml:space="preserve">problems, </w:t>
      </w:r>
      <w:r w:rsidRPr="004B59ED">
        <w:rPr>
          <w:rStyle w:val="Emphasis"/>
        </w:rPr>
        <w:t xml:space="preserve">and </w:t>
      </w:r>
      <w:r w:rsidRPr="00E66B2C">
        <w:rPr>
          <w:rStyle w:val="Emphasis"/>
          <w:highlight w:val="yellow"/>
        </w:rPr>
        <w:t>a spate of missed opportunities</w:t>
      </w:r>
      <w:r w:rsidRPr="00E66B2C">
        <w:rPr>
          <w:sz w:val="16"/>
        </w:rPr>
        <w:t xml:space="preserve"> for more robust growth and greater social equity. </w:t>
      </w:r>
      <w:r w:rsidRPr="004B59ED">
        <w:rPr>
          <w:rStyle w:val="StyleBoldUnderline"/>
        </w:rPr>
        <w:t xml:space="preserve">The United States and Latin America would </w:t>
      </w:r>
      <w:r w:rsidRPr="00E66B2C">
        <w:rPr>
          <w:rStyle w:val="StyleBoldUnderline"/>
          <w:highlight w:val="yellow"/>
        </w:rPr>
        <w:t xml:space="preserve">go </w:t>
      </w:r>
      <w:r w:rsidRPr="004B59ED">
        <w:rPr>
          <w:rStyle w:val="StyleBoldUnderline"/>
        </w:rPr>
        <w:t xml:space="preserve">their </w:t>
      </w:r>
      <w:r w:rsidRPr="00E66B2C">
        <w:rPr>
          <w:rStyle w:val="StyleBoldUnderline"/>
          <w:highlight w:val="yellow"/>
        </w:rPr>
        <w:t>separate ways</w:t>
      </w:r>
      <w:r w:rsidRPr="00E66B2C">
        <w:rPr>
          <w:sz w:val="16"/>
        </w:rPr>
        <w:t xml:space="preserve">, manage their affairs independently of one another, </w:t>
      </w:r>
      <w:r w:rsidRPr="00E66B2C">
        <w:rPr>
          <w:rStyle w:val="StyleBoldUnderline"/>
          <w:highlight w:val="yellow"/>
        </w:rPr>
        <w:t>and forego</w:t>
      </w:r>
      <w:r w:rsidRPr="00E66B2C">
        <w:rPr>
          <w:sz w:val="16"/>
        </w:rPr>
        <w:t xml:space="preserve"> </w:t>
      </w:r>
      <w:r w:rsidRPr="004B59ED">
        <w:rPr>
          <w:sz w:val="16"/>
        </w:rPr>
        <w:t xml:space="preserve">the </w:t>
      </w:r>
      <w:r w:rsidRPr="004B59ED">
        <w:rPr>
          <w:rStyle w:val="StyleBoldUnderline"/>
        </w:rPr>
        <w:t xml:space="preserve">opportunities that could be harvested by </w:t>
      </w:r>
      <w:r w:rsidRPr="00E66B2C">
        <w:rPr>
          <w:rStyle w:val="StyleBoldUnderline"/>
          <w:highlight w:val="yellow"/>
        </w:rPr>
        <w:t xml:space="preserve">a </w:t>
      </w:r>
      <w:r w:rsidRPr="004B59ED">
        <w:rPr>
          <w:rStyle w:val="StyleBoldUnderline"/>
        </w:rPr>
        <w:t xml:space="preserve">more productive </w:t>
      </w:r>
      <w:r w:rsidRPr="00E66B2C">
        <w:rPr>
          <w:rStyle w:val="StyleBoldUnderline"/>
          <w:highlight w:val="yellow"/>
        </w:rPr>
        <w:t>relationship.</w:t>
      </w:r>
      <w:r w:rsidRPr="00E66B2C">
        <w:rPr>
          <w:rStyle w:val="StyleBoldUnderline"/>
        </w:rPr>
        <w:t xml:space="preserve"> </w:t>
      </w:r>
      <w:r w:rsidRPr="004B59ED">
        <w:rPr>
          <w:rStyle w:val="StyleBoldUnderline"/>
        </w:rPr>
        <w:t>There are risks of</w:t>
      </w:r>
      <w:r w:rsidRPr="004B59ED">
        <w:rPr>
          <w:sz w:val="16"/>
        </w:rPr>
        <w:t xml:space="preserve"> simply </w:t>
      </w:r>
      <w:r w:rsidRPr="004B59ED">
        <w:rPr>
          <w:rStyle w:val="StyleBoldUnderline"/>
        </w:rPr>
        <w:t>maintaining the status quo</w:t>
      </w:r>
      <w:r w:rsidRPr="00E66B2C">
        <w:rPr>
          <w:sz w:val="16"/>
        </w:rPr>
        <w:t xml:space="preserve">. </w:t>
      </w:r>
      <w:r w:rsidRPr="00E66B2C">
        <w:rPr>
          <w:rStyle w:val="StyleBoldUnderline"/>
          <w:highlight w:val="yellow"/>
        </w:rPr>
        <w:t>Urgent problems will</w:t>
      </w:r>
      <w:r w:rsidRPr="00E66B2C">
        <w:rPr>
          <w:sz w:val="16"/>
        </w:rPr>
        <w:t xml:space="preserve"> inevitably </w:t>
      </w:r>
      <w:r w:rsidRPr="004B59ED">
        <w:rPr>
          <w:rStyle w:val="StyleBoldUnderline"/>
        </w:rPr>
        <w:t xml:space="preserve">arise that </w:t>
      </w:r>
      <w:r w:rsidRPr="00E66B2C">
        <w:rPr>
          <w:rStyle w:val="StyleBoldUnderline"/>
          <w:highlight w:val="yellow"/>
        </w:rPr>
        <w:t>require</w:t>
      </w:r>
      <w:r w:rsidRPr="00E66B2C">
        <w:rPr>
          <w:sz w:val="16"/>
        </w:rPr>
        <w:t xml:space="preserve"> trust and </w:t>
      </w:r>
      <w:r w:rsidRPr="004B59ED">
        <w:rPr>
          <w:rStyle w:val="StyleBoldUnderline"/>
        </w:rPr>
        <w:t xml:space="preserve">effective </w:t>
      </w:r>
      <w:r w:rsidRPr="00E66B2C">
        <w:rPr>
          <w:rStyle w:val="StyleBoldUnderline"/>
          <w:highlight w:val="yellow"/>
        </w:rPr>
        <w:t xml:space="preserve">collaboration </w:t>
      </w:r>
      <w:r w:rsidRPr="004B59ED">
        <w:rPr>
          <w:rStyle w:val="StyleBoldUnderline"/>
        </w:rPr>
        <w:t>to resolve</w:t>
      </w:r>
      <w:r w:rsidRPr="004B59ED">
        <w:rPr>
          <w:sz w:val="16"/>
        </w:rPr>
        <w:t>.</w:t>
      </w:r>
      <w:r w:rsidRPr="00E66B2C">
        <w:rPr>
          <w:sz w:val="16"/>
        </w:rPr>
        <w:t xml:space="preserve"> And </w:t>
      </w:r>
      <w:r w:rsidRPr="004B59ED">
        <w:rPr>
          <w:rStyle w:val="StyleBoldUnderline"/>
        </w:rPr>
        <w:t xml:space="preserve">there is a chance that </w:t>
      </w:r>
      <w:r w:rsidRPr="00E66B2C">
        <w:rPr>
          <w:rStyle w:val="StyleBoldUnderline"/>
          <w:highlight w:val="yellow"/>
        </w:rPr>
        <w:t xml:space="preserve">tensions </w:t>
      </w:r>
      <w:r w:rsidRPr="004B59ED">
        <w:rPr>
          <w:rStyle w:val="StyleBoldUnderline"/>
        </w:rPr>
        <w:t>between the United States and Latin America</w:t>
      </w:r>
      <w:r w:rsidRPr="00E66B2C">
        <w:rPr>
          <w:rStyle w:val="StyleBoldUnderline"/>
          <w:sz w:val="16"/>
        </w:rPr>
        <w:t xml:space="preserve"> </w:t>
      </w:r>
      <w:r w:rsidRPr="00E66B2C">
        <w:rPr>
          <w:rStyle w:val="StyleBoldUnderline"/>
          <w:highlight w:val="yellow"/>
        </w:rPr>
        <w:t>could become much worse</w:t>
      </w:r>
      <w:r w:rsidRPr="00E66B2C">
        <w:rPr>
          <w:sz w:val="16"/>
        </w:rPr>
        <w:t xml:space="preserve">, </w:t>
      </w:r>
      <w:r w:rsidRPr="004B59ED">
        <w:rPr>
          <w:rStyle w:val="StyleBoldUnderline"/>
        </w:rPr>
        <w:t>adversely</w:t>
      </w:r>
      <w:r w:rsidRPr="00E66B2C">
        <w:rPr>
          <w:sz w:val="16"/>
        </w:rPr>
        <w:t xml:space="preserve"> </w:t>
      </w:r>
      <w:r w:rsidRPr="00E66B2C">
        <w:rPr>
          <w:rStyle w:val="StyleBoldUnderline"/>
          <w:highlight w:val="yellow"/>
        </w:rPr>
        <w:t>affecting everyone’</w:t>
      </w:r>
      <w:r w:rsidRPr="004B59ED">
        <w:rPr>
          <w:rStyle w:val="StyleBoldUnderline"/>
        </w:rPr>
        <w:t>s</w:t>
      </w:r>
      <w:r w:rsidRPr="00E66B2C">
        <w:rPr>
          <w:rStyle w:val="StyleBoldUnderline"/>
          <w:highlight w:val="yellow"/>
        </w:rPr>
        <w:t xml:space="preserve"> </w:t>
      </w:r>
      <w:r w:rsidRPr="004B59ED">
        <w:rPr>
          <w:rStyle w:val="StyleBoldUnderline"/>
        </w:rPr>
        <w:t>interests</w:t>
      </w:r>
      <w:r w:rsidRPr="004B59ED">
        <w:rPr>
          <w:sz w:val="16"/>
        </w:rPr>
        <w:t xml:space="preserve"> and wellbeing. </w:t>
      </w:r>
      <w:r w:rsidRPr="004B59ED">
        <w:rPr>
          <w:rStyle w:val="StyleBoldUnderline"/>
        </w:rPr>
        <w:t>It is time to seize the moment and overhaul hemispheric relations</w:t>
      </w:r>
      <w:r w:rsidRPr="004B59ED">
        <w:rPr>
          <w:sz w:val="16"/>
        </w:rPr>
        <w:t>.</w:t>
      </w:r>
    </w:p>
    <w:p w14:paraId="19047BAB" w14:textId="77777777" w:rsidR="007506E8" w:rsidRDefault="007506E8" w:rsidP="007506E8">
      <w:pPr>
        <w:pStyle w:val="Heading4"/>
      </w:pPr>
      <w:r>
        <w:t xml:space="preserve">Cuba is key to US-Latin American Relations-specifically spills-over to </w:t>
      </w:r>
      <w:r w:rsidRPr="006726FC">
        <w:rPr>
          <w:i/>
          <w:u w:val="single"/>
        </w:rPr>
        <w:t>global</w:t>
      </w:r>
      <w:r>
        <w:t xml:space="preserve"> coop on warming- overcomes alt causes</w:t>
      </w:r>
    </w:p>
    <w:p w14:paraId="5C091660" w14:textId="77777777" w:rsidR="007506E8" w:rsidRPr="005E12DC" w:rsidRDefault="007506E8" w:rsidP="007506E8">
      <w:pPr>
        <w:rPr>
          <w:rStyle w:val="StyleStyleBold12pt"/>
        </w:rPr>
      </w:pPr>
      <w:r w:rsidRPr="005E12DC">
        <w:rPr>
          <w:rStyle w:val="StyleStyleBold12pt"/>
        </w:rPr>
        <w:t xml:space="preserve">Shifter ‘12 </w:t>
      </w:r>
    </w:p>
    <w:p w14:paraId="63AC571C" w14:textId="77777777" w:rsidR="007506E8" w:rsidRPr="005E12DC" w:rsidRDefault="007506E8" w:rsidP="007506E8">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14:paraId="6596BF23" w14:textId="77777777" w:rsidR="007506E8" w:rsidRDefault="007506E8" w:rsidP="007506E8"/>
    <w:p w14:paraId="632F861E" w14:textId="77777777" w:rsidR="007506E8" w:rsidRDefault="007506E8" w:rsidP="007506E8">
      <w:pPr>
        <w:rPr>
          <w:sz w:val="16"/>
        </w:rPr>
      </w:pPr>
      <w:r w:rsidRPr="00B3491E">
        <w:rPr>
          <w:rStyle w:val="StyleBoldUnderline"/>
          <w:highlight w:val="yellow"/>
        </w:rPr>
        <w:t>Cuba,</w:t>
      </w:r>
      <w:r w:rsidRPr="00B3491E">
        <w:rPr>
          <w:sz w:val="16"/>
        </w:rPr>
        <w:t xml:space="preserve"> too, </w:t>
      </w:r>
      <w:r w:rsidRPr="00B3491E">
        <w:rPr>
          <w:rStyle w:val="StyleBoldUnderline"/>
          <w:highlight w:val="yellow"/>
        </w:rPr>
        <w:t xml:space="preserve">poses a </w:t>
      </w:r>
      <w:r w:rsidRPr="004B59ED">
        <w:rPr>
          <w:rStyle w:val="StyleBoldUnderline"/>
        </w:rPr>
        <w:t xml:space="preserve">significant </w:t>
      </w:r>
      <w:r w:rsidRPr="00B3491E">
        <w:rPr>
          <w:rStyle w:val="StyleBoldUnderline"/>
          <w:highlight w:val="yellow"/>
        </w:rPr>
        <w:t xml:space="preserve">challenge for relations </w:t>
      </w:r>
      <w:r w:rsidRPr="004B59ED">
        <w:rPr>
          <w:rStyle w:val="StyleBoldUnderline"/>
        </w:rPr>
        <w:t>between the U</w:t>
      </w:r>
      <w:r w:rsidRPr="004B59ED">
        <w:rPr>
          <w:sz w:val="16"/>
        </w:rPr>
        <w:t>nited</w:t>
      </w:r>
      <w:r w:rsidRPr="004B59ED">
        <w:rPr>
          <w:rStyle w:val="StyleBoldUnderline"/>
        </w:rPr>
        <w:t xml:space="preserve"> S</w:t>
      </w:r>
      <w:r w:rsidRPr="004B59ED">
        <w:rPr>
          <w:sz w:val="16"/>
        </w:rPr>
        <w:t>tates</w:t>
      </w:r>
      <w:r w:rsidRPr="004B59ED">
        <w:rPr>
          <w:rStyle w:val="StyleBoldUnderline"/>
        </w:rPr>
        <w:t xml:space="preserve"> and Latin America</w:t>
      </w:r>
      <w:r w:rsidRPr="004B59ED">
        <w:rPr>
          <w:sz w:val="16"/>
        </w:rPr>
        <w:t>. The</w:t>
      </w:r>
      <w:r w:rsidRPr="00B3491E">
        <w:rPr>
          <w:sz w:val="16"/>
        </w:rPr>
        <w:t xml:space="preserve"> 50-year-old US embargo against Cuba is rightly criticized throughout the hemisphere as a failed and punitive instrument. It has long been a strain on US-Latin American relations. </w:t>
      </w:r>
      <w:r w:rsidRPr="00B3491E">
        <w:rPr>
          <w:rStyle w:val="StyleBoldUnderline"/>
          <w:highlight w:val="yellow"/>
        </w:rPr>
        <w:t>Although the U</w:t>
      </w:r>
      <w:r w:rsidRPr="004B59ED">
        <w:rPr>
          <w:rStyle w:val="StyleBoldUnderline"/>
        </w:rPr>
        <w:t xml:space="preserve">nited </w:t>
      </w:r>
      <w:r w:rsidRPr="00B3491E">
        <w:rPr>
          <w:rStyle w:val="StyleBoldUnderline"/>
          <w:highlight w:val="yellow"/>
        </w:rPr>
        <w:t>S</w:t>
      </w:r>
      <w:r w:rsidRPr="004B59ED">
        <w:rPr>
          <w:rStyle w:val="StyleBoldUnderline"/>
        </w:rPr>
        <w:t>tates has</w:t>
      </w:r>
      <w:r w:rsidRPr="00B3491E">
        <w:rPr>
          <w:sz w:val="16"/>
        </w:rPr>
        <w:t xml:space="preserve"> recently </w:t>
      </w:r>
      <w:r w:rsidRPr="00B3491E">
        <w:rPr>
          <w:rStyle w:val="StyleBoldUnderline"/>
          <w:highlight w:val="yellow"/>
        </w:rPr>
        <w:t>moved</w:t>
      </w:r>
      <w:r w:rsidRPr="00B3491E">
        <w:rPr>
          <w:rStyle w:val="StyleBoldUnderline"/>
        </w:rPr>
        <w:t xml:space="preserve"> </w:t>
      </w:r>
      <w:r w:rsidRPr="00B3491E">
        <w:rPr>
          <w:sz w:val="16"/>
        </w:rPr>
        <w:t xml:space="preserve">in the right direction and taken steps </w:t>
      </w:r>
      <w:r w:rsidRPr="00B3491E">
        <w:rPr>
          <w:rStyle w:val="StyleBoldUnderline"/>
          <w:highlight w:val="yellow"/>
        </w:rPr>
        <w:t xml:space="preserve">to relax restrictions </w:t>
      </w:r>
      <w:r w:rsidRPr="004B59ED">
        <w:rPr>
          <w:rStyle w:val="StyleBoldUnderline"/>
        </w:rPr>
        <w:t>on travel to Cuba</w:t>
      </w:r>
      <w:r w:rsidRPr="004B59ED">
        <w:rPr>
          <w:sz w:val="16"/>
        </w:rPr>
        <w:t>,</w:t>
      </w:r>
      <w:r w:rsidRPr="00B3491E">
        <w:rPr>
          <w:sz w:val="16"/>
        </w:rPr>
        <w:t xml:space="preserve"> </w:t>
      </w:r>
      <w:r w:rsidRPr="00B3491E">
        <w:rPr>
          <w:rStyle w:val="StyleBoldUnderline"/>
          <w:highlight w:val="yellow"/>
        </w:rPr>
        <w:t>Washington needs to do</w:t>
      </w:r>
      <w:r w:rsidRPr="00B3491E">
        <w:rPr>
          <w:sz w:val="16"/>
        </w:rPr>
        <w:t xml:space="preserve"> far </w:t>
      </w:r>
      <w:r w:rsidRPr="004B59ED">
        <w:rPr>
          <w:rStyle w:val="StyleBoldUnderline"/>
        </w:rPr>
        <w:t xml:space="preserve">more to </w:t>
      </w:r>
      <w:r w:rsidRPr="00B3491E">
        <w:rPr>
          <w:rStyle w:val="StyleBoldUnderline"/>
          <w:highlight w:val="yellow"/>
        </w:rPr>
        <w:t>dismantle</w:t>
      </w:r>
      <w:r w:rsidRPr="00B3491E">
        <w:rPr>
          <w:sz w:val="16"/>
        </w:rPr>
        <w:t xml:space="preserve"> its severe, outdated </w:t>
      </w:r>
      <w:r w:rsidRPr="00B3491E">
        <w:rPr>
          <w:rStyle w:val="StyleBoldUnderline"/>
          <w:highlight w:val="yellow"/>
        </w:rPr>
        <w:t>constraints on</w:t>
      </w:r>
      <w:r w:rsidRPr="00B3491E">
        <w:rPr>
          <w:rStyle w:val="StyleBoldUnderline"/>
        </w:rPr>
        <w:t xml:space="preserve"> </w:t>
      </w:r>
      <w:r w:rsidRPr="00B3491E">
        <w:rPr>
          <w:sz w:val="16"/>
        </w:rPr>
        <w:t xml:space="preserve">normalized </w:t>
      </w:r>
      <w:r w:rsidRPr="00B3491E">
        <w:rPr>
          <w:rStyle w:val="StyleBoldUnderline"/>
          <w:highlight w:val="yellow"/>
        </w:rPr>
        <w:t>relations with Cuba</w:t>
      </w:r>
      <w:r w:rsidRPr="00B3491E">
        <w:rPr>
          <w:sz w:val="16"/>
        </w:rPr>
        <w:t xml:space="preserve">. </w:t>
      </w:r>
      <w:r w:rsidRPr="004B59ED">
        <w:rPr>
          <w:rStyle w:val="StyleBoldUnderline"/>
        </w:rPr>
        <w:t xml:space="preserve">Cuba is one of </w:t>
      </w:r>
      <w:r w:rsidRPr="00B3491E">
        <w:rPr>
          <w:rStyle w:val="StyleBoldUnderline"/>
          <w:highlight w:val="yellow"/>
        </w:rPr>
        <w:t xml:space="preserve">the residual issues </w:t>
      </w:r>
      <w:r w:rsidRPr="00B3491E">
        <w:rPr>
          <w:rStyle w:val="Emphasis"/>
          <w:highlight w:val="yellow"/>
        </w:rPr>
        <w:t xml:space="preserve">that </w:t>
      </w:r>
      <w:r w:rsidRPr="004B59ED">
        <w:rPr>
          <w:rStyle w:val="Emphasis"/>
        </w:rPr>
        <w:t xml:space="preserve">most </w:t>
      </w:r>
      <w:r w:rsidRPr="00B3491E">
        <w:rPr>
          <w:rStyle w:val="Emphasis"/>
          <w:highlight w:val="yellow"/>
        </w:rPr>
        <w:t xml:space="preserve">obstructs </w:t>
      </w:r>
      <w:r w:rsidRPr="004B59ED">
        <w:rPr>
          <w:rStyle w:val="Emphasis"/>
        </w:rPr>
        <w:t>more effective US-Latin American</w:t>
      </w:r>
      <w:r w:rsidRPr="00B3491E">
        <w:rPr>
          <w:rStyle w:val="Emphasis"/>
          <w:highlight w:val="yellow"/>
        </w:rPr>
        <w:t xml:space="preserve"> engagement</w:t>
      </w:r>
      <w:r w:rsidRPr="00B3491E">
        <w:rPr>
          <w:rStyle w:val="StyleBoldUnderline"/>
          <w:highlight w:val="yellow"/>
        </w:rPr>
        <w:t>.</w:t>
      </w:r>
      <w:r w:rsidRPr="00B3491E">
        <w:rPr>
          <w:rStyle w:val="StyleBoldUnderline"/>
        </w:rPr>
        <w:t xml:space="preserve"> </w:t>
      </w:r>
      <w:r w:rsidRPr="00B3491E">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B3491E">
        <w:rPr>
          <w:rStyle w:val="StyleBoldUnderline"/>
          <w:highlight w:val="yellow"/>
        </w:rPr>
        <w:t xml:space="preserve">An end to </w:t>
      </w:r>
      <w:r w:rsidRPr="004B59ED">
        <w:rPr>
          <w:rStyle w:val="StyleBoldUnderline"/>
        </w:rPr>
        <w:t xml:space="preserve">the </w:t>
      </w:r>
      <w:r w:rsidRPr="00B3491E">
        <w:rPr>
          <w:rStyle w:val="StyleBoldUnderline"/>
          <w:highlight w:val="yellow"/>
        </w:rPr>
        <w:t xml:space="preserve">US policy </w:t>
      </w:r>
      <w:r w:rsidRPr="004B59ED">
        <w:rPr>
          <w:rStyle w:val="StyleBoldUnderline"/>
        </w:rPr>
        <w:t>of</w:t>
      </w:r>
      <w:r w:rsidRPr="004B59ED">
        <w:rPr>
          <w:rStyle w:val="StyleBoldUnderline"/>
          <w:sz w:val="16"/>
        </w:rPr>
        <w:t xml:space="preserve"> </w:t>
      </w:r>
      <w:r w:rsidRPr="004B59ED">
        <w:rPr>
          <w:rStyle w:val="StyleBoldUnderline"/>
        </w:rPr>
        <w:t xml:space="preserve">isolating Cuba, </w:t>
      </w:r>
      <w:r w:rsidRPr="00B3491E">
        <w:rPr>
          <w:rStyle w:val="StyleBoldUnderline"/>
        </w:rPr>
        <w:t>without setting aside US concern about human rights violations,</w:t>
      </w:r>
      <w:r w:rsidRPr="00B3491E">
        <w:rPr>
          <w:rStyle w:val="StyleBoldUnderline"/>
          <w:sz w:val="16"/>
        </w:rPr>
        <w:t xml:space="preserve"> </w:t>
      </w:r>
      <w:r w:rsidRPr="00B3491E">
        <w:rPr>
          <w:rStyle w:val="StyleBoldUnderline"/>
          <w:highlight w:val="yellow"/>
        </w:rPr>
        <w:t>would be an important first step.</w:t>
      </w:r>
      <w:r w:rsidRPr="00B3491E">
        <w:rPr>
          <w:rStyle w:val="StyleBoldUnderline"/>
          <w:sz w:val="16"/>
        </w:rPr>
        <w:t xml:space="preserve"> </w:t>
      </w:r>
      <w:r w:rsidRPr="004B59ED">
        <w:rPr>
          <w:rStyle w:val="StyleBoldUnderline"/>
        </w:rPr>
        <w:t>Many</w:t>
      </w:r>
      <w:r w:rsidRPr="00B3491E">
        <w:rPr>
          <w:rStyle w:val="StyleBoldUnderline"/>
        </w:rPr>
        <w:t xml:space="preserve"> </w:t>
      </w:r>
      <w:r w:rsidRPr="00B3491E">
        <w:rPr>
          <w:sz w:val="16"/>
        </w:rPr>
        <w:t xml:space="preserve">of the </w:t>
      </w:r>
      <w:r w:rsidRPr="00B3491E">
        <w:rPr>
          <w:rStyle w:val="StyleBoldUnderline"/>
          <w:highlight w:val="yellow"/>
        </w:rPr>
        <w:t xml:space="preserve">issues on the hemispheric agenda </w:t>
      </w:r>
      <w:r w:rsidRPr="00B3491E">
        <w:rPr>
          <w:rStyle w:val="Emphasis"/>
          <w:highlight w:val="yellow"/>
        </w:rPr>
        <w:t>carry critical global dimensions</w:t>
      </w:r>
      <w:r w:rsidRPr="00B3491E">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B3491E">
        <w:rPr>
          <w:rStyle w:val="StyleBoldUnderline"/>
          <w:highlight w:val="yellow"/>
        </w:rPr>
        <w:t>Latin</w:t>
      </w:r>
      <w:r w:rsidRPr="00B3491E">
        <w:rPr>
          <w:sz w:val="16"/>
        </w:rPr>
        <w:t xml:space="preserve"> </w:t>
      </w:r>
      <w:r w:rsidRPr="00B3491E">
        <w:rPr>
          <w:rStyle w:val="StyleBoldUnderline"/>
          <w:highlight w:val="yellow"/>
        </w:rPr>
        <w:t xml:space="preserve">American nations are assuming </w:t>
      </w:r>
      <w:r w:rsidRPr="004B59ED">
        <w:rPr>
          <w:rStyle w:val="StyleBoldUnderline"/>
        </w:rPr>
        <w:t xml:space="preserve">enhanced roles </w:t>
      </w:r>
      <w:r w:rsidRPr="00B3491E">
        <w:rPr>
          <w:rStyle w:val="StyleBoldUnderline"/>
          <w:highlight w:val="yellow"/>
        </w:rPr>
        <w:t>on an array of global</w:t>
      </w:r>
      <w:r w:rsidRPr="00B3491E">
        <w:rPr>
          <w:sz w:val="16"/>
        </w:rPr>
        <w:t xml:space="preserve"> political, environmental, and </w:t>
      </w:r>
      <w:r w:rsidRPr="004B59ED">
        <w:rPr>
          <w:rStyle w:val="StyleBoldUnderline"/>
        </w:rPr>
        <w:t xml:space="preserve">security </w:t>
      </w:r>
      <w:r w:rsidRPr="00B3491E">
        <w:rPr>
          <w:rStyle w:val="StyleBoldUnderline"/>
          <w:highlight w:val="yellow"/>
        </w:rPr>
        <w:t>issues</w:t>
      </w:r>
      <w:r w:rsidRPr="00B3491E">
        <w:rPr>
          <w:sz w:val="16"/>
        </w:rPr>
        <w:t xml:space="preserve">. Several for which </w:t>
      </w:r>
      <w:r w:rsidRPr="004B59ED">
        <w:rPr>
          <w:rStyle w:val="StyleBoldUnderline"/>
        </w:rPr>
        <w:t>US and Latin</w:t>
      </w:r>
      <w:r w:rsidRPr="004B59ED">
        <w:rPr>
          <w:sz w:val="16"/>
        </w:rPr>
        <w:t xml:space="preserve"> </w:t>
      </w:r>
      <w:r w:rsidRPr="004B59ED">
        <w:rPr>
          <w:rStyle w:val="StyleBoldUnderline"/>
        </w:rPr>
        <w:t xml:space="preserve">American </w:t>
      </w:r>
      <w:r w:rsidRPr="00B3491E">
        <w:rPr>
          <w:rStyle w:val="StyleBoldUnderline"/>
          <w:highlight w:val="yellow"/>
        </w:rPr>
        <w:t xml:space="preserve">cooperation could become </w:t>
      </w:r>
      <w:r w:rsidRPr="004B59ED">
        <w:rPr>
          <w:rStyle w:val="StyleBoldUnderline"/>
        </w:rPr>
        <w:t xml:space="preserve">increasingly </w:t>
      </w:r>
      <w:r w:rsidRPr="00B3491E">
        <w:rPr>
          <w:rStyle w:val="StyleBoldUnderline"/>
          <w:highlight w:val="yellow"/>
        </w:rPr>
        <w:t>important</w:t>
      </w:r>
      <w:r w:rsidRPr="00B3491E">
        <w:rPr>
          <w:sz w:val="16"/>
        </w:rPr>
        <w:t xml:space="preserve"> include: As the world’s lone nuclear-weapons-free region, Latin America has the opportunity to participate more actively in non-proliferation efforts. Although US and Latin American interests do not always converge on non-proliferation questions, they align on some related goals. For example, the main proliferation challenges today are found in developing and unstable parts of the world, as well as in the leakage—or transfer of nuclear materials—to terrorists. In that context, south-south connections are crucial. Brazil could play a pivotal role. </w:t>
      </w:r>
      <w:r w:rsidRPr="004B59ED">
        <w:rPr>
          <w:rStyle w:val="StyleBoldUnderline"/>
        </w:rPr>
        <w:t xml:space="preserve">Many </w:t>
      </w:r>
      <w:r w:rsidRPr="00B3491E">
        <w:rPr>
          <w:rStyle w:val="StyleBoldUnderline"/>
          <w:highlight w:val="yellow"/>
        </w:rPr>
        <w:t xml:space="preserve">countries </w:t>
      </w:r>
      <w:r w:rsidRPr="004B59ED">
        <w:rPr>
          <w:rStyle w:val="StyleBoldUnderline"/>
        </w:rPr>
        <w:t xml:space="preserve">in the region </w:t>
      </w:r>
      <w:r w:rsidRPr="00B3491E">
        <w:rPr>
          <w:rStyle w:val="StyleBoldUnderline"/>
          <w:highlight w:val="yellow"/>
        </w:rPr>
        <w:t xml:space="preserve">give priority to </w:t>
      </w:r>
      <w:r w:rsidRPr="00B3491E">
        <w:rPr>
          <w:rStyle w:val="Emphasis"/>
          <w:highlight w:val="yellow"/>
        </w:rPr>
        <w:t>climate change challenges</w:t>
      </w:r>
      <w:r w:rsidRPr="00B3491E">
        <w:rPr>
          <w:sz w:val="16"/>
        </w:rPr>
        <w:t xml:space="preserve">. </w:t>
      </w:r>
      <w:r w:rsidRPr="004B59ED">
        <w:rPr>
          <w:rStyle w:val="StyleBoldUnderline"/>
        </w:rPr>
        <w:t>This may position them as</w:t>
      </w:r>
      <w:r w:rsidRPr="00B3491E">
        <w:rPr>
          <w:rStyle w:val="StyleBoldUnderline"/>
          <w:highlight w:val="yellow"/>
        </w:rPr>
        <w:t xml:space="preserve"> a voice in international debates </w:t>
      </w:r>
      <w:r w:rsidRPr="004B59ED">
        <w:rPr>
          <w:rStyle w:val="StyleBoldUnderline"/>
        </w:rPr>
        <w:t>on this topic</w:t>
      </w:r>
      <w:r w:rsidRPr="004B59ED">
        <w:rPr>
          <w:sz w:val="16"/>
        </w:rPr>
        <w:t xml:space="preserve">. </w:t>
      </w:r>
      <w:r w:rsidRPr="004B59ED">
        <w:rPr>
          <w:rStyle w:val="StyleBoldUnderline"/>
        </w:rPr>
        <w:t>The importance of the Amazon basin to worldwide climate concerns gives</w:t>
      </w:r>
      <w:r w:rsidRPr="004B59ED">
        <w:rPr>
          <w:sz w:val="16"/>
        </w:rPr>
        <w:t xml:space="preserve"> Brazil and five other</w:t>
      </w:r>
      <w:r w:rsidRPr="00B3491E">
        <w:rPr>
          <w:sz w:val="16"/>
        </w:rPr>
        <w:t xml:space="preserve"> </w:t>
      </w:r>
      <w:r w:rsidRPr="00B3491E">
        <w:rPr>
          <w:rStyle w:val="StyleBoldUnderline"/>
          <w:highlight w:val="yellow"/>
        </w:rPr>
        <w:t>South American nations a special role to play.</w:t>
      </w:r>
      <w:r w:rsidRPr="00B3491E">
        <w:rPr>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Cancún in 2010. The United States is handicapped by its inability to devise a climate change policy. Still, it should support coordination on the presumption</w:t>
      </w:r>
      <w:r w:rsidRPr="00B3491E">
        <w:rPr>
          <w:b/>
          <w:bCs/>
          <w:u w:val="single"/>
        </w:rPr>
        <w:t xml:space="preserve"> </w:t>
      </w:r>
      <w:r w:rsidRPr="00B3491E">
        <w:rPr>
          <w:sz w:val="16"/>
        </w:rPr>
        <w:t xml:space="preserve">of shared interests on a critical policy challenge. Latin Americans are taking more active leadership on drug policy in the hemisphere and could become increasingly influential in global discussions of drug strategies. </w:t>
      </w:r>
      <w:r w:rsidRPr="004B59ED">
        <w:rPr>
          <w:rStyle w:val="StyleBoldUnderline"/>
        </w:rPr>
        <w:t>Although the U</w:t>
      </w:r>
      <w:r w:rsidRPr="004B59ED">
        <w:rPr>
          <w:sz w:val="16"/>
        </w:rPr>
        <w:t xml:space="preserve">nited </w:t>
      </w:r>
      <w:r w:rsidRPr="004B59ED">
        <w:rPr>
          <w:rStyle w:val="StyleBoldUnderline"/>
        </w:rPr>
        <w:t>S</w:t>
      </w:r>
      <w:r w:rsidRPr="004B59ED">
        <w:rPr>
          <w:sz w:val="16"/>
        </w:rPr>
        <w:t xml:space="preserve">tates </w:t>
      </w:r>
      <w:r w:rsidRPr="004B59ED">
        <w:rPr>
          <w:rStyle w:val="StyleBoldUnderline"/>
        </w:rPr>
        <w:t>and Latin America</w:t>
      </w:r>
      <w:r w:rsidRPr="004B59ED">
        <w:rPr>
          <w:sz w:val="16"/>
        </w:rPr>
        <w:t xml:space="preserve"> </w:t>
      </w:r>
      <w:r w:rsidRPr="004B59ED">
        <w:rPr>
          <w:rStyle w:val="StyleBoldUnderline"/>
        </w:rPr>
        <w:t>are often at odds</w:t>
      </w:r>
      <w:r w:rsidRPr="00B3491E">
        <w:rPr>
          <w:sz w:val="16"/>
        </w:rPr>
        <w:t xml:space="preserve"> on drug policy, </w:t>
      </w:r>
      <w:r w:rsidRPr="00C03B69">
        <w:rPr>
          <w:rStyle w:val="StyleBoldUnderline"/>
          <w:highlight w:val="yellow"/>
        </w:rPr>
        <w:t>they have mutual interests</w:t>
      </w:r>
      <w:r w:rsidRPr="00B3491E">
        <w:rPr>
          <w:sz w:val="16"/>
        </w:rPr>
        <w:t xml:space="preserve"> and goals </w:t>
      </w:r>
      <w:r w:rsidRPr="00C03B69">
        <w:rPr>
          <w:rStyle w:val="StyleBoldUnderline"/>
          <w:highlight w:val="yellow"/>
        </w:rPr>
        <w:t>that</w:t>
      </w:r>
      <w:r w:rsidRPr="00B3491E">
        <w:rPr>
          <w:sz w:val="16"/>
        </w:rPr>
        <w:t xml:space="preserve"> should </w:t>
      </w:r>
      <w:r w:rsidRPr="00C03B69">
        <w:rPr>
          <w:rStyle w:val="StyleBoldUnderline"/>
          <w:highlight w:val="yellow"/>
        </w:rPr>
        <w:t>allow</w:t>
      </w:r>
      <w:r w:rsidRPr="00B3491E">
        <w:rPr>
          <w:sz w:val="16"/>
        </w:rPr>
        <w:t xml:space="preserve"> consultation and </w:t>
      </w:r>
      <w:r w:rsidRPr="00C03B69">
        <w:rPr>
          <w:rStyle w:val="StyleBoldUnderline"/>
          <w:highlight w:val="yellow"/>
        </w:rPr>
        <w:t>collaboration</w:t>
      </w:r>
      <w:r w:rsidRPr="00B3491E">
        <w:rPr>
          <w:sz w:val="16"/>
        </w:rPr>
        <w:t xml:space="preserve"> on a new, more effective approach to the problem.</w:t>
      </w:r>
    </w:p>
    <w:p w14:paraId="31391606" w14:textId="77777777" w:rsidR="007506E8" w:rsidRDefault="007506E8" w:rsidP="007506E8">
      <w:pPr>
        <w:pStyle w:val="Heading4"/>
      </w:pPr>
      <w:r>
        <w:t>Improving the effectiveness of global coop key to solve warming</w:t>
      </w:r>
    </w:p>
    <w:p w14:paraId="760EB7F2" w14:textId="77777777" w:rsidR="007506E8" w:rsidRPr="003E331A" w:rsidRDefault="007506E8" w:rsidP="007506E8"/>
    <w:p w14:paraId="2DB3C1F7" w14:textId="77777777" w:rsidR="007506E8" w:rsidRDefault="007506E8" w:rsidP="007506E8">
      <w:pPr>
        <w:rPr>
          <w:sz w:val="16"/>
        </w:rPr>
      </w:pPr>
      <w:r>
        <w:rPr>
          <w:rStyle w:val="StyleStyleBold12pt"/>
        </w:rPr>
        <w:t>Slaughter‘</w:t>
      </w:r>
      <w:r w:rsidRPr="00DF0AD3">
        <w:rPr>
          <w:rStyle w:val="StyleStyleBold12pt"/>
        </w:rPr>
        <w:t>11</w:t>
      </w:r>
      <w:r w:rsidRPr="00B85B6A">
        <w:rPr>
          <w:sz w:val="16"/>
        </w:rPr>
        <w:t xml:space="preserve"> </w:t>
      </w:r>
    </w:p>
    <w:p w14:paraId="6424EEBB" w14:textId="77777777" w:rsidR="007506E8" w:rsidRPr="003E331A" w:rsidRDefault="007506E8" w:rsidP="007506E8">
      <w:pPr>
        <w:rPr>
          <w:sz w:val="16"/>
          <w:szCs w:val="16"/>
        </w:rPr>
      </w:pPr>
      <w:r w:rsidRPr="003E331A">
        <w:rPr>
          <w:sz w:val="16"/>
          <w:szCs w:val="16"/>
        </w:rPr>
        <w:t>(Anne-Marie, Bert G. Kerstetter '66 university professor of politics and international affairs at Princeton University, “Problems Will Be Global -- And Solutions Will Be, Too”, Foreign Policy, Sept/Oct, Issue 188, Ebsco)</w:t>
      </w:r>
    </w:p>
    <w:p w14:paraId="77E75924" w14:textId="77777777" w:rsidR="007506E8" w:rsidRPr="003B0764" w:rsidRDefault="007506E8" w:rsidP="007506E8">
      <w:pPr>
        <w:rPr>
          <w:u w:val="single"/>
        </w:rPr>
      </w:pPr>
      <w:r w:rsidRPr="007129F2">
        <w:rPr>
          <w:u w:val="single"/>
        </w:rPr>
        <w:t>A more multilateral world is just the beginning</w:t>
      </w:r>
      <w:r w:rsidRPr="001A697B">
        <w:rPr>
          <w:u w:val="single"/>
        </w:rPr>
        <w:t xml:space="preserve"> </w:t>
      </w:r>
      <w:r w:rsidRPr="001A697B">
        <w:rPr>
          <w:sz w:val="16"/>
        </w:rPr>
        <w:t xml:space="preserve">Before considering the world in 2025,14 years from now, it is worth remembering the world </w:t>
      </w:r>
      <w:r w:rsidRPr="001A697B">
        <w:rPr>
          <w:u w:val="single"/>
        </w:rPr>
        <w:t>14 years ago</w:t>
      </w:r>
      <w:r w:rsidRPr="001A697B">
        <w:rPr>
          <w:sz w:val="16"/>
        </w:rPr>
        <w:t xml:space="preserve">, in 1997. Back then, </w:t>
      </w:r>
      <w:r w:rsidRPr="001A697B">
        <w:rPr>
          <w:u w:val="single"/>
        </w:rPr>
        <w:t>the United States was the sole superpower</w:t>
      </w:r>
      <w:r w:rsidRPr="001A697B">
        <w:rPr>
          <w:sz w:val="16"/>
        </w:rPr>
        <w:t xml:space="preserve">, its immensity and dominance of the international system so evident as to trigger the resentful label of "hyperpower" from the French foreign minister. </w:t>
      </w:r>
      <w:r w:rsidRPr="001A697B">
        <w:rPr>
          <w:u w:val="single"/>
        </w:rPr>
        <w:t xml:space="preserve">The American economy was expanding fast enough to leave the country a healthy and growing surplus </w:t>
      </w:r>
      <w:r w:rsidRPr="001A697B">
        <w:rPr>
          <w:sz w:val="16"/>
        </w:rPr>
        <w:t xml:space="preserve">by the end of Bill Clinton's presidency three years later. </w:t>
      </w:r>
      <w:r w:rsidRPr="001A697B">
        <w:rPr>
          <w:u w:val="single"/>
        </w:rPr>
        <w:t>The E</w:t>
      </w:r>
      <w:r w:rsidRPr="001A697B">
        <w:rPr>
          <w:sz w:val="16"/>
        </w:rPr>
        <w:t xml:space="preserve">uropean </w:t>
      </w:r>
      <w:r w:rsidRPr="001A697B">
        <w:rPr>
          <w:u w:val="single"/>
        </w:rPr>
        <w:t>U</w:t>
      </w:r>
      <w:r w:rsidRPr="001A697B">
        <w:rPr>
          <w:sz w:val="16"/>
        </w:rPr>
        <w:t xml:space="preserve">nion, then still only four years old, </w:t>
      </w:r>
      <w:r w:rsidRPr="001A697B">
        <w:rPr>
          <w:u w:val="single"/>
        </w:rPr>
        <w:t>had just 15 members; the euro did not exist</w:t>
      </w:r>
      <w:r w:rsidRPr="001A697B">
        <w:rPr>
          <w:sz w:val="16"/>
        </w:rPr>
        <w:t xml:space="preserve">. </w:t>
      </w:r>
      <w:r w:rsidRPr="001A697B">
        <w:rPr>
          <w:u w:val="single"/>
        </w:rPr>
        <w:t>The wars dominating the headlines were in Europe</w:t>
      </w:r>
      <w:r w:rsidRPr="001A697B">
        <w:rPr>
          <w:sz w:val="16"/>
        </w:rPr>
        <w:t xml:space="preserve">: Bosnia, Croatia, and, soon, Kosovo. </w:t>
      </w:r>
      <w:r w:rsidRPr="001A697B">
        <w:rPr>
          <w:u w:val="single"/>
        </w:rPr>
        <w:t>The term BRICs</w:t>
      </w:r>
      <w:r w:rsidRPr="001A697B">
        <w:rPr>
          <w:sz w:val="16"/>
        </w:rPr>
        <w:t xml:space="preserve"> -- the Goldman Sachs label attached to the fast-growing emerging markets of Brazil, Russia, India, and China -- </w:t>
      </w:r>
      <w:r w:rsidRPr="001A697B">
        <w:rPr>
          <w:u w:val="single"/>
        </w:rPr>
        <w:t>had not yet been invented</w:t>
      </w:r>
      <w:r w:rsidRPr="001A697B">
        <w:rPr>
          <w:sz w:val="16"/>
        </w:rPr>
        <w:t xml:space="preserve">. The Internet was booming, but social media did not exist. You get the point: </w:t>
      </w:r>
      <w:r w:rsidRPr="00DF0AD3">
        <w:rPr>
          <w:u w:val="single"/>
        </w:rPr>
        <w:t>A lot can change in 14 years, and rarely in ways foreseen</w:t>
      </w:r>
      <w:r w:rsidRPr="00DF0AD3">
        <w:rPr>
          <w:sz w:val="16"/>
        </w:rPr>
        <w:t>. In the spirit of proper humility, then, here's my take on what the</w:t>
      </w:r>
      <w:r w:rsidRPr="001A697B">
        <w:rPr>
          <w:sz w:val="16"/>
        </w:rPr>
        <w:t xml:space="preserve"> landscape of global diplomacy will look like a decade and a half from now: For starters, </w:t>
      </w:r>
      <w:r w:rsidRPr="004B59ED">
        <w:rPr>
          <w:rStyle w:val="StyleBoldUnderline"/>
          <w:highlight w:val="yellow"/>
        </w:rPr>
        <w:t>the world will be much more multilateral</w:t>
      </w:r>
      <w:r w:rsidRPr="001A697B">
        <w:rPr>
          <w:u w:val="single"/>
        </w:rPr>
        <w:t xml:space="preserve">. </w:t>
      </w:r>
      <w:r w:rsidRPr="00DF0AD3">
        <w:rPr>
          <w:u w:val="single"/>
        </w:rPr>
        <w:t>By 2025 the U.N. Security Council will have expanded</w:t>
      </w:r>
      <w:r w:rsidRPr="001A697B">
        <w:rPr>
          <w:u w:val="single"/>
        </w:rPr>
        <w:t xml:space="preserve"> from the present 15 members to between 25 and 30 and will include</w:t>
      </w:r>
      <w:r w:rsidRPr="001A697B">
        <w:rPr>
          <w:sz w:val="16"/>
        </w:rPr>
        <w:t xml:space="preserve">, either as de jure or de facto permanent members, </w:t>
      </w:r>
      <w:r w:rsidRPr="001A697B">
        <w:rPr>
          <w:u w:val="single"/>
        </w:rPr>
        <w:t>Brazil, India, Japan, South Africa, either Egypt or Nigeria, and either Indonesia or Turkey.</w:t>
      </w:r>
      <w:r w:rsidRPr="001A697B">
        <w:rPr>
          <w:sz w:val="16"/>
        </w:rPr>
        <w:t xml:space="preserve"> At the same time, </w:t>
      </w:r>
      <w:r w:rsidRPr="00DF0AD3">
        <w:rPr>
          <w:u w:val="single"/>
        </w:rPr>
        <w:t>regional organizations on every continent</w:t>
      </w:r>
      <w:r w:rsidRPr="00DF0AD3">
        <w:rPr>
          <w:sz w:val="16"/>
        </w:rPr>
        <w:t xml:space="preserve"> -- the African Union, the Association of Southeast Asian Nations, some version of the Organization of American States -- </w:t>
      </w:r>
      <w:r w:rsidRPr="00DF0AD3">
        <w:rPr>
          <w:u w:val="single"/>
        </w:rPr>
        <w:t>will be much stronger</w:t>
      </w:r>
      <w:r w:rsidRPr="001A697B">
        <w:rPr>
          <w:sz w:val="16"/>
        </w:rPr>
        <w:t xml:space="preserve">. Each will follow its own version of economic and political integration, inspired by the European Union, and many will include representation from smaller subregional organizations. In the Middle East, Israel, Palestine, Jordan, Syria, and Turkey could provide the core of a new Middle East free trade area; alternatively the European Union could be interlocked with an emerging Mediterranean Union. </w:t>
      </w:r>
      <w:r w:rsidRPr="004B59ED">
        <w:rPr>
          <w:rStyle w:val="StyleBoldUnderline"/>
          <w:highlight w:val="yellow"/>
        </w:rPr>
        <w:t>Driving</w:t>
      </w:r>
      <w:r w:rsidRPr="004B59ED">
        <w:rPr>
          <w:highlight w:val="yellow"/>
          <w:u w:val="single"/>
        </w:rPr>
        <w:t xml:space="preserve"> </w:t>
      </w:r>
      <w:r w:rsidRPr="00DF0AD3">
        <w:rPr>
          <w:u w:val="single"/>
        </w:rPr>
        <w:t xml:space="preserve">this massive </w:t>
      </w:r>
      <w:r w:rsidRPr="004B59ED">
        <w:rPr>
          <w:rStyle w:val="StyleBoldUnderline"/>
          <w:highlight w:val="yellow"/>
        </w:rPr>
        <w:t>multilateralization is the increasingly global</w:t>
      </w:r>
      <w:r w:rsidRPr="004B59ED">
        <w:rPr>
          <w:highlight w:val="yellow"/>
          <w:u w:val="single"/>
        </w:rPr>
        <w:t xml:space="preserve"> </w:t>
      </w:r>
      <w:r w:rsidRPr="00DF0AD3">
        <w:rPr>
          <w:u w:val="single"/>
        </w:rPr>
        <w:t xml:space="preserve">and regional </w:t>
      </w:r>
      <w:r w:rsidRPr="004B59ED">
        <w:rPr>
          <w:rStyle w:val="StyleBoldUnderline"/>
          <w:highlight w:val="yellow"/>
        </w:rPr>
        <w:t>nature of our problems</w:t>
      </w:r>
      <w:r w:rsidRPr="001A697B">
        <w:rPr>
          <w:sz w:val="16"/>
        </w:rPr>
        <w:t xml:space="preserve">, combined with an expanding number of countries splitting off from existing states. </w:t>
      </w:r>
      <w:r w:rsidRPr="001A697B">
        <w:rPr>
          <w:u w:val="single"/>
        </w:rPr>
        <w:t xml:space="preserve">National governments will remain essential for many purposes, but </w:t>
      </w:r>
      <w:r w:rsidRPr="004B59ED">
        <w:rPr>
          <w:rStyle w:val="StyleBoldUnderline"/>
          <w:highlight w:val="yellow"/>
        </w:rPr>
        <w:t>managing bilateral relations and engaging in successful global negotiations</w:t>
      </w:r>
      <w:r w:rsidRPr="004B59ED">
        <w:rPr>
          <w:highlight w:val="yellow"/>
          <w:u w:val="single"/>
        </w:rPr>
        <w:t xml:space="preserve"> </w:t>
      </w:r>
      <w:r w:rsidRPr="00DF0AD3">
        <w:rPr>
          <w:u w:val="single"/>
        </w:rPr>
        <w:t xml:space="preserve">with nearly 200 </w:t>
      </w:r>
      <w:r w:rsidRPr="004B59ED">
        <w:rPr>
          <w:rStyle w:val="StyleBoldUnderline"/>
        </w:rPr>
        <w:t xml:space="preserve">states </w:t>
      </w:r>
      <w:r w:rsidRPr="004B59ED">
        <w:rPr>
          <w:rStyle w:val="StyleBoldUnderline"/>
          <w:highlight w:val="yellow"/>
        </w:rPr>
        <w:t>will become increasingly unwieldy</w:t>
      </w:r>
      <w:r w:rsidRPr="001A697B">
        <w:rPr>
          <w:sz w:val="16"/>
        </w:rPr>
        <w:t xml:space="preserve">. </w:t>
      </w:r>
      <w:r w:rsidRPr="001A697B">
        <w:rPr>
          <w:u w:val="single"/>
        </w:rPr>
        <w:t xml:space="preserve">So we'll negotiate territorial disputes </w:t>
      </w:r>
      <w:r w:rsidRPr="001A697B">
        <w:rPr>
          <w:sz w:val="16"/>
        </w:rPr>
        <w:t xml:space="preserve">in the South China Sea </w:t>
      </w:r>
      <w:r w:rsidRPr="001A697B">
        <w:rPr>
          <w:u w:val="single"/>
        </w:rPr>
        <w:t>in a regional framework</w:t>
      </w:r>
      <w:r w:rsidRPr="001A697B">
        <w:rPr>
          <w:sz w:val="16"/>
        </w:rPr>
        <w:t xml:space="preserve"> and deal with crises in Ivory Coast or Guinea through the African Union or even smaller subregional forums. </w:t>
      </w:r>
      <w:r w:rsidRPr="001A697B">
        <w:rPr>
          <w:u w:val="single"/>
        </w:rPr>
        <w:t xml:space="preserve">At the global level, </w:t>
      </w:r>
      <w:r w:rsidRPr="004B59ED">
        <w:rPr>
          <w:rStyle w:val="StyleBoldUnderline"/>
          <w:highlight w:val="yellow"/>
        </w:rPr>
        <w:t>the speed and flexibility necessary to resolve crises require smaller groups</w:t>
      </w:r>
      <w:r w:rsidRPr="001A697B">
        <w:rPr>
          <w:sz w:val="16"/>
        </w:rPr>
        <w:t xml:space="preserve"> like the G-20, </w:t>
      </w:r>
      <w:r w:rsidRPr="00DF0AD3">
        <w:rPr>
          <w:u w:val="single"/>
        </w:rPr>
        <w:t>while long-term legitimacy and durability still require the representation of all countries affected by a particular issue through large standing organizations</w:t>
      </w:r>
      <w:r w:rsidRPr="001A697B">
        <w:rPr>
          <w:sz w:val="16"/>
        </w:rPr>
        <w:t xml:space="preserve">. As for individual countries, </w:t>
      </w:r>
      <w:r w:rsidRPr="001A697B">
        <w:rPr>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1A697B">
        <w:rPr>
          <w:sz w:val="16"/>
        </w:rPr>
        <w:t xml:space="preserve">. The leader will be Japan, a great civilization that has for centuries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1A697B">
        <w:rPr>
          <w:u w:val="single"/>
        </w:rPr>
        <w:t>the most dramatic changes</w:t>
      </w:r>
      <w:r w:rsidRPr="001A697B">
        <w:rPr>
          <w:sz w:val="16"/>
        </w:rPr>
        <w:t xml:space="preserve"> between 2011 and 2025 </w:t>
      </w:r>
      <w:r w:rsidRPr="001A697B">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1A697B">
        <w:rPr>
          <w:sz w:val="16"/>
        </w:rPr>
        <w:t xml:space="preserve">. </w:t>
      </w:r>
      <w:r w:rsidRPr="001A697B">
        <w:rPr>
          <w:u w:val="single"/>
        </w:rPr>
        <w:t>The American social revolution</w:t>
      </w:r>
      <w:r w:rsidRPr="001A697B">
        <w:rPr>
          <w:sz w:val="16"/>
        </w:rPr>
        <w:t xml:space="preserve"> that Alexis de Tocqueville observed in the early 19th century, </w:t>
      </w:r>
      <w:r w:rsidRPr="001A697B">
        <w:rPr>
          <w:u w:val="single"/>
        </w:rPr>
        <w:t>of citizens joining groups of every conceivable kind, is about to go global</w:t>
      </w:r>
      <w:r w:rsidRPr="001A697B">
        <w:rPr>
          <w:sz w:val="16"/>
        </w:rPr>
        <w:t xml:space="preserve">, forever changing the relationship between citizens and their governments, and governments with each other. The Arab revolutions are but the first taste of this larger change. These predictions may appear rosy. In fact, </w:t>
      </w:r>
      <w:r w:rsidRPr="001A697B">
        <w:rPr>
          <w:u w:val="single"/>
        </w:rPr>
        <w:t>the enormous changes on the horizon will require major crises, even cataclysm, before they can materialize</w:t>
      </w:r>
      <w:r w:rsidRPr="001A697B">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one which accepts that our resources are finite on a planetary scale. </w:t>
      </w:r>
      <w:r w:rsidRPr="004B59ED">
        <w:rPr>
          <w:rStyle w:val="StyleBoldUnderline"/>
          <w:highlight w:val="yellow"/>
        </w:rPr>
        <w:t>Yet the sources of potential crises and disasters</w:t>
      </w:r>
      <w:r w:rsidRPr="001A697B">
        <w:rPr>
          <w:u w:val="single"/>
        </w:rPr>
        <w:t xml:space="preserve"> of a magnitude sufficient to force systemic change </w:t>
      </w:r>
      <w:r w:rsidRPr="004B59ED">
        <w:rPr>
          <w:rStyle w:val="StyleBoldUnderline"/>
          <w:highlight w:val="yellow"/>
        </w:rPr>
        <w:t>are all around us: Climate change</w:t>
      </w:r>
      <w:r w:rsidRPr="001A697B">
        <w:rPr>
          <w:u w:val="single"/>
        </w:rPr>
        <w:t xml:space="preserve"> is driving countries closer to the extremes of desert and jungle, droughts and floods, while a </w:t>
      </w:r>
      <w:r w:rsidRPr="00DF0AD3">
        <w:rPr>
          <w:u w:val="single"/>
        </w:rPr>
        <w:t>global pandemic or a nuclear terrorist attack</w:t>
      </w:r>
      <w:r w:rsidRPr="001A697B">
        <w:rPr>
          <w:u w:val="single"/>
        </w:rPr>
        <w:t xml:space="preserve"> would have a similar impact. </w:t>
      </w:r>
      <w:r w:rsidRPr="001A697B">
        <w:rPr>
          <w:sz w:val="16"/>
        </w:rPr>
        <w:t xml:space="preserve">This is not Malthusian gloom, however. As Robert Wright argues in Nonzero: The Logic of Human Destiny, catastrophe is terrible for individual human beings but beneficial for humanity as a whole. </w:t>
      </w:r>
      <w:r w:rsidRPr="001A697B">
        <w:rPr>
          <w:u w:val="single"/>
        </w:rPr>
        <w:t xml:space="preserve">As </w:t>
      </w:r>
      <w:r w:rsidRPr="004B59ED">
        <w:rPr>
          <w:rStyle w:val="StyleBoldUnderline"/>
          <w:highlight w:val="yellow"/>
        </w:rPr>
        <w:t>the</w:t>
      </w:r>
      <w:r w:rsidRPr="001A697B">
        <w:rPr>
          <w:u w:val="single"/>
        </w:rPr>
        <w:t xml:space="preserve"> full </w:t>
      </w:r>
      <w:r w:rsidRPr="004B59ED">
        <w:rPr>
          <w:rStyle w:val="StyleBoldUnderline"/>
          <w:highlight w:val="yellow"/>
        </w:rPr>
        <w:t>consequences of</w:t>
      </w:r>
      <w:r w:rsidRPr="001A697B">
        <w:rPr>
          <w:u w:val="single"/>
        </w:rPr>
        <w:t xml:space="preserve"> genuinely global </w:t>
      </w:r>
      <w:r w:rsidRPr="004B59ED">
        <w:rPr>
          <w:rStyle w:val="StyleBoldUnderline"/>
          <w:highlight w:val="yellow"/>
        </w:rPr>
        <w:t>interconnectedness continue</w:t>
      </w:r>
      <w:r w:rsidRPr="001A697B">
        <w:rPr>
          <w:u w:val="single"/>
        </w:rPr>
        <w:t xml:space="preserve"> to make </w:t>
      </w:r>
      <w:r w:rsidRPr="004B59ED">
        <w:rPr>
          <w:u w:val="single"/>
        </w:rPr>
        <w:t xml:space="preserve">themselves felt, </w:t>
      </w:r>
      <w:r w:rsidRPr="004B59ED">
        <w:rPr>
          <w:rStyle w:val="StyleBoldUnderline"/>
        </w:rPr>
        <w:t>the world</w:t>
      </w:r>
      <w:r w:rsidRPr="004B59ED">
        <w:rPr>
          <w:u w:val="single"/>
        </w:rPr>
        <w:t xml:space="preserve"> of both states and the societies they represent will have no choice but to adapt.</w:t>
      </w:r>
    </w:p>
    <w:p w14:paraId="0153B8C9" w14:textId="77777777" w:rsidR="007506E8" w:rsidRPr="00714801" w:rsidRDefault="007506E8" w:rsidP="007506E8">
      <w:pPr>
        <w:pStyle w:val="Heading4"/>
      </w:pPr>
      <w:r w:rsidRPr="00714801">
        <w:t>Global warming is anthropogenic and will cause extinction</w:t>
      </w:r>
    </w:p>
    <w:p w14:paraId="03E4B07E" w14:textId="77777777" w:rsidR="007506E8" w:rsidRDefault="007506E8" w:rsidP="007506E8">
      <w:r w:rsidRPr="00EA33C9">
        <w:t xml:space="preserve">James </w:t>
      </w:r>
      <w:r w:rsidRPr="00EA33C9">
        <w:rPr>
          <w:rStyle w:val="StyleStyleBold12pt"/>
        </w:rPr>
        <w:t xml:space="preserve">Hansen, </w:t>
      </w:r>
      <w:r w:rsidRPr="00C824FB">
        <w:t xml:space="preserve">PHD, director of the NASA </w:t>
      </w:r>
      <w:r w:rsidRPr="006B6A30">
        <w:t xml:space="preserve">Goddard Institute for Space Studies, May 9, 2012, “Game Over for the Climate”, </w:t>
      </w:r>
      <w:hyperlink r:id="rId12" w:history="1">
        <w:r w:rsidRPr="006B6A30">
          <w:t>http://www.nytimes.com/2012/05/10/opinion/game-over-for-the-climate.html?_r=1&amp;partner=rssnyt&amp;emc=rss</w:t>
        </w:r>
      </w:hyperlink>
      <w:r w:rsidRPr="006B6A30">
        <w:t>,</w:t>
      </w:r>
      <w:r>
        <w:t xml:space="preserve"> </w:t>
      </w:r>
    </w:p>
    <w:p w14:paraId="77539176" w14:textId="77777777" w:rsidR="007506E8" w:rsidRDefault="007506E8" w:rsidP="007506E8"/>
    <w:p w14:paraId="5C005056" w14:textId="77777777" w:rsidR="007506E8" w:rsidRPr="00F670A7" w:rsidRDefault="007506E8" w:rsidP="007506E8">
      <w:pPr>
        <w:rPr>
          <w:rFonts w:ascii="Franklin Gothic Heavy" w:hAnsi="Franklin Gothic Heavy"/>
          <w:b/>
          <w:iCs/>
          <w:u w:val="single"/>
        </w:rPr>
      </w:pPr>
      <w:r w:rsidRPr="00104DD0">
        <w:rPr>
          <w:rStyle w:val="Emphasis"/>
          <w:highlight w:val="cyan"/>
        </w:rPr>
        <w:t xml:space="preserve">GLOBAL warming </w:t>
      </w:r>
      <w:r w:rsidRPr="00104DD0">
        <w:rPr>
          <w:rStyle w:val="Emphasis"/>
        </w:rPr>
        <w:t xml:space="preserve">isn’t a prediction. It </w:t>
      </w:r>
      <w:r w:rsidRPr="00104DD0">
        <w:rPr>
          <w:rStyle w:val="Emphasis"/>
          <w:highlight w:val="cyan"/>
        </w:rPr>
        <w:t>is happening</w:t>
      </w:r>
      <w:r w:rsidRPr="00EA33C9">
        <w:t>. That is why I was so troubled to read a recent interview with President Obama in Rolling Stone in which he said that Canada</w:t>
      </w:r>
      <w:r>
        <w:t xml:space="preserve"> </w:t>
      </w:r>
      <w:r w:rsidRPr="00EA33C9">
        <w:t>would exploit the oil in its vast tar sands reserves “regardless of what we do.”</w:t>
      </w:r>
      <w:r>
        <w:t xml:space="preserve"> </w:t>
      </w:r>
      <w:r w:rsidRPr="00104DD0">
        <w:rPr>
          <w:rStyle w:val="Emphasis"/>
          <w:highlight w:val="cyan"/>
        </w:rPr>
        <w:t>If</w:t>
      </w:r>
      <w:r w:rsidRPr="00EA33C9">
        <w:rPr>
          <w:highlight w:val="cyan"/>
        </w:rPr>
        <w:t xml:space="preserve"> </w:t>
      </w:r>
      <w:r>
        <w:t xml:space="preserve">Canada proceeds, and </w:t>
      </w:r>
      <w:r w:rsidRPr="00104DD0">
        <w:rPr>
          <w:rStyle w:val="Emphasis"/>
          <w:highlight w:val="cyan"/>
        </w:rPr>
        <w:t>we do nothing, it will be game over</w:t>
      </w:r>
      <w:r w:rsidRPr="00EA33C9">
        <w:rPr>
          <w:highlight w:val="cyan"/>
        </w:rPr>
        <w:t xml:space="preserve"> </w:t>
      </w:r>
      <w:r>
        <w:t xml:space="preserve">for the climate. Canada’s tar sands, deposits of sand saturated with bitumen, contain twice the amount of carbon dioxide emitted by global oil use in our entire history. </w:t>
      </w:r>
      <w:r w:rsidRPr="00832581">
        <w:rPr>
          <w:rStyle w:val="StyleBoldUnderline"/>
        </w:rPr>
        <w:t>If we</w:t>
      </w:r>
      <w:r w:rsidRPr="00832581">
        <w:t xml:space="preserve"> were to fully </w:t>
      </w:r>
      <w:r w:rsidRPr="00832581">
        <w:rPr>
          <w:rStyle w:val="StyleBoldUnderline"/>
        </w:rPr>
        <w:t>exploit</w:t>
      </w:r>
      <w:r w:rsidRPr="00832581">
        <w:t xml:space="preserve"> this </w:t>
      </w:r>
      <w:r w:rsidRPr="00832581">
        <w:rPr>
          <w:rStyle w:val="StyleBoldUnderline"/>
        </w:rPr>
        <w:t>new oil source, and continue to burn our conventional oil, gas and coal supplies, concentrations of carbon dioxide in the atmosphere eventually would reach levels higher than in the Pliocene era, more than 2.5 million years ago</w:t>
      </w:r>
      <w:r w:rsidRPr="007D2AEC">
        <w:t xml:space="preserve">, </w:t>
      </w:r>
      <w:r w:rsidRPr="00104DD0">
        <w:rPr>
          <w:rStyle w:val="Emphasis"/>
        </w:rPr>
        <w:t xml:space="preserve">when sea level was at least 50 feet higher than it is now. That level of heat-trapping gases would assure that </w:t>
      </w:r>
      <w:r w:rsidRPr="00104DD0">
        <w:rPr>
          <w:rStyle w:val="Emphasis"/>
          <w:highlight w:val="cyan"/>
        </w:rPr>
        <w:t xml:space="preserve">the disintegration of </w:t>
      </w:r>
      <w:r w:rsidRPr="00104DD0">
        <w:rPr>
          <w:rStyle w:val="Emphasis"/>
        </w:rPr>
        <w:t>the</w:t>
      </w:r>
      <w:r w:rsidRPr="00104DD0">
        <w:rPr>
          <w:rStyle w:val="Emphasis"/>
          <w:highlight w:val="cyan"/>
        </w:rPr>
        <w:t xml:space="preserve"> ice sheets would accelerate out of control</w:t>
      </w:r>
      <w:r w:rsidRPr="00104DD0">
        <w:rPr>
          <w:rStyle w:val="Emphasis"/>
        </w:rPr>
        <w:t>.</w:t>
      </w:r>
      <w:r>
        <w:t xml:space="preserve"> Sea levels would rise and destroy coastal cities. </w:t>
      </w:r>
      <w:r w:rsidRPr="00104DD0">
        <w:rPr>
          <w:rStyle w:val="Emphasis"/>
        </w:rPr>
        <w:t>Global</w:t>
      </w:r>
      <w:r w:rsidRPr="00104DD0">
        <w:rPr>
          <w:rStyle w:val="Emphasis"/>
          <w:highlight w:val="cyan"/>
        </w:rPr>
        <w:t xml:space="preserve"> temperatures would become intolerable.</w:t>
      </w:r>
      <w:r w:rsidRPr="00104DD0">
        <w:rPr>
          <w:rStyle w:val="Emphasis"/>
        </w:rPr>
        <w:t xml:space="preserve"> Twenty to </w:t>
      </w:r>
      <w:r w:rsidRPr="00104DD0">
        <w:rPr>
          <w:rStyle w:val="Emphasis"/>
          <w:highlight w:val="cyan"/>
        </w:rPr>
        <w:t>50 percent of the planet’s species would be driven to extinction. Civilization would be at risk</w:t>
      </w:r>
      <w:r w:rsidRPr="00104DD0">
        <w:rPr>
          <w:rStyle w:val="Emphasis"/>
        </w:rPr>
        <w:t xml:space="preserve">. </w:t>
      </w:r>
      <w:r>
        <w:t xml:space="preserve">That is the long-term outlook. But </w:t>
      </w:r>
      <w:r w:rsidRPr="00104DD0">
        <w:rPr>
          <w:rStyle w:val="Emphasis"/>
        </w:rPr>
        <w:t>near-term</w:t>
      </w:r>
      <w:r w:rsidRPr="00832581">
        <w:t xml:space="preserve">, things will be bad enough. Over the next several decades, </w:t>
      </w:r>
      <w:r w:rsidRPr="006B6A30">
        <w:rPr>
          <w:rStyle w:val="Emphasis"/>
        </w:rPr>
        <w:t>the</w:t>
      </w:r>
      <w:r w:rsidRPr="006B6A30">
        <w:t xml:space="preserve"> Western </w:t>
      </w:r>
      <w:r w:rsidRPr="006B6A30">
        <w:rPr>
          <w:rStyle w:val="Emphasis"/>
        </w:rPr>
        <w:t>United States</w:t>
      </w:r>
      <w:r w:rsidRPr="006B6A30">
        <w:t xml:space="preserve"> and the semi-arid region from North Dakota to Texas </w:t>
      </w:r>
      <w:r w:rsidRPr="006B6A30">
        <w:rPr>
          <w:rStyle w:val="Emphasis"/>
        </w:rPr>
        <w:t>will develop semi-permanent drought, with rain,</w:t>
      </w:r>
      <w:r w:rsidRPr="006B6A30">
        <w:t xml:space="preserve"> when it does come, occurring in extreme events </w:t>
      </w:r>
      <w:r w:rsidRPr="006B6A30">
        <w:rPr>
          <w:rStyle w:val="Emphasis"/>
        </w:rPr>
        <w:t>with heavy flooding</w:t>
      </w:r>
      <w:r w:rsidRPr="006B6A30">
        <w:t xml:space="preserve">. </w:t>
      </w:r>
      <w:r w:rsidRPr="006B6A30">
        <w:rPr>
          <w:rStyle w:val="Emphasis"/>
        </w:rPr>
        <w:t>Economic losses would be incalculable.</w:t>
      </w:r>
      <w:r w:rsidRPr="006B6A30">
        <w:t xml:space="preserve"> More and more of the Midwest would be a dust bowl. California’s Central Valley could no longer be irrigated. </w:t>
      </w:r>
      <w:r w:rsidRPr="006B6A30">
        <w:rPr>
          <w:rStyle w:val="Emphasis"/>
        </w:rPr>
        <w:t xml:space="preserve">Food prices would rise to unprecedented levels. </w:t>
      </w:r>
      <w:r w:rsidRPr="00104DD0">
        <w:rPr>
          <w:rStyle w:val="Emphasis"/>
          <w:highlight w:val="cyan"/>
        </w:rPr>
        <w:t>If this sounds apocalyptic, it is.</w:t>
      </w:r>
      <w:r w:rsidRPr="00104DD0">
        <w:rPr>
          <w:rStyle w:val="Emphasis"/>
        </w:rPr>
        <w:t xml:space="preserve"> This is why </w:t>
      </w:r>
      <w:r w:rsidRPr="00104DD0">
        <w:rPr>
          <w:rStyle w:val="Emphasis"/>
          <w:highlight w:val="cyan"/>
        </w:rPr>
        <w:t>we need to reduce emissions dramatically</w:t>
      </w:r>
      <w:r>
        <w:t>. President Obama has the power not only to deny tar sands oil additional access to Gulf Coast refining, which Canada desires in part for export markets, but also to encourage economic incentives to leave tar sands and other dirty fuels in the ground. The global warming signal is now louder than the noise of random weather, as I predicted would happen by now in the journal Science in 1981. Extremely hot summers have increased noticeably</w:t>
      </w:r>
      <w:r w:rsidRPr="00104DD0">
        <w:rPr>
          <w:rStyle w:val="Emphasis"/>
        </w:rPr>
        <w:t>. We can say with high confidence</w:t>
      </w:r>
      <w:r w:rsidRPr="00832581">
        <w:t xml:space="preserve"> that </w:t>
      </w:r>
      <w:r w:rsidRPr="00104DD0">
        <w:rPr>
          <w:rStyle w:val="Emphasis"/>
        </w:rPr>
        <w:t xml:space="preserve">the recent </w:t>
      </w:r>
      <w:r w:rsidRPr="00104DD0">
        <w:rPr>
          <w:rStyle w:val="Emphasis"/>
          <w:highlight w:val="cyan"/>
        </w:rPr>
        <w:t>heat waves</w:t>
      </w:r>
      <w:r w:rsidRPr="00EA33C9">
        <w:rPr>
          <w:highlight w:val="cyan"/>
        </w:rPr>
        <w:t xml:space="preserve"> </w:t>
      </w:r>
      <w:r>
        <w:t>in Texas and Russia, and the one in Europe in 2003, which killed tens of thousands</w:t>
      </w:r>
      <w:r w:rsidRPr="00832581">
        <w:t xml:space="preserve">, </w:t>
      </w:r>
      <w:r w:rsidRPr="00104DD0">
        <w:rPr>
          <w:rStyle w:val="Emphasis"/>
        </w:rPr>
        <w:t xml:space="preserve">were </w:t>
      </w:r>
      <w:r w:rsidRPr="006B6A30">
        <w:rPr>
          <w:rStyle w:val="Emphasis"/>
        </w:rPr>
        <w:t xml:space="preserve">not natural events — they </w:t>
      </w:r>
      <w:r w:rsidRPr="00104DD0">
        <w:rPr>
          <w:rStyle w:val="Emphasis"/>
          <w:highlight w:val="cyan"/>
        </w:rPr>
        <w:t>were caused by human-induced climate change</w:t>
      </w:r>
      <w:r w:rsidRPr="00FB2014">
        <w:rPr>
          <w:highlight w:val="cyan"/>
        </w:rPr>
        <w:t>.</w:t>
      </w:r>
      <w:r w:rsidRPr="007D2AEC">
        <w:t xml:space="preserve"> </w:t>
      </w:r>
      <w:r w:rsidRPr="00104DD0">
        <w:rPr>
          <w:rStyle w:val="Emphasis"/>
        </w:rPr>
        <w:t>We have known since the 1800s that carbon dioxide traps heat in the atmosphere</w:t>
      </w:r>
      <w:r w:rsidRPr="007D2AEC">
        <w:t xml:space="preserve">. The right amount keeps the climate conducive to human life. But </w:t>
      </w:r>
      <w:r w:rsidRPr="00104DD0">
        <w:rPr>
          <w:rStyle w:val="Emphasis"/>
        </w:rPr>
        <w:t>add too much</w:t>
      </w:r>
      <w:r w:rsidRPr="007D2AEC">
        <w:t xml:space="preserve">, as we are doing now, </w:t>
      </w:r>
      <w:r w:rsidRPr="00104DD0">
        <w:rPr>
          <w:rStyle w:val="Emphasis"/>
        </w:rPr>
        <w:t xml:space="preserve">and </w:t>
      </w:r>
      <w:r w:rsidRPr="00104DD0">
        <w:rPr>
          <w:rStyle w:val="Emphasis"/>
          <w:highlight w:val="cyan"/>
        </w:rPr>
        <w:t xml:space="preserve">temperatures will inevitably rise too high. This is not the result of natural variability, </w:t>
      </w:r>
      <w:r w:rsidRPr="00104DD0">
        <w:rPr>
          <w:rStyle w:val="Emphasis"/>
        </w:rPr>
        <w:t xml:space="preserve">as some argue. </w:t>
      </w:r>
      <w:r w:rsidRPr="00104DD0">
        <w:rPr>
          <w:rStyle w:val="Emphasis"/>
          <w:highlight w:val="cyan"/>
        </w:rPr>
        <w:t xml:space="preserve">The earth is currently in </w:t>
      </w:r>
      <w:r w:rsidRPr="00104DD0">
        <w:rPr>
          <w:rStyle w:val="Emphasis"/>
        </w:rPr>
        <w:t xml:space="preserve">the part of </w:t>
      </w:r>
      <w:r w:rsidRPr="00104DD0">
        <w:rPr>
          <w:rStyle w:val="Emphasis"/>
          <w:highlight w:val="cyan"/>
        </w:rPr>
        <w:t xml:space="preserve">its </w:t>
      </w:r>
      <w:r w:rsidRPr="00104DD0">
        <w:rPr>
          <w:rStyle w:val="Emphasis"/>
        </w:rPr>
        <w:t xml:space="preserve">long-term </w:t>
      </w:r>
      <w:r w:rsidRPr="00104DD0">
        <w:rPr>
          <w:rStyle w:val="Emphasis"/>
          <w:highlight w:val="cyan"/>
        </w:rPr>
        <w:t xml:space="preserve">orbit cycle where temperatures would normally be cooling. But they are rising </w:t>
      </w:r>
      <w:r w:rsidRPr="00104DD0">
        <w:rPr>
          <w:rStyle w:val="Emphasis"/>
        </w:rPr>
        <w:t xml:space="preserve">— and it’s because we are forcing them higher with fossil fuel emissions. </w:t>
      </w:r>
      <w:r w:rsidRPr="007D2AEC">
        <w:t>The</w:t>
      </w:r>
      <w:r>
        <w:t xml:space="preserve"> concentration of carbon dioxide in the atmosphere has risen from 280 parts per million to 393 p.p.m. over the last 150 years. The tar sands contain enough carbon — 240 gigatons — to add 120 p.p.m. Tar shale, a close cousin of tar sands found mainly in the United States, contains at least an additional 300 gigatons of carbon. If we turn to these dirtiest of fuels, instead of finding ways to phase out our addiction to fossil fuels, there is no hope of keeping carbon concentrations below 500 p.p.m. — a level that would, as earth’s history shows, leave our children a climate system that is out of their control. </w:t>
      </w:r>
      <w:r w:rsidRPr="00104DD0">
        <w:rPr>
          <w:rStyle w:val="Emphasis"/>
        </w:rPr>
        <w:t>We need to start reducing emissions significantly,</w:t>
      </w:r>
      <w:r w:rsidRPr="00FB2014">
        <w:t xml:space="preserve"> not create new ways to increase them. We should impose a gradually rising carbon fee, collected from fossil fuel companies, then distribute 100 percent of the collections to all Americans on a per-capita basis every month. The government would not get a penny. This market-based approach would stimulate innovation, jobs and economic growth, avoid enlarging government or having it pick winners or losers. Most Americans, except the heaviest energy users, would get more back than they paid in increased prices. Not only that, the reduction in oil use resulting from the carbon price would be nearly six times as great as the oil supply from the proposed pipeline from Canada, rendering the pipeline superfluous, according to economic models driven by a slowly rising carbon price. But instead of placing a rising fee on carbon emissions to make fossil fuels pay their true costs, leveling the energy playing field, the world’s governments are forcing the public to subsidize fossil fuels with hundreds of billions of dollars per year. This encourages a frantic stampede to extract every fossil fuel through mountaintop removal, longwall mining, hydraulic fracturing, tar sands and tar shale extraction, and deep ocean and Arctic drilling. </w:t>
      </w:r>
      <w:r w:rsidRPr="00FB2014">
        <w:rPr>
          <w:rStyle w:val="StyleBoldUnderline"/>
        </w:rPr>
        <w:t>President Obama speaks of a “planet in peril,” but he does not provide the leadership needed to change the world’s course.</w:t>
      </w:r>
      <w:r w:rsidRPr="00FB2014">
        <w:t xml:space="preserve"> Our leaders must speak candidly to the public — which yearns for open, honest discussion — </w:t>
      </w:r>
      <w:r w:rsidRPr="00FB2014">
        <w:rPr>
          <w:rStyle w:val="StyleBoldUnderline"/>
        </w:rPr>
        <w:t xml:space="preserve">explaining that our continued technological leadership and economic well-being demand a reasoned change of our energy course. History has shown that the American public can rise to the challenge, but leadership is essential. </w:t>
      </w:r>
      <w:r w:rsidRPr="00104DD0">
        <w:rPr>
          <w:rStyle w:val="Emphasis"/>
        </w:rPr>
        <w:t>The science of the situation is clear —</w:t>
      </w:r>
      <w:r w:rsidRPr="00FB2014">
        <w:t xml:space="preserve"> it’s time for the politics to follow. This is</w:t>
      </w:r>
      <w:r>
        <w:t xml:space="preserve"> a plan that can unify conservatives and liberals, environmentalists and business. </w:t>
      </w:r>
      <w:r w:rsidRPr="00104DD0">
        <w:rPr>
          <w:rStyle w:val="Emphasis"/>
          <w:highlight w:val="cyan"/>
        </w:rPr>
        <w:t xml:space="preserve">Every </w:t>
      </w:r>
      <w:r w:rsidRPr="00104DD0">
        <w:rPr>
          <w:rStyle w:val="Emphasis"/>
        </w:rPr>
        <w:t xml:space="preserve">major national </w:t>
      </w:r>
      <w:r w:rsidRPr="00104DD0">
        <w:rPr>
          <w:rStyle w:val="Emphasis"/>
          <w:highlight w:val="cyan"/>
        </w:rPr>
        <w:t>science academy in the world has reported that global warming is real, caused</w:t>
      </w:r>
      <w:r w:rsidRPr="00EA33C9">
        <w:rPr>
          <w:highlight w:val="cyan"/>
        </w:rPr>
        <w:t xml:space="preserve"> </w:t>
      </w:r>
      <w:r>
        <w:t xml:space="preserve">mostly </w:t>
      </w:r>
      <w:r w:rsidRPr="00104DD0">
        <w:rPr>
          <w:rStyle w:val="Emphasis"/>
          <w:highlight w:val="cyan"/>
        </w:rPr>
        <w:t xml:space="preserve">by humans, and </w:t>
      </w:r>
      <w:r w:rsidRPr="00104DD0">
        <w:rPr>
          <w:rStyle w:val="Emphasis"/>
        </w:rPr>
        <w:t>requires urgent action. The cost of acting goes far higher the longer we wait —</w:t>
      </w:r>
      <w:r w:rsidRPr="00104DD0">
        <w:rPr>
          <w:rStyle w:val="Emphasis"/>
          <w:highlight w:val="cyan"/>
        </w:rPr>
        <w:t xml:space="preserve"> we can’t wait any longer</w:t>
      </w:r>
      <w:r w:rsidRPr="00104DD0">
        <w:rPr>
          <w:rStyle w:val="Emphasis"/>
        </w:rPr>
        <w:t xml:space="preserve"> to avoid the worst and be judged immoral by coming generations.</w:t>
      </w:r>
    </w:p>
    <w:p w14:paraId="1316E68F" w14:textId="77777777" w:rsidR="007506E8" w:rsidRPr="00714801" w:rsidRDefault="007506E8" w:rsidP="007506E8">
      <w:pPr>
        <w:pStyle w:val="Heading4"/>
      </w:pPr>
      <w:r w:rsidRPr="00714801">
        <w:t>Allowing warming to continue perpetuates racist inequalities</w:t>
      </w:r>
    </w:p>
    <w:p w14:paraId="7097C454" w14:textId="77777777" w:rsidR="007506E8" w:rsidRPr="00FC248B" w:rsidRDefault="007506E8" w:rsidP="007506E8">
      <w:pPr>
        <w:rPr>
          <w:sz w:val="15"/>
          <w:szCs w:val="15"/>
        </w:rPr>
      </w:pPr>
      <w:r w:rsidRPr="006E5477">
        <w:rPr>
          <w:rStyle w:val="StyleStyleBold12pt"/>
        </w:rPr>
        <w:t>Hoerner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14:paraId="0953B631" w14:textId="77777777" w:rsidR="007506E8" w:rsidRPr="006B6A30" w:rsidRDefault="007506E8" w:rsidP="007506E8">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104DD0">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Indigenous Peoples</w:t>
      </w:r>
      <w:r>
        <w:rPr>
          <w:u w:val="single"/>
        </w:rPr>
        <w:t xml:space="preserve"> </w:t>
      </w:r>
      <w:r w:rsidRPr="00BB53F1">
        <w:rPr>
          <w:u w:val="single"/>
        </w:rPr>
        <w:t xml:space="preserve"> </w:t>
      </w:r>
      <w:r w:rsidRPr="001E76CE">
        <w:rPr>
          <w:highlight w:val="yellow"/>
          <w:u w:val="single"/>
        </w:rPr>
        <w:t xml:space="preserve">and low-income communities bear </w:t>
      </w:r>
      <w:r w:rsidRPr="00104DD0">
        <w:rPr>
          <w:rStyle w:val="Emphasis"/>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104DD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104DD0">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w:t>
      </w:r>
      <w:r>
        <w:rPr>
          <w:sz w:val="8"/>
          <w:szCs w:val="14"/>
        </w:rPr>
        <w:t xml:space="preserve">ican income by 3 to 4 percent. </w:t>
      </w:r>
    </w:p>
    <w:p w14:paraId="6B812A06" w14:textId="77777777" w:rsidR="007506E8" w:rsidRPr="00721DE9" w:rsidRDefault="007506E8" w:rsidP="007506E8"/>
    <w:p w14:paraId="5536192C" w14:textId="77777777" w:rsidR="007506E8" w:rsidRDefault="007506E8" w:rsidP="007506E8">
      <w:pPr>
        <w:pStyle w:val="Heading3"/>
      </w:pPr>
      <w:r>
        <w:t xml:space="preserve">1AC – Solvency </w:t>
      </w:r>
    </w:p>
    <w:p w14:paraId="17708388" w14:textId="77777777" w:rsidR="007506E8" w:rsidRPr="009F0452" w:rsidRDefault="007506E8" w:rsidP="007506E8">
      <w:pPr>
        <w:pStyle w:val="Heading4"/>
      </w:pPr>
      <w:r w:rsidRPr="009F0452">
        <w:t>Deliberation through policy debate is key to solving climate change through citizen involvement and subsumes their critiques of traditional forms of decision-making</w:t>
      </w:r>
    </w:p>
    <w:p w14:paraId="5272A404" w14:textId="77777777" w:rsidR="007506E8" w:rsidRDefault="007506E8" w:rsidP="007506E8">
      <w:r w:rsidRPr="009F0452">
        <w:rPr>
          <w:rStyle w:val="StyleStyleBold12pt"/>
        </w:rPr>
        <w:t>Isham 10</w:t>
      </w:r>
      <w:r>
        <w:t xml:space="preserve"> (</w:t>
      </w:r>
      <w:r w:rsidRPr="009F0452">
        <w:t xml:space="preserve">Jon, Associate Professor of Economics, Middlebury College, “The Promise of Deliberative Democracy”, Volume 1 | Issue 5 | Page 25-27 | Oct 2010, </w:t>
      </w:r>
      <w:hyperlink r:id="rId13" w:history="1">
        <w:r w:rsidRPr="009F0452">
          <w:t>http://www.thesolutionsjournal.com/node/775</w:t>
        </w:r>
      </w:hyperlink>
      <w:r w:rsidRPr="009F0452">
        <w:t>)</w:t>
      </w:r>
    </w:p>
    <w:p w14:paraId="130AFC5B" w14:textId="77777777" w:rsidR="007506E8" w:rsidRDefault="007506E8" w:rsidP="007506E8">
      <w:r>
        <w:t>BLUE</w:t>
      </w:r>
    </w:p>
    <w:p w14:paraId="277FECCD" w14:textId="77777777" w:rsidR="007506E8" w:rsidRPr="00B23267" w:rsidRDefault="007506E8" w:rsidP="007506E8">
      <w:pPr>
        <w:rPr>
          <w:sz w:val="10"/>
        </w:rPr>
      </w:pPr>
      <w:r w:rsidRPr="00FF053D">
        <w:rPr>
          <w:rStyle w:val="StyleBoldUnderline"/>
          <w:highlight w:val="cyan"/>
        </w:rPr>
        <w:t>Getting to 350 p</w:t>
      </w:r>
      <w:r w:rsidRPr="00FF053D">
        <w:rPr>
          <w:rStyle w:val="StyleBoldUnderline"/>
        </w:rPr>
        <w:t>arts</w:t>
      </w:r>
      <w:r w:rsidRPr="00FF053D">
        <w:rPr>
          <w:rStyle w:val="StyleBoldUnderline"/>
          <w:highlight w:val="cyan"/>
        </w:rPr>
        <w:t xml:space="preserve"> p</w:t>
      </w:r>
      <w:r w:rsidRPr="00FF053D">
        <w:rPr>
          <w:rStyle w:val="StyleBoldUnderline"/>
        </w:rPr>
        <w:t>er</w:t>
      </w:r>
      <w:r w:rsidRPr="001D6B50">
        <w:rPr>
          <w:rStyle w:val="StyleBoldUnderline"/>
          <w:highlight w:val="yellow"/>
        </w:rPr>
        <w:t xml:space="preserve"> </w:t>
      </w:r>
      <w:r w:rsidRPr="00FF053D">
        <w:rPr>
          <w:rStyle w:val="StyleBoldUnderline"/>
          <w:highlight w:val="cyan"/>
        </w:rPr>
        <w:t>m</w:t>
      </w:r>
      <w:r w:rsidRPr="00FF053D">
        <w:rPr>
          <w:rStyle w:val="StyleBoldUnderline"/>
        </w:rPr>
        <w:t>illion</w:t>
      </w:r>
      <w:r w:rsidRPr="001D6B50">
        <w:rPr>
          <w:rStyle w:val="StyleBoldUnderline"/>
          <w:highlight w:val="yellow"/>
        </w:rPr>
        <w:t xml:space="preserve"> </w:t>
      </w:r>
      <w:r w:rsidRPr="00FF053D">
        <w:rPr>
          <w:rStyle w:val="StyleBoldUnderline"/>
          <w:highlight w:val="cyan"/>
        </w:rPr>
        <w:t>CO2</w:t>
      </w:r>
      <w:r w:rsidRPr="004B3C95">
        <w:rPr>
          <w:sz w:val="10"/>
        </w:rPr>
        <w:t xml:space="preserve"> in the atmosphere </w:t>
      </w:r>
      <w:r w:rsidRPr="00C72263">
        <w:rPr>
          <w:rStyle w:val="StyleBoldUnderline"/>
        </w:rPr>
        <w:t>will require massive investments in clean-energy infrastructure</w:t>
      </w:r>
      <w:r w:rsidRPr="004B3C95">
        <w:rPr>
          <w:sz w:val="10"/>
        </w:rPr>
        <w:t xml:space="preserve">—investments </w:t>
      </w:r>
      <w:r w:rsidRPr="00C72263">
        <w:rPr>
          <w:rStyle w:val="StyleBoldUnderline"/>
        </w:rPr>
        <w:t>that</w:t>
      </w:r>
      <w:r w:rsidRPr="004B3C95">
        <w:rPr>
          <w:sz w:val="10"/>
        </w:rPr>
        <w:t xml:space="preserve"> </w:t>
      </w:r>
      <w:r w:rsidRPr="00FF053D">
        <w:rPr>
          <w:rStyle w:val="StyleBoldUnderline"/>
          <w:highlight w:val="cyan"/>
        </w:rPr>
        <w:t>can</w:t>
      </w:r>
      <w:r w:rsidRPr="00C72263">
        <w:rPr>
          <w:rStyle w:val="StyleBoldUnderline"/>
        </w:rPr>
        <w:t xml:space="preserve"> </w:t>
      </w:r>
      <w:r w:rsidRPr="004B3C95">
        <w:rPr>
          <w:sz w:val="10"/>
        </w:rPr>
        <w:t xml:space="preserve">too often </w:t>
      </w:r>
      <w:r w:rsidRPr="00FF053D">
        <w:rPr>
          <w:rStyle w:val="StyleBoldUnderline"/>
          <w:highlight w:val="cyan"/>
        </w:rPr>
        <w:t>be foiled by</w:t>
      </w:r>
      <w:r w:rsidRPr="004B3C95">
        <w:rPr>
          <w:sz w:val="10"/>
        </w:rPr>
        <w:t xml:space="preserve"> a combination of special interests and </w:t>
      </w:r>
      <w:r w:rsidRPr="00FF053D">
        <w:rPr>
          <w:rStyle w:val="Emphasis"/>
          <w:highlight w:val="cyan"/>
        </w:rPr>
        <w:t>political sclerosis</w:t>
      </w:r>
      <w:r w:rsidRPr="00C72263">
        <w:rPr>
          <w:rStyle w:val="StyleBoldUnderline"/>
        </w:rPr>
        <w:t xml:space="preserve">. </w:t>
      </w:r>
      <w:r w:rsidRPr="004B3C95">
        <w:rPr>
          <w:sz w:val="10"/>
        </w:rPr>
        <w:t>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w:t>
      </w:r>
      <w:r>
        <w:rPr>
          <w:sz w:val="10"/>
        </w:rPr>
        <w:t xml:space="preserve"> </w:t>
      </w:r>
      <w:r w:rsidRPr="001D6B50">
        <w:rPr>
          <w:rStyle w:val="StyleBoldUnderline"/>
          <w:highlight w:val="yellow"/>
        </w:rPr>
        <w:t xml:space="preserve">How can </w:t>
      </w:r>
      <w:r w:rsidRPr="009F0452">
        <w:rPr>
          <w:rStyle w:val="StyleBoldUnderline"/>
          <w:highlight w:val="cyan"/>
        </w:rPr>
        <w:t>the decision-making process</w:t>
      </w:r>
      <w:r w:rsidRPr="001D6B50">
        <w:rPr>
          <w:rStyle w:val="StyleBoldUnderline"/>
          <w:highlight w:val="yellow"/>
        </w:rPr>
        <w:t xml:space="preserve"> about such projects be streamlined so</w:t>
      </w:r>
      <w:r w:rsidRPr="008A2ECF">
        <w:rPr>
          <w:rStyle w:val="StyleBoldUnderline"/>
        </w:rPr>
        <w:t xml:space="preserve"> that public </w:t>
      </w:r>
      <w:r w:rsidRPr="001D6B50">
        <w:rPr>
          <w:rStyle w:val="StyleBoldUnderline"/>
          <w:highlight w:val="yellow"/>
        </w:rPr>
        <w:t>policy reflects the view of a well-informed majority</w:t>
      </w:r>
      <w:r w:rsidRPr="008A2ECF">
        <w:rPr>
          <w:rStyle w:val="StyleBoldUnderline"/>
        </w:rPr>
        <w:t>, provides opportunities for legitimate critiques, but does not permit the opposition to retard the process</w:t>
      </w:r>
      <w:r w:rsidRPr="004B3C95">
        <w:rPr>
          <w:sz w:val="10"/>
        </w:rPr>
        <w:t xml:space="preserve"> indefinitely? </w:t>
      </w:r>
      <w:r w:rsidRPr="008A2ECF">
        <w:rPr>
          <w:rStyle w:val="StyleBoldUnderline"/>
        </w:rPr>
        <w:t>One answer is</w:t>
      </w:r>
      <w:r w:rsidRPr="004B3C95">
        <w:rPr>
          <w:sz w:val="10"/>
        </w:rPr>
        <w:t xml:space="preserve"> found in a set of </w:t>
      </w:r>
      <w:r w:rsidRPr="003A55D1">
        <w:rPr>
          <w:rStyle w:val="Emphasis"/>
        </w:rPr>
        <w:t>innovative policy-making tools founded on</w:t>
      </w:r>
      <w:r w:rsidRPr="004B3C95">
        <w:rPr>
          <w:sz w:val="10"/>
        </w:rPr>
        <w:t xml:space="preserve"> the principle of </w:t>
      </w:r>
      <w:r w:rsidRPr="003A55D1">
        <w:rPr>
          <w:rStyle w:val="Emphasis"/>
          <w:highlight w:val="cyan"/>
        </w:rPr>
        <w:t>deliberative democracy</w:t>
      </w:r>
      <w:r w:rsidRPr="008A2ECF">
        <w:rPr>
          <w:rStyle w:val="StyleBoldUnderline"/>
        </w:rPr>
        <w:t>, defined as “</w:t>
      </w:r>
      <w:r w:rsidRPr="001D6B50">
        <w:rPr>
          <w:rStyle w:val="StyleBoldUnderline"/>
          <w:highlight w:val="yellow"/>
        </w:rPr>
        <w:t>decision making by discussion among</w:t>
      </w:r>
      <w:r w:rsidRPr="008A2ECF">
        <w:rPr>
          <w:rStyle w:val="StyleBoldUnderline"/>
        </w:rPr>
        <w:t xml:space="preserve"> free and equal </w:t>
      </w:r>
      <w:r w:rsidRPr="001D6B50">
        <w:rPr>
          <w:rStyle w:val="StyleBoldUnderline"/>
          <w:highlight w:val="yellow"/>
        </w:rPr>
        <w:t>citizens</w:t>
      </w:r>
      <w:r w:rsidRPr="004B3C95">
        <w:rPr>
          <w:sz w:val="10"/>
        </w:rPr>
        <w:t xml:space="preserve">.”4 </w:t>
      </w:r>
      <w:r w:rsidRPr="008A2ECF">
        <w:rPr>
          <w:rStyle w:val="StyleBoldUnderline"/>
        </w:rPr>
        <w:t>Such approaches</w:t>
      </w:r>
      <w:r w:rsidRPr="004B3C95">
        <w:rPr>
          <w:sz w:val="10"/>
        </w:rPr>
        <w:t xml:space="preserve">, which have been developed and led by the Center for Deliberative Democracy (cdd.stanford.edu), America Speaks (www.americaspeaks.org), and the Consensus Building Institute (cbuilding.org), among others, </w:t>
      </w:r>
      <w:r w:rsidRPr="00282F8A">
        <w:rPr>
          <w:rStyle w:val="StyleBoldUnderline"/>
        </w:rPr>
        <w:t>are gaining popularity</w:t>
      </w:r>
      <w:r w:rsidRPr="004B3C95">
        <w:rPr>
          <w:sz w:val="10"/>
        </w:rPr>
        <w:t xml:space="preserve"> by promising a new foothold for effective citizen participation </w:t>
      </w:r>
      <w:r w:rsidRPr="00282F8A">
        <w:rPr>
          <w:rStyle w:val="StyleBoldUnderline"/>
        </w:rPr>
        <w:t>in the drive for a clean-energy future.</w:t>
      </w:r>
      <w:r>
        <w:rPr>
          <w:rStyle w:val="StyleBoldUnderline"/>
        </w:rPr>
        <w:t xml:space="preserve"> </w:t>
      </w:r>
      <w:r w:rsidRPr="004B3C95">
        <w:rPr>
          <w:sz w:val="10"/>
        </w:rPr>
        <w:t xml:space="preserve">Deliberative democracy stems from the belief that democratic leadership should involve educating constituents about issues at hand, and that citizens may significantly alter their opinions when faced with information about these issues. Advocates of the approach state that </w:t>
      </w:r>
      <w:r w:rsidRPr="001D6B50">
        <w:rPr>
          <w:rStyle w:val="StyleBoldUnderline"/>
          <w:highlight w:val="yellow"/>
        </w:rPr>
        <w:t xml:space="preserve">democracy </w:t>
      </w:r>
      <w:r w:rsidRPr="00FF053D">
        <w:rPr>
          <w:rStyle w:val="StyleBoldUnderline"/>
          <w:highlight w:val="cyan"/>
        </w:rPr>
        <w:t xml:space="preserve">should shift </w:t>
      </w:r>
      <w:r w:rsidRPr="001D6B50">
        <w:rPr>
          <w:rStyle w:val="StyleBoldUnderline"/>
          <w:highlight w:val="yellow"/>
        </w:rPr>
        <w:t xml:space="preserve">away from fixed notions </w:t>
      </w:r>
      <w:r w:rsidRPr="00FF053D">
        <w:rPr>
          <w:rStyle w:val="StyleBoldUnderline"/>
          <w:highlight w:val="cyan"/>
        </w:rPr>
        <w:t xml:space="preserve">toward a learning process in which people develop </w:t>
      </w:r>
      <w:r w:rsidRPr="001D6B50">
        <w:rPr>
          <w:rStyle w:val="StyleBoldUnderline"/>
          <w:highlight w:val="yellow"/>
        </w:rPr>
        <w:t xml:space="preserve">defensible </w:t>
      </w:r>
      <w:r w:rsidRPr="00FF053D">
        <w:rPr>
          <w:rStyle w:val="StyleBoldUnderline"/>
          <w:highlight w:val="cyan"/>
        </w:rPr>
        <w:t>positions</w:t>
      </w:r>
      <w:r w:rsidRPr="004B3C95">
        <w:rPr>
          <w:sz w:val="10"/>
        </w:rPr>
        <w:t xml:space="preserve">.5 While the approaches of the Center for Deliberative Democracy, America Speaks, and the Consensus Building Institute do differ, all of these </w:t>
      </w:r>
      <w:r w:rsidRPr="003A55D1">
        <w:rPr>
          <w:rStyle w:val="Emphasis"/>
          <w:highlight w:val="cyan"/>
        </w:rPr>
        <w:t xml:space="preserve">deliberative methodologies involve </w:t>
      </w:r>
      <w:r w:rsidRPr="003A55D1">
        <w:rPr>
          <w:rStyle w:val="Emphasis"/>
        </w:rPr>
        <w:t xml:space="preserve">unbiased </w:t>
      </w:r>
      <w:r w:rsidRPr="003A55D1">
        <w:rPr>
          <w:rStyle w:val="Emphasis"/>
          <w:highlight w:val="yellow"/>
        </w:rPr>
        <w:t>sharing of information and</w:t>
      </w:r>
      <w:r w:rsidRPr="003A55D1">
        <w:rPr>
          <w:rStyle w:val="Emphasis"/>
        </w:rPr>
        <w:t xml:space="preserve"> public-</w:t>
      </w:r>
      <w:r w:rsidRPr="003A55D1">
        <w:rPr>
          <w:rStyle w:val="Emphasis"/>
          <w:highlight w:val="cyan"/>
        </w:rPr>
        <w:t>policy alternatives</w:t>
      </w:r>
      <w:r w:rsidRPr="004B3C95">
        <w:rPr>
          <w:sz w:val="10"/>
        </w:rPr>
        <w:t xml:space="preserve"> with a representative set of citizens; </w:t>
      </w:r>
      <w:r w:rsidRPr="00282F8A">
        <w:rPr>
          <w:rStyle w:val="StyleBoldUnderline"/>
        </w:rPr>
        <w:t>a moderated process of deliberation among the selected citizens</w:t>
      </w:r>
      <w:r w:rsidRPr="004B3C95">
        <w:rPr>
          <w:sz w:val="10"/>
        </w:rPr>
        <w:t>;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w:t>
      </w:r>
      <w:r>
        <w:rPr>
          <w:sz w:val="10"/>
        </w:rPr>
        <w:t xml:space="preserve"> </w:t>
      </w:r>
      <w:r w:rsidRPr="004B3C95">
        <w:rPr>
          <w:sz w:val="10"/>
        </w:rPr>
        <w:t>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w:t>
      </w:r>
      <w:r>
        <w:rPr>
          <w:sz w:val="10"/>
        </w:rPr>
        <w:t xml:space="preserve"> </w:t>
      </w:r>
      <w:r w:rsidRPr="004B3C95">
        <w:rPr>
          <w:sz w:val="10"/>
        </w:rPr>
        <w:t xml:space="preserve">The power of this approach is illustrated by the results of a global deliberative process organized by World Wide Views on Global Warming (www.wwviews.org),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w:t>
      </w:r>
      <w:r w:rsidRPr="00282F8A">
        <w:rPr>
          <w:rStyle w:val="StyleBoldUnderline"/>
        </w:rPr>
        <w:t>Based on the polling results</w:t>
      </w:r>
      <w:r w:rsidRPr="004B3C95">
        <w:rPr>
          <w:sz w:val="10"/>
        </w:rPr>
        <w:t xml:space="preserve"> from these gatherings, </w:t>
      </w:r>
      <w:r w:rsidRPr="005A7359">
        <w:rPr>
          <w:rStyle w:val="StyleBoldUnderline"/>
        </w:rPr>
        <w:t>9</w:t>
      </w:r>
      <w:r w:rsidRPr="00282F8A">
        <w:rPr>
          <w:rStyle w:val="StyleBoldUnderline"/>
        </w:rPr>
        <w:t>0 percent of global citizens believe that it is urgent</w:t>
      </w:r>
      <w:r w:rsidRPr="004B3C95">
        <w:rPr>
          <w:sz w:val="10"/>
        </w:rPr>
        <w:t xml:space="preserve"> for the UN negotiations </w:t>
      </w:r>
      <w:r w:rsidRPr="00282F8A">
        <w:rPr>
          <w:rStyle w:val="StyleBoldUnderline"/>
        </w:rPr>
        <w:t>to produce a new climate change agreement</w:t>
      </w:r>
      <w:r w:rsidRPr="004B3C95">
        <w:rPr>
          <w:sz w:val="10"/>
        </w:rPr>
        <w:t>; 88 percent of global citizens (</w:t>
      </w:r>
      <w:r w:rsidRPr="001D6B50">
        <w:rPr>
          <w:rStyle w:val="StyleBoldUnderline"/>
          <w:highlight w:val="yellow"/>
        </w:rPr>
        <w:t>82 percent of U.S. citizens) favor holding</w:t>
      </w:r>
      <w:r w:rsidRPr="00282F8A">
        <w:rPr>
          <w:rStyle w:val="StyleBoldUnderline"/>
        </w:rPr>
        <w:t xml:space="preserve"> global </w:t>
      </w:r>
      <w:r w:rsidRPr="001D6B50">
        <w:rPr>
          <w:rStyle w:val="StyleBoldUnderline"/>
          <w:highlight w:val="yellow"/>
        </w:rPr>
        <w:t>warming to within 2 degrees</w:t>
      </w:r>
      <w:r w:rsidRPr="00282F8A">
        <w:rPr>
          <w:rStyle w:val="StyleBoldUnderline"/>
        </w:rPr>
        <w:t xml:space="preserve"> Celsius</w:t>
      </w:r>
      <w:r w:rsidRPr="004B3C95">
        <w:rPr>
          <w:sz w:val="10"/>
        </w:rPr>
        <w:t xml:space="preserve">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w:t>
      </w:r>
      <w:r>
        <w:rPr>
          <w:sz w:val="10"/>
        </w:rPr>
        <w:t xml:space="preserve"> </w:t>
      </w:r>
      <w:r w:rsidRPr="00282F8A">
        <w:rPr>
          <w:rStyle w:val="StyleBoldUnderline"/>
        </w:rPr>
        <w:t>How can deliberative democracy help to create solutions for the climate-change policy process, to accelerate the kinds of policies and public investments</w:t>
      </w:r>
      <w:r w:rsidRPr="004B3C95">
        <w:rPr>
          <w:sz w:val="10"/>
        </w:rPr>
        <w:t xml:space="preserve"> that are so crucial to getting the world on a path to 350? </w:t>
      </w:r>
      <w:r w:rsidRPr="003A55D1">
        <w:rPr>
          <w:rStyle w:val="Emphasis"/>
          <w:highlight w:val="yellow"/>
        </w:rPr>
        <w:t>Take</w:t>
      </w:r>
      <w:r w:rsidRPr="004B3C95">
        <w:rPr>
          <w:sz w:val="10"/>
        </w:rPr>
        <w:t xml:space="preserve"> again the example of </w:t>
      </w:r>
      <w:r w:rsidRPr="003A55D1">
        <w:rPr>
          <w:rStyle w:val="Emphasis"/>
          <w:highlight w:val="yellow"/>
        </w:rPr>
        <w:t>wind in the U</w:t>
      </w:r>
      <w:r w:rsidRPr="003A55D1">
        <w:rPr>
          <w:rStyle w:val="Emphasis"/>
        </w:rPr>
        <w:t xml:space="preserve">nited </w:t>
      </w:r>
      <w:r w:rsidRPr="003A55D1">
        <w:rPr>
          <w:rStyle w:val="Emphasis"/>
          <w:highlight w:val="yellow"/>
        </w:rPr>
        <w:t>S</w:t>
      </w:r>
      <w:r w:rsidRPr="003A55D1">
        <w:rPr>
          <w:rStyle w:val="Emphasis"/>
        </w:rPr>
        <w:t>tates</w:t>
      </w:r>
      <w:r w:rsidRPr="004B3C95">
        <w:rPr>
          <w:sz w:val="10"/>
        </w:rPr>
        <w:t xml:space="preserve">.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w:t>
      </w:r>
      <w:r w:rsidRPr="003D253B">
        <w:rPr>
          <w:rStyle w:val="StyleBoldUnderline"/>
          <w:highlight w:val="cyan"/>
        </w:rPr>
        <w:t>deliberative sessions</w:t>
      </w:r>
      <w:r w:rsidRPr="004B3C95">
        <w:rPr>
          <w:sz w:val="10"/>
        </w:rPr>
        <w:t xml:space="preserve"> for several hundred customers in the vicinity of every major utility provider in the state. The results were a surprise: it </w:t>
      </w:r>
      <w:r w:rsidRPr="005A7359">
        <w:rPr>
          <w:rStyle w:val="StyleBoldUnderline"/>
        </w:rPr>
        <w:t>turned</w:t>
      </w:r>
      <w:r w:rsidRPr="004B3C95">
        <w:rPr>
          <w:rStyle w:val="StyleBoldUnderline"/>
        </w:rPr>
        <w:t xml:space="preserve"> out that participants </w:t>
      </w:r>
      <w:r w:rsidRPr="001D6B50">
        <w:rPr>
          <w:rStyle w:val="StyleBoldUnderline"/>
          <w:highlight w:val="yellow"/>
        </w:rPr>
        <w:t>ranked reliability</w:t>
      </w:r>
      <w:r w:rsidRPr="004B3C95">
        <w:rPr>
          <w:rStyle w:val="StyleBoldUnderline"/>
        </w:rPr>
        <w:t xml:space="preserve"> and stability </w:t>
      </w:r>
      <w:r w:rsidRPr="001D6B50">
        <w:rPr>
          <w:rStyle w:val="StyleBoldUnderline"/>
          <w:highlight w:val="yellow"/>
        </w:rPr>
        <w:t>of electricity</w:t>
      </w:r>
      <w:r w:rsidRPr="004B3C95">
        <w:rPr>
          <w:rStyle w:val="StyleBoldUnderline"/>
        </w:rPr>
        <w:t xml:space="preserve"> supply </w:t>
      </w:r>
      <w:r w:rsidRPr="001D6B50">
        <w:rPr>
          <w:rStyle w:val="StyleBoldUnderline"/>
          <w:highlight w:val="yellow"/>
        </w:rPr>
        <w:t>as more important</w:t>
      </w:r>
      <w:r w:rsidRPr="004B3C95">
        <w:rPr>
          <w:rStyle w:val="StyleBoldUnderline"/>
        </w:rPr>
        <w:t xml:space="preserve"> characteristics </w:t>
      </w:r>
      <w:r w:rsidRPr="001D6B50">
        <w:rPr>
          <w:rStyle w:val="StyleBoldUnderline"/>
          <w:highlight w:val="yellow"/>
        </w:rPr>
        <w:t>than price</w:t>
      </w:r>
      <w:r w:rsidRPr="004B3C95">
        <w:rPr>
          <w:sz w:val="10"/>
        </w:rPr>
        <w:t xml:space="preserve">. In addition, </w:t>
      </w:r>
      <w:r w:rsidRPr="001D6B50">
        <w:rPr>
          <w:rStyle w:val="StyleBoldUnderline"/>
          <w:highlight w:val="yellow"/>
        </w:rPr>
        <w:t xml:space="preserve">they </w:t>
      </w:r>
      <w:r w:rsidRPr="003D253B">
        <w:rPr>
          <w:rStyle w:val="StyleBoldUnderline"/>
          <w:highlight w:val="cyan"/>
        </w:rPr>
        <w:t xml:space="preserve">were open to </w:t>
      </w:r>
      <w:r w:rsidRPr="001D6B50">
        <w:rPr>
          <w:rStyle w:val="StyleBoldUnderline"/>
          <w:highlight w:val="yellow"/>
        </w:rPr>
        <w:t xml:space="preserve">supporting </w:t>
      </w:r>
      <w:r w:rsidRPr="003D253B">
        <w:rPr>
          <w:rStyle w:val="StyleBoldUnderline"/>
          <w:highlight w:val="cyan"/>
        </w:rPr>
        <w:t xml:space="preserve">renewable </w:t>
      </w:r>
      <w:r w:rsidRPr="001D6B50">
        <w:rPr>
          <w:rStyle w:val="StyleBoldUnderline"/>
          <w:highlight w:val="yellow"/>
        </w:rPr>
        <w:t>energy, even if</w:t>
      </w:r>
      <w:r w:rsidRPr="004B3C95">
        <w:rPr>
          <w:rStyle w:val="StyleBoldUnderline"/>
        </w:rPr>
        <w:t xml:space="preserve"> the </w:t>
      </w:r>
      <w:r w:rsidRPr="001D6B50">
        <w:rPr>
          <w:rStyle w:val="StyleBoldUnderline"/>
          <w:highlight w:val="yellow"/>
        </w:rPr>
        <w:t>costs</w:t>
      </w:r>
      <w:r w:rsidRPr="004B3C95">
        <w:rPr>
          <w:rStyle w:val="StyleBoldUnderline"/>
        </w:rPr>
        <w:t xml:space="preserve"> slightly </w:t>
      </w:r>
      <w:r w:rsidRPr="001D6B50">
        <w:rPr>
          <w:rStyle w:val="StyleBoldUnderline"/>
          <w:highlight w:val="yellow"/>
        </w:rPr>
        <w:t>exceeded fossil-fuel</w:t>
      </w:r>
      <w:r w:rsidRPr="004B3C95">
        <w:rPr>
          <w:sz w:val="10"/>
        </w:rPr>
        <w:t xml:space="preserve"> source</w:t>
      </w:r>
      <w:r w:rsidRPr="001D6B50">
        <w:rPr>
          <w:rStyle w:val="StyleBoldUnderline"/>
          <w:highlight w:val="yellow"/>
        </w:rPr>
        <w:t>s</w:t>
      </w:r>
      <w:r w:rsidRPr="004B3C95">
        <w:rPr>
          <w:sz w:val="10"/>
        </w:rPr>
        <w:t xml:space="preserve">. Observers considered this a breakthrough: </w:t>
      </w:r>
      <w:r w:rsidRPr="003D253B">
        <w:rPr>
          <w:rStyle w:val="Emphasis"/>
          <w:highlight w:val="cyan"/>
        </w:rPr>
        <w:t xml:space="preserve">based on </w:t>
      </w:r>
      <w:r w:rsidRPr="003D253B">
        <w:rPr>
          <w:rStyle w:val="Emphasis"/>
          <w:highlight w:val="yellow"/>
        </w:rPr>
        <w:t>these</w:t>
      </w:r>
      <w:r w:rsidRPr="004B3C95">
        <w:rPr>
          <w:rStyle w:val="StyleBoldUnderline"/>
        </w:rPr>
        <w:t xml:space="preserve"> public </w:t>
      </w:r>
      <w:r w:rsidRPr="003D253B">
        <w:rPr>
          <w:rStyle w:val="Emphasis"/>
          <w:highlight w:val="cyan"/>
        </w:rPr>
        <w:t>deliberations</w:t>
      </w:r>
      <w:r w:rsidRPr="004B3C95">
        <w:rPr>
          <w:sz w:val="10"/>
        </w:rPr>
        <w:t xml:space="preserve">, the PUC went on to champion an aggressive renewable portfolio standard, and </w:t>
      </w:r>
      <w:r w:rsidRPr="001D6B50">
        <w:rPr>
          <w:rStyle w:val="StyleBoldUnderline"/>
          <w:highlight w:val="yellow"/>
        </w:rPr>
        <w:t>the state has</w:t>
      </w:r>
      <w:r w:rsidRPr="004B3C95">
        <w:rPr>
          <w:rStyle w:val="StyleBoldUnderline"/>
        </w:rPr>
        <w:t xml:space="preserve"> subsequently </w:t>
      </w:r>
      <w:r w:rsidRPr="001D6B50">
        <w:rPr>
          <w:rStyle w:val="StyleBoldUnderline"/>
          <w:highlight w:val="yellow"/>
        </w:rPr>
        <w:t>experienced little</w:t>
      </w:r>
      <w:r w:rsidRPr="004B3C95">
        <w:rPr>
          <w:sz w:val="10"/>
        </w:rPr>
        <w:t xml:space="preserve"> of the </w:t>
      </w:r>
      <w:r w:rsidRPr="001D6B50">
        <w:rPr>
          <w:rStyle w:val="StyleBoldUnderline"/>
          <w:highlight w:val="yellow"/>
        </w:rPr>
        <w:t>opposition</w:t>
      </w:r>
      <w:r w:rsidRPr="004B3C95">
        <w:rPr>
          <w:rStyle w:val="StyleBoldUnderline"/>
        </w:rPr>
        <w:t xml:space="preserve"> to wind</w:t>
      </w:r>
      <w:r w:rsidRPr="004B3C95">
        <w:rPr>
          <w:sz w:val="10"/>
        </w:rPr>
        <w:t>-tower siting that has slowed development in other states.8 By 2009, Texas had 9,500 megawatts of installed wind capacity, as much as the next six states (ranked by wind capacity) in the windy lower and upper Midwest (Iowa, Minnesota, Colorado, North Dakota, Kansas, and New Mexico).9</w:t>
      </w:r>
      <w:r>
        <w:rPr>
          <w:sz w:val="10"/>
        </w:rPr>
        <w:t xml:space="preserve"> </w:t>
      </w:r>
      <w:r w:rsidRPr="003A55D1">
        <w:rPr>
          <w:rStyle w:val="Emphasis"/>
          <w:highlight w:val="cyan"/>
        </w:rPr>
        <w:t>Deliberative democracy has proven effective</w:t>
      </w:r>
      <w:r w:rsidRPr="003A55D1">
        <w:rPr>
          <w:rStyle w:val="Emphasis"/>
        </w:rPr>
        <w:t xml:space="preserve"> in a wide range of</w:t>
      </w:r>
      <w:r w:rsidRPr="004B3C95">
        <w:rPr>
          <w:sz w:val="10"/>
        </w:rPr>
        <w:t xml:space="preserve"> countries and </w:t>
      </w:r>
      <w:r w:rsidRPr="003A55D1">
        <w:rPr>
          <w:rStyle w:val="Emphasis"/>
        </w:rPr>
        <w:t>settings</w:t>
      </w:r>
      <w:r w:rsidRPr="004B3C95">
        <w:rPr>
          <w:sz w:val="10"/>
        </w:rPr>
        <w:t xml:space="preserve">. 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w:t>
      </w:r>
      <w:r w:rsidRPr="003A55D1">
        <w:rPr>
          <w:rStyle w:val="Emphasis"/>
          <w:highlight w:val="cyan"/>
        </w:rPr>
        <w:t>and</w:t>
      </w:r>
      <w:r w:rsidRPr="004B3C95">
        <w:rPr>
          <w:sz w:val="10"/>
        </w:rPr>
        <w:t xml:space="preserve"> fully supported by Chinese leaders, can help to play an important role.</w:t>
      </w:r>
      <w:r>
        <w:rPr>
          <w:sz w:val="10"/>
        </w:rPr>
        <w:t xml:space="preserve"> </w:t>
      </w:r>
      <w:r w:rsidRPr="003A55D1">
        <w:rPr>
          <w:rStyle w:val="Emphasis"/>
        </w:rPr>
        <w:t xml:space="preserve">Deliberative democracy </w:t>
      </w:r>
      <w:r w:rsidRPr="003A55D1">
        <w:rPr>
          <w:rStyle w:val="Emphasis"/>
          <w:highlight w:val="cyan"/>
        </w:rPr>
        <w:t>offers one solution for</w:t>
      </w:r>
      <w:r w:rsidRPr="003A55D1">
        <w:rPr>
          <w:rStyle w:val="Emphasis"/>
        </w:rPr>
        <w:t xml:space="preserve"> determining </w:t>
      </w:r>
      <w:r w:rsidRPr="009F0452">
        <w:rPr>
          <w:rStyle w:val="Emphasis"/>
          <w:highlight w:val="cyan"/>
        </w:rPr>
        <w:t>citizen opinions</w:t>
      </w:r>
      <w:r w:rsidRPr="003A55D1">
        <w:rPr>
          <w:rStyle w:val="Emphasis"/>
        </w:rPr>
        <w:t xml:space="preserve">, including those on pressing issues related to </w:t>
      </w:r>
      <w:r w:rsidRPr="003A55D1">
        <w:rPr>
          <w:rStyle w:val="Emphasis"/>
          <w:highlight w:val="yellow"/>
        </w:rPr>
        <w:t>climate change and</w:t>
      </w:r>
      <w:r w:rsidRPr="004B3C95">
        <w:rPr>
          <w:sz w:val="10"/>
        </w:rPr>
        <w:t xml:space="preserve"> clean </w:t>
      </w:r>
      <w:r w:rsidRPr="003A55D1">
        <w:rPr>
          <w:rStyle w:val="Emphasis"/>
          <w:highlight w:val="cyan"/>
        </w:rPr>
        <w:t>energy</w:t>
      </w:r>
      <w:r w:rsidRPr="004B3C95">
        <w:rPr>
          <w:sz w:val="10"/>
        </w:rPr>
        <w:t xml:space="preserve">. If democracy is truly about representing popular opinion, </w:t>
      </w:r>
      <w:r w:rsidRPr="009F0452">
        <w:rPr>
          <w:rStyle w:val="Emphasis"/>
          <w:highlight w:val="cyan"/>
        </w:rPr>
        <w:t>policymakers should seek out deliberative</w:t>
      </w:r>
      <w:r w:rsidRPr="009F0452">
        <w:t xml:space="preserve"> polls in</w:t>
      </w:r>
      <w:r w:rsidRPr="004B3C95">
        <w:rPr>
          <w:sz w:val="10"/>
        </w:rPr>
        <w:t xml:space="preserve"> their </w:t>
      </w:r>
      <w:r w:rsidRPr="009F0452">
        <w:rPr>
          <w:rStyle w:val="Emphasis"/>
          <w:highlight w:val="cyan"/>
        </w:rPr>
        <w:t>decision-making</w:t>
      </w:r>
      <w:r w:rsidRPr="009F0452">
        <w:rPr>
          <w:sz w:val="10"/>
          <w:highlight w:val="cyan"/>
        </w:rPr>
        <w:t xml:space="preserve"> </w:t>
      </w:r>
      <w:r>
        <w:rPr>
          <w:sz w:val="10"/>
        </w:rPr>
        <w:t>process.</w:t>
      </w:r>
    </w:p>
    <w:p w14:paraId="71AC41B9" w14:textId="77777777" w:rsidR="007506E8" w:rsidRPr="00244993" w:rsidRDefault="007506E8" w:rsidP="007506E8">
      <w:pPr>
        <w:pStyle w:val="Heading4"/>
      </w:pPr>
      <w:r w:rsidRPr="00244993">
        <w:t xml:space="preserve">Public advocacy of climate solutions key to change governmental policy---individual change insufficient </w:t>
      </w:r>
    </w:p>
    <w:p w14:paraId="78623A75" w14:textId="77777777" w:rsidR="007506E8" w:rsidRPr="00F739B4" w:rsidRDefault="007506E8" w:rsidP="007506E8">
      <w:pPr>
        <w:rPr>
          <w:sz w:val="16"/>
          <w:szCs w:val="16"/>
        </w:rPr>
      </w:pPr>
      <w:r w:rsidRPr="006E5477">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14:paraId="6B699C34" w14:textId="77777777" w:rsidR="007506E8" w:rsidRDefault="007506E8" w:rsidP="007506E8">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behavioural changes.</w:t>
      </w:r>
      <w:r w:rsidRPr="009B593A">
        <w:rPr>
          <w:sz w:val="12"/>
        </w:rPr>
        <w:t>¶</w:t>
      </w:r>
      <w:r w:rsidRPr="009B593A">
        <w:rPr>
          <w:sz w:val="8"/>
        </w:rPr>
        <w:t xml:space="preserve"> Its </w:t>
      </w:r>
      <w:r w:rsidRPr="00AE4F56">
        <w:rPr>
          <w:rStyle w:val="StyleBoldUnderline"/>
        </w:rPr>
        <w:t>focus is not upon motivating small private-sphere behavioural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systemic behavioural</w:t>
      </w:r>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244993">
        <w:rPr>
          <w:rStyle w:val="Emphasis"/>
          <w:highlight w:val="yellow"/>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behavioural changes</w:t>
      </w:r>
      <w:r w:rsidRPr="009B593A">
        <w:rPr>
          <w:sz w:val="8"/>
        </w:rPr>
        <w:t xml:space="preserve"> (for example, adopting simple domestic energy efficiency measures) it is clear that such behaviours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organisations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(i) widespread adoption of ambitious private-sphere behavioural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9B593A">
        <w:rPr>
          <w:sz w:val="12"/>
          <w:szCs w:val="10"/>
        </w:rPr>
        <w:t>¶</w:t>
      </w:r>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behavioural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is widely recognised</w:t>
      </w:r>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normalise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Ockwell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Climate change communication could (and should) be used to encourage people to demonstrate (for example through public demonstrations) about how they would like structural barriers to behavioural/soci</w:t>
      </w:r>
      <w:r>
        <w:rPr>
          <w:sz w:val="8"/>
        </w:rPr>
        <w:t>etal change to be removed.</w:t>
      </w:r>
    </w:p>
    <w:p w14:paraId="4D9A60EA" w14:textId="77777777" w:rsidR="007506E8" w:rsidRPr="00244993" w:rsidRDefault="007506E8" w:rsidP="007506E8">
      <w:pPr>
        <w:pStyle w:val="Heading4"/>
      </w:pPr>
      <w:r w:rsidRPr="00244993">
        <w:t>Simulation and institutional deliberation are valuable and motivate effective responses to climate risks</w:t>
      </w:r>
    </w:p>
    <w:p w14:paraId="3684CBBF" w14:textId="77777777" w:rsidR="007506E8" w:rsidRPr="00F94B11" w:rsidRDefault="007506E8" w:rsidP="007506E8">
      <w:r w:rsidRPr="006E5477">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14:paraId="1F8936F4" w14:textId="77777777" w:rsidR="007506E8" w:rsidRPr="0051353B" w:rsidRDefault="007506E8" w:rsidP="007506E8">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3A55D1">
        <w:rPr>
          <w:rStyle w:val="Emphasis"/>
        </w:rPr>
        <w:t xml:space="preserve">. </w:t>
      </w:r>
      <w:r w:rsidRPr="006A0650">
        <w:rPr>
          <w:rStyle w:val="StyleBoldUnderline"/>
          <w:highlight w:val="yellow"/>
        </w:rPr>
        <w:t>Vicarious</w:t>
      </w:r>
      <w:r w:rsidRPr="00C340FF">
        <w:rPr>
          <w:rStyle w:val="StyleBoldUnderline"/>
        </w:rPr>
        <w:t xml:space="preserve"> experiential information in the</w:t>
      </w:r>
      <w:r w:rsidRPr="003A55D1">
        <w:rPr>
          <w:rStyle w:val="Emphasis"/>
        </w:rPr>
        <w:t xml:space="preserve"> form of </w:t>
      </w:r>
      <w:r w:rsidRPr="003A55D1">
        <w:rPr>
          <w:rStyle w:val="Emphasis"/>
          <w:highlight w:val="yellow"/>
        </w:rPr>
        <w:t>scenarios</w:t>
      </w:r>
      <w:r w:rsidRPr="00C340FF">
        <w:rPr>
          <w:rStyle w:val="StyleBoldUnderline"/>
        </w:rPr>
        <w:t>, narratives, and analogies</w:t>
      </w:r>
      <w:r w:rsidRPr="003A55D1">
        <w:rPr>
          <w:rStyle w:val="Emphasis"/>
        </w:rPr>
        <w:t xml:space="preserve"> can </w:t>
      </w:r>
      <w:r w:rsidRPr="003A55D1">
        <w:rPr>
          <w:rStyle w:val="Emphasis"/>
          <w:highlight w:val="yellow"/>
        </w:rPr>
        <w:t>help</w:t>
      </w:r>
      <w:r w:rsidRPr="003A55D1">
        <w:rPr>
          <w:rStyle w:val="Emphasis"/>
        </w:rPr>
        <w:t xml:space="preserve"> </w:t>
      </w:r>
      <w:r w:rsidRPr="00C340FF">
        <w:rPr>
          <w:rStyle w:val="StyleBoldUnderline"/>
        </w:rPr>
        <w:t>the public and</w:t>
      </w:r>
      <w:r w:rsidRPr="003A55D1">
        <w:rPr>
          <w:rStyle w:val="Emphasis"/>
        </w:rPr>
        <w:t xml:space="preserve"> </w:t>
      </w:r>
      <w:r w:rsidRPr="003A55D1">
        <w:rPr>
          <w:rStyle w:val="Emphasis"/>
          <w:highlight w:val="yellow"/>
        </w:rPr>
        <w:t>policy makers imagine</w:t>
      </w:r>
      <w:r w:rsidRPr="003A55D1">
        <w:rPr>
          <w:rStyle w:val="Emphasis"/>
        </w:rPr>
        <w:t xml:space="preserve"> the potential </w:t>
      </w:r>
      <w:r w:rsidRPr="003A55D1">
        <w:rPr>
          <w:rStyle w:val="Emphasis"/>
          <w:highlight w:val="yellow"/>
        </w:rPr>
        <w:t>consequences of climate</w:t>
      </w:r>
      <w:r w:rsidRPr="003A55D1">
        <w:rPr>
          <w:rStyle w:val="Emphasis"/>
        </w:rPr>
        <w:t xml:space="preserve"> </w:t>
      </w:r>
      <w:r w:rsidRPr="00C340FF">
        <w:rPr>
          <w:rStyle w:val="StyleBoldUnderline"/>
        </w:rPr>
        <w:t>variability and</w:t>
      </w:r>
      <w:r w:rsidRPr="003A55D1">
        <w:rPr>
          <w:rStyle w:val="Emphasis"/>
        </w:rPr>
        <w:t xml:space="preserve"> </w:t>
      </w:r>
      <w:r w:rsidRPr="003A55D1">
        <w:rPr>
          <w:rStyle w:val="Emphasis"/>
          <w:highlight w:val="yellow"/>
        </w:rPr>
        <w:t>change</w:t>
      </w:r>
      <w:r w:rsidRPr="003A55D1">
        <w:rPr>
          <w:rStyle w:val="Emphasis"/>
        </w:rPr>
        <w:t xml:space="preserve">, amplify </w:t>
      </w:r>
      <w:r w:rsidRPr="00C340FF">
        <w:rPr>
          <w:rStyle w:val="StyleBoldUnderline"/>
        </w:rPr>
        <w:t xml:space="preserve">or </w:t>
      </w:r>
      <w:r w:rsidRPr="006A0650">
        <w:rPr>
          <w:rStyle w:val="StyleBoldUnderline"/>
          <w:highlight w:val="yellow"/>
        </w:rPr>
        <w:t>attenuate</w:t>
      </w:r>
      <w:r w:rsidRPr="003A55D1">
        <w:rPr>
          <w:rStyle w:val="Emphasis"/>
          <w:highlight w:val="yellow"/>
        </w:rPr>
        <w:t xml:space="preserve"> risk perceptions, and influence</w:t>
      </w:r>
      <w:r w:rsidRPr="003A55D1">
        <w:rPr>
          <w:rStyle w:val="Emphasis"/>
        </w:rPr>
        <w:t xml:space="preserve"> </w:t>
      </w:r>
      <w:r w:rsidRPr="00C340FF">
        <w:rPr>
          <w:rStyle w:val="StyleBoldUnderline"/>
        </w:rPr>
        <w:t>both individual behavioral intentions and</w:t>
      </w:r>
      <w:r w:rsidRPr="003A55D1">
        <w:rPr>
          <w:rStyle w:val="Emphasis"/>
        </w:rPr>
        <w:t xml:space="preserve"> public </w:t>
      </w:r>
      <w:r w:rsidRPr="003A55D1">
        <w:rPr>
          <w:rStyle w:val="Emphasis"/>
          <w:highlight w:val="yellow"/>
        </w:rPr>
        <w:t>policy preferences.</w:t>
      </w:r>
      <w:r w:rsidRPr="004950C4">
        <w:rPr>
          <w:sz w:val="10"/>
        </w:rPr>
        <w:t xml:space="preserve"> Likewise, as illustrated by the example of retranslation in the Uganda studies, </w:t>
      </w:r>
      <w:r w:rsidRPr="003A55D1">
        <w:rPr>
          <w:rStyle w:val="Emphasis"/>
        </w:rPr>
        <w:t>the translation of statistical information</w:t>
      </w:r>
      <w:r w:rsidRPr="004950C4">
        <w:rPr>
          <w:sz w:val="10"/>
        </w:rPr>
        <w:t xml:space="preserve"> into concrete experience </w:t>
      </w:r>
      <w:r w:rsidRPr="003A55D1">
        <w:rPr>
          <w:rStyle w:val="Emphasis"/>
        </w:rPr>
        <w:t xml:space="preserve">with </w:t>
      </w:r>
      <w:r w:rsidRPr="003A55D1">
        <w:rPr>
          <w:rStyle w:val="Emphasis"/>
          <w:highlight w:val="yellow"/>
        </w:rPr>
        <w:t>simulated forecasts</w:t>
      </w:r>
      <w:r w:rsidRPr="003A55D1">
        <w:rPr>
          <w:rStyle w:val="Emphasis"/>
        </w:rPr>
        <w:t xml:space="preserve">, decisionmaking and its outcomes </w:t>
      </w:r>
      <w:r w:rsidRPr="003A55D1">
        <w:rPr>
          <w:rStyle w:val="Emphasis"/>
          <w:highlight w:val="yellow"/>
        </w:rPr>
        <w:t>can greatly facilitate</w:t>
      </w:r>
      <w:r w:rsidRPr="003A55D1">
        <w:rPr>
          <w:rStyle w:val="Emphasis"/>
        </w:rPr>
        <w:t xml:space="preserve"> an intuitive </w:t>
      </w:r>
      <w:r w:rsidRPr="003A55D1">
        <w:rPr>
          <w:rStyle w:val="Emphasis"/>
          <w:highlight w:val="yellow"/>
        </w:rPr>
        <w:t>understanding</w:t>
      </w:r>
      <w:r w:rsidRPr="003A55D1">
        <w:rPr>
          <w:rStyle w:val="Emphasis"/>
        </w:rPr>
        <w:t xml:space="preserve"> of</w:t>
      </w:r>
      <w:r w:rsidRPr="004950C4">
        <w:rPr>
          <w:sz w:val="10"/>
        </w:rPr>
        <w:t xml:space="preserve"> both </w:t>
      </w:r>
      <w:r w:rsidRPr="003A55D1">
        <w:rPr>
          <w:rStyle w:val="Emphasis"/>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3A55D1">
        <w:rPr>
          <w:rStyle w:val="Emphasis"/>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3A55D1">
        <w:rPr>
          <w:rStyle w:val="Emphasis"/>
          <w:highlight w:val="yellow"/>
        </w:rPr>
        <w:t>climate forecasts should encourage</w:t>
      </w:r>
      <w:r w:rsidRPr="003A55D1">
        <w:rPr>
          <w:rStyle w:val="Emphasis"/>
        </w:rPr>
        <w:t xml:space="preserve"> the interactive engagement of</w:t>
      </w:r>
      <w:r w:rsidRPr="004950C4">
        <w:rPr>
          <w:sz w:val="10"/>
        </w:rPr>
        <w:t xml:space="preserve"> both analytic and experiential </w:t>
      </w:r>
      <w:r w:rsidRPr="003A55D1">
        <w:rPr>
          <w:rStyle w:val="Emphasis"/>
        </w:rPr>
        <w:t>processing systems in</w:t>
      </w:r>
      <w:r w:rsidRPr="004950C4">
        <w:rPr>
          <w:sz w:val="10"/>
        </w:rPr>
        <w:t xml:space="preserve"> the course of </w:t>
      </w:r>
      <w:r w:rsidRPr="003A55D1">
        <w:rPr>
          <w:rStyle w:val="Emphasis"/>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3A55D1">
        <w:rPr>
          <w:rStyle w:val="Emphasis"/>
          <w:highlight w:val="yellow"/>
        </w:rPr>
        <w:t>group</w:t>
      </w:r>
      <w:r w:rsidRPr="003A55D1">
        <w:rPr>
          <w:rStyle w:val="Emphasis"/>
        </w:rPr>
        <w:t xml:space="preserve"> processe</w:t>
      </w:r>
      <w:r w:rsidRPr="003A55D1">
        <w:rPr>
          <w:rStyle w:val="Emphasis"/>
          <w:highlight w:val="yellow"/>
        </w:rPr>
        <w:t>s allow individuals with a range of knowledge, skills and</w:t>
      </w:r>
      <w:r w:rsidRPr="003A55D1">
        <w:rPr>
          <w:rStyle w:val="Emphasis"/>
        </w:rPr>
        <w:t xml:space="preserve"> </w:t>
      </w:r>
      <w:r w:rsidRPr="004950C4">
        <w:rPr>
          <w:sz w:val="10"/>
        </w:rPr>
        <w:t>personal</w:t>
      </w:r>
      <w:r w:rsidRPr="003A55D1">
        <w:rPr>
          <w:rStyle w:val="Emphasis"/>
        </w:rPr>
        <w:t xml:space="preserve"> </w:t>
      </w:r>
      <w:r w:rsidRPr="003A55D1">
        <w:rPr>
          <w:rStyle w:val="Emphasis"/>
          <w:highlight w:val="yellow"/>
        </w:rPr>
        <w:t>experience to share</w:t>
      </w:r>
      <w:r w:rsidRPr="003A55D1">
        <w:rPr>
          <w:rStyle w:val="Emphasis"/>
        </w:rPr>
        <w:t xml:space="preserve"> diverse information and </w:t>
      </w:r>
      <w:r w:rsidRPr="003A55D1">
        <w:rPr>
          <w:rStyle w:val="Emphasis"/>
          <w:highlight w:val="yellow"/>
        </w:rPr>
        <w:t>perspectives</w:t>
      </w:r>
      <w:r w:rsidRPr="003A55D1">
        <w:rPr>
          <w:rStyle w:val="Emphasis"/>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3A55D1">
        <w:rPr>
          <w:rStyle w:val="Emphasis"/>
          <w:highlight w:val="yellow"/>
        </w:rPr>
        <w:t>lead</w:t>
      </w:r>
      <w:r w:rsidRPr="003A55D1">
        <w:rPr>
          <w:rStyle w:val="Emphasis"/>
        </w:rPr>
        <w:t xml:space="preserve">s </w:t>
      </w:r>
      <w:r w:rsidRPr="003A55D1">
        <w:rPr>
          <w:rStyle w:val="Emphasis"/>
          <w:highlight w:val="yellow"/>
        </w:rPr>
        <w:t>to action</w:t>
      </w:r>
      <w:r w:rsidRPr="006626CA">
        <w:rPr>
          <w:rStyle w:val="StyleBoldUnderline"/>
        </w:rPr>
        <w:t>.</w:t>
      </w:r>
      <w:r w:rsidRPr="004950C4">
        <w:rPr>
          <w:rStyle w:val="StyleBoldUnderline"/>
          <w:sz w:val="12"/>
        </w:rPr>
        <w:t>¶</w:t>
      </w:r>
      <w:r w:rsidRPr="0056767E">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3A55D1">
        <w:rPr>
          <w:rStyle w:val="Emphasis"/>
        </w:rPr>
        <w:t xml:space="preserve">Analytic products like </w:t>
      </w:r>
      <w:r w:rsidRPr="003A55D1">
        <w:rPr>
          <w:rStyle w:val="Emphasis"/>
          <w:highlight w:val="yellow"/>
        </w:rPr>
        <w:t>trend analysis, forecast probabilities, and ranges of uncertainty ought to be valuable</w:t>
      </w:r>
      <w:r w:rsidRPr="003A55D1">
        <w:rPr>
          <w:rStyle w:val="Emphasis"/>
        </w:rPr>
        <w:t xml:space="preserve"> contributions </w:t>
      </w:r>
      <w:r w:rsidRPr="003A55D1">
        <w:rPr>
          <w:rStyle w:val="Emphasis"/>
          <w:highlight w:val="yellow"/>
        </w:rPr>
        <w:t>to</w:t>
      </w:r>
      <w:r w:rsidRPr="003A55D1">
        <w:rPr>
          <w:rStyle w:val="Emphasis"/>
        </w:rPr>
        <w:t xml:space="preserve"> stakeholder </w:t>
      </w:r>
      <w:r w:rsidRPr="003A55D1">
        <w:rPr>
          <w:rStyle w:val="Emphasis"/>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14:paraId="6E0DFCF0" w14:textId="77777777" w:rsidR="007506E8" w:rsidRPr="00244993" w:rsidRDefault="007506E8" w:rsidP="007506E8">
      <w:pPr>
        <w:pStyle w:val="Heading4"/>
      </w:pPr>
      <w:r w:rsidRPr="00244993">
        <w:t>Taking action against warming represents an opportunity to rebuild progressive politics for a more just society, but only if we set aside traditional differences founded around identity in favor of a broad-based coalition</w:t>
      </w:r>
    </w:p>
    <w:p w14:paraId="29AD7C46" w14:textId="77777777" w:rsidR="007506E8" w:rsidRDefault="007506E8" w:rsidP="007506E8">
      <w:r w:rsidRPr="006E5477">
        <w:rPr>
          <w:rStyle w:val="StyleStyleBold12pt"/>
        </w:rPr>
        <w:t>Smith 10</w:t>
      </w:r>
      <w:r>
        <w:t xml:space="preserve"> Brendan, co-founder of Labor Network for Sustainability, 11-23, “Fighting Doom: The New Politics of Climate Change,” Common Dreams, http://www.commondreams.org/view/2010/11/23-1</w:t>
      </w:r>
    </w:p>
    <w:p w14:paraId="7F855148" w14:textId="77777777" w:rsidR="007506E8" w:rsidRDefault="007506E8" w:rsidP="007506E8">
      <w:pPr>
        <w:rPr>
          <w:sz w:val="10"/>
        </w:rPr>
      </w:pPr>
      <w:r w:rsidRPr="00A70E4D">
        <w:rPr>
          <w:sz w:val="10"/>
        </w:rPr>
        <w:t xml:space="preserve">I admit I have arrived late to the party. Only recently have I begun to realize what others have known for decades: </w:t>
      </w:r>
      <w:r w:rsidRPr="0007057A">
        <w:rPr>
          <w:rStyle w:val="StyleBoldUnderline"/>
        </w:rPr>
        <w:t>The climate crisis is not</w:t>
      </w:r>
      <w:r w:rsidRPr="00A70E4D">
        <w:rPr>
          <w:sz w:val="10"/>
        </w:rPr>
        <w:t xml:space="preserve">, at its core, </w:t>
      </w:r>
      <w:r w:rsidRPr="0007057A">
        <w:rPr>
          <w:rStyle w:val="StyleBoldUnderline"/>
        </w:rPr>
        <w:t>an environmental issue</w:t>
      </w:r>
      <w:r w:rsidRPr="00A70E4D">
        <w:rPr>
          <w:sz w:val="10"/>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A70E4D">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rPr>
          <w:sz w:val="10"/>
        </w:rPr>
        <w:t xml:space="preserve"> on my life </w:t>
      </w:r>
      <w:r w:rsidRPr="006A0650">
        <w:rPr>
          <w:rStyle w:val="StyleBoldUnderline"/>
          <w:highlight w:val="yellow"/>
        </w:rPr>
        <w:t>will be neither distant nor impersonal</w:t>
      </w:r>
      <w:r w:rsidRPr="00A70E4D">
        <w:rPr>
          <w:sz w:val="10"/>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rPr>
          <w:sz w:val="10"/>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A70E4D">
        <w:rPr>
          <w:sz w:val="10"/>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rPr>
          <w:sz w:val="10"/>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A70E4D">
        <w:rPr>
          <w:sz w:val="10"/>
        </w:rPr>
        <w:t xml:space="preserve">The highlights of my </w:t>
      </w:r>
      <w:r w:rsidRPr="006A0650">
        <w:rPr>
          <w:rStyle w:val="StyleBoldUnderline"/>
          <w:highlight w:val="yellow"/>
        </w:rPr>
        <w:t>political life</w:t>
      </w:r>
      <w:r w:rsidRPr="00A70E4D">
        <w:rPr>
          <w:sz w:val="10"/>
        </w:rPr>
        <w:t xml:space="preserve"> -- as opposed to oystering -- </w:t>
      </w:r>
      <w:r w:rsidRPr="006A0650">
        <w:rPr>
          <w:rStyle w:val="StyleBoldUnderline"/>
          <w:highlight w:val="yellow"/>
        </w:rPr>
        <w:t xml:space="preserve">have been marked by winning </w:t>
      </w:r>
      <w:r w:rsidRPr="006A0650">
        <w:rPr>
          <w:rStyle w:val="Emphasis"/>
          <w:highlight w:val="yellow"/>
        </w:rPr>
        <w:t>narrow</w:t>
      </w:r>
      <w:r w:rsidRPr="00A70E4D">
        <w:rPr>
          <w:sz w:val="10"/>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A70E4D">
        <w:rPr>
          <w:sz w:val="10"/>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rPr>
          <w:sz w:val="10"/>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rPr>
          <w:sz w:val="10"/>
        </w:rPr>
        <w:t xml:space="preserve">. </w:t>
      </w:r>
      <w:r w:rsidRPr="0007057A">
        <w:rPr>
          <w:rStyle w:val="StyleBoldUnderline"/>
        </w:rPr>
        <w:t>We could literally knock on every door on the planet and find someone</w:t>
      </w:r>
      <w:r w:rsidRPr="00A70E4D">
        <w:rPr>
          <w:sz w:val="10"/>
        </w:rPr>
        <w:t xml:space="preserve"> -- whether they know it or not -- </w:t>
      </w:r>
      <w:r w:rsidRPr="0007057A">
        <w:rPr>
          <w:rStyle w:val="StyleBoldUnderline"/>
        </w:rPr>
        <w:t>who has a vital self-interest in averting the climate crisis</w:t>
      </w:r>
      <w:r w:rsidRPr="00A70E4D">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rPr>
          <w:sz w:val="10"/>
        </w:rPr>
        <w:t xml:space="preserve"> dismantle the fossil fuel economy while </w:t>
      </w:r>
      <w:r w:rsidRPr="0007057A">
        <w:rPr>
          <w:rStyle w:val="StyleBoldUnderline"/>
        </w:rPr>
        <w:t>build</w:t>
      </w:r>
      <w:r w:rsidRPr="00A70E4D">
        <w:rPr>
          <w:sz w:val="10"/>
        </w:rPr>
        <w:t xml:space="preserve">ing </w:t>
      </w:r>
      <w:r w:rsidRPr="0007057A">
        <w:rPr>
          <w:rStyle w:val="StyleBoldUnderline"/>
        </w:rPr>
        <w:t>a green economy.</w:t>
      </w:r>
      <w:r w:rsidRPr="00A70E4D">
        <w:rPr>
          <w:sz w:val="10"/>
        </w:rPr>
        <w:t xml:space="preserve"> To tackle such a large target requires my support for every nook and cranny effort to halt greenhouse gases and transition to a green economy. </w:t>
      </w:r>
      <w:r w:rsidRPr="0007057A">
        <w:rPr>
          <w:rStyle w:val="StyleBoldUnderline"/>
        </w:rPr>
        <w:t>I need to</w:t>
      </w:r>
      <w:r w:rsidRPr="00A70E4D">
        <w:rPr>
          <w:sz w:val="10"/>
        </w:rPr>
        <w:t xml:space="preserve"> gather up my fellow oyster farmers and </w:t>
      </w:r>
      <w:r w:rsidRPr="0007057A">
        <w:rPr>
          <w:rStyle w:val="StyleBoldUnderline"/>
        </w:rPr>
        <w:t>link arms with students</w:t>
      </w:r>
      <w:r w:rsidRPr="00A70E4D">
        <w:rPr>
          <w:sz w:val="10"/>
        </w:rPr>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rPr>
          <w:sz w:val="10"/>
        </w:rPr>
        <w:t xml:space="preserve"> government funding for </w:t>
      </w:r>
      <w:r w:rsidRPr="0007057A">
        <w:rPr>
          <w:rStyle w:val="Emphasis"/>
        </w:rPr>
        <w:t>green energy jobs</w:t>
      </w:r>
      <w:r w:rsidRPr="00A70E4D">
        <w:rPr>
          <w:sz w:val="10"/>
        </w:rPr>
        <w:t xml:space="preserve">, not more bank and corporate bailouts; </w:t>
      </w:r>
      <w:r w:rsidRPr="0007057A">
        <w:rPr>
          <w:rStyle w:val="StyleBoldUnderline"/>
        </w:rPr>
        <w:t>I need to support labor movement efforts in China</w:t>
      </w:r>
      <w:r w:rsidRPr="00A70E4D">
        <w:rPr>
          <w:sz w:val="10"/>
        </w:rPr>
        <w:t xml:space="preserve"> and elsewhere to climb out of poverty </w:t>
      </w:r>
      <w:r w:rsidRPr="0007057A">
        <w:rPr>
          <w:rStyle w:val="StyleBoldUnderline"/>
        </w:rPr>
        <w:t>by going "green not dirty</w:t>
      </w:r>
      <w:r w:rsidRPr="00A70E4D">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A70E4D">
        <w:rPr>
          <w:sz w:val="10"/>
        </w:rPr>
        <w:t xml:space="preserve"> millions of </w:t>
      </w:r>
      <w:r w:rsidRPr="006A0650">
        <w:rPr>
          <w:rStyle w:val="StyleBoldUnderline"/>
          <w:highlight w:val="yellow"/>
        </w:rPr>
        <w:t>environmental refugees</w:t>
      </w:r>
      <w:r w:rsidRPr="00A70E4D">
        <w:rPr>
          <w:sz w:val="10"/>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A70E4D">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rPr>
          <w:sz w:val="10"/>
        </w:rPr>
        <w:t xml:space="preserve">This Time We Have an Alternative I am also guardedly optimistic because </w:t>
      </w:r>
      <w:r w:rsidRPr="006A0650">
        <w:rPr>
          <w:rStyle w:val="Emphasis"/>
          <w:highlight w:val="yellow"/>
        </w:rPr>
        <w:t>this time we have an alternative</w:t>
      </w:r>
      <w:r w:rsidRPr="00A70E4D">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rPr>
          <w:sz w:val="10"/>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rPr>
          <w:sz w:val="10"/>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A70E4D">
        <w:rPr>
          <w:sz w:val="10"/>
        </w:rPr>
        <w:t xml:space="preserve"> and world. They have left us spinning towards disaster. We can forge a better future. Climate-generated disasters will bring our doomed future into focus. </w:t>
      </w:r>
      <w:r w:rsidRPr="0007057A">
        <w:rPr>
          <w:rStyle w:val="StyleBoldUnderline"/>
        </w:rPr>
        <w:t>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w:t>
      </w:r>
      <w:r>
        <w:rPr>
          <w:rStyle w:val="StyleBoldUnderline"/>
        </w:rPr>
        <w:t xml:space="preserve"> </w:t>
      </w:r>
      <w:r w:rsidRPr="00A70E4D">
        <w:rPr>
          <w:sz w:val="10"/>
        </w:rPr>
        <w:t>As a friend recently said to me, "God help us, I hope you're right."</w:t>
      </w:r>
    </w:p>
    <w:p w14:paraId="388C3EC7" w14:textId="77777777" w:rsidR="007506E8" w:rsidRPr="00244993" w:rsidRDefault="007506E8" w:rsidP="007506E8">
      <w:pPr>
        <w:pStyle w:val="Heading4"/>
      </w:pPr>
      <w:r w:rsidRPr="00244993">
        <w:t xml:space="preserve">The state is inevitable and an indispensable part of the solution to warming </w:t>
      </w:r>
    </w:p>
    <w:p w14:paraId="77512970" w14:textId="77777777" w:rsidR="007506E8" w:rsidRDefault="007506E8" w:rsidP="007506E8">
      <w:r w:rsidRPr="006E5477">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14:paraId="7FAFA306" w14:textId="77777777" w:rsidR="007506E8" w:rsidRPr="007C1C28" w:rsidRDefault="007506E8" w:rsidP="007506E8">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3A55D1">
        <w:rPr>
          <w:rStyle w:val="Emphasis"/>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 xml:space="preserve">emancipatory potential of the </w:t>
      </w:r>
      <w:r w:rsidRPr="003A55D1">
        <w:rPr>
          <w:rStyle w:val="Emphasis"/>
          <w:highlight w:val="yellow"/>
        </w:rPr>
        <w:t>state as a crucial "node" in</w:t>
      </w:r>
      <w:r w:rsidRPr="003A55D1">
        <w:rPr>
          <w:rStyle w:val="Emphasis"/>
        </w:rPr>
        <w:t xml:space="preserve"> any future network of </w:t>
      </w:r>
      <w:r w:rsidRPr="003A55D1">
        <w:rPr>
          <w:rStyle w:val="Emphasis"/>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3A55D1">
        <w:rPr>
          <w:rStyle w:val="Emphasis"/>
          <w:highlight w:val="yellow"/>
        </w:rPr>
        <w:t>any green transformations</w:t>
      </w:r>
      <w:r w:rsidRPr="003A55D1">
        <w:rPr>
          <w:rStyle w:val="Emphasis"/>
        </w:rPr>
        <w:t xml:space="preserve"> of the present political order </w:t>
      </w:r>
      <w:r w:rsidRPr="003A55D1">
        <w:rPr>
          <w:rStyle w:val="Emphasis"/>
          <w:highlight w:val="yellow"/>
        </w:rPr>
        <w:t>will</w:t>
      </w:r>
      <w:r w:rsidRPr="003A55D1">
        <w:rPr>
          <w:rStyle w:val="Emphasis"/>
        </w:rPr>
        <w:t xml:space="preserve">, short of revolution, </w:t>
      </w:r>
      <w:r w:rsidRPr="003A55D1">
        <w:rPr>
          <w:rStyle w:val="Emphasis"/>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3A55D1">
        <w:rPr>
          <w:rStyle w:val="Emphasis"/>
          <w:highlight w:val="yellow"/>
        </w:rPr>
        <w:t>ecological destruction must contend with existing institutions</w:t>
      </w:r>
      <w:r w:rsidRPr="003A55D1">
        <w:rPr>
          <w:rStyle w:val="Emphasis"/>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3A55D1">
        <w:rPr>
          <w:rStyle w:val="Emphasis"/>
          <w:highlight w:val="yellow"/>
        </w:rPr>
        <w:t>Together</w:t>
      </w:r>
      <w:r w:rsidRPr="003A55D1">
        <w:rPr>
          <w:rStyle w:val="Emphasis"/>
        </w:rPr>
        <w:t xml:space="preserve"> with other forms of social power, </w:t>
      </w:r>
      <w:r w:rsidRPr="003A55D1">
        <w:rPr>
          <w:rStyle w:val="Emphasis"/>
          <w:highlight w:val="yellow"/>
        </w:rPr>
        <w:t>it constitutes an indispensable medium for</w:t>
      </w:r>
      <w:r w:rsidRPr="003A55D1">
        <w:rPr>
          <w:rStyle w:val="Emphasis"/>
        </w:rPr>
        <w:t xml:space="preserve"> constructing and </w:t>
      </w:r>
      <w:r w:rsidRPr="003A55D1">
        <w:rPr>
          <w:rStyle w:val="Emphasis"/>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3A55D1">
        <w:rPr>
          <w:rStyle w:val="Emphasis"/>
        </w:rPr>
        <w:t xml:space="preserve">. Every one of these dimensions of </w:t>
      </w:r>
      <w:r w:rsidRPr="003A55D1">
        <w:rPr>
          <w:rStyle w:val="Emphasis"/>
          <w:highlight w:val="yellow"/>
        </w:rPr>
        <w:t>state activity has</w:t>
      </w:r>
      <w:r w:rsidRPr="003A55D1">
        <w:rPr>
          <w:rStyle w:val="Emphasis"/>
        </w:rPr>
        <w:t xml:space="preserve">, for good or ill, </w:t>
      </w:r>
      <w:r w:rsidRPr="003A55D1">
        <w:rPr>
          <w:rStyle w:val="Emphasis"/>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3A55D1">
        <w:rPr>
          <w:rStyle w:val="Emphasis"/>
          <w:highlight w:val="yellow"/>
        </w:rPr>
        <w:t>without</w:t>
      </w:r>
      <w:r w:rsidRPr="003A55D1">
        <w:rPr>
          <w:rStyle w:val="Emphasis"/>
        </w:rPr>
        <w:t xml:space="preserve"> the active </w:t>
      </w:r>
      <w:r w:rsidRPr="003A55D1">
        <w:rPr>
          <w:rStyle w:val="Emphasis"/>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3A55D1">
        <w:rPr>
          <w:rStyle w:val="Emphasis"/>
        </w:rPr>
        <w:t xml:space="preserve">It can also be used to prevent human rights abuses, curb the excesses of corporate power, and </w:t>
      </w:r>
      <w:r w:rsidRPr="003A55D1">
        <w:rPr>
          <w:rStyle w:val="Emphasis"/>
          <w:highlight w:val="yellow"/>
        </w:rPr>
        <w:t>protect the environment</w:t>
      </w:r>
      <w:r w:rsidRPr="003A55D1">
        <w:rPr>
          <w:rStyle w:val="Emphasis"/>
        </w:rPr>
        <w:t>.</w:t>
      </w:r>
      <w:r w:rsidRPr="00702744">
        <w:rPr>
          <w:rStyle w:val="StyleBoldUnderline"/>
          <w:sz w:val="12"/>
        </w:rPr>
        <w:t>¶</w:t>
      </w:r>
      <w:r w:rsidRPr="0056767E">
        <w:t xml:space="preserve"> </w:t>
      </w:r>
      <w:r w:rsidRPr="00702744">
        <w:rPr>
          <w:sz w:val="8"/>
        </w:rPr>
        <w:t xml:space="preserve">In short, </w:t>
      </w:r>
      <w:r w:rsidRPr="00A41A2A">
        <w:rPr>
          <w:rStyle w:val="StyleBoldUnderline"/>
        </w:rPr>
        <w:t xml:space="preserve">although the political autonomy of states is widely believed to be in decline, </w:t>
      </w:r>
      <w:r w:rsidRPr="003A55D1">
        <w:rPr>
          <w:rStyle w:val="Emphasis"/>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3A55D1">
        <w:rPr>
          <w:rStyle w:val="Emphasis"/>
          <w:highlight w:val="yellow"/>
        </w:rPr>
        <w:t>states have to redirect</w:t>
      </w:r>
      <w:r w:rsidRPr="003A55D1">
        <w:rPr>
          <w:rStyle w:val="Emphasis"/>
        </w:rPr>
        <w:t xml:space="preserve"> </w:t>
      </w:r>
      <w:r w:rsidRPr="003A55D1">
        <w:rPr>
          <w:rStyle w:val="Emphasis"/>
          <w:highlight w:val="yellow"/>
        </w:rPr>
        <w:t>societies</w:t>
      </w:r>
      <w:r w:rsidRPr="003A55D1">
        <w:rPr>
          <w:rStyle w:val="Emphasis"/>
        </w:rPr>
        <w:t xml:space="preserve"> and economies </w:t>
      </w:r>
      <w:r w:rsidRPr="003A55D1">
        <w:rPr>
          <w:rStyle w:val="Emphasis"/>
          <w:highlight w:val="yellow"/>
        </w:rPr>
        <w:t>along more ecologically sustainable lines to address</w:t>
      </w:r>
      <w:r w:rsidRPr="003A55D1">
        <w:rPr>
          <w:rStyle w:val="Emphasis"/>
        </w:rPr>
        <w:t xml:space="preserve"> ecological </w:t>
      </w:r>
      <w:r w:rsidRPr="003A55D1">
        <w:rPr>
          <w:rStyle w:val="Emphasis"/>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14:paraId="100E0868" w14:textId="77777777" w:rsidR="007506E8" w:rsidRPr="00244993" w:rsidRDefault="007506E8" w:rsidP="007506E8">
      <w:pPr>
        <w:pStyle w:val="Heading4"/>
      </w:pPr>
      <w:r w:rsidRPr="00244993">
        <w:t>Pragmatic warming policy is effective and key to prevent extinction</w:t>
      </w:r>
    </w:p>
    <w:p w14:paraId="05652E90" w14:textId="77777777" w:rsidR="007506E8" w:rsidRPr="002B318A" w:rsidRDefault="007506E8" w:rsidP="007506E8">
      <w:r w:rsidRPr="006E5477">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 BLUE</w:t>
      </w:r>
    </w:p>
    <w:p w14:paraId="15B8074F" w14:textId="77777777" w:rsidR="007506E8" w:rsidRDefault="007506E8" w:rsidP="007506E8">
      <w:pPr>
        <w:pStyle w:val="cardtext"/>
        <w:ind w:left="0"/>
        <w:rPr>
          <w:sz w:val="12"/>
        </w:rPr>
      </w:pPr>
      <w:r w:rsidRPr="005D5D96">
        <w:rPr>
          <w:sz w:val="12"/>
        </w:rPr>
        <w:t>Pragmatism and Footprinting</w:t>
      </w:r>
      <w:r w:rsidRPr="0099024D">
        <w:rPr>
          <w:sz w:val="12"/>
        </w:rPr>
        <w:t xml:space="preserve">¶ </w:t>
      </w:r>
      <w:r w:rsidRPr="001D6B50">
        <w:rPr>
          <w:rStyle w:val="StyleBoldUnderline"/>
          <w:highlight w:val="yellow"/>
        </w:rPr>
        <w:t xml:space="preserve">Environmental </w:t>
      </w:r>
      <w:r w:rsidRPr="00682D6B">
        <w:rPr>
          <w:rStyle w:val="StyleBoldUnderline"/>
          <w:highlight w:val="cyan"/>
        </w:rPr>
        <w:t>pragmatism</w:t>
      </w:r>
      <w:r w:rsidRPr="005D5D96">
        <w:rPr>
          <w:sz w:val="12"/>
        </w:rPr>
        <w:t xml:space="preserve"> is a relatively new field of environmental ethics that </w:t>
      </w:r>
      <w:r w:rsidRPr="001D6B50">
        <w:rPr>
          <w:rStyle w:val="StyleBoldUnderline"/>
          <w:highlight w:val="yellow"/>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3A55D1">
        <w:rPr>
          <w:rStyle w:val="Emphasis"/>
          <w:highlight w:val="yellow"/>
        </w:rPr>
        <w:t>This</w:t>
      </w:r>
      <w:r w:rsidRPr="003A55D1">
        <w:rPr>
          <w:rStyle w:val="Emphasis"/>
        </w:rPr>
        <w:t xml:space="preserve"> particular </w:t>
      </w:r>
      <w:r w:rsidRPr="003A55D1">
        <w:rPr>
          <w:rStyle w:val="Emphasis"/>
          <w:highlight w:val="yellow"/>
        </w:rPr>
        <w:t>discipline advocates moral pluralism</w:t>
      </w:r>
      <w:r w:rsidRPr="003A55D1">
        <w:rPr>
          <w:rStyle w:val="Emphasis"/>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 xml:space="preserve">the urgency of </w:t>
      </w:r>
      <w:r w:rsidRPr="00682D6B">
        <w:rPr>
          <w:rStyle w:val="StyleBoldUnderline"/>
          <w:highlight w:val="cyan"/>
        </w:rPr>
        <w:t>ecological crises requires</w:t>
      </w:r>
      <w:r w:rsidRPr="00AF6D4E">
        <w:rPr>
          <w:rStyle w:val="StyleBoldUnderline"/>
        </w:rPr>
        <w:t xml:space="preserve"> that </w:t>
      </w:r>
      <w:r w:rsidRPr="003A55D1">
        <w:rPr>
          <w:rStyle w:val="Emphasis"/>
          <w:highlight w:val="cyan"/>
        </w:rPr>
        <w:t>action</w:t>
      </w:r>
      <w:r w:rsidRPr="003A55D1">
        <w:rPr>
          <w:rStyle w:val="Emphasis"/>
        </w:rPr>
        <w:t xml:space="preserve"> is necessary</w:t>
      </w:r>
      <w:r w:rsidRPr="005D5D96">
        <w:rPr>
          <w:sz w:val="12"/>
        </w:rPr>
        <w:t xml:space="preserve"> through negotiation and compromise. </w:t>
      </w:r>
      <w:r w:rsidRPr="001D6B50">
        <w:rPr>
          <w:rStyle w:val="StyleBoldUnderline"/>
          <w:highlight w:val="yellow"/>
        </w:rPr>
        <w:t xml:space="preserve">While </w:t>
      </w:r>
      <w:r w:rsidRPr="00682D6B">
        <w:rPr>
          <w:rStyle w:val="StyleBoldUnderline"/>
          <w:highlight w:val="cyan"/>
        </w:rPr>
        <w:t xml:space="preserve">theorists </w:t>
      </w:r>
      <w:r w:rsidRPr="001D6B50">
        <w:rPr>
          <w:rStyle w:val="StyleBoldUnderline"/>
          <w:highlight w:val="yellow"/>
        </w:rPr>
        <w:t>serve to further the field</w:t>
      </w:r>
      <w:r w:rsidRPr="00AF6D4E">
        <w:rPr>
          <w:rStyle w:val="StyleBoldUnderline"/>
        </w:rPr>
        <w:t xml:space="preserve"> of environmental ethics and to debate the metaethical basis of various</w:t>
      </w:r>
      <w:r w:rsidRPr="005D5D96">
        <w:rPr>
          <w:sz w:val="12"/>
        </w:rPr>
        <w:t xml:space="preserve"> environmental </w:t>
      </w:r>
      <w:r w:rsidRPr="00AF6D4E">
        <w:rPr>
          <w:rStyle w:val="StyleBoldUnderline"/>
        </w:rPr>
        <w:t>philosophies</w:t>
      </w:r>
      <w:r w:rsidRPr="003A55D1">
        <w:rPr>
          <w:rStyle w:val="Emphasis"/>
        </w:rPr>
        <w:t xml:space="preserve">, </w:t>
      </w:r>
      <w:r w:rsidRPr="003A55D1">
        <w:rPr>
          <w:rStyle w:val="Emphasis"/>
          <w:highlight w:val="yellow"/>
        </w:rPr>
        <w:t xml:space="preserve">some answers to </w:t>
      </w:r>
      <w:r w:rsidRPr="003A55D1">
        <w:rPr>
          <w:rStyle w:val="Emphasis"/>
          <w:highlight w:val="cyan"/>
        </w:rPr>
        <w:t xml:space="preserve">questions are best left to private discussion </w:t>
      </w:r>
      <w:r w:rsidRPr="003A55D1">
        <w:rPr>
          <w:rStyle w:val="Emphasis"/>
          <w:highlight w:val="yellow"/>
        </w:rPr>
        <w:t>rather than taking time to argue</w:t>
      </w:r>
      <w:r w:rsidRPr="003A55D1">
        <w:rPr>
          <w:rStyle w:val="Emphasis"/>
        </w:rPr>
        <w:t xml:space="preserve"> about them </w:t>
      </w:r>
      <w:r w:rsidRPr="003A55D1">
        <w:rPr>
          <w:rStyle w:val="Emphasis"/>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(Light, 11). While the science behind a footprint is well understood, what can the synthesis of environmental pragmatism and footprinting tell us about the moral obligation to avert climate change? How does grounding the practice of sustainability footprinting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3A55D1">
        <w:rPr>
          <w:rStyle w:val="Emphasis"/>
          <w:highlight w:val="cyan"/>
        </w:rPr>
        <w:t>pragmatism</w:t>
      </w:r>
      <w:r w:rsidRPr="005D5D96">
        <w:rPr>
          <w:sz w:val="12"/>
        </w:rPr>
        <w:t xml:space="preserve"> inherently </w:t>
      </w:r>
      <w:r w:rsidRPr="003A55D1">
        <w:rPr>
          <w:rStyle w:val="Emphasis"/>
        </w:rPr>
        <w:t xml:space="preserve">calls for </w:t>
      </w:r>
      <w:r w:rsidRPr="003A55D1">
        <w:rPr>
          <w:rStyle w:val="Emphasis"/>
          <w:highlight w:val="cyan"/>
        </w:rPr>
        <w:t>bridg</w:t>
      </w:r>
      <w:r w:rsidRPr="003A55D1">
        <w:rPr>
          <w:rStyle w:val="Emphasis"/>
        </w:rPr>
        <w:t xml:space="preserve">ing the gap between </w:t>
      </w:r>
      <w:r w:rsidRPr="003A55D1">
        <w:rPr>
          <w:rStyle w:val="Emphasis"/>
          <w:highlight w:val="cyan"/>
        </w:rPr>
        <w:t>theory and policy</w:t>
      </w:r>
      <w:r w:rsidRPr="003A55D1">
        <w:rPr>
          <w:rStyle w:val="Emphasis"/>
        </w:rPr>
        <w:t>/ practices</w:t>
      </w:r>
      <w:r w:rsidRPr="005D5D96">
        <w:rPr>
          <w:sz w:val="12"/>
        </w:rPr>
        <w:t xml:space="preserve">. With the theory of pragmatism in mind, further research and development of tools such as life-cycle analysis and footprinting are potential policy tools that are necessary under a pragmatist viewpoint so that informed decisions can be made by policy makers. Since the role of life-cycle analysis and footprinting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footprinting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Finally, in regards to averting climate change, footprinting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3A55D1">
        <w:rPr>
          <w:rStyle w:val="Emphasis"/>
          <w:highlight w:val="yellow"/>
        </w:rPr>
        <w:t xml:space="preserve">many </w:t>
      </w:r>
      <w:r w:rsidRPr="003A55D1">
        <w:rPr>
          <w:rStyle w:val="Emphasis"/>
          <w:highlight w:val="cyan"/>
        </w:rPr>
        <w:t>unknowns</w:t>
      </w:r>
      <w:r w:rsidRPr="005D5D96">
        <w:rPr>
          <w:sz w:val="12"/>
        </w:rPr>
        <w:t xml:space="preserve"> in terms of future outcomes and applied simplifications, </w:t>
      </w:r>
      <w:r w:rsidRPr="003A55D1">
        <w:rPr>
          <w:rStyle w:val="Emphasis"/>
          <w:highlight w:val="cyan"/>
        </w:rPr>
        <w:t xml:space="preserve">but these </w:t>
      </w:r>
      <w:r w:rsidRPr="003A55D1">
        <w:rPr>
          <w:rStyle w:val="Emphasis"/>
          <w:highlight w:val="yellow"/>
        </w:rPr>
        <w:t xml:space="preserve">factors </w:t>
      </w:r>
      <w:r w:rsidRPr="003A55D1">
        <w:rPr>
          <w:rStyle w:val="Emphasis"/>
          <w:highlight w:val="cyan"/>
        </w:rPr>
        <w:t xml:space="preserve">should not </w:t>
      </w:r>
      <w:r w:rsidRPr="003A55D1">
        <w:rPr>
          <w:rStyle w:val="Emphasis"/>
          <w:highlight w:val="yellow"/>
        </w:rPr>
        <w:t xml:space="preserve">be enough to </w:t>
      </w:r>
      <w:r w:rsidRPr="003A55D1">
        <w:rPr>
          <w:rStyle w:val="Emphasis"/>
          <w:highlight w:val="cyan"/>
        </w:rPr>
        <w:t>hold us back</w:t>
      </w:r>
      <w:r w:rsidRPr="003A55D1">
        <w:rPr>
          <w:rStyle w:val="Emphasis"/>
        </w:rPr>
        <w:t xml:space="preserve"> from an environmental pragmatism stand point. </w:t>
      </w:r>
      <w:r w:rsidRPr="003A55D1">
        <w:rPr>
          <w:rStyle w:val="Emphasis"/>
          <w:highlight w:val="yellow"/>
        </w:rPr>
        <w:t>Rather than hiding behind</w:t>
      </w:r>
      <w:r w:rsidRPr="003A55D1">
        <w:rPr>
          <w:rStyle w:val="Emphasis"/>
        </w:rPr>
        <w:t xml:space="preserve"> a veil of </w:t>
      </w:r>
      <w:r w:rsidRPr="003A55D1">
        <w:rPr>
          <w:rStyle w:val="Emphasis"/>
          <w:highlight w:val="yellow"/>
        </w:rPr>
        <w:t>uncertainty</w:t>
      </w:r>
      <w:r w:rsidRPr="003A55D1">
        <w:rPr>
          <w:rStyle w:val="Emphasis"/>
        </w:rPr>
        <w:t xml:space="preserve"> with the science, the uncertainty of the </w:t>
      </w:r>
      <w:r w:rsidRPr="003A55D1">
        <w:rPr>
          <w:rStyle w:val="Emphasis"/>
          <w:highlight w:val="yellow"/>
        </w:rPr>
        <w:t xml:space="preserve">possible </w:t>
      </w:r>
      <w:r w:rsidRPr="003A55D1">
        <w:rPr>
          <w:rStyle w:val="Emphasis"/>
          <w:highlight w:val="cyan"/>
        </w:rPr>
        <w:t>catastrophic outcomes demand</w:t>
      </w:r>
      <w:r w:rsidRPr="003A55D1">
        <w:rPr>
          <w:rStyle w:val="Emphasis"/>
        </w:rPr>
        <w:t>s</w:t>
      </w:r>
      <w:r w:rsidRPr="003A55D1">
        <w:rPr>
          <w:rStyle w:val="Emphasis"/>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3A55D1">
        <w:rPr>
          <w:rStyle w:val="Emphasis"/>
        </w:rPr>
        <w:t xml:space="preserve">environmental pragmatism would dictate that </w:t>
      </w:r>
      <w:r w:rsidRPr="003A55D1">
        <w:rPr>
          <w:rStyle w:val="Emphasis"/>
          <w:highlight w:val="cyan"/>
        </w:rPr>
        <w:t xml:space="preserve">we should take action </w:t>
      </w:r>
      <w:r w:rsidRPr="003A55D1">
        <w:rPr>
          <w:rStyle w:val="Emphasis"/>
          <w:highlight w:val="yellow"/>
        </w:rPr>
        <w:t xml:space="preserve">now </w:t>
      </w:r>
      <w:r w:rsidRPr="003A55D1">
        <w:rPr>
          <w:rStyle w:val="Emphasis"/>
          <w:highlight w:val="cyan"/>
        </w:rPr>
        <w:t>and stop debating</w:t>
      </w:r>
      <w:r w:rsidRPr="003A55D1">
        <w:rPr>
          <w:rStyle w:val="Emphasis"/>
        </w:rPr>
        <w:t xml:space="preserve"> the </w:t>
      </w:r>
      <w:r w:rsidRPr="003A55D1">
        <w:rPr>
          <w:rStyle w:val="Emphasis"/>
          <w:highlight w:val="yellow"/>
        </w:rPr>
        <w:t>theoretical aspects</w:t>
      </w:r>
      <w:r w:rsidRPr="003A55D1">
        <w:rPr>
          <w:rStyle w:val="Emphasis"/>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14:paraId="4FFD0FA1" w14:textId="77777777" w:rsidR="007506E8" w:rsidRDefault="007506E8" w:rsidP="007506E8">
      <w:pPr>
        <w:pStyle w:val="cardtext"/>
        <w:ind w:left="0"/>
        <w:rPr>
          <w:sz w:val="12"/>
        </w:rPr>
      </w:pPr>
    </w:p>
    <w:p w14:paraId="3A4D7A97" w14:textId="77777777" w:rsidR="007506E8" w:rsidRDefault="007506E8" w:rsidP="007506E8">
      <w:pPr>
        <w:pStyle w:val="Heading3"/>
      </w:pPr>
      <w:r>
        <w:t>1AC – Science</w:t>
      </w:r>
    </w:p>
    <w:p w14:paraId="4964CA4C" w14:textId="77777777" w:rsidR="007506E8" w:rsidRPr="00714801" w:rsidRDefault="007506E8" w:rsidP="007506E8">
      <w:pPr>
        <w:pStyle w:val="Heading4"/>
      </w:pPr>
      <w:r w:rsidRPr="00714801">
        <w:t>Adopting a mindset of scientific inquiry for climate change makes sense because it’s a phenomenon uniquely suited to an empiricist methodology</w:t>
      </w:r>
    </w:p>
    <w:p w14:paraId="3AB19E7A" w14:textId="77777777" w:rsidR="007506E8" w:rsidRDefault="007506E8" w:rsidP="007506E8">
      <w:r>
        <w:t xml:space="preserve">Jean </w:t>
      </w:r>
      <w:r w:rsidRPr="00B23267">
        <w:rPr>
          <w:rStyle w:val="StyleStyleBold12pt"/>
        </w:rPr>
        <w:t xml:space="preserve">Bricmont 1, </w:t>
      </w:r>
      <w:r w:rsidRPr="00396968">
        <w:t>professor of theoretical physics at the University of Louvain</w:t>
      </w:r>
      <w:r>
        <w:t xml:space="preserve">, “Defense of a Modest Scientific Realism”, September 23, </w:t>
      </w:r>
      <w:hyperlink r:id="rId14" w:history="1">
        <w:r w:rsidRPr="00A95B81">
          <w:rPr>
            <w:rStyle w:val="Hyperlink"/>
          </w:rPr>
          <w:t>http://www.physics.nyu.edu/faculty/sokal/bielefeld_final.pdf</w:t>
        </w:r>
      </w:hyperlink>
    </w:p>
    <w:p w14:paraId="4B197221" w14:textId="77777777" w:rsidR="007506E8" w:rsidRDefault="007506E8" w:rsidP="007506E8"/>
    <w:p w14:paraId="2A3C4497" w14:textId="77777777" w:rsidR="007506E8" w:rsidRDefault="007506E8" w:rsidP="007506E8">
      <w: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3A55D1">
        <w:rPr>
          <w:rStyle w:val="StyleBoldUnderline"/>
        </w:rPr>
        <w:t>The scientist</w:t>
      </w:r>
      <w:r>
        <w:t xml:space="preserve">, however, cannot afford to carry his striving epistemological systematic that far. ... He therefore </w:t>
      </w:r>
      <w:r w:rsidRPr="003A55D1">
        <w:rPr>
          <w:rStyle w:val="StyleBoldUnderline"/>
        </w:rPr>
        <w:t>must appeal to the systematic epistemologist as an unscrupulous opportunist</w:t>
      </w:r>
      <w:r>
        <w:t xml:space="preserve">.'1'1 </w:t>
      </w:r>
      <w:r w:rsidRPr="003A55D1">
        <w:rPr>
          <w:rStyle w:val="StyleBoldUnderline"/>
        </w:rPr>
        <w:t xml:space="preserve">So </w:t>
      </w:r>
      <w:r w:rsidRPr="003A55D1">
        <w:rPr>
          <w:rStyle w:val="StyleBoldUnderline"/>
          <w:highlight w:val="yellow"/>
        </w:rPr>
        <w:t>let us try epistemological opportunism</w:t>
      </w:r>
      <w:r w:rsidRPr="00C740FE">
        <w:rPr>
          <w:highlight w:val="yellow"/>
        </w:rPr>
        <w:t xml:space="preserve">. </w:t>
      </w:r>
      <w:r w:rsidRPr="003A55D1">
        <w:rPr>
          <w:rStyle w:val="StyleBoldUnderline"/>
          <w:highlight w:val="yellow"/>
        </w:rPr>
        <w:t>We are</w:t>
      </w:r>
      <w:r w:rsidRPr="003A55D1">
        <w:rPr>
          <w:rStyle w:val="StyleBoldUnderline"/>
        </w:rPr>
        <w:t>, in some sense, "</w:t>
      </w:r>
      <w:r w:rsidRPr="003A55D1">
        <w:rPr>
          <w:rStyle w:val="StyleBoldUnderline"/>
          <w:highlight w:val="yellow"/>
        </w:rPr>
        <w:t>screened'' from reality</w:t>
      </w:r>
      <w:r>
        <w:t xml:space="preserve"> (we have no immediate access to it, </w:t>
      </w:r>
      <w:r w:rsidRPr="003A55D1">
        <w:rPr>
          <w:rStyle w:val="StyleBoldUnderline"/>
          <w:highlight w:val="yellow"/>
        </w:rPr>
        <w:t>radical</w:t>
      </w:r>
      <w:r w:rsidRPr="003A55D1">
        <w:rPr>
          <w:rStyle w:val="StyleBoldUnderline"/>
        </w:rPr>
        <w:t xml:space="preserve"> </w:t>
      </w:r>
      <w:r w:rsidRPr="003A55D1">
        <w:rPr>
          <w:rStyle w:val="StyleBoldUnderline"/>
          <w:highlight w:val="yellow"/>
        </w:rPr>
        <w:t>skepticism cannot be refuted</w:t>
      </w:r>
      <w:r>
        <w:t xml:space="preserve">, etc.). </w:t>
      </w:r>
      <w:r w:rsidRPr="003A55D1">
        <w:rPr>
          <w:rStyle w:val="StyleBoldUnderline"/>
          <w:highlight w:val="yellow"/>
        </w:rPr>
        <w:t>There are no absolutely secure foundations</w:t>
      </w:r>
      <w:r w:rsidRPr="003A55D1">
        <w:rPr>
          <w:rStyle w:val="StyleBoldUnderline"/>
        </w:rPr>
        <w:t xml:space="preserve"> on which to base our knowledge</w:t>
      </w:r>
      <w:r>
        <w:t xml:space="preserve">. </w:t>
      </w:r>
      <w:r w:rsidRPr="003A55D1">
        <w:rPr>
          <w:rStyle w:val="StyleBoldUnderline"/>
          <w:highlight w:val="yellow"/>
        </w:rPr>
        <w:t>Nevertheless, we all assume implicitly that we can obtain</w:t>
      </w:r>
      <w:r w:rsidRPr="003A55D1">
        <w:rPr>
          <w:rStyle w:val="StyleBoldUnderline"/>
        </w:rPr>
        <w:t xml:space="preserve"> some reasonably </w:t>
      </w:r>
      <w:r w:rsidRPr="003A55D1">
        <w:rPr>
          <w:rStyle w:val="StyleBoldUnderline"/>
          <w:highlight w:val="yellow"/>
        </w:rPr>
        <w:t>reliable</w:t>
      </w:r>
      <w:r w:rsidRPr="003A55D1">
        <w:rPr>
          <w:rStyle w:val="StyleBoldUnderline"/>
        </w:rPr>
        <w:t xml:space="preserve"> </w:t>
      </w:r>
      <w:r w:rsidRPr="003A55D1">
        <w:rPr>
          <w:rStyle w:val="StyleBoldUnderline"/>
          <w:highlight w:val="yellow"/>
        </w:rPr>
        <w:t>knowledge of reality</w:t>
      </w:r>
      <w:r w:rsidRPr="003A55D1">
        <w:rPr>
          <w:rStyle w:val="StyleBoldUnderline"/>
        </w:rPr>
        <w:t xml:space="preserve">, at least </w:t>
      </w:r>
      <w:r w:rsidRPr="003A55D1">
        <w:rPr>
          <w:rStyle w:val="StyleBoldUnderline"/>
          <w:highlight w:val="yellow"/>
        </w:rPr>
        <w:t>in everyday life</w:t>
      </w:r>
      <w:r>
        <w:t xml:space="preserve">. </w:t>
      </w:r>
      <w:r w:rsidRPr="003A55D1">
        <w:rPr>
          <w:rStyle w:val="StyleBoldUnderline"/>
        </w:rPr>
        <w:t>Let us try to go farther, putting to work all the resources of our fallible and finite minds: observations, experiments, reasoning</w:t>
      </w:r>
      <w:r>
        <w:t xml:space="preserve">. </w:t>
      </w:r>
      <w:r w:rsidRPr="003A55D1">
        <w:rPr>
          <w:rStyle w:val="StyleBoldUnderline"/>
        </w:rPr>
        <w:t>And then let us see how far we can go</w:t>
      </w:r>
      <w:r>
        <w:t xml:space="preserve">. In fact, </w:t>
      </w:r>
      <w:r w:rsidRPr="003A55D1">
        <w:rPr>
          <w:rStyle w:val="StyleBoldUnderline"/>
        </w:rPr>
        <w:t>the most surprising thing, shown by the development of modern science, is how far we seem to be able to go</w:t>
      </w:r>
      <w:r>
        <w:t xml:space="preserve">. Unless one is a solipsism or a radical skeptic which nobody really is one has to be a realist about something: about objects in everyday life, or about the past, dinosaurs, stars, viruses, whatever. But there is no natural border where one could somehow radically change one's basic attitude and become thoroughly instrumentalist or pragmatist (say. about atoms or quarks or whatever). </w:t>
      </w:r>
      <w:r w:rsidRPr="003A55D1">
        <w:rPr>
          <w:rStyle w:val="StyleBoldUnderline"/>
        </w:rPr>
        <w:t>There are many differences between quarks and chairs, both in the nature of the evidence supporting their existence and in the way we give meaning to those words, but they are basically differences of degree</w:t>
      </w:r>
      <w:r>
        <w:t xml:space="preserve">. Instrumentalists are right to point out that the meaning of statements involving unobservable entities (like "quark'') is in part related to the implications of such statements for direct observations. But only in part: </w:t>
      </w:r>
      <w:r w:rsidRPr="003A55D1">
        <w:rPr>
          <w:rStyle w:val="StyleBoldUnderline"/>
        </w:rPr>
        <w:t xml:space="preserve">though it is difficult to say exactly how </w:t>
      </w:r>
      <w:r w:rsidRPr="003A55D1">
        <w:rPr>
          <w:rStyle w:val="StyleBoldUnderline"/>
          <w:highlight w:val="yellow"/>
        </w:rPr>
        <w:t>we give meaning to scientific expressions</w:t>
      </w:r>
      <w:r w:rsidRPr="003A55D1">
        <w:rPr>
          <w:rStyle w:val="StyleBoldUnderline"/>
        </w:rPr>
        <w:t xml:space="preserve">, it seems plausible that we do it </w:t>
      </w:r>
      <w:r w:rsidRPr="003A55D1">
        <w:rPr>
          <w:rStyle w:val="StyleBoldUnderline"/>
          <w:highlight w:val="yellow"/>
        </w:rPr>
        <w:t>by combining direct observations with mental pictures and mathematical formulations</w:t>
      </w:r>
      <w:r w:rsidRPr="003A55D1">
        <w:rPr>
          <w:rStyle w:val="StyleBoldUnderline"/>
        </w:rPr>
        <w:t>, and there is no good reason to restrict oneself to only one of these</w:t>
      </w:r>
      <w:r>
        <w:t>. Likewise, conventionalists like Poincare are right to observe that some scientific "</w:t>
      </w:r>
      <w:r w:rsidRPr="003A55D1">
        <w:rPr>
          <w:rStyle w:val="StyleBoldUnderline"/>
          <w:highlight w:val="yellow"/>
        </w:rPr>
        <w:t>choices</w:t>
      </w:r>
      <w:r>
        <w:t xml:space="preserve">", like the preference for inertial over noninertial reference frames, </w:t>
      </w:r>
      <w:r w:rsidRPr="003A55D1">
        <w:rPr>
          <w:rStyle w:val="StyleBoldUnderline"/>
          <w:highlight w:val="yellow"/>
        </w:rPr>
        <w:t>are made for pragmatic</w:t>
      </w:r>
      <w:r w:rsidRPr="003A55D1">
        <w:rPr>
          <w:rStyle w:val="StyleBoldUnderline"/>
        </w:rPr>
        <w:t xml:space="preserve"> rather than objective </w:t>
      </w:r>
      <w:r w:rsidRPr="003A55D1">
        <w:rPr>
          <w:rStyle w:val="StyleBoldUnderline"/>
          <w:highlight w:val="yellow"/>
        </w:rPr>
        <w:t>reasons</w:t>
      </w:r>
      <w:r w:rsidRPr="003A55D1">
        <w:rPr>
          <w:rStyle w:val="StyleBoldUnderline"/>
        </w:rPr>
        <w:t>. In all these senses, we have to be epistemological "opportunists</w:t>
      </w:r>
      <w:r>
        <w:t xml:space="preserve">". </w:t>
      </w:r>
      <w:r w:rsidRPr="003A55D1">
        <w:rPr>
          <w:rStyle w:val="StyleBoldUnderline"/>
        </w:rPr>
        <w:t xml:space="preserve">But </w:t>
      </w:r>
      <w:r w:rsidRPr="003A55D1">
        <w:rPr>
          <w:rStyle w:val="StyleBoldUnderline"/>
          <w:highlight w:val="yellow"/>
        </w:rPr>
        <w:t>a problem worse than the disease arises when</w:t>
      </w:r>
      <w:r w:rsidRPr="003A55D1">
        <w:rPr>
          <w:rStyle w:val="StyleBoldUnderline"/>
        </w:rPr>
        <w:t xml:space="preserve"> any of these </w:t>
      </w:r>
      <w:r w:rsidRPr="003A55D1">
        <w:rPr>
          <w:rStyle w:val="StyleBoldUnderline"/>
          <w:highlight w:val="yellow"/>
        </w:rPr>
        <w:t>ideas are taken as rigid doctrines replacing 'realism</w:t>
      </w:r>
      <w:r>
        <w:t xml:space="preserve">". A friend of ours once said: "I am a naive realist. But I admit that knowledge is difficult." This is the root of the problem. </w:t>
      </w:r>
      <w:r w:rsidRPr="003A55D1">
        <w:rPr>
          <w:rStyle w:val="StyleBoldUnderline"/>
          <w:highlight w:val="yellow"/>
        </w:rPr>
        <w:t>Knowing how things really are is</w:t>
      </w:r>
      <w:r w:rsidRPr="003A55D1">
        <w:rPr>
          <w:rStyle w:val="StyleBoldUnderline"/>
        </w:rPr>
        <w:t xml:space="preserve"> the goal of science; this goal is difficult to reach, but </w:t>
      </w:r>
      <w:r w:rsidRPr="003A55D1">
        <w:rPr>
          <w:rStyle w:val="StyleBoldUnderline"/>
          <w:highlight w:val="yellow"/>
        </w:rPr>
        <w:t>not impossible</w:t>
      </w:r>
      <w:r w:rsidRPr="003A55D1">
        <w:rPr>
          <w:rStyle w:val="StyleBoldUnderline"/>
        </w:rPr>
        <w:t xml:space="preserve"> (at least for some parts of reality and </w:t>
      </w:r>
      <w:r w:rsidRPr="003A55D1">
        <w:rPr>
          <w:rStyle w:val="StyleBoldUnderline"/>
          <w:highlight w:val="yellow"/>
        </w:rPr>
        <w:t>to some</w:t>
      </w:r>
      <w:r w:rsidRPr="003A55D1">
        <w:rPr>
          <w:rStyle w:val="StyleBoldUnderline"/>
        </w:rPr>
        <w:t xml:space="preserve"> </w:t>
      </w:r>
      <w:r w:rsidRPr="003A55D1">
        <w:rPr>
          <w:rStyle w:val="StyleBoldUnderline"/>
          <w:highlight w:val="yellow"/>
        </w:rPr>
        <w:t>degrees of approximation</w:t>
      </w:r>
      <w:r w:rsidRPr="003A55D1">
        <w:rPr>
          <w:rStyle w:val="StyleBoldUnderline"/>
        </w:rPr>
        <w:t>)</w:t>
      </w:r>
      <w:r>
        <w:t xml:space="preserve">. If we change the goal if, for example, we seek instead a consensus, or (less radically) aim only at </w:t>
      </w:r>
      <w:r w:rsidRPr="003A55D1">
        <w:rPr>
          <w:rStyle w:val="StyleBoldUnderline"/>
        </w:rPr>
        <w:t>empirical adequacy</w:t>
      </w:r>
      <w:r>
        <w:t xml:space="preserve"> then of course things become much easier; but as Bert rand Russell observed in a similar context, this </w:t>
      </w:r>
      <w:r w:rsidRPr="003A55D1">
        <w:rPr>
          <w:rStyle w:val="StyleBoldUnderline"/>
        </w:rPr>
        <w:t>has all the advantages of theft over honest toil</w:t>
      </w:r>
      <w:r>
        <w:t xml:space="preserve">. Moreover, </w:t>
      </w:r>
      <w:r w:rsidRPr="003A55D1">
        <w:rPr>
          <w:rStyle w:val="StyleBoldUnderline"/>
        </w:rPr>
        <w:t>the underdetermination thesis</w:t>
      </w:r>
      <w:r>
        <w:t xml:space="preserve">, far from undermining scientific objectivity, </w:t>
      </w:r>
      <w:r w:rsidRPr="003A55D1">
        <w:rPr>
          <w:rStyle w:val="StyleBoldUnderline"/>
        </w:rPr>
        <w:t>actually makes the success of science all the more remarkable</w:t>
      </w:r>
      <w:r>
        <w:t xml:space="preserve">. Indeed, </w:t>
      </w:r>
      <w:r w:rsidRPr="003A55D1">
        <w:rPr>
          <w:rStyle w:val="StyleBoldUnderline"/>
        </w:rPr>
        <w:t>what is difficult is not to find a story that "fits the data'*, but to find even one non-crazy such story. How does one know that it is non-crazy7 A combination of factors: its predictive power, its explanatory value, its breadth and simplicity</w:t>
      </w:r>
      <w:r>
        <w:t xml:space="preserve">, etc. Nothing in the (Quinean) underdetermiiiation thesis tells us how to find inequivalent theories with some or all of these properties. In fact, </w:t>
      </w:r>
      <w:r w:rsidRPr="003A55D1">
        <w:rPr>
          <w:rStyle w:val="StyleBoldUnderline"/>
        </w:rPr>
        <w:t>there are vast domains in physics, chemistry and biology where there is only one</w:t>
      </w:r>
      <w:r>
        <w:t xml:space="preserve">"18 </w:t>
      </w:r>
      <w:r w:rsidRPr="003A55D1">
        <w:rPr>
          <w:rStyle w:val="StyleBoldUnderline"/>
        </w:rPr>
        <w:t>known non-crazy theory that accounts for Unknown facts</w:t>
      </w:r>
      <w:r>
        <w:t xml:space="preserve"> </w:t>
      </w:r>
      <w:r w:rsidRPr="003A55D1">
        <w:rPr>
          <w:rStyle w:val="StyleBoldUnderline"/>
        </w:rPr>
        <w:t>and where many alternative theories have been tried and failed because their predictions contradicted experiments</w:t>
      </w:r>
      <w:r>
        <w:t xml:space="preserve">. </w:t>
      </w:r>
      <w:r w:rsidRPr="003A55D1">
        <w:rPr>
          <w:rStyle w:val="StyleBoldUnderline"/>
        </w:rPr>
        <w:t>In those domains, one can reasonably think that our present-day theories are at least approximately true, in some sense or other</w:t>
      </w:r>
      <w:r>
        <w:t xml:space="preserve">. </w:t>
      </w:r>
      <w:r w:rsidRPr="003A55D1">
        <w:rPr>
          <w:rStyle w:val="StyleBoldUnderline"/>
        </w:rPr>
        <w:t>An important (and difficult) problem for the philosophy of science is to clarify the meaning of “approximately true'" and its implications for the ontological status of unobservable theoretical entities. We do not claim to have a solution to this problem, but we would like to offer a few ideas that might prove useful</w:t>
      </w:r>
      <w:r w:rsidRPr="001F4516">
        <w:rPr>
          <w:rFonts w:cs="Arial"/>
        </w:rPr>
        <w:t>.</w:t>
      </w:r>
    </w:p>
    <w:p w14:paraId="65201E35" w14:textId="77777777" w:rsidR="007506E8" w:rsidRPr="00714801" w:rsidRDefault="007506E8" w:rsidP="007506E8">
      <w:pPr>
        <w:pStyle w:val="Heading4"/>
      </w:pPr>
      <w:r w:rsidRPr="00714801">
        <w:t>We are not science, we use science – our method is the same one everyone inevitably uses on a day-to-day basis, just more rigorous</w:t>
      </w:r>
    </w:p>
    <w:p w14:paraId="1C33D0CA" w14:textId="77777777" w:rsidR="007506E8" w:rsidRDefault="007506E8" w:rsidP="007506E8">
      <w:r>
        <w:t xml:space="preserve">Jean </w:t>
      </w:r>
      <w:r w:rsidRPr="00B23267">
        <w:rPr>
          <w:rStyle w:val="StyleStyleBold12pt"/>
        </w:rPr>
        <w:t>Bricmont 1</w:t>
      </w:r>
      <w:r>
        <w:t xml:space="preserve">, </w:t>
      </w:r>
      <w:r w:rsidRPr="00396968">
        <w:t>professor of theoretical physics at the University of Louvain</w:t>
      </w:r>
      <w:r>
        <w:t xml:space="preserve">, “Defense of a Modest Scientific Realism”, September 23, </w:t>
      </w:r>
      <w:hyperlink r:id="rId15" w:history="1">
        <w:r w:rsidRPr="00A95B81">
          <w:rPr>
            <w:rStyle w:val="Hyperlink"/>
          </w:rPr>
          <w:t>http://www.physics.nyu.edu/faculty/sokal/bielefeld_final.pdf</w:t>
        </w:r>
      </w:hyperlink>
    </w:p>
    <w:p w14:paraId="0ADDA0B0" w14:textId="77777777" w:rsidR="007506E8" w:rsidRDefault="007506E8" w:rsidP="007506E8">
      <w:r>
        <w:t xml:space="preserve">So, </w:t>
      </w:r>
      <w:r w:rsidRPr="003A55D1">
        <w:rPr>
          <w:rStyle w:val="StyleBoldUnderline"/>
        </w:rPr>
        <w:t>how does one obtain evidence concerning the truth or falsity of scientific assertions? By the same imperfect methods that we use to obtain evidence about empirical assertions generally. Modern science</w:t>
      </w:r>
      <w:r w:rsidRPr="00C740FE">
        <w:t xml:space="preserve">, in our view, </w:t>
      </w:r>
      <w:r w:rsidRPr="003A55D1">
        <w:rPr>
          <w:rStyle w:val="StyleBoldUnderline"/>
        </w:rPr>
        <w:t>is nothing more or less than the deepest</w:t>
      </w:r>
      <w:r w:rsidRPr="00C740FE">
        <w:t xml:space="preserve"> (to date) </w:t>
      </w:r>
      <w:r w:rsidRPr="003A55D1">
        <w:rPr>
          <w:rStyle w:val="StyleBoldUnderline"/>
        </w:rPr>
        <w:t>refinement of the rational attitude toward investigating any question about the world</w:t>
      </w:r>
      <w:r w:rsidRPr="00C740FE">
        <w:t>, be it atomic spectra</w:t>
      </w:r>
      <w:r>
        <w:t xml:space="preserve">, the etiology of smallpox, or the Bielefeld bus routes. Historians, detectives and plumbers indeed, </w:t>
      </w:r>
      <w:r w:rsidRPr="003A55D1">
        <w:rPr>
          <w:rStyle w:val="StyleBoldUnderline"/>
        </w:rPr>
        <w:t xml:space="preserve">all </w:t>
      </w:r>
      <w:r w:rsidRPr="003A55D1">
        <w:rPr>
          <w:rStyle w:val="StyleBoldUnderline"/>
          <w:highlight w:val="yellow"/>
        </w:rPr>
        <w:t>human beings use the same basic methods of induction, deduction and assessment of evidence</w:t>
      </w:r>
      <w:r>
        <w:t xml:space="preserve"> as do physicists or biochemists.18 </w:t>
      </w:r>
      <w:r w:rsidRPr="003A55D1">
        <w:rPr>
          <w:rStyle w:val="StyleBoldUnderline"/>
        </w:rPr>
        <w:t xml:space="preserve">Modern </w:t>
      </w:r>
      <w:r w:rsidRPr="003A55D1">
        <w:rPr>
          <w:rStyle w:val="StyleBoldUnderline"/>
          <w:highlight w:val="yellow"/>
        </w:rPr>
        <w:t>science tries to carry out these operations in a</w:t>
      </w:r>
      <w:r w:rsidRPr="003A55D1">
        <w:rPr>
          <w:rStyle w:val="StyleBoldUnderline"/>
        </w:rPr>
        <w:t xml:space="preserve"> more careful and </w:t>
      </w:r>
      <w:r w:rsidRPr="003A55D1">
        <w:rPr>
          <w:rStyle w:val="StyleBoldUnderline"/>
          <w:highlight w:val="yellow"/>
        </w:rPr>
        <w:t>systematic way</w:t>
      </w:r>
      <w:r w:rsidRPr="003A55D1">
        <w:rPr>
          <w:rStyle w:val="StyleBoldUnderline"/>
        </w:rPr>
        <w:t>, by using controls and statistical tests, insisting on replication, and so forth</w:t>
      </w:r>
      <w:r>
        <w:t xml:space="preserve">. Moreover, </w:t>
      </w:r>
      <w:r w:rsidRPr="003A55D1">
        <w:rPr>
          <w:rStyle w:val="StyleBoldUnderline"/>
          <w:highlight w:val="yellow"/>
        </w:rPr>
        <w:t>scientific measurements</w:t>
      </w:r>
      <w:r w:rsidRPr="003A55D1">
        <w:rPr>
          <w:rStyle w:val="StyleBoldUnderline"/>
        </w:rPr>
        <w:t xml:space="preserve"> </w:t>
      </w:r>
      <w:r w:rsidRPr="003A55D1">
        <w:rPr>
          <w:rStyle w:val="StyleBoldUnderline"/>
          <w:highlight w:val="yellow"/>
        </w:rPr>
        <w:t>are</w:t>
      </w:r>
      <w:r w:rsidRPr="003A55D1">
        <w:rPr>
          <w:rStyle w:val="StyleBoldUnderline"/>
        </w:rPr>
        <w:t xml:space="preserve"> often much </w:t>
      </w:r>
      <w:r w:rsidRPr="003A55D1">
        <w:rPr>
          <w:rStyle w:val="StyleBoldUnderline"/>
          <w:highlight w:val="yellow"/>
        </w:rPr>
        <w:t>more precise than everyday observations; they</w:t>
      </w:r>
      <w:r w:rsidRPr="003A55D1">
        <w:rPr>
          <w:rStyle w:val="StyleBoldUnderline"/>
        </w:rPr>
        <w:t xml:space="preserve"> allow us to discover hitherto unknown phenomena; and scientific theories </w:t>
      </w:r>
      <w:r w:rsidRPr="003A55D1">
        <w:rPr>
          <w:rStyle w:val="StyleBoldUnderline"/>
          <w:highlight w:val="yellow"/>
        </w:rPr>
        <w:t>often conflict with "common sense'</w:t>
      </w:r>
      <w:r>
        <w:t xml:space="preserve">*. But [he con f I id is al the level of conclusions, nol (he basic approach. As Susan Haack lucidly observes: </w:t>
      </w:r>
      <w:r w:rsidRPr="003A55D1">
        <w:rPr>
          <w:rStyle w:val="StyleBoldUnderline"/>
        </w:rPr>
        <w:t>Our standards of what constitutes good, honest, thorough inquiry and what constitutes good, strong, supportive evidence are not internal to science</w:t>
      </w:r>
      <w:r>
        <w:t xml:space="preserve">. </w:t>
      </w:r>
      <w:r w:rsidRPr="003A55D1">
        <w:rPr>
          <w:rStyle w:val="StyleBoldUnderline"/>
        </w:rPr>
        <w:t>In judging where science has succeeded and where it has failed</w:t>
      </w:r>
      <w:r>
        <w:t xml:space="preserve">, in what areas and at what times it has done better and in what worse, </w:t>
      </w:r>
      <w:r w:rsidRPr="003A55D1">
        <w:rPr>
          <w:rStyle w:val="StyleBoldUnderline"/>
        </w:rPr>
        <w:t>we are appealing to the standards by which we judge the solidity of empirical beliefs</w:t>
      </w:r>
      <w:r>
        <w:t xml:space="preserve">, or the rigor and thoroughness of empirical inquiry, generally.1'1 </w:t>
      </w:r>
      <w:r w:rsidRPr="003A55D1">
        <w:rPr>
          <w:rStyle w:val="StyleBoldUnderline"/>
          <w:highlight w:val="yellow"/>
        </w:rPr>
        <w:t>Scientists' spontaneous epistemology</w:t>
      </w:r>
      <w:r>
        <w:t xml:space="preserve"> the one that animates their work, regardless of what they may say when philosophizing </w:t>
      </w:r>
      <w:r w:rsidRPr="003A55D1">
        <w:rPr>
          <w:rStyle w:val="StyleBoldUnderline"/>
          <w:highlight w:val="yellow"/>
        </w:rPr>
        <w:t>is</w:t>
      </w:r>
      <w:r>
        <w:t xml:space="preserve"> thus </w:t>
      </w:r>
      <w:r w:rsidRPr="003A55D1">
        <w:rPr>
          <w:rStyle w:val="StyleBoldUnderline"/>
          <w:highlight w:val="yellow"/>
        </w:rPr>
        <w:t>a rough-and-ready realism</w:t>
      </w:r>
      <w:r w:rsidRPr="003A55D1">
        <w:rPr>
          <w:rStyle w:val="StyleBoldUnderline"/>
        </w:rPr>
        <w:t>: the goal of science is to discover</w:t>
      </w:r>
      <w:r>
        <w:t xml:space="preserve"> (some aspects of) </w:t>
      </w:r>
      <w:r w:rsidRPr="003A55D1">
        <w:rPr>
          <w:rStyle w:val="StyleBoldUnderline"/>
        </w:rPr>
        <w:t>how things really are</w:t>
      </w:r>
      <w:r>
        <w:t xml:space="preserve">. More </w:t>
      </w:r>
      <w:r w:rsidRPr="003A55D1">
        <w:rPr>
          <w:rStyle w:val="StyleBoldUnderline"/>
        </w:rPr>
        <w:t>The aim of science is to give a true (or approximately true) description of reality</w:t>
      </w:r>
      <w:r>
        <w:t xml:space="preserve">. I'll is goal is realizable, because: 1. </w:t>
      </w:r>
      <w:r w:rsidRPr="003A55D1">
        <w:rPr>
          <w:rStyle w:val="StyleBoldUnderline"/>
        </w:rPr>
        <w:t>Scientific theories are either true or false. Their truth</w:t>
      </w:r>
      <w:r>
        <w:t xml:space="preserve"> (or falsity) </w:t>
      </w:r>
      <w:r w:rsidRPr="003A55D1">
        <w:rPr>
          <w:rStyle w:val="StyleBoldUnderline"/>
        </w:rPr>
        <w:t>is literal, not metaphorical; it does not depend in any way on us, or on how we test those theories, or on the structure of our minds, or on the society within which we live, and so on</w:t>
      </w:r>
      <w:r>
        <w:t xml:space="preserve">. 2. </w:t>
      </w:r>
      <w:r w:rsidRPr="003A55D1">
        <w:rPr>
          <w:rStyle w:val="StyleBoldUnderline"/>
          <w:highlight w:val="yellow"/>
        </w:rPr>
        <w:t>It is possible to have evidence for the truth</w:t>
      </w:r>
      <w:r>
        <w:t xml:space="preserve"> (</w:t>
      </w:r>
      <w:r w:rsidRPr="003A55D1">
        <w:rPr>
          <w:rStyle w:val="StyleBoldUnderline"/>
        </w:rPr>
        <w:t xml:space="preserve">or falsity) </w:t>
      </w:r>
      <w:r w:rsidRPr="003A55D1">
        <w:rPr>
          <w:rStyle w:val="StyleBoldUnderline"/>
          <w:highlight w:val="yellow"/>
        </w:rPr>
        <w:t>of a theory</w:t>
      </w:r>
      <w:r>
        <w:t xml:space="preserve">. (Tt remains possible, however, that all the evidence supports some theory T, yet T is false.)20 Tin- most powerful objections to the viability of scientific realism consist in various theses showing that theories are underdetermined by data.21 In its most common formulation, the underdetermination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counlerfactual statements). But if there are really infinitely many distinct theories that are compatible with those "data", then we may legitimately wonder on what basis one can rationally choose between those theories. In order to clarify the situation, it is important to understand how the underdetermination thesis is established; then its meaning and its limitations become much clearer. Here are some examples of how underdeterminatiou works; </w:t>
      </w:r>
      <w:r w:rsidRPr="003A55D1">
        <w:rPr>
          <w:rStyle w:val="StyleBoldUnderline"/>
        </w:rPr>
        <w:t>one may claim that: The past did not exist</w:t>
      </w:r>
      <w:r>
        <w:t xml:space="preserve">: the universe was created five minutes ago along with all the documents and all our memories referring to the alleged past in their present state. </w:t>
      </w:r>
      <w:r w:rsidRPr="003A55D1">
        <w:rPr>
          <w:rStyle w:val="StyleBoldUnderline"/>
        </w:rPr>
        <w:t>Alternatively, it could have been created 100 or 1000 years ago</w:t>
      </w:r>
      <w:r>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bv force.2'1 Of course, all these "theses'1 may have to be elaborated, but </w:t>
      </w:r>
      <w:r w:rsidRPr="003A55D1">
        <w:rPr>
          <w:rStyle w:val="StyleBoldUnderline"/>
        </w:rPr>
        <w:t>the basic idea is clear: given any set of facts, just make up a story, no matter how ad hoc, to "account" for the facts without running into contradictions</w:t>
      </w:r>
      <w:r>
        <w:t xml:space="preserve">.2,1 It is important to realize that this is all there is to the general (Quinean) underdetermination thesis. Moreover, this thesis, although it played an important role in the refutation of the most extreme versions of logical positivism, is not very different from the observation that </w:t>
      </w:r>
      <w:r w:rsidRPr="003A55D1">
        <w:rPr>
          <w:rStyle w:val="StyleBoldUnderline"/>
          <w:highlight w:val="yellow"/>
        </w:rPr>
        <w:t>radical skepticism or</w:t>
      </w:r>
      <w:r>
        <w:t xml:space="preserve"> even </w:t>
      </w:r>
      <w:r w:rsidRPr="003A55D1">
        <w:rPr>
          <w:rStyle w:val="StyleBoldUnderline"/>
          <w:highlight w:val="yellow"/>
        </w:rPr>
        <w:t>solipsism cannot be refuted</w:t>
      </w:r>
      <w:r>
        <w:t xml:space="preserve">: </w:t>
      </w:r>
      <w:r w:rsidRPr="003A55D1">
        <w:rPr>
          <w:rStyle w:val="StyleBoldUnderline"/>
          <w:highlight w:val="yellow"/>
        </w:rPr>
        <w:t>all our knowledge</w:t>
      </w:r>
      <w:r w:rsidRPr="003A55D1">
        <w:rPr>
          <w:rStyle w:val="StyleBoldUnderline"/>
        </w:rPr>
        <w:t xml:space="preserve"> about the world </w:t>
      </w:r>
      <w:r w:rsidRPr="003A55D1">
        <w:rPr>
          <w:rStyle w:val="StyleBoldUnderline"/>
          <w:highlight w:val="yellow"/>
        </w:rPr>
        <w:t>is based on</w:t>
      </w:r>
      <w:r w:rsidRPr="003A55D1">
        <w:rPr>
          <w:rStyle w:val="StyleBoldUnderline"/>
        </w:rPr>
        <w:t xml:space="preserve"> some sort of </w:t>
      </w:r>
      <w:r w:rsidRPr="003A55D1">
        <w:rPr>
          <w:rStyle w:val="StyleBoldUnderline"/>
          <w:highlight w:val="yellow"/>
        </w:rPr>
        <w:t>inference from the observed</w:t>
      </w:r>
      <w:r w:rsidRPr="003A55D1">
        <w:rPr>
          <w:rStyle w:val="StyleBoldUnderline"/>
        </w:rPr>
        <w:t xml:space="preserve"> to the unobserved, and no such inference can be justified by deductive logic alone</w:t>
      </w:r>
      <w:r>
        <w:t xml:space="preserve">. However, it is clear that, </w:t>
      </w:r>
      <w:r w:rsidRPr="003A55D1">
        <w:rPr>
          <w:rStyle w:val="StyleBoldUnderline"/>
        </w:rPr>
        <w:t>in practice, nobody ever takes seriously such "theories"</w:t>
      </w:r>
      <w:r>
        <w:t xml:space="preserve"> as those mentioned above, any more than they take seriously solipsism or radical skepticism. Let us call these "crazy theories'*2'1 (of course, it is not easy to say exactly what it means for a theory to be non-crazy). Xote that </w:t>
      </w:r>
      <w:r w:rsidRPr="003A55D1">
        <w:rPr>
          <w:rStyle w:val="StyleBoldUnderline"/>
        </w:rPr>
        <w:t>these theories require no work: they can be formulated entirely a priori</w:t>
      </w:r>
      <w:r>
        <w:t xml:space="preserve">. On the other hand, </w:t>
      </w:r>
      <w:r w:rsidRPr="003A55D1">
        <w:rPr>
          <w:rStyle w:val="StyleBoldUnderline"/>
        </w:rPr>
        <w:t>the difficult problem, given some set of data, is to find even one non-crazy theory that accounts for them</w:t>
      </w:r>
      <w:r>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underdelermination thesis. Despite the existence of innumerable "crazy theories'* concerning any given crime, </w:t>
      </w:r>
      <w:r w:rsidRPr="003A55D1">
        <w:rPr>
          <w:rStyle w:val="StyleBoldUnderline"/>
        </w:rPr>
        <w:t xml:space="preserve">it sometimes happens in practice that there is a unique </w:t>
      </w:r>
      <w:r w:rsidRPr="003A55D1">
        <w:rPr>
          <w:rStyle w:val="StyleBoldUnderline"/>
          <w:highlight w:val="yellow"/>
        </w:rPr>
        <w:t>theory</w:t>
      </w:r>
      <w:r>
        <w:t xml:space="preserve"> (i.e. a unique story about who committed the crime and how) </w:t>
      </w:r>
      <w:r w:rsidRPr="003A55D1">
        <w:rPr>
          <w:rStyle w:val="StyleBoldUnderline"/>
        </w:rPr>
        <w:t xml:space="preserve">that </w:t>
      </w:r>
      <w:r w:rsidRPr="003A55D1">
        <w:rPr>
          <w:rStyle w:val="StyleBoldUnderline"/>
          <w:highlight w:val="yellow"/>
        </w:rPr>
        <w:t>is plausible and compatible with</w:t>
      </w:r>
      <w:r w:rsidRPr="003A55D1">
        <w:rPr>
          <w:rStyle w:val="StyleBoldUnderline"/>
        </w:rPr>
        <w:t xml:space="preserve"> the </w:t>
      </w:r>
      <w:r w:rsidRPr="003A55D1">
        <w:rPr>
          <w:rStyle w:val="StyleBoldUnderline"/>
          <w:highlight w:val="yellow"/>
        </w:rPr>
        <w:t>known facts</w:t>
      </w:r>
      <w:r w:rsidRPr="002A31F6">
        <w:t>;</w:t>
      </w:r>
      <w:r>
        <w:t xml:space="preserve"> in that case, </w:t>
      </w:r>
      <w:r w:rsidRPr="003A55D1">
        <w:rPr>
          <w:rStyle w:val="StyleBoldUnderline"/>
        </w:rPr>
        <w:t>one</w:t>
      </w:r>
      <w:r>
        <w:t xml:space="preserve"> </w:t>
      </w:r>
      <w:r w:rsidRPr="003A55D1">
        <w:rPr>
          <w:rStyle w:val="StyleBoldUnderline"/>
        </w:rPr>
        <w:t>will say</w:t>
      </w:r>
      <w:r>
        <w:t xml:space="preserve"> that </w:t>
      </w:r>
      <w:r w:rsidRPr="003A55D1">
        <w:rPr>
          <w:rStyle w:val="StyleBoldUnderline"/>
        </w:rPr>
        <w:t>the criminal has been discovered</w:t>
      </w:r>
      <w:r>
        <w:t xml:space="preserve"> (</w:t>
      </w:r>
      <w:r w:rsidRPr="00104DD0">
        <w:rPr>
          <w:rStyle w:val="Emphasis"/>
          <w:highlight w:val="yellow"/>
        </w:rPr>
        <w:t>with a high degree of confidence</w:t>
      </w:r>
      <w:r>
        <w:t xml:space="preserve">, albeit not with certainty). It may also happen that no plausible theory is found, or that we are unable to decide which one among several suspects is really guilty: in these cases, the underdetermination is real.-'' One might next ask whether there exist more subtle forms of underdetermination than the one revealed by a Duhem Quine type of argument. In order to analyze this question, let us consider the example of classical electromagnetism. This is a theory that describes how particles possessing a quantifiable property called "electric charge" produce "electromagnetic fields" that "propagate in vacuum" in a certain precise fashion and then "guide" the motion of charged particles when they encounter them.2' Of course, </w:t>
      </w:r>
      <w:r w:rsidRPr="003A55D1">
        <w:rPr>
          <w:rStyle w:val="StyleBoldUnderline"/>
          <w:highlight w:val="yellow"/>
        </w:rPr>
        <w:t>no one ever "sees"</w:t>
      </w:r>
      <w:r w:rsidRPr="003A55D1">
        <w:rPr>
          <w:rStyle w:val="StyleBoldUnderline"/>
        </w:rPr>
        <w:t xml:space="preserve"> directly </w:t>
      </w:r>
      <w:r w:rsidRPr="003A55D1">
        <w:rPr>
          <w:rStyle w:val="StyleBoldUnderline"/>
          <w:highlight w:val="yellow"/>
        </w:rPr>
        <w:t>an electromagnetic field or</w:t>
      </w:r>
      <w:r w:rsidRPr="003A55D1">
        <w:rPr>
          <w:rStyle w:val="StyleBoldUnderline"/>
        </w:rPr>
        <w:t xml:space="preserve"> an electric </w:t>
      </w:r>
      <w:r w:rsidRPr="003A55D1">
        <w:rPr>
          <w:rStyle w:val="StyleBoldUnderline"/>
          <w:highlight w:val="yellow"/>
        </w:rPr>
        <w:t>charge</w:t>
      </w:r>
      <w:r w:rsidRPr="003A55D1">
        <w:rPr>
          <w:rStyle w:val="StyleBoldUnderline"/>
        </w:rPr>
        <w:t>. So, should one interpret this theory "realistically'', and if so, what should it be taken to mean?</w:t>
      </w:r>
      <w:r>
        <w:t xml:space="preserve"> </w:t>
      </w:r>
      <w:r w:rsidRPr="003A55D1">
        <w:rPr>
          <w:rStyle w:val="StyleBoldUnderline"/>
        </w:rPr>
        <w:t xml:space="preserve">Classical electromagnetic </w:t>
      </w:r>
      <w:r w:rsidRPr="003A55D1">
        <w:rPr>
          <w:rStyle w:val="StyleBoldUnderline"/>
          <w:highlight w:val="yellow"/>
        </w:rPr>
        <w:t>theory is immensely well supported by precise experiments</w:t>
      </w:r>
      <w:r w:rsidRPr="003A55D1">
        <w:rPr>
          <w:rStyle w:val="StyleBoldUnderline"/>
        </w:rPr>
        <w:t xml:space="preserve"> and forms the basis for a large part of modern technology. </w:t>
      </w:r>
      <w:r w:rsidRPr="003A55D1">
        <w:rPr>
          <w:rStyle w:val="StyleBoldUnderline"/>
          <w:highlight w:val="yellow"/>
        </w:rPr>
        <w:t>It is "confirmed'' every time one of us switches on his or her computer</w:t>
      </w:r>
      <w:r w:rsidRPr="003A55D1">
        <w:rPr>
          <w:rStyle w:val="StyleBoldUnderline"/>
        </w:rPr>
        <w:t xml:space="preserve"> and finds that it works as designed</w:t>
      </w:r>
      <w:r>
        <w:t xml:space="preserve">.'8 </w:t>
      </w:r>
      <w:r w:rsidRPr="003A55D1">
        <w:rPr>
          <w:rStyle w:val="StyleBoldUnderline"/>
        </w:rPr>
        <w:t>Does this overwhelming empirical support imply that there are "really"' electric and magnetic fields propagating in vacuum?</w:t>
      </w:r>
      <w:r>
        <w:t xml:space="preserve"> In support of the idea that thenare,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lias to use exactly the same Maxwell Lorentz system of equations as before (or a mathematically equivalent system). But one may interpret the fields as a mere "calculational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Xow, </w:t>
      </w:r>
      <w:r w:rsidRPr="003A55D1">
        <w:rPr>
          <w:rStyle w:val="StyleBoldUnderline"/>
        </w:rPr>
        <w:t xml:space="preserve">although the precise meaning of "metaphysics" is hard to pin down </w:t>
      </w:r>
      <w:r>
        <w:t xml:space="preserve">31, </w:t>
      </w:r>
      <w:r w:rsidRPr="003A55D1">
        <w:rPr>
          <w:rStyle w:val="StyleBoldUnderline"/>
        </w:rPr>
        <w:t>there is a vague sense in which, if we use exactly the same equations</w:t>
      </w:r>
      <w:r>
        <w:t xml:space="preserve"> (or a mathematically equivalent set of equations) </w:t>
      </w:r>
      <w:r w:rsidRPr="003A55D1">
        <w:rPr>
          <w:rStyle w:val="StyleBoldUnderline"/>
        </w:rPr>
        <w:t>and make exactly the same predictions in the two theories, then they are really the same theory as far as "physics" is concerned, and the distinction between the two if any lies outside of its scope</w:t>
      </w:r>
      <w:r>
        <w:t xml:space="preserve">. </w:t>
      </w:r>
      <w:r w:rsidRPr="003A55D1">
        <w:rPr>
          <w:rStyle w:val="StyleBoldUnderline"/>
        </w:rPr>
        <w:t>The same kind of observation can be made about most physical theories</w:t>
      </w:r>
      <w:r>
        <w:t xml:space="preserve">: In classical mechanics, are there really forces acting on particles, or are the particles instead following trajectories defined by variational principles? In general relativity, is space-time really curved, or are there, rather, fields that cause particles to move as if space-time were curved?'2 Let us call this kind of underdetermination "genuine'*, as opposed to the "crazy" underdeterminations of the usual Duhem Quine thesis. By "genuine'*, we do not mean that these underdeterminations are necessarily worth losing sleep over, but simply that </w:t>
      </w:r>
      <w:r w:rsidRPr="003A55D1">
        <w:rPr>
          <w:rStyle w:val="StyleBoldUnderline"/>
        </w:rPr>
        <w:t>there is no rational way to choose</w:t>
      </w:r>
      <w:r>
        <w:t xml:space="preserve"> (at least on empirical grounds alone) </w:t>
      </w:r>
      <w:r w:rsidRPr="003A55D1">
        <w:rPr>
          <w:rStyle w:val="StyleBoldUnderline"/>
        </w:rPr>
        <w:t>between the alternative theories if indeed they should be regarded as different theories</w:t>
      </w:r>
      <w:r>
        <w:t>.</w:t>
      </w:r>
    </w:p>
    <w:p w14:paraId="736A4877" w14:textId="77777777" w:rsidR="007506E8" w:rsidRPr="006F4441" w:rsidRDefault="007506E8" w:rsidP="007506E8">
      <w:pPr>
        <w:pStyle w:val="Heading4"/>
      </w:pPr>
      <w:r w:rsidRPr="006F4441">
        <w:t>The inclusion of hypothetical impact scenarios supercharges the deliberative process by providing a normative means of assessing consequences</w:t>
      </w:r>
    </w:p>
    <w:p w14:paraId="4F6AF6D7" w14:textId="77777777" w:rsidR="007506E8" w:rsidRPr="00B23267" w:rsidRDefault="007506E8" w:rsidP="007506E8">
      <w:pPr>
        <w:rPr>
          <w:rStyle w:val="StyleStyleBold12pt"/>
        </w:rPr>
      </w:pPr>
      <w:r w:rsidRPr="00B23267">
        <w:rPr>
          <w:rStyle w:val="StyleStyleBold12pt"/>
        </w:rPr>
        <w:t>Larsen et al 9</w:t>
      </w:r>
    </w:p>
    <w:p w14:paraId="558C6873" w14:textId="77777777" w:rsidR="007506E8" w:rsidRPr="00C72263" w:rsidRDefault="007506E8" w:rsidP="007506E8">
      <w:r w:rsidRPr="00C72263">
        <w:t xml:space="preserve">    a KTH – Royal Institute of Technology, Department of Philosophy and History of Technology, Division of History of Science and Technology, Teknikringen 76, SE-100 44 Stockholm, Sweden</w:t>
      </w:r>
    </w:p>
    <w:p w14:paraId="068FF586" w14:textId="77777777" w:rsidR="007506E8" w:rsidRPr="00C72263" w:rsidRDefault="007506E8" w:rsidP="007506E8">
      <w:r w:rsidRPr="00C72263">
        <w:t xml:space="preserve">    b KTH – Royal Institute of Technology, Department of Urban Planning and Environment, Division of Environmental Strategies Research, Drottning Kristinas väg 30, SE-100 44 Stockholm, Sweden </w:t>
      </w:r>
    </w:p>
    <w:p w14:paraId="5BCABED0" w14:textId="77777777" w:rsidR="007506E8" w:rsidRPr="00C72263" w:rsidRDefault="007506E8" w:rsidP="007506E8">
      <w:r w:rsidRPr="00C72263">
        <w:t xml:space="preserve"> Habitat International</w:t>
      </w:r>
    </w:p>
    <w:p w14:paraId="0C07270E" w14:textId="77777777" w:rsidR="007506E8" w:rsidRPr="00C72263" w:rsidRDefault="007506E8" w:rsidP="007506E8">
      <w:r w:rsidRPr="00C72263">
        <w:t>Volume 33, Issue 3, July 2009, Pages 260–266</w:t>
      </w:r>
    </w:p>
    <w:p w14:paraId="0971F05F" w14:textId="77777777" w:rsidR="007506E8" w:rsidRPr="00C72263" w:rsidRDefault="007506E8" w:rsidP="007506E8">
      <w:r w:rsidRPr="00C72263">
        <w:t>Climate Change and Human Settlements</w:t>
      </w:r>
    </w:p>
    <w:p w14:paraId="731F2D66" w14:textId="77777777" w:rsidR="007506E8" w:rsidRPr="00C72263" w:rsidRDefault="007506E8" w:rsidP="007506E8">
      <w:r w:rsidRPr="00C72263">
        <w:t xml:space="preserve">Climatechange scenarios and citizen-participation: Mitigation and adaptation perspectives in constructing sustainable futures </w:t>
      </w:r>
    </w:p>
    <w:p w14:paraId="0E1D8770" w14:textId="77777777" w:rsidR="007506E8" w:rsidRPr="00C72263" w:rsidRDefault="007506E8" w:rsidP="007506E8"/>
    <w:p w14:paraId="1DE17E06" w14:textId="77777777" w:rsidR="007506E8" w:rsidRPr="003A55D1" w:rsidRDefault="007506E8" w:rsidP="007506E8">
      <w:pPr>
        <w:rPr>
          <w:rStyle w:val="StyleBoldUnderline"/>
        </w:rPr>
      </w:pPr>
      <w:r w:rsidRPr="00C72263">
        <w:t xml:space="preserve"> In constructing </w:t>
      </w:r>
      <w:r w:rsidRPr="006F4441">
        <w:rPr>
          <w:rStyle w:val="Emphasis"/>
          <w:highlight w:val="yellow"/>
        </w:rPr>
        <w:t>normative scenarios</w:t>
      </w:r>
      <w:r w:rsidRPr="00C72263">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3A55D1">
        <w:rPr>
          <w:rStyle w:val="StyleBoldUnderline"/>
          <w:highlight w:val="yellow"/>
        </w:rPr>
        <w:t>can</w:t>
      </w:r>
      <w:r w:rsidRPr="003A55D1">
        <w:rPr>
          <w:rStyle w:val="StyleBoldUnderline"/>
        </w:rPr>
        <w:t xml:space="preserve"> </w:t>
      </w:r>
      <w:r w:rsidRPr="00C72263">
        <w:t xml:space="preserve">also </w:t>
      </w:r>
      <w:r w:rsidRPr="003A55D1">
        <w:rPr>
          <w:rStyle w:val="StyleBoldUnderline"/>
          <w:highlight w:val="yellow"/>
        </w:rPr>
        <w:t>be a contribution to</w:t>
      </w:r>
      <w:r w:rsidRPr="003A55D1">
        <w:rPr>
          <w:rStyle w:val="StyleBoldUnderline"/>
        </w:rPr>
        <w:t xml:space="preserve"> the general </w:t>
      </w:r>
      <w:r w:rsidRPr="006F4441">
        <w:rPr>
          <w:rStyle w:val="Emphasis"/>
          <w:highlight w:val="yellow"/>
        </w:rPr>
        <w:t xml:space="preserve">debate </w:t>
      </w:r>
      <w:r w:rsidRPr="003A55D1">
        <w:rPr>
          <w:rStyle w:val="StyleBoldUnderline"/>
          <w:highlight w:val="yellow"/>
        </w:rPr>
        <w:t>or</w:t>
      </w:r>
      <w:r w:rsidRPr="003A55D1">
        <w:rPr>
          <w:rStyle w:val="StyleBoldUnderline"/>
        </w:rPr>
        <w:t xml:space="preserve"> </w:t>
      </w:r>
      <w:r w:rsidRPr="006F4441">
        <w:rPr>
          <w:rStyle w:val="Emphasis"/>
          <w:highlight w:val="yellow"/>
        </w:rPr>
        <w:t>foundations for policy decisions</w:t>
      </w:r>
      <w:r w:rsidRPr="006F4441">
        <w:rPr>
          <w:rStyle w:val="Emphasis"/>
        </w:rPr>
        <w:t>.</w:t>
      </w:r>
      <w:r w:rsidRPr="00C72263">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climatechange predictions in the work of IPCC. The scenarios in focus here build on some predictive elements, but in addition the sustainability focus when including behavioural change also includes some normative elements as how to achieve a sustainable society in the future. In essence, this also means that images of behavioural change are included, but not necessary including explanations on how these changes came about (Larsen &amp; Höjer, 2007).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Hendriks, Dryzek, &amp; Hunold,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Kerkhof &amp; Wieczorek, 2005: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It is important to keep in mind that </w:t>
      </w:r>
      <w:r w:rsidRPr="006F4441">
        <w:rPr>
          <w:rStyle w:val="Emphasis"/>
          <w:highlight w:val="yellow"/>
        </w:rPr>
        <w:t>scenario making processes</w:t>
      </w:r>
      <w:r w:rsidRPr="00C72263">
        <w:t xml:space="preserve"> are not set up only to </w:t>
      </w:r>
      <w:r w:rsidRPr="003A55D1">
        <w:rPr>
          <w:rStyle w:val="StyleBoldUnderline"/>
        </w:rPr>
        <w:t xml:space="preserve">share ideas and </w:t>
      </w:r>
      <w:r w:rsidRPr="003A55D1">
        <w:rPr>
          <w:rStyle w:val="StyleBoldUnderline"/>
          <w:highlight w:val="yellow"/>
        </w:rPr>
        <w:t>create mutual understanding, they aim at</w:t>
      </w:r>
      <w:r w:rsidRPr="003A55D1">
        <w:rPr>
          <w:rStyle w:val="StyleBoldUnderline"/>
        </w:rPr>
        <w:t xml:space="preserve"> solving specific targets such as </w:t>
      </w:r>
      <w:r w:rsidRPr="006F4441">
        <w:rPr>
          <w:rStyle w:val="Emphasis"/>
          <w:highlight w:val="yellow"/>
        </w:rPr>
        <w:t>minimizing climate change</w:t>
      </w:r>
      <w:r w:rsidRPr="00C72263">
        <w:t xml:space="preserve">. Some writers (e.g. Hendriks et al., 2007) underline the importance of deliberative processes being open and diverse and do not put as much attention to the outcome. Understanding the importance of legitimacy </w:t>
      </w:r>
      <w:r w:rsidRPr="003A55D1">
        <w:rPr>
          <w:rStyle w:val="StyleBoldUnderline"/>
        </w:rPr>
        <w:t xml:space="preserve">we see the </w:t>
      </w:r>
      <w:r w:rsidRPr="006F4441">
        <w:rPr>
          <w:rStyle w:val="Emphasis"/>
        </w:rPr>
        <w:t xml:space="preserve">process </w:t>
      </w:r>
      <w:r w:rsidRPr="003A55D1">
        <w:rPr>
          <w:rStyle w:val="StyleBoldUnderline"/>
        </w:rPr>
        <w:t xml:space="preserve">as crucial, but aiming for goals such as </w:t>
      </w:r>
      <w:r w:rsidRPr="006F4441">
        <w:rPr>
          <w:rStyle w:val="Emphasis"/>
        </w:rPr>
        <w:t>minimized climatechange</w:t>
      </w:r>
      <w:r w:rsidRPr="00C72263">
        <w:t xml:space="preserve"> </w:t>
      </w:r>
      <w:r w:rsidRPr="003A55D1">
        <w:rPr>
          <w:rStyle w:val="StyleBoldUnderline"/>
          <w:highlight w:val="yellow"/>
        </w:rPr>
        <w:t>both the content and</w:t>
      </w:r>
      <w:r w:rsidRPr="003A55D1">
        <w:rPr>
          <w:rStyle w:val="StyleBoldUnderline"/>
        </w:rPr>
        <w:t xml:space="preserve"> the </w:t>
      </w:r>
      <w:r w:rsidRPr="006F4441">
        <w:rPr>
          <w:rStyle w:val="Emphasis"/>
          <w:highlight w:val="yellow"/>
        </w:rPr>
        <w:t>impact</w:t>
      </w:r>
      <w:r w:rsidRPr="006F4441">
        <w:rPr>
          <w:rStyle w:val="Emphasis"/>
        </w:rPr>
        <w:t xml:space="preserve"> </w:t>
      </w:r>
      <w:r w:rsidRPr="003A55D1">
        <w:rPr>
          <w:rStyle w:val="StyleBoldUnderline"/>
        </w:rPr>
        <w:t xml:space="preserve">of the output </w:t>
      </w:r>
      <w:r w:rsidRPr="003A55D1">
        <w:rPr>
          <w:rStyle w:val="StyleBoldUnderline"/>
          <w:highlight w:val="yellow"/>
        </w:rPr>
        <w:t>are</w:t>
      </w:r>
      <w:r w:rsidRPr="003A55D1">
        <w:rPr>
          <w:rStyle w:val="StyleBoldUnderline"/>
        </w:rPr>
        <w:t xml:space="preserve"> also </w:t>
      </w:r>
      <w:r w:rsidRPr="003A55D1">
        <w:rPr>
          <w:rStyle w:val="StyleBoldUnderline"/>
          <w:highlight w:val="yellow"/>
        </w:rPr>
        <w:t>critical</w:t>
      </w:r>
      <w:r w:rsidRPr="003A55D1">
        <w:rPr>
          <w:rStyle w:val="StyleBoldUnderline"/>
        </w:rPr>
        <w:t xml:space="preserve">. </w:t>
      </w:r>
      <w:r w:rsidRPr="00C72263">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3A55D1">
        <w:rPr>
          <w:rStyle w:val="StyleBoldUnderline"/>
        </w:rPr>
        <w:t>governance as a whole should be assessed regarding its possibilities to take action and achieve legitimac</w:t>
      </w:r>
      <w:r w:rsidRPr="00C72263">
        <w:t>y, where legitimacy is understood as “</w:t>
      </w:r>
      <w:r w:rsidRPr="006F4441">
        <w:rPr>
          <w:rStyle w:val="Emphasis"/>
          <w:highlight w:val="yellow"/>
        </w:rPr>
        <w:t>the recognised right to make policy</w:t>
      </w:r>
      <w:r w:rsidRPr="006F4441">
        <w:rPr>
          <w:rStyle w:val="Emphasis"/>
        </w:rPr>
        <w:t>”</w:t>
      </w:r>
      <w:r w:rsidRPr="00C72263">
        <w:t xml:space="preserve"> (Connelly &amp; Richardson, in press). There are thus three dimensions Connelly and Richardson (in press) find important: content sustainability, capacity to act and legitimacy.  We believe </w:t>
      </w:r>
      <w:r w:rsidRPr="003A55D1">
        <w:rPr>
          <w:rStyle w:val="StyleBoldUnderline"/>
        </w:rPr>
        <w:t xml:space="preserve">those dimensions </w:t>
      </w:r>
      <w:r w:rsidRPr="003A55D1">
        <w:rPr>
          <w:rStyle w:val="StyleBoldUnderline"/>
          <w:highlight w:val="yellow"/>
        </w:rPr>
        <w:t>are</w:t>
      </w:r>
      <w:r w:rsidRPr="00C72263">
        <w:t xml:space="preserve"> also </w:t>
      </w:r>
      <w:r w:rsidRPr="003A55D1">
        <w:rPr>
          <w:rStyle w:val="StyleBoldUnderline"/>
          <w:highlight w:val="yellow"/>
        </w:rPr>
        <w:t>important for participatory processes generating scenarios aiming at mitigation</w:t>
      </w:r>
      <w:r w:rsidRPr="00C72263">
        <w:t xml:space="preserve"> as well as adaptation to climatechange, </w:t>
      </w:r>
      <w:r w:rsidRPr="003A55D1">
        <w:rPr>
          <w:rStyle w:val="StyleBoldUnderline"/>
          <w:highlight w:val="yellow"/>
        </w:rPr>
        <w:t>otherwise they will not have any strong</w:t>
      </w:r>
      <w:r w:rsidRPr="003A55D1">
        <w:rPr>
          <w:rStyle w:val="StyleBoldUnderline"/>
        </w:rPr>
        <w:t xml:space="preserve"> (and legitimate) </w:t>
      </w:r>
      <w:r w:rsidRPr="003A55D1">
        <w:rPr>
          <w:rStyle w:val="StyleBoldUnderline"/>
          <w:highlight w:val="yellow"/>
        </w:rPr>
        <w:t>impact</w:t>
      </w:r>
      <w:r w:rsidRPr="003A55D1">
        <w:rPr>
          <w:rStyle w:val="StyleBoldUnderline"/>
        </w:rPr>
        <w:t xml:space="preserve"> on development</w:t>
      </w:r>
      <w:r w:rsidRPr="00C72263">
        <w:t xml:space="preserve">. Hendriks et al. (2007) make an important distinction between partisan and non-partisan forums. We believe this distinction is important also when analysing scenario generating processes since it affects the legitimacy of the outcome. Partisans can be activists or belong to interest groups, organisations or associations, which strive for particular matters. Partisans are thus committed to certain agendas and are therefore often seen as poor deliberators (Hendriks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Hendriks et al. (2007)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(Hendriks et al., 2007: 370). Both the partisan and non-partisan forums included participants who stuck to their positions, but non-partisan participants had greater autonomy “so their deliberative capacity can be judged superior to that of partisan forums” (Hendriks et al., 2007: 371).  In the study by Hendriks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(Hendriks et al., 2007: 373–374).  In addition to this distinction of external legitimacy, the concept of legitimacy is in the literature largely divided in strategic and institutional legitimacy (Suchman, 1995: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Suchman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taken-for-grantedness).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3A55D1">
        <w:rPr>
          <w:rStyle w:val="StyleBoldUnderline"/>
        </w:rPr>
        <w:t>actors external to the deliberative process</w:t>
      </w:r>
      <w:r w:rsidRPr="00C72263">
        <w:t xml:space="preserve"> (the audience consisting of experts and media) </w:t>
      </w:r>
      <w:r w:rsidRPr="003A55D1">
        <w:rPr>
          <w:rStyle w:val="StyleBoldUnderline"/>
        </w:rPr>
        <w:t xml:space="preserve">has a strong saying in the legitimate value of the outcome. </w:t>
      </w:r>
      <w:r w:rsidRPr="00C72263">
        <w:t xml:space="preserve"> The constellations of forums and involvement of stakeholders in governance processes is also featured in studies recognised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(Andersson, 2006: 288). At that time these groups were discussed in terms of the “weakest groups” (including the poor, elderly, unemployed and the disabled).  Other examples of relevance when discussing communication among actors can be found in game theory (Sally, 1995). </w:t>
      </w:r>
      <w:r w:rsidRPr="006F4441">
        <w:rPr>
          <w:rStyle w:val="Emphasis"/>
          <w:highlight w:val="yellow"/>
        </w:rPr>
        <w:t>Conditions where reciprocity</w:t>
      </w:r>
      <w:r w:rsidRPr="006F4441">
        <w:rPr>
          <w:rStyle w:val="Emphasis"/>
        </w:rPr>
        <w:t xml:space="preserve"> and trust </w:t>
      </w:r>
      <w:r w:rsidRPr="006F4441">
        <w:rPr>
          <w:rStyle w:val="Emphasis"/>
          <w:highlight w:val="yellow"/>
        </w:rPr>
        <w:t>can</w:t>
      </w:r>
      <w:r w:rsidRPr="006F4441">
        <w:rPr>
          <w:rStyle w:val="Emphasis"/>
        </w:rPr>
        <w:t xml:space="preserve"> help </w:t>
      </w:r>
      <w:r w:rsidRPr="006F4441">
        <w:rPr>
          <w:rStyle w:val="Emphasis"/>
          <w:highlight w:val="yellow"/>
        </w:rPr>
        <w:t>overcome self-interests</w:t>
      </w:r>
      <w:r w:rsidRPr="006F4441">
        <w:rPr>
          <w:rStyle w:val="Emphasis"/>
        </w:rPr>
        <w:t xml:space="preserve"> </w:t>
      </w:r>
      <w:r w:rsidRPr="006F4441">
        <w:rPr>
          <w:rStyle w:val="Emphasis"/>
          <w:highlight w:val="yellow"/>
        </w:rPr>
        <w:t>are built by “cheap talk</w:t>
      </w:r>
      <w:r w:rsidRPr="006F4441">
        <w:rPr>
          <w:rStyle w:val="Emphasis"/>
        </w:rPr>
        <w:t>”.</w:t>
      </w:r>
      <w:r w:rsidRPr="00C72263">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(Ostrom, 2000: 148). Common-pool resources are in this case understood as “natural or humanly created systems that generate a finite flow of benefits where it is costly to exclude beneficiaries and one person's consumption subtracts from the amount of benefits available to others” (Ostrom, 2000: 148).  The explanation from game theory is that </w:t>
      </w:r>
      <w:r w:rsidRPr="003A55D1">
        <w:rPr>
          <w:rStyle w:val="StyleBoldUnderline"/>
          <w:highlight w:val="yellow"/>
        </w:rPr>
        <w:t>individuals obtain results</w:t>
      </w:r>
      <w:r w:rsidRPr="003A55D1">
        <w:rPr>
          <w:rStyle w:val="StyleBoldUnderline"/>
        </w:rPr>
        <w:t xml:space="preserve"> that are “better than rational” </w:t>
      </w:r>
      <w:r w:rsidRPr="003A55D1">
        <w:rPr>
          <w:rStyle w:val="StyleBoldUnderline"/>
          <w:highlight w:val="yellow"/>
        </w:rPr>
        <w:t>when</w:t>
      </w:r>
      <w:r w:rsidRPr="003A55D1">
        <w:rPr>
          <w:rStyle w:val="StyleBoldUnderline"/>
        </w:rPr>
        <w:t xml:space="preserve"> </w:t>
      </w:r>
      <w:r w:rsidRPr="003A55D1">
        <w:rPr>
          <w:rStyle w:val="StyleBoldUnderline"/>
          <w:highlight w:val="yellow"/>
        </w:rPr>
        <w:t>they are allowed to</w:t>
      </w:r>
      <w:r w:rsidRPr="00C72263">
        <w:t xml:space="preserve"> communicate, or </w:t>
      </w:r>
      <w:r w:rsidRPr="006F4441">
        <w:rPr>
          <w:rStyle w:val="Emphasis"/>
        </w:rPr>
        <w:t>do “</w:t>
      </w:r>
      <w:r w:rsidRPr="006F4441">
        <w:rPr>
          <w:rStyle w:val="Emphasis"/>
          <w:highlight w:val="yellow"/>
        </w:rPr>
        <w:t>cheap talk</w:t>
      </w:r>
      <w:r w:rsidRPr="006F4441">
        <w:rPr>
          <w:rStyle w:val="Emphasis"/>
        </w:rPr>
        <w:t>”</w:t>
      </w:r>
      <w:r w:rsidRPr="00C72263">
        <w:t xml:space="preserve"> as some economists call it (see e.g. Ostrom, 1998). In other words</w:t>
      </w:r>
      <w:r w:rsidRPr="003A55D1">
        <w:rPr>
          <w:rStyle w:val="StyleBoldUnderline"/>
        </w:rPr>
        <w:t>, communicative approaches can make collaboration work better</w:t>
      </w:r>
      <w:r w:rsidRPr="00C72263">
        <w:t xml:space="preserve"> since people have the possibility to bond with each other. From this reasoning we conclude that </w:t>
      </w:r>
      <w:r w:rsidRPr="003A55D1">
        <w:rPr>
          <w:rStyle w:val="StyleBoldUnderline"/>
        </w:rPr>
        <w:t xml:space="preserve">in a process where participants are active, open to preference shifts </w:t>
      </w:r>
      <w:r w:rsidRPr="00C72263">
        <w:t xml:space="preserve">and are allowed to actually influence the result, both </w:t>
      </w:r>
      <w:r w:rsidRPr="003A55D1">
        <w:rPr>
          <w:rStyle w:val="StyleBoldUnderline"/>
        </w:rPr>
        <w:t xml:space="preserve">the content sustainability and </w:t>
      </w:r>
      <w:r w:rsidRPr="003A55D1">
        <w:rPr>
          <w:rStyle w:val="StyleBoldUnderline"/>
          <w:highlight w:val="yellow"/>
        </w:rPr>
        <w:t>the capacity to act might increase</w:t>
      </w:r>
      <w:r w:rsidRPr="003A55D1">
        <w:rPr>
          <w:rStyle w:val="StyleBoldUnderline"/>
        </w:rPr>
        <w:t xml:space="preserve">. </w:t>
      </w:r>
    </w:p>
    <w:p w14:paraId="6EAC77B4" w14:textId="77777777" w:rsidR="007506E8" w:rsidRDefault="007506E8" w:rsidP="007506E8"/>
    <w:p w14:paraId="69793830" w14:textId="77777777" w:rsidR="007506E8" w:rsidRPr="006F4441" w:rsidRDefault="007506E8" w:rsidP="007506E8">
      <w:pPr>
        <w:pStyle w:val="Heading4"/>
      </w:pPr>
      <w:r w:rsidRPr="006F4441">
        <w:t>Our heuristic overcomes disbelief and mobilizes public responses</w:t>
      </w:r>
    </w:p>
    <w:p w14:paraId="6A6D76C1" w14:textId="77777777" w:rsidR="007506E8" w:rsidRPr="00C72263" w:rsidRDefault="007506E8" w:rsidP="007506E8">
      <w:r w:rsidRPr="00B23267">
        <w:rPr>
          <w:rStyle w:val="StyleStyleBold12pt"/>
        </w:rPr>
        <w:t>Romm 12</w:t>
      </w:r>
      <w:r w:rsidRPr="00C72263">
        <w:t xml:space="preserve"> (Joe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http://thinkprogress.org/romm/2012/02/26/432546/apocalypse-not-oscars-media-myth-of-repetition-of-doomsday-messages-on-climate/#more-432546)</w:t>
      </w:r>
    </w:p>
    <w:p w14:paraId="0471CAD8" w14:textId="77777777" w:rsidR="007506E8" w:rsidRPr="00C72263" w:rsidRDefault="007506E8" w:rsidP="007506E8"/>
    <w:p w14:paraId="1C7F7632" w14:textId="77777777" w:rsidR="007506E8" w:rsidRPr="00C72263" w:rsidRDefault="007506E8" w:rsidP="007506E8">
      <w:r w:rsidRPr="003A55D1">
        <w:rPr>
          <w:rStyle w:val="StyleBoldUnderline"/>
          <w:highlight w:val="yellow"/>
        </w:rPr>
        <w:t>The</w:t>
      </w:r>
      <w:r w:rsidRPr="003A55D1">
        <w:rPr>
          <w:rStyle w:val="StyleBoldUnderline"/>
        </w:rPr>
        <w:t xml:space="preserve"> two </w:t>
      </w:r>
      <w:r w:rsidRPr="003A55D1">
        <w:rPr>
          <w:rStyle w:val="StyleBoldUnderline"/>
          <w:highlight w:val="yellow"/>
        </w:rPr>
        <w:t>greatest myths about</w:t>
      </w:r>
      <w:r w:rsidRPr="003A55D1">
        <w:rPr>
          <w:rStyle w:val="StyleBoldUnderline"/>
        </w:rPr>
        <w:t xml:space="preserve"> global </w:t>
      </w:r>
      <w:r w:rsidRPr="003A55D1">
        <w:rPr>
          <w:rStyle w:val="StyleBoldUnderline"/>
          <w:highlight w:val="yellow"/>
        </w:rPr>
        <w:t>warming communications are</w:t>
      </w:r>
      <w:r w:rsidRPr="003A55D1">
        <w:rPr>
          <w:rStyle w:val="StyleBoldUnderline"/>
        </w:rPr>
        <w:t xml:space="preserve"> 1) </w:t>
      </w:r>
      <w:r w:rsidRPr="003A55D1">
        <w:rPr>
          <w:rStyle w:val="StyleBoldUnderline"/>
          <w:highlight w:val="yellow"/>
        </w:rPr>
        <w:t>constant repetition of doomsday messages</w:t>
      </w:r>
      <w:r w:rsidRPr="003A55D1">
        <w:rPr>
          <w:rStyle w:val="StyleBoldUnderline"/>
        </w:rPr>
        <w:t xml:space="preserve"> has been a major, ongoing strategy and 2) that strategy </w:t>
      </w:r>
      <w:r w:rsidRPr="003A55D1">
        <w:rPr>
          <w:rStyle w:val="StyleBoldUnderline"/>
          <w:highlight w:val="yellow"/>
        </w:rPr>
        <w:t>doesn’t work</w:t>
      </w:r>
      <w:r w:rsidRPr="003A55D1">
        <w:rPr>
          <w:rStyle w:val="StyleBoldUnderline"/>
        </w:rPr>
        <w:t xml:space="preserve"> and indeed is actually counterproductive</w:t>
      </w:r>
      <w:r w:rsidRPr="00C72263">
        <w:t xml:space="preserve">!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w:t>
      </w:r>
      <w:r w:rsidRPr="003A55D1">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C72263">
        <w:t xml:space="preserve"> (see “Dire straits: Media blows the story of UC Berkeley study on climate messaging“)</w:t>
      </w:r>
      <w:r w:rsidRPr="003A55D1">
        <w:rPr>
          <w:rStyle w:val="StyleBoldUnderline"/>
        </w:rPr>
        <w:t xml:space="preserve"> </w:t>
      </w:r>
      <w:r w:rsidRPr="00C72263">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3A55D1">
        <w:rPr>
          <w:rStyle w:val="StyleBoldUnderline"/>
          <w:highlight w:val="yellow"/>
        </w:rPr>
        <w:t>the public is not going to be concerned</w:t>
      </w:r>
      <w:r w:rsidRPr="003A55D1">
        <w:rPr>
          <w:rStyle w:val="StyleBoldUnderline"/>
        </w:rPr>
        <w:t xml:space="preserve"> about an issue </w:t>
      </w:r>
      <w:r w:rsidRPr="003A55D1">
        <w:rPr>
          <w:rStyle w:val="StyleBoldUnderline"/>
          <w:highlight w:val="yellow"/>
        </w:rPr>
        <w:t>unless one explains why they should be</w:t>
      </w:r>
      <w:r w:rsidRPr="003A55D1">
        <w:rPr>
          <w:rStyle w:val="StyleBoldUnderline"/>
        </w:rPr>
        <w:t xml:space="preserve"> concerned about an issue</w:t>
      </w:r>
      <w:r w:rsidRPr="00C72263">
        <w:t xml:space="preserve">. </w:t>
      </w:r>
      <w:r w:rsidRPr="003A55D1">
        <w:rPr>
          <w:rStyle w:val="StyleBoldUnderline"/>
          <w:highlight w:val="yellow"/>
        </w:rPr>
        <w:t>And the social science literature</w:t>
      </w:r>
      <w:r w:rsidRPr="003A55D1">
        <w:rPr>
          <w:rStyle w:val="StyleBoldUnderline"/>
        </w:rPr>
        <w:t>,</w:t>
      </w:r>
      <w:r w:rsidRPr="00C72263">
        <w:t xml:space="preserve"> including the vast literature on advertising and marketing, </w:t>
      </w:r>
      <w:r w:rsidRPr="006F4441">
        <w:rPr>
          <w:rStyle w:val="Emphasis"/>
          <w:highlight w:val="yellow"/>
        </w:rPr>
        <w:t>could not be clearer that only repeated messages have any chance of</w:t>
      </w:r>
      <w:r w:rsidRPr="006F4441">
        <w:rPr>
          <w:rStyle w:val="Emphasis"/>
        </w:rPr>
        <w:t xml:space="preserve"> sinking in and </w:t>
      </w:r>
      <w:r w:rsidRPr="006F4441">
        <w:rPr>
          <w:rStyle w:val="Emphasis"/>
          <w:highlight w:val="yellow"/>
        </w:rPr>
        <w:t>moving the needle</w:t>
      </w:r>
      <w:r w:rsidRPr="00C72263">
        <w:t xml:space="preserve">.  Because </w:t>
      </w:r>
      <w:r w:rsidRPr="003A55D1">
        <w:rPr>
          <w:rStyle w:val="StyleBoldUnderline"/>
        </w:rPr>
        <w:t>I doubt any serious movement of public opinion or mobilization of political action could possibly occur until these myths are shattered</w:t>
      </w:r>
      <w:r w:rsidRPr="00C72263">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3A55D1">
        <w:rPr>
          <w:rStyle w:val="StyleBoldUnderline"/>
          <w:highlight w:val="yellow"/>
        </w:rPr>
        <w:t>climate change has been</w:t>
      </w:r>
      <w:r w:rsidRPr="003A55D1">
        <w:rPr>
          <w:rStyle w:val="StyleBoldUnderline"/>
        </w:rPr>
        <w:t xml:space="preserve"> mostly an </w:t>
      </w:r>
      <w:r w:rsidRPr="003A55D1">
        <w:rPr>
          <w:rStyle w:val="StyleBoldUnderline"/>
          <w:highlight w:val="yellow"/>
        </w:rPr>
        <w:t>invisible</w:t>
      </w:r>
      <w:r w:rsidRPr="003A55D1">
        <w:rPr>
          <w:rStyle w:val="StyleBoldUnderline"/>
        </w:rPr>
        <w:t xml:space="preserve"> issue for several years and the message of conspicuous consumption and business-as-usual reigns supreme</w:t>
      </w:r>
      <w:r w:rsidRPr="00C72263">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3A55D1">
        <w:rPr>
          <w:rStyle w:val="StyleBoldUnderline"/>
          <w:highlight w:val="yellow"/>
        </w:rPr>
        <w:t>The</w:t>
      </w:r>
      <w:r w:rsidRPr="003A55D1">
        <w:rPr>
          <w:rStyle w:val="StyleBoldUnderline"/>
        </w:rPr>
        <w:t xml:space="preserve"> broad American </w:t>
      </w:r>
      <w:r w:rsidRPr="003A55D1">
        <w:rPr>
          <w:rStyle w:val="StyleBoldUnderline"/>
          <w:highlight w:val="yellow"/>
        </w:rPr>
        <w:t>public is exposed to</w:t>
      </w:r>
      <w:r w:rsidRPr="003A55D1">
        <w:rPr>
          <w:rStyle w:val="StyleBoldUnderline"/>
        </w:rPr>
        <w:t xml:space="preserve"> virtually </w:t>
      </w:r>
      <w:r w:rsidRPr="003A55D1">
        <w:rPr>
          <w:rStyle w:val="StyleBoldUnderline"/>
          <w:highlight w:val="yellow"/>
        </w:rPr>
        <w:t>no doomsday messages</w:t>
      </w:r>
      <w:r w:rsidRPr="00C72263">
        <w:t xml:space="preserve">, </w:t>
      </w:r>
      <w:r w:rsidRPr="003A55D1">
        <w:rPr>
          <w:rStyle w:val="StyleBoldUnderline"/>
        </w:rPr>
        <w:t>let alone constant ones, on climate change</w:t>
      </w:r>
      <w:r w:rsidRPr="00C72263">
        <w:t xml:space="preserve"> in popular culture (TV and the movies and even online). There is not one single TV show on any network devoted to this subject, which is, arguably, more consequential than any other preventable issue we face.     </w:t>
      </w:r>
      <w:r w:rsidRPr="003A55D1">
        <w:rPr>
          <w:rStyle w:val="StyleBoldUnderline"/>
        </w:rPr>
        <w:t>The same goes for the news media, whose coverage of climate change has collapsed</w:t>
      </w:r>
      <w:r w:rsidRPr="00C72263">
        <w:t xml:space="preserve"> (see “Network News Coverage of Climate Change Collapsed in 2011“). </w:t>
      </w:r>
      <w:r w:rsidRPr="003A55D1">
        <w:rPr>
          <w:rStyle w:val="StyleBoldUnderline"/>
        </w:rPr>
        <w:t xml:space="preserve">When the media do cover climate change in recent years, the overwhelming majority of coverage is devoid of any doomsday messages </w:t>
      </w:r>
      <w:r w:rsidRPr="00C72263">
        <w:t xml:space="preserve">— </w:t>
      </w:r>
      <w:r w:rsidRPr="003A55D1">
        <w:rPr>
          <w:rStyle w:val="StyleBoldUnderline"/>
        </w:rPr>
        <w:t>and many outlets still feature hard-core deniers</w:t>
      </w:r>
      <w:r w:rsidRPr="00C72263">
        <w:t xml:space="preserve">. Just </w:t>
      </w:r>
      <w:r w:rsidRPr="003A55D1">
        <w:rPr>
          <w:rStyle w:val="StyleBoldUnderline"/>
          <w:highlight w:val="yellow"/>
        </w:rPr>
        <w:t>imagine what the public’s view of climate would be</w:t>
      </w:r>
      <w:r w:rsidRPr="003A55D1">
        <w:rPr>
          <w:rStyle w:val="StyleBoldUnderline"/>
        </w:rPr>
        <w:t xml:space="preserve"> </w:t>
      </w:r>
      <w:r w:rsidRPr="003A55D1">
        <w:rPr>
          <w:rStyle w:val="StyleBoldUnderline"/>
          <w:highlight w:val="yellow"/>
        </w:rPr>
        <w:t>if it got the same coverage as</w:t>
      </w:r>
      <w:r w:rsidRPr="003A55D1">
        <w:rPr>
          <w:rStyle w:val="StyleBoldUnderline"/>
        </w:rPr>
        <w:t xml:space="preserve">, say, </w:t>
      </w:r>
      <w:r w:rsidRPr="003A55D1">
        <w:rPr>
          <w:rStyle w:val="StyleBoldUnderline"/>
          <w:highlight w:val="yellow"/>
        </w:rPr>
        <w:t>unemployment</w:t>
      </w:r>
      <w:r w:rsidRPr="003A55D1">
        <w:rPr>
          <w:rStyle w:val="StyleBoldUnderline"/>
        </w:rPr>
        <w:t xml:space="preserve">, the </w:t>
      </w:r>
      <w:r w:rsidRPr="003A55D1">
        <w:rPr>
          <w:rStyle w:val="StyleBoldUnderline"/>
          <w:highlight w:val="yellow"/>
        </w:rPr>
        <w:t>housing</w:t>
      </w:r>
      <w:r w:rsidRPr="003A55D1">
        <w:rPr>
          <w:rStyle w:val="StyleBoldUnderline"/>
        </w:rPr>
        <w:t xml:space="preserve"> crisis </w:t>
      </w:r>
      <w:r w:rsidRPr="003A55D1">
        <w:rPr>
          <w:rStyle w:val="StyleBoldUnderline"/>
          <w:highlight w:val="yellow"/>
        </w:rPr>
        <w:t>or</w:t>
      </w:r>
      <w:r w:rsidRPr="003A55D1">
        <w:rPr>
          <w:rStyle w:val="StyleBoldUnderline"/>
        </w:rPr>
        <w:t xml:space="preserve"> even </w:t>
      </w:r>
      <w:r w:rsidRPr="003A55D1">
        <w:rPr>
          <w:rStyle w:val="StyleBoldUnderline"/>
          <w:highlight w:val="yellow"/>
        </w:rPr>
        <w:t>the deficit</w:t>
      </w:r>
      <w:r w:rsidRPr="00C72263">
        <w:t xml:space="preserve">? When was the last time you saw an “employment denier” quoted on TV or in a newspaper?     </w:t>
      </w:r>
      <w:r w:rsidRPr="003A55D1">
        <w:rPr>
          <w:rStyle w:val="StyleBoldUnderline"/>
        </w:rPr>
        <w:t>The public is exposed to constant messages promoting business as usual and indeed idolizing conspicuous consumption</w:t>
      </w:r>
      <w:r w:rsidRPr="00C72263">
        <w:t xml:space="preserve">. See, for instance, “Breaking: The earth is breaking … but how about that Royal Wedding?     </w:t>
      </w:r>
      <w:r w:rsidRPr="003A55D1">
        <w:rPr>
          <w:rStyle w:val="StyleBoldUnderline"/>
        </w:rPr>
        <w:t>Our political elite and intelligentsia</w:t>
      </w:r>
      <w:r w:rsidRPr="00C72263">
        <w:t xml:space="preserve">, including MSM pundits and the supposedly “liberal media” like, say, MSNBC, </w:t>
      </w:r>
      <w:r w:rsidRPr="003A55D1">
        <w:rPr>
          <w:rStyle w:val="StyleBoldUnderline"/>
        </w:rPr>
        <w:t>hardly even talk about climate change and when they do, it isn’t doomsday</w:t>
      </w:r>
      <w:r w:rsidRPr="00C72263">
        <w:t xml:space="preserve">. Indeed, </w:t>
      </w:r>
      <w:r w:rsidRPr="003A55D1">
        <w:rPr>
          <w:rStyle w:val="StyleBoldUnderline"/>
        </w:rPr>
        <w:t>there isn’t even a single national columnist for a major media outlet who writes primarily on climate. Most “liberal” columnists rarely mention it</w:t>
      </w:r>
      <w:r w:rsidRPr="00C72263">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A55D1">
        <w:rPr>
          <w:rStyle w:val="StyleBoldUnderline"/>
        </w:rPr>
        <w:t>The major energy companies bombard the airwaves with millions and millions of dollars of repetitious pro-fossil-fuel ads</w:t>
      </w:r>
      <w:r w:rsidRPr="00C72263">
        <w:t xml:space="preserve">. The </w:t>
      </w:r>
      <w:r w:rsidRPr="003A55D1">
        <w:rPr>
          <w:rStyle w:val="StyleBoldUnderline"/>
        </w:rPr>
        <w:t>environmentalists spend far, far less money.</w:t>
      </w:r>
      <w:r w:rsidRPr="00C72263">
        <w:t xml:space="preserve"> As noted above, </w:t>
      </w:r>
      <w:r w:rsidRPr="003A55D1">
        <w:rPr>
          <w:rStyle w:val="StyleBoldUnderline"/>
        </w:rPr>
        <w:t>the one time they did run a major campaign to push a climate bill, they and their political allies including the president explicitly did NOT talk much about climate change, particularly doomsday messaging</w:t>
      </w:r>
      <w:r w:rsidRPr="00C72263">
        <w:t xml:space="preserve">     </w:t>
      </w:r>
      <w:r w:rsidRPr="003A55D1">
        <w:rPr>
          <w:rStyle w:val="StyleBoldUnderline"/>
        </w:rPr>
        <w:t>Environmentalists</w:t>
      </w:r>
      <w:r w:rsidRPr="00C72263">
        <w:t xml:space="preserve"> when they do appear in popular culture, especially TV, </w:t>
      </w:r>
      <w:r w:rsidRPr="003A55D1">
        <w:rPr>
          <w:rStyle w:val="StyleBoldUnderline"/>
        </w:rPr>
        <w:t>are routinely mocked</w:t>
      </w:r>
      <w:r w:rsidRPr="00C72263">
        <w:t xml:space="preserve">.     </w:t>
      </w:r>
      <w:r w:rsidRPr="003A55D1">
        <w:rPr>
          <w:rStyle w:val="StyleBoldUnderline"/>
        </w:rPr>
        <w:t>There is very little mass communication of doomsday messages online</w:t>
      </w:r>
      <w:r w:rsidRPr="00C72263">
        <w:t xml:space="preserve">. Check out the most popular websites. General silence on the subject, and again, what coverage there is ain’t doomsday messaging. Go to the front page of the (moderately trafficked) environmental websites. Where is the doomsday?  </w:t>
      </w:r>
      <w:r w:rsidRPr="003A55D1">
        <w:rPr>
          <w:rStyle w:val="StyleBoldUnderline"/>
        </w:rPr>
        <w:t xml:space="preserve">If you want to find anything approximating </w:t>
      </w:r>
      <w:r w:rsidRPr="00C72263">
        <w:t>even modes</w:t>
      </w:r>
      <w:r w:rsidRPr="003A55D1">
        <w:rPr>
          <w:rStyle w:val="StyleBoldUnderline"/>
        </w:rPr>
        <w:t>t, blunt, science-based messaging built around the scientific literature, interviews with actual climate scientists and a clear statement that we can solve this problem</w:t>
      </w:r>
      <w:r w:rsidRPr="00C72263">
        <w:t xml:space="preserve"> — well, you’ve all found it, of course, </w:t>
      </w:r>
      <w:r w:rsidRPr="003A55D1">
        <w:rPr>
          <w:rStyle w:val="StyleBoldUnderline"/>
        </w:rPr>
        <w:t>but the only people who see it are those who go looking for it</w:t>
      </w:r>
      <w:r w:rsidRPr="00C72263">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A55D1">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6F4441">
        <w:rPr>
          <w:rStyle w:val="Emphasis"/>
          <w:highlight w:val="yellow"/>
        </w:rPr>
        <w:t>nobody who matters is terribly worried about climate change</w:t>
      </w:r>
      <w:r w:rsidRPr="00C72263">
        <w:t xml:space="preserve">. And, of course, they’d be right — see “The failed presidency of Barack Obama, Part 2.”  </w:t>
      </w:r>
      <w:r w:rsidRPr="003A55D1">
        <w:rPr>
          <w:rStyle w:val="StyleBoldUnderline"/>
          <w:highlight w:val="yellow"/>
        </w:rPr>
        <w:t xml:space="preserve">It is </w:t>
      </w:r>
      <w:r w:rsidRPr="006F4441">
        <w:rPr>
          <w:rStyle w:val="Emphasis"/>
          <w:highlight w:val="yellow"/>
        </w:rPr>
        <w:t>total BS</w:t>
      </w:r>
      <w:r w:rsidRPr="003A55D1">
        <w:rPr>
          <w:rStyle w:val="StyleBoldUnderline"/>
          <w:highlight w:val="yellow"/>
        </w:rPr>
        <w:t xml:space="preserve"> that</w:t>
      </w:r>
      <w:r w:rsidRPr="003A55D1">
        <w:rPr>
          <w:rStyle w:val="StyleBoldUnderline"/>
        </w:rPr>
        <w:t xml:space="preserve"> somehow </w:t>
      </w:r>
      <w:r w:rsidRPr="003A55D1">
        <w:rPr>
          <w:rStyle w:val="StyleBoldUnderline"/>
          <w:highlight w:val="yellow"/>
        </w:rPr>
        <w:t xml:space="preserve">the American public </w:t>
      </w:r>
      <w:r w:rsidRPr="006F4441">
        <w:rPr>
          <w:rStyle w:val="Emphasis"/>
          <w:highlight w:val="yellow"/>
        </w:rPr>
        <w:t>has been scared and overwhelmed</w:t>
      </w:r>
      <w:r w:rsidRPr="006F4441">
        <w:rPr>
          <w:rStyle w:val="Emphasis"/>
        </w:rPr>
        <w:t xml:space="preserve"> by repeated doomsday messaging </w:t>
      </w:r>
      <w:r w:rsidRPr="006F4441">
        <w:rPr>
          <w:rStyle w:val="Emphasis"/>
          <w:highlight w:val="yellow"/>
        </w:rPr>
        <w:t>into</w:t>
      </w:r>
      <w:r w:rsidRPr="006F4441">
        <w:rPr>
          <w:rStyle w:val="Emphasis"/>
        </w:rPr>
        <w:t xml:space="preserve"> some sort of </w:t>
      </w:r>
      <w:r w:rsidRPr="006F4441">
        <w:rPr>
          <w:rStyle w:val="Emphasis"/>
          <w:highlight w:val="yellow"/>
        </w:rPr>
        <w:t>climate fatigue</w:t>
      </w:r>
      <w:r w:rsidRPr="00C72263">
        <w:t xml:space="preserve">. </w:t>
      </w:r>
      <w:r w:rsidRPr="003A55D1">
        <w:rPr>
          <w:rStyle w:val="StyleBoldUnderline"/>
          <w:highlight w:val="yellow"/>
        </w:rPr>
        <w:t>If the public’s concern has dropped</w:t>
      </w:r>
      <w:r w:rsidRPr="00C72263">
        <w:t xml:space="preserve"> — and public opinion analysis suggests it has dropped several percent (though is bouncing back a tad) — </w:t>
      </w:r>
      <w:r w:rsidRPr="003A55D1">
        <w:rPr>
          <w:rStyle w:val="StyleBoldUnderline"/>
          <w:highlight w:val="yellow"/>
        </w:rPr>
        <w:t xml:space="preserve">that is </w:t>
      </w:r>
      <w:r w:rsidRPr="006F4441">
        <w:rPr>
          <w:rStyle w:val="Emphasis"/>
          <w:highlight w:val="yellow"/>
        </w:rPr>
        <w:t>primarily due to the conservative media’s disinformation</w:t>
      </w:r>
      <w:r w:rsidRPr="003A55D1">
        <w:rPr>
          <w:rStyle w:val="StyleBoldUnderline"/>
          <w:highlight w:val="yellow"/>
        </w:rPr>
        <w:t xml:space="preserve"> </w:t>
      </w:r>
      <w:r w:rsidRPr="006F4441">
        <w:rPr>
          <w:rStyle w:val="Emphasis"/>
          <w:highlight w:val="yellow"/>
        </w:rPr>
        <w:t>campaign</w:t>
      </w:r>
      <w:r w:rsidRPr="003A55D1">
        <w:rPr>
          <w:rStyle w:val="StyleBoldUnderline"/>
        </w:rPr>
        <w:t xml:space="preserve"> impact on Tea Party conservatives and to the treatment of this as a nonissue by most of the rest of the media, intelligentsia and popular culture</w:t>
      </w:r>
      <w:r w:rsidRPr="00C72263">
        <w:t>.</w:t>
      </w:r>
    </w:p>
    <w:p w14:paraId="60E618B4" w14:textId="77777777" w:rsidR="007506E8" w:rsidRDefault="007506E8" w:rsidP="007506E8"/>
    <w:p w14:paraId="764EA899" w14:textId="77777777" w:rsidR="007506E8" w:rsidRPr="006F4441" w:rsidRDefault="007506E8" w:rsidP="007506E8">
      <w:pPr>
        <w:pStyle w:val="Heading4"/>
      </w:pPr>
      <w:r w:rsidRPr="006F4441">
        <w:t>Our deployment of risk is enabling – we need to visualize climate change to shake up political apathy</w:t>
      </w:r>
    </w:p>
    <w:p w14:paraId="42A6F569" w14:textId="77777777" w:rsidR="007506E8" w:rsidRDefault="007506E8" w:rsidP="007506E8">
      <w:r w:rsidRPr="00003050">
        <w:t xml:space="preserve">Ulrich </w:t>
      </w:r>
      <w:r w:rsidRPr="00B23267">
        <w:rPr>
          <w:rStyle w:val="StyleStyleBold12pt"/>
        </w:rPr>
        <w:t>Beck 10</w:t>
      </w:r>
      <w:r>
        <w:t>, sociology prof at Munich, “</w:t>
      </w:r>
      <w:r w:rsidRPr="00003050">
        <w:t>Climate for Change, or How to Create a Green Modernity?</w:t>
      </w:r>
      <w:r>
        <w:t xml:space="preserve">”, </w:t>
      </w:r>
      <w:r w:rsidRPr="00003050">
        <w:t>Theory Culture Society 2010 27: 254</w:t>
      </w:r>
    </w:p>
    <w:p w14:paraId="1A21927E" w14:textId="77777777" w:rsidR="007506E8" w:rsidRDefault="007506E8" w:rsidP="007506E8"/>
    <w:p w14:paraId="14FD9AFB" w14:textId="77777777" w:rsidR="007506E8" w:rsidRDefault="007506E8" w:rsidP="007506E8">
      <w:r>
        <w:t xml:space="preserve">Sixth thesis: </w:t>
      </w:r>
      <w:r w:rsidRPr="003A55D1">
        <w:rPr>
          <w:rStyle w:val="StyleBoldUnderline"/>
        </w:rPr>
        <w:t>The political explosiveness of global risks is largely a function of their (re-)presentation in the mass media.</w:t>
      </w:r>
      <w:r w:rsidRPr="003675A2">
        <w:t xml:space="preserve"> </w:t>
      </w:r>
      <w:r w:rsidRPr="003A55D1">
        <w:rPr>
          <w:rStyle w:val="StyleBoldUnderline"/>
        </w:rPr>
        <w:t>When staged in the media, global risks can become ‘cosmopolitan events’</w:t>
      </w:r>
      <w:r w:rsidRPr="003675A2">
        <w:t xml:space="preserve">. </w:t>
      </w:r>
      <w:r w:rsidRPr="003A55D1">
        <w:rPr>
          <w:rStyle w:val="StyleBoldUnderline"/>
          <w:highlight w:val="yellow"/>
        </w:rPr>
        <w:t>The</w:t>
      </w:r>
      <w:r w:rsidRPr="003A55D1">
        <w:rPr>
          <w:rStyle w:val="StyleBoldUnderline"/>
        </w:rPr>
        <w:t xml:space="preserve"> presentation and </w:t>
      </w:r>
      <w:r w:rsidRPr="003A55D1">
        <w:rPr>
          <w:rStyle w:val="StyleBoldUnderline"/>
          <w:highlight w:val="yellow"/>
        </w:rPr>
        <w:t>visualization of manufactured risk makes the invisible visible</w:t>
      </w:r>
      <w:r w:rsidRPr="003675A2">
        <w:rPr>
          <w:highlight w:val="yellow"/>
        </w:rPr>
        <w:t xml:space="preserve">. </w:t>
      </w:r>
      <w:r w:rsidRPr="003A55D1">
        <w:rPr>
          <w:rStyle w:val="StyleBoldUnderline"/>
          <w:highlight w:val="yellow"/>
        </w:rPr>
        <w:t>It creates</w:t>
      </w:r>
      <w:r w:rsidRPr="003A55D1">
        <w:rPr>
          <w:rStyle w:val="StyleBoldUnderline"/>
        </w:rPr>
        <w:t xml:space="preserve"> simultaneity, shared involvement and </w:t>
      </w:r>
      <w:r w:rsidRPr="003A55D1">
        <w:rPr>
          <w:rStyle w:val="StyleBoldUnderline"/>
          <w:highlight w:val="yellow"/>
        </w:rPr>
        <w:t>shared suffering, and</w:t>
      </w:r>
      <w:r w:rsidRPr="003A55D1">
        <w:rPr>
          <w:rStyle w:val="StyleBoldUnderline"/>
        </w:rPr>
        <w:t xml:space="preserve"> thereby creates the </w:t>
      </w:r>
      <w:r w:rsidRPr="003A55D1">
        <w:rPr>
          <w:rStyle w:val="StyleBoldUnderline"/>
          <w:highlight w:val="yellow"/>
        </w:rPr>
        <w:t>relevance for a global public</w:t>
      </w:r>
      <w:r w:rsidRPr="003675A2">
        <w:t xml:space="preserve">. </w:t>
      </w:r>
      <w:r w:rsidRPr="003A55D1">
        <w:rPr>
          <w:rStyle w:val="StyleBoldUnderline"/>
        </w:rPr>
        <w:t>Thus cosmopolitan events are highly mediatized, highly selective, highly variable, highly symbolic local and global, public and private, material and communicative, reflexive experiences and blows of fate</w:t>
      </w:r>
      <w:r>
        <w:t xml:space="preserve">. To understand this, we have to draw upon the picture of ‘Mediapolis’ so minutely and sensitively painted by Silverstone (2006) and the picture sketched much earlier by Dewey (1946). There Dewey defends the thesis that </w:t>
      </w:r>
      <w:r w:rsidRPr="003A55D1">
        <w:rPr>
          <w:rStyle w:val="StyleBoldUnderline"/>
        </w:rPr>
        <w:t>it is not actions but their consequences which lie at the heart of politics</w:t>
      </w:r>
      <w:r>
        <w:t xml:space="preserve">. Although he was not thinking of global warming, BSE or terrorist attacks, his theory can be applied perfectly to world risk society. </w:t>
      </w:r>
      <w:r w:rsidRPr="003A55D1">
        <w:rPr>
          <w:rStyle w:val="StyleBoldUnderline"/>
        </w:rPr>
        <w:t>A global public discourse does not arise out of a consensus on decisions, but rather out of disagreement over the consequences of decisions. Modern risk crises are constructed out of just such controversies over consequences</w:t>
      </w:r>
      <w:r>
        <w:t xml:space="preserve">. </w:t>
      </w:r>
      <w:r w:rsidRPr="003A55D1">
        <w:rPr>
          <w:rStyle w:val="StyleBoldUnderline"/>
        </w:rPr>
        <w:t xml:space="preserve">Although some insist on seeing an overreaction to risk, </w:t>
      </w:r>
      <w:r w:rsidRPr="003A55D1">
        <w:rPr>
          <w:rStyle w:val="StyleBoldUnderline"/>
          <w:highlight w:val="yellow"/>
        </w:rPr>
        <w:t>risk conflicts</w:t>
      </w:r>
      <w:r w:rsidRPr="003A55D1">
        <w:rPr>
          <w:rStyle w:val="StyleBoldUnderline"/>
        </w:rPr>
        <w:t xml:space="preserve"> do indeed </w:t>
      </w:r>
      <w:r w:rsidRPr="003A55D1">
        <w:rPr>
          <w:rStyle w:val="StyleBoldUnderline"/>
          <w:highlight w:val="yellow"/>
        </w:rPr>
        <w:t>have an enlightening function</w:t>
      </w:r>
      <w:r w:rsidRPr="001A4150">
        <w:t xml:space="preserve">. </w:t>
      </w:r>
      <w:r w:rsidRPr="003A55D1">
        <w:rPr>
          <w:rStyle w:val="StyleBoldUnderline"/>
          <w:highlight w:val="yellow"/>
        </w:rPr>
        <w:t>They destabilize the existing order</w:t>
      </w:r>
      <w:r w:rsidRPr="003A55D1">
        <w:rPr>
          <w:rStyle w:val="StyleBoldUnderline"/>
        </w:rPr>
        <w:t xml:space="preserve"> but can also be seen as a vital step towards the construction of new institutions</w:t>
      </w:r>
      <w:r>
        <w:t xml:space="preserve">. </w:t>
      </w:r>
      <w:r w:rsidRPr="003A55D1">
        <w:rPr>
          <w:rStyle w:val="StyleBoldUnderline"/>
          <w:highlight w:val="yellow"/>
        </w:rPr>
        <w:t>Global risk has the power to confuse</w:t>
      </w:r>
      <w:r w:rsidRPr="003A55D1">
        <w:rPr>
          <w:rStyle w:val="StyleBoldUnderline"/>
        </w:rPr>
        <w:t xml:space="preserve"> the mechanisms of </w:t>
      </w:r>
      <w:r w:rsidRPr="003A55D1">
        <w:rPr>
          <w:rStyle w:val="StyleBoldUnderline"/>
          <w:highlight w:val="yellow"/>
        </w:rPr>
        <w:t>organized irresponsibility and</w:t>
      </w:r>
      <w:r w:rsidRPr="003A55D1">
        <w:rPr>
          <w:rStyle w:val="StyleBoldUnderline"/>
        </w:rPr>
        <w:t xml:space="preserve"> even to </w:t>
      </w:r>
      <w:r w:rsidRPr="003A55D1">
        <w:rPr>
          <w:rStyle w:val="StyleBoldUnderline"/>
          <w:highlight w:val="yellow"/>
        </w:rPr>
        <w:t>open</w:t>
      </w:r>
      <w:r w:rsidRPr="003A55D1">
        <w:rPr>
          <w:rStyle w:val="StyleBoldUnderline"/>
        </w:rPr>
        <w:t xml:space="preserve"> them </w:t>
      </w:r>
      <w:r w:rsidRPr="003A55D1">
        <w:rPr>
          <w:rStyle w:val="StyleBoldUnderline"/>
          <w:highlight w:val="yellow"/>
        </w:rPr>
        <w:t>up</w:t>
      </w:r>
      <w:r w:rsidRPr="003A55D1">
        <w:rPr>
          <w:rStyle w:val="StyleBoldUnderline"/>
        </w:rPr>
        <w:t xml:space="preserve"> for </w:t>
      </w:r>
      <w:r w:rsidRPr="003A55D1">
        <w:rPr>
          <w:rStyle w:val="StyleBoldUnderline"/>
          <w:highlight w:val="yellow"/>
        </w:rPr>
        <w:t>political action</w:t>
      </w:r>
      <w:r w:rsidRPr="001A4150">
        <w:rPr>
          <w:highlight w:val="yellow"/>
        </w:rPr>
        <w:t>.</w:t>
      </w:r>
      <w:r>
        <w:t xml:space="preserve"> </w:t>
      </w:r>
      <w:r w:rsidRPr="003A55D1">
        <w:rPr>
          <w:rStyle w:val="StyleBoldUnderline"/>
        </w:rPr>
        <w:t>This view of</w:t>
      </w:r>
      <w:r>
        <w:t xml:space="preserve"> ‘enforced enlightenment’ and ‘</w:t>
      </w:r>
      <w:r w:rsidRPr="003A55D1">
        <w:rPr>
          <w:rStyle w:val="StyleBoldUnderline"/>
        </w:rPr>
        <w:t>cosmopolitan realism’ opens up the possibility that the ‘manufactured uncertainties’ and ‘manufactured insecurities’ produced by world risk society prompt transnational reflexivity, global cooperation, coordinated responses against the background of ‘cosmopolitan communities of risk’</w:t>
      </w:r>
      <w:r>
        <w:t xml:space="preserve">, so the same processes may also prompt much else besides. My emphasis on staging follows from the fact that my central concept is not ‘crisis’ but ‘new global risk’. </w:t>
      </w:r>
      <w:r w:rsidRPr="003A55D1">
        <w:rPr>
          <w:rStyle w:val="StyleBoldUnderline"/>
        </w:rPr>
        <w:t>Risks are, essentially, man-made, incalculable, uninsurable threats and catastrophes which are anticipated but which often remain invisible and therefore depend on how they become defined and contested in ‘knowledge’</w:t>
      </w:r>
      <w:r>
        <w:t xml:space="preserve">. </w:t>
      </w:r>
      <w:r w:rsidRPr="003A55D1">
        <w:rPr>
          <w:rStyle w:val="StyleBoldUnderline"/>
        </w:rPr>
        <w:t>As a result their ‘reality’ can be dramatized or minimized, transformed or simply denied, according to the norms which decide what is known and what is not</w:t>
      </w:r>
      <w:r>
        <w:t xml:space="preserve">. </w:t>
      </w:r>
      <w:r w:rsidRPr="003A55D1">
        <w:rPr>
          <w:rStyle w:val="StyleBoldUnderline"/>
          <w:highlight w:val="yellow"/>
        </w:rPr>
        <w:t>They are</w:t>
      </w:r>
      <w:r>
        <w:t xml:space="preserve">, to repeat myself, </w:t>
      </w:r>
      <w:r w:rsidRPr="003A55D1">
        <w:rPr>
          <w:rStyle w:val="StyleBoldUnderline"/>
        </w:rPr>
        <w:t>products of struggles and conflicts over definitions within the context of specific relations of definitional power and the</w:t>
      </w:r>
      <w:r>
        <w:t xml:space="preserve"> (in varying degrees successful) </w:t>
      </w:r>
      <w:r w:rsidRPr="006F4441">
        <w:rPr>
          <w:rStyle w:val="Emphasis"/>
          <w:highlight w:val="yellow"/>
        </w:rPr>
        <w:t>results of staging</w:t>
      </w:r>
      <w:r>
        <w:t xml:space="preserve">. If this is the core understanding of risk, then this means that </w:t>
      </w:r>
      <w:r w:rsidRPr="003A55D1">
        <w:rPr>
          <w:rStyle w:val="StyleBoldUnderline"/>
        </w:rPr>
        <w:t>we must attach major significance to media staging and acknowledge the potential political explosiveness of the media</w:t>
      </w:r>
      <w:r>
        <w:t xml:space="preserve">. How does this correspond to empirical facts? As Cottle (2009) argues, </w:t>
      </w:r>
      <w:r w:rsidRPr="003A55D1">
        <w:rPr>
          <w:rStyle w:val="StyleBoldUnderline"/>
        </w:rPr>
        <w:t xml:space="preserve">the release in early 2007 of </w:t>
      </w:r>
      <w:r w:rsidRPr="003A55D1">
        <w:rPr>
          <w:rStyle w:val="StyleBoldUnderline"/>
          <w:highlight w:val="yellow"/>
        </w:rPr>
        <w:t>the latest I</w:t>
      </w:r>
      <w:r>
        <w:t xml:space="preserve">nternational </w:t>
      </w:r>
      <w:r w:rsidRPr="003A55D1">
        <w:rPr>
          <w:rStyle w:val="StyleBoldUnderline"/>
          <w:highlight w:val="yellow"/>
        </w:rPr>
        <w:t>P</w:t>
      </w:r>
      <w:r>
        <w:t xml:space="preserve">anel on </w:t>
      </w:r>
      <w:r w:rsidRPr="003A55D1">
        <w:rPr>
          <w:rStyle w:val="StyleBoldUnderline"/>
          <w:highlight w:val="yellow"/>
        </w:rPr>
        <w:t>C</w:t>
      </w:r>
      <w:r>
        <w:t xml:space="preserve">limate </w:t>
      </w:r>
      <w:r w:rsidRPr="003A55D1">
        <w:rPr>
          <w:rStyle w:val="StyleBoldUnderline"/>
          <w:highlight w:val="yellow"/>
        </w:rPr>
        <w:t>C</w:t>
      </w:r>
      <w:r>
        <w:t xml:space="preserve">hange </w:t>
      </w:r>
      <w:r w:rsidRPr="003A55D1">
        <w:rPr>
          <w:rStyle w:val="StyleBoldUnderline"/>
        </w:rPr>
        <w:t xml:space="preserve">report </w:t>
      </w:r>
      <w:r w:rsidRPr="003A55D1">
        <w:rPr>
          <w:rStyle w:val="StyleBoldUnderline"/>
          <w:highlight w:val="yellow"/>
        </w:rPr>
        <w:t>proved</w:t>
      </w:r>
      <w:r w:rsidRPr="003A55D1">
        <w:rPr>
          <w:rStyle w:val="StyleBoldUnderline"/>
        </w:rPr>
        <w:t xml:space="preserve"> to be a </w:t>
      </w:r>
      <w:r w:rsidRPr="003A55D1">
        <w:rPr>
          <w:rStyle w:val="StyleBoldUnderline"/>
          <w:highlight w:val="yellow"/>
        </w:rPr>
        <w:t>transformative</w:t>
      </w:r>
      <w:r w:rsidRPr="003A55D1">
        <w:rPr>
          <w:rStyle w:val="StyleBoldUnderline"/>
        </w:rPr>
        <w:t xml:space="preserve"> moment in the news career of climate change</w:t>
      </w:r>
      <w:r>
        <w:t xml:space="preserve"> (IPCC, 2007). At first </w:t>
      </w:r>
      <w:r w:rsidRPr="003A55D1">
        <w:rPr>
          <w:rStyle w:val="StyleBoldUnderline"/>
        </w:rPr>
        <w:t>climate change</w:t>
      </w:r>
      <w:r>
        <w:t xml:space="preserve"> featured relatively in frequently in scientifically framed news reports, then it was contested by a small group of news-privileged climate change sceptics, and finally it </w:t>
      </w:r>
      <w:r w:rsidRPr="003A55D1">
        <w:rPr>
          <w:rStyle w:val="StyleBoldUnderline"/>
        </w:rPr>
        <w:t>came of age as a widely recognized ‘global risk’ demanding responses from all the world’s nations</w:t>
      </w:r>
      <w:r>
        <w:t xml:space="preserve">. If IPCC predictions and those of more recent scientific modelling come to pass over the next couple of decades, then </w:t>
      </w:r>
      <w:r w:rsidRPr="003A55D1">
        <w:rPr>
          <w:rStyle w:val="StyleBoldUnderline"/>
        </w:rPr>
        <w:t>climate change may yet prove to be the most powerful of forces summoning a civilizational community of fate into existence</w:t>
      </w:r>
      <w:r>
        <w:t xml:space="preserve">. </w:t>
      </w:r>
      <w:r w:rsidRPr="003A55D1">
        <w:rPr>
          <w:rStyle w:val="StyleBoldUnderline"/>
        </w:rPr>
        <w:t xml:space="preserve">The Western news </w:t>
      </w:r>
      <w:r w:rsidRPr="003A55D1">
        <w:rPr>
          <w:rStyle w:val="StyleBoldUnderline"/>
          <w:highlight w:val="yellow"/>
        </w:rPr>
        <w:t>media’s spectacular visualization of climate change</w:t>
      </w:r>
      <w:r w:rsidRPr="003A55D1">
        <w:rPr>
          <w:rStyle w:val="StyleBoldUnderline"/>
        </w:rPr>
        <w:t xml:space="preserve">, presenting dramatic and symbolic scenes collected from around the world, </w:t>
      </w:r>
      <w:r w:rsidRPr="003A55D1">
        <w:rPr>
          <w:rStyle w:val="StyleBoldUnderline"/>
          <w:highlight w:val="yellow"/>
        </w:rPr>
        <w:t>has</w:t>
      </w:r>
      <w:r w:rsidRPr="003A55D1">
        <w:rPr>
          <w:rStyle w:val="StyleBoldUnderline"/>
        </w:rPr>
        <w:t xml:space="preserve"> undoubtedly </w:t>
      </w:r>
      <w:r w:rsidRPr="003A55D1">
        <w:rPr>
          <w:rStyle w:val="StyleBoldUnderline"/>
          <w:highlight w:val="yellow"/>
        </w:rPr>
        <w:t>helped</w:t>
      </w:r>
      <w:r w:rsidRPr="003A55D1">
        <w:rPr>
          <w:rStyle w:val="StyleBoldUnderline"/>
        </w:rPr>
        <w:t xml:space="preserve"> to establish the latter’s status as a widely recognized global challenge and serves to illuminate a third-generational modernity staged as global spectacle</w:t>
      </w:r>
      <w:r>
        <w:t xml:space="preserve">. Here the news media do not only function in terms of a global focusing of events; rather, </w:t>
      </w:r>
      <w:r w:rsidRPr="003A55D1">
        <w:rPr>
          <w:rStyle w:val="StyleBoldUnderline"/>
        </w:rPr>
        <w:t>the news media adopt a</w:t>
      </w:r>
      <w:r>
        <w:t xml:space="preserve"> more </w:t>
      </w:r>
      <w:r w:rsidRPr="003A55D1">
        <w:rPr>
          <w:rStyle w:val="StyleBoldUnderline"/>
        </w:rPr>
        <w:t>performative stand</w:t>
      </w:r>
      <w:r>
        <w:t xml:space="preserve">, </w:t>
      </w:r>
      <w:r w:rsidRPr="003A55D1">
        <w:rPr>
          <w:rStyle w:val="StyleBoldUnderline"/>
        </w:rPr>
        <w:t>actively enacting certain issues as ‘global risks’</w:t>
      </w:r>
      <w:r>
        <w:t xml:space="preserve">. </w:t>
      </w:r>
      <w:r w:rsidRPr="003A55D1">
        <w:rPr>
          <w:rStyle w:val="StyleBoldUnderline"/>
        </w:rPr>
        <w:t>Images</w:t>
      </w:r>
      <w:r w:rsidRPr="003E1AA1">
        <w:rPr>
          <w:rFonts w:cs="Arial"/>
        </w:rPr>
        <w:t xml:space="preserve"> which function in a more indexical sense to stand in for global processes of climate change now regularly </w:t>
      </w:r>
      <w:r w:rsidRPr="003A55D1">
        <w:rPr>
          <w:rStyle w:val="StyleBoldUnderline"/>
        </w:rPr>
        <w:t>feature across the news landscape</w:t>
      </w:r>
      <w:r>
        <w:t xml:space="preserve">. And here some </w:t>
      </w:r>
      <w:r w:rsidRPr="003A55D1">
        <w:rPr>
          <w:rStyle w:val="StyleBoldUnderline"/>
        </w:rPr>
        <w:t>sections of the news media have sought to champion climate change awareness</w:t>
      </w:r>
      <w:r>
        <w:t xml:space="preserve">, often </w:t>
      </w:r>
      <w:r w:rsidRPr="003A55D1">
        <w:rPr>
          <w:rStyle w:val="StyleBoldUnderline"/>
        </w:rPr>
        <w:t xml:space="preserve">through </w:t>
      </w:r>
      <w:r w:rsidRPr="003A55D1">
        <w:rPr>
          <w:rStyle w:val="StyleBoldUnderline"/>
          <w:highlight w:val="yellow"/>
        </w:rPr>
        <w:t>visually arresting images</w:t>
      </w:r>
      <w:r w:rsidRPr="003A55D1">
        <w:rPr>
          <w:rStyle w:val="StyleBoldUnderline"/>
        </w:rPr>
        <w:t xml:space="preserve"> which </w:t>
      </w:r>
      <w:r w:rsidRPr="003A55D1">
        <w:rPr>
          <w:rStyle w:val="StyleBoldUnderline"/>
          <w:highlight w:val="yellow"/>
        </w:rPr>
        <w:t>aim</w:t>
      </w:r>
      <w:r w:rsidRPr="003A55D1">
        <w:rPr>
          <w:rStyle w:val="StyleBoldUnderline"/>
        </w:rPr>
        <w:t xml:space="preserve"> </w:t>
      </w:r>
      <w:r w:rsidRPr="003A55D1">
        <w:rPr>
          <w:rStyle w:val="StyleBoldUnderline"/>
          <w:highlight w:val="yellow"/>
        </w:rPr>
        <w:t>to register the full</w:t>
      </w:r>
      <w:r w:rsidRPr="003A55D1">
        <w:rPr>
          <w:rStyle w:val="StyleBoldUnderline"/>
        </w:rPr>
        <w:t xml:space="preserve"> force and </w:t>
      </w:r>
      <w:r w:rsidRPr="003A55D1">
        <w:rPr>
          <w:rStyle w:val="StyleBoldUnderline"/>
          <w:highlight w:val="yellow"/>
        </w:rPr>
        <w:t>threat produced by</w:t>
      </w:r>
      <w:r w:rsidRPr="003A55D1">
        <w:rPr>
          <w:rStyle w:val="StyleBoldUnderline"/>
        </w:rPr>
        <w:t xml:space="preserve"> global </w:t>
      </w:r>
      <w:r w:rsidRPr="003A55D1">
        <w:rPr>
          <w:rStyle w:val="StyleBoldUnderline"/>
          <w:highlight w:val="yellow"/>
        </w:rPr>
        <w:t>warming</w:t>
      </w:r>
      <w:r w:rsidRPr="003A55D1">
        <w:rPr>
          <w:rStyle w:val="StyleBoldUnderline"/>
        </w:rPr>
        <w:t xml:space="preserve"> around the world</w:t>
      </w:r>
      <w:r>
        <w:t xml:space="preserve">. </w:t>
      </w:r>
      <w:r w:rsidRPr="003A55D1">
        <w:rPr>
          <w:rStyle w:val="StyleBoldUnderline"/>
        </w:rPr>
        <w:t xml:space="preserve">In images such as these, the </w:t>
      </w:r>
      <w:r w:rsidRPr="003A55D1">
        <w:rPr>
          <w:rStyle w:val="StyleBoldUnderline"/>
          <w:highlight w:val="yellow"/>
        </w:rPr>
        <w:t>abstract science</w:t>
      </w:r>
      <w:r w:rsidRPr="003A55D1">
        <w:rPr>
          <w:rStyle w:val="StyleBoldUnderline"/>
        </w:rPr>
        <w:t xml:space="preserve"> of climate change </w:t>
      </w:r>
      <w:r w:rsidRPr="003A55D1">
        <w:rPr>
          <w:rStyle w:val="StyleBoldUnderline"/>
          <w:highlight w:val="yellow"/>
        </w:rPr>
        <w:t>is rendered culturally meaningful and politically consequential;</w:t>
      </w:r>
      <w:r w:rsidRPr="003A55D1">
        <w:rPr>
          <w:rStyle w:val="StyleBoldUnderline"/>
        </w:rPr>
        <w:t xml:space="preserve"> geographically remote spaces become literally perceptible, ‘knowable’ places of possible concern and action</w:t>
      </w:r>
      <w:r>
        <w:t xml:space="preserve">. This performative use of visual environmental rhetoric is not confined to selected newspapers; interestingly enough, it has become mainstream. </w:t>
      </w:r>
      <w:r w:rsidRPr="003A55D1">
        <w:rPr>
          <w:rStyle w:val="StyleBoldUnderline"/>
        </w:rPr>
        <w:t>In this way the threat and reality of global climate change has been ‘brought home’, especially in the West, as possibly ‘the’ global risk of the age</w:t>
      </w:r>
      <w:r>
        <w:t xml:space="preserve">. 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 However, </w:t>
      </w:r>
      <w:r w:rsidRPr="003A55D1">
        <w:rPr>
          <w:rStyle w:val="StyleBoldUnderline"/>
          <w:highlight w:val="yellow"/>
        </w:rPr>
        <w:t>the narrative</w:t>
      </w:r>
      <w:r w:rsidRPr="003A55D1">
        <w:rPr>
          <w:rStyle w:val="StyleBoldUnderline"/>
        </w:rPr>
        <w:t xml:space="preserve"> of global risk </w:t>
      </w:r>
      <w:r w:rsidRPr="003A55D1">
        <w:rPr>
          <w:rStyle w:val="StyleBoldUnderline"/>
          <w:highlight w:val="yellow"/>
        </w:rPr>
        <w:t>is misinterpreted as</w:t>
      </w:r>
      <w:r w:rsidRPr="003A55D1">
        <w:rPr>
          <w:rStyle w:val="StyleBoldUnderline"/>
        </w:rPr>
        <w:t xml:space="preserve"> a narrative of the Western ‘</w:t>
      </w:r>
      <w:r w:rsidRPr="003A55D1">
        <w:rPr>
          <w:rStyle w:val="StyleBoldUnderline"/>
          <w:highlight w:val="yellow"/>
        </w:rPr>
        <w:t>emergency imaginary’</w:t>
      </w:r>
      <w:r>
        <w:t xml:space="preserve"> (Calhoun, 2004). </w:t>
      </w:r>
      <w:r w:rsidRPr="003A55D1">
        <w:rPr>
          <w:rStyle w:val="StyleBoldUnderline"/>
          <w:highlight w:val="yellow"/>
        </w:rPr>
        <w:t>It is not a ‘singing into the apocalypse’</w:t>
      </w:r>
      <w:r w:rsidRPr="003A55D1">
        <w:rPr>
          <w:rStyle w:val="StyleBoldUnderline"/>
        </w:rPr>
        <w:t>, and it is not simply a ‘wake-up call to reality’</w:t>
      </w:r>
      <w:r>
        <w:t xml:space="preserve">. Rather it is about expectation and anticipation, </w:t>
      </w:r>
      <w:r w:rsidRPr="006F4441">
        <w:rPr>
          <w:rStyle w:val="Emphasis"/>
          <w:highlight w:val="yellow"/>
        </w:rPr>
        <w:t>it is about a narrative to dream differently. ‘Emancipation’ is</w:t>
      </w:r>
      <w:r w:rsidRPr="006F4441">
        <w:rPr>
          <w:rStyle w:val="Emphasis"/>
        </w:rPr>
        <w:t xml:space="preserve"> the </w:t>
      </w:r>
      <w:r w:rsidRPr="006F4441">
        <w:rPr>
          <w:rStyle w:val="Emphasis"/>
          <w:highlight w:val="yellow"/>
        </w:rPr>
        <w:t>key</w:t>
      </w:r>
      <w:r w:rsidRPr="006F4441">
        <w:rPr>
          <w:rStyle w:val="Emphasis"/>
        </w:rPr>
        <w:t xml:space="preserve"> word</w:t>
      </w:r>
      <w:r>
        <w:t xml:space="preserve">. </w:t>
      </w:r>
      <w:r w:rsidRPr="006F4441">
        <w:rPr>
          <w:rStyle w:val="Emphasis"/>
        </w:rPr>
        <w:t>Either the ecological concern manages to be at least as powerful as this hunger for modernization or it is condemned to repeated failure</w:t>
      </w:r>
      <w:r>
        <w:t>.</w:t>
      </w:r>
    </w:p>
    <w:p w14:paraId="602F534B" w14:textId="77777777" w:rsidR="007506E8" w:rsidRPr="00721DE9" w:rsidRDefault="007506E8" w:rsidP="007506E8"/>
    <w:p w14:paraId="129B425C" w14:textId="77777777" w:rsidR="007506E8" w:rsidRPr="00F46139" w:rsidRDefault="007506E8" w:rsidP="007506E8"/>
    <w:p w14:paraId="694D7C4A" w14:textId="77777777" w:rsidR="007506E8" w:rsidRPr="009D5D0A" w:rsidRDefault="007506E8" w:rsidP="007506E8">
      <w:r w:rsidRPr="009D5D0A">
        <w:t xml:space="preserve">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14:paraId="5CA61DEA" w14:textId="77777777" w:rsidR="007506E8" w:rsidRPr="00D35D6F" w:rsidRDefault="007506E8" w:rsidP="007506E8">
      <w:pPr>
        <w:rPr>
          <w:sz w:val="12"/>
        </w:rPr>
      </w:pPr>
      <w:r w:rsidRPr="003A55D1">
        <w:rPr>
          <w:rStyle w:val="StyleBoldUnderline"/>
        </w:rPr>
        <w:t>Red, White and Black is</w:t>
      </w:r>
      <w:r w:rsidRPr="00D35D6F">
        <w:rPr>
          <w:sz w:val="12"/>
        </w:rPr>
        <w:t xml:space="preserve"> particularly </w:t>
      </w:r>
      <w:r w:rsidRPr="003A55D1">
        <w:rPr>
          <w:rStyle w:val="StyleBoldUnderline"/>
        </w:rPr>
        <w:t xml:space="preserve">undermined by </w:t>
      </w:r>
      <w:r w:rsidRPr="003A55D1">
        <w:rPr>
          <w:rStyle w:val="StyleBoldUnderline"/>
          <w:highlight w:val="yellow"/>
        </w:rPr>
        <w:t>Wilderson’s propensity for exaggeration</w:t>
      </w:r>
      <w:r w:rsidRPr="00D35D6F">
        <w:rPr>
          <w:sz w:val="12"/>
        </w:rPr>
        <w:t xml:space="preserve"> </w:t>
      </w:r>
      <w:r w:rsidRPr="003A55D1">
        <w:rPr>
          <w:rStyle w:val="StyleBoldUnderline"/>
        </w:rPr>
        <w:t>and blinkeredness</w:t>
      </w:r>
      <w:r w:rsidRPr="00D35D6F">
        <w:rPr>
          <w:sz w:val="12"/>
        </w:rPr>
        <w:t xml:space="preserve">. In chapter nine, ‘“Savage” Negrophobia’, </w:t>
      </w:r>
      <w:r w:rsidRPr="003A55D1">
        <w:rPr>
          <w:rStyle w:val="StyleBoldUnderline"/>
        </w:rPr>
        <w:t>he writes</w:t>
      </w:r>
      <w:r w:rsidRPr="00D35D6F">
        <w:rPr>
          <w:sz w:val="12"/>
        </w:rPr>
        <w:t xml:space="preserve">:¶ The philosophical anxiety of Skins is all too aware that through the Middle Passage, African culture became Black ‘style’ ... </w:t>
      </w:r>
      <w:r w:rsidRPr="003A55D1">
        <w:rPr>
          <w:rStyle w:val="StyleBoldUnderline"/>
        </w:rPr>
        <w:t>Blackness can be placed and displaced with limitless frequency</w:t>
      </w:r>
      <w:r w:rsidRPr="00D35D6F">
        <w:rPr>
          <w:sz w:val="12"/>
        </w:rPr>
        <w:t xml:space="preserve"> and across untold territories, by whoever so chooses. Most important, </w:t>
      </w:r>
      <w:r w:rsidRPr="003A55D1">
        <w:rPr>
          <w:rStyle w:val="StyleBoldUnderline"/>
        </w:rPr>
        <w:t>there is nothing real Black people can do to either check or direct this process</w:t>
      </w:r>
      <w:r w:rsidRPr="00D35D6F">
        <w:rPr>
          <w:sz w:val="12"/>
        </w:rPr>
        <w:t xml:space="preserve">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3A55D1">
        <w:rPr>
          <w:rStyle w:val="StyleBoldUnderline"/>
          <w:highlight w:val="yellow"/>
        </w:rPr>
        <w:t>I</w:t>
      </w:r>
      <w:r w:rsidRPr="003A55D1">
        <w:rPr>
          <w:rStyle w:val="StyleBoldUnderline"/>
        </w:rPr>
        <w:t xml:space="preserve"> </w:t>
      </w:r>
      <w:r w:rsidRPr="00D35D6F">
        <w:rPr>
          <w:sz w:val="12"/>
        </w:rPr>
        <w:t xml:space="preserve">also </w:t>
      </w:r>
      <w:r w:rsidRPr="003A55D1">
        <w:rPr>
          <w:rStyle w:val="StyleBoldUnderline"/>
          <w:highlight w:val="yellow"/>
        </w:rPr>
        <w:t>wonder</w:t>
      </w:r>
      <w:r w:rsidRPr="00D35D6F">
        <w:rPr>
          <w:sz w:val="12"/>
        </w:rPr>
        <w:t xml:space="preserve"> </w:t>
      </w:r>
      <w:r w:rsidRPr="003A55D1">
        <w:rPr>
          <w:rStyle w:val="StyleBoldUnderline"/>
          <w:highlight w:val="yellow"/>
        </w:rPr>
        <w:t>what Wilderson makes of</w:t>
      </w:r>
      <w:r w:rsidRPr="00D35D6F">
        <w:rPr>
          <w:sz w:val="12"/>
        </w:rPr>
        <w:t xml:space="preserve"> the </w:t>
      </w:r>
      <w:r w:rsidRPr="003A55D1">
        <w:rPr>
          <w:rStyle w:val="StyleBoldUnderline"/>
        </w:rPr>
        <w:t xml:space="preserve">countless </w:t>
      </w:r>
      <w:r w:rsidRPr="003A55D1">
        <w:rPr>
          <w:rStyle w:val="StyleBoldUnderline"/>
          <w:highlight w:val="yellow"/>
        </w:rPr>
        <w:t>historians’</w:t>
      </w:r>
      <w:r w:rsidRPr="003A55D1">
        <w:rPr>
          <w:rStyle w:val="StyleBoldUnderline"/>
        </w:rPr>
        <w:t xml:space="preserve"> and sociologists’ </w:t>
      </w:r>
      <w:r w:rsidRPr="003A55D1">
        <w:rPr>
          <w:rStyle w:val="StyleBoldUnderline"/>
          <w:highlight w:val="yellow"/>
        </w:rPr>
        <w:t>works</w:t>
      </w:r>
      <w:r w:rsidRPr="003A55D1">
        <w:rPr>
          <w:rStyle w:val="StyleBoldUnderline"/>
        </w:rPr>
        <w:t xml:space="preserve"> </w:t>
      </w:r>
      <w:r w:rsidRPr="003A55D1">
        <w:rPr>
          <w:rStyle w:val="StyleBoldUnderline"/>
          <w:highlight w:val="yellow"/>
        </w:rPr>
        <w:t>on slave ships, shipboard insurrections and/during the Middle Passage</w:t>
      </w:r>
      <w:r w:rsidRPr="003A55D1">
        <w:rPr>
          <w:rStyle w:val="StyleBoldUnderline"/>
        </w:rPr>
        <w:t>,</w:t>
      </w:r>
      <w:r w:rsidRPr="00D35D6F">
        <w:rPr>
          <w:sz w:val="12"/>
        </w:rPr>
        <w:t xml:space="preserve">8 </w:t>
      </w:r>
      <w:r w:rsidRPr="003A55D1">
        <w:rPr>
          <w:rStyle w:val="StyleBoldUnderline"/>
          <w:highlight w:val="yellow"/>
        </w:rPr>
        <w:t>or</w:t>
      </w:r>
      <w:r w:rsidRPr="003A55D1">
        <w:rPr>
          <w:rStyle w:val="StyleBoldUnderline"/>
        </w:rPr>
        <w:t xml:space="preserve"> of groundbreaking </w:t>
      </w:r>
      <w:r w:rsidRPr="003A55D1">
        <w:rPr>
          <w:rStyle w:val="StyleBoldUnderline"/>
          <w:highlight w:val="yellow"/>
        </w:rPr>
        <w:t>jazz</w:t>
      </w:r>
      <w:r w:rsidRPr="00D35D6F">
        <w:rPr>
          <w:rFonts w:ascii="Cambria Math" w:hAnsi="Cambria Math" w:cs="Cambria Math"/>
          <w:sz w:val="12"/>
        </w:rPr>
        <w:t>‐</w:t>
      </w:r>
      <w:r w:rsidRPr="003A55D1">
        <w:rPr>
          <w:rStyle w:val="StyleBoldUnderline"/>
        </w:rPr>
        <w:t>studies books on cross</w:t>
      </w:r>
      <w:r w:rsidRPr="003A55D1">
        <w:rPr>
          <w:rStyle w:val="StyleBoldUnderline"/>
          <w:rFonts w:ascii="MingLiU-ExtB" w:eastAsia="MingLiU-ExtB" w:hAnsi="MingLiU-ExtB" w:cs="MingLiU-ExtB" w:hint="eastAsia"/>
        </w:rPr>
        <w:t>‐</w:t>
      </w:r>
      <w:r w:rsidRPr="003A55D1">
        <w:rPr>
          <w:rStyle w:val="StyleBoldUnderline"/>
        </w:rPr>
        <w:t>cultural dialogue</w:t>
      </w:r>
      <w:r w:rsidRPr="00D35D6F">
        <w:rPr>
          <w:sz w:val="12"/>
        </w:rPr>
        <w:t xml:space="preserve"> like The Other Side of Nowhere (2004). Nowhere has another side, </w:t>
      </w:r>
      <w:r w:rsidRPr="00DB54C1">
        <w:rPr>
          <w:rStyle w:val="StyleBoldUnderline"/>
          <w:highlight w:val="yellow"/>
        </w:rPr>
        <w:t>but once Wilderson theorises blacks as socially and ontologically dead while dismissing jazz as ‘belonging nowhere</w:t>
      </w:r>
      <w:r w:rsidRPr="00DB54C1">
        <w:rPr>
          <w:rStyle w:val="StyleBoldUnderline"/>
        </w:rPr>
        <w:t xml:space="preserve"> and to no one, simply there for the taking’</w:t>
      </w:r>
      <w:r w:rsidRPr="00D35D6F">
        <w:rPr>
          <w:sz w:val="12"/>
        </w:rPr>
        <w:t xml:space="preserve">, (225) </w:t>
      </w:r>
      <w:r w:rsidRPr="00DB54C1">
        <w:rPr>
          <w:rStyle w:val="StyleBoldUnderline"/>
          <w:highlight w:val="yellow"/>
        </w:rPr>
        <w:t>there seems to be no way back</w:t>
      </w:r>
      <w:r w:rsidRPr="00D35D6F">
        <w:rPr>
          <w:sz w:val="12"/>
        </w:rPr>
        <w:t xml:space="preserve">. It is therefore hardly surprising that </w:t>
      </w:r>
      <w:r w:rsidRPr="003A55D1">
        <w:rPr>
          <w:rStyle w:val="StyleBoldUnderline"/>
          <w:highlight w:val="yellow"/>
        </w:rPr>
        <w:t>Wilderson ducks the need to provide a</w:t>
      </w:r>
      <w:r w:rsidRPr="003A55D1">
        <w:rPr>
          <w:rStyle w:val="StyleBoldUnderline"/>
        </w:rPr>
        <w:t xml:space="preserve"> solution or </w:t>
      </w:r>
      <w:r w:rsidRPr="003A55D1">
        <w:rPr>
          <w:rStyle w:val="StyleBoldUnderline"/>
          <w:highlight w:val="yellow"/>
        </w:rPr>
        <w:t>alternative</w:t>
      </w:r>
      <w:r w:rsidRPr="003A55D1">
        <w:rPr>
          <w:rStyle w:val="StyleBoldUnderline"/>
        </w:rPr>
        <w:t xml:space="preserve"> to both his sustained bashing of blacks and anti</w:t>
      </w:r>
      <w:r w:rsidRPr="003A55D1">
        <w:rPr>
          <w:rStyle w:val="StyleBoldUnderline"/>
          <w:rFonts w:ascii="MingLiU-ExtB" w:eastAsia="MingLiU-ExtB" w:hAnsi="MingLiU-ExtB" w:cs="MingLiU-ExtB" w:hint="eastAsia"/>
        </w:rPr>
        <w:t>‐</w:t>
      </w:r>
      <w:r w:rsidRPr="003A55D1">
        <w:rPr>
          <w:rStyle w:val="StyleBoldUnderline"/>
        </w:rPr>
        <w:t xml:space="preserve"> Blackness</w:t>
      </w:r>
      <w:r w:rsidRPr="00D35D6F">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14:paraId="6BD67D96" w14:textId="77777777" w:rsidR="007506E8" w:rsidRPr="003B4140" w:rsidRDefault="007506E8" w:rsidP="007506E8"/>
    <w:p w14:paraId="1E9CCCB2" w14:textId="77777777" w:rsidR="007506E8" w:rsidRPr="00F46139" w:rsidRDefault="007506E8" w:rsidP="007506E8"/>
    <w:p w14:paraId="67B8D355" w14:textId="77777777" w:rsidR="007506E8" w:rsidRPr="007506E8" w:rsidRDefault="007506E8" w:rsidP="007506E8"/>
    <w:p w14:paraId="02AF05FC" w14:textId="4FC23003" w:rsidR="007506E8" w:rsidRDefault="007506E8" w:rsidP="007506E8">
      <w:pPr>
        <w:pStyle w:val="Heading1"/>
      </w:pPr>
      <w:r>
        <w:t>2AC</w:t>
      </w:r>
    </w:p>
    <w:p w14:paraId="3A2340A6" w14:textId="77777777" w:rsidR="007506E8" w:rsidRDefault="007506E8" w:rsidP="007506E8">
      <w:pPr>
        <w:pStyle w:val="Heading2"/>
      </w:pPr>
      <w:bookmarkStart w:id="0" w:name="_GoBack"/>
      <w:bookmarkEnd w:id="0"/>
      <w:r>
        <w:t>2AC</w:t>
      </w:r>
    </w:p>
    <w:p w14:paraId="7573F6C5" w14:textId="77777777" w:rsidR="007506E8" w:rsidRDefault="007506E8" w:rsidP="007506E8">
      <w:pPr>
        <w:pStyle w:val="Heading4"/>
      </w:pPr>
      <w:r>
        <w:t>A) Debate is key to UDL’s – and those are good</w:t>
      </w:r>
    </w:p>
    <w:p w14:paraId="7CCED4EE" w14:textId="77777777" w:rsidR="007506E8" w:rsidRPr="009B4FF3" w:rsidRDefault="007506E8" w:rsidP="007506E8">
      <w:pPr>
        <w:rPr>
          <w:rStyle w:val="StyleStyleBold12pt"/>
        </w:rPr>
      </w:pPr>
      <w:r w:rsidRPr="009B4FF3">
        <w:rPr>
          <w:rStyle w:val="StyleStyleBold12pt"/>
        </w:rPr>
        <w:t>NAUDL ‘13</w:t>
      </w:r>
    </w:p>
    <w:p w14:paraId="25CBA7EC" w14:textId="77777777" w:rsidR="007506E8" w:rsidRPr="009B4FF3" w:rsidRDefault="007506E8" w:rsidP="007506E8">
      <w:r>
        <w:t>“</w:t>
      </w:r>
      <w:r w:rsidRPr="009B4FF3">
        <w:t>Urban debate continues to grow - 7,000 debaters and counting!</w:t>
      </w:r>
      <w:r>
        <w:t xml:space="preserve">” </w:t>
      </w:r>
      <w:r>
        <w:rPr>
          <w:i/>
        </w:rPr>
        <w:t xml:space="preserve">National Association for Urban Debate League. </w:t>
      </w:r>
      <w:hyperlink r:id="rId16" w:history="1">
        <w:r w:rsidRPr="009B4FF3">
          <w:t>http://archive.constantcontact.com/fs163/1108902086854/archive/1114092371558.html</w:t>
        </w:r>
      </w:hyperlink>
      <w:r w:rsidRPr="009B4FF3">
        <w:t>. EJW.)</w:t>
      </w:r>
    </w:p>
    <w:p w14:paraId="10F5CD26" w14:textId="77777777" w:rsidR="007506E8" w:rsidRPr="009B4FF3" w:rsidRDefault="007506E8" w:rsidP="007506E8">
      <w:r>
        <w:t>In the 2012-13 school year, the number of students competing in urban debate leagues grew by more than 1,000 to reach 7,301 participants, an increase of more than 16%.</w:t>
      </w:r>
      <w:r w:rsidRPr="009B4FF3">
        <w:rPr>
          <w:sz w:val="12"/>
        </w:rPr>
        <w:t>¶</w:t>
      </w:r>
      <w:r>
        <w:rPr>
          <w:sz w:val="12"/>
        </w:rPr>
        <w:t xml:space="preserve"> </w:t>
      </w:r>
      <w:r w:rsidRPr="009B4FF3">
        <w:rPr>
          <w:sz w:val="12"/>
        </w:rPr>
        <w:t xml:space="preserve">¶ </w:t>
      </w:r>
      <w:r>
        <w:t xml:space="preserve">"We are thrilled that </w:t>
      </w:r>
      <w:r w:rsidRPr="009B4FF3">
        <w:rPr>
          <w:b/>
          <w:highlight w:val="cyan"/>
          <w:u w:val="single"/>
        </w:rPr>
        <w:t>the number of urban debaters in the U.S. now exceeds 7,000</w:t>
      </w:r>
      <w:r>
        <w:t xml:space="preserve">," said Linda Listrom, Executive Director, NAUDL. "The opportunity to compete on a debate team is life-changing, particularly for students in urban public schools. Two years ago NAUDL set an ambitious goal to triple the number of urban debaters across the U.S. At that time, there were 4,000 students participating. Our </w:t>
      </w:r>
      <w:r w:rsidRPr="009B4FF3">
        <w:rPr>
          <w:b/>
          <w:highlight w:val="cyan"/>
          <w:u w:val="single"/>
        </w:rPr>
        <w:t>steady growth over the last two years shows we are on the right track.</w:t>
      </w:r>
      <w:r w:rsidRPr="009B4FF3">
        <w:rPr>
          <w:b/>
          <w:u w:val="single"/>
        </w:rPr>
        <w:t xml:space="preserve"> </w:t>
      </w:r>
      <w:r>
        <w:t>We congratulate our leagues on their success and outstanding results."</w:t>
      </w:r>
      <w:r w:rsidRPr="009B4FF3">
        <w:rPr>
          <w:sz w:val="12"/>
        </w:rPr>
        <w:t>¶</w:t>
      </w:r>
      <w:r>
        <w:rPr>
          <w:sz w:val="12"/>
        </w:rPr>
        <w:t xml:space="preserve"> </w:t>
      </w:r>
      <w:r w:rsidRPr="009B4FF3">
        <w:rPr>
          <w:sz w:val="12"/>
        </w:rPr>
        <w:t xml:space="preserve">¶ </w:t>
      </w:r>
      <w:r>
        <w:t xml:space="preserve">In addition to the increased number of participants, </w:t>
      </w:r>
      <w:r w:rsidRPr="009B4FF3">
        <w:rPr>
          <w:b/>
          <w:highlight w:val="cyan"/>
          <w:u w:val="single"/>
        </w:rPr>
        <w:t>the average number of debates per student increased by 18%,</w:t>
      </w:r>
      <w:r w:rsidRPr="009B4FF3">
        <w:rPr>
          <w:b/>
          <w:u w:val="single"/>
        </w:rPr>
        <w:t xml:space="preserve"> </w:t>
      </w:r>
      <w:r>
        <w:t xml:space="preserve">indicating many </w:t>
      </w:r>
      <w:r w:rsidRPr="009B4FF3">
        <w:rPr>
          <w:b/>
          <w:u w:val="single"/>
        </w:rPr>
        <w:t>debaters are staying with the activity longer</w:t>
      </w:r>
      <w:r>
        <w:t>. Studies have shown that the more rounds a student debates, the greater the benefits to the student's academic performance, likelihood of graduating high school, and civic commitment.</w:t>
      </w:r>
      <w:r w:rsidRPr="009B4FF3">
        <w:rPr>
          <w:sz w:val="12"/>
        </w:rPr>
        <w:t>¶</w:t>
      </w:r>
      <w:r>
        <w:rPr>
          <w:sz w:val="12"/>
        </w:rPr>
        <w:t xml:space="preserve"> </w:t>
      </w:r>
      <w:r w:rsidRPr="009B4FF3">
        <w:rPr>
          <w:sz w:val="12"/>
        </w:rPr>
        <w:t xml:space="preserve">¶ </w:t>
      </w:r>
      <w:r>
        <w:t xml:space="preserve">Urban debate leagues currently reach 438 public schools in 19 cities across the United States. </w:t>
      </w:r>
      <w:r w:rsidRPr="009B4FF3">
        <w:rPr>
          <w:b/>
          <w:highlight w:val="cyan"/>
          <w:u w:val="single"/>
        </w:rPr>
        <w:t>Seventy-six percent of urban debaters are from low-income families and 86% are students of color.</w:t>
      </w:r>
      <w:r>
        <w:t xml:space="preserve"> While debate programs in many suburban school districts are robust, cash-strapped urban schools struggle to offer the same academically rigorous debate programs to their students. </w:t>
      </w:r>
      <w:r w:rsidRPr="009B4FF3">
        <w:rPr>
          <w:b/>
          <w:highlight w:val="cyan"/>
          <w:u w:val="single"/>
        </w:rPr>
        <w:t>Urban debate programs level the playing field.</w:t>
      </w:r>
      <w:r>
        <w:t xml:space="preserve"> It is NAUDL's goal to triple the number of students participating in urban debate by 2016.</w:t>
      </w:r>
    </w:p>
    <w:p w14:paraId="40CBD810" w14:textId="77777777" w:rsidR="007506E8" w:rsidRDefault="007506E8" w:rsidP="007506E8">
      <w:pPr>
        <w:pStyle w:val="Heading4"/>
      </w:pPr>
      <w:r>
        <w:t>Leaders of a Beautiful Struggle proves the education garnered from policy debate translates into applicable social justice skills</w:t>
      </w:r>
    </w:p>
    <w:p w14:paraId="672CAC8F" w14:textId="77777777" w:rsidR="007506E8" w:rsidRPr="00E725A0" w:rsidRDefault="007506E8" w:rsidP="007506E8">
      <w:pPr>
        <w:rPr>
          <w:rStyle w:val="StyleStyleBold12pt"/>
        </w:rPr>
      </w:pPr>
      <w:r w:rsidRPr="00E725A0">
        <w:rPr>
          <w:rStyle w:val="StyleStyleBold12pt"/>
        </w:rPr>
        <w:t>LBS No Date</w:t>
      </w:r>
    </w:p>
    <w:p w14:paraId="37E4E67B" w14:textId="77777777" w:rsidR="007506E8" w:rsidRPr="00E725A0" w:rsidRDefault="007506E8" w:rsidP="007506E8">
      <w:r w:rsidRPr="00E725A0">
        <w:t xml:space="preserve">“Leaders of a Beautiful Struggle: About Us.” </w:t>
      </w:r>
      <w:r w:rsidRPr="00E725A0">
        <w:rPr>
          <w:i/>
        </w:rPr>
        <w:t xml:space="preserve">Leaders of a Beautiful Struggle. </w:t>
      </w:r>
      <w:hyperlink r:id="rId17" w:history="1">
        <w:r w:rsidRPr="00E725A0">
          <w:t>http://lbsbaltimore.com/about-us/</w:t>
        </w:r>
      </w:hyperlink>
      <w:r w:rsidRPr="00E725A0">
        <w:t>. EJW.)</w:t>
      </w:r>
    </w:p>
    <w:p w14:paraId="636AD22D" w14:textId="77777777" w:rsidR="007506E8" w:rsidRDefault="007506E8" w:rsidP="007506E8">
      <w:r w:rsidRPr="00116761">
        <w:rPr>
          <w:b/>
          <w:highlight w:val="cyan"/>
          <w:u w:val="single"/>
        </w:rPr>
        <w:t>Leaders of a Beautiful Struggle</w:t>
      </w:r>
      <w:r>
        <w:t xml:space="preserve"> (LBS) is a for-profit, youth led think-tank and political action committee (PAC) which </w:t>
      </w:r>
      <w:r w:rsidRPr="00116761">
        <w:rPr>
          <w:b/>
          <w:highlight w:val="cyan"/>
          <w:u w:val="single"/>
        </w:rPr>
        <w:t>works toward transformative change on behalf of marginalized people</w:t>
      </w:r>
      <w:r>
        <w:t xml:space="preserve"> Baltimore City.</w:t>
      </w:r>
      <w:r w:rsidRPr="00116761">
        <w:rPr>
          <w:sz w:val="12"/>
        </w:rPr>
        <w:t xml:space="preserve">¶ </w:t>
      </w:r>
      <w:r>
        <w:t xml:space="preserve">We seek </w:t>
      </w:r>
      <w:r w:rsidRPr="00116761">
        <w:rPr>
          <w:b/>
          <w:highlight w:val="cyan"/>
          <w:u w:val="single"/>
        </w:rPr>
        <w:t>to radically change the discourse</w:t>
      </w:r>
      <w:r>
        <w:t xml:space="preserve"> around local and regional politics by injecting community voices into political conversations </w:t>
      </w:r>
      <w:r w:rsidRPr="00116761">
        <w:rPr>
          <w:b/>
          <w:highlight w:val="cyan"/>
          <w:u w:val="single"/>
        </w:rPr>
        <w:t>through policy research, advocacy, and community organizing from a grassroots perspective.</w:t>
      </w:r>
      <w:r w:rsidRPr="00116761">
        <w:rPr>
          <w:sz w:val="12"/>
        </w:rPr>
        <w:t xml:space="preserve">¶ </w:t>
      </w:r>
      <w:r>
        <w:t xml:space="preserve">As one of the few political action committees where all the founding members are under the age of 25, </w:t>
      </w:r>
      <w:r w:rsidRPr="00E725A0">
        <w:rPr>
          <w:b/>
          <w:highlight w:val="cyan"/>
          <w:u w:val="single"/>
        </w:rPr>
        <w:t>we</w:t>
      </w:r>
      <w:r>
        <w:t xml:space="preserve"> seek to use our unique experience as college educated youth raised in Baltimore City to </w:t>
      </w:r>
      <w:r w:rsidRPr="00E725A0">
        <w:rPr>
          <w:b/>
          <w:highlight w:val="cyan"/>
          <w:u w:val="single"/>
        </w:rPr>
        <w:t>challenge status quo</w:t>
      </w:r>
      <w:r>
        <w:t xml:space="preserve"> “politics as usual” around the </w:t>
      </w:r>
      <w:r w:rsidRPr="00E725A0">
        <w:rPr>
          <w:b/>
          <w:highlight w:val="cyan"/>
          <w:u w:val="single"/>
        </w:rPr>
        <w:t>issues that</w:t>
      </w:r>
      <w:r>
        <w:t xml:space="preserve"> most deeply </w:t>
      </w:r>
      <w:r w:rsidRPr="00E725A0">
        <w:rPr>
          <w:b/>
          <w:highlight w:val="cyan"/>
          <w:u w:val="single"/>
        </w:rPr>
        <w:t>effect disadvantaged communities</w:t>
      </w:r>
      <w:r>
        <w:t>.</w:t>
      </w:r>
      <w:r w:rsidRPr="00116761">
        <w:rPr>
          <w:sz w:val="12"/>
        </w:rPr>
        <w:t xml:space="preserve">¶ </w:t>
      </w:r>
      <w:r>
        <w:t xml:space="preserve">We receive no funding from any foundations, nonprofits, or political parties. Instead, </w:t>
      </w:r>
      <w:r w:rsidRPr="00116761">
        <w:rPr>
          <w:b/>
          <w:highlight w:val="cyan"/>
          <w:u w:val="single"/>
        </w:rPr>
        <w:t>we are an independent group of concerned youth</w:t>
      </w:r>
      <w:r>
        <w:t xml:space="preserve"> attempting to engage hands on with the political sphere.</w:t>
      </w:r>
      <w:r w:rsidRPr="00116761">
        <w:rPr>
          <w:sz w:val="12"/>
        </w:rPr>
        <w:t xml:space="preserve">¶ </w:t>
      </w:r>
      <w:r>
        <w:t>Established in August 2010, LBS is comprised of a Board of Directors which runs day to day operations. All board members attended Baltimore City Public Schools. We feel this gives us critical personal experience with the conditions of poverty and community disempowerment we now seek to address.</w:t>
      </w:r>
      <w:r w:rsidRPr="00116761">
        <w:rPr>
          <w:sz w:val="12"/>
        </w:rPr>
        <w:t xml:space="preserve">¶ </w:t>
      </w:r>
      <w:r>
        <w:t>The real life “Great Debaters”</w:t>
      </w:r>
      <w:r w:rsidRPr="00116761">
        <w:rPr>
          <w:sz w:val="12"/>
        </w:rPr>
        <w:t xml:space="preserve">¶ </w:t>
      </w:r>
      <w:r w:rsidRPr="00116761">
        <w:rPr>
          <w:b/>
          <w:highlight w:val="cyan"/>
          <w:u w:val="single"/>
        </w:rPr>
        <w:t>The organization’s focus on policy stems</w:t>
      </w:r>
      <w:r>
        <w:t xml:space="preserve"> the unique experience many of our members had </w:t>
      </w:r>
      <w:r w:rsidRPr="00116761">
        <w:rPr>
          <w:b/>
          <w:highlight w:val="cyan"/>
          <w:u w:val="single"/>
        </w:rPr>
        <w:t>with the activity of intercollegiate policy debate</w:t>
      </w:r>
      <w:r>
        <w:t xml:space="preserve"> </w:t>
      </w:r>
      <w:r w:rsidRPr="00E725A0">
        <w:rPr>
          <w:sz w:val="12"/>
          <w:szCs w:val="12"/>
        </w:rPr>
        <w:t xml:space="preserve">while attending </w:t>
      </w:r>
      <w:r w:rsidRPr="00E725A0">
        <w:rPr>
          <w:sz w:val="24"/>
        </w:rPr>
        <w:t>Towson University in Baltimore, MD</w:t>
      </w:r>
      <w:r w:rsidRPr="00E725A0">
        <w:rPr>
          <w:sz w:val="12"/>
          <w:szCs w:val="12"/>
        </w:rPr>
        <w:t>. In a community which had traditionally favored a dispassionate “C-SPAN” style of debate, members of LBS introduced a style that reflected their experience as African American youth from Baltimore, with political hip-hop, poetry, and an explicit focus on social justice at its foundation. This style eventually transformed the college debate community, carrying LBS director Dayvon Love to the 2008 Debate National Championship and other members of LBS to great success as debaters and coaches. Towson consistently defeated teams from powerhouse debate schools like Dartmouth, Harvard, and Northwestern with its unique approach and having analyzed issues ranging from Supreme Court Statutory Law to Federal Agricultural Policy through the lens of racial justice</w:t>
      </w:r>
      <w:r>
        <w:t xml:space="preserve">. </w:t>
      </w:r>
      <w:r w:rsidRPr="00116761">
        <w:rPr>
          <w:b/>
          <w:highlight w:val="cyan"/>
          <w:u w:val="single"/>
        </w:rPr>
        <w:t>LBS now seeks to find practical applications for the knowledge we gained in becoming</w:t>
      </w:r>
      <w:r>
        <w:t>, in the words of Syracuse Professor Dr. Boyce Watkins, “ The Real Life ‘</w:t>
      </w:r>
      <w:r w:rsidRPr="00116761">
        <w:rPr>
          <w:b/>
          <w:highlight w:val="cyan"/>
          <w:u w:val="single"/>
        </w:rPr>
        <w:t>Great Debaters’</w:t>
      </w:r>
      <w:r>
        <w:t xml:space="preserve"> ”.</w:t>
      </w:r>
      <w:r w:rsidRPr="00116761">
        <w:rPr>
          <w:sz w:val="12"/>
        </w:rPr>
        <w:t xml:space="preserve">¶ </w:t>
      </w:r>
      <w:r>
        <w:t xml:space="preserve">This is also the reason why we chose to engage in public speaking. </w:t>
      </w:r>
      <w:r w:rsidRPr="00116761">
        <w:rPr>
          <w:b/>
          <w:highlight w:val="cyan"/>
          <w:u w:val="single"/>
        </w:rPr>
        <w:t>With</w:t>
      </w:r>
      <w:r>
        <w:t xml:space="preserve"> over 30 years of combined </w:t>
      </w:r>
      <w:r w:rsidRPr="00116761">
        <w:rPr>
          <w:b/>
          <w:highlight w:val="cyan"/>
          <w:u w:val="single"/>
        </w:rPr>
        <w:t>experience</w:t>
      </w:r>
      <w:r>
        <w:t xml:space="preserve"> dedicated to studying, </w:t>
      </w:r>
      <w:r w:rsidRPr="00116761">
        <w:rPr>
          <w:b/>
          <w:highlight w:val="cyan"/>
          <w:u w:val="single"/>
        </w:rPr>
        <w:t>practicing</w:t>
      </w:r>
      <w:r>
        <w:t xml:space="preserve"> and teaching public speaking</w:t>
      </w:r>
      <w:r w:rsidRPr="00116761">
        <w:rPr>
          <w:sz w:val="12"/>
        </w:rPr>
        <w:t xml:space="preserve">¶ </w:t>
      </w:r>
      <w:r>
        <w:t xml:space="preserve">and </w:t>
      </w:r>
      <w:r w:rsidRPr="00116761">
        <w:rPr>
          <w:b/>
          <w:highlight w:val="cyan"/>
          <w:u w:val="single"/>
        </w:rPr>
        <w:t>debate</w:t>
      </w:r>
      <w:r>
        <w:t xml:space="preserve"> at a national championship level, we feel </w:t>
      </w:r>
      <w:r w:rsidRPr="00116761">
        <w:rPr>
          <w:b/>
          <w:highlight w:val="cyan"/>
          <w:u w:val="single"/>
        </w:rPr>
        <w:t>we have acquired presentation and argumentation skills that make our organization uniquely suited to fill</w:t>
      </w:r>
      <w:r>
        <w:t xml:space="preserve"> a role </w:t>
      </w:r>
      <w:r w:rsidRPr="00116761">
        <w:rPr>
          <w:b/>
          <w:highlight w:val="cyan"/>
          <w:u w:val="single"/>
        </w:rPr>
        <w:t>this role</w:t>
      </w:r>
      <w:r>
        <w:t>. Simply put, speaking is not just something we want to do, it’s who we are, and we seek to use public speaking as platform to educate and inform others, while simultaneously raising funds to support our work.</w:t>
      </w:r>
    </w:p>
    <w:p w14:paraId="140DEBDB" w14:textId="77777777" w:rsidR="007506E8" w:rsidRDefault="007506E8" w:rsidP="007506E8">
      <w:pPr>
        <w:pStyle w:val="Heading4"/>
      </w:pPr>
      <w:r>
        <w:t>Debate good—the skills we gain from debate create the education of empowerment</w:t>
      </w:r>
    </w:p>
    <w:p w14:paraId="751DEC6C" w14:textId="77777777" w:rsidR="007506E8" w:rsidRPr="00CF3A37" w:rsidRDefault="007506E8" w:rsidP="007506E8">
      <w:pPr>
        <w:rPr>
          <w:rStyle w:val="StyleStyleBold12pt"/>
        </w:rPr>
      </w:pPr>
      <w:r w:rsidRPr="00CF3A37">
        <w:rPr>
          <w:rStyle w:val="StyleStyleBold12pt"/>
        </w:rPr>
        <w:t>Warner and Bruschke ‘01</w:t>
      </w:r>
    </w:p>
    <w:p w14:paraId="1803F076" w14:textId="77777777" w:rsidR="007506E8" w:rsidRPr="005A640C" w:rsidRDefault="007506E8" w:rsidP="007506E8">
      <w:pPr>
        <w:rPr>
          <w:rFonts w:asciiTheme="majorHAnsi" w:eastAsiaTheme="majorEastAsia" w:hAnsiTheme="majorHAnsi" w:cstheme="majorBidi"/>
        </w:rPr>
      </w:pPr>
      <w:r w:rsidRPr="005A640C">
        <w:rPr>
          <w:i/>
        </w:rPr>
        <w:t>“GONE ON DEBATING:” COMPETITIVE ACADEMIC DEBATE AS A TOOL OF EMPOWERMENT FOR URBAN AMERICA.</w:t>
      </w:r>
      <w:r>
        <w:rPr>
          <w:i/>
        </w:rPr>
        <w:t xml:space="preserve"> </w:t>
      </w:r>
      <w:r w:rsidRPr="005A640C">
        <w:t>Dr. Ede Warner</w:t>
      </w:r>
      <w:r w:rsidRPr="005A640C">
        <w:rPr>
          <w:sz w:val="12"/>
        </w:rPr>
        <w:t xml:space="preserve">¶ </w:t>
      </w:r>
      <w:r>
        <w:rPr>
          <w:sz w:val="12"/>
        </w:rPr>
        <w:t>(</w:t>
      </w:r>
      <w:r w:rsidRPr="005A640C">
        <w:t>University of Louisville</w:t>
      </w:r>
      <w:r w:rsidRPr="005A640C">
        <w:rPr>
          <w:sz w:val="12"/>
        </w:rPr>
        <w:t>¶</w:t>
      </w:r>
      <w:r>
        <w:rPr>
          <w:sz w:val="12"/>
        </w:rPr>
        <w:t>)</w:t>
      </w:r>
      <w:r w:rsidRPr="005A640C">
        <w:rPr>
          <w:sz w:val="12"/>
        </w:rPr>
        <w:t xml:space="preserve"> </w:t>
      </w:r>
      <w:r w:rsidRPr="005A640C">
        <w:t>Dr. Jon Bruschke</w:t>
      </w:r>
      <w:r w:rsidRPr="005A640C">
        <w:rPr>
          <w:sz w:val="12"/>
        </w:rPr>
        <w:t xml:space="preserve">¶ </w:t>
      </w:r>
      <w:r>
        <w:rPr>
          <w:sz w:val="12"/>
        </w:rPr>
        <w:t>(</w:t>
      </w:r>
      <w:r w:rsidRPr="005A640C">
        <w:t>California State University, Fullerton</w:t>
      </w:r>
      <w:r>
        <w:t xml:space="preserve">. </w:t>
      </w:r>
      <w:r w:rsidRPr="005A640C">
        <w:rPr>
          <w:rFonts w:asciiTheme="majorHAnsi" w:eastAsiaTheme="majorEastAsia" w:hAnsiTheme="majorHAnsi" w:cstheme="majorBidi"/>
        </w:rPr>
        <w:t>Paper presented at the 2001 Western States Communication Association co</w:t>
      </w:r>
      <w:r>
        <w:rPr>
          <w:rFonts w:asciiTheme="majorHAnsi" w:eastAsiaTheme="majorEastAsia" w:hAnsiTheme="majorHAnsi" w:cstheme="majorBidi"/>
        </w:rPr>
        <w:t>nvention in Coer d’Alene, Idaho</w:t>
      </w:r>
      <w:r>
        <w:t xml:space="preserve">. </w:t>
      </w:r>
      <w:hyperlink r:id="rId18" w:history="1">
        <w:r w:rsidRPr="00DD4EDF">
          <w:t>http://commfaculty.fullerton.edu/jbruschke/Papers/Debate%20as%20a%20Tool%20of%20empowerment.htm</w:t>
        </w:r>
      </w:hyperlink>
      <w:r w:rsidRPr="00DD4EDF">
        <w:t>.</w:t>
      </w:r>
      <w:r>
        <w:t xml:space="preserve"> EJW.)</w:t>
      </w:r>
    </w:p>
    <w:p w14:paraId="6A2C90D8" w14:textId="77777777" w:rsidR="007506E8" w:rsidRDefault="007506E8" w:rsidP="007506E8">
      <w:pPr>
        <w:rPr>
          <w:sz w:val="12"/>
          <w:szCs w:val="12"/>
        </w:rPr>
      </w:pPr>
      <w:r>
        <w:t xml:space="preserve">What does empowerment mean? An understanding of the term must begin in our contemporary social context. The postmodern situation is one where individuals are more and more dependent upon institutions and bureaucracies, and those bureaucracies have a </w:t>
      </w:r>
      <w:r w:rsidRPr="0004412F">
        <w:rPr>
          <w:b/>
          <w:u w:val="single"/>
        </w:rPr>
        <w:t>tendency</w:t>
      </w:r>
      <w:r>
        <w:t xml:space="preserve"> to insulate themselves from the individuals that they are supposed to serve. As the situation warps itself, </w:t>
      </w:r>
      <w:r w:rsidRPr="0004412F">
        <w:rPr>
          <w:b/>
          <w:u w:val="single"/>
        </w:rPr>
        <w:t>the institutions</w:t>
      </w:r>
      <w:r>
        <w:t xml:space="preserve"> become self-protective and increasingly orient themselves to support the well off while increasingly ignoring the needs of the under-served. The institutions </w:t>
      </w:r>
      <w:r w:rsidRPr="0004412F">
        <w:rPr>
          <w:b/>
          <w:u w:val="single"/>
        </w:rPr>
        <w:t>serve the privileged because only the privileged have access to and influence in the institutions</w:t>
      </w:r>
      <w:r>
        <w:t xml:space="preserve">. Thus, “one of the most debilitating results of modernization is a feeling of powerlessness in the face of institutions controlled by those whom we do not know and whose values we often do not share” (Galston, 1996, p. 164). </w:t>
      </w:r>
      <w:r w:rsidRPr="00FD36A9">
        <w:rPr>
          <w:b/>
          <w:highlight w:val="cyan"/>
          <w:u w:val="single"/>
        </w:rPr>
        <w:t>Individuals and communities become empowered when they possess “the capacity to change</w:t>
      </w:r>
      <w:r>
        <w:t xml:space="preserve"> social relations and the ownership, management, and distribution of wealth” (Jennings, 1992, p. 34) in both public and private contexts. Thus, at its most basic level, </w:t>
      </w:r>
      <w:r w:rsidRPr="0004412F">
        <w:rPr>
          <w:b/>
          <w:u w:val="single"/>
        </w:rPr>
        <w:t>social policy should focus on “empowering poor people to do the things that the more affluent can already do</w:t>
      </w:r>
      <w:r>
        <w:t>, aim at spreading the power around a bit more – and to do so where it matters most, in people’s control over their own lives” (Galston, 1996, p. 164).</w:t>
      </w:r>
      <w:r w:rsidRPr="005A640C">
        <w:rPr>
          <w:sz w:val="12"/>
        </w:rPr>
        <w:t xml:space="preserve">¶ </w:t>
      </w:r>
      <w:r>
        <w:t xml:space="preserve">We believe that empowerment occurs at both individual and community levels, and that </w:t>
      </w:r>
      <w:r w:rsidRPr="003D0D1E">
        <w:rPr>
          <w:b/>
          <w:u w:val="single"/>
        </w:rPr>
        <w:t xml:space="preserve">communities are empowered as the individuals in those communities are </w:t>
      </w:r>
      <w:r w:rsidRPr="0004412F">
        <w:rPr>
          <w:b/>
          <w:u w:val="single"/>
        </w:rPr>
        <w:t>empowered</w:t>
      </w:r>
      <w:r>
        <w:t xml:space="preserve">. </w:t>
      </w:r>
      <w:r w:rsidRPr="003D0D1E">
        <w:rPr>
          <w:sz w:val="12"/>
          <w:szCs w:val="12"/>
        </w:rPr>
        <w:t>Professor Galston (1996) puts forth the view in a powerful way:¶ Empowerment should be understood…as a multidimensional social possibility. Along one dimension, individuals can be empowered to make personal choices that improve their lives -- choices that may (but need not) require new or stronger associational bonds with others. Along another dimension, communities can be empowered to act in ways that promote the common good as defined collectively by their members. Empowerment, then, is frequently, but not invariably, linked to mediating institutions; it may sometimes be promoted and pursued by individuals through instruments other than these institutions. (pp. 58-69)¶</w:t>
      </w:r>
      <w:r>
        <w:rPr>
          <w:sz w:val="12"/>
        </w:rPr>
        <w:t xml:space="preserve"> </w:t>
      </w:r>
      <w:r w:rsidRPr="005A640C">
        <w:rPr>
          <w:sz w:val="12"/>
        </w:rPr>
        <w:t xml:space="preserve">¶ </w:t>
      </w:r>
      <w:r w:rsidRPr="00FD36A9">
        <w:rPr>
          <w:b/>
          <w:highlight w:val="cyan"/>
          <w:u w:val="single"/>
        </w:rPr>
        <w:t>Education has</w:t>
      </w:r>
      <w:r>
        <w:t xml:space="preserve"> long </w:t>
      </w:r>
      <w:r w:rsidRPr="00FD36A9">
        <w:rPr>
          <w:b/>
          <w:highlight w:val="cyan"/>
          <w:u w:val="single"/>
        </w:rPr>
        <w:t xml:space="preserve">been </w:t>
      </w:r>
      <w:r w:rsidRPr="0004412F">
        <w:rPr>
          <w:u w:val="single"/>
        </w:rPr>
        <w:t>a</w:t>
      </w:r>
      <w:r w:rsidRPr="0004412F">
        <w:rPr>
          <w:b/>
          <w:u w:val="single"/>
        </w:rPr>
        <w:t xml:space="preserve"> </w:t>
      </w:r>
      <w:r w:rsidRPr="00FD36A9">
        <w:rPr>
          <w:b/>
          <w:highlight w:val="cyan"/>
          <w:u w:val="single"/>
        </w:rPr>
        <w:t xml:space="preserve">key facet </w:t>
      </w:r>
      <w:r w:rsidRPr="0004412F">
        <w:rPr>
          <w:b/>
          <w:highlight w:val="cyan"/>
          <w:u w:val="single"/>
        </w:rPr>
        <w:t>of</w:t>
      </w:r>
      <w:r w:rsidRPr="0004412F">
        <w:rPr>
          <w:b/>
          <w:u w:val="single"/>
        </w:rPr>
        <w:t xml:space="preserve"> </w:t>
      </w:r>
      <w:r w:rsidRPr="00FD36A9">
        <w:rPr>
          <w:b/>
          <w:highlight w:val="cyan"/>
          <w:u w:val="single"/>
        </w:rPr>
        <w:t>empowerment</w:t>
      </w:r>
      <w:r>
        <w:t xml:space="preserve">. </w:t>
      </w:r>
      <w:r w:rsidRPr="0004412F">
        <w:rPr>
          <w:sz w:val="12"/>
          <w:szCs w:val="12"/>
        </w:rPr>
        <w:t>Galston (1996) has firmly located education at the center of empowerment: “For many younger Americans, empowerment comes through post-secondary education and advanced training” (p. 60). “Education” is not a static variable, however, and there can be little doubt that the type of education one receives (both its content and its means of transmission) makes a profound difference. What are the characteristics of an empowering education? The possibilities are, of course, multifaceted, and to capture the richness of the concepts we quote Ira Shor (1992) at some length here:¶</w:t>
      </w:r>
      <w:r w:rsidRPr="005A640C">
        <w:rPr>
          <w:sz w:val="12"/>
        </w:rPr>
        <w:t xml:space="preserve"> </w:t>
      </w:r>
      <w:r w:rsidRPr="00FD36A9">
        <w:rPr>
          <w:b/>
          <w:highlight w:val="cyan"/>
          <w:u w:val="single"/>
        </w:rPr>
        <w:t xml:space="preserve">Empowering education invites students to become </w:t>
      </w:r>
      <w:r w:rsidRPr="0004412F">
        <w:rPr>
          <w:u w:val="single"/>
        </w:rPr>
        <w:t>skilled workers and</w:t>
      </w:r>
      <w:r w:rsidRPr="0004412F">
        <w:rPr>
          <w:b/>
          <w:u w:val="single"/>
        </w:rPr>
        <w:t xml:space="preserve"> </w:t>
      </w:r>
      <w:r w:rsidRPr="00FD36A9">
        <w:rPr>
          <w:b/>
          <w:highlight w:val="cyan"/>
          <w:u w:val="single"/>
        </w:rPr>
        <w:t xml:space="preserve">thinking citizens who are </w:t>
      </w:r>
      <w:r w:rsidRPr="0004412F">
        <w:rPr>
          <w:u w:val="single"/>
        </w:rPr>
        <w:t>also</w:t>
      </w:r>
      <w:r w:rsidRPr="0004412F">
        <w:rPr>
          <w:b/>
          <w:u w:val="single"/>
        </w:rPr>
        <w:t xml:space="preserve"> </w:t>
      </w:r>
      <w:r w:rsidRPr="00FD36A9">
        <w:rPr>
          <w:b/>
          <w:highlight w:val="cyan"/>
          <w:u w:val="single"/>
        </w:rPr>
        <w:t>change agents and social critics</w:t>
      </w:r>
      <w:r w:rsidRPr="0004412F">
        <w:rPr>
          <w:sz w:val="12"/>
          <w:szCs w:val="12"/>
        </w:rPr>
        <w:t>. Giroux (1988) described this as educating students “to fight for a quality of life in which all human beings benefit.” He went on to say, “Schools need to be defended, as an important public service that educates students to be critical citizens who can think, challenge, take risks, and believe that their actions will make a difference in the larger society” (214). Further, McLaren (1989) discussed the pedagogy as “the process which students learn to critically appropriate knowledge existing outside their immediate experience in order to broaden their understanding of themselves, the world, and the possibilities for transforming the taken-for-granted assumptions about the way that we live” (186). Banks (1991) defined empowerment in terms of transforming self and society: “A curriculum designed to empower students must be transformative in nature and help students to develop the knowledge, skills, and values needed to become social critics who can make reflective decisions in effective personal, social, political, and economic action” (131). (pp. 16-17).¶ ¶ Beyond the curricular issues, the manner in which education is conducted should be empowering. In contrast to the traditional, top-down, and lecture-oriented model of educational communication, an empowering classroom must see student growth as “an active, cooperative, and social process” (Shor, 1992, p. 15). Friere (1993) has taken a similar view and criticized what he deems “narrative sickness” in our schools.¶ Broken down, this compendium of definitions include at least three requirements for an empowering education. First</w:t>
      </w:r>
      <w:r>
        <w:t xml:space="preserve">, </w:t>
      </w:r>
      <w:r w:rsidRPr="00FD36A9">
        <w:rPr>
          <w:b/>
          <w:highlight w:val="cyan"/>
          <w:u w:val="single"/>
        </w:rPr>
        <w:t>students must learn to engage knowledge in a critical way</w:t>
      </w:r>
      <w:r>
        <w:t xml:space="preserve">. They </w:t>
      </w:r>
      <w:r w:rsidRPr="00FD36A9">
        <w:rPr>
          <w:b/>
          <w:u w:val="single"/>
        </w:rPr>
        <w:t>must be able to listen carefully to a point of view, examine its strong and weak points in a dialectical way, and then choose for themselves their own beliefs about a subject</w:t>
      </w:r>
      <w:r>
        <w:t xml:space="preserve">. They must “approach received wisdom and the status quo with questions” (Shor, 1992, p. 17). Second, </w:t>
      </w:r>
      <w:r w:rsidRPr="00FD36A9">
        <w:rPr>
          <w:b/>
          <w:highlight w:val="cyan"/>
          <w:u w:val="single"/>
        </w:rPr>
        <w:t>they must be social critics</w:t>
      </w:r>
      <w:r>
        <w:t xml:space="preserve">. Essentially, </w:t>
      </w:r>
      <w:r w:rsidRPr="003D0D1E">
        <w:rPr>
          <w:u w:val="single"/>
        </w:rPr>
        <w:t>t</w:t>
      </w:r>
      <w:r w:rsidRPr="003D0D1E">
        <w:rPr>
          <w:b/>
          <w:u w:val="single"/>
        </w:rPr>
        <w:t>hey must apply the same dialectical stance toward the world they live in</w:t>
      </w:r>
      <w:r>
        <w:t xml:space="preserve"> </w:t>
      </w:r>
      <w:r w:rsidRPr="003D0D1E">
        <w:rPr>
          <w:b/>
          <w:highlight w:val="cyan"/>
          <w:u w:val="single"/>
        </w:rPr>
        <w:t>and</w:t>
      </w:r>
      <w:r>
        <w:t xml:space="preserve"> the public policies they are asked to live by and participate in enacting. Third, </w:t>
      </w:r>
      <w:r w:rsidRPr="003D0D1E">
        <w:rPr>
          <w:u w:val="single"/>
        </w:rPr>
        <w:t>students</w:t>
      </w:r>
      <w:r w:rsidRPr="003D0D1E">
        <w:rPr>
          <w:b/>
          <w:u w:val="single"/>
        </w:rPr>
        <w:t xml:space="preserve"> </w:t>
      </w:r>
      <w:r w:rsidRPr="003D0D1E">
        <w:rPr>
          <w:u w:val="single"/>
        </w:rPr>
        <w:t>must</w:t>
      </w:r>
      <w:r w:rsidRPr="003D0D1E">
        <w:rPr>
          <w:b/>
          <w:u w:val="single"/>
        </w:rPr>
        <w:t xml:space="preserve"> </w:t>
      </w:r>
      <w:r w:rsidRPr="00FD36A9">
        <w:rPr>
          <w:b/>
          <w:highlight w:val="cyan"/>
          <w:u w:val="single"/>
        </w:rPr>
        <w:t xml:space="preserve">agents of change </w:t>
      </w:r>
      <w:r w:rsidRPr="003D0D1E">
        <w:rPr>
          <w:u w:val="single"/>
        </w:rPr>
        <w:t>who</w:t>
      </w:r>
      <w:r w:rsidRPr="003D0D1E">
        <w:rPr>
          <w:b/>
          <w:u w:val="single"/>
        </w:rPr>
        <w:t xml:space="preserve"> </w:t>
      </w:r>
      <w:r w:rsidRPr="003D0D1E">
        <w:rPr>
          <w:u w:val="single"/>
        </w:rPr>
        <w:t>are</w:t>
      </w:r>
      <w:r w:rsidRPr="003D0D1E">
        <w:rPr>
          <w:b/>
          <w:u w:val="single"/>
        </w:rPr>
        <w:t xml:space="preserve"> </w:t>
      </w:r>
      <w:r w:rsidRPr="00FD36A9">
        <w:rPr>
          <w:b/>
          <w:highlight w:val="cyan"/>
          <w:u w:val="single"/>
        </w:rPr>
        <w:t>willing to take risks, and believe that those actions can make a difference</w:t>
      </w:r>
      <w:r>
        <w:t>. Ostensibly, the more comfortable students are in participating with the systems that produce change the more willing they will be as risk takers and change agents. Running through all themes is a critical approach, a dialectical thinking process whereby students develop “habits of inquiry and critical curiosity” (Shor, 1992, p. 15).</w:t>
      </w:r>
      <w:r w:rsidRPr="005A640C">
        <w:rPr>
          <w:sz w:val="12"/>
        </w:rPr>
        <w:t>¶</w:t>
      </w:r>
      <w:r>
        <w:rPr>
          <w:sz w:val="12"/>
        </w:rPr>
        <w:t xml:space="preserve"> </w:t>
      </w:r>
      <w:r>
        <w:t xml:space="preserve">In sum, </w:t>
      </w:r>
      <w:r w:rsidRPr="00FD36A9">
        <w:rPr>
          <w:b/>
          <w:highlight w:val="cyan"/>
          <w:u w:val="single"/>
        </w:rPr>
        <w:t>empowerment is the ability to change one’s own life</w:t>
      </w:r>
      <w:r>
        <w:t xml:space="preserve"> and one’s community, empowerment occurs at both individual and community levels, and t</w:t>
      </w:r>
      <w:r w:rsidRPr="00FD36A9">
        <w:rPr>
          <w:b/>
          <w:highlight w:val="cyan"/>
          <w:u w:val="single"/>
        </w:rPr>
        <w:t xml:space="preserve">he most crucial role education can play in relation to empowerment is teaching students the skills of critical </w:t>
      </w:r>
      <w:r w:rsidRPr="003D0D1E">
        <w:rPr>
          <w:b/>
          <w:highlight w:val="cyan"/>
          <w:u w:val="single"/>
        </w:rPr>
        <w:t>intellectual</w:t>
      </w:r>
      <w:r w:rsidRPr="003D0D1E">
        <w:rPr>
          <w:b/>
          <w:u w:val="single"/>
        </w:rPr>
        <w:t xml:space="preserve"> engagement.</w:t>
      </w:r>
      <w:r>
        <w:rPr>
          <w:b/>
          <w:u w:val="single"/>
        </w:rPr>
        <w:t xml:space="preserve"> </w:t>
      </w:r>
      <w:r w:rsidRPr="003D0D1E">
        <w:rPr>
          <w:sz w:val="12"/>
          <w:szCs w:val="12"/>
        </w:rPr>
        <w:t xml:space="preserve">What remains is to discover how academic debate fits into this scheme of empowerment.¶ THE NATURE OF ACADEMIC COMPETITIVE POLICY DEBATE¶ Competitive academic debate is a broad field that includes contests on many different sorts of topics (e.g., value or policy) in a variety of formats. Although it is true that “argument is argument” and a full-service debate program can offer a variety of debate formats to serve a variety of student needs, this essay will focus on the unique research and critical thinking emphasis of policy debate. There are at least six characteristics of academic debate that are relevant to empowerment: Debate is based on student performance, and it is competitive, interscholastic, time pressured, research intensive, and dialectical.¶ A brief description of policy debate may be useful for those unfamiliar with its content and format. Policy debate squads are composed of multiple two-person teams and each school can field as many teams as they have resources to support. At the high school level, a national organization, the National Forensics League, sets a topic for the entire season. Each school takes its teams to interscholastic tournaments, hosted by either high schools or colleges, and contestants will usually compete in between three and eight preliminary rounds. Teams are awarded wins and losses and each speaker is assigned individual speaker points. Each round takes roughly an hour and a half to complete. At the conclusion of the preliminary rounds the tournament administrator will either recognize the top teams and speakers in order or hold a single-elimination run-off to determine an overall champion. Either way, the top teams and speakers at the tournament receive trophies or awards. The topic is usually fairly broad (past topics, for example, have included “Resolved: That the United States should significantly change its foreign policy towards Russia”), and each team must debate both sides of the topic, called the affirmative and negative. At a four round tournament, for instance, each team would have two affirmative and two negative rounds. When affirmative, teams are free to choose from any case area under the broad topic. On the Russia topic, a team might choose to focus on nuclear policy, immigration policy, military deterrence, or economic policy. Those case areas might further be refined to cases about NATO expansion, nuclear alert status, etc. When negative, teams must refute whichever specific case area the affirmative chooses. Obviously, being prepared to debate any possible case area under the topic requires a staggering amount of research and preparation before the tournament begins. A high school squad typically competes in eight to twelve tournaments a year.¶ A first characteristic of competitive </w:t>
      </w:r>
      <w:r w:rsidRPr="003D0D1E">
        <w:rPr>
          <w:b/>
          <w:sz w:val="12"/>
          <w:szCs w:val="12"/>
          <w:u w:val="single"/>
        </w:rPr>
        <w:t>academic debate is thus that it is student performance based.</w:t>
      </w:r>
      <w:r w:rsidRPr="003D0D1E">
        <w:rPr>
          <w:sz w:val="12"/>
          <w:szCs w:val="12"/>
        </w:rPr>
        <w:t xml:space="preserve"> During the course of the debate students respond to each other’s speeches. An affirmative speaker presents the case, a negative speaker will then conduct a cross-examination, and the negative partner will refute the affirmative case. This basic sequence repeats through four constructive speeches and four rebuttals. Importantly, the students are responding to each other. The judge, usually a teacher or college debater, observes the debate and provides feedback after the debate is over either in the form of an oral critique or written comments on a ballot. Notice that </w:t>
      </w:r>
      <w:r w:rsidRPr="003D0D1E">
        <w:rPr>
          <w:b/>
          <w:sz w:val="12"/>
          <w:szCs w:val="12"/>
          <w:u w:val="single"/>
        </w:rPr>
        <w:t>the students are</w:t>
      </w:r>
      <w:r w:rsidRPr="003D0D1E">
        <w:rPr>
          <w:sz w:val="12"/>
          <w:szCs w:val="12"/>
        </w:rPr>
        <w:t xml:space="preserve"> not learning by taking notes and memorizing facts, they are </w:t>
      </w:r>
      <w:r w:rsidRPr="003D0D1E">
        <w:rPr>
          <w:b/>
          <w:sz w:val="12"/>
          <w:szCs w:val="12"/>
          <w:u w:val="single"/>
        </w:rPr>
        <w:t>“learning by doing.”</w:t>
      </w:r>
      <w:r w:rsidRPr="003D0D1E">
        <w:rPr>
          <w:sz w:val="12"/>
          <w:szCs w:val="12"/>
        </w:rPr>
        <w:t xml:space="preserve"> During their debates students must be able to make a solid presentation, defend their stance against objections and contrary evidence, answer questions about their own claims and evidence, think on their feet, and coordinate their strategies with their partner. ¶ There are two powerful benefits to </w:t>
      </w:r>
      <w:r w:rsidRPr="003D0D1E">
        <w:rPr>
          <w:sz w:val="12"/>
          <w:szCs w:val="12"/>
          <w:u w:val="single"/>
        </w:rPr>
        <w:t>the</w:t>
      </w:r>
      <w:r w:rsidRPr="003D0D1E">
        <w:rPr>
          <w:sz w:val="12"/>
          <w:szCs w:val="12"/>
        </w:rPr>
        <w:t xml:space="preserve"> performance-oriented nature of </w:t>
      </w:r>
      <w:r w:rsidRPr="0004412F">
        <w:rPr>
          <w:b/>
          <w:highlight w:val="cyan"/>
          <w:u w:val="single"/>
        </w:rPr>
        <w:t>debate</w:t>
      </w:r>
      <w:r>
        <w:t xml:space="preserve">. First, there is strong reason to believe </w:t>
      </w:r>
      <w:r w:rsidRPr="00FD36A9">
        <w:rPr>
          <w:b/>
          <w:u w:val="single"/>
        </w:rPr>
        <w:t>that students develop and grow much faster when they are actually engaged in the subject</w:t>
      </w:r>
      <w:r>
        <w:t xml:space="preserve"> they are supposed to be internalizing as opposed to simply being exposed to the writing and lecturing of others (Friere, 1993). The learning cycle is complete when students are taught how to do something and then get the chance to do it for themselves. Second,</w:t>
      </w:r>
      <w:r w:rsidRPr="00FD36A9">
        <w:rPr>
          <w:b/>
          <w:u w:val="single"/>
        </w:rPr>
        <w:t xml:space="preserve"> </w:t>
      </w:r>
      <w:r w:rsidRPr="0004412F">
        <w:rPr>
          <w:u w:val="single"/>
        </w:rPr>
        <w:t>the very</w:t>
      </w:r>
      <w:r>
        <w:t xml:space="preserve"> nature of the </w:t>
      </w:r>
      <w:r w:rsidRPr="0004412F">
        <w:rPr>
          <w:u w:val="single"/>
        </w:rPr>
        <w:t>event</w:t>
      </w:r>
      <w:r w:rsidRPr="0004412F">
        <w:rPr>
          <w:b/>
          <w:u w:val="single"/>
        </w:rPr>
        <w:t xml:space="preserve"> </w:t>
      </w:r>
      <w:r w:rsidRPr="00FD36A9">
        <w:rPr>
          <w:b/>
          <w:highlight w:val="cyan"/>
          <w:u w:val="single"/>
        </w:rPr>
        <w:t>empowers students by putting them in charge of their own fates.</w:t>
      </w:r>
      <w:r>
        <w:t xml:space="preserve"> </w:t>
      </w:r>
      <w:r w:rsidRPr="00FD36A9">
        <w:rPr>
          <w:b/>
          <w:u w:val="single"/>
        </w:rPr>
        <w:t xml:space="preserve">Rather than relying strictly on the authority figure </w:t>
      </w:r>
      <w:r>
        <w:t xml:space="preserve">of the teacher to direct the learning, </w:t>
      </w:r>
      <w:r w:rsidRPr="003D0D1E">
        <w:rPr>
          <w:u w:val="single"/>
        </w:rPr>
        <w:t>the</w:t>
      </w:r>
      <w:r w:rsidRPr="003D0D1E">
        <w:rPr>
          <w:b/>
          <w:u w:val="single"/>
        </w:rPr>
        <w:t xml:space="preserve"> </w:t>
      </w:r>
      <w:r w:rsidRPr="00FD36A9">
        <w:rPr>
          <w:b/>
          <w:highlight w:val="cyan"/>
          <w:u w:val="single"/>
        </w:rPr>
        <w:t xml:space="preserve">students </w:t>
      </w:r>
      <w:r w:rsidRPr="003D0D1E">
        <w:rPr>
          <w:u w:val="single"/>
        </w:rPr>
        <w:t>are</w:t>
      </w:r>
      <w:r w:rsidRPr="003D0D1E">
        <w:rPr>
          <w:b/>
          <w:u w:val="single"/>
        </w:rPr>
        <w:t xml:space="preserve"> </w:t>
      </w:r>
      <w:r w:rsidRPr="00FD36A9">
        <w:rPr>
          <w:b/>
          <w:highlight w:val="cyan"/>
          <w:u w:val="single"/>
        </w:rPr>
        <w:t>depend</w:t>
      </w:r>
      <w:r w:rsidRPr="003D0D1E">
        <w:rPr>
          <w:u w:val="single"/>
        </w:rPr>
        <w:t xml:space="preserve">ing </w:t>
      </w:r>
      <w:r w:rsidRPr="00FD36A9">
        <w:rPr>
          <w:b/>
          <w:highlight w:val="cyan"/>
          <w:u w:val="single"/>
        </w:rPr>
        <w:t>on themselves and each other</w:t>
      </w:r>
      <w:r>
        <w:t>. As Melissa Wade (1998) writes:</w:t>
      </w:r>
      <w:r w:rsidRPr="005A640C">
        <w:rPr>
          <w:sz w:val="12"/>
        </w:rPr>
        <w:t xml:space="preserve">¶ </w:t>
      </w:r>
      <w:r>
        <w:t xml:space="preserve">There are certainly </w:t>
      </w:r>
      <w:r w:rsidRPr="003D0D1E">
        <w:rPr>
          <w:u w:val="single"/>
        </w:rPr>
        <w:t xml:space="preserve">trends </w:t>
      </w:r>
      <w:r w:rsidRPr="003D0D1E">
        <w:rPr>
          <w:b/>
          <w:highlight w:val="cyan"/>
          <w:u w:val="single"/>
        </w:rPr>
        <w:t>in</w:t>
      </w:r>
      <w:r w:rsidRPr="003D0D1E">
        <w:rPr>
          <w:u w:val="single"/>
        </w:rPr>
        <w:t xml:space="preserve"> </w:t>
      </w:r>
      <w:r w:rsidRPr="003D0D1E">
        <w:rPr>
          <w:b/>
          <w:highlight w:val="cyan"/>
          <w:u w:val="single"/>
        </w:rPr>
        <w:t>education</w:t>
      </w:r>
      <w:r w:rsidRPr="003D0D1E">
        <w:rPr>
          <w:u w:val="single"/>
        </w:rPr>
        <w:t xml:space="preserve"> which encourage interactive and dialogic pedagogies, but</w:t>
      </w:r>
      <w:r w:rsidRPr="003D0D1E">
        <w:rPr>
          <w:b/>
          <w:u w:val="single"/>
        </w:rPr>
        <w:t xml:space="preserve"> </w:t>
      </w:r>
      <w:r w:rsidRPr="00FD36A9">
        <w:rPr>
          <w:b/>
          <w:highlight w:val="cyan"/>
          <w:u w:val="single"/>
        </w:rPr>
        <w:t>few are as potent as debate</w:t>
      </w:r>
      <w:r>
        <w:t xml:space="preserve">. </w:t>
      </w:r>
      <w:r w:rsidRPr="003D0D1E">
        <w:rPr>
          <w:sz w:val="12"/>
          <w:szCs w:val="12"/>
        </w:rPr>
        <w:t xml:space="preserve">Teachers and students from many different schools from across the United States learn from each other as positions are built and evaluated in the laboratory of competition. </w:t>
      </w:r>
      <w:r w:rsidRPr="003D0D1E">
        <w:rPr>
          <w:b/>
          <w:sz w:val="12"/>
          <w:szCs w:val="12"/>
          <w:u w:val="single"/>
        </w:rPr>
        <w:t>A contest round reverses the narration pattern of traditional education</w:t>
      </w:r>
      <w:r w:rsidRPr="003D0D1E">
        <w:rPr>
          <w:sz w:val="12"/>
          <w:szCs w:val="12"/>
        </w:rPr>
        <w:t xml:space="preserve">. The student speaks to the teacher, referencing information that reflects an understanding of concrete knowledge grounded in research. Through the ballot or the oral critique the teacher reacts, refines ideas, and encourages the student, but the basis of their meeting is student driven; the basis uniquely relevant for student experiential education. In this way, students have an authentic learning experience, an experience that does not treat them like an object to be “filled,” but as a person with whom a teacher shares. (pp. 63-4) ¶ ¶ Third, </w:t>
      </w:r>
      <w:r w:rsidRPr="003D0D1E">
        <w:rPr>
          <w:b/>
          <w:sz w:val="12"/>
          <w:szCs w:val="12"/>
          <w:u w:val="single"/>
        </w:rPr>
        <w:t>the skills developed in debate transfer to other endeavors</w:t>
      </w:r>
      <w:r w:rsidRPr="003D0D1E">
        <w:rPr>
          <w:sz w:val="12"/>
          <w:szCs w:val="12"/>
          <w:u w:val="single"/>
        </w:rPr>
        <w:t xml:space="preserve">. Competitive academic debate targets advanced skill development; </w:t>
      </w:r>
      <w:r w:rsidRPr="003D0D1E">
        <w:rPr>
          <w:b/>
          <w:sz w:val="12"/>
          <w:szCs w:val="12"/>
          <w:u w:val="single"/>
        </w:rPr>
        <w:t xml:space="preserve">competitors </w:t>
      </w:r>
      <w:r w:rsidRPr="003D0D1E">
        <w:rPr>
          <w:sz w:val="12"/>
          <w:szCs w:val="12"/>
          <w:u w:val="single"/>
        </w:rPr>
        <w:t xml:space="preserve">must </w:t>
      </w:r>
      <w:r w:rsidRPr="003D0D1E">
        <w:rPr>
          <w:b/>
          <w:sz w:val="12"/>
          <w:szCs w:val="12"/>
          <w:u w:val="single"/>
        </w:rPr>
        <w:t xml:space="preserve">master </w:t>
      </w:r>
      <w:r w:rsidRPr="003D0D1E">
        <w:rPr>
          <w:sz w:val="12"/>
          <w:szCs w:val="12"/>
          <w:u w:val="single"/>
        </w:rPr>
        <w:t xml:space="preserve">the basic </w:t>
      </w:r>
      <w:r w:rsidRPr="003D0D1E">
        <w:rPr>
          <w:b/>
          <w:sz w:val="12"/>
          <w:szCs w:val="12"/>
          <w:u w:val="single"/>
        </w:rPr>
        <w:t>reading, writing, and research skills</w:t>
      </w:r>
      <w:r w:rsidRPr="003D0D1E">
        <w:rPr>
          <w:sz w:val="12"/>
          <w:szCs w:val="12"/>
          <w:u w:val="single"/>
        </w:rPr>
        <w:t xml:space="preserve"> (the “Three R’s” of debate) </w:t>
      </w:r>
      <w:r w:rsidRPr="003D0D1E">
        <w:rPr>
          <w:b/>
          <w:sz w:val="12"/>
          <w:szCs w:val="12"/>
          <w:u w:val="single"/>
        </w:rPr>
        <w:t>and</w:t>
      </w:r>
      <w:r w:rsidRPr="003D0D1E">
        <w:rPr>
          <w:sz w:val="12"/>
          <w:szCs w:val="12"/>
          <w:u w:val="single"/>
        </w:rPr>
        <w:t xml:space="preserve"> also </w:t>
      </w:r>
      <w:r w:rsidRPr="003D0D1E">
        <w:rPr>
          <w:b/>
          <w:sz w:val="12"/>
          <w:szCs w:val="12"/>
          <w:u w:val="single"/>
        </w:rPr>
        <w:t>develop critical thinking</w:t>
      </w:r>
      <w:r w:rsidRPr="003D0D1E">
        <w:rPr>
          <w:sz w:val="12"/>
          <w:szCs w:val="12"/>
          <w:u w:val="single"/>
        </w:rPr>
        <w:t>, time management, and organizational skills.</w:t>
      </w:r>
      <w:r w:rsidRPr="003D0D1E">
        <w:rPr>
          <w:b/>
          <w:sz w:val="12"/>
          <w:szCs w:val="12"/>
          <w:u w:val="single"/>
        </w:rPr>
        <w:t xml:space="preserve"> </w:t>
      </w:r>
      <w:r w:rsidRPr="003D0D1E">
        <w:rPr>
          <w:sz w:val="12"/>
          <w:szCs w:val="12"/>
        </w:rPr>
        <w:t xml:space="preserve">Brand assesses the generalizability of these proficiencies:¶ </w:t>
      </w:r>
      <w:r w:rsidRPr="003D0D1E">
        <w:rPr>
          <w:b/>
          <w:sz w:val="12"/>
          <w:szCs w:val="12"/>
          <w:u w:val="single"/>
        </w:rPr>
        <w:t>Debate promotes strong research and reasoning skills which go beyond</w:t>
      </w:r>
      <w:r w:rsidRPr="003D0D1E">
        <w:rPr>
          <w:sz w:val="12"/>
          <w:szCs w:val="12"/>
          <w:u w:val="single"/>
        </w:rPr>
        <w:t xml:space="preserve"> most in-</w:t>
      </w:r>
      <w:r w:rsidRPr="003D0D1E">
        <w:rPr>
          <w:b/>
          <w:sz w:val="12"/>
          <w:szCs w:val="12"/>
          <w:u w:val="single"/>
        </w:rPr>
        <w:t>class</w:t>
      </w:r>
      <w:r w:rsidRPr="003D0D1E">
        <w:rPr>
          <w:sz w:val="12"/>
          <w:szCs w:val="12"/>
        </w:rPr>
        <w:t xml:space="preserve"> speaking or writing assignments. </w:t>
      </w:r>
      <w:r w:rsidRPr="003D0D1E">
        <w:rPr>
          <w:b/>
          <w:sz w:val="12"/>
          <w:szCs w:val="12"/>
          <w:u w:val="single"/>
        </w:rPr>
        <w:t>The time and commitment of debate competitors manifests itself in skills which can be successfully transferred to a variety of professional experiences. Once removed from the competitive debate environment, debaters are more than capable of using effective delivery and other communication skills.</w:t>
      </w:r>
      <w:r w:rsidRPr="003D0D1E">
        <w:rPr>
          <w:sz w:val="12"/>
          <w:szCs w:val="12"/>
        </w:rPr>
        <w:t xml:space="preserve"> Evaluations of debate based on the competitive environment do an injustice to the excellence which the activity promotes. These benefits need to be made evident to others in the discipline. (p. 263)¶ ¶ Debate participation also has the potential to improve traditional grades and test scores. In a very direct way, many underachieving students, once “gone on debating,” become better academic performers. In a more indirect way others choose to meet the debate team’s academic eligibility requirements because they want to keep participating on the squad. Of course, some students fail to improve academically but our experience in over two decades of coaching is that at-risk and underachieving students tend to fall into the first two categories if they get excited about debate. Empirical data on the subject is hard to come by, however, one recent meta-analysis demonstrated that participation in debate is a powerful way to advance critical thinking skills (Allen, Berkowitz, Hunt, &amp; Louden, 1999). It is important to note that whether social scientists can prove a relationship between traditional educational measures and debate the point may be ancillary to an overall educational strategy. This paper seeks not simply to prove that debate can improve traditional student performance, but that debate is the sort of activity that can lead to student empowerment in a way that traditional education fails to encourage. In other words, academic debate has tremendous value quite apart from its ability to improve achievement. ¶ Secondly, </w:t>
      </w:r>
      <w:r w:rsidRPr="003D0D1E">
        <w:rPr>
          <w:b/>
          <w:sz w:val="12"/>
          <w:szCs w:val="12"/>
          <w:u w:val="single"/>
        </w:rPr>
        <w:t>academic debate is competitive</w:t>
      </w:r>
      <w:r w:rsidRPr="003D0D1E">
        <w:rPr>
          <w:sz w:val="12"/>
          <w:szCs w:val="12"/>
        </w:rPr>
        <w:t xml:space="preserve">. Wins and losses are awarded at the end of every debate. The best teams at each tournament receive trophies, as do the top speakers. Students are not competing against an abstract measure for a grade; they are competing against each other. The result is a much more rigorous evaluation process. Instead of relying on a single teacher to point out the strengths and weaknesses of each argument, the students (motivated by a desire to win) point out the weaknesses in each other’s arguments. Over the course of a season of debating, virtually all weaknesses are exposed at some point. The better teams, of course, address those shortcomings and improve. In all cases, </w:t>
      </w:r>
      <w:r w:rsidRPr="003D0D1E">
        <w:rPr>
          <w:b/>
          <w:sz w:val="12"/>
          <w:szCs w:val="12"/>
          <w:u w:val="single"/>
        </w:rPr>
        <w:t xml:space="preserve">the competition drives students to improve themselves and impress the judges.¶ </w:t>
      </w:r>
      <w:r w:rsidRPr="003D0D1E">
        <w:rPr>
          <w:sz w:val="12"/>
          <w:szCs w:val="12"/>
        </w:rPr>
        <w:t xml:space="preserve">Put bluntly, the competition makes debate frightening. It is well known that there is widespread fear of public speaking, and academic debate takes the stakes up a notch. Not only are students asked to speak in public, they must speak in public knowing that their positions will be attacked and about half the time they will be handed a loss for their efforts. Much can be done to make debate less intimidating (good judges will provide positive and negative feedback, and tournament environments can be made encouraging), but successful competitors will gain their success only by taking on great risks and overcoming great challenges.¶ Third, </w:t>
      </w:r>
      <w:r w:rsidRPr="003D0D1E">
        <w:rPr>
          <w:b/>
          <w:sz w:val="12"/>
          <w:szCs w:val="12"/>
          <w:u w:val="single"/>
        </w:rPr>
        <w:t>academic debate is interscholastic</w:t>
      </w:r>
      <w:r w:rsidRPr="003D0D1E">
        <w:rPr>
          <w:sz w:val="12"/>
          <w:szCs w:val="12"/>
        </w:rPr>
        <w:t xml:space="preserve">. Although practice </w:t>
      </w:r>
      <w:r w:rsidRPr="003D0D1E">
        <w:rPr>
          <w:b/>
          <w:sz w:val="12"/>
          <w:szCs w:val="12"/>
          <w:u w:val="single"/>
        </w:rPr>
        <w:t>debates</w:t>
      </w:r>
      <w:r w:rsidRPr="003D0D1E">
        <w:rPr>
          <w:sz w:val="12"/>
          <w:szCs w:val="12"/>
        </w:rPr>
        <w:t xml:space="preserve"> are held against other teams from a student’s own school, tournaments almost always feature competition against other high schools. The very nature of an interscholastic activity is such </w:t>
      </w:r>
      <w:r w:rsidRPr="003D0D1E">
        <w:rPr>
          <w:b/>
          <w:sz w:val="12"/>
          <w:szCs w:val="12"/>
          <w:u w:val="single"/>
        </w:rPr>
        <w:t>that students are constantly meeting people outside of their immediate social circle</w:t>
      </w:r>
      <w:r w:rsidRPr="003D0D1E">
        <w:rPr>
          <w:sz w:val="12"/>
          <w:szCs w:val="12"/>
          <w:u w:val="single"/>
        </w:rPr>
        <w:t>.</w:t>
      </w:r>
      <w:r w:rsidRPr="003D0D1E">
        <w:rPr>
          <w:sz w:val="12"/>
          <w:szCs w:val="12"/>
        </w:rPr>
        <w:t xml:space="preserve"> At large tournaments with a national draw debaters interact with other students who live in distant states and have experiences far removed from the other competitors. Students are exposed to other campuses, including collegiate venues, and are often judged by college students. Unlike athletic interscholastic activities, where students might never converse with their opponents, there is a large amount of “down time” before and after</w:t>
      </w:r>
      <w:r>
        <w:t xml:space="preserve"> </w:t>
      </w:r>
      <w:r w:rsidRPr="00FD36A9">
        <w:rPr>
          <w:b/>
          <w:highlight w:val="cyan"/>
          <w:u w:val="single"/>
        </w:rPr>
        <w:t>debates</w:t>
      </w:r>
      <w:r>
        <w:t xml:space="preserve"> that affords ample opportunity for informal conversation. These characteristics necessarily </w:t>
      </w:r>
      <w:r w:rsidRPr="00FD36A9">
        <w:rPr>
          <w:b/>
          <w:highlight w:val="cyan"/>
          <w:u w:val="single"/>
        </w:rPr>
        <w:t>broaden the perspectives and horizons of students.</w:t>
      </w:r>
      <w:r>
        <w:rPr>
          <w:b/>
          <w:highlight w:val="cyan"/>
          <w:u w:val="single"/>
        </w:rPr>
        <w:t xml:space="preserve"> </w:t>
      </w:r>
      <w:r w:rsidRPr="00FD36A9">
        <w:rPr>
          <w:b/>
          <w:highlight w:val="cyan"/>
          <w:u w:val="single"/>
        </w:rPr>
        <w:t>By meeting different people</w:t>
      </w:r>
      <w:r>
        <w:t xml:space="preserve"> from different cities, seeing different sights and campuses, the </w:t>
      </w:r>
      <w:r w:rsidRPr="00FD36A9">
        <w:rPr>
          <w:b/>
          <w:highlight w:val="cyan"/>
          <w:u w:val="single"/>
        </w:rPr>
        <w:t xml:space="preserve">students are exposed to </w:t>
      </w:r>
      <w:r w:rsidRPr="003D0D1E">
        <w:rPr>
          <w:b/>
          <w:highlight w:val="cyan"/>
          <w:u w:val="single"/>
        </w:rPr>
        <w:t>a way of life d</w:t>
      </w:r>
      <w:r w:rsidRPr="00FD36A9">
        <w:rPr>
          <w:b/>
          <w:highlight w:val="cyan"/>
          <w:u w:val="single"/>
        </w:rPr>
        <w:t>ifferent</w:t>
      </w:r>
      <w:r>
        <w:t xml:space="preserve"> </w:t>
      </w:r>
      <w:r w:rsidRPr="003D0D1E">
        <w:rPr>
          <w:sz w:val="12"/>
          <w:szCs w:val="12"/>
        </w:rPr>
        <w:t xml:space="preserve">(if only by degree) from their own. The benefits of contact with college campuses and college-student judges cannot be overestimated; urban students who may be the first in their families to attend college may not have a social support network that encourages post-secondary education. Meeting people who go to college and seeing campuses first hand is a powerful way to make college a less intimidating and more attainable place to be.¶ Further, the interscholastic model accelerates learning in a exponential way. Interscholastic debate differs from debate in the classroom (sometimes referred to as “debate across the curriculum”). The difference between the two is analogous to the difference between a regular gym class and a school’s basketball team that competes against other schools. The philosophy behind the gym class is that all students will benefit from some exposure to physical fitness; in a similar vein, the idea behind classroom debate is that all students will benefit from an exposure to the basic precepts of argument and debate. The philosophy behind the basketball team is that the very best athletes will excel to vastly greater levels of development by competing against the very best athletes of other schools. Similarly, tournament debate offers the students most “gone on” academic debating to sharpen and refine their skills to truly advanced degrees by competing in tournament formats against the best speakers and debaters from other institutions.¶ Fourth, academic debate is a time-pressured activity. </w:t>
      </w:r>
      <w:r w:rsidRPr="003D0D1E">
        <w:rPr>
          <w:b/>
          <w:sz w:val="12"/>
          <w:szCs w:val="12"/>
          <w:u w:val="single"/>
        </w:rPr>
        <w:t>The critical thinking and strategic skills are learned in a fast-paced environment.</w:t>
      </w:r>
      <w:r w:rsidRPr="003D0D1E">
        <w:rPr>
          <w:sz w:val="12"/>
          <w:szCs w:val="12"/>
        </w:rPr>
        <w:t xml:space="preserve"> Every speech, the cross-examination periods, and even the preparation time allotted for each team during the debate is subject to strict and limits. Time allocation often determines who wins and loses a debate, and the task is made all the more difficult given the complex number of arguments advanced in a given round. Consequently, debaters must not only work at understanding the arguments, but work at understanding which arguments are the most important to the final decision. A negative team may initiate ten arguments in their first speech (traditionally eight or nine minutes), but since their rebuttal speeches are roughly half as long competitors face decisions about which arguments are the more crucial. Constant awareness of the interrelationships between arguments is critical to success. Efficiency in word selection, language variety, and rhetorical choice are premium skills. All in all, the highly-specialized technical aspects of debate teach students not just to develop reasoning, speaking, and strategy skills, but teaches these skills in a pressured environment. By its very nature, debate sets the highest possible expectation for what students are capable of doing.¶ Fifth, </w:t>
      </w:r>
      <w:r w:rsidRPr="003D0D1E">
        <w:rPr>
          <w:b/>
          <w:sz w:val="12"/>
          <w:szCs w:val="12"/>
          <w:u w:val="single"/>
        </w:rPr>
        <w:t>academic debate is research intensive.</w:t>
      </w:r>
      <w:r w:rsidRPr="003D0D1E">
        <w:rPr>
          <w:sz w:val="12"/>
          <w:szCs w:val="12"/>
          <w:u w:val="single"/>
        </w:rPr>
        <w:t xml:space="preserve"> Debaters must know what the best arguments are against a particular position, and that understand must include knowing how the opposition can answer the those arguments. For example, a recent collegiate topic on Title VII of the 1964 Civil Rights Act necessitated discussions of a wide range of issues, regarding everything from pregnancy accommodation laws, to stronger protections for gays and lesbians in the workplace, to consideration of the effect of Title VII on minority businesses. On the high school Russia topic, an affirmative choosing to discuss the de-alerting of our nuclear weapons could expect a varied negative attack including diverse argumentation on the feasibility of the proposal, the lack of a risk of nuclear launch given current institutional structures, philosophical objections to any attempt make nuclear weapons “safer,” the political unpopularity of the proposal, and the program’s cost. </w:t>
      </w:r>
      <w:r w:rsidRPr="003D0D1E">
        <w:rPr>
          <w:b/>
          <w:sz w:val="12"/>
          <w:szCs w:val="12"/>
          <w:u w:val="single"/>
        </w:rPr>
        <w:t>The research demands</w:t>
      </w:r>
      <w:r w:rsidRPr="003D0D1E">
        <w:rPr>
          <w:sz w:val="12"/>
          <w:szCs w:val="12"/>
          <w:u w:val="single"/>
        </w:rPr>
        <w:t xml:space="preserve"> of academic debate, coupled with the competitive nature of debate, can </w:t>
      </w:r>
      <w:r w:rsidRPr="003D0D1E">
        <w:rPr>
          <w:b/>
          <w:sz w:val="12"/>
          <w:szCs w:val="12"/>
          <w:u w:val="single"/>
        </w:rPr>
        <w:t xml:space="preserve">motivate a student </w:t>
      </w:r>
      <w:r w:rsidRPr="003D0D1E">
        <w:rPr>
          <w:sz w:val="12"/>
          <w:szCs w:val="12"/>
          <w:u w:val="single"/>
        </w:rPr>
        <w:t xml:space="preserve">with little interest in research or education to research simply </w:t>
      </w:r>
      <w:r w:rsidRPr="003D0D1E">
        <w:rPr>
          <w:b/>
          <w:sz w:val="12"/>
          <w:szCs w:val="12"/>
          <w:u w:val="single"/>
        </w:rPr>
        <w:t>because they want to do well in debate</w:t>
      </w:r>
      <w:r w:rsidRPr="003D0D1E">
        <w:rPr>
          <w:sz w:val="12"/>
          <w:szCs w:val="12"/>
          <w:u w:val="single"/>
        </w:rPr>
        <w:t>.</w:t>
      </w:r>
      <w:r w:rsidRPr="003D0D1E">
        <w:rPr>
          <w:sz w:val="12"/>
          <w:szCs w:val="12"/>
        </w:rPr>
        <w:t xml:space="preserve"> In other words, competition becomes a vehicle for motivating students to research.¶ Finally, at its core debate is a dialectical process. Originally, the dialectical process referred to a question-and-answer format between students and teachers and was juxtaposed with a lecturing method of teaching (Infante, Rancer, &amp; Womack, 1990, p. 97). In more modern Hegelian and Marxist terms, it has come to mean the offering of a thesis, the counter of the thesis with an antithesis, and the continual refining of both the thesis and antithesis into a synthesis. Most recently, the term has been used to communicate relationships of constant tension, nonlinearity, and process. The term is used here to mean a type of thinking that recognizes both sides of problem, resists absolutist conclusions, demands the thorough questioning of any proposition, and recognizes the value of continually challenging both a thesis and its opposite. At least one theorist has argued that the dialectical process, thinking, and arguing, are synonymous (Billig, 1987).¶ Such dialectical practices lie at the heart of an academic debate. In the most general terms, the topic provides the thesis and is supported by the affirmative. The negative must offer the antithesis, and both teams defend their positions through a process of continual challenging. At a more microscopic level, each point either team offers is its own smaller thesis, and each point needs to be supported by evidence. The opposition will challenge the point with a contrary claim, an antithesis, and offer evidence for that contrary proposition. The remainder of the debate will be a process in which each team challenges the other side’s theses and evidence, defends its own claim and its own evidence, and may offer additional evidence to support its own point or refute that of the opposition. Cross-examination periods provide the chance for literal question-and-answer formats. The fact that debaters switch sides between rounds and defend both the affirmative and the negative side of a topic ensures that they are exposed to all possible points of view on a policy question. In short, academic debate demands that students challenge propositions, debate them from each side, and develop their discussions through the interrogation of policy claims. Academic debate is not an activity that simply facilitates dialectical thinking; debate is the practice of dialectical thinking in its most pure form. ¶ DEBATE AS A TOOL OF EMPOWERMENT¶ Given the criteria for an empowering education developed in the opening section of this paper, three questions remain. How does debate encourage students to think critically? How does debate teach students to be social critics? Finally, how does debate facilitate students becoming agents of change?¶ </w:t>
      </w:r>
      <w:r w:rsidRPr="00FD36A9">
        <w:rPr>
          <w:b/>
          <w:highlight w:val="cyan"/>
          <w:u w:val="single"/>
        </w:rPr>
        <w:t>Debate teaches students to become critical thinkers because of its dialectical nature</w:t>
      </w:r>
      <w:r>
        <w:t>.</w:t>
      </w:r>
      <w:r w:rsidRPr="003D0D1E">
        <w:rPr>
          <w:u w:val="single"/>
        </w:rPr>
        <w:t xml:space="preserve"> </w:t>
      </w:r>
      <w:r w:rsidRPr="003D0D1E">
        <w:rPr>
          <w:b/>
          <w:u w:val="single"/>
        </w:rPr>
        <w:t>Students in the habit of questioning the claims</w:t>
      </w:r>
      <w:r w:rsidRPr="003D0D1E">
        <w:rPr>
          <w:u w:val="single"/>
        </w:rPr>
        <w:t xml:space="preserve"> </w:t>
      </w:r>
      <w:r>
        <w:t xml:space="preserve">of others and thinking through the possible objections to their own claims </w:t>
      </w:r>
      <w:r w:rsidRPr="003D0D1E">
        <w:rPr>
          <w:b/>
          <w:u w:val="single"/>
        </w:rPr>
        <w:t>easily</w:t>
      </w:r>
      <w:r w:rsidRPr="003D0D1E">
        <w:rPr>
          <w:u w:val="single"/>
        </w:rPr>
        <w:t xml:space="preserve"> </w:t>
      </w:r>
      <w:r w:rsidRPr="003D0D1E">
        <w:rPr>
          <w:b/>
          <w:u w:val="single"/>
        </w:rPr>
        <w:t>develop</w:t>
      </w:r>
      <w:r w:rsidRPr="003D0D1E">
        <w:rPr>
          <w:u w:val="single"/>
        </w:rPr>
        <w:t xml:space="preserve"> the mental </w:t>
      </w:r>
      <w:r w:rsidRPr="003D0D1E">
        <w:rPr>
          <w:b/>
          <w:u w:val="single"/>
        </w:rPr>
        <w:t>faculties needed to become active consumers of info</w:t>
      </w:r>
      <w:r>
        <w:t xml:space="preserve">rmation. </w:t>
      </w:r>
      <w:r w:rsidRPr="005A640C">
        <w:rPr>
          <w:sz w:val="12"/>
          <w:szCs w:val="12"/>
        </w:rPr>
        <w:t>Rather than simply taking knowledge offered to them at face value, students almost automatically begin thinking through possible objections to any knowledge claim and develop poignant questions about it. Consider the recent controversies over whether evolutionism or creationism should be taught in science classes. Some groups would have only creationism taught; some groups would have only evolutionism taught. The most enlightened compromise is, of course, to teach both possibilities and allow students to choose their own answers</w:t>
      </w:r>
      <w:r>
        <w:t xml:space="preserve">. </w:t>
      </w:r>
      <w:r w:rsidRPr="003D0D1E">
        <w:rPr>
          <w:b/>
          <w:u w:val="single"/>
        </w:rPr>
        <w:t>Debate facilitates critical outcomes in all possible permutations</w:t>
      </w:r>
      <w:r>
        <w:t xml:space="preserve"> of the issue. If only one side of the dispute is taught, debaters will automatically begin to question the point of view advanced by the teacher by virtue of mental habit. If both sides of the issue are taught, debaters will have the intellectual skills necessary to ask the most pointed questions and evaluate the dispute in a mature, informed, and systematic way.</w:t>
      </w:r>
      <w:r w:rsidRPr="005A640C">
        <w:rPr>
          <w:sz w:val="12"/>
        </w:rPr>
        <w:t>¶</w:t>
      </w:r>
      <w:r>
        <w:rPr>
          <w:sz w:val="12"/>
        </w:rPr>
        <w:t xml:space="preserve"> </w:t>
      </w:r>
      <w:r w:rsidRPr="003D0D1E">
        <w:rPr>
          <w:b/>
          <w:u w:val="single"/>
        </w:rPr>
        <w:t xml:space="preserve">Academic </w:t>
      </w:r>
      <w:r w:rsidRPr="005A640C">
        <w:rPr>
          <w:b/>
          <w:highlight w:val="cyan"/>
          <w:u w:val="single"/>
        </w:rPr>
        <w:t xml:space="preserve">debate facilitates the </w:t>
      </w:r>
      <w:r w:rsidRPr="003D0D1E">
        <w:rPr>
          <w:b/>
          <w:u w:val="single"/>
        </w:rPr>
        <w:t xml:space="preserve">development of </w:t>
      </w:r>
      <w:r w:rsidRPr="005A640C">
        <w:rPr>
          <w:b/>
          <w:highlight w:val="cyan"/>
          <w:u w:val="single"/>
        </w:rPr>
        <w:t xml:space="preserve">students as social critics because </w:t>
      </w:r>
      <w:r w:rsidRPr="003D0D1E">
        <w:rPr>
          <w:b/>
          <w:u w:val="single"/>
        </w:rPr>
        <w:t>of its policy oriented and research intensive nature.</w:t>
      </w:r>
      <w:r>
        <w:t xml:space="preserve"> </w:t>
      </w:r>
      <w:r w:rsidRPr="005A640C">
        <w:rPr>
          <w:sz w:val="12"/>
          <w:szCs w:val="12"/>
        </w:rPr>
        <w:t>Although learning to think dialectically certainly might have some transferable skill that would allow students to evaluate questions of governance, no such transfer is even necessary. Students are directly debating questions of policy, and evaluating the effectiveness, morality, and desirability of different governmental actions and the possibility of non-governmental alternatives</w:t>
      </w:r>
      <w:r>
        <w:t xml:space="preserve">. Because all debates begin with an affirmative indictment of the status quo, all policy </w:t>
      </w:r>
      <w:r w:rsidRPr="005A640C">
        <w:rPr>
          <w:b/>
          <w:highlight w:val="cyan"/>
          <w:u w:val="single"/>
        </w:rPr>
        <w:t>debates invoke questions of</w:t>
      </w:r>
      <w:r>
        <w:t xml:space="preserve"> what </w:t>
      </w:r>
      <w:r w:rsidRPr="005A640C">
        <w:rPr>
          <w:b/>
          <w:highlight w:val="cyan"/>
          <w:u w:val="single"/>
        </w:rPr>
        <w:t>the current social order</w:t>
      </w:r>
      <w:r>
        <w:t xml:space="preserve"> is like </w:t>
      </w:r>
      <w:r w:rsidRPr="005A640C">
        <w:rPr>
          <w:b/>
          <w:highlight w:val="cyan"/>
          <w:u w:val="single"/>
        </w:rPr>
        <w:t>and how it can be improved.</w:t>
      </w:r>
      <w:r>
        <w:rPr>
          <w:b/>
          <w:u w:val="single"/>
        </w:rPr>
        <w:t xml:space="preserve"> </w:t>
      </w:r>
      <w:r w:rsidRPr="005A640C">
        <w:rPr>
          <w:sz w:val="12"/>
          <w:szCs w:val="12"/>
        </w:rPr>
        <w:t>Even when negative, students may offer “counter-plans” that provide alternative policy arrangements or philosophical critiques that ask the judge to “re-think” social orders and evaluate the affirmative plan in that new light. The research intensive nature of debate facilitates all these processes, and not only requires that students develop a broad base of knowledge about particular policy questions but also teaches them how to obtain knowledge on any policy question that they encounter.¶ Debate teaches students to become agents of change and risk takers because of its competitive, time-pressured, and interscholastic nature. Because debate is competitive, it can be terrifying. Students must engage in a public speaking event, then face the challenges of their opponent, and then immediately receive evaluation by a judge. Students who can face and overcome those challenges and those fears are seldom afraid of public dialogue in any other context, be it a political rally, city board meeting, electoral campaign, legal proceeding, or town hall meeting. The time pressured nature of the activity adds another element of challenge which, when mastered, makes other public discourse seem mundane by comparison. Finally, the interscholastic nature of debate makes students comfortable in dialogues with others of different backgrounds. Although there is no single, easy solution to the problem of confronting an institution controlled by someone that “we do not know and whose values we often do not share,” debate at least gives students the experience of competing against someone from a different socioeconomic level</w:t>
      </w:r>
      <w:r>
        <w:t xml:space="preserve">. </w:t>
      </w:r>
      <w:r w:rsidRPr="005A640C">
        <w:rPr>
          <w:sz w:val="12"/>
        </w:rPr>
        <w:t xml:space="preserve">¶ </w:t>
      </w:r>
      <w:r w:rsidRPr="003D0D1E">
        <w:rPr>
          <w:b/>
          <w:u w:val="single"/>
        </w:rPr>
        <w:t>Debate</w:t>
      </w:r>
      <w:r>
        <w:t xml:space="preserve"> thus </w:t>
      </w:r>
      <w:r w:rsidRPr="003D0D1E">
        <w:rPr>
          <w:b/>
          <w:u w:val="single"/>
        </w:rPr>
        <w:t>confronts</w:t>
      </w:r>
      <w:r>
        <w:t xml:space="preserve"> at all levels the problems that the under-served confront when approaching institutions so often governed by the graduates of rich, private schools: The under-served gain practice at policy discussions on equal footing with the wealthy, </w:t>
      </w:r>
      <w:r w:rsidRPr="003D0D1E">
        <w:rPr>
          <w:b/>
          <w:u w:val="single"/>
        </w:rPr>
        <w:t>skills of discourse are equalized,</w:t>
      </w:r>
      <w:r>
        <w:t xml:space="preserve"> the experience can make economic disadvantage less of a barrier when confronting other rhetors, and </w:t>
      </w:r>
      <w:r w:rsidRPr="003D0D1E">
        <w:rPr>
          <w:b/>
          <w:u w:val="single"/>
        </w:rPr>
        <w:t>debate can serve as a conduit for the economically under-served to gain positions of power in institutions</w:t>
      </w:r>
      <w:r>
        <w:t xml:space="preserve">. </w:t>
      </w:r>
      <w:r w:rsidRPr="005A640C">
        <w:rPr>
          <w:sz w:val="12"/>
          <w:szCs w:val="12"/>
        </w:rPr>
        <w:t>The interaction between students from all economic levels can increase understanding and common ground, making it less likely that the governing bodies will represent a single class and will misunderstand others due to a lack of contact. More basically, when students from urban schools debate against elite high schools and win, the students learn that victory is possible and that economic disadvantages can be overcome.¶ These arguments are theoretical; they cannot speak as powerfully as the voices of those who have experienced both the oppression of an education system failing from the “unique synergy between lack of funding and anachronistic pedagogical practices.” Ed Lee, who now holds a Master’s degree and works for an Urban Debate League in San Francisco, recounts his experience as an urban debater:¶ Educated in the public school system of inner-city Atlanta, my high school experience was tragically similar to the one depicted above. My savior, like many others, was the Atlanta Urban Debate League. It provided the opportunity to question the nefarious rites of passage (prison, drugs, and drinking) that seem to be uniquely debilitating to individuals in the poor urban communities. In enclaves of poverty, there is also an undercurrent of nihilism and negativity that eats away at the soul of the community. Adults are hopeless. Children follow their lead and become hopeless. The solution is to offer people a choice beyond minimum wage or prison. Urban Debate Leagues provide that. Debating delivers a galaxy of alternatives and opportunity for those who are only offered hopelessness and were unnecessary elements of our culture that existed becaused they (predominantly) go unquestioned. Questioning the very nature of our existence is at the heart of the debate process. I am left wondering what would occur if debate became as compulsory in inner-city educational culture as football and basketball? Imagine graduating from high school each year millions of underprivileged teenagers with the ability to articulate their needs, the needs of others, and the ability to offer solutions. I am convinced that someone would be forced to listen.¶ Urban</w:t>
      </w:r>
      <w:r>
        <w:t xml:space="preserve"> </w:t>
      </w:r>
      <w:r w:rsidRPr="005A640C">
        <w:rPr>
          <w:b/>
          <w:highlight w:val="cyan"/>
          <w:u w:val="single"/>
        </w:rPr>
        <w:t>debate</w:t>
      </w:r>
      <w:r>
        <w:t xml:space="preserve"> Leagues </w:t>
      </w:r>
      <w:r w:rsidRPr="003D0D1E">
        <w:rPr>
          <w:b/>
          <w:u w:val="single"/>
        </w:rPr>
        <w:t>offer a pedagogical tool that</w:t>
      </w:r>
      <w:r>
        <w:t xml:space="preserve"> simultaneously </w:t>
      </w:r>
      <w:r w:rsidRPr="005A640C">
        <w:rPr>
          <w:b/>
          <w:highlight w:val="cyan"/>
          <w:u w:val="single"/>
        </w:rPr>
        <w:t>opens the mind to alternatives and empowers students to take control of their lives</w:t>
      </w:r>
      <w:r>
        <w:t xml:space="preserve">. Half of the time, students are disseminating information and forming arguments about complex philosophical and political issues. In the other half, they answer the arguments of others. Self-reflexivity is an inherent part of the activity. Debating gives students the ability to articulate the partiality of all critical assessments. Contemporary educational techniques teach one side of the issue and universalize it as the only “truth.” </w:t>
      </w:r>
      <w:r w:rsidRPr="005A640C">
        <w:rPr>
          <w:b/>
          <w:highlight w:val="cyan"/>
          <w:u w:val="single"/>
        </w:rPr>
        <w:t>Debate forces students to evaluate both sides</w:t>
      </w:r>
      <w:r>
        <w:t xml:space="preserve">, </w:t>
      </w:r>
      <w:r w:rsidRPr="003D0D1E">
        <w:rPr>
          <w:b/>
          <w:highlight w:val="cyan"/>
          <w:u w:val="single"/>
        </w:rPr>
        <w:t>and</w:t>
      </w:r>
      <w:r>
        <w:t xml:space="preserve"> determine their independent contextualized truth. Additionally, </w:t>
      </w:r>
      <w:r w:rsidRPr="00CF3A37">
        <w:rPr>
          <w:u w:val="single"/>
        </w:rPr>
        <w:t xml:space="preserve">unlike the current pedagogy, </w:t>
      </w:r>
      <w:r w:rsidRPr="003D0D1E">
        <w:rPr>
          <w:u w:val="single"/>
        </w:rPr>
        <w:t>debate</w:t>
      </w:r>
      <w:r w:rsidRPr="003D0D1E">
        <w:rPr>
          <w:b/>
          <w:u w:val="single"/>
        </w:rPr>
        <w:t xml:space="preserve"> allows everything to be questioned…</w:t>
      </w:r>
      <w:r>
        <w:t xml:space="preserve">The ability to question subjectivities presented as the objective truth makes debate uniquely empowering for individuals disenfranchised by the current system. </w:t>
      </w:r>
      <w:r w:rsidRPr="005A640C">
        <w:rPr>
          <w:b/>
          <w:highlight w:val="cyan"/>
          <w:u w:val="single"/>
        </w:rPr>
        <w:t>It teaches students to interrogate their own institutionalized neglect and the systemic unhindered oppression of others.</w:t>
      </w:r>
      <w:r>
        <w:rPr>
          <w:b/>
          <w:highlight w:val="cyan"/>
          <w:u w:val="single"/>
        </w:rPr>
        <w:t xml:space="preserve"> </w:t>
      </w:r>
      <w:r w:rsidRPr="005A640C">
        <w:rPr>
          <w:b/>
          <w:highlight w:val="cyan"/>
          <w:u w:val="single"/>
        </w:rPr>
        <w:t>It is one of the few venues we are able to question authority.</w:t>
      </w:r>
      <w:r>
        <w:t xml:space="preserve"> </w:t>
      </w:r>
      <w:r w:rsidRPr="005A640C">
        <w:rPr>
          <w:sz w:val="12"/>
          <w:szCs w:val="12"/>
        </w:rPr>
        <w:t xml:space="preserve">(pp. 95-6)¶ ¶ Given the possibilities an urban debate program presents, it is worth examining the practical possibilities for a revitalization of urban debate. One thing is clear: Urban debate is under-utilized at present. Many urban debate programs died in the late sixties and early seventies as the result of massive budget cuts. As tax revenues diminished in educational coffers, debate programs, always treated as just one of the “extracurricular” activities, got lost in efforts to stop the institutional bleeding by “doing more with less.” While college debate is more vibrant, as early as 1975 major college debate organizations were acknowledging the lack of diversity in intercollegiate forensics. Little has changed over the past twenty-five years; minority participation remains exceptionally low at the two major national policy debate tournaments, the Cross Examination Debate Association championship and the National Debate Tournament (Hill, 1997; Stepp, 1997)¶ There has been some discussion about the reasons that current academic debate fails to include participants of all stripes. Loge (1998) maintains that the perception of debate as a white activity is one deterrent for black students. Hill (1997) argues that cultural communication differences hurt efforts at motivating African-American participation. Cirlin (1997) contends that the style in academic debate turns people off in general, and we need to consider sociological approaches to changing the nature of the activity. Cirlin believes that the rapid rate of delivery, the extreme emphasis on research, and the technical nature of the “game” serve to destroy the rhetorical usefulness of the event, he argues. However, Brand (1997) argues that criticism over format acts to shield discussions about the benefits of forensic participation. We agree with Brand, and believe that one primary reason for the lack of minority participation is that high schools remain segregated, and because race and class lines overlap to a large extent the minority students attending impoverished high schools often simply fail to have debate available to them. At the very least, there is not a conscious effort to encourage students, especially under-achieving students, to participate in debate.¶ The advent of new Urban Debate Leagues demonstrates that when debate opportunities exist in under-served high schools students tend to flock to them. Two seminal programs that can provide a model for success exist in Detroit and Atlanta. Detroit has the longest running contemporary urban debate policy league. Created in 1984, the Detroit Urban Debate League was initiated as part of a plan to expand opportunities for the city’s “Gifted and Talented” (Ziegelmueller, 1998). In partnership with Wayne State University, the Detroit Urban League (UDL) offered summer scholarships and a city league, culminated in a city championship. The program in Atlanta has been spearheaded by Emory University and has been tremendously successful. Emory partnered with the Soros Foundation’s Open Society Institute (OSI) early in their efforts; based on the Emory experience, the OSI has expanded its debate outreach programs and now sponsors Urban Debate Leagues in 10 different cities (including Detroit). One such program exists in New York, which was able to generate a fifteen team league in it’s first year of existence. The program was a success in every level: Traditionally at-risk students reported marked improvements in school, the popularity of these debate programs grew in each participating school, and some students received debate scholarships at colleges and universities around the country. This season, OSI expanded the program to an additional fifteen schools and generated donations and sponsors which offered first year UDL students the opportunity to continue instruction at summer camp. For example, the Universities of Iowa, Michigan, and Northwestern all gave full scholarships to UDL students demonstrating financial need and competitive success.¶ The Director of OSI program, Beth Breger, speaks to the success of the program:¶ Since the program’s inception, there has been significant networking and information exchange among grantees, as well as potential partners interested in launching similar programs elsewhere in the country. These initiatives have made great strides in attracting other sponsors and supporters, as programs in Atlanta, Detroit, Chicago, and New York already have funds allocated by the participating schools. Universities have contributed extensive in-kind support, school systems have begun to allocate funding from their budgets, and community and corporate foundations have expressed interest in supporting these initiatives.” (pp. 67-8)¶ </w:t>
      </w:r>
      <w:r w:rsidRPr="005A640C">
        <w:rPr>
          <w:sz w:val="12"/>
        </w:rPr>
        <w:t xml:space="preserve">¶ </w:t>
      </w:r>
      <w:r>
        <w:t xml:space="preserve">William Baker, director of the New York Urban Debate League, made this additional observation: “The students are reporting grades, watching CNN, and learning, in some cases for the first time, that </w:t>
      </w:r>
      <w:r w:rsidRPr="005A640C">
        <w:rPr>
          <w:b/>
          <w:highlight w:val="cyan"/>
          <w:u w:val="single"/>
        </w:rPr>
        <w:t>knowledge is power and debate is the tool for exercising that power</w:t>
      </w:r>
      <w:r>
        <w:t>” (1998, pp. 70-1).</w:t>
      </w:r>
      <w:r w:rsidRPr="005A640C">
        <w:rPr>
          <w:sz w:val="12"/>
        </w:rPr>
        <w:t>¶</w:t>
      </w:r>
      <w:r>
        <w:rPr>
          <w:sz w:val="12"/>
        </w:rPr>
        <w:t xml:space="preserve"> </w:t>
      </w:r>
      <w:r>
        <w:t xml:space="preserve">In short, </w:t>
      </w:r>
      <w:r w:rsidRPr="003D0D1E">
        <w:rPr>
          <w:b/>
          <w:u w:val="single"/>
        </w:rPr>
        <w:t xml:space="preserve">academic </w:t>
      </w:r>
      <w:r w:rsidRPr="005A640C">
        <w:rPr>
          <w:b/>
          <w:highlight w:val="cyan"/>
          <w:u w:val="single"/>
        </w:rPr>
        <w:t>debate has tremendous potential to empower</w:t>
      </w:r>
      <w:r w:rsidRPr="005A640C">
        <w:rPr>
          <w:b/>
          <w:u w:val="single"/>
        </w:rPr>
        <w:t xml:space="preserve"> </w:t>
      </w:r>
      <w:r w:rsidRPr="005A640C">
        <w:rPr>
          <w:b/>
          <w:highlight w:val="cyan"/>
          <w:u w:val="single"/>
        </w:rPr>
        <w:t>urban students and assist them in their development into active agents of change</w:t>
      </w:r>
      <w:r>
        <w:t xml:space="preserve">. </w:t>
      </w:r>
      <w:r w:rsidRPr="005A640C">
        <w:rPr>
          <w:sz w:val="12"/>
          <w:szCs w:val="12"/>
        </w:rPr>
        <w:t>Although urban debate is not currently widespread, there are some very promising vanguard programs that have demonstrated that urban debate on a national scale can be very successful.</w:t>
      </w:r>
      <w:r>
        <w:rPr>
          <w:sz w:val="12"/>
          <w:szCs w:val="12"/>
        </w:rPr>
        <w:t xml:space="preserve"> </w:t>
      </w:r>
      <w:r w:rsidRPr="005A640C">
        <w:rPr>
          <w:sz w:val="12"/>
          <w:szCs w:val="12"/>
        </w:rPr>
        <w:t>The efforts in Detroit and Atlanta and the interest and support of the OSI have allowed several promising models of urban debate to emerge.</w:t>
      </w:r>
      <w:r>
        <w:rPr>
          <w:sz w:val="12"/>
          <w:szCs w:val="12"/>
        </w:rPr>
        <w:t xml:space="preserve"> </w:t>
      </w:r>
      <w:r w:rsidRPr="005A640C">
        <w:rPr>
          <w:sz w:val="12"/>
          <w:szCs w:val="12"/>
        </w:rPr>
        <w:t>One can only wonder at the tremendous transformative effect</w:t>
      </w:r>
      <w:r>
        <w:rPr>
          <w:sz w:val="12"/>
          <w:szCs w:val="12"/>
        </w:rPr>
        <w:t xml:space="preserve"> </w:t>
      </w:r>
      <w:r w:rsidRPr="005A640C">
        <w:rPr>
          <w:sz w:val="12"/>
          <w:szCs w:val="12"/>
        </w:rPr>
        <w:t>programs and models could have if duplicated nationwide.</w:t>
      </w:r>
    </w:p>
    <w:p w14:paraId="4ABD8E3A" w14:textId="77777777" w:rsidR="007506E8" w:rsidRPr="00FE57D9" w:rsidRDefault="007506E8" w:rsidP="007506E8">
      <w:pPr>
        <w:pStyle w:val="Heading4"/>
      </w:pPr>
      <w:r>
        <w:t>Critical thinking and research skill that we learn from debate spill over and allow us to effectively pressure and draw attention to issues that creates actual change—we can turn back the master’s tools</w:t>
      </w:r>
    </w:p>
    <w:p w14:paraId="65062627" w14:textId="77777777" w:rsidR="007506E8" w:rsidRPr="00A91DEA" w:rsidRDefault="007506E8" w:rsidP="007506E8">
      <w:pPr>
        <w:rPr>
          <w:rStyle w:val="StyleBoldUnderline"/>
          <w:rFonts w:cs="Arial"/>
        </w:rPr>
      </w:pPr>
      <w:r w:rsidRPr="00A91DEA">
        <w:rPr>
          <w:rStyle w:val="StyleStyleBold12pt"/>
        </w:rPr>
        <w:t>Hager</w:t>
      </w:r>
      <w:r>
        <w:rPr>
          <w:rStyle w:val="StyleStyleBold12pt"/>
        </w:rPr>
        <w:t xml:space="preserve"> 92</w:t>
      </w:r>
      <w:r w:rsidRPr="00A91DEA">
        <w:rPr>
          <w:rFonts w:cs="Arial"/>
        </w:rPr>
        <w:t>, professor of political science – Bryn Mawr College</w:t>
      </w:r>
      <w:r w:rsidRPr="00A91DEA">
        <w:t xml:space="preserve">, </w:t>
      </w:r>
      <w:r w:rsidRPr="008F767F">
        <w:t>‘92</w:t>
      </w:r>
    </w:p>
    <w:p w14:paraId="37F29344" w14:textId="77777777" w:rsidR="007506E8" w:rsidRPr="00A91DEA" w:rsidRDefault="007506E8" w:rsidP="007506E8">
      <w:pPr>
        <w:rPr>
          <w:rFonts w:cs="Arial"/>
        </w:rPr>
      </w:pPr>
      <w:r w:rsidRPr="00A91DEA">
        <w:rPr>
          <w:rFonts w:cs="Arial"/>
        </w:rPr>
        <w:t xml:space="preserve">(Carol J., “Democratizing Technology: Citizen &amp; State in West German Energy Politics, 1974-1990” </w:t>
      </w:r>
      <w:r w:rsidRPr="00A91DEA">
        <w:rPr>
          <w:rFonts w:cs="Arial"/>
          <w:i/>
        </w:rPr>
        <w:t>Polity</w:t>
      </w:r>
      <w:r>
        <w:rPr>
          <w:rFonts w:cs="Arial"/>
        </w:rPr>
        <w:t>, Vol. 25, No. 1, p. 45-70</w:t>
      </w:r>
    </w:p>
    <w:p w14:paraId="70085D29" w14:textId="77777777" w:rsidR="007506E8" w:rsidRPr="00A91DEA" w:rsidRDefault="007506E8" w:rsidP="007506E8">
      <w:pPr>
        <w:rPr>
          <w:rFonts w:cs="Arial"/>
          <w:sz w:val="16"/>
        </w:rPr>
      </w:pPr>
      <w:r w:rsidRPr="00A91DEA">
        <w:rPr>
          <w:rFonts w:cs="Arial"/>
          <w:sz w:val="16"/>
        </w:rPr>
        <w:t xml:space="preserve">During this phase, </w:t>
      </w:r>
      <w:r w:rsidRPr="00A91DEA">
        <w:rPr>
          <w:rStyle w:val="StyleBoldUnderline"/>
          <w:rFonts w:cs="Arial"/>
        </w:rPr>
        <w:t xml:space="preserve">the citizen initiative attempted to overcome its defensive posture and implement an alternative politics. </w:t>
      </w:r>
      <w:r w:rsidRPr="00A91DEA">
        <w:rPr>
          <w:rFonts w:cs="Arial"/>
          <w:sz w:val="16"/>
        </w:rPr>
        <w:t>The strategy of legal</w:t>
      </w:r>
      <w:r w:rsidRPr="00A91DEA">
        <w:rPr>
          <w:rFonts w:cs="Arial"/>
          <w:u w:val="single"/>
        </w:rPr>
        <w:t xml:space="preserve"> </w:t>
      </w:r>
      <w:r w:rsidRPr="00A91DEA">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A91DEA">
        <w:rPr>
          <w:rStyle w:val="StyleBoldUnderline"/>
          <w:rFonts w:cs="Arial"/>
        </w:rPr>
        <w:t xml:space="preserve">The activists had </w:t>
      </w:r>
      <w:r w:rsidRPr="008F767F">
        <w:rPr>
          <w:rStyle w:val="StyleBoldUnderline"/>
          <w:rFonts w:cs="Arial"/>
          <w:highlight w:val="cyan"/>
        </w:rPr>
        <w:t>to find a viable means of achieving change</w:t>
      </w:r>
      <w:r w:rsidRPr="00A91DEA">
        <w:rPr>
          <w:rStyle w:val="StyleBoldUnderline"/>
          <w:rFonts w:cs="Arial"/>
        </w:rPr>
        <w:t xml:space="preserve">. </w:t>
      </w:r>
      <w:r w:rsidRPr="008F767F">
        <w:rPr>
          <w:rStyle w:val="StyleBoldUnderline"/>
          <w:rFonts w:cs="Arial"/>
          <w:highlight w:val="cyan"/>
        </w:rPr>
        <w:t>Citizens</w:t>
      </w:r>
      <w:r w:rsidRPr="00A91DEA">
        <w:rPr>
          <w:rStyle w:val="StyleBoldUnderline"/>
          <w:rFonts w:cs="Arial"/>
        </w:rPr>
        <w:t xml:space="preserve"> had </w:t>
      </w:r>
      <w:r w:rsidRPr="008F767F">
        <w:rPr>
          <w:rStyle w:val="StyleBoldUnderline"/>
          <w:rFonts w:cs="Arial"/>
          <w:highlight w:val="cyan"/>
        </w:rPr>
        <w:t>proved they could contribute to a</w:t>
      </w:r>
      <w:r w:rsidRPr="00A91DEA">
        <w:rPr>
          <w:rStyle w:val="StyleBoldUnderline"/>
          <w:rFonts w:cs="Arial"/>
        </w:rPr>
        <w:t xml:space="preserve"> substantive </w:t>
      </w:r>
      <w:r w:rsidRPr="008F767F">
        <w:rPr>
          <w:rStyle w:val="StyleBoldUnderline"/>
          <w:rFonts w:cs="Arial"/>
          <w:highlight w:val="cyan"/>
        </w:rPr>
        <w:t>policy discussion.</w:t>
      </w:r>
      <w:r w:rsidRPr="00A91DEA">
        <w:rPr>
          <w:rStyle w:val="StyleBoldUnderline"/>
          <w:rFonts w:cs="Arial"/>
        </w:rPr>
        <w:t xml:space="preserve"> </w:t>
      </w:r>
      <w:r w:rsidRPr="00A91DEA">
        <w:rPr>
          <w:rFonts w:cs="Arial"/>
          <w:sz w:val="16"/>
        </w:rPr>
        <w:t xml:space="preserve">Now, some </w:t>
      </w:r>
      <w:r w:rsidRPr="00A91DEA">
        <w:rPr>
          <w:rStyle w:val="Emphasis"/>
          <w:rFonts w:cs="Arial"/>
        </w:rPr>
        <w:t>activists turned to the parliamentary arena as a</w:t>
      </w:r>
      <w:r w:rsidRPr="00A91DEA">
        <w:rPr>
          <w:rFonts w:cs="Arial"/>
          <w:sz w:val="16"/>
        </w:rPr>
        <w:t xml:space="preserve"> possible </w:t>
      </w:r>
      <w:r w:rsidRPr="00A91DEA">
        <w:rPr>
          <w:rStyle w:val="Emphasis"/>
          <w:rFonts w:cs="Arial"/>
        </w:rPr>
        <w:t>forum for</w:t>
      </w:r>
      <w:r w:rsidRPr="00A91DEA">
        <w:rPr>
          <w:rFonts w:cs="Arial"/>
          <w:sz w:val="16"/>
        </w:rPr>
        <w:t xml:space="preserve"> an </w:t>
      </w:r>
      <w:r w:rsidRPr="00A91DEA">
        <w:rPr>
          <w:rStyle w:val="Emphasis"/>
        </w:rPr>
        <w:t xml:space="preserve">energy </w:t>
      </w:r>
      <w:r w:rsidRPr="00A91DEA">
        <w:rPr>
          <w:rStyle w:val="Emphasis"/>
          <w:rFonts w:cs="Arial"/>
        </w:rPr>
        <w:t>dialogue.</w:t>
      </w:r>
      <w:r w:rsidRPr="00A91DEA">
        <w:rPr>
          <w:rFonts w:cs="Arial"/>
          <w:sz w:val="16"/>
        </w:rPr>
        <w:t xml:space="preserve"> Until now, parliament had been conspicuously absent as a relevant policy maker, but </w:t>
      </w:r>
      <w:r w:rsidRPr="00A91DEA">
        <w:rPr>
          <w:rStyle w:val="StyleBoldUnderline"/>
          <w:rFonts w:cs="Arial"/>
        </w:rPr>
        <w:t>if parliament could be reshaped and activated, citizens would have a forum in which to address</w:t>
      </w:r>
      <w:r w:rsidRPr="00A91DEA">
        <w:rPr>
          <w:rFonts w:cs="Arial"/>
          <w:sz w:val="16"/>
        </w:rPr>
        <w:t xml:space="preserve"> the </w:t>
      </w:r>
      <w:r w:rsidRPr="00A91DEA">
        <w:rPr>
          <w:rStyle w:val="StyleBoldUnderline"/>
          <w:rFonts w:cs="Arial"/>
        </w:rPr>
        <w:t>broad questions of policy-making goals and forms. They would</w:t>
      </w:r>
      <w:r w:rsidRPr="00A91DEA">
        <w:rPr>
          <w:rFonts w:cs="Arial"/>
          <w:sz w:val="16"/>
        </w:rPr>
        <w:t xml:space="preserve"> also </w:t>
      </w:r>
      <w:r w:rsidRPr="00A91DEA">
        <w:rPr>
          <w:rStyle w:val="StyleBoldUnderline"/>
          <w:rFonts w:cs="Arial"/>
        </w:rPr>
        <w:t>have an institutional lever with which to pry apart</w:t>
      </w:r>
      <w:r w:rsidRPr="00A91DEA">
        <w:rPr>
          <w:rFonts w:cs="Arial"/>
          <w:sz w:val="16"/>
        </w:rPr>
        <w:t xml:space="preserve"> the </w:t>
      </w:r>
      <w:r w:rsidRPr="00A91DEA">
        <w:rPr>
          <w:rStyle w:val="StyleBoldUnderline"/>
          <w:rFonts w:cs="Arial"/>
        </w:rPr>
        <w:t>bureaucracy</w:t>
      </w:r>
      <w:r w:rsidRPr="00A91DEA">
        <w:rPr>
          <w:rFonts w:cs="Arial"/>
          <w:sz w:val="16"/>
        </w:rPr>
        <w:t xml:space="preserve"> and utility. None of the established political parties could offer an alternative program. Thus, local activists met to discuss forming their own voting list. These discussions provoked internal dissent. </w:t>
      </w:r>
      <w:r w:rsidRPr="00A91DEA">
        <w:rPr>
          <w:rStyle w:val="StyleBoldUnderline"/>
          <w:rFonts w:cs="Arial"/>
        </w:rPr>
        <w:t>Many</w:t>
      </w:r>
      <w:r w:rsidRPr="00A91DEA">
        <w:rPr>
          <w:rFonts w:cs="Arial"/>
          <w:sz w:val="16"/>
        </w:rPr>
        <w:t xml:space="preserve"> citizen initiative </w:t>
      </w:r>
      <w:r w:rsidRPr="00A91DEA">
        <w:rPr>
          <w:rStyle w:val="StyleBoldUnderline"/>
          <w:rFonts w:cs="Arial"/>
        </w:rPr>
        <w:t>members objected to the idea of forming a political party.</w:t>
      </w:r>
      <w:r w:rsidRPr="00A91DEA">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A91DEA">
        <w:rPr>
          <w:rStyle w:val="StyleBoldUnderline"/>
          <w:rFonts w:cs="Arial"/>
        </w:rPr>
        <w:t>a political party would give the movement an institutional platform from which to introduce</w:t>
      </w:r>
      <w:r w:rsidRPr="00A91DEA">
        <w:rPr>
          <w:rFonts w:cs="Arial"/>
          <w:sz w:val="16"/>
        </w:rPr>
        <w:t xml:space="preserve"> some of the </w:t>
      </w:r>
      <w:r w:rsidRPr="00A91DEA">
        <w:rPr>
          <w:rStyle w:val="StyleBoldUnderline"/>
          <w:rFonts w:cs="Arial"/>
        </w:rPr>
        <w:t>grassroots democratic political forms</w:t>
      </w:r>
      <w:r w:rsidRPr="00A91DEA">
        <w:rPr>
          <w:rFonts w:cs="Arial"/>
          <w:sz w:val="16"/>
        </w:rPr>
        <w:t xml:space="preserve"> the groups had developed. </w:t>
      </w:r>
      <w:r w:rsidRPr="00A91DEA">
        <w:rPr>
          <w:rStyle w:val="StyleBoldUnderline"/>
          <w:rFonts w:cs="Arial"/>
        </w:rPr>
        <w:t>Founding a</w:t>
      </w:r>
      <w:r w:rsidRPr="00A91DEA">
        <w:rPr>
          <w:rFonts w:cs="Arial"/>
          <w:sz w:val="16"/>
        </w:rPr>
        <w:t xml:space="preserve"> party as the </w:t>
      </w:r>
      <w:r w:rsidRPr="00A91DEA">
        <w:rPr>
          <w:rStyle w:val="StyleBoldUnderline"/>
          <w:rFonts w:cs="Arial"/>
        </w:rPr>
        <w:t xml:space="preserve">parliamentary arm of </w:t>
      </w:r>
      <w:r w:rsidRPr="008F767F">
        <w:rPr>
          <w:rStyle w:val="StyleBoldUnderline"/>
          <w:rFonts w:cs="Arial"/>
          <w:highlight w:val="cyan"/>
        </w:rPr>
        <w:t>the citizen movement</w:t>
      </w:r>
      <w:r w:rsidRPr="00A91DEA">
        <w:rPr>
          <w:rStyle w:val="StyleBoldUnderline"/>
          <w:rFonts w:cs="Arial"/>
        </w:rPr>
        <w:t xml:space="preserve"> would </w:t>
      </w:r>
      <w:r w:rsidRPr="007C064D">
        <w:rPr>
          <w:rStyle w:val="StyleBoldUnderline"/>
          <w:rFonts w:cs="Arial"/>
          <w:highlight w:val="cyan"/>
        </w:rPr>
        <w:t>allow these groups to play an active, critical role in institutionalized politics,</w:t>
      </w:r>
      <w:r w:rsidRPr="007C064D">
        <w:rPr>
          <w:rStyle w:val="StyleBoldUnderline"/>
          <w:rFonts w:cs="Arial"/>
        </w:rPr>
        <w:t xml:space="preserve"> </w:t>
      </w:r>
      <w:r w:rsidRPr="008F767F">
        <w:rPr>
          <w:rStyle w:val="Emphasis"/>
          <w:rFonts w:cs="Arial"/>
          <w:highlight w:val="cyan"/>
        </w:rPr>
        <w:t>participating in the policy debates while retaining their outside perspective</w:t>
      </w:r>
      <w:r w:rsidRPr="00A91DEA">
        <w:rPr>
          <w:rStyle w:val="Emphasis"/>
          <w:rFonts w:cs="Arial"/>
        </w:rPr>
        <w:t>.</w:t>
      </w:r>
      <w:r w:rsidRPr="00A91DEA">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A91DEA">
        <w:rPr>
          <w:rStyle w:val="StyleBoldUnderline"/>
          <w:rFonts w:cs="Arial"/>
        </w:rPr>
        <w:t>founders of the AL were</w:t>
      </w:r>
      <w:r w:rsidRPr="00A91DEA">
        <w:rPr>
          <w:rFonts w:cs="Arial"/>
          <w:sz w:val="16"/>
        </w:rPr>
        <w:t xml:space="preserve"> </w:t>
      </w:r>
      <w:r w:rsidRPr="00A91DEA">
        <w:rPr>
          <w:rStyle w:val="StyleBoldUnderline"/>
          <w:rFonts w:cs="Arial"/>
        </w:rPr>
        <w:t>encouraged by the success of</w:t>
      </w:r>
      <w:r w:rsidRPr="00A91DEA">
        <w:rPr>
          <w:rFonts w:cs="Arial"/>
          <w:sz w:val="16"/>
        </w:rPr>
        <w:t xml:space="preserve"> newly formed </w:t>
      </w:r>
      <w:r w:rsidRPr="00A91DEA">
        <w:rPr>
          <w:rStyle w:val="StyleBoldUnderline"/>
          <w:rFonts w:cs="Arial"/>
        </w:rPr>
        <w:t>local</w:t>
      </w:r>
      <w:r w:rsidRPr="00A91DEA">
        <w:rPr>
          <w:rFonts w:cs="Arial"/>
          <w:sz w:val="16"/>
        </w:rPr>
        <w:t xml:space="preserve"> green </w:t>
      </w:r>
      <w:r w:rsidRPr="00A91DEA">
        <w:rPr>
          <w:rStyle w:val="StyleBoldUnderline"/>
          <w:rFonts w:cs="Arial"/>
        </w:rPr>
        <w:t>parties in Lower Saxony and Hamburg</w:t>
      </w:r>
      <w:r w:rsidRPr="00A91DEA">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7C064D">
        <w:rPr>
          <w:rStyle w:val="StyleBoldUnderline"/>
          <w:rFonts w:cs="Arial"/>
          <w:highlight w:val="cyan"/>
        </w:rPr>
        <w:t>groups</w:t>
      </w:r>
      <w:r w:rsidRPr="00A91DEA">
        <w:rPr>
          <w:rFonts w:cs="Arial"/>
          <w:sz w:val="16"/>
        </w:rPr>
        <w:t xml:space="preserve"> in turn </w:t>
      </w:r>
      <w:r w:rsidRPr="007C064D">
        <w:rPr>
          <w:rStyle w:val="StyleBoldUnderline"/>
          <w:rFonts w:cs="Arial"/>
          <w:highlight w:val="cyan"/>
        </w:rPr>
        <w:t>focused constant attention on state</w:t>
      </w:r>
      <w:r w:rsidRPr="00A91DEA">
        <w:rPr>
          <w:rStyle w:val="StyleBoldUnderline"/>
          <w:rFonts w:cs="Arial"/>
        </w:rPr>
        <w:t xml:space="preserve"> planning "</w:t>
      </w:r>
      <w:r w:rsidRPr="007C064D">
        <w:rPr>
          <w:rStyle w:val="StyleBoldUnderline"/>
          <w:rFonts w:cs="Arial"/>
          <w:highlight w:val="cyan"/>
        </w:rPr>
        <w:t>errors," calling into question</w:t>
      </w:r>
      <w:r w:rsidRPr="00A91DEA">
        <w:rPr>
          <w:rStyle w:val="StyleBoldUnderline"/>
          <w:rFonts w:cs="Arial"/>
        </w:rPr>
        <w:t xml:space="preserve"> not only the decisions themselves, but also </w:t>
      </w:r>
      <w:r w:rsidRPr="007C064D">
        <w:rPr>
          <w:rStyle w:val="StyleBoldUnderline"/>
          <w:rFonts w:cs="Arial"/>
          <w:highlight w:val="cyan"/>
        </w:rPr>
        <w:t xml:space="preserve">the </w:t>
      </w:r>
      <w:r w:rsidRPr="007C064D">
        <w:rPr>
          <w:rStyle w:val="Emphasis"/>
          <w:rFonts w:cs="Arial"/>
          <w:highlight w:val="cyan"/>
        </w:rPr>
        <w:t>conventional forms of political decision making</w:t>
      </w:r>
      <w:r w:rsidRPr="00A91DEA">
        <w:rPr>
          <w:rStyle w:val="Emphasis"/>
          <w:rFonts w:cs="Arial"/>
        </w:rPr>
        <w:t xml:space="preserve"> that produced them</w:t>
      </w:r>
      <w:r w:rsidRPr="00A91DEA">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A91DEA">
        <w:rPr>
          <w:rStyle w:val="StyleBoldUnderline"/>
          <w:rFonts w:cs="Arial"/>
        </w:rPr>
        <w:t xml:space="preserve">As </w:t>
      </w:r>
      <w:r w:rsidRPr="007C064D">
        <w:rPr>
          <w:rStyle w:val="StyleBoldUnderline"/>
          <w:rFonts w:cs="Arial"/>
          <w:highlight w:val="cyan"/>
        </w:rPr>
        <w:t>they broadened their critique to include the</w:t>
      </w:r>
      <w:r w:rsidRPr="00A91DEA">
        <w:rPr>
          <w:rFonts w:cs="Arial"/>
          <w:sz w:val="16"/>
        </w:rPr>
        <w:t xml:space="preserve"> political </w:t>
      </w:r>
      <w:r w:rsidRPr="007C064D">
        <w:rPr>
          <w:rStyle w:val="StyleBoldUnderline"/>
          <w:rFonts w:cs="Arial"/>
          <w:highlight w:val="cyan"/>
        </w:rPr>
        <w:t>system as a whole</w:t>
      </w:r>
      <w:r w:rsidRPr="00A91DEA">
        <w:rPr>
          <w:rFonts w:cs="Arial"/>
          <w:sz w:val="16"/>
        </w:rPr>
        <w:t xml:space="preserve">, many </w:t>
      </w:r>
      <w:r w:rsidRPr="00A91DEA">
        <w:rPr>
          <w:rStyle w:val="StyleBoldUnderline"/>
          <w:rFonts w:cs="Arial"/>
        </w:rPr>
        <w:t>grassroots groups</w:t>
      </w:r>
      <w:r w:rsidRPr="00A91DEA">
        <w:rPr>
          <w:rFonts w:cs="Arial"/>
          <w:sz w:val="16"/>
        </w:rPr>
        <w:t xml:space="preserve"> found the extraparliamentary arena too restrictive. Like many in the West Berlin group, they </w:t>
      </w:r>
      <w:r w:rsidRPr="00A91DEA">
        <w:rPr>
          <w:rStyle w:val="StyleBoldUnderline"/>
          <w:rFonts w:cs="Arial"/>
        </w:rPr>
        <w:t>reasoned that</w:t>
      </w:r>
      <w:r w:rsidRPr="00A91DEA">
        <w:rPr>
          <w:rFonts w:cs="Arial"/>
          <w:sz w:val="16"/>
        </w:rPr>
        <w:t xml:space="preserve"> the necessary </w:t>
      </w:r>
      <w:r w:rsidRPr="007C064D">
        <w:rPr>
          <w:rStyle w:val="StyleBoldUnderline"/>
          <w:rFonts w:cs="Arial"/>
          <w:highlight w:val="cyan"/>
        </w:rPr>
        <w:t>change</w:t>
      </w:r>
      <w:r w:rsidRPr="00A91DEA">
        <w:rPr>
          <w:rStyle w:val="StyleBoldUnderline"/>
          <w:rFonts w:cs="Arial"/>
        </w:rPr>
        <w:t xml:space="preserve"> would require</w:t>
      </w:r>
      <w:r w:rsidRPr="00A91DEA">
        <w:rPr>
          <w:rFonts w:cs="Arial"/>
          <w:sz w:val="16"/>
        </w:rPr>
        <w:t xml:space="preserve"> a degree of </w:t>
      </w:r>
      <w:r w:rsidRPr="00A91DEA">
        <w:rPr>
          <w:rStyle w:val="StyleBoldUnderline"/>
          <w:rFonts w:cs="Arial"/>
        </w:rPr>
        <w:t xml:space="preserve">political restructuring that </w:t>
      </w:r>
      <w:r w:rsidRPr="007C064D">
        <w:rPr>
          <w:rStyle w:val="StyleBoldUnderline"/>
          <w:rFonts w:cs="Arial"/>
          <w:highlight w:val="cyan"/>
        </w:rPr>
        <w:t>could only be accomplished through</w:t>
      </w:r>
      <w:r w:rsidRPr="00A91DEA">
        <w:rPr>
          <w:rStyle w:val="StyleBoldUnderline"/>
          <w:rFonts w:cs="Arial"/>
        </w:rPr>
        <w:t xml:space="preserve"> their </w:t>
      </w:r>
      <w:r w:rsidRPr="007C064D">
        <w:rPr>
          <w:rStyle w:val="Emphasis"/>
          <w:rFonts w:cs="Arial"/>
          <w:highlight w:val="cyan"/>
        </w:rPr>
        <w:t>direct participation in</w:t>
      </w:r>
      <w:r w:rsidRPr="00A91DEA">
        <w:rPr>
          <w:rStyle w:val="Emphasis"/>
          <w:rFonts w:cs="Arial"/>
        </w:rPr>
        <w:t xml:space="preserve"> parliamentary </w:t>
      </w:r>
      <w:r w:rsidRPr="007C064D">
        <w:rPr>
          <w:rStyle w:val="Emphasis"/>
          <w:rFonts w:cs="Arial"/>
          <w:highlight w:val="cyan"/>
        </w:rPr>
        <w:t>politics</w:t>
      </w:r>
      <w:r w:rsidRPr="00A91DEA">
        <w:rPr>
          <w:rStyle w:val="Emphasis"/>
          <w:rFonts w:cs="Arial"/>
        </w:rPr>
        <w:t>.</w:t>
      </w:r>
      <w:r w:rsidRPr="00A91DEA">
        <w:rPr>
          <w:rFonts w:cs="Arial"/>
          <w:sz w:val="16"/>
        </w:rPr>
        <w:t xml:space="preserve"> Green/</w:t>
      </w:r>
      <w:r w:rsidRPr="00A91DEA">
        <w:rPr>
          <w:rStyle w:val="StyleBoldUnderline"/>
          <w:rFonts w:cs="Arial"/>
        </w:rPr>
        <w:t>alternative parties</w:t>
      </w:r>
      <w:r w:rsidRPr="00A91DEA">
        <w:rPr>
          <w:rFonts w:cs="Arial"/>
          <w:sz w:val="16"/>
        </w:rPr>
        <w:t xml:space="preserve"> and voting lists </w:t>
      </w:r>
      <w:r w:rsidRPr="00A91DEA">
        <w:rPr>
          <w:rStyle w:val="StyleBoldUnderline"/>
          <w:rFonts w:cs="Arial"/>
        </w:rPr>
        <w:t>sprang up nationwide and began to win seats in local assemblies.</w:t>
      </w:r>
      <w:r w:rsidRPr="00A91DEA">
        <w:rPr>
          <w:rFonts w:cs="Arial"/>
          <w:sz w:val="16"/>
        </w:rPr>
        <w:t xml:space="preserve"> The West Berlin Alternative List saw itself not as a party, but as the parliamentary arm of the citizen initiative movement. One member explains: "</w:t>
      </w:r>
      <w:r w:rsidRPr="00A91DEA">
        <w:rPr>
          <w:rStyle w:val="StyleBoldUnderline"/>
          <w:rFonts w:cs="Arial"/>
        </w:rPr>
        <w:t>the starting point</w:t>
      </w:r>
      <w:r w:rsidRPr="00A91DEA">
        <w:rPr>
          <w:rFonts w:cs="Arial"/>
          <w:sz w:val="16"/>
        </w:rPr>
        <w:t xml:space="preserve"> for alternative electoral participation </w:t>
      </w:r>
      <w:r w:rsidRPr="00A91DEA">
        <w:rPr>
          <w:rStyle w:val="StyleBoldUnderline"/>
          <w:rFonts w:cs="Arial"/>
        </w:rPr>
        <w:t>was</w:t>
      </w:r>
      <w:r w:rsidRPr="00A91DEA">
        <w:rPr>
          <w:rFonts w:cs="Arial"/>
          <w:sz w:val="16"/>
        </w:rPr>
        <w:t xml:space="preserve"> simply </w:t>
      </w:r>
      <w:r w:rsidRPr="00A91DEA">
        <w:rPr>
          <w:rStyle w:val="StyleBoldUnderline"/>
          <w:rFonts w:cs="Arial"/>
        </w:rPr>
        <w:t>the notion of achieving a greater audience for</w:t>
      </w:r>
      <w:r w:rsidRPr="00A91DEA">
        <w:rPr>
          <w:rFonts w:cs="Arial"/>
          <w:sz w:val="16"/>
        </w:rPr>
        <w:t xml:space="preserve"> [</w:t>
      </w:r>
      <w:r w:rsidRPr="00A91DEA">
        <w:rPr>
          <w:rStyle w:val="StyleBoldUnderline"/>
          <w:rFonts w:cs="Arial"/>
        </w:rPr>
        <w:t>our</w:t>
      </w:r>
      <w:r w:rsidRPr="00A91DEA">
        <w:rPr>
          <w:rFonts w:cs="Arial"/>
          <w:sz w:val="16"/>
        </w:rPr>
        <w:t xml:space="preserve">] own </w:t>
      </w:r>
      <w:r w:rsidRPr="00A91DEA">
        <w:rPr>
          <w:rStyle w:val="StyleBoldUnderline"/>
          <w:rFonts w:cs="Arial"/>
        </w:rPr>
        <w:t>ideas</w:t>
      </w:r>
      <w:r w:rsidRPr="00A91DEA">
        <w:rPr>
          <w:rFonts w:cs="Arial"/>
          <w:sz w:val="16"/>
        </w:rPr>
        <w:t xml:space="preserve"> and thus to work in support of the extraparliamentary movements and initia-tives,"47 including non-environmentally oriented groups. </w:t>
      </w:r>
      <w:r w:rsidRPr="00A91DEA">
        <w:rPr>
          <w:rStyle w:val="StyleBoldUnderline"/>
          <w:rFonts w:cs="Arial"/>
        </w:rPr>
        <w:t>The AL wanted to avoid developing structures and functions autonomous from the citizen initiative movement.</w:t>
      </w:r>
      <w:r w:rsidRPr="00A91DEA">
        <w:rPr>
          <w:rFonts w:cs="Arial"/>
          <w:sz w:val="16"/>
        </w:rPr>
        <w:t xml:space="preserve"> Members adhered to a list of principles, such as rotation and the imperative mandate, designed to keep parliamentarians attached to the grassroots. </w:t>
      </w:r>
      <w:r w:rsidRPr="00A91DEA">
        <w:rPr>
          <w:rStyle w:val="StyleBoldUnderline"/>
          <w:rFonts w:cs="Arial"/>
        </w:rPr>
        <w:t>Although</w:t>
      </w:r>
      <w:r w:rsidRPr="00A91DEA">
        <w:rPr>
          <w:rFonts w:cs="Arial"/>
          <w:sz w:val="16"/>
        </w:rPr>
        <w:t xml:space="preserve"> their insistence on </w:t>
      </w:r>
      <w:r w:rsidRPr="00A91DEA">
        <w:rPr>
          <w:rStyle w:val="StyleBoldUnderline"/>
          <w:rFonts w:cs="Arial"/>
        </w:rPr>
        <w:t>grassroots democracy often resulted in interminable heated discussions</w:t>
      </w:r>
      <w:r w:rsidRPr="00A91DEA">
        <w:rPr>
          <w:rFonts w:cs="Arial"/>
          <w:sz w:val="16"/>
        </w:rPr>
        <w:t xml:space="preserve">, the </w:t>
      </w:r>
      <w:r w:rsidRPr="00A91DEA">
        <w:rPr>
          <w:rStyle w:val="StyleBoldUnderline"/>
          <w:rFonts w:cs="Arial"/>
        </w:rPr>
        <w:t xml:space="preserve">participants recognized the importance of </w:t>
      </w:r>
      <w:r w:rsidRPr="00A91DEA">
        <w:rPr>
          <w:rStyle w:val="Emphasis"/>
          <w:rFonts w:cs="Arial"/>
        </w:rPr>
        <w:t>experimenting with new forms of decision making, of not succumbing to</w:t>
      </w:r>
      <w:r w:rsidRPr="00A91DEA">
        <w:rPr>
          <w:rFonts w:cs="Arial"/>
          <w:sz w:val="16"/>
        </w:rPr>
        <w:t xml:space="preserve"> the same </w:t>
      </w:r>
      <w:r w:rsidRPr="00A91DEA">
        <w:rPr>
          <w:rStyle w:val="Emphasis"/>
          <w:rFonts w:cs="Arial"/>
        </w:rPr>
        <w:t>hierarchical forms</w:t>
      </w:r>
      <w:r w:rsidRPr="00A91DEA">
        <w:rPr>
          <w:rFonts w:cs="Arial"/>
          <w:sz w:val="16"/>
        </w:rPr>
        <w:t xml:space="preserve"> they were challenging. Some argued that </w:t>
      </w:r>
      <w:r w:rsidRPr="00A91DEA">
        <w:rPr>
          <w:rStyle w:val="StyleBoldUnderline"/>
          <w:rFonts w:cs="Arial"/>
        </w:rPr>
        <w:t>the proper role of citizen initiative groups was</w:t>
      </w:r>
      <w:r w:rsidRPr="00A91DEA">
        <w:rPr>
          <w:rFonts w:cs="Arial"/>
          <w:sz w:val="16"/>
        </w:rPr>
        <w:t xml:space="preserve"> not to represent the public in government, but </w:t>
      </w:r>
      <w:r w:rsidRPr="00A91DEA">
        <w:rPr>
          <w:rStyle w:val="StyleBoldUnderline"/>
          <w:rFonts w:cs="Arial"/>
        </w:rPr>
        <w:t>to mobilize other citizens to participate directly in politics themselves</w:t>
      </w:r>
      <w:r w:rsidRPr="00A91DEA">
        <w:rPr>
          <w:rFonts w:cs="Arial"/>
          <w:sz w:val="16"/>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7C064D">
        <w:rPr>
          <w:rStyle w:val="StyleBoldUnderline"/>
          <w:rFonts w:cs="Arial"/>
          <w:highlight w:val="cyan"/>
        </w:rPr>
        <w:t>By exposing administrative failings in a public settin</w:t>
      </w:r>
      <w:r w:rsidRPr="00A91DEA">
        <w:rPr>
          <w:rStyle w:val="StyleBoldUnderline"/>
          <w:rFonts w:cs="Arial"/>
        </w:rPr>
        <w:t>g, and by producing a</w:t>
      </w:r>
      <w:r w:rsidRPr="00A91DEA">
        <w:rPr>
          <w:rFonts w:cs="Arial"/>
          <w:sz w:val="16"/>
        </w:rPr>
        <w:t xml:space="preserve"> modernization </w:t>
      </w:r>
      <w:r w:rsidRPr="00A91DEA">
        <w:rPr>
          <w:rStyle w:val="StyleBoldUnderline"/>
          <w:rFonts w:cs="Arial"/>
          <w:bdr w:val="single" w:sz="4" w:space="0" w:color="auto"/>
        </w:rPr>
        <w:t>plan itself</w:t>
      </w:r>
      <w:r w:rsidRPr="00A91DEA">
        <w:rPr>
          <w:rFonts w:cs="Arial"/>
          <w:sz w:val="16"/>
        </w:rPr>
        <w:t xml:space="preserve">, </w:t>
      </w:r>
      <w:r w:rsidRPr="007C064D">
        <w:rPr>
          <w:rStyle w:val="StyleBoldUnderline"/>
          <w:rFonts w:cs="Arial"/>
          <w:highlight w:val="cyan"/>
        </w:rPr>
        <w:t>the</w:t>
      </w:r>
      <w:r w:rsidRPr="00A91DEA">
        <w:rPr>
          <w:rFonts w:cs="Arial"/>
          <w:sz w:val="16"/>
        </w:rPr>
        <w:t xml:space="preserve"> combined citizen </w:t>
      </w:r>
      <w:r w:rsidRPr="007C064D">
        <w:rPr>
          <w:rStyle w:val="StyleBoldUnderline"/>
          <w:rFonts w:cs="Arial"/>
          <w:highlight w:val="cyan"/>
        </w:rPr>
        <w:t>initiative</w:t>
      </w:r>
      <w:r w:rsidRPr="00A91DEA">
        <w:rPr>
          <w:rFonts w:cs="Arial"/>
          <w:sz w:val="16"/>
        </w:rPr>
        <w:t xml:space="preserve"> and AL </w:t>
      </w:r>
      <w:r w:rsidRPr="007C064D">
        <w:rPr>
          <w:rStyle w:val="StyleBoldUnderline"/>
          <w:rFonts w:cs="Arial"/>
          <w:highlight w:val="cyan"/>
        </w:rPr>
        <w:t>forced</w:t>
      </w:r>
      <w:r w:rsidRPr="00A91DEA">
        <w:rPr>
          <w:rStyle w:val="StyleBoldUnderline"/>
          <w:rFonts w:cs="Arial"/>
        </w:rPr>
        <w:t xml:space="preserve"> bureaucratic </w:t>
      </w:r>
      <w:r w:rsidRPr="007C064D">
        <w:rPr>
          <w:rStyle w:val="StyleBoldUnderline"/>
          <w:rFonts w:cs="Arial"/>
          <w:highlight w:val="cyan"/>
        </w:rPr>
        <w:t>authorities to push</w:t>
      </w:r>
      <w:r w:rsidRPr="00A91DEA">
        <w:rPr>
          <w:rFonts w:cs="Arial"/>
          <w:sz w:val="16"/>
        </w:rPr>
        <w:t xml:space="preserve"> the utility for </w:t>
      </w:r>
      <w:r w:rsidRPr="007C064D">
        <w:rPr>
          <w:rStyle w:val="StyleBoldUnderline"/>
          <w:rFonts w:cs="Arial"/>
          <w:highlight w:val="cyan"/>
        </w:rPr>
        <w:t>improvements</w:t>
      </w:r>
      <w:r w:rsidRPr="00A91DEA">
        <w:rPr>
          <w:rStyle w:val="StyleBoldUnderline"/>
          <w:rFonts w:cs="Arial"/>
        </w:rPr>
        <w:t xml:space="preserve">. </w:t>
      </w:r>
      <w:r w:rsidRPr="007C064D">
        <w:rPr>
          <w:rStyle w:val="StyleBoldUnderline"/>
          <w:rFonts w:cs="Arial"/>
          <w:sz w:val="12"/>
          <w:szCs w:val="12"/>
        </w:rPr>
        <w:t xml:space="preserve">They also forced the authorities to consider different technological solutions to West Berlin's energy and environmental problems. In this way, the activists served as technological innovators. </w:t>
      </w:r>
      <w:r w:rsidRPr="007C064D">
        <w:rPr>
          <w:rFonts w:cs="Arial"/>
          <w:sz w:val="12"/>
          <w:szCs w:val="12"/>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7C064D">
        <w:rPr>
          <w:rStyle w:val="StyleBoldUnderline"/>
          <w:rFonts w:cs="Arial"/>
          <w:sz w:val="12"/>
          <w:szCs w:val="12"/>
        </w:rPr>
        <w:t xml:space="preserve">the public discussion of energy policy </w:t>
      </w:r>
      <w:r w:rsidRPr="007C064D">
        <w:rPr>
          <w:rStyle w:val="Emphasis"/>
          <w:rFonts w:cs="Arial"/>
          <w:sz w:val="12"/>
          <w:szCs w:val="12"/>
        </w:rPr>
        <w:t>motivated policy makers</w:t>
      </w:r>
      <w:r w:rsidRPr="007C064D">
        <w:rPr>
          <w:rStyle w:val="StyleBoldUnderline"/>
          <w:rFonts w:cs="Arial"/>
          <w:sz w:val="12"/>
          <w:szCs w:val="12"/>
        </w:rPr>
        <w:t xml:space="preserve"> to take stronger positions in favor of environmental protection. </w:t>
      </w:r>
      <w:r w:rsidRPr="007C064D">
        <w:rPr>
          <w:rFonts w:cs="Arial"/>
          <w:sz w:val="12"/>
          <w:szCs w:val="12"/>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7C064D">
        <w:rPr>
          <w:rStyle w:val="StyleBoldUnderline"/>
          <w:rFonts w:cs="Arial"/>
          <w:sz w:val="12"/>
          <w:szCs w:val="12"/>
        </w:rPr>
        <w:t>through the efforts of the</w:t>
      </w:r>
      <w:r w:rsidRPr="007C064D">
        <w:rPr>
          <w:rFonts w:cs="Arial"/>
          <w:sz w:val="12"/>
          <w:szCs w:val="12"/>
        </w:rPr>
        <w:t xml:space="preserve"> Alter-native List (</w:t>
      </w:r>
      <w:r w:rsidRPr="007C064D">
        <w:rPr>
          <w:rStyle w:val="StyleBoldUnderline"/>
          <w:rFonts w:cs="Arial"/>
          <w:sz w:val="12"/>
          <w:szCs w:val="12"/>
        </w:rPr>
        <w:t>AL</w:t>
      </w:r>
      <w:r w:rsidRPr="007C064D">
        <w:rPr>
          <w:rFonts w:cs="Arial"/>
          <w:sz w:val="12"/>
          <w:szCs w:val="12"/>
        </w:rPr>
        <w:t xml:space="preserve">) in parliament, </w:t>
      </w:r>
      <w:r w:rsidRPr="007C064D">
        <w:rPr>
          <w:rStyle w:val="StyleBoldUnderline"/>
          <w:rFonts w:cs="Arial"/>
          <w:sz w:val="12"/>
          <w:szCs w:val="12"/>
        </w:rPr>
        <w:t>the</w:t>
      </w:r>
      <w:r w:rsidRPr="007C064D">
        <w:rPr>
          <w:rFonts w:cs="Arial"/>
          <w:sz w:val="12"/>
          <w:szCs w:val="12"/>
        </w:rPr>
        <w:t xml:space="preserve"> Land </w:t>
      </w:r>
      <w:r w:rsidRPr="007C064D">
        <w:rPr>
          <w:rStyle w:val="StyleBoldUnderline"/>
          <w:rFonts w:cs="Arial"/>
          <w:sz w:val="12"/>
          <w:szCs w:val="12"/>
        </w:rPr>
        <w:t>government</w:t>
      </w:r>
      <w:r w:rsidRPr="007C064D">
        <w:rPr>
          <w:rFonts w:cs="Arial"/>
          <w:sz w:val="12"/>
          <w:szCs w:val="12"/>
        </w:rPr>
        <w:t xml:space="preserve"> and BEWAG </w:t>
      </w:r>
      <w:r w:rsidRPr="007C064D">
        <w:rPr>
          <w:rStyle w:val="StyleBoldUnderline"/>
          <w:rFonts w:cs="Arial"/>
          <w:sz w:val="12"/>
          <w:szCs w:val="12"/>
        </w:rPr>
        <w:t>formulated a long sought modernization and environmental protection plan</w:t>
      </w:r>
      <w:r w:rsidRPr="007C064D">
        <w:rPr>
          <w:rFonts w:cs="Arial"/>
          <w:sz w:val="12"/>
          <w:szCs w:val="12"/>
        </w:rPr>
        <w:t xml:space="preserve"> for all of the city's plants. </w:t>
      </w:r>
      <w:r w:rsidRPr="007C064D">
        <w:rPr>
          <w:rStyle w:val="StyleBoldUnderline"/>
          <w:rFonts w:cs="Arial"/>
          <w:sz w:val="12"/>
          <w:szCs w:val="12"/>
        </w:rPr>
        <w:t>The AL prompted the other parliamentary parties to take pollution control seriously.</w:t>
      </w:r>
      <w:r w:rsidRPr="007C064D">
        <w:rPr>
          <w:rFonts w:cs="Arial"/>
          <w:sz w:val="12"/>
          <w:szCs w:val="12"/>
        </w:rPr>
        <w:t xml:space="preserve"> </w:t>
      </w:r>
      <w:r w:rsidRPr="007C064D">
        <w:rPr>
          <w:rStyle w:val="Emphasis"/>
          <w:rFonts w:cs="Arial"/>
          <w:sz w:val="12"/>
          <w:szCs w:val="12"/>
        </w:rPr>
        <w:t>Throughout the FRG, energy politics evolved in a similar fashion.</w:t>
      </w:r>
      <w:r w:rsidRPr="007C064D">
        <w:rPr>
          <w:rFonts w:cs="Arial"/>
          <w:sz w:val="12"/>
          <w:szCs w:val="12"/>
        </w:rPr>
        <w:t xml:space="preserve"> As Habermas claimed, </w:t>
      </w:r>
      <w:r w:rsidRPr="007C064D">
        <w:rPr>
          <w:rStyle w:val="StyleBoldUnderline"/>
          <w:rFonts w:cs="Arial"/>
          <w:sz w:val="12"/>
          <w:szCs w:val="12"/>
        </w:rPr>
        <w:t>underlying the objections against particular projects was a reaction against the administrative-economic system in general. One author</w:t>
      </w:r>
      <w:r w:rsidRPr="007C064D">
        <w:rPr>
          <w:rFonts w:cs="Arial"/>
          <w:sz w:val="12"/>
          <w:szCs w:val="12"/>
        </w:rPr>
        <w:t xml:space="preserve">, for example, </w:t>
      </w:r>
      <w:r w:rsidRPr="007C064D">
        <w:rPr>
          <w:rStyle w:val="StyleBoldUnderline"/>
          <w:rFonts w:cs="Arial"/>
          <w:sz w:val="12"/>
          <w:szCs w:val="12"/>
        </w:rPr>
        <w:t>describes the emergence of two-dimensional protest</w:t>
      </w:r>
      <w:r w:rsidRPr="007C064D">
        <w:rPr>
          <w:rFonts w:cs="Arial"/>
          <w:sz w:val="12"/>
          <w:szCs w:val="12"/>
        </w:rPr>
        <w:t xml:space="preserve"> against nuclear energy: The </w:t>
      </w:r>
      <w:r w:rsidRPr="007C064D">
        <w:rPr>
          <w:rStyle w:val="StyleBoldUnderline"/>
          <w:rFonts w:cs="Arial"/>
          <w:sz w:val="12"/>
          <w:szCs w:val="12"/>
        </w:rPr>
        <w:t>resistance against a concrete project became</w:t>
      </w:r>
      <w:r w:rsidRPr="007C064D">
        <w:rPr>
          <w:rFonts w:cs="Arial"/>
          <w:sz w:val="12"/>
          <w:szCs w:val="12"/>
        </w:rPr>
        <w:t xml:space="preserve"> understood simul-taneously as </w:t>
      </w:r>
      <w:r w:rsidRPr="007C064D">
        <w:rPr>
          <w:rStyle w:val="StyleBoldUnderline"/>
          <w:rFonts w:cs="Arial"/>
          <w:sz w:val="12"/>
          <w:szCs w:val="12"/>
        </w:rPr>
        <w:t>resistance against the entire</w:t>
      </w:r>
      <w:r w:rsidRPr="007C064D">
        <w:rPr>
          <w:rFonts w:cs="Arial"/>
          <w:sz w:val="12"/>
          <w:szCs w:val="12"/>
        </w:rPr>
        <w:t xml:space="preserve"> atomic </w:t>
      </w:r>
      <w:r w:rsidRPr="007C064D">
        <w:rPr>
          <w:rStyle w:val="StyleBoldUnderline"/>
          <w:rFonts w:cs="Arial"/>
          <w:sz w:val="12"/>
          <w:szCs w:val="12"/>
        </w:rPr>
        <w:t>program.</w:t>
      </w:r>
      <w:r w:rsidRPr="007C064D">
        <w:rPr>
          <w:rFonts w:cs="Arial"/>
          <w:sz w:val="12"/>
          <w:szCs w:val="12"/>
        </w:rPr>
        <w:t xml:space="preserve"> </w:t>
      </w:r>
      <w:r w:rsidRPr="007C064D">
        <w:rPr>
          <w:rStyle w:val="Emphasis"/>
          <w:rFonts w:cs="Arial"/>
          <w:sz w:val="12"/>
          <w:szCs w:val="12"/>
        </w:rPr>
        <w:t>Questions</w:t>
      </w:r>
      <w:r w:rsidRPr="007C064D">
        <w:rPr>
          <w:rFonts w:cs="Arial"/>
          <w:sz w:val="12"/>
          <w:szCs w:val="12"/>
        </w:rPr>
        <w:t xml:space="preserve"> of energy planning, of economic growth, of understanding </w:t>
      </w:r>
      <w:r w:rsidRPr="007C064D">
        <w:rPr>
          <w:rStyle w:val="Emphasis"/>
          <w:rFonts w:cs="Arial"/>
          <w:sz w:val="12"/>
          <w:szCs w:val="12"/>
        </w:rPr>
        <w:t>of democracy entered the picture</w:t>
      </w:r>
      <w:r w:rsidRPr="007C064D">
        <w:rPr>
          <w:rFonts w:cs="Arial"/>
          <w:sz w:val="12"/>
          <w:szCs w:val="12"/>
        </w:rPr>
        <w:t>.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w:t>
      </w:r>
      <w:r w:rsidRPr="00A91DEA">
        <w:rPr>
          <w:rFonts w:cs="Arial"/>
          <w:sz w:val="16"/>
        </w:rPr>
        <w:t xml:space="preserve"> </w:t>
      </w:r>
      <w:r w:rsidRPr="007C064D">
        <w:rPr>
          <w:rStyle w:val="StyleBoldUnderline"/>
          <w:rFonts w:cs="Arial"/>
          <w:highlight w:val="cyan"/>
        </w:rPr>
        <w:t xml:space="preserve">the citizen initiative </w:t>
      </w:r>
      <w:r w:rsidRPr="007C064D">
        <w:rPr>
          <w:rStyle w:val="Emphasis"/>
          <w:rFonts w:cs="Arial"/>
          <w:highlight w:val="cyan"/>
        </w:rPr>
        <w:t>began with a project critique</w:t>
      </w:r>
      <w:r w:rsidRPr="007C064D">
        <w:rPr>
          <w:rStyle w:val="StyleBoldUnderline"/>
          <w:rFonts w:cs="Arial"/>
          <w:highlight w:val="cyan"/>
        </w:rPr>
        <w:t xml:space="preserve"> and arrived at </w:t>
      </w:r>
      <w:r w:rsidRPr="007C064D">
        <w:rPr>
          <w:rStyle w:val="StyleBoldUnderline"/>
          <w:rFonts w:cs="Arial"/>
          <w:i/>
          <w:highlight w:val="cyan"/>
        </w:rPr>
        <w:t>Systemkritik</w:t>
      </w:r>
      <w:r w:rsidRPr="007C064D">
        <w:rPr>
          <w:rStyle w:val="StyleBoldUnderline"/>
          <w:rFonts w:cs="Arial"/>
          <w:highlight w:val="cyan"/>
        </w:rPr>
        <w:t>.</w:t>
      </w:r>
      <w:r w:rsidRPr="007C064D">
        <w:rPr>
          <w:rFonts w:cs="Arial"/>
          <w:sz w:val="12"/>
          <w:szCs w:val="12"/>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7C064D">
        <w:rPr>
          <w:rStyle w:val="StyleBoldUnderline"/>
          <w:rFonts w:cs="Arial"/>
          <w:sz w:val="12"/>
          <w:szCs w:val="12"/>
        </w:rPr>
        <w:t>groups overcame their defensive posture enough to begin to formulate an alternative politics</w:t>
      </w:r>
      <w:r w:rsidRPr="007C064D">
        <w:rPr>
          <w:rFonts w:cs="Arial"/>
          <w:sz w:val="12"/>
          <w:szCs w:val="12"/>
        </w:rPr>
        <w:t xml:space="preserve">, </w:t>
      </w:r>
      <w:r w:rsidRPr="007C064D">
        <w:rPr>
          <w:rStyle w:val="Emphasis"/>
          <w:rFonts w:cs="Arial"/>
          <w:sz w:val="12"/>
          <w:szCs w:val="12"/>
        </w:rPr>
        <w:t>based upon</w:t>
      </w:r>
      <w:r w:rsidRPr="007C064D">
        <w:rPr>
          <w:rFonts w:cs="Arial"/>
          <w:sz w:val="12"/>
          <w:szCs w:val="12"/>
        </w:rPr>
        <w:t xml:space="preserve"> concepts such as </w:t>
      </w:r>
      <w:r w:rsidRPr="007C064D">
        <w:rPr>
          <w:rStyle w:val="Emphasis"/>
          <w:rFonts w:cs="Arial"/>
          <w:sz w:val="12"/>
          <w:szCs w:val="12"/>
        </w:rPr>
        <w:t>decision making</w:t>
      </w:r>
      <w:r w:rsidRPr="007C064D">
        <w:rPr>
          <w:rFonts w:cs="Arial"/>
          <w:sz w:val="12"/>
          <w:szCs w:val="12"/>
        </w:rPr>
        <w:t xml:space="preserve"> through mutual understanding rather than technical criteria or bargaining. This new politics required new modes of interaction which the old corporatist or pluralist forms could not provide. </w:t>
      </w:r>
      <w:r w:rsidRPr="007C064D">
        <w:rPr>
          <w:rStyle w:val="StyleBoldUnderline"/>
          <w:rFonts w:cs="Arial"/>
          <w:sz w:val="12"/>
          <w:szCs w:val="12"/>
        </w:rPr>
        <w:t>Through</w:t>
      </w:r>
      <w:r w:rsidRPr="007C064D">
        <w:rPr>
          <w:rFonts w:cs="Arial"/>
          <w:sz w:val="12"/>
          <w:szCs w:val="12"/>
        </w:rPr>
        <w:t xml:space="preserve"> the formation of green/</w:t>
      </w:r>
      <w:r w:rsidRPr="007C064D">
        <w:rPr>
          <w:rStyle w:val="StyleBoldUnderline"/>
          <w:rFonts w:cs="Arial"/>
          <w:sz w:val="12"/>
          <w:szCs w:val="12"/>
        </w:rPr>
        <w:t>alternative parties and voting lists and through new parliamentary commissions</w:t>
      </w:r>
      <w:r w:rsidRPr="007C064D">
        <w:rPr>
          <w:rFonts w:cs="Arial"/>
          <w:sz w:val="12"/>
          <w:szCs w:val="12"/>
        </w:rPr>
        <w:t xml:space="preserve"> such as the two described in the case study, some </w:t>
      </w:r>
      <w:r w:rsidRPr="007C064D">
        <w:rPr>
          <w:rStyle w:val="StyleBoldUnderline"/>
          <w:rFonts w:cs="Arial"/>
          <w:sz w:val="12"/>
          <w:szCs w:val="12"/>
        </w:rPr>
        <w:t xml:space="preserve">members of grassroots groups attempted to </w:t>
      </w:r>
      <w:r w:rsidRPr="007C064D">
        <w:rPr>
          <w:rStyle w:val="Emphasis"/>
          <w:rFonts w:cs="Arial"/>
          <w:sz w:val="12"/>
          <w:szCs w:val="12"/>
        </w:rPr>
        <w:t xml:space="preserve">both operate within the political system and fundamentally change it, to restore the link between bureaucracy and citizenry. </w:t>
      </w:r>
      <w:r w:rsidRPr="007C064D">
        <w:rPr>
          <w:rFonts w:cs="Arial"/>
          <w:sz w:val="12"/>
          <w:szCs w:val="12"/>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7C064D">
        <w:rPr>
          <w:rStyle w:val="StyleBoldUnderline"/>
          <w:rFonts w:cs="Arial"/>
          <w:sz w:val="12"/>
          <w:szCs w:val="12"/>
        </w:rPr>
        <w:t>Fundis wanted to keep a firm footing outside the realm of institutionalized politics. They refused to bargain with</w:t>
      </w:r>
      <w:r w:rsidRPr="007C064D">
        <w:rPr>
          <w:rFonts w:cs="Arial"/>
          <w:sz w:val="12"/>
          <w:szCs w:val="12"/>
        </w:rPr>
        <w:t xml:space="preserve"> the more </w:t>
      </w:r>
      <w:r w:rsidRPr="007C064D">
        <w:rPr>
          <w:rStyle w:val="StyleBoldUnderline"/>
          <w:rFonts w:cs="Arial"/>
          <w:sz w:val="12"/>
          <w:szCs w:val="12"/>
        </w:rPr>
        <w:t>established parties or to join coalition governments.</w:t>
      </w:r>
      <w:r w:rsidRPr="007C064D">
        <w:rPr>
          <w:rFonts w:cs="Arial"/>
          <w:sz w:val="12"/>
          <w:szCs w:val="12"/>
        </w:rPr>
        <w:t xml:space="preserve"> Realos favored participating in institutionalized politics while pressing their grassroots agenda. Only this way, they claimed, would they have a chance to implement at least some parts of their program. </w:t>
      </w:r>
      <w:r w:rsidRPr="007C064D">
        <w:rPr>
          <w:rStyle w:val="StyleBoldUnderline"/>
          <w:rFonts w:cs="Arial"/>
          <w:sz w:val="12"/>
          <w:szCs w:val="12"/>
        </w:rPr>
        <w:t>This internal debate</w:t>
      </w:r>
      <w:r w:rsidRPr="007C064D">
        <w:rPr>
          <w:rFonts w:cs="Arial"/>
          <w:sz w:val="12"/>
          <w:szCs w:val="12"/>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7C064D">
        <w:rPr>
          <w:rStyle w:val="StyleBoldUnderline"/>
          <w:rFonts w:cs="Arial"/>
          <w:sz w:val="12"/>
          <w:szCs w:val="12"/>
        </w:rPr>
        <w:t>failure to come to agreement on basic issues can be viewed as a hazard of grass-roots democracy.</w:t>
      </w:r>
      <w:r w:rsidRPr="007C064D">
        <w:rPr>
          <w:rFonts w:cs="Arial"/>
          <w:sz w:val="12"/>
          <w:szCs w:val="12"/>
        </w:rPr>
        <w:t xml:space="preserve"> The Greens, like the West Berlin citizen initiative, are opposed in principle to forcing one faction to give way to another. </w:t>
      </w:r>
      <w:r w:rsidRPr="007C064D">
        <w:rPr>
          <w:rStyle w:val="StyleBoldUnderline"/>
          <w:rFonts w:cs="Arial"/>
          <w:sz w:val="12"/>
          <w:szCs w:val="12"/>
        </w:rPr>
        <w:t>Disunity</w:t>
      </w:r>
      <w:r w:rsidRPr="007C064D">
        <w:rPr>
          <w:rFonts w:cs="Arial"/>
          <w:sz w:val="12"/>
          <w:szCs w:val="12"/>
        </w:rPr>
        <w:t xml:space="preserve"> thus </w:t>
      </w:r>
      <w:r w:rsidRPr="007C064D">
        <w:rPr>
          <w:rStyle w:val="StyleBoldUnderline"/>
          <w:rFonts w:cs="Arial"/>
          <w:sz w:val="12"/>
          <w:szCs w:val="12"/>
        </w:rPr>
        <w:t>persists within the group.</w:t>
      </w:r>
      <w:r w:rsidRPr="007C064D">
        <w:rPr>
          <w:rFonts w:cs="Arial"/>
          <w:sz w:val="12"/>
          <w:szCs w:val="12"/>
        </w:rPr>
        <w:t xml:space="preserve"> </w:t>
      </w:r>
      <w:r w:rsidRPr="007C064D">
        <w:rPr>
          <w:rStyle w:val="StyleBoldUnderline"/>
          <w:rFonts w:cs="Arial"/>
          <w:sz w:val="12"/>
          <w:szCs w:val="12"/>
        </w:rPr>
        <w:t>On the other hand</w:t>
      </w:r>
      <w:r w:rsidRPr="007C064D">
        <w:rPr>
          <w:rFonts w:cs="Arial"/>
          <w:sz w:val="12"/>
          <w:szCs w:val="12"/>
        </w:rPr>
        <w:t xml:space="preserve">, the </w:t>
      </w:r>
      <w:r w:rsidRPr="007C064D">
        <w:rPr>
          <w:rStyle w:val="Emphasis"/>
          <w:rFonts w:cs="Arial"/>
          <w:sz w:val="12"/>
          <w:szCs w:val="12"/>
        </w:rPr>
        <w:t>tension can be</w:t>
      </w:r>
      <w:r w:rsidRPr="007C064D">
        <w:rPr>
          <w:rFonts w:cs="Arial"/>
          <w:sz w:val="12"/>
          <w:szCs w:val="12"/>
        </w:rPr>
        <w:t xml:space="preserve"> </w:t>
      </w:r>
      <w:r w:rsidRPr="007C064D">
        <w:rPr>
          <w:rStyle w:val="Emphasis"/>
          <w:rFonts w:cs="Arial"/>
          <w:sz w:val="12"/>
          <w:szCs w:val="12"/>
        </w:rPr>
        <w:t>understood</w:t>
      </w:r>
      <w:r w:rsidRPr="007C064D">
        <w:rPr>
          <w:rFonts w:cs="Arial"/>
          <w:sz w:val="12"/>
          <w:szCs w:val="12"/>
        </w:rPr>
        <w:t xml:space="preserve"> not as a failure, but </w:t>
      </w:r>
      <w:r w:rsidRPr="007C064D">
        <w:rPr>
          <w:rStyle w:val="Emphasis"/>
          <w:rFonts w:cs="Arial"/>
          <w:sz w:val="12"/>
          <w:szCs w:val="12"/>
        </w:rPr>
        <w:t>as</w:t>
      </w:r>
      <w:r w:rsidRPr="007C064D">
        <w:rPr>
          <w:rFonts w:cs="Arial"/>
          <w:sz w:val="12"/>
          <w:szCs w:val="12"/>
        </w:rPr>
        <w:t xml:space="preserve"> a kind of </w:t>
      </w:r>
      <w:r w:rsidRPr="007C064D">
        <w:rPr>
          <w:rStyle w:val="Emphasis"/>
          <w:rFonts w:cs="Arial"/>
          <w:sz w:val="12"/>
          <w:szCs w:val="12"/>
        </w:rPr>
        <w:t>success</w:t>
      </w:r>
      <w:r w:rsidRPr="007C064D">
        <w:rPr>
          <w:rFonts w:cs="Arial"/>
          <w:sz w:val="12"/>
          <w:szCs w:val="12"/>
        </w:rPr>
        <w:t>:</w:t>
      </w:r>
      <w:r w:rsidRPr="00A91DEA">
        <w:rPr>
          <w:rFonts w:cs="Arial"/>
          <w:sz w:val="16"/>
        </w:rPr>
        <w:t xml:space="preserve"> </w:t>
      </w:r>
      <w:r w:rsidRPr="007C064D">
        <w:rPr>
          <w:rStyle w:val="Emphasis"/>
          <w:rFonts w:cs="Arial"/>
          <w:highlight w:val="cyan"/>
        </w:rPr>
        <w:t>grassroots politics</w:t>
      </w:r>
      <w:r w:rsidRPr="00A91DEA">
        <w:rPr>
          <w:rStyle w:val="Emphasis"/>
          <w:rFonts w:cs="Arial"/>
        </w:rPr>
        <w:t xml:space="preserve"> has not been absorbed into the bureaucratized system; it </w:t>
      </w:r>
      <w:r w:rsidRPr="007C064D">
        <w:rPr>
          <w:rStyle w:val="Emphasis"/>
          <w:rFonts w:cs="Arial"/>
          <w:highlight w:val="cyan"/>
        </w:rPr>
        <w:t>retains its critical dimension</w:t>
      </w:r>
      <w:r w:rsidRPr="00A91DEA">
        <w:rPr>
          <w:rFonts w:cs="Arial"/>
          <w:sz w:val="16"/>
        </w:rPr>
        <w:t xml:space="preserve">, both </w:t>
      </w:r>
      <w:r w:rsidRPr="00A91DEA">
        <w:rPr>
          <w:rStyle w:val="StyleBoldUnderline"/>
          <w:rFonts w:cs="Arial"/>
        </w:rPr>
        <w:t>in relation to the political system and within the groups themselves. The lively debate</w:t>
      </w:r>
      <w:r w:rsidRPr="00A91DEA">
        <w:rPr>
          <w:rFonts w:cs="Arial"/>
          <w:sz w:val="16"/>
        </w:rPr>
        <w:t xml:space="preserve"> stimulated by grassroots groups and parties </w:t>
      </w:r>
      <w:r w:rsidRPr="00A91DEA">
        <w:rPr>
          <w:rStyle w:val="StyleBoldUnderline"/>
          <w:rFonts w:cs="Arial"/>
        </w:rPr>
        <w:t xml:space="preserve">keeps questions of democracy on the public agenda. </w:t>
      </w:r>
      <w:r w:rsidRPr="00A91DEA">
        <w:rPr>
          <w:rFonts w:cs="Arial"/>
          <w:sz w:val="16"/>
        </w:rPr>
        <w:t xml:space="preserve">Technical Debate In West Berlin, </w:t>
      </w:r>
      <w:r w:rsidRPr="00A91DEA">
        <w:rPr>
          <w:rStyle w:val="StyleBoldUnderline"/>
          <w:rFonts w:cs="Arial"/>
        </w:rPr>
        <w:t xml:space="preserve">the two-dimensionality of the energy issue forced citizen </w:t>
      </w:r>
      <w:r w:rsidRPr="007C064D">
        <w:rPr>
          <w:rStyle w:val="StyleBoldUnderline"/>
          <w:rFonts w:cs="Arial"/>
          <w:highlight w:val="cyan"/>
        </w:rPr>
        <w:t>activists</w:t>
      </w:r>
      <w:r w:rsidRPr="00A91DEA">
        <w:rPr>
          <w:rStyle w:val="StyleBoldUnderline"/>
          <w:rFonts w:cs="Arial"/>
        </w:rPr>
        <w:t xml:space="preserve"> to </w:t>
      </w:r>
      <w:r w:rsidRPr="007C064D">
        <w:rPr>
          <w:rStyle w:val="StyleBoldUnderline"/>
          <w:rFonts w:cs="Arial"/>
          <w:highlight w:val="cyan"/>
        </w:rPr>
        <w:t>become</w:t>
      </w:r>
      <w:r w:rsidRPr="00A91DEA">
        <w:rPr>
          <w:rStyle w:val="StyleBoldUnderline"/>
          <w:rFonts w:cs="Arial"/>
        </w:rPr>
        <w:t xml:space="preserve"> </w:t>
      </w:r>
      <w:r w:rsidRPr="00A91DEA">
        <w:rPr>
          <w:rStyle w:val="Emphasis"/>
          <w:rFonts w:cs="Arial"/>
        </w:rPr>
        <w:t xml:space="preserve">both </w:t>
      </w:r>
      <w:r w:rsidRPr="007C064D">
        <w:rPr>
          <w:rStyle w:val="Emphasis"/>
          <w:rFonts w:cs="Arial"/>
          <w:highlight w:val="cyan"/>
        </w:rPr>
        <w:t>participants in and critics of the policy process.</w:t>
      </w:r>
      <w:r w:rsidRPr="00A91DEA">
        <w:rPr>
          <w:rFonts w:cs="Arial"/>
          <w:sz w:val="16"/>
        </w:rPr>
        <w:t xml:space="preserve"> </w:t>
      </w:r>
      <w:r w:rsidRPr="007C064D">
        <w:rPr>
          <w:rStyle w:val="StyleBoldUnderline"/>
          <w:rFonts w:cs="Arial"/>
          <w:highlight w:val="cyan"/>
        </w:rPr>
        <w:t>In order to defeat the plant, activists engaged in technical debate.</w:t>
      </w:r>
      <w:r w:rsidRPr="00A91DEA">
        <w:rPr>
          <w:rStyle w:val="StyleBoldUnderline"/>
          <w:rFonts w:cs="Arial"/>
        </w:rPr>
        <w:t xml:space="preserve"> They won several decisions in favor of environmental protection, often proving to be more informed than bureaucratic experts themselves.</w:t>
      </w:r>
      <w:r w:rsidRPr="007C064D">
        <w:rPr>
          <w:rFonts w:cs="Arial"/>
          <w:sz w:val="12"/>
          <w:szCs w:val="12"/>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7C064D">
        <w:rPr>
          <w:rStyle w:val="StyleBoldUnderline"/>
          <w:rFonts w:cs="Arial"/>
          <w:sz w:val="12"/>
          <w:szCs w:val="12"/>
        </w:rPr>
        <w:t>it helped them to challenge the legitimacy of technocratic policy making. They turned back the</w:t>
      </w:r>
      <w:r w:rsidRPr="007C064D">
        <w:rPr>
          <w:rFonts w:cs="Arial"/>
          <w:sz w:val="12"/>
          <w:szCs w:val="12"/>
        </w:rPr>
        <w:t xml:space="preserve"> Land </w:t>
      </w:r>
      <w:r w:rsidRPr="007C064D">
        <w:rPr>
          <w:rStyle w:val="StyleBoldUnderline"/>
          <w:rFonts w:cs="Arial"/>
          <w:sz w:val="12"/>
          <w:szCs w:val="12"/>
        </w:rPr>
        <w:t>government's attempts to displace political problems by formulating them in technical terms</w:t>
      </w:r>
      <w:r w:rsidRPr="007C064D">
        <w:rPr>
          <w:rFonts w:cs="Arial"/>
          <w:sz w:val="12"/>
          <w:szCs w:val="12"/>
        </w:rPr>
        <w:t xml:space="preserve">.54 </w:t>
      </w:r>
      <w:r w:rsidRPr="007C064D">
        <w:rPr>
          <w:rStyle w:val="StyleBoldUnderline"/>
          <w:rFonts w:cs="Arial"/>
          <w:sz w:val="12"/>
          <w:szCs w:val="12"/>
        </w:rPr>
        <w:t>By demonstrating the fallibility of the technical arguments, activists forced authorities to acknowledge that energy demand was a political variable</w:t>
      </w:r>
      <w:r w:rsidRPr="007C064D">
        <w:rPr>
          <w:rFonts w:cs="Arial"/>
          <w:sz w:val="12"/>
          <w:szCs w:val="12"/>
        </w:rPr>
        <w:t xml:space="preserve">, whose value at any one point was as much </w:t>
      </w:r>
      <w:r w:rsidRPr="007C064D">
        <w:rPr>
          <w:rStyle w:val="StyleBoldUnderline"/>
          <w:rFonts w:cs="Arial"/>
          <w:sz w:val="12"/>
          <w:szCs w:val="12"/>
        </w:rPr>
        <w:t>influenced by the choices of policy makers</w:t>
      </w:r>
      <w:r w:rsidRPr="007C064D">
        <w:rPr>
          <w:rFonts w:cs="Arial"/>
          <w:sz w:val="12"/>
          <w:szCs w:val="12"/>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7C064D">
        <w:rPr>
          <w:rStyle w:val="Emphasis"/>
          <w:rFonts w:cs="Arial"/>
          <w:sz w:val="12"/>
          <w:szCs w:val="12"/>
        </w:rPr>
        <w:t>At the very least</w:t>
      </w:r>
      <w:r w:rsidRPr="007C064D">
        <w:rPr>
          <w:rFonts w:cs="Arial"/>
          <w:sz w:val="12"/>
          <w:szCs w:val="12"/>
        </w:rPr>
        <w:t xml:space="preserve">, however, </w:t>
      </w:r>
      <w:r w:rsidRPr="007C064D">
        <w:rPr>
          <w:rStyle w:val="StyleBoldUnderline"/>
          <w:rFonts w:cs="Arial"/>
          <w:sz w:val="12"/>
          <w:szCs w:val="12"/>
        </w:rPr>
        <w:t>grassroots action challenges critical theory's notion that technical discussion is inimical to democratic politics</w:t>
      </w:r>
      <w:r w:rsidRPr="007C064D">
        <w:rPr>
          <w:rFonts w:cs="Arial"/>
          <w:sz w:val="12"/>
          <w:szCs w:val="12"/>
        </w:rPr>
        <w:t xml:space="preserve">.55 </w:t>
      </w:r>
      <w:r w:rsidRPr="007C064D">
        <w:rPr>
          <w:rStyle w:val="Emphasis"/>
          <w:rFonts w:cs="Arial"/>
          <w:sz w:val="12"/>
          <w:szCs w:val="12"/>
        </w:rPr>
        <w:t xml:space="preserve">Citizen groups have raised the possibility of a dialogue that is both technically sophisticated and democratic. </w:t>
      </w:r>
      <w:r w:rsidRPr="007C064D">
        <w:rPr>
          <w:rFonts w:cs="Arial"/>
          <w:sz w:val="12"/>
          <w:szCs w:val="12"/>
        </w:rPr>
        <w:t xml:space="preserve">In sum, although the legitimation problems which gave rise to grass-roots protest have not been resolved, </w:t>
      </w:r>
      <w:r w:rsidRPr="007C064D">
        <w:rPr>
          <w:rStyle w:val="StyleBoldUnderline"/>
          <w:rFonts w:cs="Arial"/>
          <w:sz w:val="12"/>
          <w:szCs w:val="12"/>
        </w:rPr>
        <w:t>citizen action has worked to counter the marginalization of parliamentary politics and the technocratic character of policy debate</w:t>
      </w:r>
      <w:r w:rsidRPr="007C064D">
        <w:rPr>
          <w:rFonts w:cs="Arial"/>
          <w:sz w:val="12"/>
          <w:szCs w:val="12"/>
        </w:rPr>
        <w:t xml:space="preserve"> that Offe and Habermas identify. The West Berlin case suggests that the </w:t>
      </w:r>
      <w:r w:rsidRPr="007C064D">
        <w:rPr>
          <w:rStyle w:val="StyleBoldUnderline"/>
          <w:rFonts w:cs="Arial"/>
          <w:sz w:val="12"/>
          <w:szCs w:val="12"/>
        </w:rPr>
        <w:t>solutions</w:t>
      </w:r>
      <w:r w:rsidRPr="007C064D">
        <w:rPr>
          <w:rFonts w:cs="Arial"/>
          <w:sz w:val="12"/>
          <w:szCs w:val="12"/>
        </w:rPr>
        <w:t xml:space="preserve"> to current legitimation problems </w:t>
      </w:r>
      <w:r w:rsidRPr="007C064D">
        <w:rPr>
          <w:rStyle w:val="StyleBoldUnderline"/>
          <w:rFonts w:cs="Arial"/>
          <w:sz w:val="12"/>
          <w:szCs w:val="12"/>
        </w:rPr>
        <w:t>may not require total repudiation of those things previously associated with technocracy</w:t>
      </w:r>
      <w:r w:rsidRPr="007C064D">
        <w:rPr>
          <w:rFonts w:cs="Arial"/>
          <w:sz w:val="12"/>
          <w:szCs w:val="12"/>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7C064D">
        <w:rPr>
          <w:rStyle w:val="StyleBoldUnderline"/>
          <w:rFonts w:cs="Arial"/>
          <w:sz w:val="12"/>
          <w:szCs w:val="12"/>
        </w:rPr>
        <w:t>the act of calling existing boundaries into question</w:t>
      </w:r>
      <w:r w:rsidRPr="007C064D">
        <w:rPr>
          <w:rFonts w:cs="Arial"/>
          <w:sz w:val="12"/>
          <w:szCs w:val="12"/>
        </w:rPr>
        <w:t xml:space="preserve"> that </w:t>
      </w:r>
      <w:r w:rsidRPr="007C064D">
        <w:rPr>
          <w:rStyle w:val="StyleBoldUnderline"/>
          <w:rFonts w:cs="Arial"/>
          <w:sz w:val="12"/>
          <w:szCs w:val="12"/>
        </w:rPr>
        <w:t>keeps democracy vital. In raising alternative possibilities and encouraging citizens to take an active, critical role in their own governance</w:t>
      </w:r>
      <w:r w:rsidRPr="007C064D">
        <w:rPr>
          <w:rFonts w:cs="Arial"/>
          <w:sz w:val="12"/>
          <w:szCs w:val="12"/>
        </w:rPr>
        <w:t xml:space="preserve">, the </w:t>
      </w:r>
      <w:r w:rsidRPr="007C064D">
        <w:rPr>
          <w:rStyle w:val="StyleBoldUnderline"/>
          <w:rFonts w:cs="Arial"/>
          <w:sz w:val="12"/>
          <w:szCs w:val="12"/>
        </w:rPr>
        <w:t>contribution of grassroots</w:t>
      </w:r>
      <w:r w:rsidRPr="007C064D">
        <w:rPr>
          <w:rFonts w:cs="Arial"/>
          <w:sz w:val="12"/>
          <w:szCs w:val="12"/>
        </w:rPr>
        <w:t xml:space="preserve"> environmental </w:t>
      </w:r>
      <w:r w:rsidRPr="007C064D">
        <w:rPr>
          <w:rStyle w:val="StyleBoldUnderline"/>
          <w:rFonts w:cs="Arial"/>
          <w:sz w:val="12"/>
          <w:szCs w:val="12"/>
        </w:rPr>
        <w:t xml:space="preserve">groups has been significant. </w:t>
      </w:r>
      <w:r w:rsidRPr="007C064D">
        <w:rPr>
          <w:rFonts w:cs="Arial"/>
          <w:sz w:val="12"/>
          <w:szCs w:val="12"/>
        </w:rPr>
        <w:t xml:space="preserve">As Melucci states for new social movements in general, </w:t>
      </w:r>
      <w:r w:rsidRPr="007C064D">
        <w:rPr>
          <w:rStyle w:val="StyleBoldUnderline"/>
          <w:rFonts w:cs="Arial"/>
          <w:sz w:val="12"/>
          <w:szCs w:val="12"/>
        </w:rPr>
        <w:t>these groups mount a "symbolic" challenge by proposing "a different way of perceiving and naming the world</w:t>
      </w:r>
      <w:r w:rsidRPr="007C064D">
        <w:rPr>
          <w:rFonts w:cs="Arial"/>
          <w:sz w:val="12"/>
          <w:szCs w:val="12"/>
        </w:rPr>
        <w:t xml:space="preserve">."58 Rochon concurs for the case of the West German peace movement, noting that </w:t>
      </w:r>
      <w:r w:rsidRPr="007C064D">
        <w:rPr>
          <w:rStyle w:val="StyleBoldUnderline"/>
          <w:rFonts w:cs="Arial"/>
          <w:sz w:val="12"/>
          <w:szCs w:val="12"/>
        </w:rPr>
        <w:t>its effect on the public discussion</w:t>
      </w:r>
      <w:r w:rsidRPr="007C064D">
        <w:rPr>
          <w:rFonts w:cs="Arial"/>
          <w:sz w:val="12"/>
          <w:szCs w:val="12"/>
        </w:rPr>
        <w:t xml:space="preserve"> of secur-ity issues </w:t>
      </w:r>
      <w:r w:rsidRPr="007C064D">
        <w:rPr>
          <w:rStyle w:val="StyleBoldUnderline"/>
          <w:rFonts w:cs="Arial"/>
          <w:sz w:val="12"/>
          <w:szCs w:val="12"/>
        </w:rPr>
        <w:t>has been tremendous</w:t>
      </w:r>
      <w:r w:rsidRPr="007C064D">
        <w:rPr>
          <w:rFonts w:cs="Arial"/>
          <w:sz w:val="12"/>
          <w:szCs w:val="12"/>
        </w:rPr>
        <w:t xml:space="preserve">.59 </w:t>
      </w:r>
      <w:r w:rsidRPr="007C064D">
        <w:rPr>
          <w:rStyle w:val="StyleBoldUnderline"/>
          <w:rFonts w:cs="Arial"/>
          <w:sz w:val="12"/>
          <w:szCs w:val="12"/>
        </w:rPr>
        <w:t>The effects</w:t>
      </w:r>
      <w:r w:rsidRPr="007C064D">
        <w:rPr>
          <w:rFonts w:cs="Arial"/>
          <w:sz w:val="12"/>
          <w:szCs w:val="12"/>
        </w:rPr>
        <w:t xml:space="preserve"> of the legitimation issue in the FRG </w:t>
      </w:r>
      <w:r w:rsidRPr="007C064D">
        <w:rPr>
          <w:rStyle w:val="StyleBoldUnderline"/>
          <w:rFonts w:cs="Arial"/>
          <w:sz w:val="12"/>
          <w:szCs w:val="12"/>
        </w:rPr>
        <w:t>are evident in increased citizen interest in areas formerly left to technical experts. Citizens have formed nationwide associations of environmental and other grassroots groups</w:t>
      </w:r>
      <w:r w:rsidRPr="007C064D">
        <w:rPr>
          <w:rFonts w:cs="Arial"/>
          <w:sz w:val="12"/>
          <w:szCs w:val="12"/>
        </w:rPr>
        <w:t xml:space="preserve"> as well as alternative and green parties </w:t>
      </w:r>
      <w:r w:rsidRPr="007C064D">
        <w:rPr>
          <w:rStyle w:val="StyleBoldUnderline"/>
          <w:rFonts w:cs="Arial"/>
          <w:sz w:val="12"/>
          <w:szCs w:val="12"/>
        </w:rPr>
        <w:t>at all levels of government. The level of information within the groups is generally quite high, and their participation</w:t>
      </w:r>
      <w:r w:rsidRPr="007C064D">
        <w:rPr>
          <w:rFonts w:cs="Arial"/>
          <w:sz w:val="12"/>
          <w:szCs w:val="12"/>
        </w:rPr>
        <w:t xml:space="preserve">, especially in local politics, </w:t>
      </w:r>
      <w:r w:rsidRPr="007C064D">
        <w:rPr>
          <w:rStyle w:val="StyleBoldUnderline"/>
          <w:rFonts w:cs="Arial"/>
          <w:sz w:val="12"/>
          <w:szCs w:val="12"/>
        </w:rPr>
        <w:t>has raised the awareness and engagement of the general populace noticeably</w:t>
      </w:r>
      <w:r w:rsidRPr="007C064D">
        <w:rPr>
          <w:rFonts w:cs="Arial"/>
          <w:sz w:val="12"/>
          <w:szCs w:val="12"/>
        </w:rPr>
        <w:t xml:space="preserve">.60 </w:t>
      </w:r>
      <w:r w:rsidRPr="007C064D">
        <w:rPr>
          <w:rStyle w:val="StyleBoldUnderline"/>
          <w:rFonts w:cs="Arial"/>
          <w:sz w:val="12"/>
          <w:szCs w:val="12"/>
        </w:rPr>
        <w:t>Policy concessions</w:t>
      </w:r>
      <w:r w:rsidRPr="007C064D">
        <w:rPr>
          <w:rFonts w:cs="Arial"/>
          <w:sz w:val="12"/>
          <w:szCs w:val="12"/>
        </w:rPr>
        <w:t xml:space="preserve"> and new legal provisions for citizen participation </w:t>
      </w:r>
      <w:r w:rsidRPr="007C064D">
        <w:rPr>
          <w:rStyle w:val="StyleBoldUnderline"/>
          <w:rFonts w:cs="Arial"/>
          <w:sz w:val="12"/>
          <w:szCs w:val="12"/>
        </w:rPr>
        <w:t>have not quelled grassroots action.</w:t>
      </w:r>
      <w:r w:rsidRPr="007C064D">
        <w:rPr>
          <w:rFonts w:cs="Arial"/>
          <w:sz w:val="12"/>
          <w:szCs w:val="12"/>
        </w:rPr>
        <w:t xml:space="preserve"> The </w:t>
      </w:r>
      <w:r w:rsidRPr="007C064D">
        <w:rPr>
          <w:rStyle w:val="Emphasis"/>
          <w:rFonts w:cs="Arial"/>
          <w:sz w:val="12"/>
          <w:szCs w:val="12"/>
        </w:rPr>
        <w:t>attempts of</w:t>
      </w:r>
      <w:r w:rsidRPr="007C064D">
        <w:rPr>
          <w:rFonts w:cs="Arial"/>
          <w:sz w:val="12"/>
          <w:szCs w:val="12"/>
        </w:rPr>
        <w:t xml:space="preserve"> the </w:t>
      </w:r>
      <w:r w:rsidRPr="007C064D">
        <w:rPr>
          <w:rStyle w:val="Emphasis"/>
          <w:rFonts w:cs="Arial"/>
          <w:sz w:val="12"/>
          <w:szCs w:val="12"/>
        </w:rPr>
        <w:t>established</w:t>
      </w:r>
      <w:r w:rsidRPr="007C064D">
        <w:rPr>
          <w:rFonts w:cs="Arial"/>
          <w:sz w:val="12"/>
          <w:szCs w:val="12"/>
        </w:rPr>
        <w:t xml:space="preserve"> political </w:t>
      </w:r>
      <w:r w:rsidRPr="007C064D">
        <w:rPr>
          <w:rStyle w:val="Emphasis"/>
          <w:rFonts w:cs="Arial"/>
          <w:sz w:val="12"/>
          <w:szCs w:val="12"/>
        </w:rPr>
        <w:t>parties to coopt "green" issues have</w:t>
      </w:r>
      <w:r w:rsidRPr="007C064D">
        <w:rPr>
          <w:rFonts w:cs="Arial"/>
          <w:sz w:val="12"/>
          <w:szCs w:val="12"/>
        </w:rPr>
        <w:t xml:space="preserve"> also </w:t>
      </w:r>
      <w:r w:rsidRPr="007C064D">
        <w:rPr>
          <w:rStyle w:val="Emphasis"/>
          <w:rFonts w:cs="Arial"/>
          <w:sz w:val="12"/>
          <w:szCs w:val="12"/>
        </w:rPr>
        <w:t>met with limited success.</w:t>
      </w:r>
      <w:r w:rsidRPr="007C064D">
        <w:rPr>
          <w:rFonts w:cs="Arial"/>
          <w:sz w:val="12"/>
          <w:szCs w:val="12"/>
        </w:rPr>
        <w:t xml:space="preserve"> Even green parties themselves have not tapped the full potential of public support for these issues. </w:t>
      </w:r>
      <w:r w:rsidRPr="007C064D">
        <w:rPr>
          <w:rStyle w:val="StyleBoldUnderline"/>
          <w:rFonts w:cs="Arial"/>
          <w:sz w:val="12"/>
          <w:szCs w:val="12"/>
        </w:rPr>
        <w:t>The</w:t>
      </w:r>
      <w:r w:rsidRPr="007C064D">
        <w:rPr>
          <w:rFonts w:cs="Arial"/>
          <w:sz w:val="12"/>
          <w:szCs w:val="12"/>
        </w:rPr>
        <w:t xml:space="preserve"> </w:t>
      </w:r>
      <w:r w:rsidRPr="007C064D">
        <w:rPr>
          <w:rStyle w:val="StyleBoldUnderline"/>
          <w:rFonts w:cs="Arial"/>
          <w:sz w:val="12"/>
          <w:szCs w:val="12"/>
        </w:rPr>
        <w:t>persistence</w:t>
      </w:r>
      <w:r w:rsidRPr="007C064D">
        <w:rPr>
          <w:rFonts w:cs="Arial"/>
          <w:sz w:val="12"/>
          <w:szCs w:val="12"/>
        </w:rPr>
        <w:t xml:space="preserve"> of legitima-tion concerns, along with the growth </w:t>
      </w:r>
      <w:r w:rsidRPr="007C064D">
        <w:rPr>
          <w:rStyle w:val="StyleBoldUnderline"/>
          <w:rFonts w:cs="Arial"/>
          <w:sz w:val="12"/>
          <w:szCs w:val="12"/>
        </w:rPr>
        <w:t>of</w:t>
      </w:r>
      <w:r w:rsidRPr="007C064D">
        <w:rPr>
          <w:rFonts w:cs="Arial"/>
          <w:sz w:val="12"/>
          <w:szCs w:val="12"/>
        </w:rPr>
        <w:t xml:space="preserve"> a culture of </w:t>
      </w:r>
      <w:r w:rsidRPr="007C064D">
        <w:rPr>
          <w:rStyle w:val="StyleBoldUnderline"/>
          <w:rFonts w:cs="Arial"/>
          <w:sz w:val="12"/>
          <w:szCs w:val="12"/>
        </w:rPr>
        <w:t>informed political activism, will ensure that the search continues for a space for</w:t>
      </w:r>
      <w:r w:rsidRPr="007C064D">
        <w:rPr>
          <w:rFonts w:cs="Arial"/>
          <w:sz w:val="12"/>
          <w:szCs w:val="12"/>
        </w:rPr>
        <w:t xml:space="preserve"> a delibera-tive </w:t>
      </w:r>
      <w:r w:rsidRPr="007C064D">
        <w:rPr>
          <w:rStyle w:val="StyleBoldUnderline"/>
          <w:rFonts w:cs="Arial"/>
          <w:sz w:val="12"/>
          <w:szCs w:val="12"/>
        </w:rPr>
        <w:t>politics in modern technological society</w:t>
      </w:r>
      <w:r w:rsidRPr="007C064D">
        <w:rPr>
          <w:rFonts w:cs="Arial"/>
          <w:sz w:val="12"/>
          <w:szCs w:val="12"/>
        </w:rPr>
        <w:t>.61</w:t>
      </w:r>
    </w:p>
    <w:p w14:paraId="0BEAD659" w14:textId="77777777" w:rsidR="007506E8" w:rsidRDefault="007506E8" w:rsidP="007506E8">
      <w:pPr>
        <w:pStyle w:val="Heading4"/>
      </w:pPr>
      <w:r>
        <w:t>A strategy of fanaticism rejects critical thinking—turns empowerment education</w:t>
      </w:r>
    </w:p>
    <w:p w14:paraId="4B2DCFE6" w14:textId="77777777" w:rsidR="007506E8" w:rsidRPr="00A11755" w:rsidRDefault="007506E8" w:rsidP="007506E8">
      <w:pPr>
        <w:rPr>
          <w:rStyle w:val="StyleStyleBold12pt"/>
        </w:rPr>
      </w:pPr>
      <w:r w:rsidRPr="00A11755">
        <w:rPr>
          <w:rStyle w:val="StyleStyleBold12pt"/>
        </w:rPr>
        <w:t>Marimaa ‘11</w:t>
      </w:r>
    </w:p>
    <w:p w14:paraId="378D93E8" w14:textId="77777777" w:rsidR="007506E8" w:rsidRPr="006759DC" w:rsidRDefault="007506E8" w:rsidP="007506E8">
      <w:r w:rsidRPr="008E4A08">
        <w:t>Kalmer Marimaa¶ Ph.D. Student in Social Science, ¶ Lecturer in Religious Studies and Sociology at the Tartu ¶ Theological Seminary, Estonia, “THE MANY FACES OF FANATICISM.” KVÜÕA toimetised, (14), 29-55.</w:t>
      </w:r>
      <w:hyperlink r:id="rId19" w:history="1">
        <w:r w:rsidRPr="008E4A08">
          <w:t>http://www.ksk.edu.ee/wp-content/uploads/2012/12/KVUOA_Toimetised_14_2_kalmer_marimaa.pdf</w:t>
        </w:r>
      </w:hyperlink>
      <w:r w:rsidRPr="008E4A08">
        <w:rPr>
          <w:sz w:val="12"/>
        </w:rPr>
        <w:t>¶</w:t>
      </w:r>
      <w:r>
        <w:rPr>
          <w:sz w:val="12"/>
        </w:rPr>
        <w:t xml:space="preserve"> </w:t>
      </w:r>
      <w:r w:rsidRPr="008E4A08">
        <w:t>EJW.)</w:t>
      </w:r>
    </w:p>
    <w:p w14:paraId="4D6FED98" w14:textId="77777777" w:rsidR="007506E8" w:rsidRDefault="007506E8" w:rsidP="007506E8">
      <w:r>
        <w:t>Unwavering conviction about the absolute rightness of one’s understanding</w:t>
      </w:r>
      <w:r w:rsidRPr="0029211F">
        <w:rPr>
          <w:sz w:val="12"/>
        </w:rPr>
        <w:t xml:space="preserve">¶ </w:t>
      </w:r>
      <w:r>
        <w:t xml:space="preserve">According to Calhoun, </w:t>
      </w:r>
      <w:r w:rsidRPr="00C9307B">
        <w:rPr>
          <w:rFonts w:ascii="Wingdings" w:hAnsi="Wingdings" w:cs="Wingdings"/>
          <w:b/>
          <w:u w:val="single"/>
        </w:rPr>
        <w:t></w:t>
      </w:r>
      <w:r w:rsidRPr="00C9307B">
        <w:rPr>
          <w:b/>
          <w:u w:val="single"/>
        </w:rPr>
        <w:t>“fanaticism [is not] merely a strong commitment to a worldview, ideology or belief system.</w:t>
      </w:r>
      <w:r>
        <w:rPr>
          <w:rFonts w:ascii="Wingdings" w:hAnsi="Wingdings" w:cs="Wingdings"/>
        </w:rPr>
        <w:t></w:t>
      </w:r>
      <w:r>
        <w:t xml:space="preserve">”24 </w:t>
      </w:r>
      <w:r w:rsidRPr="00C9307B">
        <w:rPr>
          <w:b/>
          <w:u w:val="single"/>
        </w:rPr>
        <w:t>Many</w:t>
      </w:r>
      <w:r>
        <w:t xml:space="preserve"> </w:t>
      </w:r>
      <w:r w:rsidRPr="00C9307B">
        <w:rPr>
          <w:b/>
          <w:u w:val="single"/>
        </w:rPr>
        <w:t>people are devoted</w:t>
      </w:r>
      <w:r>
        <w:t xml:space="preserve"> to a cer-tain religion, ideology or political system </w:t>
      </w:r>
      <w:r w:rsidRPr="00C9307B">
        <w:rPr>
          <w:b/>
          <w:u w:val="single"/>
        </w:rPr>
        <w:t>without being fanatics</w:t>
      </w:r>
      <w:r>
        <w:t>. In Calhoun</w:t>
      </w:r>
      <w:r>
        <w:rPr>
          <w:rFonts w:ascii="Wingdings" w:hAnsi="Wingdings" w:cs="Wingdings"/>
        </w:rPr>
        <w:t></w:t>
      </w:r>
      <w:r>
        <w:t xml:space="preserve">’s view, </w:t>
      </w:r>
      <w:r w:rsidRPr="00C9307B">
        <w:rPr>
          <w:b/>
          <w:u w:val="single"/>
        </w:rPr>
        <w:t>fanaticism is not</w:t>
      </w:r>
      <w:r>
        <w:t xml:space="preserve"> the same as </w:t>
      </w:r>
      <w:r w:rsidRPr="00C9307B">
        <w:rPr>
          <w:b/>
          <w:u w:val="single"/>
        </w:rPr>
        <w:t>merely</w:t>
      </w:r>
      <w:r>
        <w:t xml:space="preserve"> exhibiting </w:t>
      </w:r>
      <w:r w:rsidRPr="00C9307B">
        <w:rPr>
          <w:b/>
          <w:u w:val="single"/>
        </w:rPr>
        <w:t>extreme enthusiasm</w:t>
      </w:r>
      <w:r>
        <w:t xml:space="preserve"> either. Men and women of principle are considered confident and not fanatic. Besides, those who fight selflessly and tirelessly for social change are con- sidered heroes. If someone has strong convictions it does not mean that s/he would think about her/himself as infallible. </w:t>
      </w:r>
      <w:r w:rsidRPr="00C9307B">
        <w:rPr>
          <w:b/>
          <w:u w:val="single"/>
        </w:rPr>
        <w:t xml:space="preserve">What does differentiate </w:t>
      </w:r>
      <w:r w:rsidRPr="00C9307B">
        <w:rPr>
          <w:b/>
          <w:highlight w:val="cyan"/>
          <w:u w:val="single"/>
        </w:rPr>
        <w:t>fanatics</w:t>
      </w:r>
      <w:r w:rsidRPr="00C9307B">
        <w:rPr>
          <w:b/>
          <w:u w:val="single"/>
        </w:rPr>
        <w:t xml:space="preserve"> from people who </w:t>
      </w:r>
      <w:r w:rsidRPr="00C9307B">
        <w:rPr>
          <w:b/>
          <w:highlight w:val="cyan"/>
          <w:u w:val="single"/>
        </w:rPr>
        <w:t>are confident</w:t>
      </w:r>
      <w:r w:rsidRPr="00C9307B">
        <w:rPr>
          <w:b/>
          <w:u w:val="single"/>
        </w:rPr>
        <w:t xml:space="preserve"> in a positive way is that </w:t>
      </w:r>
      <w:r w:rsidRPr="00C9307B">
        <w:rPr>
          <w:b/>
          <w:highlight w:val="cyan"/>
          <w:u w:val="single"/>
        </w:rPr>
        <w:t>they are</w:t>
      </w:r>
      <w:r w:rsidRPr="00C9307B">
        <w:rPr>
          <w:b/>
          <w:u w:val="single"/>
        </w:rPr>
        <w:t xml:space="preserve"> absolutely certain their understandings are </w:t>
      </w:r>
      <w:r w:rsidRPr="00C9307B">
        <w:rPr>
          <w:b/>
          <w:highlight w:val="cyan"/>
          <w:u w:val="single"/>
        </w:rPr>
        <w:t>absolutely correct</w:t>
      </w:r>
      <w:r>
        <w:t>.25</w:t>
      </w:r>
      <w:r w:rsidRPr="0029211F">
        <w:rPr>
          <w:sz w:val="12"/>
        </w:rPr>
        <w:t xml:space="preserve">¶ </w:t>
      </w:r>
      <w:r>
        <w:t xml:space="preserve">Perkinson sees </w:t>
      </w:r>
      <w:r w:rsidRPr="00AF4928">
        <w:rPr>
          <w:b/>
          <w:highlight w:val="cyan"/>
          <w:u w:val="single"/>
        </w:rPr>
        <w:t>fanatics as dogmatic people whose</w:t>
      </w:r>
      <w:r>
        <w:t xml:space="preserve"> theories, </w:t>
      </w:r>
      <w:r w:rsidRPr="00AF4928">
        <w:rPr>
          <w:b/>
          <w:highlight w:val="cyan"/>
          <w:u w:val="single"/>
        </w:rPr>
        <w:t>ideology and</w:t>
      </w:r>
      <w:r>
        <w:t xml:space="preserve"> </w:t>
      </w:r>
      <w:r w:rsidRPr="00AF4928">
        <w:rPr>
          <w:b/>
          <w:highlight w:val="cyan"/>
          <w:u w:val="single"/>
        </w:rPr>
        <w:t>proposed solutions are absolutely right in their own eyes</w:t>
      </w:r>
      <w:r>
        <w:t xml:space="preserve">. At the same time </w:t>
      </w:r>
      <w:r w:rsidRPr="00AF4928">
        <w:rPr>
          <w:b/>
          <w:highlight w:val="cyan"/>
          <w:u w:val="single"/>
        </w:rPr>
        <w:t>fanatics avoid critical thinking when they ignore or are not able to see those</w:t>
      </w:r>
      <w:r>
        <w:t xml:space="preserve"> </w:t>
      </w:r>
      <w:r>
        <w:rPr>
          <w:rFonts w:ascii="Wingdings" w:hAnsi="Wingdings" w:cs="Wingdings"/>
        </w:rPr>
        <w:t></w:t>
      </w:r>
      <w:r>
        <w:t>“</w:t>
      </w:r>
      <w:r w:rsidRPr="00AF4928">
        <w:rPr>
          <w:b/>
          <w:highlight w:val="cyan"/>
          <w:u w:val="single"/>
        </w:rPr>
        <w:t>arguments</w:t>
      </w:r>
      <w:r>
        <w:t xml:space="preserve">, facts, or consequences </w:t>
      </w:r>
      <w:r w:rsidRPr="00AF4928">
        <w:rPr>
          <w:b/>
          <w:highlight w:val="cyan"/>
          <w:u w:val="single"/>
        </w:rPr>
        <w:t>that refute his solutions</w:t>
      </w:r>
      <w:r>
        <w:rPr>
          <w:rFonts w:ascii="Wingdings" w:hAnsi="Wingdings" w:cs="Wingdings"/>
        </w:rPr>
        <w:t></w:t>
      </w:r>
      <w:r>
        <w:t xml:space="preserve">”.26 </w:t>
      </w:r>
      <w:r w:rsidRPr="00C9307B">
        <w:rPr>
          <w:sz w:val="12"/>
          <w:szCs w:val="12"/>
        </w:rPr>
        <w:t xml:space="preserve">According to Klassen, the religious fanatic takes his/her scripture as a </w:t>
      </w:r>
      <w:r w:rsidRPr="00C9307B">
        <w:rPr>
          <w:rFonts w:ascii="Wingdings" w:hAnsi="Wingdings" w:cs="Wingdings"/>
          <w:sz w:val="12"/>
          <w:szCs w:val="12"/>
        </w:rPr>
        <w:t></w:t>
      </w:r>
      <w:r w:rsidRPr="00C9307B">
        <w:rPr>
          <w:sz w:val="12"/>
          <w:szCs w:val="12"/>
        </w:rPr>
        <w:t>“paper pope</w:t>
      </w:r>
      <w:r w:rsidRPr="00C9307B">
        <w:rPr>
          <w:rFonts w:ascii="Wingdings" w:hAnsi="Wingdings" w:cs="Wingdings"/>
          <w:sz w:val="12"/>
          <w:szCs w:val="12"/>
        </w:rPr>
        <w:t></w:t>
      </w:r>
      <w:r w:rsidRPr="00C9307B">
        <w:rPr>
          <w:sz w:val="12"/>
          <w:szCs w:val="12"/>
        </w:rPr>
        <w:t xml:space="preserve">”, that needs to be taken as is, without any need to think about how to interpret or apply it considering present-day and human experience. S/he believes that the text of the scripture is able to answer all questions.27 There is a meeting point between religious fundamentalism and fanaticism: the scripture is taken as the infallible Word of God and in cases where it contradicts scientific discov- eries or everyday experiences the written text is trusted and scientific facts and experience are considered erroneous or are totally ignored.28 Doctor of Philosophy Leonidas Donskis, while relying </w:t>
      </w:r>
      <w:r w:rsidRPr="00C9307B">
        <w:rPr>
          <w:sz w:val="12"/>
          <w:szCs w:val="12"/>
          <w:u w:val="single"/>
        </w:rPr>
        <w:t>on George Orwell</w:t>
      </w:r>
      <w:r w:rsidRPr="00C9307B">
        <w:rPr>
          <w:rFonts w:ascii="Wingdings" w:hAnsi="Wingdings" w:cs="Wingdings"/>
          <w:sz w:val="12"/>
          <w:szCs w:val="12"/>
          <w:u w:val="single"/>
        </w:rPr>
        <w:t></w:t>
      </w:r>
      <w:r w:rsidRPr="00C9307B">
        <w:rPr>
          <w:sz w:val="12"/>
          <w:szCs w:val="12"/>
          <w:u w:val="single"/>
        </w:rPr>
        <w:t>’s concept of nationalism, considers that fanatical faith goes hand-in-hand with fanatical distrust of reality where obvious facts are denied and illusions are preferred. Therefore, in the fanatic</w:t>
      </w:r>
      <w:r w:rsidRPr="00C9307B">
        <w:rPr>
          <w:rFonts w:ascii="Wingdings" w:hAnsi="Wingdings" w:cs="Wingdings"/>
          <w:sz w:val="12"/>
          <w:szCs w:val="12"/>
          <w:u w:val="single"/>
        </w:rPr>
        <w:t></w:t>
      </w:r>
      <w:r w:rsidRPr="00C9307B">
        <w:rPr>
          <w:sz w:val="12"/>
          <w:szCs w:val="12"/>
          <w:u w:val="single"/>
        </w:rPr>
        <w:t>’s opinion, reality that does not confirm or support his/her convictions must be rejected</w:t>
      </w:r>
      <w:r w:rsidRPr="00C9307B">
        <w:rPr>
          <w:b/>
          <w:sz w:val="12"/>
          <w:szCs w:val="12"/>
          <w:u w:val="single"/>
        </w:rPr>
        <w:t>.</w:t>
      </w:r>
      <w:r w:rsidRPr="00C9307B">
        <w:rPr>
          <w:sz w:val="12"/>
          <w:szCs w:val="12"/>
        </w:rPr>
        <w:t>29 According to Professor of Sociology Charles Selengut, some psychological tension that comes from the incompat- ibility between an ideal and reality can be related to certain manifestations of fanaticism. While many believers adapt their religious ideas and theology to surrounding reality and scientific discoveries, some are not willing to make such compromises in their theology. That is why they try to subject reality to their religious views and can even use violence for this purpose, if need be.30</w:t>
      </w:r>
    </w:p>
    <w:p w14:paraId="59FAB08A" w14:textId="77777777" w:rsidR="007506E8" w:rsidRPr="003D42A9" w:rsidRDefault="007506E8" w:rsidP="007506E8">
      <w:pPr>
        <w:pStyle w:val="Heading4"/>
        <w:rPr>
          <w:rStyle w:val="StyleStyleBold12pt"/>
          <w:b/>
        </w:rPr>
      </w:pPr>
      <w:r>
        <w:t>Coalitions DA—Political fanaticism kills coalitions—those are key to anti-racist struggle and rejecting patriarchy and homophobia</w:t>
      </w:r>
      <w:r w:rsidRPr="003D42A9">
        <w:br/>
      </w:r>
      <w:r w:rsidRPr="003D42A9">
        <w:rPr>
          <w:rStyle w:val="StyleStyleBold12pt"/>
          <w:b/>
        </w:rPr>
        <w:t>West 93</w:t>
      </w:r>
    </w:p>
    <w:p w14:paraId="0153938D" w14:textId="77777777" w:rsidR="007506E8" w:rsidRPr="003D42A9" w:rsidRDefault="007506E8" w:rsidP="007506E8">
      <w:r w:rsidRPr="003D42A9">
        <w:rPr>
          <w:rStyle w:val="StyleStyleBold12pt"/>
        </w:rPr>
        <w:t> </w:t>
      </w:r>
      <w:r w:rsidRPr="003D42A9">
        <w:t>1993 (Cornel, Union Theological Seminary in the City of New Yo</w:t>
      </w:r>
      <w:r>
        <w:t>rk, Race Matters, Beacon Press)</w:t>
      </w:r>
    </w:p>
    <w:p w14:paraId="7E502D89" w14:textId="77777777" w:rsidR="007506E8" w:rsidRPr="003D42A9" w:rsidRDefault="007506E8" w:rsidP="007506E8">
      <w:pPr>
        <w:shd w:val="clear" w:color="auto" w:fill="FFFFFF"/>
        <w:rPr>
          <w:rFonts w:cs="Arial"/>
          <w:b/>
          <w:color w:val="222222"/>
          <w:u w:val="single"/>
        </w:rPr>
      </w:pPr>
      <w:r w:rsidRPr="003D42A9">
        <w:rPr>
          <w:rFonts w:cs="Arial"/>
          <w:b/>
          <w:color w:val="222222"/>
          <w:highlight w:val="cyan"/>
          <w:u w:val="single"/>
        </w:rPr>
        <w:t>Instead of a closing-ranks mentality</w:t>
      </w:r>
      <w:r>
        <w:rPr>
          <w:rFonts w:cs="Arial"/>
          <w:color w:val="222222"/>
        </w:rPr>
        <w:t xml:space="preserve">, </w:t>
      </w:r>
      <w:r w:rsidRPr="003D42A9">
        <w:rPr>
          <w:rFonts w:cs="Arial"/>
          <w:b/>
          <w:color w:val="222222"/>
          <w:highlight w:val="cyan"/>
          <w:u w:val="single"/>
        </w:rPr>
        <w:t>a</w:t>
      </w:r>
      <w:r>
        <w:rPr>
          <w:rFonts w:cs="Arial"/>
          <w:color w:val="222222"/>
        </w:rPr>
        <w:t xml:space="preserve"> prophetic </w:t>
      </w:r>
      <w:r w:rsidRPr="003D42A9">
        <w:rPr>
          <w:rFonts w:cs="Arial"/>
          <w:b/>
          <w:color w:val="222222"/>
          <w:u w:val="single"/>
        </w:rPr>
        <w:t>framework encourages</w:t>
      </w:r>
      <w:r>
        <w:rPr>
          <w:rFonts w:cs="Arial"/>
          <w:color w:val="222222"/>
        </w:rPr>
        <w:t xml:space="preserve"> a </w:t>
      </w:r>
      <w:r w:rsidRPr="003D42A9">
        <w:rPr>
          <w:rFonts w:cs="Arial"/>
          <w:b/>
          <w:color w:val="222222"/>
          <w:highlight w:val="cyan"/>
          <w:u w:val="single"/>
        </w:rPr>
        <w:t>coalition strategy</w:t>
      </w:r>
      <w:r>
        <w:rPr>
          <w:rFonts w:cs="Arial"/>
          <w:color w:val="222222"/>
        </w:rPr>
        <w:t xml:space="preserve"> </w:t>
      </w:r>
      <w:r w:rsidRPr="003D42A9">
        <w:rPr>
          <w:rFonts w:cs="Arial"/>
          <w:b/>
          <w:color w:val="222222"/>
          <w:highlight w:val="cyan"/>
          <w:u w:val="single"/>
        </w:rPr>
        <w:t>that solicits genuine solidarity with</w:t>
      </w:r>
      <w:r>
        <w:rPr>
          <w:rFonts w:cs="Arial"/>
          <w:color w:val="222222"/>
        </w:rPr>
        <w:t xml:space="preserve"> those deeply committed to </w:t>
      </w:r>
      <w:r w:rsidRPr="003D42A9">
        <w:rPr>
          <w:rFonts w:cs="Arial"/>
          <w:b/>
          <w:color w:val="222222"/>
          <w:highlight w:val="cyan"/>
          <w:u w:val="single"/>
        </w:rPr>
        <w:t>antiracist struggle</w:t>
      </w:r>
      <w:r>
        <w:rPr>
          <w:rFonts w:cs="Arial"/>
          <w:color w:val="222222"/>
        </w:rPr>
        <w:t xml:space="preserve">. This strategy is neither naive nor opportunistic; black suspicion of whites, Latinos, Jews, and Asians runs deep for historical reasons. Yet there are slight though </w:t>
      </w:r>
      <w:r w:rsidRPr="003D42A9">
        <w:rPr>
          <w:rFonts w:cs="Arial"/>
          <w:b/>
          <w:color w:val="222222"/>
          <w:highlight w:val="cyan"/>
          <w:u w:val="single"/>
        </w:rPr>
        <w:t>significant antiracist traditions among whites, Asians</w:t>
      </w:r>
      <w:r>
        <w:rPr>
          <w:rFonts w:cs="Arial"/>
          <w:color w:val="222222"/>
        </w:rPr>
        <w:t xml:space="preserve">, and especially </w:t>
      </w:r>
      <w:r w:rsidRPr="003D42A9">
        <w:rPr>
          <w:rFonts w:cs="Arial"/>
          <w:b/>
          <w:color w:val="222222"/>
          <w:highlight w:val="cyan"/>
          <w:u w:val="single"/>
        </w:rPr>
        <w:t>Latinos, Jews, and indigenous people</w:t>
      </w:r>
      <w:r>
        <w:rPr>
          <w:rFonts w:cs="Arial"/>
          <w:color w:val="222222"/>
        </w:rPr>
        <w:t xml:space="preserve"> that </w:t>
      </w:r>
      <w:r w:rsidRPr="003D42A9">
        <w:rPr>
          <w:rFonts w:cs="Arial"/>
          <w:b/>
          <w:color w:val="222222"/>
          <w:highlight w:val="cyan"/>
          <w:u w:val="single"/>
        </w:rPr>
        <w:t>must not be cast aside</w:t>
      </w:r>
      <w:r>
        <w:rPr>
          <w:rFonts w:cs="Arial"/>
          <w:color w:val="222222"/>
        </w:rPr>
        <w:t xml:space="preserve">. Such </w:t>
      </w:r>
      <w:r w:rsidRPr="003D42A9">
        <w:rPr>
          <w:rFonts w:cs="Arial"/>
          <w:b/>
          <w:color w:val="222222"/>
          <w:highlight w:val="cyan"/>
          <w:u w:val="single"/>
        </w:rPr>
        <w:t>coalitions are important</w:t>
      </w:r>
      <w:r>
        <w:rPr>
          <w:rFonts w:cs="Arial"/>
          <w:color w:val="222222"/>
        </w:rPr>
        <w:t xml:space="preserve"> precisely </w:t>
      </w:r>
      <w:r w:rsidRPr="003D42A9">
        <w:rPr>
          <w:rFonts w:cs="Arial"/>
          <w:b/>
          <w:color w:val="222222"/>
          <w:highlight w:val="cyan"/>
          <w:u w:val="single"/>
        </w:rPr>
        <w:t>because</w:t>
      </w:r>
      <w:r>
        <w:rPr>
          <w:rFonts w:cs="Arial"/>
          <w:color w:val="222222"/>
        </w:rPr>
        <w:t xml:space="preserve"> </w:t>
      </w:r>
      <w:r w:rsidRPr="003D42A9">
        <w:rPr>
          <w:rFonts w:cs="Arial"/>
          <w:b/>
          <w:color w:val="222222"/>
          <w:highlight w:val="cyan"/>
          <w:u w:val="single"/>
        </w:rPr>
        <w:t>they</w:t>
      </w:r>
      <w:r>
        <w:rPr>
          <w:rFonts w:cs="Arial"/>
          <w:color w:val="222222"/>
        </w:rPr>
        <w:t xml:space="preserve"> not only </w:t>
      </w:r>
      <w:r w:rsidRPr="003D42A9">
        <w:rPr>
          <w:rFonts w:cs="Arial"/>
          <w:b/>
          <w:color w:val="222222"/>
          <w:highlight w:val="cyan"/>
          <w:u w:val="single"/>
        </w:rPr>
        <w:t>enhance the plight of black people</w:t>
      </w:r>
      <w:r>
        <w:rPr>
          <w:rFonts w:cs="Arial"/>
          <w:color w:val="222222"/>
        </w:rPr>
        <w:t xml:space="preserve"> but also because they enrich the quality of life in America. Last, a prophetic framework </w:t>
      </w:r>
      <w:r w:rsidRPr="003D42A9">
        <w:rPr>
          <w:rFonts w:cs="Arial"/>
          <w:b/>
          <w:color w:val="222222"/>
          <w:highlight w:val="cyan"/>
          <w:u w:val="single"/>
        </w:rPr>
        <w:t>replaces black cultural conservatism with black cultural democracy</w:t>
      </w:r>
      <w:r>
        <w:rPr>
          <w:rFonts w:cs="Arial"/>
          <w:color w:val="222222"/>
        </w:rPr>
        <w:t xml:space="preserve">. </w:t>
      </w:r>
      <w:r w:rsidRPr="003D42A9">
        <w:rPr>
          <w:rFonts w:cs="Arial"/>
          <w:color w:val="222222"/>
          <w:u w:val="single"/>
        </w:rPr>
        <w:t>Instead of authoritarian sensibilities</w:t>
      </w:r>
      <w:r>
        <w:rPr>
          <w:rFonts w:cs="Arial"/>
          <w:color w:val="222222"/>
        </w:rPr>
        <w:t xml:space="preserve"> that subordinate women or degrade gay men and lesbians, </w:t>
      </w:r>
      <w:r w:rsidRPr="003D42A9">
        <w:rPr>
          <w:rFonts w:cs="Arial"/>
          <w:b/>
          <w:color w:val="222222"/>
          <w:highlight w:val="cyan"/>
          <w:u w:val="single"/>
        </w:rPr>
        <w:t>black cultural democracy promotes the equality of black women and men and</w:t>
      </w:r>
      <w:r w:rsidRPr="003D42A9">
        <w:rPr>
          <w:rFonts w:cs="Arial"/>
          <w:color w:val="222222"/>
          <w:u w:val="single"/>
        </w:rPr>
        <w:t xml:space="preserve"> the humanity of black gay men and lesbians</w:t>
      </w:r>
      <w:r>
        <w:rPr>
          <w:rFonts w:cs="Arial"/>
          <w:color w:val="222222"/>
        </w:rPr>
        <w:t xml:space="preserve">. In short, black cultural democracy </w:t>
      </w:r>
      <w:r w:rsidRPr="003D42A9">
        <w:rPr>
          <w:rFonts w:cs="Arial"/>
          <w:b/>
          <w:color w:val="222222"/>
          <w:highlight w:val="cyan"/>
          <w:u w:val="single"/>
        </w:rPr>
        <w:t xml:space="preserve">rejects </w:t>
      </w:r>
      <w:r w:rsidRPr="003D42A9">
        <w:rPr>
          <w:rFonts w:cs="Arial"/>
          <w:color w:val="222222"/>
          <w:u w:val="single"/>
        </w:rPr>
        <w:t>the</w:t>
      </w:r>
      <w:r w:rsidRPr="003D42A9">
        <w:rPr>
          <w:rFonts w:cs="Arial"/>
          <w:b/>
          <w:color w:val="222222"/>
          <w:u w:val="single"/>
        </w:rPr>
        <w:t xml:space="preserve"> </w:t>
      </w:r>
      <w:r>
        <w:rPr>
          <w:rFonts w:cs="Arial"/>
          <w:color w:val="222222"/>
        </w:rPr>
        <w:t xml:space="preserve">pervasive </w:t>
      </w:r>
      <w:r w:rsidRPr="003D42A9">
        <w:rPr>
          <w:rFonts w:cs="Arial"/>
          <w:b/>
          <w:color w:val="222222"/>
          <w:highlight w:val="cyan"/>
          <w:u w:val="single"/>
        </w:rPr>
        <w:t>patriarchy and homophobia in black American life.</w:t>
      </w:r>
    </w:p>
    <w:p w14:paraId="64EFCC24" w14:textId="77777777" w:rsidR="007506E8" w:rsidRDefault="007506E8" w:rsidP="007506E8">
      <w:pPr>
        <w:pStyle w:val="Heading4"/>
        <w:rPr>
          <w:rFonts w:cs="Times New Roman"/>
        </w:rPr>
      </w:pPr>
      <w:r>
        <w:t>Debate is the critical location for focusing the discussion—their author</w:t>
      </w:r>
    </w:p>
    <w:p w14:paraId="5E7771B2" w14:textId="77777777" w:rsidR="007506E8" w:rsidRPr="00AB51A9" w:rsidRDefault="007506E8" w:rsidP="007506E8">
      <w:pPr>
        <w:rPr>
          <w:rStyle w:val="StyleStyleBold12pt"/>
        </w:rPr>
      </w:pPr>
      <w:r w:rsidRPr="00AB51A9">
        <w:rPr>
          <w:rStyle w:val="StyleStyleBold12pt"/>
        </w:rPr>
        <w:t>Reid-Brinkley 08</w:t>
      </w:r>
    </w:p>
    <w:p w14:paraId="275193BB" w14:textId="77777777" w:rsidR="007506E8" w:rsidRPr="00241D08" w:rsidRDefault="007506E8" w:rsidP="007506E8">
      <w:r>
        <w:t xml:space="preserve">SHANARA ROSE REID-BRINKLEY. </w:t>
      </w:r>
      <w:r w:rsidRPr="00241D08">
        <w:t xml:space="preserve">African American Studies and Communications as well as the Director of Debate at the University of Pittsburgh,  “THE HARSH REALITIES OF “ACTING BLACK”: HOW AFRICAN-AMERICAN POLICY DEBATERS NEGOTIATE REPRESENTATION THROUGH RACIAL PERFORMANCE AND STYLE,” 2008. </w:t>
      </w:r>
      <w:hyperlink r:id="rId20" w:history="1">
        <w:r w:rsidRPr="00241D08">
          <w:t>http://athenaeum.libs.uga.edu/bitstream/handle/10724/12500/reid-brinkley_shanara_r_200805_phd.pdf?sequence=1</w:t>
        </w:r>
      </w:hyperlink>
      <w:r w:rsidRPr="00241D08">
        <w:t xml:space="preserve"> EJW.)</w:t>
      </w:r>
    </w:p>
    <w:p w14:paraId="7F9D2D25" w14:textId="77777777" w:rsidR="007506E8" w:rsidRPr="00241D08" w:rsidRDefault="007506E8" w:rsidP="007506E8"/>
    <w:p w14:paraId="4BD9D7D5" w14:textId="77777777" w:rsidR="007506E8" w:rsidRPr="00AB51A9" w:rsidRDefault="007506E8" w:rsidP="007506E8">
      <w:r w:rsidRPr="00AB51A9">
        <w:t xml:space="preserve">Zompetti’s fears are fairly reasonable. </w:t>
      </w:r>
      <w:r w:rsidRPr="00AB51A9">
        <w:rPr>
          <w:b/>
          <w:highlight w:val="cyan"/>
          <w:u w:val="single"/>
        </w:rPr>
        <w:t>The Louisville Project</w:t>
      </w:r>
      <w:r w:rsidRPr="00AB51A9">
        <w:t xml:space="preserve"> has not convinced the debate</w:t>
      </w:r>
      <w:r w:rsidRPr="00AB51A9">
        <w:rPr>
          <w:sz w:val="12"/>
        </w:rPr>
        <w:t xml:space="preserve">¶ </w:t>
      </w:r>
      <w:r w:rsidRPr="00AB51A9">
        <w:t>community to change its normative practice. Gi</w:t>
      </w:r>
      <w:r w:rsidRPr="00AB51A9">
        <w:rPr>
          <w:sz w:val="12"/>
        </w:rPr>
        <w:t xml:space="preserve">¶ </w:t>
      </w:r>
      <w:r w:rsidRPr="00AB51A9">
        <w:t>ven the adversarial na</w:t>
      </w:r>
      <w:r w:rsidRPr="00AB51A9">
        <w:rPr>
          <w:sz w:val="12"/>
        </w:rPr>
        <w:t xml:space="preserve">¶ </w:t>
      </w:r>
      <w:r w:rsidRPr="00AB51A9">
        <w:t>ture of tournament</w:t>
      </w:r>
      <w:r w:rsidRPr="00AB51A9">
        <w:rPr>
          <w:sz w:val="12"/>
        </w:rPr>
        <w:t xml:space="preserve">¶ </w:t>
      </w:r>
      <w:r w:rsidRPr="00AB51A9">
        <w:t>competition, opposing teams seem most concerned</w:t>
      </w:r>
      <w:r w:rsidRPr="00AB51A9">
        <w:rPr>
          <w:sz w:val="12"/>
        </w:rPr>
        <w:t xml:space="preserve">¶ </w:t>
      </w:r>
      <w:r w:rsidRPr="00AB51A9">
        <w:t>with developing viable strategies to beat</w:t>
      </w:r>
      <w:r w:rsidRPr="00AB51A9">
        <w:rPr>
          <w:sz w:val="12"/>
        </w:rPr>
        <w:t xml:space="preserve">¶ </w:t>
      </w:r>
      <w:r w:rsidRPr="00AB51A9">
        <w:t>Louisville inside the tournament round. Such a competitive atmosphere may not allow a</w:t>
      </w:r>
      <w:r w:rsidRPr="00AB51A9">
        <w:rPr>
          <w:sz w:val="12"/>
        </w:rPr>
        <w:t xml:space="preserve">¶ </w:t>
      </w:r>
      <w:r w:rsidRPr="00AB51A9">
        <w:t>resolution of conflict between the Louisville team</w:t>
      </w:r>
      <w:r w:rsidRPr="00AB51A9">
        <w:rPr>
          <w:sz w:val="12"/>
        </w:rPr>
        <w:t xml:space="preserve">¶ </w:t>
      </w:r>
      <w:r w:rsidRPr="00AB51A9">
        <w:t>and other community members. Yet, it seems</w:t>
      </w:r>
      <w:r w:rsidRPr="00AB51A9">
        <w:rPr>
          <w:sz w:val="12"/>
        </w:rPr>
        <w:t xml:space="preserve">¶ </w:t>
      </w:r>
      <w:r w:rsidRPr="00AB51A9">
        <w:t>that attempts to engage the structural barriers</w:t>
      </w:r>
      <w:r w:rsidRPr="00AB51A9">
        <w:rPr>
          <w:sz w:val="12"/>
        </w:rPr>
        <w:t xml:space="preserve">¶ </w:t>
      </w:r>
      <w:r w:rsidRPr="00AB51A9">
        <w:t>that maintain the lack of community diversity</w:t>
      </w:r>
      <w:r w:rsidRPr="00AB51A9">
        <w:rPr>
          <w:sz w:val="12"/>
        </w:rPr>
        <w:t xml:space="preserve">¶ </w:t>
      </w:r>
      <w:r w:rsidRPr="00AB51A9">
        <w:t>seems to not have substantially increased racial</w:t>
      </w:r>
      <w:r w:rsidRPr="00AB51A9">
        <w:rPr>
          <w:sz w:val="12"/>
        </w:rPr>
        <w:t xml:space="preserve">¶ </w:t>
      </w:r>
      <w:r w:rsidRPr="00AB51A9">
        <w:t>and ethnic inclusion. That</w:t>
      </w:r>
      <w:r w:rsidRPr="00AB51A9">
        <w:rPr>
          <w:sz w:val="12"/>
        </w:rPr>
        <w:t xml:space="preserve">¶ </w:t>
      </w:r>
      <w:r w:rsidRPr="00AB51A9">
        <w:t>the Louisville team</w:t>
      </w:r>
      <w:r w:rsidRPr="00AB51A9">
        <w:rPr>
          <w:sz w:val="12"/>
        </w:rPr>
        <w:t xml:space="preserve">¶ </w:t>
      </w:r>
      <w:r w:rsidRPr="00AB51A9">
        <w:rPr>
          <w:b/>
          <w:highlight w:val="cyan"/>
          <w:u w:val="single"/>
        </w:rPr>
        <w:t>shifts the discussion on racial inclusion into actual debate competition forces the broader debate</w:t>
      </w:r>
      <w:r w:rsidRPr="00AB51A9">
        <w:rPr>
          <w:b/>
          <w:sz w:val="12"/>
          <w:highlight w:val="cyan"/>
          <w:u w:val="single"/>
        </w:rPr>
        <w:t xml:space="preserve">¶ </w:t>
      </w:r>
      <w:r w:rsidRPr="00AB51A9">
        <w:rPr>
          <w:b/>
          <w:highlight w:val="cyan"/>
          <w:u w:val="single"/>
        </w:rPr>
        <w:t>community to significantly increase its discussion</w:t>
      </w:r>
      <w:r w:rsidRPr="00AB51A9">
        <w:rPr>
          <w:b/>
          <w:sz w:val="12"/>
          <w:highlight w:val="cyan"/>
          <w:u w:val="single"/>
        </w:rPr>
        <w:t xml:space="preserve">¶ </w:t>
      </w:r>
      <w:r w:rsidRPr="00AB51A9">
        <w:rPr>
          <w:b/>
          <w:highlight w:val="cyan"/>
          <w:u w:val="single"/>
        </w:rPr>
        <w:t>of the problem</w:t>
      </w:r>
      <w:r w:rsidRPr="00AB51A9">
        <w:t xml:space="preserve">. In other words, </w:t>
      </w:r>
      <w:r w:rsidRPr="00AB51A9">
        <w:rPr>
          <w:b/>
          <w:highlight w:val="cyan"/>
          <w:u w:val="single"/>
        </w:rPr>
        <w:t>the Project</w:t>
      </w:r>
      <w:r w:rsidRPr="00AB51A9">
        <w:rPr>
          <w:b/>
          <w:sz w:val="12"/>
          <w:highlight w:val="cyan"/>
          <w:u w:val="single"/>
        </w:rPr>
        <w:t xml:space="preserve">¶ </w:t>
      </w:r>
      <w:r w:rsidRPr="00AB51A9">
        <w:rPr>
          <w:b/>
          <w:u w:val="single"/>
        </w:rPr>
        <w:t>may not directly result in sweeping changes</w:t>
      </w:r>
      <w:r w:rsidRPr="00AB51A9">
        <w:t xml:space="preserve"> in</w:t>
      </w:r>
      <w:r w:rsidRPr="00AB51A9">
        <w:rPr>
          <w:sz w:val="12"/>
        </w:rPr>
        <w:t xml:space="preserve">¶ </w:t>
      </w:r>
      <w:r w:rsidRPr="00AB51A9">
        <w:t>the policy debate comm</w:t>
      </w:r>
      <w:r w:rsidRPr="00AB51A9">
        <w:rPr>
          <w:sz w:val="12"/>
        </w:rPr>
        <w:t xml:space="preserve">¶ </w:t>
      </w:r>
      <w:r w:rsidRPr="00AB51A9">
        <w:t xml:space="preserve">unity, </w:t>
      </w:r>
      <w:r w:rsidRPr="00AB51A9">
        <w:rPr>
          <w:b/>
          <w:u w:val="single"/>
        </w:rPr>
        <w:t xml:space="preserve">it </w:t>
      </w:r>
      <w:r w:rsidRPr="00AB51A9">
        <w:rPr>
          <w:b/>
          <w:highlight w:val="cyan"/>
          <w:u w:val="single"/>
        </w:rPr>
        <w:t>did create a</w:t>
      </w:r>
      <w:r w:rsidRPr="00AB51A9">
        <w:rPr>
          <w:b/>
          <w:sz w:val="12"/>
          <w:highlight w:val="cyan"/>
          <w:u w:val="single"/>
        </w:rPr>
        <w:t xml:space="preserve">¶ </w:t>
      </w:r>
      <w:r w:rsidRPr="00AB51A9">
        <w:rPr>
          <w:u w:val="single"/>
        </w:rPr>
        <w:t>rhetorical</w:t>
      </w:r>
      <w:r w:rsidRPr="00AB51A9">
        <w:rPr>
          <w:b/>
          <w:u w:val="single"/>
        </w:rPr>
        <w:t xml:space="preserve"> </w:t>
      </w:r>
      <w:r w:rsidRPr="00AB51A9">
        <w:rPr>
          <w:b/>
          <w:highlight w:val="cyan"/>
          <w:u w:val="single"/>
        </w:rPr>
        <w:t>controversy that forced the issu</w:t>
      </w:r>
      <w:r w:rsidRPr="00AB51A9">
        <w:rPr>
          <w:b/>
          <w:sz w:val="12"/>
          <w:highlight w:val="cyan"/>
          <w:u w:val="single"/>
        </w:rPr>
        <w:t xml:space="preserve">¶ </w:t>
      </w:r>
      <w:r w:rsidRPr="00AB51A9">
        <w:rPr>
          <w:b/>
          <w:highlight w:val="cyan"/>
          <w:u w:val="single"/>
        </w:rPr>
        <w:t>e of racial exclusion and privilege onto the</w:t>
      </w:r>
      <w:r w:rsidRPr="00AB51A9">
        <w:rPr>
          <w:sz w:val="12"/>
          <w:u w:val="single"/>
        </w:rPr>
        <w:t xml:space="preserve">¶ </w:t>
      </w:r>
      <w:r w:rsidRPr="00AB51A9">
        <w:rPr>
          <w:u w:val="single"/>
        </w:rPr>
        <w:t>community’s</w:t>
      </w:r>
      <w:r w:rsidRPr="00AB51A9">
        <w:rPr>
          <w:b/>
          <w:u w:val="single"/>
        </w:rPr>
        <w:t xml:space="preserve"> </w:t>
      </w:r>
      <w:r w:rsidRPr="00AB51A9">
        <w:rPr>
          <w:b/>
          <w:highlight w:val="cyan"/>
          <w:u w:val="single"/>
        </w:rPr>
        <w:t>agenda.</w:t>
      </w:r>
      <w:r w:rsidRPr="00AB51A9">
        <w:t xml:space="preserve"> Thus, I argue that t</w:t>
      </w:r>
      <w:r w:rsidRPr="00AB51A9">
        <w:rPr>
          <w:b/>
          <w:highlight w:val="cyan"/>
          <w:u w:val="single"/>
        </w:rPr>
        <w:t>he tourna</w:t>
      </w:r>
      <w:r w:rsidRPr="00AB51A9">
        <w:rPr>
          <w:b/>
          <w:sz w:val="12"/>
          <w:highlight w:val="cyan"/>
          <w:u w:val="single"/>
        </w:rPr>
        <w:t xml:space="preserve">¶ </w:t>
      </w:r>
      <w:r w:rsidRPr="00AB51A9">
        <w:rPr>
          <w:b/>
          <w:highlight w:val="cyan"/>
          <w:u w:val="single"/>
        </w:rPr>
        <w:t>ment round is a critical plateau</w:t>
      </w:r>
      <w:r w:rsidRPr="00AB51A9">
        <w:t xml:space="preserve"> from which </w:t>
      </w:r>
      <w:r w:rsidRPr="00AB51A9">
        <w:rPr>
          <w:b/>
          <w:highlight w:val="cyan"/>
          <w:u w:val="single"/>
        </w:rPr>
        <w:t>to</w:t>
      </w:r>
      <w:r w:rsidRPr="00AB51A9">
        <w:rPr>
          <w:b/>
          <w:sz w:val="12"/>
          <w:highlight w:val="cyan"/>
          <w:u w:val="single"/>
        </w:rPr>
        <w:t xml:space="preserve">¶ </w:t>
      </w:r>
      <w:r w:rsidRPr="00AB51A9">
        <w:rPr>
          <w:b/>
          <w:highlight w:val="cyan"/>
          <w:u w:val="single"/>
        </w:rPr>
        <w:t>force a reflexive conversation about the normative</w:t>
      </w:r>
      <w:r w:rsidRPr="00AB51A9">
        <w:rPr>
          <w:b/>
          <w:sz w:val="12"/>
          <w:highlight w:val="cyan"/>
          <w:u w:val="single"/>
        </w:rPr>
        <w:t xml:space="preserve">¶ </w:t>
      </w:r>
      <w:r w:rsidRPr="00AB51A9">
        <w:rPr>
          <w:b/>
          <w:highlight w:val="cyan"/>
          <w:u w:val="single"/>
        </w:rPr>
        <w:t>practices of debate that</w:t>
      </w:r>
      <w:r w:rsidRPr="00AB51A9">
        <w:t xml:space="preserve"> might </w:t>
      </w:r>
      <w:r w:rsidRPr="00AB51A9">
        <w:rPr>
          <w:b/>
          <w:highlight w:val="cyan"/>
          <w:u w:val="single"/>
        </w:rPr>
        <w:t>operate to</w:t>
      </w:r>
      <w:r w:rsidRPr="00AB51A9">
        <w:rPr>
          <w:b/>
          <w:sz w:val="12"/>
          <w:highlight w:val="cyan"/>
          <w:u w:val="single"/>
        </w:rPr>
        <w:t xml:space="preserve">¶ </w:t>
      </w:r>
      <w:r w:rsidRPr="00AB51A9">
        <w:rPr>
          <w:b/>
          <w:highlight w:val="cyan"/>
          <w:u w:val="single"/>
        </w:rPr>
        <w:t>maintain racial exclusion and privilege</w:t>
      </w:r>
    </w:p>
    <w:p w14:paraId="7F39D5B9" w14:textId="77777777" w:rsidR="007506E8" w:rsidRDefault="007506E8" w:rsidP="007506E8"/>
    <w:p w14:paraId="68C9281E" w14:textId="77777777" w:rsidR="007506E8" w:rsidRDefault="007506E8" w:rsidP="007506E8">
      <w:pPr>
        <w:pStyle w:val="Heading4"/>
      </w:pPr>
      <w:r>
        <w:t>Change is the product of compromise</w:t>
      </w:r>
    </w:p>
    <w:p w14:paraId="0815084E" w14:textId="77777777" w:rsidR="007506E8" w:rsidRPr="00623638" w:rsidRDefault="007506E8" w:rsidP="007506E8">
      <w:pPr>
        <w:rPr>
          <w:rStyle w:val="StyleStyleBold12pt"/>
        </w:rPr>
      </w:pPr>
      <w:r w:rsidRPr="00623638">
        <w:rPr>
          <w:rStyle w:val="StyleStyleBold12pt"/>
        </w:rPr>
        <w:t>Lieberman 02</w:t>
      </w:r>
    </w:p>
    <w:p w14:paraId="29EC400D" w14:textId="77777777" w:rsidR="007506E8" w:rsidRPr="00623638" w:rsidRDefault="007506E8" w:rsidP="007506E8">
      <w:r>
        <w:t>Robert C. Lieberman is Associate Professor of Political Science and Public Affairs, Department of Political Science, Columbia University. “</w:t>
      </w:r>
      <w:r w:rsidRPr="00623638">
        <w:t>Ideas, Institutions, and Political Order: Explaining Political Change</w:t>
      </w:r>
      <w:r>
        <w:t xml:space="preserve">.” </w:t>
      </w:r>
      <w:r w:rsidRPr="00623638">
        <w:rPr>
          <w:i/>
        </w:rPr>
        <w:t>The American Political Science Review,</w:t>
      </w:r>
      <w:r w:rsidRPr="00623638">
        <w:t xml:space="preserve"> Vol. 96,</w:t>
      </w:r>
      <w:r>
        <w:t xml:space="preserve"> No. 4 (Dec., 2002), pp. 702. EJW.</w:t>
      </w:r>
    </w:p>
    <w:p w14:paraId="6761F089" w14:textId="77777777" w:rsidR="007506E8" w:rsidRDefault="007506E8" w:rsidP="007506E8">
      <w:r w:rsidRPr="000A4820">
        <w:t>There is no reason to presume, however, that the</w:t>
      </w:r>
      <w:r w:rsidRPr="00623638">
        <w:rPr>
          <w:sz w:val="12"/>
        </w:rPr>
        <w:t xml:space="preserve">¶ </w:t>
      </w:r>
      <w:r w:rsidRPr="000A4820">
        <w:t xml:space="preserve">ideological and institutional currents that prevail at any given time or place are necessarily connected with each other in any coherent or functional way. This is true for a number of reasons. First, </w:t>
      </w:r>
      <w:r w:rsidRPr="000A4820">
        <w:rPr>
          <w:b/>
          <w:highlight w:val="cyan"/>
          <w:u w:val="single"/>
        </w:rPr>
        <w:t>political arrangements are</w:t>
      </w:r>
      <w:r w:rsidRPr="000A4820">
        <w:t xml:space="preserve"> </w:t>
      </w:r>
      <w:r w:rsidRPr="000A4820">
        <w:rPr>
          <w:b/>
          <w:highlight w:val="cyan"/>
          <w:u w:val="single"/>
        </w:rPr>
        <w:t>rarely</w:t>
      </w:r>
      <w:r w:rsidRPr="000A4820">
        <w:t xml:space="preserve">, if ever, </w:t>
      </w:r>
      <w:r w:rsidRPr="000A4820">
        <w:rPr>
          <w:b/>
          <w:highlight w:val="cyan"/>
          <w:u w:val="single"/>
        </w:rPr>
        <w:t>the products of a coherent, total vision of politics that informs institutions</w:t>
      </w:r>
      <w:r w:rsidRPr="000A4820">
        <w:t xml:space="preserve"> and ideas </w:t>
      </w:r>
      <w:r w:rsidRPr="000A4820">
        <w:rPr>
          <w:b/>
          <w:highlight w:val="cyan"/>
          <w:u w:val="single"/>
        </w:rPr>
        <w:t>and knits them</w:t>
      </w:r>
      <w:r w:rsidRPr="000A4820">
        <w:t xml:space="preserve"> together </w:t>
      </w:r>
      <w:r w:rsidRPr="000A4820">
        <w:rPr>
          <w:b/>
          <w:highlight w:val="cyan"/>
          <w:u w:val="single"/>
        </w:rPr>
        <w:t>into a unified whole</w:t>
      </w:r>
      <w:r w:rsidRPr="000A4820">
        <w:t xml:space="preserve"> (and even in times</w:t>
      </w:r>
      <w:r w:rsidRPr="00623638">
        <w:rPr>
          <w:sz w:val="12"/>
        </w:rPr>
        <w:t xml:space="preserve">¶ </w:t>
      </w:r>
      <w:r w:rsidRPr="000A4820">
        <w:t>and places that approach this extreme-revolutionary</w:t>
      </w:r>
      <w:r w:rsidRPr="00623638">
        <w:rPr>
          <w:sz w:val="12"/>
        </w:rPr>
        <w:t xml:space="preserve">¶ </w:t>
      </w:r>
      <w:r w:rsidRPr="000A4820">
        <w:t>France, the Soviet Union, Nazi Germany-politics</w:t>
      </w:r>
      <w:r>
        <w:t xml:space="preserve"> </w:t>
      </w:r>
      <w:r w:rsidRPr="000A4820">
        <w:t>re-</w:t>
      </w:r>
      <w:r w:rsidRPr="00623638">
        <w:rPr>
          <w:sz w:val="12"/>
        </w:rPr>
        <w:t xml:space="preserve">¶ </w:t>
      </w:r>
      <w:r w:rsidRPr="000A4820">
        <w:t>mains subject to multiple, discordant forces). Rather,</w:t>
      </w:r>
      <w:r w:rsidRPr="00623638">
        <w:rPr>
          <w:sz w:val="12"/>
        </w:rPr>
        <w:t xml:space="preserve">¶ </w:t>
      </w:r>
      <w:r w:rsidRPr="00623638">
        <w:rPr>
          <w:b/>
          <w:highlight w:val="cyan"/>
          <w:u w:val="single"/>
        </w:rPr>
        <w:t>they are inevitably the products of compromise</w:t>
      </w:r>
      <w:r w:rsidRPr="000A4820">
        <w:t>, partial</w:t>
      </w:r>
      <w:r w:rsidRPr="00623638">
        <w:rPr>
          <w:sz w:val="12"/>
        </w:rPr>
        <w:t xml:space="preserve">¶ </w:t>
      </w:r>
      <w:r w:rsidRPr="000A4820">
        <w:t xml:space="preserve">and circumscribed, incoherent and jury-rigged, </w:t>
      </w:r>
      <w:r w:rsidRPr="00623638">
        <w:rPr>
          <w:b/>
          <w:highlight w:val="cyan"/>
          <w:u w:val="single"/>
        </w:rPr>
        <w:t>rarely</w:t>
      </w:r>
      <w:r w:rsidRPr="00623638">
        <w:rPr>
          <w:b/>
          <w:sz w:val="12"/>
          <w:highlight w:val="cyan"/>
          <w:u w:val="single"/>
        </w:rPr>
        <w:t xml:space="preserve">¶ </w:t>
      </w:r>
      <w:r w:rsidRPr="00623638">
        <w:rPr>
          <w:b/>
          <w:highlight w:val="cyan"/>
          <w:u w:val="single"/>
        </w:rPr>
        <w:t>if ever sweeping away the detritus of a previous or-</w:t>
      </w:r>
      <w:r w:rsidRPr="00623638">
        <w:rPr>
          <w:b/>
          <w:sz w:val="12"/>
          <w:highlight w:val="cyan"/>
          <w:u w:val="single"/>
        </w:rPr>
        <w:t xml:space="preserve">¶ </w:t>
      </w:r>
      <w:r w:rsidRPr="00623638">
        <w:rPr>
          <w:b/>
          <w:highlight w:val="cyan"/>
          <w:u w:val="single"/>
        </w:rPr>
        <w:t>der to construct a new one.</w:t>
      </w:r>
      <w:r w:rsidRPr="000A4820">
        <w:t xml:space="preserve"> New policies, institutional</w:t>
      </w:r>
      <w:r w:rsidRPr="00623638">
        <w:rPr>
          <w:sz w:val="12"/>
        </w:rPr>
        <w:t xml:space="preserve">¶ </w:t>
      </w:r>
      <w:r w:rsidRPr="000A4820">
        <w:t>arrangements, or ideological paradigms thus do not</w:t>
      </w:r>
      <w:r w:rsidRPr="00623638">
        <w:rPr>
          <w:sz w:val="12"/>
        </w:rPr>
        <w:t xml:space="preserve">¶ </w:t>
      </w:r>
      <w:r w:rsidRPr="000A4820">
        <w:t>replace the old but are layered atop prior patterns,</w:t>
      </w:r>
      <w:r w:rsidRPr="00623638">
        <w:rPr>
          <w:sz w:val="12"/>
        </w:rPr>
        <w:t xml:space="preserve">¶ </w:t>
      </w:r>
      <w:r w:rsidRPr="000A4820">
        <w:t>creating what Jeffrey Tulis (1987, 17-18) has called a</w:t>
      </w:r>
      <w:r w:rsidRPr="00623638">
        <w:rPr>
          <w:sz w:val="12"/>
        </w:rPr>
        <w:t xml:space="preserve">¶ </w:t>
      </w:r>
      <w:r w:rsidRPr="000A4820">
        <w:t>"layered text."</w:t>
      </w:r>
    </w:p>
    <w:p w14:paraId="3355B25A" w14:textId="77777777" w:rsidR="007506E8" w:rsidRDefault="007506E8" w:rsidP="007506E8">
      <w:pPr>
        <w:pStyle w:val="Heading4"/>
      </w:pPr>
      <w:r>
        <w:t>Endorsing political fanaticism means endorsing a constructed battlefield of all good versus evil</w:t>
      </w:r>
    </w:p>
    <w:p w14:paraId="79A806D3" w14:textId="77777777" w:rsidR="007506E8" w:rsidRPr="008E4A08" w:rsidRDefault="007506E8" w:rsidP="007506E8">
      <w:pPr>
        <w:rPr>
          <w:rStyle w:val="StyleStyleBold12pt"/>
        </w:rPr>
      </w:pPr>
      <w:r w:rsidRPr="008E4A08">
        <w:rPr>
          <w:rStyle w:val="StyleStyleBold12pt"/>
        </w:rPr>
        <w:t>Marimaa ‘11</w:t>
      </w:r>
    </w:p>
    <w:p w14:paraId="3E1ACE94" w14:textId="77777777" w:rsidR="007506E8" w:rsidRPr="008E4A08" w:rsidRDefault="007506E8" w:rsidP="007506E8">
      <w:r w:rsidRPr="008E4A08">
        <w:t>Kalmer Marimaa¶ Ph.D. Student in Social Science, ¶ Lecturer in Religious Studies and Sociology at the Tartu ¶ Theological Seminary, Estonia, “THE MANY FACES OF FANATICISM.” KVÜÕA toimetised, (14), 29-55.</w:t>
      </w:r>
      <w:hyperlink r:id="rId21" w:history="1">
        <w:r w:rsidRPr="008E4A08">
          <w:t>http://www.ksk.edu.ee/wp-content/uploads/2012/12/KVUOA_Toimetised_14_2_kalmer_marimaa.pdf</w:t>
        </w:r>
      </w:hyperlink>
      <w:r w:rsidRPr="008E4A08">
        <w:rPr>
          <w:sz w:val="12"/>
        </w:rPr>
        <w:t>¶</w:t>
      </w:r>
      <w:r>
        <w:rPr>
          <w:sz w:val="12"/>
        </w:rPr>
        <w:t xml:space="preserve"> </w:t>
      </w:r>
      <w:r w:rsidRPr="008E4A08">
        <w:t>EJW.)</w:t>
      </w:r>
    </w:p>
    <w:p w14:paraId="2573DC68" w14:textId="77777777" w:rsidR="007506E8" w:rsidRDefault="007506E8" w:rsidP="007506E8">
      <w:r w:rsidRPr="00AF4928">
        <w:t xml:space="preserve">Destructive </w:t>
      </w:r>
      <w:r w:rsidRPr="00AF4928">
        <w:rPr>
          <w:b/>
          <w:highlight w:val="cyan"/>
          <w:u w:val="single"/>
        </w:rPr>
        <w:t>fanaticism goes beyond</w:t>
      </w:r>
      <w:r w:rsidRPr="00AF4928">
        <w:t xml:space="preserve"> the “moderate” distinction between “</w:t>
      </w:r>
      <w:r w:rsidRPr="00AF4928">
        <w:rPr>
          <w:b/>
          <w:highlight w:val="cyan"/>
          <w:u w:val="single"/>
        </w:rPr>
        <w:t>us” and “them”</w:t>
      </w:r>
      <w:r w:rsidRPr="00AF4928">
        <w:t>. Usually, in-groups ( “us”) are viewed in a positive light and</w:t>
      </w:r>
    </w:p>
    <w:p w14:paraId="68DB570C" w14:textId="77777777" w:rsidR="007506E8" w:rsidRDefault="007506E8" w:rsidP="007506E8">
      <w:r>
        <w:t xml:space="preserve">out-groups ( “them”) are vilified or regarded with scepticism. But </w:t>
      </w:r>
      <w:r w:rsidRPr="00AF4928">
        <w:rPr>
          <w:b/>
          <w:highlight w:val="cyan"/>
          <w:u w:val="single"/>
        </w:rPr>
        <w:t>in fanati- cism</w:t>
      </w:r>
      <w:r>
        <w:t xml:space="preserve"> such distinction exceeds all moderation. “</w:t>
      </w:r>
      <w:r w:rsidRPr="00AF4928">
        <w:rPr>
          <w:b/>
          <w:highlight w:val="cyan"/>
          <w:u w:val="single"/>
        </w:rPr>
        <w:t>They” become enemies who</w:t>
      </w:r>
      <w:r>
        <w:t xml:space="preserve"> are not simply bad but even </w:t>
      </w:r>
      <w:r w:rsidRPr="00AF4928">
        <w:rPr>
          <w:b/>
          <w:highlight w:val="cyan"/>
          <w:u w:val="single"/>
        </w:rPr>
        <w:t>embody</w:t>
      </w:r>
      <w:r>
        <w:t xml:space="preserve"> “</w:t>
      </w:r>
      <w:r w:rsidRPr="00AF4928">
        <w:rPr>
          <w:b/>
          <w:highlight w:val="cyan"/>
          <w:u w:val="single"/>
        </w:rPr>
        <w:t>cosmic evil</w:t>
      </w:r>
      <w:r>
        <w:t xml:space="preserve">”. So </w:t>
      </w:r>
      <w:r w:rsidRPr="00BA2492">
        <w:rPr>
          <w:b/>
          <w:highlight w:val="cyan"/>
          <w:u w:val="single"/>
        </w:rPr>
        <w:t>the world</w:t>
      </w:r>
      <w:r>
        <w:t xml:space="preserve"> </w:t>
      </w:r>
      <w:r w:rsidRPr="00BA2492">
        <w:rPr>
          <w:b/>
          <w:u w:val="single"/>
        </w:rPr>
        <w:t>does not simply consist of people with their virtues and vices</w:t>
      </w:r>
      <w:r>
        <w:t xml:space="preserve">, it </w:t>
      </w:r>
      <w:r w:rsidRPr="00BA2492">
        <w:rPr>
          <w:b/>
          <w:highlight w:val="cyan"/>
          <w:u w:val="single"/>
        </w:rPr>
        <w:t>becomes a battlefield between</w:t>
      </w:r>
      <w:r>
        <w:t xml:space="preserve"> light and dark, </w:t>
      </w:r>
      <w:r w:rsidRPr="00BA2492">
        <w:rPr>
          <w:b/>
          <w:highlight w:val="cyan"/>
          <w:u w:val="single"/>
        </w:rPr>
        <w:t>good and evil</w:t>
      </w:r>
      <w:r>
        <w:t>. In literature on this subject it is some- times referred to as a Manichean dichotomy or Manichean construction.45</w:t>
      </w:r>
    </w:p>
    <w:p w14:paraId="41A75C53" w14:textId="77777777" w:rsidR="007506E8" w:rsidRPr="005D4BF7" w:rsidRDefault="007506E8" w:rsidP="007506E8">
      <w:r>
        <w:t xml:space="preserve">For example, traditional Christianity makes a distinction between Chris- tians and “the world” (the latter is seen as being under Satan’s rule). In Islam there has historically been division between the “House of Islam” (Dar al-Islam) where Muslims live and rule and the “House of war” (Dar al-Harb) that needs to be Islamized either peacefully or, when unsuccessful, with war. When both of those beliefs are </w:t>
      </w:r>
      <w:r w:rsidRPr="00BA2492">
        <w:rPr>
          <w:b/>
          <w:highlight w:val="cyan"/>
          <w:u w:val="single"/>
        </w:rPr>
        <w:t>taken to extremes a peaceful mission turns into violence</w:t>
      </w:r>
      <w:r>
        <w:t xml:space="preserve"> and blood where either coldly-calculated violence or fanati- cal fervour are used to reach their goals.46 We can also turn to the two most famous 20th century totalitarian regimes </w:t>
      </w:r>
      <w:r>
        <w:rPr>
          <w:rFonts w:ascii="Wingdings" w:hAnsi="Wingdings" w:cs="Wingdings"/>
        </w:rPr>
        <w:t></w:t>
      </w:r>
      <w:r>
        <w:t xml:space="preserve">– </w:t>
      </w:r>
      <w:r w:rsidRPr="00BA2492">
        <w:rPr>
          <w:b/>
          <w:highlight w:val="cyan"/>
          <w:u w:val="single"/>
        </w:rPr>
        <w:t>National Socialism</w:t>
      </w:r>
      <w:r>
        <w:t xml:space="preserve"> in Germany </w:t>
      </w:r>
      <w:r w:rsidRPr="00BA2492">
        <w:rPr>
          <w:b/>
          <w:highlight w:val="cyan"/>
          <w:u w:val="single"/>
        </w:rPr>
        <w:t>and Bolshevism</w:t>
      </w:r>
      <w:r>
        <w:t xml:space="preserve"> in the Soviet Union </w:t>
      </w:r>
      <w:r>
        <w:rPr>
          <w:rFonts w:ascii="Wingdings" w:hAnsi="Wingdings" w:cs="Wingdings"/>
        </w:rPr>
        <w:t></w:t>
      </w:r>
      <w:r>
        <w:t xml:space="preserve">– to see that </w:t>
      </w:r>
      <w:r w:rsidRPr="00BA2492">
        <w:rPr>
          <w:b/>
          <w:highlight w:val="cyan"/>
          <w:u w:val="single"/>
        </w:rPr>
        <w:t>both</w:t>
      </w:r>
      <w:r>
        <w:t xml:space="preserve"> of them </w:t>
      </w:r>
      <w:r w:rsidRPr="00BA2492">
        <w:rPr>
          <w:b/>
          <w:highlight w:val="cyan"/>
          <w:u w:val="single"/>
        </w:rPr>
        <w:t>frequently used violence since both had a clear “enemy” who needed to be destroyed</w:t>
      </w:r>
      <w:r>
        <w:t xml:space="preserve">. Whilst </w:t>
      </w:r>
      <w:r w:rsidRPr="00BA2492">
        <w:rPr>
          <w:b/>
          <w:highlight w:val="cyan"/>
          <w:u w:val="single"/>
        </w:rPr>
        <w:t>the former targeted Bolshevists and Jews</w:t>
      </w:r>
      <w:r>
        <w:t>, the latter, relying on the concept of class struggle, targeted</w:t>
      </w:r>
      <w:r w:rsidRPr="00BA2492">
        <w:rPr>
          <w:rFonts w:ascii="Wingdings" w:hAnsi="Wingdings" w:cs="Wingdings"/>
          <w:b/>
          <w:u w:val="single"/>
        </w:rPr>
        <w:t></w:t>
      </w:r>
      <w:r w:rsidRPr="00BA2492">
        <w:rPr>
          <w:b/>
          <w:highlight w:val="cyan"/>
          <w:u w:val="single"/>
        </w:rPr>
        <w:t>“enemies of the people”.</w:t>
      </w:r>
      <w:r>
        <w:t xml:space="preserve"> Conspiracy theories are also suitable for such mindsets. For a fanatic, Donskis notices, there is satisfaction in such conspiracy theories that ascribe all the bad to the “community, whom we hate”.47</w:t>
      </w:r>
    </w:p>
    <w:p w14:paraId="4C8DA462" w14:textId="77777777" w:rsidR="007506E8" w:rsidRPr="00B56591" w:rsidRDefault="007506E8" w:rsidP="007506E8">
      <w:pPr>
        <w:rPr>
          <w:sz w:val="16"/>
        </w:rPr>
      </w:pPr>
    </w:p>
    <w:p w14:paraId="70E82156" w14:textId="77777777" w:rsidR="007506E8" w:rsidRDefault="007506E8" w:rsidP="007506E8">
      <w:pPr>
        <w:pStyle w:val="Heading4"/>
      </w:pPr>
      <w:r>
        <w:t>Reject the neg—they endorse Janelle Monae who uses insulting ableist lyrics in her song “Faster” when she says “shake it like a schizo”</w:t>
      </w:r>
    </w:p>
    <w:p w14:paraId="1453C300" w14:textId="77777777" w:rsidR="007506E8" w:rsidRDefault="007506E8" w:rsidP="007506E8">
      <w:r>
        <w:t xml:space="preserve">“Faster” by Janelle Monae. </w:t>
      </w:r>
      <w:hyperlink r:id="rId22" w:history="1">
        <w:r w:rsidRPr="00B10894">
          <w:t>http://www.azlyrics.com/lyrics/janellemone/faster.html</w:t>
        </w:r>
      </w:hyperlink>
      <w:r>
        <w:t>. EJW.</w:t>
      </w:r>
    </w:p>
    <w:p w14:paraId="6C6C9A0F" w14:textId="77777777" w:rsidR="007506E8" w:rsidRPr="00B10894" w:rsidRDefault="007506E8" w:rsidP="007506E8"/>
    <w:p w14:paraId="1D5F2118" w14:textId="77777777" w:rsidR="007506E8" w:rsidRDefault="007506E8" w:rsidP="007506E8">
      <w:r>
        <w:t>You, since that magic day</w:t>
      </w:r>
    </w:p>
    <w:p w14:paraId="65856212" w14:textId="77777777" w:rsidR="007506E8" w:rsidRDefault="007506E8" w:rsidP="007506E8">
      <w:r>
        <w:t>We've been like magnets in a play</w:t>
      </w:r>
    </w:p>
    <w:p w14:paraId="491029E6" w14:textId="77777777" w:rsidR="007506E8" w:rsidRDefault="007506E8" w:rsidP="007506E8">
      <w:r>
        <w:t>We smash in then pull away</w:t>
      </w:r>
    </w:p>
    <w:p w14:paraId="0C2442D6" w14:textId="77777777" w:rsidR="007506E8" w:rsidRDefault="007506E8" w:rsidP="007506E8">
      <w:r>
        <w:t>Every day</w:t>
      </w:r>
    </w:p>
    <w:p w14:paraId="6624BCE5" w14:textId="77777777" w:rsidR="007506E8" w:rsidRDefault="007506E8" w:rsidP="007506E8"/>
    <w:p w14:paraId="2A6F7D07" w14:textId="77777777" w:rsidR="007506E8" w:rsidRDefault="007506E8" w:rsidP="007506E8">
      <w:r>
        <w:t>You, you're a jet, a flying gun</w:t>
      </w:r>
    </w:p>
    <w:p w14:paraId="121C353C" w14:textId="77777777" w:rsidR="007506E8" w:rsidRDefault="007506E8" w:rsidP="007506E8">
      <w:r>
        <w:t>You kill me softly with your sun</w:t>
      </w:r>
    </w:p>
    <w:p w14:paraId="5F330168" w14:textId="77777777" w:rsidR="007506E8" w:rsidRDefault="007506E8" w:rsidP="007506E8">
      <w:r>
        <w:t>You melt my wings and call it fun</w:t>
      </w:r>
    </w:p>
    <w:p w14:paraId="42C9DEFA" w14:textId="77777777" w:rsidR="007506E8" w:rsidRDefault="007506E8" w:rsidP="007506E8">
      <w:r>
        <w:t>I should run</w:t>
      </w:r>
    </w:p>
    <w:p w14:paraId="557C01BF" w14:textId="77777777" w:rsidR="007506E8" w:rsidRDefault="007506E8" w:rsidP="007506E8"/>
    <w:p w14:paraId="115BEFEE" w14:textId="77777777" w:rsidR="007506E8" w:rsidRDefault="007506E8" w:rsidP="007506E8">
      <w:r>
        <w:t>Faster and faster</w:t>
      </w:r>
    </w:p>
    <w:p w14:paraId="0F103463" w14:textId="77777777" w:rsidR="007506E8" w:rsidRDefault="007506E8" w:rsidP="007506E8">
      <w:r>
        <w:t>I should run</w:t>
      </w:r>
    </w:p>
    <w:p w14:paraId="7BB672E8" w14:textId="77777777" w:rsidR="007506E8" w:rsidRDefault="007506E8" w:rsidP="007506E8">
      <w:r>
        <w:t>Faster and faster</w:t>
      </w:r>
    </w:p>
    <w:p w14:paraId="21633049" w14:textId="77777777" w:rsidR="007506E8" w:rsidRDefault="007506E8" w:rsidP="007506E8">
      <w:r>
        <w:t>From your arms</w:t>
      </w:r>
    </w:p>
    <w:p w14:paraId="754019B0" w14:textId="77777777" w:rsidR="007506E8" w:rsidRDefault="007506E8" w:rsidP="007506E8"/>
    <w:p w14:paraId="3726657B" w14:textId="77777777" w:rsidR="007506E8" w:rsidRDefault="007506E8" w:rsidP="007506E8">
      <w:r>
        <w:t>I watch my powers die</w:t>
      </w:r>
    </w:p>
    <w:p w14:paraId="570FF2EE" w14:textId="77777777" w:rsidR="007506E8" w:rsidRDefault="007506E8" w:rsidP="007506E8">
      <w:r>
        <w:t>Falling out of starry skies</w:t>
      </w:r>
    </w:p>
    <w:p w14:paraId="19E766BC" w14:textId="77777777" w:rsidR="007506E8" w:rsidRDefault="007506E8" w:rsidP="007506E8">
      <w:r>
        <w:t>You kryptonite my life</w:t>
      </w:r>
    </w:p>
    <w:p w14:paraId="5D5CFEB4" w14:textId="77777777" w:rsidR="007506E8" w:rsidRDefault="007506E8" w:rsidP="007506E8">
      <w:r>
        <w:t>Every night</w:t>
      </w:r>
    </w:p>
    <w:p w14:paraId="53A4395F" w14:textId="77777777" w:rsidR="007506E8" w:rsidRDefault="007506E8" w:rsidP="007506E8"/>
    <w:p w14:paraId="5E39E6A0" w14:textId="77777777" w:rsidR="007506E8" w:rsidRDefault="007506E8" w:rsidP="007506E8">
      <w:r>
        <w:t>The ending of this road</w:t>
      </w:r>
    </w:p>
    <w:p w14:paraId="6E515E4A" w14:textId="77777777" w:rsidR="007506E8" w:rsidRDefault="007506E8" w:rsidP="007506E8">
      <w:r>
        <w:t>Dashing prince or horny toad?</w:t>
      </w:r>
    </w:p>
    <w:p w14:paraId="429B38BD" w14:textId="77777777" w:rsidR="007506E8" w:rsidRDefault="007506E8" w:rsidP="007506E8">
      <w:r>
        <w:t>Who really ever knows?</w:t>
      </w:r>
    </w:p>
    <w:p w14:paraId="57DC8E3D" w14:textId="77777777" w:rsidR="007506E8" w:rsidRDefault="007506E8" w:rsidP="007506E8">
      <w:r>
        <w:t>I should know</w:t>
      </w:r>
    </w:p>
    <w:p w14:paraId="4349A35C" w14:textId="77777777" w:rsidR="007506E8" w:rsidRDefault="007506E8" w:rsidP="007506E8"/>
    <w:p w14:paraId="7B0CDB28" w14:textId="77777777" w:rsidR="007506E8" w:rsidRDefault="007506E8" w:rsidP="007506E8">
      <w:r>
        <w:t>Faster and faster</w:t>
      </w:r>
    </w:p>
    <w:p w14:paraId="37408C76" w14:textId="77777777" w:rsidR="007506E8" w:rsidRDefault="007506E8" w:rsidP="007506E8">
      <w:r>
        <w:t>I should run</w:t>
      </w:r>
    </w:p>
    <w:p w14:paraId="42595951" w14:textId="77777777" w:rsidR="007506E8" w:rsidRDefault="007506E8" w:rsidP="007506E8">
      <w:r>
        <w:t>Faster and faster</w:t>
      </w:r>
    </w:p>
    <w:p w14:paraId="78C45915" w14:textId="77777777" w:rsidR="007506E8" w:rsidRDefault="007506E8" w:rsidP="007506E8">
      <w:r>
        <w:t>From your arms</w:t>
      </w:r>
    </w:p>
    <w:p w14:paraId="1F9A609C" w14:textId="77777777" w:rsidR="007506E8" w:rsidRDefault="007506E8" w:rsidP="007506E8"/>
    <w:p w14:paraId="0078FC65" w14:textId="77777777" w:rsidR="007506E8" w:rsidRDefault="007506E8" w:rsidP="007506E8">
      <w:r>
        <w:t>Mmm, yeah. Yeah, yeah, yeah, yeah, yeah</w:t>
      </w:r>
    </w:p>
    <w:p w14:paraId="3C775940" w14:textId="77777777" w:rsidR="007506E8" w:rsidRPr="00B10894" w:rsidRDefault="007506E8" w:rsidP="007506E8">
      <w:pPr>
        <w:rPr>
          <w:b/>
          <w:highlight w:val="cyan"/>
          <w:u w:val="single"/>
        </w:rPr>
      </w:pPr>
      <w:r w:rsidRPr="00B10894">
        <w:rPr>
          <w:b/>
          <w:highlight w:val="cyan"/>
          <w:u w:val="single"/>
        </w:rPr>
        <w:t>I'm running</w:t>
      </w:r>
    </w:p>
    <w:p w14:paraId="49A7CCAF" w14:textId="77777777" w:rsidR="007506E8" w:rsidRPr="00B10894" w:rsidRDefault="007506E8" w:rsidP="007506E8">
      <w:pPr>
        <w:rPr>
          <w:b/>
          <w:u w:val="single"/>
        </w:rPr>
      </w:pPr>
      <w:r w:rsidRPr="00B10894">
        <w:rPr>
          <w:b/>
          <w:highlight w:val="cyan"/>
          <w:u w:val="single"/>
        </w:rPr>
        <w:t>shaking like a schizo</w:t>
      </w:r>
    </w:p>
    <w:p w14:paraId="4564321C" w14:textId="77777777" w:rsidR="007506E8" w:rsidRDefault="007506E8" w:rsidP="007506E8">
      <w:r>
        <w:t>'Lectric sheep are dancing in the window</w:t>
      </w:r>
    </w:p>
    <w:p w14:paraId="2FE34286" w14:textId="77777777" w:rsidR="007506E8" w:rsidRDefault="007506E8" w:rsidP="007506E8">
      <w:r>
        <w:t>My heart beats</w:t>
      </w:r>
    </w:p>
    <w:p w14:paraId="3C7BED2A" w14:textId="77777777" w:rsidR="007506E8" w:rsidRDefault="007506E8" w:rsidP="007506E8">
      <w:r>
        <w:t>It's kicking like a kick drum</w:t>
      </w:r>
    </w:p>
    <w:p w14:paraId="79463FF8" w14:textId="77777777" w:rsidR="007506E8" w:rsidRPr="00B10894" w:rsidRDefault="007506E8" w:rsidP="007506E8">
      <w:pPr>
        <w:rPr>
          <w:b/>
          <w:highlight w:val="cyan"/>
          <w:u w:val="single"/>
        </w:rPr>
      </w:pPr>
      <w:r w:rsidRPr="00B10894">
        <w:rPr>
          <w:b/>
          <w:highlight w:val="cyan"/>
          <w:u w:val="single"/>
        </w:rPr>
        <w:t>Am I a freak?</w:t>
      </w:r>
    </w:p>
    <w:p w14:paraId="1710F386" w14:textId="77777777" w:rsidR="007506E8" w:rsidRPr="00B10894" w:rsidRDefault="007506E8" w:rsidP="007506E8">
      <w:pPr>
        <w:rPr>
          <w:b/>
          <w:u w:val="single"/>
        </w:rPr>
      </w:pPr>
      <w:r w:rsidRPr="00B10894">
        <w:rPr>
          <w:b/>
          <w:highlight w:val="cyan"/>
          <w:u w:val="single"/>
        </w:rPr>
        <w:t>Or just another weirdo</w:t>
      </w:r>
    </w:p>
    <w:p w14:paraId="005B1AD9" w14:textId="77777777" w:rsidR="007506E8" w:rsidRDefault="007506E8" w:rsidP="007506E8">
      <w:r>
        <w:t>Call me weak</w:t>
      </w:r>
    </w:p>
    <w:p w14:paraId="4221AF07" w14:textId="77777777" w:rsidR="007506E8" w:rsidRDefault="007506E8" w:rsidP="007506E8">
      <w:r>
        <w:t>Or just call me your hero</w:t>
      </w:r>
    </w:p>
    <w:p w14:paraId="2144823A" w14:textId="77777777" w:rsidR="007506E8" w:rsidRDefault="007506E8" w:rsidP="007506E8"/>
    <w:p w14:paraId="5C44B566" w14:textId="77777777" w:rsidR="007506E8" w:rsidRDefault="007506E8" w:rsidP="007506E8">
      <w:r>
        <w:t>You can't zap down all my good times</w:t>
      </w:r>
    </w:p>
    <w:p w14:paraId="52EFEB16" w14:textId="77777777" w:rsidR="007506E8" w:rsidRDefault="007506E8" w:rsidP="007506E8">
      <w:r>
        <w:t>I know right from wrong</w:t>
      </w:r>
    </w:p>
    <w:p w14:paraId="591A8D72" w14:textId="77777777" w:rsidR="007506E8" w:rsidRDefault="007506E8" w:rsidP="007506E8">
      <w:r>
        <w:t>Kissing loving's feeling good</w:t>
      </w:r>
    </w:p>
    <w:p w14:paraId="6AB1422D" w14:textId="77777777" w:rsidR="007506E8" w:rsidRDefault="007506E8" w:rsidP="007506E8">
      <w:r>
        <w:t>And not this feeling down</w:t>
      </w:r>
    </w:p>
    <w:p w14:paraId="2D44AA8A" w14:textId="77777777" w:rsidR="007506E8" w:rsidRDefault="007506E8" w:rsidP="007506E8">
      <w:r>
        <w:t>You hide your chainsaw deep in kisses</w:t>
      </w:r>
    </w:p>
    <w:p w14:paraId="3E4F4314" w14:textId="77777777" w:rsidR="007506E8" w:rsidRDefault="007506E8" w:rsidP="007506E8">
      <w:r>
        <w:t>That don't make it quiet</w:t>
      </w:r>
    </w:p>
    <w:p w14:paraId="01CD3308" w14:textId="77777777" w:rsidR="007506E8" w:rsidRDefault="007506E8" w:rsidP="007506E8">
      <w:r>
        <w:t>You got em running, muttering, screaming, each and every night</w:t>
      </w:r>
    </w:p>
    <w:p w14:paraId="382B6870" w14:textId="77777777" w:rsidR="007506E8" w:rsidRDefault="007506E8" w:rsidP="007506E8"/>
    <w:p w14:paraId="745262CF" w14:textId="77777777" w:rsidR="007506E8" w:rsidRDefault="007506E8" w:rsidP="007506E8">
      <w:r>
        <w:t>Faster and faster</w:t>
      </w:r>
    </w:p>
    <w:p w14:paraId="17A5930B" w14:textId="77777777" w:rsidR="007506E8" w:rsidRDefault="007506E8" w:rsidP="007506E8">
      <w:r>
        <w:t>I should run</w:t>
      </w:r>
    </w:p>
    <w:p w14:paraId="4606B994" w14:textId="77777777" w:rsidR="007506E8" w:rsidRDefault="007506E8" w:rsidP="007506E8">
      <w:r>
        <w:t>Faster and faster</w:t>
      </w:r>
    </w:p>
    <w:p w14:paraId="0B0A3F88" w14:textId="77777777" w:rsidR="007506E8" w:rsidRPr="001A7DEB" w:rsidRDefault="007506E8" w:rsidP="007506E8">
      <w:r>
        <w:t>From your arms</w:t>
      </w:r>
    </w:p>
    <w:p w14:paraId="2333F2F0" w14:textId="77777777" w:rsidR="007506E8" w:rsidRDefault="007506E8" w:rsidP="007506E8">
      <w:pPr>
        <w:rPr>
          <w:sz w:val="12"/>
          <w:szCs w:val="12"/>
        </w:rPr>
      </w:pPr>
    </w:p>
    <w:p w14:paraId="1AFBB350" w14:textId="77777777" w:rsidR="007506E8" w:rsidRDefault="007506E8" w:rsidP="007506E8">
      <w:pPr>
        <w:rPr>
          <w:sz w:val="12"/>
          <w:szCs w:val="12"/>
        </w:rPr>
      </w:pPr>
    </w:p>
    <w:p w14:paraId="451ABA89" w14:textId="77777777" w:rsidR="007506E8" w:rsidRPr="009D7C13" w:rsidRDefault="007506E8" w:rsidP="007506E8"/>
    <w:p w14:paraId="2D72F5A2" w14:textId="77777777" w:rsidR="007506E8" w:rsidRDefault="007506E8" w:rsidP="007506E8">
      <w:pPr>
        <w:pStyle w:val="Heading4"/>
      </w:pPr>
      <w:r>
        <w:t>Ableist language internal link turns their argument and is a reason to not vote for that narrative—it perpetuates perjorative narrative that reduces peoples’ identities to their disabilities</w:t>
      </w:r>
    </w:p>
    <w:p w14:paraId="2E4615DA" w14:textId="77777777" w:rsidR="007506E8" w:rsidRPr="00F22D52" w:rsidRDefault="007506E8" w:rsidP="007506E8">
      <w:pPr>
        <w:rPr>
          <w:rStyle w:val="StyleStyleBold12pt"/>
        </w:rPr>
      </w:pPr>
      <w:r w:rsidRPr="00F22D52">
        <w:rPr>
          <w:rStyle w:val="StyleStyleBold12pt"/>
        </w:rPr>
        <w:t>Cohen-Rottenberg ‘13</w:t>
      </w:r>
    </w:p>
    <w:p w14:paraId="51C12968" w14:textId="77777777" w:rsidR="007506E8" w:rsidRPr="00F22D52" w:rsidRDefault="007506E8" w:rsidP="007506E8">
      <w:r w:rsidRPr="00F22D52">
        <w:t xml:space="preserve">Rachel Cohen-Rottenberg holds a Master's degree in English from the University of California at Berkeley and is pursuing a second Master's degree, in History and Culture, at Union Institute and University with a concentration on Disability Studies. “Doing Social Justice: Thoughts on Ableist Language and Why It Matters.” Disability and Representation: Changing the Cultural Conversation. 9/14/13. </w:t>
      </w:r>
      <w:hyperlink r:id="rId23" w:history="1">
        <w:r w:rsidRPr="00F22D52">
          <w:t>http://www.disabilityandrepresentation.com/2013/09/14/ableist-language/</w:t>
        </w:r>
      </w:hyperlink>
      <w:r w:rsidRPr="00F22D52">
        <w:t>. EJW.)</w:t>
      </w:r>
    </w:p>
    <w:p w14:paraId="7A5E531E" w14:textId="77777777" w:rsidR="007506E8" w:rsidRPr="00F22D52" w:rsidRDefault="007506E8" w:rsidP="007506E8">
      <w:r w:rsidRPr="00F22D52">
        <w:t>The economy has been crippled by dept.</w:t>
      </w:r>
      <w:r w:rsidRPr="00F22D52">
        <w:rPr>
          <w:sz w:val="12"/>
        </w:rPr>
        <w:t xml:space="preserve">¶ </w:t>
      </w:r>
      <w:r w:rsidRPr="00F22D52">
        <w:t>You’d have to be insane to want to invade Syria.</w:t>
      </w:r>
      <w:r w:rsidRPr="00F22D52">
        <w:rPr>
          <w:sz w:val="12"/>
        </w:rPr>
        <w:t xml:space="preserve">¶ </w:t>
      </w:r>
      <w:r w:rsidRPr="00F22D52">
        <w:t>They’re just blind to the suffering of other people.</w:t>
      </w:r>
      <w:r w:rsidRPr="00F22D52">
        <w:rPr>
          <w:sz w:val="12"/>
        </w:rPr>
        <w:t xml:space="preserve">¶ </w:t>
      </w:r>
      <w:r w:rsidRPr="00F22D52">
        <w:t>Only a moron would believe that.</w:t>
      </w:r>
      <w:r w:rsidRPr="00F22D52">
        <w:rPr>
          <w:sz w:val="12"/>
        </w:rPr>
        <w:t xml:space="preserve">¶ </w:t>
      </w:r>
      <w:r w:rsidRPr="00F22D52">
        <w:rPr>
          <w:b/>
          <w:highlight w:val="cyan"/>
          <w:u w:val="single"/>
        </w:rPr>
        <w:t>Disability metaphors abound</w:t>
      </w:r>
      <w:r w:rsidRPr="00F22D52">
        <w:t xml:space="preserve"> in our culture, and they exist </w:t>
      </w:r>
      <w:r w:rsidRPr="00F22D52">
        <w:rPr>
          <w:b/>
          <w:highlight w:val="cyan"/>
          <w:u w:val="single"/>
        </w:rPr>
        <w:t>almost entirely as pejoratives</w:t>
      </w:r>
      <w:r w:rsidRPr="00F22D52">
        <w:t xml:space="preserve">. You see something wrong? Compare it to a disabled body or mind: </w:t>
      </w:r>
      <w:r w:rsidRPr="00F22D52">
        <w:rPr>
          <w:b/>
          <w:u w:val="single"/>
        </w:rPr>
        <w:t xml:space="preserve">Paralyzed. Lame. Crippled. </w:t>
      </w:r>
      <w:r w:rsidRPr="00F22D52">
        <w:rPr>
          <w:rStyle w:val="Emphasis"/>
          <w:highlight w:val="cyan"/>
        </w:rPr>
        <w:t>Schizophrenic</w:t>
      </w:r>
      <w:r w:rsidRPr="00F22D52">
        <w:rPr>
          <w:b/>
          <w:u w:val="single"/>
        </w:rPr>
        <w:t>. Diseased. Sick.</w:t>
      </w:r>
      <w:r w:rsidRPr="00F22D52">
        <w:t xml:space="preserve"> Want to launch an insult? The words are seemingly endless: </w:t>
      </w:r>
      <w:r w:rsidRPr="00F22D52">
        <w:rPr>
          <w:b/>
          <w:u w:val="single"/>
        </w:rPr>
        <w:t>Deaf. Dumb. Blind. Idiot. Moron. Imbecile. Crazy. Insane. Retard. Lunatic. Psycho. Spaz</w:t>
      </w:r>
      <w:r w:rsidRPr="00F22D52">
        <w:t>.</w:t>
      </w:r>
      <w:r w:rsidRPr="00F22D52">
        <w:rPr>
          <w:sz w:val="12"/>
        </w:rPr>
        <w:t xml:space="preserve">¶ </w:t>
      </w:r>
      <w:r w:rsidRPr="00F22D52">
        <w:t xml:space="preserve">I see </w:t>
      </w:r>
      <w:r w:rsidRPr="00F22D52">
        <w:rPr>
          <w:b/>
          <w:u w:val="single"/>
        </w:rPr>
        <w:t>these terms</w:t>
      </w:r>
      <w:r w:rsidRPr="00F22D52">
        <w:t xml:space="preserve"> everywhere: in comment threads on major </w:t>
      </w:r>
      <w:r w:rsidRPr="00F22D52">
        <w:rPr>
          <w:b/>
          <w:u w:val="single"/>
        </w:rPr>
        <w:t>news stories, on social justice sites, in everyday speech</w:t>
      </w:r>
      <w:r w:rsidRPr="00F22D52">
        <w:t>. These words seem so “natural” to people that th</w:t>
      </w:r>
      <w:r w:rsidRPr="00F22D52">
        <w:rPr>
          <w:b/>
          <w:u w:val="single"/>
        </w:rPr>
        <w:t>ey go uncritiqued a great deal of the time.</w:t>
      </w:r>
      <w:r w:rsidRPr="00F22D52">
        <w:t xml:space="preserve"> </w:t>
      </w:r>
      <w:r w:rsidRPr="00F22D52">
        <w:rPr>
          <w:sz w:val="12"/>
          <w:szCs w:val="12"/>
        </w:rPr>
        <w:t>I tend to remark on this kind of speech wherever I see it. In some very rare places, my critique is welcome. In most places, it is not.¶ When a critique of language that makes reference to disability is not welcome, it is nearly inevitable that, as a disabled person, I am not welcome either. I might be welcome as an activist, but not as a disabled activist. I might be welcome as an ally, but not as a disabled ally. I might be welcome as a parent, but not as a disabled parent. That’s a lot like being welcomed as an activist, and as an ally, and as a parent, but not as a woman or as a Jew.¶ Many people have questions about why ableist speech matters, so I’ll be addressing those questions here. Please feel free to raise others.¶ 1. Why are you harping so much on words, anyway? Don’t we have more important things to worry about?¶ I am always very curious about</w:t>
      </w:r>
      <w:r w:rsidRPr="00F22D52">
        <w:t xml:space="preserve"> those who believe that words are “only” </w:t>
      </w:r>
      <w:r w:rsidRPr="00F22D52">
        <w:rPr>
          <w:b/>
          <w:highlight w:val="cyan"/>
          <w:u w:val="single"/>
        </w:rPr>
        <w:t>words</w:t>
      </w:r>
      <w:r w:rsidRPr="00F22D52">
        <w:t xml:space="preserve"> — as though they do not </w:t>
      </w:r>
      <w:r w:rsidRPr="00F22D52">
        <w:rPr>
          <w:b/>
          <w:highlight w:val="cyan"/>
          <w:u w:val="single"/>
        </w:rPr>
        <w:t>have tremendous power</w:t>
      </w:r>
      <w:r w:rsidRPr="00F22D52">
        <w:t xml:space="preserve">. Those of us who use words understand the world through them. </w:t>
      </w:r>
      <w:r w:rsidRPr="00F22D52">
        <w:rPr>
          <w:b/>
          <w:highlight w:val="cyan"/>
          <w:u w:val="single"/>
        </w:rPr>
        <w:t>We use words to construct frameworks with which we understand experience</w:t>
      </w:r>
      <w:r w:rsidRPr="00F22D52">
        <w:t xml:space="preserve">. </w:t>
      </w:r>
      <w:r w:rsidRPr="00F22D52">
        <w:rPr>
          <w:sz w:val="12"/>
          <w:szCs w:val="12"/>
        </w:rPr>
        <w:t>Every time we speak or write, we are telling a story; every time we listen or read, we are hearing one. No one lives without entering into these stories about their fellow human beings. As Arthur Frank writes:¶ “Stories work with people, for people, and always stories work on people, affecting what people are able to see as real as possible, and as worth doing or best avoided. What is it about stories – what are their particularities – that enables them to work as they do? More than mere curiosity is at stake in this question, because human life depends on the stories we tell: the sense of self that those stories impart, the relationships constructed around shared stories, and the sense of purpose that stories both propose and foreclose.” (Frank 2010, 3)¶ The stories tha</w:t>
      </w:r>
      <w:r w:rsidRPr="00F22D52">
        <w:t xml:space="preserve">t </w:t>
      </w:r>
      <w:r w:rsidRPr="00F22D52">
        <w:rPr>
          <w:b/>
          <w:highlight w:val="cyan"/>
          <w:u w:val="single"/>
        </w:rPr>
        <w:t>disability metaphors</w:t>
      </w:r>
      <w:r w:rsidRPr="00F22D52">
        <w:t xml:space="preserve"> tell </w:t>
      </w:r>
      <w:r w:rsidRPr="00F22D52">
        <w:rPr>
          <w:b/>
          <w:highlight w:val="cyan"/>
          <w:u w:val="single"/>
        </w:rPr>
        <w:t>are</w:t>
      </w:r>
      <w:r w:rsidRPr="00F22D52">
        <w:rPr>
          <w:b/>
          <w:u w:val="single"/>
        </w:rPr>
        <w:t xml:space="preserve"> deeply problematic, </w:t>
      </w:r>
      <w:r w:rsidRPr="00F22D52">
        <w:rPr>
          <w:b/>
          <w:highlight w:val="cyan"/>
          <w:u w:val="single"/>
        </w:rPr>
        <w:t>deeply destructive</w:t>
      </w:r>
      <w:r w:rsidRPr="00F22D52">
        <w:rPr>
          <w:b/>
          <w:u w:val="single"/>
        </w:rPr>
        <w:t xml:space="preserve">, and deeply resonant </w:t>
      </w:r>
      <w:r w:rsidRPr="00F22D52">
        <w:rPr>
          <w:b/>
          <w:highlight w:val="cyan"/>
          <w:u w:val="single"/>
        </w:rPr>
        <w:t>of the kinds of violence and oppression that disabled people</w:t>
      </w:r>
      <w:r w:rsidRPr="00F22D52">
        <w:rPr>
          <w:b/>
          <w:u w:val="single"/>
        </w:rPr>
        <w:t xml:space="preserve"> </w:t>
      </w:r>
      <w:r w:rsidRPr="00F22D52">
        <w:rPr>
          <w:b/>
          <w:highlight w:val="cyan"/>
          <w:u w:val="single"/>
        </w:rPr>
        <w:t>have faced over</w:t>
      </w:r>
      <w:r w:rsidRPr="00F22D52">
        <w:rPr>
          <w:b/>
          <w:u w:val="single"/>
        </w:rPr>
        <w:t xml:space="preserve"> the course of many </w:t>
      </w:r>
      <w:r w:rsidRPr="00F22D52">
        <w:rPr>
          <w:b/>
          <w:highlight w:val="cyan"/>
          <w:u w:val="single"/>
        </w:rPr>
        <w:t>centuries. They perpetuate negative and disempowering views of disabled people</w:t>
      </w:r>
      <w:r w:rsidRPr="00F22D52">
        <w:rPr>
          <w:b/>
          <w:u w:val="single"/>
        </w:rPr>
        <w:t xml:space="preserve">, </w:t>
      </w:r>
      <w:r w:rsidRPr="00F22D52">
        <w:rPr>
          <w:sz w:val="12"/>
          <w:szCs w:val="12"/>
        </w:rPr>
        <w:t>and these views wind their ways into all of the things that most people feel are more important. If a culture’s language is full of pejorative metaphors about a group of people, that culture is not going to see those people as fully entitled to the same housing, employment, medical care, education, access, and inclusion as people in a more favored group.¶ 2. What if a word no longer has the same meaning it once did? What’s wrong with using it in that case?¶ Ah yes. The etymology argument. When people argue word meanings, it generally happens in a particular (and largely unstated) context. With regard to ableist metaphors, people argue that certain meanings are “obsolete,” but such assertions fail to note the ways in which these “obsolete” words resonate for people in marginalized groups.¶ For example, I see this argument a great deal around the word moron, which used to be a clinical term for people with an intellectual disability. I have a great-aunt who had this label and was warehoused in state hospitals for her brief 25 years of life. So when I see this word, it resonates through history. I remember all of the people with this designation who lived and died in state schools and state mental hospitals under conditions of extreme abuse, extreme degradation, extreme poverty, extreme neglect, and extreme suffering from disease and malnutrition. My great-aunt lay dying of tuberculosis for 10 months under those conditions in a state mental hospital. The term moron was used to oppress human beings like her, many of whom are still in the living memory of those of us who have come after.¶</w:t>
      </w:r>
      <w:r w:rsidRPr="00F22D52">
        <w:rPr>
          <w:sz w:val="12"/>
        </w:rPr>
        <w:t xml:space="preserve"> </w:t>
      </w:r>
      <w:r w:rsidRPr="00F22D52">
        <w:rPr>
          <w:b/>
          <w:u w:val="single"/>
        </w:rPr>
        <w:t>Moron</w:t>
      </w:r>
      <w:r w:rsidRPr="00F22D52">
        <w:t xml:space="preserve"> — and related terms, like </w:t>
      </w:r>
      <w:r w:rsidRPr="00F22D52">
        <w:rPr>
          <w:b/>
          <w:u w:val="single"/>
        </w:rPr>
        <w:t>imbecile and idiot</w:t>
      </w:r>
      <w:r w:rsidRPr="00F22D52">
        <w:t xml:space="preserve"> – may no longer be used clinically, but their clinical use is not the issue. </w:t>
      </w:r>
      <w:r w:rsidRPr="00F22D52">
        <w:rPr>
          <w:b/>
          <w:highlight w:val="cyan"/>
          <w:u w:val="single"/>
        </w:rPr>
        <w:t>They were terms of oppression</w:t>
      </w:r>
      <w:r w:rsidRPr="00F22D52">
        <w:t xml:space="preserve">, </w:t>
      </w:r>
      <w:r w:rsidRPr="00F22D52">
        <w:rPr>
          <w:b/>
          <w:highlight w:val="cyan"/>
          <w:u w:val="single"/>
        </w:rPr>
        <w:t>and every time someone uses one without respect</w:t>
      </w:r>
      <w:r w:rsidRPr="00F22D52">
        <w:rPr>
          <w:b/>
          <w:u w:val="single"/>
        </w:rPr>
        <w:t xml:space="preserve"> </w:t>
      </w:r>
      <w:r w:rsidRPr="00F22D52">
        <w:t xml:space="preserve">for the history of disabled people, </w:t>
      </w:r>
      <w:r w:rsidRPr="00F22D52">
        <w:rPr>
          <w:b/>
          <w:highlight w:val="cyan"/>
          <w:u w:val="single"/>
        </w:rPr>
        <w:t>they disrespect the memory of the people who had to carry those terms to their graves.</w:t>
      </w:r>
      <w:r w:rsidRPr="00F22D52">
        <w:rPr>
          <w:sz w:val="12"/>
        </w:rPr>
        <w:t xml:space="preserve">¶ </w:t>
      </w:r>
      <w:r w:rsidRPr="00F22D52">
        <w:rPr>
          <w:sz w:val="12"/>
          <w:szCs w:val="12"/>
        </w:rPr>
        <w:t xml:space="preserve">3. What’s wrong with using bodies as metaphors, anyway?¶ Think about it this way: Consider that you’re a woman walking down the street, and someone makes an unwanted commentary on your body. Suppose that the person looks at you in your favorite dress, with your hair all done up, and tells you that you are “as fat as a pig.” Is your body public property to be commented upon at will? Are others allowed to make use of it — in their language, in your hearing, without your permission? Or is that a form of objectification and disrespect?¶ In the same way that a stranger should not appropriate your body for his commentary, you should not appropriate my disabled body — which is, after all, mine and not yours — for your political writing or social commentary. A disabled body should not appear in articles about how lame that sexist movie is or how insane racism is. A disabled body should be no more available for commentary than a nondisabled one.¶ The core problem with </w:t>
      </w:r>
      <w:r w:rsidRPr="00F22D52">
        <w:rPr>
          <w:b/>
          <w:highlight w:val="cyan"/>
          <w:u w:val="single"/>
        </w:rPr>
        <w:t>using a body as a metaphor</w:t>
      </w:r>
      <w:r w:rsidRPr="00F22D52">
        <w:rPr>
          <w:b/>
          <w:u w:val="single"/>
        </w:rPr>
        <w:t xml:space="preserve"> is that</w:t>
      </w:r>
      <w:r>
        <w:rPr>
          <w:b/>
          <w:u w:val="single"/>
        </w:rPr>
        <w:t xml:space="preserve"> </w:t>
      </w:r>
      <w:r w:rsidRPr="00F22D52">
        <w:rPr>
          <w:b/>
          <w:u w:val="single"/>
        </w:rPr>
        <w:t>people actually live in bodies</w:t>
      </w:r>
      <w:r w:rsidRPr="00F22D52">
        <w:t xml:space="preserve">. We are not just paralyzed legs, or deaf ears, or blind eyes. </w:t>
      </w:r>
      <w:r w:rsidRPr="00F22D52">
        <w:rPr>
          <w:b/>
          <w:u w:val="single"/>
        </w:rPr>
        <w:t>When</w:t>
      </w:r>
      <w:r w:rsidRPr="00F22D52">
        <w:rPr>
          <w:b/>
          <w:highlight w:val="cyan"/>
          <w:u w:val="single"/>
        </w:rPr>
        <w:t xml:space="preserve"> we become reduced to our disabilities</w:t>
      </w:r>
      <w:r w:rsidRPr="00F22D52">
        <w:t xml:space="preserve">, others very quickly forget that there are people involved here. </w:t>
      </w:r>
      <w:r w:rsidRPr="00F22D52">
        <w:rPr>
          <w:b/>
          <w:highlight w:val="cyan"/>
          <w:u w:val="single"/>
        </w:rPr>
        <w:t>We are no longer seen as whole</w:t>
      </w:r>
      <w:r w:rsidRPr="00F22D52">
        <w:t xml:space="preserve">, living, breathing </w:t>
      </w:r>
      <w:r w:rsidRPr="00F22D52">
        <w:rPr>
          <w:b/>
          <w:highlight w:val="cyan"/>
          <w:u w:val="single"/>
        </w:rPr>
        <w:t>human beings.</w:t>
      </w:r>
      <w:r w:rsidRPr="00F22D52">
        <w:t xml:space="preserve"> </w:t>
      </w:r>
      <w:r w:rsidRPr="00F22D52">
        <w:rPr>
          <w:sz w:val="12"/>
          <w:szCs w:val="12"/>
        </w:rPr>
        <w:t xml:space="preserve">Our bodies have simply been put into the service of your cause without our permission.¶ 4. Aren’t some bodies better than others? What’s wrong with language that expresses that?¶ I always find it extraordinary that people who have been oppressed on the basis their physical differences — how their bodies look and work — can still hold to the idea that some </w:t>
      </w:r>
      <w:r w:rsidRPr="00B9408E">
        <w:rPr>
          <w:sz w:val="12"/>
          <w:szCs w:val="12"/>
        </w:rPr>
        <w:t xml:space="preserve">bodies are better than others. Perhaps there is something in the human mind that absolutely must project wrongness onto some kind of Other so that everyone else can feel whole and free. In the culture I live in, disabled bodies often fit the bill.¶ A great deal of this projection betrays a tremendous ignorance about disability. I have seen people defend using mental disabilities as a metaphor by positing that all mentally disabled people are divorced from reality when, in fact, very few mental disabilities involve delusions. I have seen people use schizophrenic to describe a state of being divided into separate people, when schizophrenia has nothing to do with multiplicity at all. I have seen people refer to blindness as a total inability to see, when many blind people have some sight. I have seen people refer to deafness as being locked into an isolation chamber when, in fact, deaf people speak with their hands and listen with their eyes (if they are sighted) or with their hands (if they are not).¶ </w:t>
      </w:r>
      <w:r w:rsidRPr="00B9408E">
        <w:rPr>
          <w:b/>
          <w:sz w:val="12"/>
          <w:szCs w:val="12"/>
          <w:u w:val="single"/>
        </w:rPr>
        <w:t>Underlying this ignorance, of course, is an outsider’s view of disability as a Bad Thing. Our culture is rife with this idea</w:t>
      </w:r>
      <w:r w:rsidRPr="00B9408E">
        <w:rPr>
          <w:sz w:val="12"/>
          <w:szCs w:val="12"/>
        </w:rPr>
        <w:t xml:space="preserve">, and most people take it absolutely for granted. Even people who refuse to essentialize anything else about human life will essentialize disability in this way. Such people play right into the social narrative that disability is pitiful, scary, and tragic. But those of us who inhabit disabled bodies have learned something essential: </w:t>
      </w:r>
      <w:r w:rsidRPr="00B9408E">
        <w:rPr>
          <w:b/>
          <w:sz w:val="12"/>
          <w:szCs w:val="12"/>
          <w:u w:val="single"/>
        </w:rPr>
        <w:t>disability is what bodies do. They all change. They are all vulnerable. They all become disabled at some point.</w:t>
      </w:r>
      <w:r w:rsidRPr="00B9408E">
        <w:rPr>
          <w:sz w:val="12"/>
          <w:szCs w:val="12"/>
        </w:rPr>
        <w:t xml:space="preserve"> That is neither a Good Thing nor a Bad Thing. It is just an essential fact of human life.¶ I neither love nor hate my disabilities. They are what they are. They are neither tragic nor wonderful, metaphor nor object lesson.¶ 5. Disabled people aren’t really oppressed. Are they?¶ Yes</w:t>
      </w:r>
      <w:r w:rsidRPr="00F22D52">
        <w:t xml:space="preserve">, </w:t>
      </w:r>
      <w:r w:rsidRPr="00F22D52">
        <w:rPr>
          <w:b/>
          <w:u w:val="single"/>
        </w:rPr>
        <w:t>disabled people are members of an oppressed group</w:t>
      </w:r>
      <w:r w:rsidRPr="00F22D52">
        <w:t xml:space="preserve">, and disability rights are a civil rights issue. Disabled people are assaulted at higher rates, live in poverty at higher rates, and are unemployed at higher rates than nondisabled people. </w:t>
      </w:r>
      <w:r w:rsidRPr="00F22D52">
        <w:rPr>
          <w:b/>
          <w:u w:val="single"/>
        </w:rPr>
        <w:t>We face widespread exclusion</w:t>
      </w:r>
      <w:r w:rsidRPr="00F22D52">
        <w:rPr>
          <w:u w:val="single"/>
        </w:rPr>
        <w:t xml:space="preserve">, </w:t>
      </w:r>
      <w:r w:rsidRPr="00F22D52">
        <w:rPr>
          <w:b/>
          <w:u w:val="single"/>
        </w:rPr>
        <w:t>discrimination, and human rights violations</w:t>
      </w:r>
      <w:r w:rsidRPr="00F22D52">
        <w:t xml:space="preserve">. </w:t>
      </w:r>
      <w:r w:rsidRPr="00F22D52">
        <w:rPr>
          <w:sz w:val="12"/>
          <w:szCs w:val="12"/>
        </w:rPr>
        <w:t>For an example of what some of the issues are, please see the handy Bingo card I’ve created, and then take some time over at the Disability Social History Project.¶ 6. If my disabled friend says it’s okay to use these words, doesn’t that make it all right to use them?¶ Please don’t make any one of us the authority on language. It should go without saying, but think for yourself about the impact of the language you’re using. If you stop using a word because someone told you to, you’re doing it wrong. It’s much better if you understand why.¶ 7. I don’t know why we all have to be so careful about giving offense. Shouldn’t people just grow thicker skins?¶ For me, it is not a question of personal offense, but of political and social impact</w:t>
      </w:r>
      <w:r w:rsidRPr="00F22D52">
        <w:t xml:space="preserve">. </w:t>
      </w:r>
      <w:r w:rsidRPr="00F22D52">
        <w:rPr>
          <w:b/>
          <w:highlight w:val="cyan"/>
          <w:u w:val="single"/>
        </w:rPr>
        <w:t>If you</w:t>
      </w:r>
      <w:r w:rsidRPr="00F22D52">
        <w:rPr>
          <w:b/>
          <w:u w:val="single"/>
        </w:rPr>
        <w:t xml:space="preserve"> routinely </w:t>
      </w:r>
      <w:r w:rsidRPr="00F22D52">
        <w:rPr>
          <w:b/>
          <w:highlight w:val="cyan"/>
          <w:u w:val="single"/>
        </w:rPr>
        <w:t>use disability slurs, you are adding to a narrative that says that disabled people are wrong</w:t>
      </w:r>
      <w:r w:rsidRPr="00F22D52">
        <w:rPr>
          <w:b/>
          <w:u w:val="single"/>
        </w:rPr>
        <w:t>,</w:t>
      </w:r>
      <w:r w:rsidRPr="00F22D52">
        <w:t xml:space="preserve"> broken, dangerous, pitiful, and tragic. That does not serve us.</w:t>
      </w:r>
    </w:p>
    <w:p w14:paraId="0FA7AC06" w14:textId="77777777" w:rsidR="007506E8" w:rsidRPr="00F22D52" w:rsidRDefault="007506E8" w:rsidP="007506E8"/>
    <w:p w14:paraId="2E7F1B0D" w14:textId="77777777" w:rsidR="007506E8" w:rsidRPr="00F22D52" w:rsidRDefault="007506E8" w:rsidP="007506E8"/>
    <w:p w14:paraId="5D3D9664" w14:textId="77777777" w:rsidR="007506E8" w:rsidRPr="00D2462A" w:rsidRDefault="007506E8" w:rsidP="007506E8">
      <w:pPr>
        <w:rPr>
          <w:rStyle w:val="StyleStyleBold12pt"/>
          <w:b w:val="0"/>
          <w:sz w:val="18"/>
        </w:rPr>
      </w:pPr>
    </w:p>
    <w:p w14:paraId="087370FC" w14:textId="77777777" w:rsidR="007506E8" w:rsidRPr="007506E8" w:rsidRDefault="007506E8" w:rsidP="007506E8"/>
    <w:sectPr w:rsidR="007506E8" w:rsidRPr="007506E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A905B3" w:rsidRDefault="00A905B3" w:rsidP="00E46E7E">
      <w:r>
        <w:separator/>
      </w:r>
    </w:p>
  </w:endnote>
  <w:endnote w:type="continuationSeparator" w:id="0">
    <w:p w14:paraId="78916690" w14:textId="77777777" w:rsidR="00A905B3" w:rsidRDefault="00A905B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Franklin Gothic Heavy">
    <w:altName w:val="Arial"/>
    <w:charset w:val="00"/>
    <w:family w:val="swiss"/>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A905B3" w:rsidRDefault="00A905B3" w:rsidP="00E46E7E">
      <w:r>
        <w:separator/>
      </w:r>
    </w:p>
  </w:footnote>
  <w:footnote w:type="continuationSeparator" w:id="0">
    <w:p w14:paraId="4AB0F1BD" w14:textId="77777777" w:rsidR="00A905B3" w:rsidRDefault="00A905B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72258"/>
    <w:rsid w:val="0067575B"/>
    <w:rsid w:val="00692C26"/>
    <w:rsid w:val="006938ED"/>
    <w:rsid w:val="006A1C80"/>
    <w:rsid w:val="006F2D3D"/>
    <w:rsid w:val="00700835"/>
    <w:rsid w:val="00706102"/>
    <w:rsid w:val="00726F87"/>
    <w:rsid w:val="007333B9"/>
    <w:rsid w:val="007506E8"/>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B0746"/>
    <w:rsid w:val="009C198B"/>
    <w:rsid w:val="009D207E"/>
    <w:rsid w:val="009E5822"/>
    <w:rsid w:val="009E691A"/>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Tag and Cite,Heading 21,Hats,Char2"/>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bold underline,Shrunk"/>
    <w:basedOn w:val="DefaultParagraphFont"/>
    <w:uiPriority w:val="20"/>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Hats Char,Char2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TagCharChar">
    <w:name w:val="Tag Char Char"/>
    <w:rsid w:val="007506E8"/>
    <w:rPr>
      <w:rFonts w:ascii="Arial" w:eastAsia="Times New Roman" w:hAnsi="Arial"/>
      <w:b w:val="0"/>
      <w:sz w:val="24"/>
      <w:szCs w:val="24"/>
      <w:u w:val="none"/>
    </w:rPr>
  </w:style>
  <w:style w:type="character" w:customStyle="1" w:styleId="underline">
    <w:name w:val="underline"/>
    <w:basedOn w:val="DefaultParagraphFont"/>
    <w:link w:val="textbold"/>
    <w:qFormat/>
    <w:rsid w:val="007506E8"/>
    <w:rPr>
      <w:b/>
      <w:sz w:val="20"/>
      <w:u w:val="single"/>
    </w:rPr>
  </w:style>
  <w:style w:type="paragraph" w:customStyle="1" w:styleId="textbold">
    <w:name w:val="text bold"/>
    <w:basedOn w:val="Normal"/>
    <w:link w:val="underline"/>
    <w:qFormat/>
    <w:rsid w:val="007506E8"/>
    <w:pPr>
      <w:ind w:left="720"/>
      <w:jc w:val="both"/>
    </w:pPr>
    <w:rPr>
      <w:rFonts w:asciiTheme="minorHAnsi" w:hAnsiTheme="minorHAnsi" w:cstheme="minorBidi"/>
      <w:b/>
      <w:sz w:val="20"/>
      <w:u w:val="single"/>
    </w:rPr>
  </w:style>
  <w:style w:type="paragraph" w:customStyle="1" w:styleId="citenon-bold">
    <w:name w:val="cite non-bold"/>
    <w:basedOn w:val="Normal"/>
    <w:link w:val="citenon-boldChar"/>
    <w:rsid w:val="007506E8"/>
    <w:rPr>
      <w:rFonts w:ascii="Calibri" w:eastAsia="Times New Roman" w:hAnsi="Calibri"/>
      <w:sz w:val="16"/>
      <w:szCs w:val="20"/>
    </w:rPr>
  </w:style>
  <w:style w:type="character" w:styleId="IntenseEmphasis">
    <w:name w:val="Intense Emphasis"/>
    <w:aliases w:val="Style Underline"/>
    <w:basedOn w:val="DefaultParagraphFont"/>
    <w:uiPriority w:val="1"/>
    <w:qFormat/>
    <w:rsid w:val="007506E8"/>
    <w:rPr>
      <w:b w:val="0"/>
      <w:bCs/>
      <w:sz w:val="22"/>
      <w:u w:val="single"/>
    </w:rPr>
  </w:style>
  <w:style w:type="character" w:customStyle="1" w:styleId="citenon-boldChar">
    <w:name w:val="cite non-bold Char"/>
    <w:link w:val="citenon-bold"/>
    <w:locked/>
    <w:rsid w:val="007506E8"/>
    <w:rPr>
      <w:rFonts w:ascii="Calibri" w:eastAsia="Times New Roman" w:hAnsi="Calibri" w:cs="Times New Roman"/>
      <w:sz w:val="16"/>
      <w:szCs w:val="20"/>
    </w:rPr>
  </w:style>
  <w:style w:type="character" w:customStyle="1" w:styleId="StyleTimesNewRoman12ptBold">
    <w:name w:val="Style Times New Roman 12 pt Bold"/>
    <w:rsid w:val="007506E8"/>
    <w:rPr>
      <w:rFonts w:ascii="Times New Roman" w:hAnsi="Times New Roman"/>
      <w:b/>
      <w:bCs/>
      <w:sz w:val="24"/>
    </w:rPr>
  </w:style>
  <w:style w:type="paragraph" w:customStyle="1" w:styleId="cardtext">
    <w:name w:val="card text"/>
    <w:basedOn w:val="Normal"/>
    <w:link w:val="cardtextChar"/>
    <w:qFormat/>
    <w:rsid w:val="007506E8"/>
    <w:pPr>
      <w:ind w:left="288" w:right="288"/>
    </w:pPr>
    <w:rPr>
      <w:rFonts w:eastAsiaTheme="minorHAnsi" w:cs="Calibri"/>
      <w:sz w:val="22"/>
      <w:szCs w:val="22"/>
    </w:rPr>
  </w:style>
  <w:style w:type="character" w:customStyle="1" w:styleId="cardtextChar">
    <w:name w:val="card text Char"/>
    <w:basedOn w:val="DefaultParagraphFont"/>
    <w:link w:val="cardtext"/>
    <w:rsid w:val="007506E8"/>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7506E8"/>
    <w:rPr>
      <w:color w:val="800080" w:themeColor="followedHyperlink"/>
      <w:u w:val="single"/>
    </w:rPr>
  </w:style>
  <w:style w:type="character" w:customStyle="1" w:styleId="TitleChar">
    <w:name w:val="Title Char"/>
    <w:aliases w:val="Cites and Cards Char,UNDERLINE Char,Bold Underlined Char"/>
    <w:basedOn w:val="DefaultParagraphFont"/>
    <w:link w:val="Title"/>
    <w:uiPriority w:val="6"/>
    <w:qFormat/>
    <w:rsid w:val="007506E8"/>
    <w:rPr>
      <w:bCs/>
      <w:sz w:val="20"/>
      <w:u w:val="single"/>
    </w:rPr>
  </w:style>
  <w:style w:type="paragraph" w:styleId="Title">
    <w:name w:val="Title"/>
    <w:aliases w:val="Cites and Cards,UNDERLINE,Bold Underlined"/>
    <w:basedOn w:val="Normal"/>
    <w:next w:val="Normal"/>
    <w:link w:val="TitleChar"/>
    <w:uiPriority w:val="6"/>
    <w:qFormat/>
    <w:rsid w:val="007506E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506E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Tag and Cite,Heading 21,Hats,Char2"/>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bold underline,Shrunk"/>
    <w:basedOn w:val="DefaultParagraphFont"/>
    <w:uiPriority w:val="20"/>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Hats Char,Char2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TagCharChar">
    <w:name w:val="Tag Char Char"/>
    <w:rsid w:val="007506E8"/>
    <w:rPr>
      <w:rFonts w:ascii="Arial" w:eastAsia="Times New Roman" w:hAnsi="Arial"/>
      <w:b w:val="0"/>
      <w:sz w:val="24"/>
      <w:szCs w:val="24"/>
      <w:u w:val="none"/>
    </w:rPr>
  </w:style>
  <w:style w:type="character" w:customStyle="1" w:styleId="underline">
    <w:name w:val="underline"/>
    <w:basedOn w:val="DefaultParagraphFont"/>
    <w:link w:val="textbold"/>
    <w:qFormat/>
    <w:rsid w:val="007506E8"/>
    <w:rPr>
      <w:b/>
      <w:sz w:val="20"/>
      <w:u w:val="single"/>
    </w:rPr>
  </w:style>
  <w:style w:type="paragraph" w:customStyle="1" w:styleId="textbold">
    <w:name w:val="text bold"/>
    <w:basedOn w:val="Normal"/>
    <w:link w:val="underline"/>
    <w:qFormat/>
    <w:rsid w:val="007506E8"/>
    <w:pPr>
      <w:ind w:left="720"/>
      <w:jc w:val="both"/>
    </w:pPr>
    <w:rPr>
      <w:rFonts w:asciiTheme="minorHAnsi" w:hAnsiTheme="minorHAnsi" w:cstheme="minorBidi"/>
      <w:b/>
      <w:sz w:val="20"/>
      <w:u w:val="single"/>
    </w:rPr>
  </w:style>
  <w:style w:type="paragraph" w:customStyle="1" w:styleId="citenon-bold">
    <w:name w:val="cite non-bold"/>
    <w:basedOn w:val="Normal"/>
    <w:link w:val="citenon-boldChar"/>
    <w:rsid w:val="007506E8"/>
    <w:rPr>
      <w:rFonts w:ascii="Calibri" w:eastAsia="Times New Roman" w:hAnsi="Calibri"/>
      <w:sz w:val="16"/>
      <w:szCs w:val="20"/>
    </w:rPr>
  </w:style>
  <w:style w:type="character" w:styleId="IntenseEmphasis">
    <w:name w:val="Intense Emphasis"/>
    <w:aliases w:val="Style Underline"/>
    <w:basedOn w:val="DefaultParagraphFont"/>
    <w:uiPriority w:val="1"/>
    <w:qFormat/>
    <w:rsid w:val="007506E8"/>
    <w:rPr>
      <w:b w:val="0"/>
      <w:bCs/>
      <w:sz w:val="22"/>
      <w:u w:val="single"/>
    </w:rPr>
  </w:style>
  <w:style w:type="character" w:customStyle="1" w:styleId="citenon-boldChar">
    <w:name w:val="cite non-bold Char"/>
    <w:link w:val="citenon-bold"/>
    <w:locked/>
    <w:rsid w:val="007506E8"/>
    <w:rPr>
      <w:rFonts w:ascii="Calibri" w:eastAsia="Times New Roman" w:hAnsi="Calibri" w:cs="Times New Roman"/>
      <w:sz w:val="16"/>
      <w:szCs w:val="20"/>
    </w:rPr>
  </w:style>
  <w:style w:type="character" w:customStyle="1" w:styleId="StyleTimesNewRoman12ptBold">
    <w:name w:val="Style Times New Roman 12 pt Bold"/>
    <w:rsid w:val="007506E8"/>
    <w:rPr>
      <w:rFonts w:ascii="Times New Roman" w:hAnsi="Times New Roman"/>
      <w:b/>
      <w:bCs/>
      <w:sz w:val="24"/>
    </w:rPr>
  </w:style>
  <w:style w:type="paragraph" w:customStyle="1" w:styleId="cardtext">
    <w:name w:val="card text"/>
    <w:basedOn w:val="Normal"/>
    <w:link w:val="cardtextChar"/>
    <w:qFormat/>
    <w:rsid w:val="007506E8"/>
    <w:pPr>
      <w:ind w:left="288" w:right="288"/>
    </w:pPr>
    <w:rPr>
      <w:rFonts w:eastAsiaTheme="minorHAnsi" w:cs="Calibri"/>
      <w:sz w:val="22"/>
      <w:szCs w:val="22"/>
    </w:rPr>
  </w:style>
  <w:style w:type="character" w:customStyle="1" w:styleId="cardtextChar">
    <w:name w:val="card text Char"/>
    <w:basedOn w:val="DefaultParagraphFont"/>
    <w:link w:val="cardtext"/>
    <w:rsid w:val="007506E8"/>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7506E8"/>
    <w:rPr>
      <w:color w:val="800080" w:themeColor="followedHyperlink"/>
      <w:u w:val="single"/>
    </w:rPr>
  </w:style>
  <w:style w:type="character" w:customStyle="1" w:styleId="TitleChar">
    <w:name w:val="Title Char"/>
    <w:aliases w:val="Cites and Cards Char,UNDERLINE Char,Bold Underlined Char"/>
    <w:basedOn w:val="DefaultParagraphFont"/>
    <w:link w:val="Title"/>
    <w:uiPriority w:val="6"/>
    <w:qFormat/>
    <w:rsid w:val="007506E8"/>
    <w:rPr>
      <w:bCs/>
      <w:sz w:val="20"/>
      <w:u w:val="single"/>
    </w:rPr>
  </w:style>
  <w:style w:type="paragraph" w:styleId="Title">
    <w:name w:val="Title"/>
    <w:aliases w:val="Cites and Cards,UNDERLINE,Bold Underlined"/>
    <w:basedOn w:val="Normal"/>
    <w:next w:val="Normal"/>
    <w:link w:val="TitleChar"/>
    <w:uiPriority w:val="6"/>
    <w:qFormat/>
    <w:rsid w:val="007506E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506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cclatchydc.com/2012/05/10/148433/cuba-embargo-could-threaten-oil.html" TargetMode="External"/><Relationship Id="rId20" Type="http://schemas.openxmlformats.org/officeDocument/2006/relationships/hyperlink" Target="http://athenaeum.libs.uga.edu/bitstream/handle/10724/12500/reid-brinkley_shanara_r_200805_phd.pdf?sequence=1" TargetMode="External"/><Relationship Id="rId21" Type="http://schemas.openxmlformats.org/officeDocument/2006/relationships/hyperlink" Target="http://www.ksk.edu.ee/wp-content/uploads/2012/12/KVUOA_Toimetised_14_2_kalmer_marimaa.pdf" TargetMode="External"/><Relationship Id="rId22" Type="http://schemas.openxmlformats.org/officeDocument/2006/relationships/hyperlink" Target="http://www.azlyrics.com/lyrics/janellemone/faster.html" TargetMode="External"/><Relationship Id="rId23" Type="http://schemas.openxmlformats.org/officeDocument/2006/relationships/hyperlink" Target="http://www.disabilityandrepresentation.com/2013/09/14/ableist-language/"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globalpublicsquare.blogs.cnn.com/2011/09/19/why-our-cuba-policy-could-lead-to-another-gulf-oil-spill/" TargetMode="External"/><Relationship Id="rId11" Type="http://schemas.openxmlformats.org/officeDocument/2006/relationships/hyperlink" Target="http://gcaptain.com/drilling-cuba-embargo-badly/" TargetMode="External"/><Relationship Id="rId12" Type="http://schemas.openxmlformats.org/officeDocument/2006/relationships/hyperlink" Target="http://www.nytimes.com/2012/05/10/opinion/game-over-for-the-climate.html?_r=1&amp;partner=rssnyt&amp;emc=rss" TargetMode="External"/><Relationship Id="rId13" Type="http://schemas.openxmlformats.org/officeDocument/2006/relationships/hyperlink" Target="http://www.thesolutionsjournal.com/node/775" TargetMode="External"/><Relationship Id="rId14" Type="http://schemas.openxmlformats.org/officeDocument/2006/relationships/hyperlink" Target="http://www.physics.nyu.edu/faculty/sokal/bielefeld_final.pdf" TargetMode="External"/><Relationship Id="rId15" Type="http://schemas.openxmlformats.org/officeDocument/2006/relationships/hyperlink" Target="http://www.physics.nyu.edu/faculty/sokal/bielefeld_final.pdf" TargetMode="External"/><Relationship Id="rId16" Type="http://schemas.openxmlformats.org/officeDocument/2006/relationships/hyperlink" Target="http://archive.constantcontact.com/fs163/1108902086854/archive/1114092371558.html" TargetMode="External"/><Relationship Id="rId17" Type="http://schemas.openxmlformats.org/officeDocument/2006/relationships/hyperlink" Target="http://lbsbaltimore.com/about-us/" TargetMode="External"/><Relationship Id="rId18" Type="http://schemas.openxmlformats.org/officeDocument/2006/relationships/hyperlink" Target="http://commfaculty.fullerton.edu/jbruschke/Papers/Debate%20as%20a%20Tool%20of%20empowerment.htm" TargetMode="External"/><Relationship Id="rId19" Type="http://schemas.openxmlformats.org/officeDocument/2006/relationships/hyperlink" Target="http://www.ksk.edu.ee/wp-content/uploads/2012/12/KVUOA_Toimetised_14_2_kalmer_marimaa.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amiherald.com/2013/05/31/3424471/russian-oil-company-suspen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41</Pages>
  <Words>36290</Words>
  <Characters>206859</Characters>
  <Application>Microsoft Macintosh Word</Application>
  <DocSecurity>0</DocSecurity>
  <Lines>1723</Lines>
  <Paragraphs>485</Paragraphs>
  <ScaleCrop>false</ScaleCrop>
  <Company>Whitman College</Company>
  <LinksUpToDate>false</LinksUpToDate>
  <CharactersWithSpaces>242664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2014-01-11T16:21:00Z</dcterms:created>
  <dcterms:modified xsi:type="dcterms:W3CDTF">2014-01-11T16:21:00Z</dcterms:modified>
</cp:coreProperties>
</file>