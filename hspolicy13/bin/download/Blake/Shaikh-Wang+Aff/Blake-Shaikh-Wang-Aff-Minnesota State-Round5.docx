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399BB" w14:textId="1D337E81" w:rsidR="006F3F92" w:rsidRDefault="006F3F92" w:rsidP="00262C01">
      <w:pPr>
        <w:pStyle w:val="Heading1"/>
        <w:rPr>
          <w:rFonts w:ascii="Times New Roman" w:hAnsi="Times New Roman" w:cs="Times New Roman"/>
        </w:rPr>
      </w:pPr>
      <w:r>
        <w:rPr>
          <w:rFonts w:ascii="Times New Roman" w:hAnsi="Times New Roman" w:cs="Times New Roman"/>
        </w:rPr>
        <w:t>1AC</w:t>
      </w:r>
    </w:p>
    <w:p w14:paraId="6B8421B2" w14:textId="77777777" w:rsidR="006F3F92" w:rsidRPr="00D66595" w:rsidRDefault="006F3F92" w:rsidP="006F3F92">
      <w:pPr>
        <w:pStyle w:val="Heading2"/>
        <w:rPr>
          <w:rFonts w:ascii="Times New Roman" w:hAnsi="Times New Roman" w:cs="Times New Roman"/>
        </w:rPr>
      </w:pPr>
      <w:r w:rsidRPr="00D66595">
        <w:rPr>
          <w:rFonts w:ascii="Times New Roman" w:hAnsi="Times New Roman" w:cs="Times New Roman"/>
        </w:rPr>
        <w:lastRenderedPageBreak/>
        <w:t>1AC – Plan</w:t>
      </w:r>
    </w:p>
    <w:p w14:paraId="470D9B8E" w14:textId="77777777" w:rsidR="006F3F92" w:rsidRPr="00D66595" w:rsidRDefault="006F3F92" w:rsidP="006F3F92">
      <w:pPr>
        <w:rPr>
          <w:b/>
          <w:sz w:val="24"/>
        </w:rPr>
      </w:pPr>
      <w:r w:rsidRPr="00D66595">
        <w:rPr>
          <w:rStyle w:val="StyleStyleBold12pt"/>
        </w:rPr>
        <w:t xml:space="preserve">The United States federal government should substantially increase cooperative investment in land ports of entry with Mexico. </w:t>
      </w:r>
    </w:p>
    <w:p w14:paraId="70157405" w14:textId="77777777" w:rsidR="006F3F92" w:rsidRPr="00D66595" w:rsidRDefault="006F3F92" w:rsidP="006F3F92">
      <w:pPr>
        <w:pStyle w:val="Heading2"/>
        <w:rPr>
          <w:rFonts w:ascii="Times New Roman" w:hAnsi="Times New Roman" w:cs="Times New Roman"/>
        </w:rPr>
      </w:pPr>
      <w:r w:rsidRPr="00D66595">
        <w:rPr>
          <w:rFonts w:ascii="Times New Roman" w:hAnsi="Times New Roman" w:cs="Times New Roman"/>
        </w:rPr>
        <w:t>1AC – Manufacturing</w:t>
      </w:r>
    </w:p>
    <w:p w14:paraId="0210D111" w14:textId="77777777" w:rsidR="006F3F92" w:rsidRPr="00D66595" w:rsidRDefault="006F3F92" w:rsidP="006F3F92">
      <w:pPr>
        <w:rPr>
          <w:rStyle w:val="StyleStyleBold12pt"/>
        </w:rPr>
      </w:pPr>
      <w:r w:rsidRPr="00D66595">
        <w:rPr>
          <w:rStyle w:val="StyleStyleBold12pt"/>
        </w:rPr>
        <w:t>The manufacturing sector is growing but it’s a question of sustainability</w:t>
      </w:r>
    </w:p>
    <w:p w14:paraId="5A31265B" w14:textId="77777777" w:rsidR="006F3F92" w:rsidRPr="00D66595" w:rsidRDefault="006F3F92" w:rsidP="006F3F92">
      <w:pPr>
        <w:rPr>
          <w:rFonts w:eastAsia="Times New Roman"/>
        </w:rPr>
      </w:pPr>
      <w:r w:rsidRPr="00D66595">
        <w:rPr>
          <w:rStyle w:val="StyleStyleBold12pt"/>
        </w:rPr>
        <w:t>Curtin 12</w:t>
      </w:r>
      <w:r w:rsidRPr="00D66595">
        <w:rPr>
          <w:rFonts w:eastAsia="Times New Roman"/>
          <w:b/>
        </w:rPr>
        <w:t xml:space="preserve"> </w:t>
      </w:r>
      <w:r w:rsidRPr="00D66595">
        <w:t>– Staff Writer for CNBC News and the Daily Ticker (Stacy, 10/17/12, “Manufacturing 'Recovery' Not All It's Cracked Up to Be?,” http://www.cnbc.com/id/49448048)</w:t>
      </w:r>
    </w:p>
    <w:p w14:paraId="2A995F35" w14:textId="77777777" w:rsidR="006F3F92" w:rsidRPr="00D66595" w:rsidRDefault="006F3F92" w:rsidP="006F3F92">
      <w:pPr>
        <w:rPr>
          <w:rStyle w:val="StyleBoldUnderline"/>
        </w:rPr>
      </w:pPr>
      <w:r w:rsidRPr="00D66595">
        <w:t>While proposals by both candidates aim to build a more robust manufacturing sector, those types of jobs account for only 9% of the total U.S. workforce. That number is likely to grow according to estimates by the Boston Consulting Group, which projects</w:t>
      </w:r>
      <w:r w:rsidRPr="00D66595">
        <w:rPr>
          <w:rFonts w:eastAsia="Times New Roman"/>
          <w:sz w:val="16"/>
        </w:rPr>
        <w:t xml:space="preserve"> </w:t>
      </w:r>
      <w:r w:rsidRPr="00D66595">
        <w:rPr>
          <w:rStyle w:val="StyleBoldUnderline"/>
          <w:highlight w:val="cyan"/>
        </w:rPr>
        <w:t>5 million manufacturing</w:t>
      </w:r>
      <w:r w:rsidRPr="00D66595">
        <w:rPr>
          <w:rStyle w:val="StyleBoldUnderline"/>
        </w:rPr>
        <w:t xml:space="preserve"> and supporting </w:t>
      </w:r>
      <w:r w:rsidRPr="00D66595">
        <w:rPr>
          <w:rStyle w:val="StyleBoldUnderline"/>
          <w:highlight w:val="cyan"/>
        </w:rPr>
        <w:t>jobs will return home</w:t>
      </w:r>
      <w:r w:rsidRPr="00D66595">
        <w:rPr>
          <w:rStyle w:val="StyleBoldUnderline"/>
        </w:rPr>
        <w:t xml:space="preserve"> over the next 10 years largely to due rising production and labor costs in emerging markets like China. </w:t>
      </w:r>
      <w:r w:rsidRPr="00D66595">
        <w:rPr>
          <w:rStyle w:val="StyleBoldUnderline"/>
          <w:highlight w:val="cyan"/>
        </w:rPr>
        <w:t>But is this recovery</w:t>
      </w:r>
      <w:r w:rsidRPr="00D66595">
        <w:rPr>
          <w:rStyle w:val="StyleBoldUnderline"/>
        </w:rPr>
        <w:t xml:space="preserve"> in manufacturing </w:t>
      </w:r>
      <w:r w:rsidRPr="00D66595">
        <w:rPr>
          <w:rStyle w:val="StyleBoldUnderline"/>
          <w:highlight w:val="cyan"/>
        </w:rPr>
        <w:t>sustainable? Harvard Business School professors</w:t>
      </w:r>
      <w:r w:rsidRPr="00D66595">
        <w:rPr>
          <w:rStyle w:val="StyleBoldUnderline"/>
        </w:rPr>
        <w:t xml:space="preserve"> Gary Pisano and Willy Shih </w:t>
      </w:r>
      <w:r w:rsidRPr="00D66595">
        <w:rPr>
          <w:rStyle w:val="StyleBoldUnderline"/>
          <w:highlight w:val="cyan"/>
        </w:rPr>
        <w:t>do not believe it is</w:t>
      </w:r>
      <w:r w:rsidRPr="00D66595">
        <w:rPr>
          <w:rStyle w:val="StyleBoldUnderline"/>
        </w:rPr>
        <w:t xml:space="preserve">. </w:t>
      </w:r>
      <w:r w:rsidRPr="00D66595">
        <w:t>They joined The Daily Ticker's Aaron Task to discuss their new book "Producing Prosperity: Why America Needs a Manufacturing Renaissance" which underscores how important a strong manufacturing base is for American innovation. "I think</w:t>
      </w:r>
      <w:r w:rsidRPr="00D66595">
        <w:rPr>
          <w:rFonts w:eastAsia="Times New Roman"/>
          <w:sz w:val="16"/>
        </w:rPr>
        <w:t xml:space="preserve"> </w:t>
      </w:r>
      <w:r w:rsidRPr="00D66595">
        <w:rPr>
          <w:rStyle w:val="StyleBoldUnderline"/>
          <w:highlight w:val="cyan"/>
        </w:rPr>
        <w:t>we've seen</w:t>
      </w:r>
      <w:r w:rsidRPr="00D66595">
        <w:rPr>
          <w:rStyle w:val="StyleBoldUnderline"/>
        </w:rPr>
        <w:t xml:space="preserve"> obviously some </w:t>
      </w:r>
      <w:r w:rsidRPr="00D66595">
        <w:rPr>
          <w:rStyle w:val="StyleBoldUnderline"/>
          <w:highlight w:val="cyan"/>
        </w:rPr>
        <w:t>shorter-term blips</w:t>
      </w:r>
      <w:r w:rsidRPr="00D66595">
        <w:rPr>
          <w:rStyle w:val="StyleBoldUnderline"/>
        </w:rPr>
        <w:t>, if you will, in the last year or so," says Pisano. "</w:t>
      </w:r>
      <w:r w:rsidRPr="00D66595">
        <w:rPr>
          <w:rStyle w:val="StyleBoldUnderline"/>
          <w:highlight w:val="cyan"/>
        </w:rPr>
        <w:t>They are good</w:t>
      </w:r>
      <w:r w:rsidRPr="00D66595">
        <w:rPr>
          <w:rStyle w:val="StyleBoldUnderline"/>
        </w:rPr>
        <w:t xml:space="preserve">, </w:t>
      </w:r>
      <w:r w:rsidRPr="00D66595">
        <w:rPr>
          <w:rStyle w:val="StyleBoldUnderline"/>
          <w:highlight w:val="cyan"/>
        </w:rPr>
        <w:t>but I would not get overly excited</w:t>
      </w:r>
      <w:r w:rsidRPr="00D66595">
        <w:rPr>
          <w:rStyle w:val="StyleBoldUnderline"/>
        </w:rPr>
        <w:t xml:space="preserve"> that that is suggesting some big structural long-term change." </w:t>
      </w:r>
      <w:r w:rsidRPr="00D66595">
        <w:rPr>
          <w:rStyle w:val="StyleBoldUnderline"/>
          <w:highlight w:val="cyan"/>
        </w:rPr>
        <w:t>While there may be a slight uptick</w:t>
      </w:r>
      <w:r w:rsidRPr="00D66595">
        <w:rPr>
          <w:rStyle w:val="StyleBoldUnderline"/>
        </w:rPr>
        <w:t xml:space="preserve"> in the level of manufacturing jobs, the professors are quick to note that </w:t>
      </w:r>
      <w:r w:rsidRPr="00D66595">
        <w:rPr>
          <w:rStyle w:val="StyleBoldUnderline"/>
          <w:highlight w:val="cyan"/>
        </w:rPr>
        <w:t>the</w:t>
      </w:r>
      <w:r w:rsidRPr="00D66595">
        <w:rPr>
          <w:rStyle w:val="StyleBoldUnderline"/>
        </w:rPr>
        <w:t xml:space="preserve"> type of </w:t>
      </w:r>
      <w:r w:rsidRPr="00D66595">
        <w:rPr>
          <w:rStyle w:val="StyleBoldUnderline"/>
          <w:highlight w:val="cyan"/>
        </w:rPr>
        <w:t>jobs that left</w:t>
      </w:r>
      <w:r w:rsidRPr="00D66595">
        <w:rPr>
          <w:rStyle w:val="StyleBoldUnderline"/>
        </w:rPr>
        <w:t xml:space="preserve"> the U.S. </w:t>
      </w:r>
      <w:r w:rsidRPr="00D66595">
        <w:rPr>
          <w:rStyle w:val="StyleBoldUnderline"/>
          <w:highlight w:val="cyan"/>
        </w:rPr>
        <w:t>are not</w:t>
      </w:r>
      <w:r w:rsidRPr="00D66595">
        <w:rPr>
          <w:rStyle w:val="StyleBoldUnderline"/>
        </w:rPr>
        <w:t xml:space="preserve"> the ones that are </w:t>
      </w:r>
      <w:r w:rsidRPr="00D66595">
        <w:rPr>
          <w:rStyle w:val="StyleBoldUnderline"/>
          <w:highlight w:val="cyan"/>
        </w:rPr>
        <w:t>coming back.</w:t>
      </w:r>
      <w:r w:rsidRPr="00D66595">
        <w:rPr>
          <w:rStyle w:val="StyleBoldUnderline"/>
        </w:rPr>
        <w:t xml:space="preserve"> "They are low-skilled, lower wage jobs," Pisano says of the jobs that are returning. If wages are to grow, </w:t>
      </w:r>
      <w:r w:rsidRPr="00D66595">
        <w:rPr>
          <w:rStyle w:val="StyleBoldUnderline"/>
          <w:highlight w:val="cyan"/>
        </w:rPr>
        <w:t>the nation needs to be involved in more sophisticated manufacturing that other countries cannot do.</w:t>
      </w:r>
    </w:p>
    <w:p w14:paraId="58E63F2E" w14:textId="77777777" w:rsidR="006F3F92" w:rsidRPr="00D66595" w:rsidRDefault="006F3F92" w:rsidP="006F3F92">
      <w:pPr>
        <w:rPr>
          <w:rStyle w:val="StyleStyleBold12pt"/>
        </w:rPr>
      </w:pPr>
    </w:p>
    <w:p w14:paraId="1412BA21" w14:textId="77777777" w:rsidR="006F3F92" w:rsidRPr="00D66595" w:rsidRDefault="006F3F92" w:rsidP="006F3F92">
      <w:pPr>
        <w:rPr>
          <w:rStyle w:val="StyleStyleBold12pt"/>
        </w:rPr>
      </w:pPr>
      <w:r w:rsidRPr="00D66595">
        <w:rPr>
          <w:rStyle w:val="StyleStyleBold12pt"/>
        </w:rPr>
        <w:t>Border congestion makes the relationship unsustainable — the plan boosts U.S. manufacturing and overall competitiveness</w:t>
      </w:r>
    </w:p>
    <w:p w14:paraId="2D7B457A" w14:textId="77777777" w:rsidR="006F3F92" w:rsidRPr="00D66595" w:rsidRDefault="006F3F92" w:rsidP="006F3F92">
      <w:r w:rsidRPr="00D66595">
        <w:rPr>
          <w:rStyle w:val="StyleStyleBold12pt"/>
        </w:rPr>
        <w:t>Wilson and Lee 11</w:t>
      </w:r>
      <w:r w:rsidRPr="00D66595">
        <w:t xml:space="preserve"> (Christopher E. Wilson, is an Associate at the Mexico Institute of the Woodrow Wilson International Center for Scholars. He develops the Institute’s research and programming on regional economic integration and U.S.-Mexico border affairs. He is the author of Working Together: Economic Ties between the United States and Mexico (Christopher E. Wilson, Erik Lee, Site Selection, July 2012, “Whole Nations Waiting,” </w:t>
      </w:r>
      <w:hyperlink r:id="rId8" w:history="1">
        <w:r w:rsidRPr="00D66595">
          <w:t>http://www.siteselection.com/issues/2012/jul/us-mex-border.cfm</w:t>
        </w:r>
      </w:hyperlink>
      <w:r w:rsidRPr="00D66595">
        <w:t>, Accessed 09-09-2013)</w:t>
      </w:r>
    </w:p>
    <w:p w14:paraId="6D2529B7" w14:textId="77777777" w:rsidR="006F3F92" w:rsidRPr="00D66595" w:rsidRDefault="006F3F92" w:rsidP="006F3F92">
      <w:r w:rsidRPr="00D66595">
        <w:rPr>
          <w:rStyle w:val="StyleBoldUnderline"/>
        </w:rPr>
        <w:t>Commerce between the U</w:t>
      </w:r>
      <w:r w:rsidRPr="00D66595">
        <w:t xml:space="preserve">nited </w:t>
      </w:r>
      <w:r w:rsidRPr="00D66595">
        <w:rPr>
          <w:rStyle w:val="StyleBoldUnderline"/>
        </w:rPr>
        <w:t>S</w:t>
      </w:r>
      <w:r w:rsidRPr="00D66595">
        <w:t xml:space="preserve">tates </w:t>
      </w:r>
      <w:r w:rsidRPr="00D66595">
        <w:rPr>
          <w:rStyle w:val="StyleBoldUnderline"/>
        </w:rPr>
        <w:t>and Mexico is one of the great</w:t>
      </w:r>
      <w:r w:rsidRPr="00D66595">
        <w:t xml:space="preserve"> — yet underappreciated — </w:t>
      </w:r>
      <w:r w:rsidRPr="00D66595">
        <w:rPr>
          <w:rStyle w:val="StyleBoldUnderline"/>
        </w:rPr>
        <w:t>success stories of the global economy</w:t>
      </w:r>
      <w:r w:rsidRPr="00D66595">
        <w:t xml:space="preserve">. </w:t>
      </w:r>
      <w:r w:rsidRPr="00D66595">
        <w:rPr>
          <w:rStyle w:val="StyleBoldUnderline"/>
        </w:rPr>
        <w:t>In 2011 U.S.-Mexico</w:t>
      </w:r>
      <w:r w:rsidRPr="00D66595">
        <w:t xml:space="preserve"> goods and services </w:t>
      </w:r>
      <w:r w:rsidRPr="00D66595">
        <w:rPr>
          <w:rStyle w:val="StyleBoldUnderline"/>
        </w:rPr>
        <w:t>trade reached the major milestone of one-half trillion dollars</w:t>
      </w:r>
      <w:r w:rsidRPr="00D66595">
        <w:t xml:space="preserve"> with virtually no recognition. </w:t>
      </w:r>
      <w:r w:rsidRPr="00D66595">
        <w:rPr>
          <w:rStyle w:val="StyleBoldUnderline"/>
        </w:rPr>
        <w:t>The U</w:t>
      </w:r>
      <w:r w:rsidRPr="00D66595">
        <w:t xml:space="preserve">nited </w:t>
      </w:r>
      <w:r w:rsidRPr="00D66595">
        <w:rPr>
          <w:rStyle w:val="StyleBoldUnderline"/>
        </w:rPr>
        <w:t>S</w:t>
      </w:r>
      <w:r w:rsidRPr="00D66595">
        <w:t xml:space="preserve">tates </w:t>
      </w:r>
      <w:r w:rsidRPr="00D66595">
        <w:rPr>
          <w:rStyle w:val="StyleBoldUnderline"/>
        </w:rPr>
        <w:t>is Mexico's top trading partner, and Mexico</w:t>
      </w:r>
      <w:r w:rsidRPr="00D66595">
        <w:t xml:space="preserve"> — which has gained macroeconomic stability and expanded its middle class over the last two decades — </w:t>
      </w:r>
      <w:r w:rsidRPr="00D66595">
        <w:rPr>
          <w:rStyle w:val="StyleBoldUnderline"/>
        </w:rPr>
        <w:t>is the U</w:t>
      </w:r>
      <w:r w:rsidRPr="00D66595">
        <w:t xml:space="preserve">nited </w:t>
      </w:r>
      <w:r w:rsidRPr="00D66595">
        <w:rPr>
          <w:rStyle w:val="StyleBoldUnderline"/>
        </w:rPr>
        <w:t>S</w:t>
      </w:r>
      <w:r w:rsidRPr="00D66595">
        <w:t xml:space="preserve">tates' </w:t>
      </w:r>
      <w:r w:rsidRPr="00D66595">
        <w:rPr>
          <w:rStyle w:val="StyleBoldUnderline"/>
        </w:rPr>
        <w:t>second largest export market and third largest trading partner</w:t>
      </w:r>
      <w:r w:rsidRPr="00D66595">
        <w:t xml:space="preserve">. </w:t>
      </w:r>
      <w:r w:rsidRPr="00D66595">
        <w:rPr>
          <w:rStyle w:val="StyleBoldUnderline"/>
        </w:rPr>
        <w:t>Seventy percent of bilateral commerce crosses the border via trucks</w:t>
      </w:r>
      <w:r w:rsidRPr="00D66595">
        <w:t xml:space="preserve">, meaning </w:t>
      </w:r>
      <w:r w:rsidRPr="00D66595">
        <w:rPr>
          <w:rStyle w:val="StyleBoldUnderline"/>
        </w:rPr>
        <w:t>the border region is literally where "the rubber hits the road" for bilateral relations</w:t>
      </w:r>
      <w:r w:rsidRPr="00D66595">
        <w:t xml:space="preserve">. This also means that not only California and Baja California, but also Michigan and Michoacán, all have a major stake in efficient and secure border management. </w:t>
      </w:r>
      <w:r w:rsidRPr="00D66595">
        <w:rPr>
          <w:rStyle w:val="StyleBoldUnderline"/>
        </w:rPr>
        <w:t>The quantity of</w:t>
      </w:r>
      <w:r w:rsidRPr="00D66595">
        <w:t xml:space="preserve"> U.S.-Mexico </w:t>
      </w:r>
      <w:r w:rsidRPr="00D66595">
        <w:rPr>
          <w:rStyle w:val="StyleBoldUnderline"/>
        </w:rPr>
        <w:t>trade is impressive, but its quality makes it unique</w:t>
      </w:r>
      <w:r w:rsidRPr="00D66595">
        <w:t xml:space="preserve">. </w:t>
      </w:r>
      <w:r w:rsidRPr="00D66595">
        <w:rPr>
          <w:rStyle w:val="StyleBoldUnderline"/>
          <w:highlight w:val="cyan"/>
        </w:rPr>
        <w:t>The U</w:t>
      </w:r>
      <w:r w:rsidRPr="00D66595">
        <w:t xml:space="preserve">nited </w:t>
      </w:r>
      <w:r w:rsidRPr="00D66595">
        <w:rPr>
          <w:rStyle w:val="StyleBoldUnderline"/>
          <w:highlight w:val="cyan"/>
        </w:rPr>
        <w:t>S</w:t>
      </w:r>
      <w:r w:rsidRPr="00D66595">
        <w:t xml:space="preserve">tates </w:t>
      </w:r>
      <w:r w:rsidRPr="00D66595">
        <w:rPr>
          <w:rStyle w:val="StyleBoldUnderline"/>
          <w:highlight w:val="cyan"/>
        </w:rPr>
        <w:t>and Mexico</w:t>
      </w:r>
      <w:r w:rsidRPr="00D66595">
        <w:rPr>
          <w:rStyle w:val="StyleBoldUnderline"/>
        </w:rPr>
        <w:t xml:space="preserve"> do not just sell goods</w:t>
      </w:r>
      <w:r w:rsidRPr="00D66595">
        <w:t xml:space="preserve"> to one another, </w:t>
      </w:r>
      <w:r w:rsidRPr="00D66595">
        <w:rPr>
          <w:rStyle w:val="StyleBoldUnderline"/>
        </w:rPr>
        <w:t>they</w:t>
      </w:r>
      <w:r w:rsidRPr="00D66595">
        <w:t xml:space="preserve"> actually </w:t>
      </w:r>
      <w:r w:rsidRPr="00D66595">
        <w:rPr>
          <w:rStyle w:val="StyleBoldUnderline"/>
          <w:highlight w:val="cyan"/>
        </w:rPr>
        <w:t>work together to manufacture</w:t>
      </w:r>
      <w:r w:rsidRPr="00D66595">
        <w:rPr>
          <w:rStyle w:val="StyleBoldUnderline"/>
        </w:rPr>
        <w:t xml:space="preserve"> them</w:t>
      </w:r>
      <w:r w:rsidRPr="00D66595">
        <w:t xml:space="preserve">. </w:t>
      </w:r>
      <w:r w:rsidRPr="00D66595">
        <w:rPr>
          <w:rStyle w:val="StyleBoldUnderline"/>
          <w:highlight w:val="cyan"/>
        </w:rPr>
        <w:t xml:space="preserve">Through </w:t>
      </w:r>
      <w:r w:rsidRPr="00D66595">
        <w:rPr>
          <w:rStyle w:val="Emphasis"/>
          <w:highlight w:val="cyan"/>
        </w:rPr>
        <w:t>production sharing</w:t>
      </w:r>
      <w:r w:rsidRPr="00D66595">
        <w:rPr>
          <w:rStyle w:val="StyleBoldUnderline"/>
        </w:rPr>
        <w:t>, materials and parts</w:t>
      </w:r>
      <w:r w:rsidRPr="00D66595">
        <w:t xml:space="preserve"> often </w:t>
      </w:r>
      <w:r w:rsidRPr="00D66595">
        <w:rPr>
          <w:rStyle w:val="StyleBoldUnderline"/>
        </w:rPr>
        <w:t>cross back and forth</w:t>
      </w:r>
      <w:r w:rsidRPr="00D66595">
        <w:t xml:space="preserve"> between factories on each side of the border </w:t>
      </w:r>
      <w:r w:rsidRPr="00D66595">
        <w:rPr>
          <w:rStyle w:val="StyleBoldUnderline"/>
        </w:rPr>
        <w:t>as a final product is made and assembled</w:t>
      </w:r>
      <w:r w:rsidRPr="00D66595">
        <w:t xml:space="preserve">. As a result, U.S. imports from Mexico contain, on average, 40 percent U.S. content, and Mexico's imports from the U.S. also have a high level of Mexican content. </w:t>
      </w:r>
      <w:r w:rsidRPr="00D66595">
        <w:rPr>
          <w:rStyle w:val="StyleBoldUnderline"/>
          <w:highlight w:val="cyan"/>
        </w:rPr>
        <w:t>This system</w:t>
      </w:r>
      <w:r w:rsidRPr="00D66595">
        <w:rPr>
          <w:rStyle w:val="StyleBoldUnderline"/>
        </w:rPr>
        <w:t xml:space="preserve"> of joint production</w:t>
      </w:r>
      <w:r w:rsidRPr="00D66595">
        <w:t xml:space="preserve"> has two important consequences. First, it </w:t>
      </w:r>
      <w:r w:rsidRPr="00D66595">
        <w:rPr>
          <w:rStyle w:val="StyleBoldUnderline"/>
          <w:highlight w:val="cyan"/>
        </w:rPr>
        <w:t>means</w:t>
      </w:r>
      <w:r w:rsidRPr="00D66595">
        <w:rPr>
          <w:rStyle w:val="StyleBoldUnderline"/>
        </w:rPr>
        <w:t xml:space="preserve"> that </w:t>
      </w:r>
      <w:r w:rsidRPr="00D66595">
        <w:rPr>
          <w:rStyle w:val="StyleBoldUnderline"/>
          <w:highlight w:val="cyan"/>
        </w:rPr>
        <w:t xml:space="preserve">our economies are </w:t>
      </w:r>
      <w:r w:rsidRPr="00D66595">
        <w:rPr>
          <w:rStyle w:val="Emphasis"/>
        </w:rPr>
        <w:t xml:space="preserve">profoundly </w:t>
      </w:r>
      <w:r w:rsidRPr="00D66595">
        <w:rPr>
          <w:rStyle w:val="Emphasis"/>
          <w:highlight w:val="cyan"/>
        </w:rPr>
        <w:t>linked</w:t>
      </w:r>
      <w:r w:rsidRPr="00D66595">
        <w:t xml:space="preserve">. </w:t>
      </w:r>
      <w:r w:rsidRPr="00D66595">
        <w:rPr>
          <w:rStyle w:val="StyleBoldUnderline"/>
        </w:rPr>
        <w:t>We</w:t>
      </w:r>
      <w:r w:rsidRPr="00D66595">
        <w:t xml:space="preserve"> tend to </w:t>
      </w:r>
      <w:r w:rsidRPr="00D66595">
        <w:rPr>
          <w:rStyle w:val="StyleBoldUnderline"/>
        </w:rPr>
        <w:t>experience growth and recession together</w:t>
      </w:r>
      <w:r w:rsidRPr="00D66595">
        <w:t xml:space="preserve">, and </w:t>
      </w:r>
      <w:r w:rsidRPr="00D66595">
        <w:rPr>
          <w:rStyle w:val="StyleBoldUnderline"/>
          <w:highlight w:val="cyan"/>
        </w:rPr>
        <w:t>productivity gains or losses on one side</w:t>
      </w:r>
      <w:r w:rsidRPr="00D66595">
        <w:t xml:space="preserve"> of the border generally </w:t>
      </w:r>
      <w:r w:rsidRPr="00D66595">
        <w:rPr>
          <w:rStyle w:val="StyleBoldUnderline"/>
          <w:highlight w:val="cyan"/>
        </w:rPr>
        <w:t>cause a corresponding gain or loss</w:t>
      </w:r>
      <w:r w:rsidRPr="00D66595">
        <w:rPr>
          <w:rStyle w:val="StyleBoldUnderline"/>
        </w:rPr>
        <w:t xml:space="preserve"> in competitiveness </w:t>
      </w:r>
      <w:r w:rsidRPr="00D66595">
        <w:rPr>
          <w:rStyle w:val="StyleBoldUnderline"/>
          <w:highlight w:val="cyan"/>
        </w:rPr>
        <w:t xml:space="preserve">on the other </w:t>
      </w:r>
      <w:r w:rsidRPr="00D66595">
        <w:rPr>
          <w:rStyle w:val="StyleBoldUnderline"/>
        </w:rPr>
        <w:t>side as well</w:t>
      </w:r>
      <w:r w:rsidRPr="00D66595">
        <w:t xml:space="preserve">. Second, </w:t>
      </w:r>
      <w:r w:rsidRPr="00D66595">
        <w:rPr>
          <w:rStyle w:val="StyleBoldUnderline"/>
        </w:rPr>
        <w:t xml:space="preserve">the fact that </w:t>
      </w:r>
      <w:r w:rsidRPr="00D66595">
        <w:rPr>
          <w:rStyle w:val="StyleBoldUnderline"/>
          <w:highlight w:val="cyan"/>
        </w:rPr>
        <w:t>goods</w:t>
      </w:r>
      <w:r w:rsidRPr="00D66595">
        <w:t xml:space="preserve"> often </w:t>
      </w:r>
      <w:r w:rsidRPr="00D66595">
        <w:rPr>
          <w:rStyle w:val="StyleBoldUnderline"/>
          <w:highlight w:val="cyan"/>
        </w:rPr>
        <w:t xml:space="preserve">cross the border </w:t>
      </w:r>
      <w:r w:rsidRPr="00D66595">
        <w:rPr>
          <w:rStyle w:val="StyleBoldUnderline"/>
        </w:rPr>
        <w:t xml:space="preserve">several times as they are being </w:t>
      </w:r>
      <w:r w:rsidRPr="00D66595">
        <w:rPr>
          <w:rStyle w:val="StyleBoldUnderline"/>
          <w:highlight w:val="cyan"/>
        </w:rPr>
        <w:t xml:space="preserve">produced creates a </w:t>
      </w:r>
      <w:r w:rsidRPr="00D66595">
        <w:rPr>
          <w:rStyle w:val="Emphasis"/>
          <w:highlight w:val="cyan"/>
        </w:rPr>
        <w:t>multiplier effect</w:t>
      </w:r>
      <w:r w:rsidRPr="00D66595">
        <w:rPr>
          <w:rStyle w:val="StyleBoldUnderline"/>
        </w:rPr>
        <w:t xml:space="preserve"> for gains and losses in border efficiency</w:t>
      </w:r>
      <w:r w:rsidRPr="00D66595">
        <w:t xml:space="preserve">. Whereas goods from China only go through customs and inspection once as they enter the U.S. or Mexico, </w:t>
      </w:r>
      <w:r w:rsidRPr="00D66595">
        <w:rPr>
          <w:rStyle w:val="StyleBoldUnderline"/>
        </w:rPr>
        <w:t xml:space="preserve">products built by </w:t>
      </w:r>
      <w:r w:rsidRPr="00D66595">
        <w:rPr>
          <w:rStyle w:val="StyleBoldUnderline"/>
          <w:highlight w:val="cyan"/>
        </w:rPr>
        <w:t xml:space="preserve">regional manufacturers bear the costs of </w:t>
      </w:r>
      <w:r w:rsidRPr="00D66595">
        <w:rPr>
          <w:rStyle w:val="Emphasis"/>
          <w:highlight w:val="cyan"/>
        </w:rPr>
        <w:t>long</w:t>
      </w:r>
      <w:r w:rsidRPr="00D66595">
        <w:rPr>
          <w:rStyle w:val="StyleBoldUnderline"/>
          <w:highlight w:val="cyan"/>
        </w:rPr>
        <w:t xml:space="preserve"> and </w:t>
      </w:r>
      <w:r w:rsidRPr="00D66595">
        <w:rPr>
          <w:rStyle w:val="Emphasis"/>
          <w:highlight w:val="cyan"/>
        </w:rPr>
        <w:t>unpredictable</w:t>
      </w:r>
      <w:r w:rsidRPr="00D66595">
        <w:rPr>
          <w:rStyle w:val="StyleBoldUnderline"/>
        </w:rPr>
        <w:t xml:space="preserve"> border </w:t>
      </w:r>
      <w:r w:rsidRPr="00D66595">
        <w:rPr>
          <w:rStyle w:val="StyleBoldUnderline"/>
          <w:highlight w:val="cyan"/>
        </w:rPr>
        <w:t>wait times</w:t>
      </w:r>
      <w:r w:rsidRPr="00D66595">
        <w:rPr>
          <w:rStyle w:val="StyleBoldUnderline"/>
        </w:rPr>
        <w:t xml:space="preserve"> and significant customs requirements each time they cross the</w:t>
      </w:r>
      <w:r w:rsidRPr="00D66595">
        <w:t xml:space="preserve"> U.S.-Mexico </w:t>
      </w:r>
      <w:r w:rsidRPr="00D66595">
        <w:rPr>
          <w:rStyle w:val="StyleBoldUnderline"/>
        </w:rPr>
        <w:t>border</w:t>
      </w:r>
      <w:r w:rsidRPr="00D66595">
        <w:t xml:space="preserve">. Corridors in Crisis </w:t>
      </w:r>
      <w:r w:rsidRPr="00D66595">
        <w:rPr>
          <w:rStyle w:val="StyleBoldUnderline"/>
        </w:rPr>
        <w:t>This trade relationship requires major infrastructure to function effectively</w:t>
      </w:r>
      <w:r w:rsidRPr="00D66595">
        <w:t xml:space="preserve">. The largest trade corridor, often referred to as the NASCO corridor, links central and eastern Mexico to Texas, the American Midwest, Northeast, and Ontario, utilizing the key Laredo-Nuevo Laredo ports of entry (POEs). Other important trade arteries include the CANAMEX Corridor, which connects western Mexico to the intermountain United States and Canadian province of Alberta, as well as the shorter but high-volume I-5 corridor connecting California to Baja California. </w:t>
      </w:r>
      <w:r w:rsidRPr="00D66595">
        <w:rPr>
          <w:rStyle w:val="StyleBoldUnderline"/>
        </w:rPr>
        <w:t xml:space="preserve">As the economies of both the U.S. and Mexico grow, it is likely that </w:t>
      </w:r>
      <w:r w:rsidRPr="00D66595">
        <w:rPr>
          <w:rStyle w:val="StyleBoldUnderline"/>
          <w:highlight w:val="cyan"/>
        </w:rPr>
        <w:t>this network of</w:t>
      </w:r>
      <w:r w:rsidRPr="00D66595">
        <w:t xml:space="preserve"> freight </w:t>
      </w:r>
      <w:r w:rsidRPr="00D66595">
        <w:rPr>
          <w:rStyle w:val="StyleBoldUnderline"/>
        </w:rPr>
        <w:t>transportation infrastructure</w:t>
      </w:r>
      <w:r w:rsidRPr="00D66595">
        <w:t xml:space="preserve"> — </w:t>
      </w:r>
      <w:r w:rsidRPr="00D66595">
        <w:rPr>
          <w:rStyle w:val="StyleBoldUnderline"/>
        </w:rPr>
        <w:t xml:space="preserve">and the </w:t>
      </w:r>
      <w:r w:rsidRPr="00D66595">
        <w:rPr>
          <w:rStyle w:val="StyleBoldUnderline"/>
          <w:highlight w:val="cyan"/>
        </w:rPr>
        <w:t>land POEs</w:t>
      </w:r>
      <w:r w:rsidRPr="00D66595">
        <w:rPr>
          <w:rStyle w:val="StyleBoldUnderline"/>
        </w:rPr>
        <w:t xml:space="preserve"> that serve as </w:t>
      </w:r>
      <w:r w:rsidRPr="00D66595">
        <w:rPr>
          <w:rStyle w:val="Emphasis"/>
        </w:rPr>
        <w:t>nodes</w:t>
      </w:r>
      <w:r w:rsidRPr="00D66595">
        <w:rPr>
          <w:rStyle w:val="StyleBoldUnderline"/>
        </w:rPr>
        <w:t xml:space="preserve"> in this network</w:t>
      </w:r>
      <w:r w:rsidRPr="00D66595">
        <w:t xml:space="preserve"> — </w:t>
      </w:r>
      <w:r w:rsidRPr="00D66595">
        <w:rPr>
          <w:rStyle w:val="StyleBoldUnderline"/>
          <w:highlight w:val="cyan"/>
        </w:rPr>
        <w:t xml:space="preserve">will experience </w:t>
      </w:r>
      <w:r w:rsidRPr="00D66595">
        <w:rPr>
          <w:rStyle w:val="Emphasis"/>
          <w:highlight w:val="cyan"/>
        </w:rPr>
        <w:t>added stress</w:t>
      </w:r>
      <w:r w:rsidRPr="00D66595">
        <w:t xml:space="preserve">. Unfortunately, </w:t>
      </w:r>
      <w:r w:rsidRPr="00D66595">
        <w:rPr>
          <w:rStyle w:val="StyleBoldUnderline"/>
          <w:highlight w:val="cyan"/>
        </w:rPr>
        <w:t xml:space="preserve">the </w:t>
      </w:r>
      <w:r w:rsidRPr="00D66595">
        <w:rPr>
          <w:rStyle w:val="Emphasis"/>
          <w:highlight w:val="cyan"/>
        </w:rPr>
        <w:t>infrastructure</w:t>
      </w:r>
      <w:r w:rsidRPr="00D66595">
        <w:rPr>
          <w:rStyle w:val="StyleBoldUnderline"/>
          <w:highlight w:val="cyan"/>
        </w:rPr>
        <w:t xml:space="preserve"> and </w:t>
      </w:r>
      <w:r w:rsidRPr="00D66595">
        <w:rPr>
          <w:rStyle w:val="Emphasis"/>
          <w:highlight w:val="cyan"/>
        </w:rPr>
        <w:t>capacity</w:t>
      </w:r>
      <w:r w:rsidRPr="00D66595">
        <w:rPr>
          <w:rStyle w:val="StyleBoldUnderline"/>
          <w:highlight w:val="cyan"/>
        </w:rPr>
        <w:t xml:space="preserve"> of the ports of entry</w:t>
      </w:r>
      <w:r w:rsidRPr="00D66595">
        <w:t xml:space="preserve"> to process goods and individuals entering the United States </w:t>
      </w:r>
      <w:r w:rsidRPr="00D66595">
        <w:rPr>
          <w:rStyle w:val="StyleBoldUnderline"/>
          <w:highlight w:val="cyan"/>
        </w:rPr>
        <w:t xml:space="preserve">has </w:t>
      </w:r>
      <w:r w:rsidRPr="00D66595">
        <w:rPr>
          <w:rStyle w:val="Emphasis"/>
          <w:highlight w:val="cyan"/>
        </w:rPr>
        <w:t>not kept pace</w:t>
      </w:r>
      <w:r w:rsidRPr="00D66595">
        <w:rPr>
          <w:rStyle w:val="StyleBoldUnderline"/>
          <w:highlight w:val="cyan"/>
        </w:rPr>
        <w:t xml:space="preserve"> with the expansion of</w:t>
      </w:r>
      <w:r w:rsidRPr="00D66595">
        <w:rPr>
          <w:rStyle w:val="StyleBoldUnderline"/>
        </w:rPr>
        <w:t xml:space="preserve"> bilateral </w:t>
      </w:r>
      <w:r w:rsidRPr="00D66595">
        <w:rPr>
          <w:rStyle w:val="StyleBoldUnderline"/>
          <w:highlight w:val="cyan"/>
        </w:rPr>
        <w:t>trade or the</w:t>
      </w:r>
      <w:r w:rsidRPr="00D66595">
        <w:rPr>
          <w:rStyle w:val="StyleBoldUnderline"/>
        </w:rPr>
        <w:t xml:space="preserve"> </w:t>
      </w:r>
      <w:r w:rsidRPr="00D66595">
        <w:rPr>
          <w:rStyle w:val="StyleBoldUnderline"/>
          <w:highlight w:val="cyan"/>
        </w:rPr>
        <w:t>population growth of the</w:t>
      </w:r>
      <w:r w:rsidRPr="00D66595">
        <w:t xml:space="preserve"> border </w:t>
      </w:r>
      <w:r w:rsidRPr="00D66595">
        <w:rPr>
          <w:rStyle w:val="StyleBoldUnderline"/>
          <w:highlight w:val="cyan"/>
        </w:rPr>
        <w:t>region</w:t>
      </w:r>
      <w:r w:rsidRPr="00D66595">
        <w:t xml:space="preserve">. Instead, </w:t>
      </w:r>
      <w:r w:rsidRPr="00D66595">
        <w:rPr>
          <w:rStyle w:val="StyleBoldUnderline"/>
        </w:rPr>
        <w:t>the need for greater border security</w:t>
      </w:r>
      <w:r w:rsidRPr="00D66595">
        <w:t xml:space="preserve"> following the terrorist attacks of 9/11 </w:t>
      </w:r>
      <w:r w:rsidRPr="00D66595">
        <w:rPr>
          <w:rStyle w:val="StyleBoldUnderline"/>
        </w:rPr>
        <w:t>led to a thickening of the border</w:t>
      </w:r>
      <w:r w:rsidRPr="00D66595">
        <w:t xml:space="preserve">, dividing the twin cities that characterize the region and </w:t>
      </w:r>
      <w:r w:rsidRPr="00D66595">
        <w:rPr>
          <w:rStyle w:val="StyleBoldUnderline"/>
        </w:rPr>
        <w:t>adding costly, long and unpredictable wait times</w:t>
      </w:r>
      <w:r w:rsidRPr="00D66595">
        <w:t xml:space="preserve"> for commercial and personal crossers alike. </w:t>
      </w:r>
      <w:r w:rsidRPr="00D66595">
        <w:rPr>
          <w:rStyle w:val="StyleBoldUnderline"/>
          <w:highlight w:val="cyan"/>
        </w:rPr>
        <w:t xml:space="preserve">Congestion acts as a </w:t>
      </w:r>
      <w:r w:rsidRPr="00D66595">
        <w:rPr>
          <w:rStyle w:val="Emphasis"/>
          <w:highlight w:val="cyan"/>
        </w:rPr>
        <w:t>drag</w:t>
      </w:r>
      <w:r w:rsidRPr="00D66595">
        <w:rPr>
          <w:rStyle w:val="StyleBoldUnderline"/>
          <w:highlight w:val="cyan"/>
        </w:rPr>
        <w:t xml:space="preserve"> on </w:t>
      </w:r>
      <w:r w:rsidRPr="00D66595">
        <w:rPr>
          <w:rStyle w:val="StyleBoldUnderline"/>
        </w:rPr>
        <w:t xml:space="preserve">the </w:t>
      </w:r>
      <w:r w:rsidRPr="00D66595">
        <w:rPr>
          <w:rStyle w:val="Emphasis"/>
          <w:highlight w:val="cyan"/>
        </w:rPr>
        <w:t>competitiveness of the region</w:t>
      </w:r>
      <w:r w:rsidRPr="00D66595">
        <w:rPr>
          <w:rStyle w:val="StyleBoldUnderline"/>
          <w:highlight w:val="cyan"/>
        </w:rPr>
        <w:t xml:space="preserve"> and of the U</w:t>
      </w:r>
      <w:r w:rsidRPr="00D66595">
        <w:t xml:space="preserve">nited </w:t>
      </w:r>
      <w:r w:rsidRPr="00D66595">
        <w:rPr>
          <w:rStyle w:val="StyleBoldUnderline"/>
          <w:highlight w:val="cyan"/>
        </w:rPr>
        <w:t>S</w:t>
      </w:r>
      <w:r w:rsidRPr="00D66595">
        <w:t xml:space="preserve">tates </w:t>
      </w:r>
      <w:r w:rsidRPr="00D66595">
        <w:rPr>
          <w:rStyle w:val="StyleBoldUnderline"/>
          <w:highlight w:val="cyan"/>
        </w:rPr>
        <w:t xml:space="preserve">and Mexico </w:t>
      </w:r>
      <w:r w:rsidRPr="00D66595">
        <w:rPr>
          <w:rStyle w:val="Emphasis"/>
          <w:highlight w:val="cyan"/>
        </w:rPr>
        <w:t>in their entirety</w:t>
      </w:r>
      <w:r w:rsidRPr="00D66595">
        <w:t xml:space="preserve">. Solutions are needed that strengthen both border security and efficiency at the same time. </w:t>
      </w:r>
      <w:r w:rsidRPr="00D66595">
        <w:rPr>
          <w:rStyle w:val="StyleBoldUnderline"/>
          <w:highlight w:val="cyan"/>
        </w:rPr>
        <w:t>The integrated nature of</w:t>
      </w:r>
      <w:r w:rsidRPr="00D66595">
        <w:rPr>
          <w:rStyle w:val="StyleBoldUnderline"/>
        </w:rPr>
        <w:t xml:space="preserve"> the </w:t>
      </w:r>
      <w:r w:rsidRPr="00D66595">
        <w:rPr>
          <w:rStyle w:val="StyleBoldUnderline"/>
          <w:highlight w:val="cyan"/>
        </w:rPr>
        <w:t>North American manufacturing</w:t>
      </w:r>
      <w:r w:rsidRPr="00D66595">
        <w:rPr>
          <w:rStyle w:val="StyleBoldUnderline"/>
        </w:rPr>
        <w:t xml:space="preserve"> sector </w:t>
      </w:r>
      <w:r w:rsidRPr="00D66595">
        <w:rPr>
          <w:rStyle w:val="StyleBoldUnderline"/>
          <w:highlight w:val="cyan"/>
        </w:rPr>
        <w:t xml:space="preserve">makes eliminating border congestion an </w:t>
      </w:r>
      <w:r w:rsidRPr="00D66595">
        <w:rPr>
          <w:rStyle w:val="Emphasis"/>
          <w:highlight w:val="cyan"/>
        </w:rPr>
        <w:t>important</w:t>
      </w:r>
      <w:r w:rsidRPr="00D66595">
        <w:rPr>
          <w:rStyle w:val="StyleBoldUnderline"/>
          <w:highlight w:val="cyan"/>
        </w:rPr>
        <w:t xml:space="preserve"> way to </w:t>
      </w:r>
      <w:r w:rsidRPr="00D66595">
        <w:rPr>
          <w:rStyle w:val="Emphasis"/>
          <w:highlight w:val="cyan"/>
        </w:rPr>
        <w:t>enhance</w:t>
      </w:r>
      <w:r w:rsidRPr="00D66595">
        <w:rPr>
          <w:rStyle w:val="StyleBoldUnderline"/>
          <w:highlight w:val="cyan"/>
        </w:rPr>
        <w:t xml:space="preserve"> regional competitiveness</w:t>
      </w:r>
      <w:r w:rsidRPr="00D66595">
        <w:t xml:space="preserve">. The global economic crisis forced manufacturers to look for ways to cut costs. After taking into consideration factors such as rising fuel costs, increasing wages in China and the ability to automate an ever greater portion of the production process, many American companies decided to nearshore factories to Mexico or reshore them to the United States, taking advantage of strong human capital and shorter supply chains. </w:t>
      </w:r>
      <w:r w:rsidRPr="00D66595">
        <w:rPr>
          <w:rStyle w:val="StyleBoldUnderline"/>
        </w:rPr>
        <w:t>Bilateral trade</w:t>
      </w:r>
      <w:r w:rsidRPr="00D66595">
        <w:t xml:space="preserve"> dropped significantly during the recession but </w:t>
      </w:r>
      <w:r w:rsidRPr="00D66595">
        <w:rPr>
          <w:rStyle w:val="StyleBoldUnderline"/>
        </w:rPr>
        <w:t>has</w:t>
      </w:r>
      <w:r w:rsidRPr="00D66595">
        <w:t xml:space="preserve"> since </w:t>
      </w:r>
      <w:r w:rsidRPr="00D66595">
        <w:rPr>
          <w:rStyle w:val="StyleBoldUnderline"/>
        </w:rPr>
        <w:t>rebounded strongly</w:t>
      </w:r>
      <w:r w:rsidRPr="00D66595">
        <w:t xml:space="preserve">, growing significantly faster than trade with China. But </w:t>
      </w:r>
      <w:r w:rsidRPr="00D66595">
        <w:rPr>
          <w:rStyle w:val="StyleBoldUnderline"/>
        </w:rPr>
        <w:t xml:space="preserve">the growth of trade continues to add pressure on the </w:t>
      </w:r>
      <w:r w:rsidRPr="00D66595">
        <w:rPr>
          <w:rStyle w:val="Emphasis"/>
        </w:rPr>
        <w:t>already strained</w:t>
      </w:r>
      <w:r w:rsidRPr="00D66595">
        <w:rPr>
          <w:rStyle w:val="StyleBoldUnderline"/>
        </w:rPr>
        <w:t xml:space="preserve"> POEs and transportation corridors</w:t>
      </w:r>
      <w:r w:rsidRPr="00D66595">
        <w:t xml:space="preserve">. </w:t>
      </w:r>
      <w:r w:rsidRPr="00D66595">
        <w:rPr>
          <w:rStyle w:val="StyleBoldUnderline"/>
        </w:rPr>
        <w:t>Several studies have attempted to quantify the costs of border</w:t>
      </w:r>
      <w:r w:rsidRPr="00D66595">
        <w:t xml:space="preserve"> area </w:t>
      </w:r>
      <w:r w:rsidRPr="00D66595">
        <w:rPr>
          <w:rStyle w:val="StyleBoldUnderline"/>
        </w:rPr>
        <w:t>congestion to the economies of the U</w:t>
      </w:r>
      <w:r w:rsidRPr="00D66595">
        <w:t xml:space="preserve">nited </w:t>
      </w:r>
      <w:r w:rsidRPr="00D66595">
        <w:rPr>
          <w:rStyle w:val="StyleBoldUnderline"/>
        </w:rPr>
        <w:t>S</w:t>
      </w:r>
      <w:r w:rsidRPr="00D66595">
        <w:t xml:space="preserve">tates </w:t>
      </w:r>
      <w:r w:rsidRPr="00D66595">
        <w:rPr>
          <w:rStyle w:val="StyleBoldUnderline"/>
        </w:rPr>
        <w:t>and Mexico</w:t>
      </w:r>
      <w:r w:rsidRPr="00D66595">
        <w:t xml:space="preserve">. In what is perhaps a testimony to the fragmented and geographically disperse nature of the border region, most of these studies have focused on particular North-South corridors of traffic and trade rather than taking a comprehensive, border-wide approach. The specific results of the studies (see table on p. 108) are quite varied. Nonetheless, </w:t>
      </w:r>
      <w:r w:rsidRPr="00D66595">
        <w:rPr>
          <w:rStyle w:val="StyleBoldUnderline"/>
        </w:rPr>
        <w:t>one message comes through quite clearly</w:t>
      </w:r>
      <w:r w:rsidRPr="00D66595">
        <w:t xml:space="preserve"> — </w:t>
      </w:r>
      <w:r w:rsidRPr="00D66595">
        <w:rPr>
          <w:rStyle w:val="StyleBoldUnderline"/>
          <w:highlight w:val="cyan"/>
        </w:rPr>
        <w:t>long and unpredictable wait times</w:t>
      </w:r>
      <w:r w:rsidRPr="00D66595">
        <w:rPr>
          <w:rStyle w:val="StyleBoldUnderline"/>
        </w:rPr>
        <w:t xml:space="preserve"> at the POEs </w:t>
      </w:r>
      <w:r w:rsidRPr="00D66595">
        <w:rPr>
          <w:rStyle w:val="StyleBoldUnderline"/>
          <w:highlight w:val="cyan"/>
        </w:rPr>
        <w:t>are costing the U</w:t>
      </w:r>
      <w:r w:rsidRPr="00D66595">
        <w:t xml:space="preserve">nited </w:t>
      </w:r>
      <w:r w:rsidRPr="00D66595">
        <w:rPr>
          <w:rStyle w:val="StyleBoldUnderline"/>
          <w:highlight w:val="cyan"/>
        </w:rPr>
        <w:t>S</w:t>
      </w:r>
      <w:r w:rsidRPr="00D66595">
        <w:t xml:space="preserve">tates </w:t>
      </w:r>
      <w:r w:rsidRPr="00D66595">
        <w:rPr>
          <w:rStyle w:val="StyleBoldUnderline"/>
          <w:highlight w:val="cyan"/>
        </w:rPr>
        <w:t>and Mexican economies</w:t>
      </w:r>
      <w:r w:rsidRPr="00D66595">
        <w:rPr>
          <w:rStyle w:val="StyleBoldUnderline"/>
        </w:rPr>
        <w:t xml:space="preserve"> many </w:t>
      </w:r>
      <w:r w:rsidRPr="00D66595">
        <w:rPr>
          <w:rStyle w:val="Emphasis"/>
          <w:highlight w:val="cyan"/>
        </w:rPr>
        <w:t>billions</w:t>
      </w:r>
      <w:r w:rsidRPr="00D66595">
        <w:rPr>
          <w:rStyle w:val="StyleBoldUnderline"/>
          <w:highlight w:val="cyan"/>
        </w:rPr>
        <w:t xml:space="preserve"> of dollars</w:t>
      </w:r>
      <w:r w:rsidRPr="00D66595">
        <w:rPr>
          <w:rStyle w:val="StyleBoldUnderline"/>
        </w:rPr>
        <w:t xml:space="preserve"> each year</w:t>
      </w:r>
      <w:r w:rsidRPr="00D66595">
        <w:t xml:space="preserve">. Moderate </w:t>
      </w:r>
      <w:r w:rsidRPr="00D66595">
        <w:rPr>
          <w:rStyle w:val="StyleBoldUnderline"/>
          <w:highlight w:val="cyan"/>
        </w:rPr>
        <w:t>investments to update infrastructure and</w:t>
      </w:r>
      <w:r w:rsidRPr="00D66595">
        <w:rPr>
          <w:rStyle w:val="StyleBoldUnderline"/>
        </w:rPr>
        <w:t xml:space="preserve"> to fully </w:t>
      </w:r>
      <w:r w:rsidRPr="00D66595">
        <w:rPr>
          <w:rStyle w:val="StyleBoldUnderline"/>
          <w:highlight w:val="cyan"/>
        </w:rPr>
        <w:t>staff the ports of entry are</w:t>
      </w:r>
      <w:r w:rsidRPr="00D66595">
        <w:t xml:space="preserve"> certainly </w:t>
      </w:r>
      <w:r w:rsidRPr="00D66595">
        <w:rPr>
          <w:rStyle w:val="Emphasis"/>
          <w:highlight w:val="cyan"/>
        </w:rPr>
        <w:t>needed</w:t>
      </w:r>
      <w:r w:rsidRPr="00D66595">
        <w:t xml:space="preserve">, as </w:t>
      </w:r>
      <w:r w:rsidRPr="00D66595">
        <w:rPr>
          <w:rStyle w:val="StyleBoldUnderline"/>
        </w:rPr>
        <w:t>long lines and overworked staff promote neither efficiency nor security</w:t>
      </w:r>
      <w:r w:rsidRPr="00D66595">
        <w:t xml:space="preserve">. But in a time of tight federal budgets, asking for more resources cannot be the only answer. Strategic efforts that do more with less, improving efficiency and reducing congestion, are also needed. Trusted traveler and shipper programs (i.e. the Global Entry programs, which includes programs such as SENTRI, FAST, C-TPAT) allow vetted, low-risk individuals and shipments expedited passage across the border. Common Voice Improving these programs and significantly expanding enrollment could increase throughput with minimal investments in infrastructure and staffing — all while strengthening security by giving border officials more time to focus on unknown and potentially dangerous individuals and shipments. </w:t>
      </w:r>
      <w:r w:rsidRPr="00D66595">
        <w:rPr>
          <w:rStyle w:val="StyleBoldUnderline"/>
          <w:highlight w:val="cyan"/>
        </w:rPr>
        <w:t>The</w:t>
      </w:r>
      <w:r w:rsidRPr="00D66595">
        <w:rPr>
          <w:rStyle w:val="StyleBoldUnderline"/>
        </w:rPr>
        <w:t xml:space="preserve"> development of the </w:t>
      </w:r>
      <w:r w:rsidRPr="00D66595">
        <w:rPr>
          <w:rStyle w:val="StyleBoldUnderline"/>
          <w:highlight w:val="cyan"/>
        </w:rPr>
        <w:t>21st Century Border initiative</w:t>
      </w:r>
      <w:r w:rsidRPr="00D66595">
        <w:t xml:space="preserve"> by the Obama and Calderón administrations </w:t>
      </w:r>
      <w:r w:rsidRPr="00D66595">
        <w:rPr>
          <w:rStyle w:val="StyleBoldUnderline"/>
          <w:highlight w:val="cyan"/>
        </w:rPr>
        <w:t xml:space="preserve">has yielded </w:t>
      </w:r>
      <w:r w:rsidRPr="00D66595">
        <w:rPr>
          <w:rStyle w:val="Emphasis"/>
          <w:highlight w:val="cyan"/>
        </w:rPr>
        <w:t>some advances</w:t>
      </w:r>
      <w:r w:rsidRPr="00D66595">
        <w:rPr>
          <w:rStyle w:val="StyleBoldUnderline"/>
          <w:highlight w:val="cyan"/>
        </w:rPr>
        <w:t xml:space="preserve"> in this direction, but the </w:t>
      </w:r>
      <w:r w:rsidRPr="00D66595">
        <w:rPr>
          <w:rStyle w:val="Emphasis"/>
          <w:highlight w:val="cyan"/>
        </w:rPr>
        <w:t>efforts need to be redoubled</w:t>
      </w:r>
      <w:r w:rsidRPr="00D66595">
        <w:t xml:space="preserve">. The 1990s were the decade of NAFTA and skyrocketing trade. The 2000s saw security concerns grow and recession struck. The new decade has only just begun, but </w:t>
      </w:r>
      <w:r w:rsidRPr="00D66595">
        <w:rPr>
          <w:rStyle w:val="StyleBoldUnderline"/>
        </w:rPr>
        <w:t>the potential is there for a resurgence of competitiveness and regional integration</w:t>
      </w:r>
      <w:r w:rsidRPr="00D66595">
        <w:t xml:space="preserve">. There are </w:t>
      </w:r>
      <w:r w:rsidRPr="00D66595">
        <w:rPr>
          <w:rStyle w:val="StyleBoldUnderline"/>
        </w:rPr>
        <w:t>strong ideas</w:t>
      </w:r>
      <w:r w:rsidRPr="00D66595">
        <w:t xml:space="preserve"> — </w:t>
      </w:r>
      <w:r w:rsidRPr="00D66595">
        <w:rPr>
          <w:rStyle w:val="StyleBoldUnderline"/>
        </w:rPr>
        <w:t>including trusted traveler and shipper programs, preclearance, customs harmonization, and public-private partnerships</w:t>
      </w:r>
      <w:r w:rsidRPr="00D66595">
        <w:t xml:space="preserve"> — that </w:t>
      </w:r>
      <w:r w:rsidRPr="00D66595">
        <w:rPr>
          <w:rStyle w:val="StyleBoldUnderline"/>
        </w:rPr>
        <w:t>have enormous potential</w:t>
      </w:r>
      <w:r w:rsidRPr="00D66595">
        <w:t>.</w:t>
      </w:r>
    </w:p>
    <w:p w14:paraId="45BE4DDD" w14:textId="77777777" w:rsidR="006F3F92" w:rsidRPr="00D66595" w:rsidRDefault="006F3F92" w:rsidP="006F3F92"/>
    <w:p w14:paraId="30BDDED8" w14:textId="77777777" w:rsidR="006F3F92" w:rsidRPr="00D66595" w:rsidRDefault="006F3F92" w:rsidP="006F3F92">
      <w:pPr>
        <w:rPr>
          <w:rStyle w:val="StyleStyleBold12pt"/>
        </w:rPr>
      </w:pPr>
      <w:r w:rsidRPr="00D66595">
        <w:rPr>
          <w:rStyle w:val="StyleStyleBold12pt"/>
        </w:rPr>
        <w:t>Modernizing border infrastructure solves — safeguards competitiveness, bolsters manufacturing, and supports 6 million U.S. jobs</w:t>
      </w:r>
    </w:p>
    <w:p w14:paraId="7F1AC9D9" w14:textId="77777777" w:rsidR="006F3F92" w:rsidRPr="00D66595" w:rsidRDefault="006F3F92" w:rsidP="006F3F92">
      <w:r w:rsidRPr="00D66595">
        <w:rPr>
          <w:rStyle w:val="StyleStyleBold12pt"/>
        </w:rPr>
        <w:t>NAFTA Works 13</w:t>
      </w:r>
      <w:r w:rsidRPr="00D66595">
        <w:t xml:space="preserve"> (a monthly newsletter on NAFTA and related issues (NAFTA Works, Volume 18, Issue 4, April 2013, “Border Infrastructure's Key Role in Expanding U.S.-Mexico Trade”, </w:t>
      </w:r>
      <w:hyperlink r:id="rId9" w:history="1">
        <w:r w:rsidRPr="00D66595">
          <w:t>http://www.naftamexico.net/wp-content/uploads/2013/05/apr13.pdf</w:t>
        </w:r>
      </w:hyperlink>
      <w:r w:rsidRPr="00D66595">
        <w:t>, Accessed 07-21-2013 | AK)</w:t>
      </w:r>
    </w:p>
    <w:p w14:paraId="41BE91AD" w14:textId="77777777" w:rsidR="006F3F92" w:rsidRPr="00D66595" w:rsidRDefault="006F3F92" w:rsidP="006F3F92">
      <w:r w:rsidRPr="00D66595">
        <w:rPr>
          <w:rStyle w:val="StyleBoldUnderline"/>
        </w:rPr>
        <w:t xml:space="preserve">Very </w:t>
      </w:r>
      <w:r w:rsidRPr="00D66595">
        <w:rPr>
          <w:rStyle w:val="StyleBoldUnderline"/>
          <w:highlight w:val="cyan"/>
        </w:rPr>
        <w:t>few countries in the world have the potential to shape</w:t>
      </w:r>
      <w:r w:rsidRPr="00D66595">
        <w:t xml:space="preserve"> the </w:t>
      </w:r>
      <w:r w:rsidRPr="00D66595">
        <w:rPr>
          <w:rStyle w:val="StyleBoldUnderline"/>
        </w:rPr>
        <w:t>U</w:t>
      </w:r>
      <w:r w:rsidRPr="00D66595">
        <w:t xml:space="preserve">nited </w:t>
      </w:r>
      <w:r w:rsidRPr="00D66595">
        <w:rPr>
          <w:rStyle w:val="StyleBoldUnderline"/>
        </w:rPr>
        <w:t>S</w:t>
      </w:r>
      <w:r w:rsidRPr="00D66595">
        <w:t xml:space="preserve">tates’ </w:t>
      </w:r>
      <w:r w:rsidRPr="00D66595">
        <w:rPr>
          <w:rStyle w:val="Emphasis"/>
          <w:highlight w:val="cyan"/>
        </w:rPr>
        <w:t>manufacturing</w:t>
      </w:r>
      <w:r w:rsidRPr="00D66595">
        <w:rPr>
          <w:rStyle w:val="Emphasis"/>
        </w:rPr>
        <w:t xml:space="preserve"> competitiveness</w:t>
      </w:r>
      <w:r w:rsidRPr="00D66595">
        <w:rPr>
          <w:rStyle w:val="StyleBoldUnderline"/>
        </w:rPr>
        <w:t xml:space="preserve"> </w:t>
      </w:r>
      <w:r w:rsidRPr="00D66595">
        <w:rPr>
          <w:rStyle w:val="StyleBoldUnderline"/>
          <w:highlight w:val="cyan"/>
        </w:rPr>
        <w:t>as much as Mexico</w:t>
      </w:r>
      <w:r w:rsidRPr="00D66595">
        <w:t xml:space="preserve">. </w:t>
      </w:r>
      <w:r w:rsidRPr="00D66595">
        <w:rPr>
          <w:rStyle w:val="StyleBoldUnderline"/>
        </w:rPr>
        <w:t xml:space="preserve">It is difficult to overstate the </w:t>
      </w:r>
      <w:r w:rsidRPr="00D66595">
        <w:rPr>
          <w:rStyle w:val="Emphasis"/>
        </w:rPr>
        <w:t>critical importance</w:t>
      </w:r>
      <w:r w:rsidRPr="00D66595">
        <w:rPr>
          <w:rStyle w:val="StyleBoldUnderline"/>
        </w:rPr>
        <w:t xml:space="preserve"> of this strategic partnership, as </w:t>
      </w:r>
      <w:r w:rsidRPr="00D66595">
        <w:rPr>
          <w:rStyle w:val="StyleBoldUnderline"/>
          <w:highlight w:val="cyan"/>
        </w:rPr>
        <w:t>trade between both countries reached</w:t>
      </w:r>
      <w:r w:rsidRPr="00D66595">
        <w:t xml:space="preserve"> roughly </w:t>
      </w:r>
      <w:r w:rsidRPr="00D66595">
        <w:rPr>
          <w:rStyle w:val="StyleBoldUnderline"/>
          <w:highlight w:val="cyan"/>
        </w:rPr>
        <w:t>half a trillion dollars</w:t>
      </w:r>
      <w:r w:rsidRPr="00D66595">
        <w:t xml:space="preserve"> in 2012, </w:t>
      </w:r>
      <w:r w:rsidRPr="00D66595">
        <w:rPr>
          <w:rStyle w:val="StyleBoldUnderline"/>
        </w:rPr>
        <w:t>maintaining Mexico’s status as the U.S.’ third largest trading partner and its second largest export market</w:t>
      </w:r>
      <w:r w:rsidRPr="00D66595">
        <w:t xml:space="preserve"> as it purchased nearly 1/8 of all U.S. exports. </w:t>
      </w:r>
      <w:r w:rsidRPr="00D66595">
        <w:rPr>
          <w:rStyle w:val="StyleBoldUnderline"/>
          <w:highlight w:val="cyan"/>
        </w:rPr>
        <w:t>The increased usage of cross-border production lines has resulted in</w:t>
      </w:r>
      <w:r w:rsidRPr="00D66595">
        <w:t xml:space="preserve"> a very </w:t>
      </w:r>
      <w:r w:rsidRPr="00D66595">
        <w:rPr>
          <w:rStyle w:val="StyleBoldUnderline"/>
        </w:rPr>
        <w:t xml:space="preserve">unique </w:t>
      </w:r>
      <w:r w:rsidRPr="00D66595">
        <w:rPr>
          <w:rStyle w:val="StyleBoldUnderline"/>
          <w:highlight w:val="cyan"/>
        </w:rPr>
        <w:t>trading partnership</w:t>
      </w:r>
      <w:r w:rsidRPr="00D66595">
        <w:rPr>
          <w:highlight w:val="cyan"/>
        </w:rPr>
        <w:t>,</w:t>
      </w:r>
      <w:r w:rsidRPr="00D66595">
        <w:t xml:space="preserve"> where </w:t>
      </w:r>
      <w:r w:rsidRPr="00D66595">
        <w:rPr>
          <w:rStyle w:val="StyleBoldUnderline"/>
        </w:rPr>
        <w:t xml:space="preserve">working </w:t>
      </w:r>
      <w:r w:rsidRPr="00D66595">
        <w:rPr>
          <w:rStyle w:val="StyleBoldUnderline"/>
          <w:highlight w:val="cyan"/>
        </w:rPr>
        <w:t xml:space="preserve">to establish a trade facilitating </w:t>
      </w:r>
      <w:r w:rsidRPr="00D66595">
        <w:rPr>
          <w:rStyle w:val="Emphasis"/>
          <w:highlight w:val="cyan"/>
        </w:rPr>
        <w:t>border infrastructure</w:t>
      </w:r>
      <w:r w:rsidRPr="00D66595">
        <w:rPr>
          <w:rStyle w:val="StyleBoldUnderline"/>
        </w:rPr>
        <w:t xml:space="preserve"> is</w:t>
      </w:r>
      <w:r w:rsidRPr="00D66595">
        <w:t xml:space="preserve"> now </w:t>
      </w:r>
      <w:r w:rsidRPr="00D66595">
        <w:rPr>
          <w:rStyle w:val="StyleBoldUnderline"/>
        </w:rPr>
        <w:t xml:space="preserve">crucial to </w:t>
      </w:r>
      <w:r w:rsidRPr="00D66595">
        <w:rPr>
          <w:rStyle w:val="Emphasis"/>
        </w:rPr>
        <w:t>successfully competing in the global market</w:t>
      </w:r>
      <w:r w:rsidRPr="00D66595">
        <w:t xml:space="preserve">. In order to understand the true strength of this partnership, a new approach that incorporates the relevance of foreign value-added in exports is required. Consequently, one of the most distinctive factors of U.S.-Mexico trade lies in its qualitative nature. </w:t>
      </w:r>
      <w:r w:rsidRPr="00D66595">
        <w:rPr>
          <w:rStyle w:val="StyleBoldUnderline"/>
        </w:rPr>
        <w:t xml:space="preserve">Working together to co-manufacture products entails an intensive intra-industry trade of inputs rather than exclusively trading in finished products, helping to support the </w:t>
      </w:r>
      <w:r w:rsidRPr="00D66595">
        <w:rPr>
          <w:rStyle w:val="Emphasis"/>
          <w:highlight w:val="cyan"/>
        </w:rPr>
        <w:t>6 million U.S. jobs</w:t>
      </w:r>
      <w:r w:rsidRPr="00D66595">
        <w:rPr>
          <w:rStyle w:val="StyleBoldUnderline"/>
          <w:highlight w:val="cyan"/>
        </w:rPr>
        <w:t xml:space="preserve"> that depend on trade with Mexico</w:t>
      </w:r>
      <w:r w:rsidRPr="00D66595">
        <w:rPr>
          <w:highlight w:val="cyan"/>
        </w:rPr>
        <w:t>.</w:t>
      </w:r>
      <w:r w:rsidRPr="00D66595">
        <w:t xml:space="preserve"> As a result of this highly integrated production process, on average, 40% of all content in Mexican exports to the U.S. actually originates in the United States. As 82%, or $404 billion, of bilateral trade was carried across the border via surface transportation in 2012, </w:t>
      </w:r>
      <w:r w:rsidRPr="00D66595">
        <w:rPr>
          <w:rStyle w:val="StyleBoldUnderline"/>
        </w:rPr>
        <w:t>improving the e</w:t>
      </w:r>
      <w:r w:rsidRPr="00D66595">
        <w:rPr>
          <w:rStyle w:val="StyleBoldUnderline"/>
          <w:highlight w:val="cyan"/>
        </w:rPr>
        <w:t>fficiency of trade flows at</w:t>
      </w:r>
      <w:r w:rsidRPr="00D66595">
        <w:rPr>
          <w:rStyle w:val="StyleBoldUnderline"/>
        </w:rPr>
        <w:t xml:space="preserve"> the U.S. southern </w:t>
      </w:r>
      <w:r w:rsidRPr="00D66595">
        <w:rPr>
          <w:rStyle w:val="StyleBoldUnderline"/>
          <w:highlight w:val="cyan"/>
        </w:rPr>
        <w:t>Ports of Entry</w:t>
      </w:r>
      <w:r w:rsidRPr="00D66595">
        <w:t xml:space="preserve"> (POE) </w:t>
      </w:r>
      <w:r w:rsidRPr="00D66595">
        <w:rPr>
          <w:rStyle w:val="StyleBoldUnderline"/>
        </w:rPr>
        <w:t xml:space="preserve">is </w:t>
      </w:r>
      <w:r w:rsidRPr="00D66595">
        <w:rPr>
          <w:rStyle w:val="Emphasis"/>
          <w:highlight w:val="cyan"/>
        </w:rPr>
        <w:t>imperative to safeguarding a regional competitive edge</w:t>
      </w:r>
      <w:r w:rsidRPr="00D66595">
        <w:t xml:space="preserve">. Last year, </w:t>
      </w:r>
      <w:r w:rsidRPr="00D66595">
        <w:rPr>
          <w:rStyle w:val="StyleBoldUnderline"/>
        </w:rPr>
        <w:t xml:space="preserve">over 44 million tons of food, inputs, components, and finished </w:t>
      </w:r>
      <w:r w:rsidRPr="00D66595">
        <w:rPr>
          <w:rStyle w:val="StyleBoldUnderline"/>
          <w:highlight w:val="cyan"/>
        </w:rPr>
        <w:t>products crossed by land from Mexico into the U.S. to supply manufacturing</w:t>
      </w:r>
      <w:r w:rsidRPr="00D66595">
        <w:t xml:space="preserve"> plants </w:t>
      </w:r>
      <w:r w:rsidRPr="00D66595">
        <w:rPr>
          <w:rStyle w:val="StyleBoldUnderline"/>
        </w:rPr>
        <w:t>and supermarkets</w:t>
      </w:r>
      <w:r w:rsidRPr="00D66595">
        <w:t xml:space="preserve"> alike. Far from exclusively benefiting the four Southern U.S. states bordering Mexico, </w:t>
      </w:r>
      <w:r w:rsidRPr="00D66595">
        <w:rPr>
          <w:rStyle w:val="StyleBoldUnderline"/>
        </w:rPr>
        <w:t>a total of twenty-nine U.S. states had exports to Mexico</w:t>
      </w:r>
      <w:r w:rsidRPr="00D66595">
        <w:t xml:space="preserve"> in excess of $1 billion in 2012, </w:t>
      </w:r>
      <w:r w:rsidRPr="00D66595">
        <w:rPr>
          <w:rStyle w:val="StyleBoldUnderline"/>
        </w:rPr>
        <w:t xml:space="preserve">making this one of the most </w:t>
      </w:r>
      <w:r w:rsidRPr="00D66595">
        <w:rPr>
          <w:rStyle w:val="Emphasis"/>
        </w:rPr>
        <w:t>economically significant</w:t>
      </w:r>
      <w:r w:rsidRPr="00D66595">
        <w:rPr>
          <w:rStyle w:val="StyleBoldUnderline"/>
        </w:rPr>
        <w:t xml:space="preserve"> borders in the world</w:t>
      </w:r>
      <w:r w:rsidRPr="00D66595">
        <w:t xml:space="preserve">. Additionally, some twenty-three U.S. states depended on Mexico as their No. 1 and No. 2 largest export market in 2012, with states as far north as Michigan exporting over $10 billion. This illustrates that even </w:t>
      </w:r>
      <w:r w:rsidRPr="00D66595">
        <w:rPr>
          <w:rStyle w:val="StyleBoldUnderline"/>
        </w:rPr>
        <w:t xml:space="preserve">states’ </w:t>
      </w:r>
      <w:r w:rsidRPr="00D66595">
        <w:rPr>
          <w:rStyle w:val="StyleBoldUnderline"/>
          <w:highlight w:val="cyan"/>
        </w:rPr>
        <w:t>local economies that are far from the</w:t>
      </w:r>
      <w:r w:rsidRPr="00D66595">
        <w:t xml:space="preserve"> southern </w:t>
      </w:r>
      <w:r w:rsidRPr="00D66595">
        <w:rPr>
          <w:rStyle w:val="StyleBoldUnderline"/>
          <w:highlight w:val="cyan"/>
        </w:rPr>
        <w:t xml:space="preserve">border are also major stakeholders when it comes to building a </w:t>
      </w:r>
      <w:r w:rsidRPr="00D66595">
        <w:rPr>
          <w:rStyle w:val="Emphasis"/>
        </w:rPr>
        <w:t xml:space="preserve">seamless, long haul </w:t>
      </w:r>
      <w:r w:rsidRPr="00D66595">
        <w:rPr>
          <w:rStyle w:val="Emphasis"/>
          <w:highlight w:val="cyan"/>
        </w:rPr>
        <w:t>border infrastructure</w:t>
      </w:r>
      <w:r w:rsidRPr="00D66595">
        <w:rPr>
          <w:rStyle w:val="StyleBoldUnderline"/>
        </w:rPr>
        <w:t xml:space="preserve"> that is capable of minimizing cross-border business costs</w:t>
      </w:r>
      <w:r w:rsidRPr="00D66595">
        <w:t xml:space="preserve">. Of the 26 POEs along the southern border that collectively handled more than $1.3 billion in bilateral trade each day in 2012 - virtually all of it tariff free - the largest by far is the Port of Laredo in Texas. This critical POE facilitated more than 3.5 million cross-border commercial truck shipments, and over 500 thousand rail-boxes via railway in both directions, carrying more than $163 billion in goods in 2012 or 35% of all bilateral trade. Considering that forty U.S. states spread across the country use Laredo as their primary POE, this port could truly be considered the U.S.’ main artery for bilateral trade with Mexico. Last year alone, more than $76 billion in U.S. exports to Mexico and $86 billion in imported Mexican goods went through the Laredo POE. Another strategic POE is El Paso, which had 13% of all U.S.- Mexico trade pass through in 2012. With over $66 billion in goods being traded here, it is the second busiest port for bilateral trade. As an example of its relevance, El Paso is the second largest POE for U.S. electrical machinery exports to Mexico, as it was responsible for the timely crossing of 26% of this vital industry’s exports. Along the western side of the border, Otay Mesa is the U.S.’ third largest POE for bilateral trade with Mexico, which had more than $35 billion of goods move through this facility in 2012. An astonishing 99% of trade between California and Mexico is conducted by trucks, therefore ensuring that the state’s busiest commercial truck crossing operates at maximum efficiency is critically important. </w:t>
      </w:r>
      <w:r w:rsidRPr="00D66595">
        <w:rPr>
          <w:rStyle w:val="StyleBoldUnderline"/>
        </w:rPr>
        <w:t>In order to enhance and</w:t>
      </w:r>
      <w:r w:rsidRPr="00D66595">
        <w:t xml:space="preserve"> also </w:t>
      </w:r>
      <w:r w:rsidRPr="00D66595">
        <w:rPr>
          <w:rStyle w:val="StyleBoldUnderline"/>
        </w:rPr>
        <w:t>secure regional competitiveness</w:t>
      </w:r>
      <w:r w:rsidRPr="00D66595">
        <w:t xml:space="preserve">, </w:t>
      </w:r>
      <w:r w:rsidRPr="00D66595">
        <w:rPr>
          <w:rStyle w:val="StyleBoldUnderline"/>
        </w:rPr>
        <w:t>the strength of both countries’ industrial capabilities lies in the joint effort to minimize the logistical costs placed on regional manufactures</w:t>
      </w:r>
      <w:r w:rsidRPr="00D66595">
        <w:t xml:space="preserve">. </w:t>
      </w:r>
      <w:r w:rsidRPr="00D66595">
        <w:rPr>
          <w:rStyle w:val="StyleBoldUnderline"/>
          <w:highlight w:val="cyan"/>
        </w:rPr>
        <w:t xml:space="preserve">By </w:t>
      </w:r>
      <w:r w:rsidRPr="00D66595">
        <w:rPr>
          <w:rStyle w:val="Emphasis"/>
          <w:highlight w:val="cyan"/>
        </w:rPr>
        <w:t>expanding and modernizing the current border infrastructure</w:t>
      </w:r>
      <w:r w:rsidRPr="00D66595">
        <w:rPr>
          <w:rStyle w:val="StyleBoldUnderline"/>
          <w:highlight w:val="cyan"/>
        </w:rPr>
        <w:t xml:space="preserve">, both countries promote a </w:t>
      </w:r>
      <w:r w:rsidRPr="00D66595">
        <w:rPr>
          <w:rStyle w:val="Emphasis"/>
          <w:highlight w:val="cyan"/>
        </w:rPr>
        <w:t>world-class logistical capability</w:t>
      </w:r>
      <w:r w:rsidRPr="00D66595">
        <w:rPr>
          <w:rStyle w:val="StyleBoldUnderline"/>
        </w:rPr>
        <w:t xml:space="preserve"> that improves border wait times, customs procedures, and trusted traveler or shipper programs</w:t>
      </w:r>
      <w:r w:rsidRPr="00D66595">
        <w:t>. As a result, both countries are working together through the 21st Century Border Initiative to address shared challenges. Progress has been achieved over the past three years that has helped to facilitate the secure and efficient flow of goods and people along the border. Three new international bridges, one in Arizona and the other two in Texas, were constructed to support this growing demand. Becoming operational in 2009, the Anzalduas International Bridge in Texas was the first new bridge to be built in over a decade, during which bilateral trade grew by 76%.</w:t>
      </w:r>
    </w:p>
    <w:p w14:paraId="46E77FD3" w14:textId="77777777" w:rsidR="006F3F92" w:rsidRPr="00D66595" w:rsidRDefault="006F3F92" w:rsidP="006F3F92">
      <w:pPr>
        <w:rPr>
          <w:rStyle w:val="StyleStyleBold12pt"/>
        </w:rPr>
      </w:pPr>
    </w:p>
    <w:p w14:paraId="3A1FA3A9" w14:textId="77777777" w:rsidR="006F3F92" w:rsidRPr="00D66595" w:rsidRDefault="006F3F92" w:rsidP="006F3F92">
      <w:pPr>
        <w:rPr>
          <w:rStyle w:val="StyleStyleBold12pt"/>
        </w:rPr>
      </w:pPr>
      <w:r w:rsidRPr="00D66595">
        <w:rPr>
          <w:rStyle w:val="StyleStyleBold12pt"/>
        </w:rPr>
        <w:t>It spills over – a strong manufacturing base is key to advanced manufacturing</w:t>
      </w:r>
    </w:p>
    <w:p w14:paraId="6AD65459" w14:textId="77777777" w:rsidR="006F3F92" w:rsidRPr="00D66595" w:rsidRDefault="006F3F92" w:rsidP="006F3F92">
      <w:r w:rsidRPr="00D66595">
        <w:rPr>
          <w:rStyle w:val="StyleStyleBold12pt"/>
        </w:rPr>
        <w:t>Lind 12</w:t>
      </w:r>
      <w:r w:rsidRPr="00D66595">
        <w:rPr>
          <w:rFonts w:eastAsia="Times New Roman"/>
          <w:b/>
        </w:rPr>
        <w:t xml:space="preserve"> </w:t>
      </w:r>
      <w:r w:rsidRPr="00D66595">
        <w:t>- Policy director of New America’s Economic Growth Program and a co-founder of the New America Foundation (Michael, “Value Added: America’s Manufacturing Future,” http://growth.newamerica.net/sites/newamerica.net/files/policydocs/Lind,%20Michael%20and%20Freedman,%20Joshua%20-%20NAF%20-%20Value%20Added%20America%27s%20Manufacturing%20Future.pdf )</w:t>
      </w:r>
    </w:p>
    <w:p w14:paraId="3B6EBEE3" w14:textId="77777777" w:rsidR="006F3F92" w:rsidRPr="00D66595" w:rsidRDefault="006F3F92" w:rsidP="006F3F92">
      <w:pPr>
        <w:autoSpaceDE w:val="0"/>
        <w:autoSpaceDN w:val="0"/>
        <w:adjustRightInd w:val="0"/>
        <w:ind w:right="432"/>
        <w:jc w:val="both"/>
        <w:rPr>
          <w:rFonts w:eastAsia="Times New Roman"/>
          <w:sz w:val="16"/>
          <w:szCs w:val="20"/>
        </w:rPr>
      </w:pPr>
      <w:r w:rsidRPr="00D66595">
        <w:rPr>
          <w:rFonts w:eastAsia="Times New Roman"/>
          <w:sz w:val="16"/>
          <w:szCs w:val="20"/>
        </w:rPr>
        <w:t xml:space="preserve">Manufacturing, R&amp;D and the U.S. Innovation Ecosystem </w:t>
      </w:r>
      <w:r w:rsidRPr="00D66595">
        <w:rPr>
          <w:rStyle w:val="StyleBoldUnderline"/>
        </w:rPr>
        <w:t xml:space="preserve">Perhaps </w:t>
      </w:r>
      <w:r w:rsidRPr="00D66595">
        <w:rPr>
          <w:rStyle w:val="StyleBoldUnderline"/>
          <w:highlight w:val="cyan"/>
        </w:rPr>
        <w:t>the greatest contribution of manufacturing</w:t>
      </w:r>
      <w:r w:rsidRPr="00D66595">
        <w:rPr>
          <w:rStyle w:val="StyleBoldUnderline"/>
        </w:rPr>
        <w:t xml:space="preserve"> to the U.S. economy as a whole </w:t>
      </w:r>
      <w:r w:rsidRPr="00D66595">
        <w:rPr>
          <w:rStyle w:val="StyleBoldUnderline"/>
          <w:highlight w:val="cyan"/>
        </w:rPr>
        <w:t>involves</w:t>
      </w:r>
      <w:r w:rsidRPr="00D66595">
        <w:rPr>
          <w:rStyle w:val="StyleBoldUnderline"/>
        </w:rPr>
        <w:t xml:space="preserve"> the disproportionate role of the manufacturing sector in </w:t>
      </w:r>
      <w:r w:rsidRPr="00D66595">
        <w:rPr>
          <w:rStyle w:val="StyleBoldUnderline"/>
          <w:highlight w:val="cyan"/>
        </w:rPr>
        <w:t>R&amp;D</w:t>
      </w:r>
      <w:r w:rsidRPr="00D66595">
        <w:rPr>
          <w:rStyle w:val="StyleBoldUnderline"/>
        </w:rPr>
        <w:t>. The expansion in the global market for high-value-added services has allowed the U.S. to play to its strengths by expanding its trade surplus in services, many of them linked to manufacturing, including R&amp;D, engineering, software production and finance. Of these services, by far the most important is R&amp;D</w:t>
      </w:r>
      <w:r w:rsidRPr="00D66595">
        <w:rPr>
          <w:rFonts w:eastAsia="Times New Roman"/>
          <w:b/>
          <w:szCs w:val="20"/>
          <w:u w:val="single"/>
        </w:rPr>
        <w:t>.</w:t>
      </w:r>
      <w:r w:rsidRPr="00D66595">
        <w:rPr>
          <w:rFonts w:eastAsia="Times New Roman"/>
          <w:sz w:val="16"/>
          <w:szCs w:val="20"/>
        </w:rPr>
        <w:t xml:space="preserve"> </w:t>
      </w:r>
      <w:r w:rsidRPr="00D66595">
        <w:t>The United States has long led the world in R&amp;D. In 1981, U.S. gross domestic expenditure on R&amp;D was more than three times as large as that of any other country in the world. And the U.S. still leads: in 2009, the most recent year for which there is available data, the United States spent more than 400 billion dollars. European countries spent just under 300 billion dollars combined, while China spent about 150 billion dollars.14 In the United States, private sector manufacturing is the largest source of R&amp;D. The private sector itself accounts for 71 percent of total R&amp;D in the United States, and although U.S. manufacturing accounts for only 11.7 percent of GDP in 2012, the manufacturing sector accounts for 70 percent of all R&amp;D spending by the private sector in the U.S.15 And R&amp;D and innovation are inextricably connected: a National Science Foundation survey found that 22 percent of manufacturers had introduced product innovations and the same percentage introduced process innovations in the period 2006-2008, while only 8 percent of nonmanufacturers reported innovations of either kind.16 Even as the manufacturing industry in the United States underwent major changes and suffered severe job losses during the last decade, R&amp;D spending continued to follow a general upward growth path. A disproportionate share of</w:t>
      </w:r>
      <w:r w:rsidRPr="00D66595">
        <w:rPr>
          <w:rFonts w:eastAsia="Times New Roman"/>
          <w:szCs w:val="20"/>
          <w:u w:val="single"/>
        </w:rPr>
        <w:t xml:space="preserve"> </w:t>
      </w:r>
      <w:r w:rsidRPr="00D66595">
        <w:rPr>
          <w:rStyle w:val="StyleBoldUnderline"/>
          <w:highlight w:val="cyan"/>
        </w:rPr>
        <w:t>workers involved in R&amp;D are employed directly</w:t>
      </w:r>
      <w:r w:rsidRPr="00D66595">
        <w:rPr>
          <w:rStyle w:val="StyleBoldUnderline"/>
        </w:rPr>
        <w:t xml:space="preserve"> or indirectly </w:t>
      </w:r>
      <w:r w:rsidRPr="00D66595">
        <w:rPr>
          <w:rStyle w:val="StyleBoldUnderline"/>
          <w:highlight w:val="cyan"/>
        </w:rPr>
        <w:t>by manufacturing</w:t>
      </w:r>
      <w:r w:rsidRPr="00D66595">
        <w:rPr>
          <w:rStyle w:val="StyleBoldUnderline"/>
        </w:rPr>
        <w:t xml:space="preserve"> companies; for example, </w:t>
      </w:r>
      <w:r w:rsidRPr="00D66595">
        <w:rPr>
          <w:rStyle w:val="StyleBoldUnderline"/>
          <w:highlight w:val="cyan"/>
        </w:rPr>
        <w:t>the US manufacturing sector employs more than a third of U.S. engineers</w:t>
      </w:r>
      <w:r w:rsidRPr="00D66595">
        <w:rPr>
          <w:rStyle w:val="StyleBoldUnderline"/>
        </w:rPr>
        <w:t xml:space="preserve">.17 This means that </w:t>
      </w:r>
      <w:r w:rsidRPr="00D66595">
        <w:rPr>
          <w:rStyle w:val="StyleBoldUnderline"/>
          <w:highlight w:val="cyan"/>
        </w:rPr>
        <w:t>manufacturing provides much of the demand for the U.S. innovation</w:t>
      </w:r>
      <w:r w:rsidRPr="00D66595">
        <w:rPr>
          <w:rStyle w:val="StyleBoldUnderline"/>
        </w:rPr>
        <w:t xml:space="preserve"> </w:t>
      </w:r>
      <w:r w:rsidRPr="00D66595">
        <w:t>ecosystem, supporting large numbers of scientists and engineers who might not find employment if R&amp;D were offshored along with production. Why America Needs the Industrial Commons Manufacturing creates an industrial commons, which spurs growth in multiple sectors of the economy through linked industries. An “industrial commons” is a base of shared physical facilities and intangible knowledge shared by a number of firms. The term “commons” comes from communallyshared pastures or fields in premodern Britain. The industrial commons in particular in the manufacturing sector includes not only large companies but also small and medium sized enterprises (SMEs), which employ 41 percent of the American manufacturing workforce and account for 86 percent of all manufacturing establishments in the U.S. Suppliers of materials, component parts, tools, and more</w:t>
      </w:r>
      <w:r w:rsidRPr="00D66595">
        <w:rPr>
          <w:rStyle w:val="StyleBoldUnderline"/>
        </w:rPr>
        <w:t xml:space="preserve"> </w:t>
      </w:r>
      <w:r w:rsidRPr="00D66595">
        <w:rPr>
          <w:rStyle w:val="StyleBoldUnderline"/>
          <w:highlight w:val="cyan"/>
        </w:rPr>
        <w:t>are all interconnected</w:t>
      </w:r>
      <w:r w:rsidRPr="00D66595">
        <w:t>; most of the time, Harvard Business School professors Gary Pisano and Willy Shih point out, these linkages are geographic because of the ease of interaction and knowledge transfer between firms.18 Examples of industrial commons surrounding manufacturing are evident in the United States, including the I-85 corridor from Alabama to Virginia and upstate New York.19 Modern economic scholarship emphasizes the importance of geographic agglomeration effects and co-location synergies. 20 Manufacturers and researchers alike have long noted the symbiotic relationship that occurs when manufacturing and R&amp;D are located near each other: the manufacturer benefits from the innovation, and the researchers are better positioned to understand where innovation can be found and to test new ideas. While some forms of knowledge can be easily recorded and transferred, much “know-how” in industry is tacit knowledge. This valuable tacit knowledge base can be damaged or destroyed by the erosion of geographic linkages, which in turn shrinks the pool of scientists and engineers in the national innovation ecosystem. If an advanced manufacturing core is not retained, then the economy stands to lose not only the manufacturing industry itself but also the geographic synergies of the industrial commons, including R&amp;D. Some have warned that this is already the case: a growing share of R&amp;D by U.S. multinational corporations is taking place outside of the United States.21 In particular, a number of large U.S. manufacturers have opened up or expanded R&amp;D facilities in China over the last few years.22 Next Generation Manufacturing A dynamic manufacturing sector in the U.S. is as important as ever. But thanks to advanced manufacturing technology and technology-enabled integration of manufacturing and services, the very nature of manufacturing is changing, often in radical ways. What will the next generation of manufacturing look like? In 1942, the economist Joseph Schumpeter declared that “the process of creative destruction is the essential fact about capitalism.” By creative destruction, Schumpeter did not mean the rise and fall of firms competing in a technologically-static marketplace. He referred to a “process of industrial mutation— if I may use that biological term—that incessantly revolutionizes the economic structure from within, incessantly destroying the old one, incessantly creating the new one.” He noted that “these revolutions are not strictly incessant; they occurred in discrete rushes that are separated from each other by spaces of comparative quiet. The process as a whole works incessantly, however, in the sense that there is always either revolution or absorption of the results of revolution.”23 As Schumpeter and others have observed, technological innovation tends to be clustered in bursts or waves, each dominated by one or a few transformative technologies that are sometimes called “general purpose technologies.” Among the most world-transforming general purpose technologies of recent centuries have been the steam engine, electricity, the internal combustion engine, and information technology.24 As epochal as these earlier technology-driven innovations in manufacturing processes and business models proved to be, they are rapidly being superseded by new technologydriven changes as part of the never-ending process of Schumpeterian industrial mutation.</w:t>
      </w:r>
      <w:r w:rsidRPr="00D66595">
        <w:rPr>
          <w:rFonts w:eastAsia="Times New Roman"/>
          <w:sz w:val="16"/>
          <w:szCs w:val="20"/>
        </w:rPr>
        <w:t xml:space="preserve"> </w:t>
      </w:r>
      <w:r w:rsidRPr="00D66595">
        <w:rPr>
          <w:rStyle w:val="StyleBoldUnderline"/>
          <w:highlight w:val="cyan"/>
        </w:rPr>
        <w:t>The latest wave of innovation in</w:t>
      </w:r>
      <w:r w:rsidRPr="00D66595">
        <w:rPr>
          <w:rStyle w:val="StyleBoldUnderline"/>
        </w:rPr>
        <w:t xml:space="preserve"> industrial </w:t>
      </w:r>
      <w:r w:rsidRPr="00D66595">
        <w:rPr>
          <w:rStyle w:val="StyleBoldUnderline"/>
          <w:highlight w:val="cyan"/>
        </w:rPr>
        <w:t>technology has been termed “advanced manufacturing</w:t>
      </w:r>
      <w:r w:rsidRPr="00D66595">
        <w:rPr>
          <w:rStyle w:val="StyleBoldUnderline"/>
        </w:rPr>
        <w:t xml:space="preserve">.” </w:t>
      </w:r>
      <w:r w:rsidRPr="00D66595">
        <w:t>The National Science and Technology Council of the Executive Office of the President defines advanced manufacturing as “a family of activities that (a) depend on the use and coordination of information, automation, computation, software, sensing, and networking, and/or (b) make use of cutting edge materials and emerging capabilities enabled by the physical and biological sciences, for example, nanotechnology, chemistry, and biology. It involves both new ways to manufacture existing products and the manufacture of new products emerging from new advanced technologies.”25 Already computer-aided design (CAD) and computer-aided manufacturing (CAM) programs, combined with computer numerical control (CNC), allow precision manufacturing from complex designs, eliminating many wasteful trials and steps in finishing. CNC is now ubiquitous in the manufacturing sector and much of the employment growth occurring in the sector requires CNC skills or training. Information technology has allowed for enterprise resource planning (ERP) and other forms of enterprise software to connect parts of the production process (both between and within a firm), track systems, and limit waste when dealing with limited resources. Other</w:t>
      </w:r>
      <w:r w:rsidRPr="00D66595">
        <w:rPr>
          <w:rFonts w:eastAsia="Times New Roman"/>
          <w:sz w:val="16"/>
          <w:szCs w:val="20"/>
        </w:rPr>
        <w:t xml:space="preserve"> </w:t>
      </w:r>
      <w:r w:rsidRPr="00D66595">
        <w:rPr>
          <w:rStyle w:val="StyleBoldUnderline"/>
        </w:rPr>
        <w:t xml:space="preserve">areas in which advanced manufacturing will play a role in creating new products and sectors and changing current ones are: Supercomputing. </w:t>
      </w:r>
      <w:r w:rsidRPr="00D66595">
        <w:rPr>
          <w:rStyle w:val="StyleBoldUnderline"/>
          <w:highlight w:val="cyan"/>
        </w:rPr>
        <w:t>America’s global leadership in technology depend</w:t>
      </w:r>
      <w:r w:rsidRPr="00D66595">
        <w:rPr>
          <w:rStyle w:val="StyleBoldUnderline"/>
        </w:rPr>
        <w:t xml:space="preserve">s in part </w:t>
      </w:r>
      <w:r w:rsidRPr="00D66595">
        <w:rPr>
          <w:rStyle w:val="StyleBoldUnderline"/>
          <w:highlight w:val="cyan"/>
        </w:rPr>
        <w:t>on whether the U.S. can compete</w:t>
      </w:r>
      <w:r w:rsidRPr="00D66595">
        <w:rPr>
          <w:rStyle w:val="StyleBoldUnderline"/>
        </w:rPr>
        <w:t xml:space="preserve"> with Europe and </w:t>
      </w:r>
      <w:r w:rsidRPr="00D66595">
        <w:t>Asia in the race to develop “exascale computing,” a massive augmentation of computer calculating power that has the potential to revolutionize predictive sci ences from meteorology to economics. According to the Advanced Scientific Computing Advisory Committee (ASCAC), “If the U.S. chooses to be a follower rather than a leader in exascale computing, we must be willing to cede leadership” in industries including aerospace, automobiles, energy, health care, novel material development, and information technology.26 Robotics: The long-delayed promise of robotics is coming closer to fulfillment. Google and other firms and research consortiums are testing robotic cars, and Nevada recently amended its laws to permit autonomous automobiles.27 Amazon is experimenting with the use of robots in its warehouses.28 Nanotechnology may permit manufacturing at extremely small scales including the molecular and atomic levels.29 Nanotechnology is also a key research component in the semiconductor indusmanutry, as government funding is sponsoring projects to create a “new switch” capable of supplanting current semiconductor technology.30 Photonics or optoelectronics, based on the conversion of information carried by electrons to photons and back, has potential applications in sectors as diverse as telecommunications, data storage, lighting and consumer electronics. Biomanufacturing is the use of biological processes or living organisms to create inorganic structures, as well as food, drugs and fuel. Researchers at MIT have genetically modified a virus that generates cobalt oxide nanowires for silicon chips.31 Innovative materials include artificial “metamaterials” with novel properties. Carbon nanotubes, for example, have a strength-to-weight ratio that no other material can match.32 Advanced manufacturing using these and other cuttingedge technologies is not only creating new products and new methods of production but is also transforming familiar products like automobiles. The rapid growth in electronic and software content in automobiles, in forms like GPS-based guidance systems, information and entertainment technology, anti-lock brakes and engine control systems, will continue. According to Ford, around 30 percent of the value of one of its automobiles is comprised by intellectual property, electronics and software. In the German automobile market, electronic content as a share of production costs is expected to rise from 20-30 percent in 2007 to 50 percent by 2020.33</w:t>
      </w:r>
    </w:p>
    <w:p w14:paraId="229DDB51" w14:textId="77777777" w:rsidR="006F3F92" w:rsidRPr="00D66595" w:rsidRDefault="006F3F92" w:rsidP="006F3F92">
      <w:pPr>
        <w:autoSpaceDE w:val="0"/>
        <w:autoSpaceDN w:val="0"/>
        <w:adjustRightInd w:val="0"/>
        <w:ind w:left="432" w:right="432"/>
        <w:jc w:val="both"/>
        <w:rPr>
          <w:rFonts w:eastAsia="Times New Roman"/>
          <w:sz w:val="10"/>
          <w:szCs w:val="20"/>
        </w:rPr>
      </w:pPr>
    </w:p>
    <w:p w14:paraId="1CF36588" w14:textId="77777777" w:rsidR="006F3F92" w:rsidRPr="00D66595" w:rsidRDefault="006F3F92" w:rsidP="006F3F92">
      <w:pPr>
        <w:rPr>
          <w:rStyle w:val="StyleStyleBold12pt"/>
        </w:rPr>
      </w:pPr>
      <w:r w:rsidRPr="00D66595">
        <w:rPr>
          <w:rStyle w:val="StyleStyleBold12pt"/>
        </w:rPr>
        <w:t>Advanced manufacturing technology makes war obsolete – it’s the ultimate deterrent</w:t>
      </w:r>
    </w:p>
    <w:p w14:paraId="408AC13D" w14:textId="77777777" w:rsidR="006F3F92" w:rsidRPr="00D66595" w:rsidRDefault="006F3F92" w:rsidP="006F3F92">
      <w:pPr>
        <w:rPr>
          <w:rFonts w:eastAsia="Times New Roman"/>
          <w:b/>
        </w:rPr>
      </w:pPr>
      <w:r w:rsidRPr="00D66595">
        <w:rPr>
          <w:rStyle w:val="StyleStyleBold12pt"/>
        </w:rPr>
        <w:t>Paone 9</w:t>
      </w:r>
      <w:r w:rsidRPr="00D66595">
        <w:rPr>
          <w:rFonts w:eastAsia="Times New Roman"/>
          <w:b/>
        </w:rPr>
        <w:t xml:space="preserve"> - </w:t>
      </w:r>
      <w:r w:rsidRPr="00D66595">
        <w:rPr>
          <w:rFonts w:eastAsia="Times New Roman"/>
          <w:sz w:val="16"/>
        </w:rPr>
        <w:t>66th Air Base Wing Public Affairs for the US Air Force (Chuck, 8-10-09, “Technology convergence could prevent war, futurist says,” http://www.af.mil/news/story.asp?id=123162500)</w:t>
      </w:r>
    </w:p>
    <w:p w14:paraId="262408CB" w14:textId="77777777" w:rsidR="006F3F92" w:rsidRPr="00D66595" w:rsidRDefault="006F3F92" w:rsidP="006F3F92">
      <w:pPr>
        <w:autoSpaceDE w:val="0"/>
        <w:autoSpaceDN w:val="0"/>
        <w:adjustRightInd w:val="0"/>
        <w:ind w:right="432"/>
        <w:jc w:val="both"/>
        <w:rPr>
          <w:rFonts w:eastAsia="Times New Roman"/>
          <w:sz w:val="16"/>
          <w:szCs w:val="20"/>
        </w:rPr>
      </w:pPr>
      <w:r w:rsidRPr="00D66595">
        <w:rPr>
          <w:rStyle w:val="StyleBoldUnderline"/>
          <w:highlight w:val="cyan"/>
        </w:rPr>
        <w:t>The convergence of</w:t>
      </w:r>
      <w:r w:rsidRPr="00D66595">
        <w:rPr>
          <w:rStyle w:val="StyleBoldUnderline"/>
        </w:rPr>
        <w:t xml:space="preserve"> "exponentially </w:t>
      </w:r>
      <w:r w:rsidRPr="00D66595">
        <w:rPr>
          <w:rStyle w:val="StyleBoldUnderline"/>
          <w:highlight w:val="cyan"/>
        </w:rPr>
        <w:t>advancing technologies" will form a "super-intelligence" so formidable that it could avert war</w:t>
      </w:r>
      <w:r w:rsidRPr="00D66595">
        <w:rPr>
          <w:rStyle w:val="StyleBoldUnderline"/>
        </w:rPr>
        <w:t xml:space="preserve">, </w:t>
      </w:r>
      <w:r w:rsidRPr="00D66595">
        <w:rPr>
          <w:rStyle w:val="StyleBoldUnderline"/>
          <w:highlight w:val="cyan"/>
        </w:rPr>
        <w:t>according to</w:t>
      </w:r>
      <w:r w:rsidRPr="00D66595">
        <w:rPr>
          <w:rStyle w:val="StyleBoldUnderline"/>
        </w:rPr>
        <w:t xml:space="preserve"> one of the world's leading futurists. </w:t>
      </w:r>
      <w:r w:rsidRPr="00D66595">
        <w:rPr>
          <w:rStyle w:val="StyleBoldUnderline"/>
          <w:highlight w:val="cyan"/>
        </w:rPr>
        <w:t xml:space="preserve">Dr. </w:t>
      </w:r>
      <w:r w:rsidRPr="00D66595">
        <w:rPr>
          <w:rStyle w:val="StyleBoldUnderline"/>
        </w:rPr>
        <w:t xml:space="preserve">James </w:t>
      </w:r>
      <w:r w:rsidRPr="00D66595">
        <w:rPr>
          <w:rStyle w:val="StyleBoldUnderline"/>
          <w:highlight w:val="cyan"/>
        </w:rPr>
        <w:t>Canton</w:t>
      </w:r>
      <w:r w:rsidRPr="00D66595">
        <w:rPr>
          <w:rStyle w:val="StyleBoldUnderline"/>
        </w:rPr>
        <w:t xml:space="preserve">, </w:t>
      </w:r>
      <w:r w:rsidRPr="00D66595">
        <w:t>CEO and chairman of the Institute for Global Futures, a San Francisco-based think tank, is author of the book "The Extreme Future" and an adviser to leading companies, the military and other government agencies. He is consistently listed among the world's leading speakers and has presented to diverse audiences around the globe. He will address the Air Force Command and Control Intelligence, Survelliance and Reconnaissance Symposium, which will be held Sept. 28 through 30 at the MGM Grand Hotel at Foxwoods in Ledyard, Conn., joining Air Force Chief of Staff Gen. Norton Schwartz and a bevy of other government and industry speakers. He offered a sneak preview of his symposium presentation and answered various questions about the future of technology and warfare in early August. "</w:t>
      </w:r>
      <w:r w:rsidRPr="00D66595">
        <w:rPr>
          <w:rStyle w:val="StyleBoldUnderline"/>
          <w:highlight w:val="cyan"/>
        </w:rPr>
        <w:t>The superiority of convergent technologies will prevent war</w:t>
      </w:r>
      <w:r w:rsidRPr="00D66595">
        <w:rPr>
          <w:rStyle w:val="StyleBoldUnderline"/>
        </w:rPr>
        <w:t xml:space="preserve">," Doctor Canton said, claiming their power would </w:t>
      </w:r>
      <w:r w:rsidRPr="00D66595">
        <w:rPr>
          <w:rStyle w:val="StyleBoldUnderline"/>
          <w:highlight w:val="cyan"/>
        </w:rPr>
        <w:t>present an overwhelming deterrent to potential adversaries</w:t>
      </w:r>
      <w:r w:rsidRPr="00D66595">
        <w:rPr>
          <w:rStyle w:val="StyleBoldUnderline"/>
        </w:rPr>
        <w:t>. While</w:t>
      </w:r>
      <w:r w:rsidRPr="00D66595">
        <w:rPr>
          <w:rFonts w:eastAsia="Times New Roman"/>
          <w:sz w:val="16"/>
          <w:szCs w:val="20"/>
        </w:rPr>
        <w:t xml:space="preserve"> </w:t>
      </w:r>
      <w:r w:rsidRPr="00D66595">
        <w:t>saying that the U.S. will build these super systems faster and better than other nations, he acknowledged that a new arms race is already under way. "It will be a new MAD for the 21st century," he said, referring to the Cold War-era acronym for Mutually Assured Destruction, the idea that a nuclear first strike would trigger an equally deadly response. It's commonly held that this knowledge has essentially prevented any rational state from launching a nuclear attack. Likewise, Doctor Canton said he</w:t>
      </w:r>
      <w:r w:rsidRPr="00D66595">
        <w:rPr>
          <w:rFonts w:eastAsia="Times New Roman"/>
          <w:sz w:val="16"/>
          <w:szCs w:val="20"/>
        </w:rPr>
        <w:t xml:space="preserve"> </w:t>
      </w:r>
      <w:r w:rsidRPr="00D66595">
        <w:rPr>
          <w:rStyle w:val="StyleBoldUnderline"/>
        </w:rPr>
        <w:t xml:space="preserve">believes </w:t>
      </w:r>
      <w:r w:rsidRPr="00D66595">
        <w:rPr>
          <w:rStyle w:val="StyleBoldUnderline"/>
          <w:highlight w:val="cyan"/>
        </w:rPr>
        <w:t xml:space="preserve">rational </w:t>
      </w:r>
      <w:r w:rsidRPr="00D66595">
        <w:rPr>
          <w:rStyle w:val="StyleBoldUnderline"/>
        </w:rPr>
        <w:t xml:space="preserve">nation </w:t>
      </w:r>
      <w:r w:rsidRPr="00D66595">
        <w:rPr>
          <w:rStyle w:val="StyleBoldUnderline"/>
          <w:highlight w:val="cyan"/>
        </w:rPr>
        <w:t>states</w:t>
      </w:r>
      <w:r w:rsidRPr="00D66595">
        <w:rPr>
          <w:rStyle w:val="StyleBoldUnderline"/>
        </w:rPr>
        <w:t xml:space="preserve">, considering this imminent technology explosion, </w:t>
      </w:r>
      <w:r w:rsidRPr="00D66595">
        <w:rPr>
          <w:rStyle w:val="StyleBoldUnderline"/>
          <w:highlight w:val="cyan"/>
        </w:rPr>
        <w:t>will see the futility of nation-on-nation warfare</w:t>
      </w:r>
      <w:r w:rsidRPr="00D66595">
        <w:rPr>
          <w:rStyle w:val="StyleBoldUnderline"/>
        </w:rPr>
        <w:t xml:space="preserve"> in the near future</w:t>
      </w:r>
      <w:r w:rsidRPr="00D66595">
        <w:t>. Plus there's the "socio-economic linking of the global market system." "The fundamental macroeconomics on the planet favor peace, security, capitalism and prosperity," he said. Doctor Canton projects that nations, including those not currently allied, will work together in using these smart technologies to prevent non-state actors from engaging in disruptive and deadly acts. As a futurist, Doctor Canton and his team study and predict many things, but their main area of expertise -- and the one in which he's personally most interested -- is advanced and emerging technology. "I see that as the key catalyst of strategic change on the planet, and it will be for the next 100 years," he</w:t>
      </w:r>
      <w:r w:rsidRPr="00D66595">
        <w:rPr>
          <w:rFonts w:eastAsia="Times New Roman"/>
          <w:sz w:val="16"/>
          <w:szCs w:val="20"/>
        </w:rPr>
        <w:t xml:space="preserve"> </w:t>
      </w:r>
      <w:r w:rsidRPr="00D66595">
        <w:rPr>
          <w:rStyle w:val="StyleBoldUnderline"/>
        </w:rPr>
        <w:t xml:space="preserve">said. </w:t>
      </w:r>
      <w:r w:rsidRPr="00D66595">
        <w:rPr>
          <w:rStyle w:val="StyleBoldUnderline"/>
          <w:highlight w:val="cyan"/>
        </w:rPr>
        <w:t>He focuses on six specific technology areas: "nano, bio, IT, neuro, quantum and robotics;"</w:t>
      </w:r>
      <w:r w:rsidRPr="00D66595">
        <w:rPr>
          <w:rStyle w:val="StyleBoldUnderline"/>
        </w:rPr>
        <w:t xml:space="preserve"> those </w:t>
      </w:r>
      <w:r w:rsidRPr="00D66595">
        <w:rPr>
          <w:rStyle w:val="StyleBoldUnderline"/>
          <w:highlight w:val="cyan"/>
        </w:rPr>
        <w:t>he expects to converge</w:t>
      </w:r>
      <w:r w:rsidRPr="00D66595">
        <w:rPr>
          <w:rStyle w:val="StyleBoldUnderline"/>
        </w:rPr>
        <w:t xml:space="preserve"> in so powerful a way</w:t>
      </w:r>
      <w:r w:rsidRPr="00D66595">
        <w:rPr>
          <w:rFonts w:eastAsia="Times New Roman"/>
          <w:sz w:val="16"/>
          <w:szCs w:val="20"/>
        </w:rPr>
        <w:t xml:space="preserve">. </w:t>
      </w:r>
      <w:r w:rsidRPr="00D66595">
        <w:t>Within the information technology arena, Doctor Canton said systems must create "meaningful data," which can be validated and acted upon. "Knowledge engineering for the analyst and the warfighter is a critical competency that we need to get our arms around," he said. "Having an avalanche of data is not going to be helpful." Having the right data is. "There's no way for the human operator to look at an infinite number of data streams and extract meaning," he said. "The question then is: How do we augment the human user with advanced artificial intelligence, better software presentation and better visual frameworks, to create a system that is situationally aware and can provide decision options for the human operator, faster than the human being can?" He said he believes the answers can often be found already in what he calls 'edge cultures.' "I would look outside of the military. What are they doing in video games? What are they doing in healthcare? What about the financial industry?" Doctor Canton said he believes that more sophisticated artificial intelligence applications will transform business, warfare and life in general. Many of these are already embedded in systems or products, he says, even if people don't know it.</w:t>
      </w:r>
    </w:p>
    <w:p w14:paraId="4F722019" w14:textId="77777777" w:rsidR="006F3F92" w:rsidRPr="00D66595" w:rsidRDefault="006F3F92" w:rsidP="006F3F92">
      <w:pPr>
        <w:rPr>
          <w:rStyle w:val="StyleStyleBold12pt"/>
        </w:rPr>
      </w:pPr>
    </w:p>
    <w:p w14:paraId="68463C71" w14:textId="77777777" w:rsidR="006F3F92" w:rsidRPr="00D66595" w:rsidRDefault="006F3F92" w:rsidP="006F3F92">
      <w:pPr>
        <w:rPr>
          <w:rStyle w:val="StyleStyleBold12pt"/>
        </w:rPr>
      </w:pPr>
      <w:r w:rsidRPr="00D66595">
        <w:rPr>
          <w:rStyle w:val="StyleStyleBold12pt"/>
        </w:rPr>
        <w:t>Manufacturing and defense capabilities control conflict-escalation — makes war obsolete.</w:t>
      </w:r>
    </w:p>
    <w:p w14:paraId="6989A153" w14:textId="77777777" w:rsidR="006F3F92" w:rsidRPr="00D66595" w:rsidRDefault="006F3F92" w:rsidP="006F3F92">
      <w:r w:rsidRPr="00D66595">
        <w:rPr>
          <w:rStyle w:val="StyleStyleBold12pt"/>
        </w:rPr>
        <w:t>O’Hanlon 12</w:t>
      </w:r>
      <w:r w:rsidRPr="00D66595">
        <w:t xml:space="preserve"> — Michael O’Hanlon, is a senior fellow with the Center for 21st Century Security and Intelligence and director of research for the Foreign Policy program at the Brookings Institution, where he specializes in U.S. defense strategy, the use of military force, and American foreign policy. He is a visiting lecturer at Princeton University, an adjunct professor at Johns Hopkins University, and a member of the International Institute for Strategic Studies. O’Hanlon is a member of the External Advisory Board at the Central Intelligence Agency (Michael O’Hanlon, Brookings, January 2012, “The Arsenal of Democracy and How to Preserve It: Key Issues in Defense Industrial Policy,” </w:t>
      </w:r>
      <w:hyperlink r:id="rId10" w:history="1">
        <w:r w:rsidRPr="00D66595">
          <w:t>http://www.brookings.edu/~/media/research/files/papers/2012/1/26%20defense%20industrial%20base/0126_defense_industrial_base_ohanlon</w:t>
        </w:r>
      </w:hyperlink>
      <w:r w:rsidRPr="00D66595">
        <w:t>, Accessed 09-18-2013)</w:t>
      </w:r>
    </w:p>
    <w:p w14:paraId="5FFEEB08" w14:textId="77777777" w:rsidR="006F3F92" w:rsidRPr="00D66595" w:rsidRDefault="006F3F92" w:rsidP="006F3F92">
      <w:r w:rsidRPr="00D66595">
        <w:t xml:space="preserve">The current wave of defense cuts is also different than past defense budget reductions in their likely industrial impact, as </w:t>
      </w:r>
      <w:r w:rsidRPr="00D66595">
        <w:rPr>
          <w:rStyle w:val="StyleBoldUnderline"/>
        </w:rPr>
        <w:t>the U.S. defense industrial base is in a much different place than it was in the past</w:t>
      </w:r>
      <w:r w:rsidRPr="00D66595">
        <w:t xml:space="preserve">. Defense industrial issues are too often viewed through the lens of jobs and pet projects to protect in congressional districts. But </w:t>
      </w:r>
      <w:r w:rsidRPr="00D66595">
        <w:rPr>
          <w:rStyle w:val="StyleBoldUnderline"/>
        </w:rPr>
        <w:t xml:space="preserve">the overall health of the firms that supply the technologies our armed forces utilize does have </w:t>
      </w:r>
      <w:r w:rsidRPr="00D66595">
        <w:rPr>
          <w:rStyle w:val="Emphasis"/>
          <w:highlight w:val="cyan"/>
        </w:rPr>
        <w:t>national security resonance</w:t>
      </w:r>
      <w:r w:rsidRPr="00D66595">
        <w:t xml:space="preserve">. </w:t>
      </w:r>
      <w:r w:rsidRPr="00D66595">
        <w:rPr>
          <w:rStyle w:val="StyleBoldUnderline"/>
        </w:rPr>
        <w:t xml:space="preserve">Qualitative </w:t>
      </w:r>
      <w:r w:rsidRPr="00D66595">
        <w:rPr>
          <w:rStyle w:val="StyleBoldUnderline"/>
          <w:highlight w:val="cyan"/>
        </w:rPr>
        <w:t>superiority in</w:t>
      </w:r>
      <w:r w:rsidRPr="00D66595">
        <w:rPr>
          <w:rStyle w:val="StyleBoldUnderline"/>
        </w:rPr>
        <w:t xml:space="preserve"> weaponry and other key military </w:t>
      </w:r>
      <w:r w:rsidRPr="00D66595">
        <w:rPr>
          <w:rStyle w:val="StyleBoldUnderline"/>
          <w:highlight w:val="cyan"/>
        </w:rPr>
        <w:t xml:space="preserve">technology has become an </w:t>
      </w:r>
      <w:r w:rsidRPr="00D66595">
        <w:rPr>
          <w:rStyle w:val="Emphasis"/>
          <w:highlight w:val="cyan"/>
        </w:rPr>
        <w:t>essential element</w:t>
      </w:r>
      <w:r w:rsidRPr="00D66595">
        <w:rPr>
          <w:rStyle w:val="StyleBoldUnderline"/>
          <w:highlight w:val="cyan"/>
        </w:rPr>
        <w:t xml:space="preserve"> of American military power</w:t>
      </w:r>
      <w:r w:rsidRPr="00D66595">
        <w:rPr>
          <w:rStyle w:val="StyleBoldUnderline"/>
        </w:rPr>
        <w:t xml:space="preserve"> in the modern era</w:t>
      </w:r>
      <w:r w:rsidRPr="00D66595">
        <w:t>—</w:t>
      </w:r>
      <w:r w:rsidRPr="00D66595">
        <w:rPr>
          <w:rStyle w:val="StyleBoldUnderline"/>
          <w:highlight w:val="cyan"/>
        </w:rPr>
        <w:t xml:space="preserve">not only for </w:t>
      </w:r>
      <w:r w:rsidRPr="00D66595">
        <w:rPr>
          <w:rStyle w:val="Emphasis"/>
          <w:highlight w:val="cyan"/>
        </w:rPr>
        <w:t>winning wars</w:t>
      </w:r>
      <w:r w:rsidRPr="00D66595">
        <w:rPr>
          <w:rStyle w:val="StyleBoldUnderline"/>
          <w:highlight w:val="cyan"/>
        </w:rPr>
        <w:t xml:space="preserve"> but for </w:t>
      </w:r>
      <w:r w:rsidRPr="00D66595">
        <w:rPr>
          <w:rStyle w:val="Emphasis"/>
          <w:highlight w:val="cyan"/>
        </w:rPr>
        <w:t>deterring them</w:t>
      </w:r>
      <w:r w:rsidRPr="00D66595">
        <w:t xml:space="preserve">. </w:t>
      </w:r>
      <w:r w:rsidRPr="00D66595">
        <w:rPr>
          <w:rStyle w:val="StyleBoldUnderline"/>
          <w:highlight w:val="cyan"/>
        </w:rPr>
        <w:t xml:space="preserve">That requires </w:t>
      </w:r>
      <w:r w:rsidRPr="00D66595">
        <w:rPr>
          <w:rStyle w:val="StyleBoldUnderline"/>
        </w:rPr>
        <w:t>world-class</w:t>
      </w:r>
      <w:r w:rsidRPr="00D66595">
        <w:t xml:space="preserve"> scientific and </w:t>
      </w:r>
      <w:r w:rsidRPr="00D66595">
        <w:rPr>
          <w:rStyle w:val="Emphasis"/>
          <w:highlight w:val="cyan"/>
        </w:rPr>
        <w:t>manufacturing</w:t>
      </w:r>
      <w:r w:rsidRPr="00D66595">
        <w:rPr>
          <w:rStyle w:val="StyleBoldUnderline"/>
          <w:highlight w:val="cyan"/>
        </w:rPr>
        <w:t xml:space="preserve"> capabilities</w:t>
      </w:r>
      <w:r w:rsidRPr="00D66595">
        <w:t>—</w:t>
      </w:r>
      <w:r w:rsidRPr="00D66595">
        <w:rPr>
          <w:rStyle w:val="StyleBoldUnderline"/>
        </w:rPr>
        <w:t>which</w:t>
      </w:r>
      <w:r w:rsidRPr="00D66595">
        <w:t xml:space="preserve"> in turn </w:t>
      </w:r>
      <w:r w:rsidRPr="00D66595">
        <w:rPr>
          <w:rStyle w:val="StyleBoldUnderline"/>
        </w:rPr>
        <w:t>can</w:t>
      </w:r>
      <w:r w:rsidRPr="00D66595">
        <w:t xml:space="preserve"> also </w:t>
      </w:r>
      <w:r w:rsidRPr="00D66595">
        <w:rPr>
          <w:rStyle w:val="StyleBoldUnderline"/>
        </w:rPr>
        <w:t>generate civilian and military export opportunities</w:t>
      </w:r>
      <w:r w:rsidRPr="00D66595">
        <w:t xml:space="preserve"> for the United States in a globalized marketplace.</w:t>
      </w:r>
    </w:p>
    <w:p w14:paraId="518B71BD" w14:textId="77777777" w:rsidR="006F3F92" w:rsidRPr="00D66595" w:rsidRDefault="006F3F92" w:rsidP="006F3F92">
      <w:pPr>
        <w:rPr>
          <w:rStyle w:val="StyleStyleBold12pt"/>
        </w:rPr>
      </w:pPr>
    </w:p>
    <w:p w14:paraId="6D9745B6" w14:textId="77777777" w:rsidR="006F3F92" w:rsidRPr="00D66595" w:rsidRDefault="006F3F92" w:rsidP="006F3F92">
      <w:pPr>
        <w:rPr>
          <w:rStyle w:val="StyleStyleBold12pt"/>
        </w:rPr>
      </w:pPr>
      <w:r w:rsidRPr="00D66595">
        <w:rPr>
          <w:rStyle w:val="StyleStyleBold12pt"/>
        </w:rPr>
        <w:t>Our heuristic is empirically verifiable — deterrence and incentive theory provide an accurate explanation of international relations.</w:t>
      </w:r>
    </w:p>
    <w:p w14:paraId="5F5A4017" w14:textId="77777777" w:rsidR="006F3F92" w:rsidRPr="00D66595" w:rsidRDefault="006F3F92" w:rsidP="006F3F92">
      <w:r w:rsidRPr="00D66595">
        <w:rPr>
          <w:rStyle w:val="StyleStyleBold12pt"/>
        </w:rPr>
        <w:t>Moore 4</w:t>
      </w:r>
      <w:r w:rsidRPr="00D66595">
        <w:rPr>
          <w:rStyle w:val="StyleBoldUnderline"/>
        </w:rPr>
        <w:t xml:space="preserve"> </w:t>
      </w:r>
      <w:r w:rsidRPr="00D66595">
        <w:t xml:space="preserve">— Director at the Center for Security Law at the University of Virginia, 7-time Presidential Appointee and Honorary Editor of the American Journal of International Law (John Norton Moore, </w:t>
      </w:r>
      <w:r w:rsidRPr="00D66595">
        <w:rPr>
          <w:u w:val="single"/>
        </w:rPr>
        <w:t>Solving the War Puzzle: Beyond the Democratic Peace</w:t>
      </w:r>
      <w:r w:rsidRPr="00D66595">
        <w:t>, pp. 27-31)</w:t>
      </w:r>
    </w:p>
    <w:p w14:paraId="24599EA1" w14:textId="77777777" w:rsidR="006F3F92" w:rsidRPr="00D66595" w:rsidRDefault="006F3F92" w:rsidP="006F3F92">
      <w:pPr>
        <w:rPr>
          <w:rStyle w:val="Emphasis"/>
        </w:rPr>
      </w:pPr>
      <w:r w:rsidRPr="00D66595">
        <w:t xml:space="preserve">As so broadly conceived, there is strong evidence that </w:t>
      </w:r>
      <w:r w:rsidRPr="00D66595">
        <w:rPr>
          <w:rStyle w:val="StyleBoldUnderline"/>
          <w:highlight w:val="cyan"/>
        </w:rPr>
        <w:t>deterrence</w:t>
      </w:r>
      <w:r w:rsidRPr="00D66595">
        <w:t>, that is, t</w:t>
      </w:r>
      <w:r w:rsidRPr="00D66595">
        <w:rPr>
          <w:rStyle w:val="StyleBoldUnderline"/>
        </w:rPr>
        <w:t xml:space="preserve">he effect of external factors on the decision to go to war, </w:t>
      </w:r>
      <w:r w:rsidRPr="00D66595">
        <w:rPr>
          <w:rStyle w:val="StyleBoldUnderline"/>
          <w:highlight w:val="cyan"/>
        </w:rPr>
        <w:t xml:space="preserve">is </w:t>
      </w:r>
      <w:r w:rsidRPr="00D66595">
        <w:rPr>
          <w:rStyle w:val="Emphasis"/>
          <w:highlight w:val="cyan"/>
        </w:rPr>
        <w:t>the missing link in the war/peace equation</w:t>
      </w:r>
      <w:r w:rsidRPr="00D66595">
        <w:t xml:space="preserve">. In my War/Peace Seminar, I have undertaken to examine the level of deterrence before the principal wars of the twentieth century.10 This examination has led me to believe that in every case the potential aggressor made a rational calculation that the war would be won, and won promptly.11 In fact, the longest period of time calculated for victory through conventional attack seems to be the roughly six reeks predicted by the German General Staff as the time necessary ) prevail on the Western front in World War I under the Schlieffen Plan. Hitler believed in his attack on Poland that Britain and France could not take the occasion to go to war with him. And he believed his 1941 Operation Barbarossa against the Soviet Union that “[w]e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Calculations in the North Korean attack on South Korea and Hussein’s attack on Kuwait were that the operations would be completed in a matter of days. Indeed, </w:t>
      </w:r>
      <w:r w:rsidRPr="00D66595">
        <w:rPr>
          <w:rStyle w:val="StyleBoldUnderline"/>
          <w:highlight w:val="cyan"/>
        </w:rPr>
        <w:t>virtually all</w:t>
      </w:r>
      <w:r w:rsidRPr="00D66595">
        <w:rPr>
          <w:rStyle w:val="StyleBoldUnderline"/>
        </w:rPr>
        <w:t xml:space="preserve"> principal </w:t>
      </w:r>
      <w:r w:rsidRPr="00D66595">
        <w:rPr>
          <w:rStyle w:val="StyleBoldUnderline"/>
          <w:highlight w:val="cyan"/>
        </w:rPr>
        <w:t>wars in the twentieth century</w:t>
      </w:r>
      <w:r w:rsidRPr="00D66595">
        <w:rPr>
          <w:rStyle w:val="StyleBoldUnderline"/>
        </w:rPr>
        <w:t xml:space="preserve">, at least those involving conventional invasion, </w:t>
      </w:r>
      <w:r w:rsidRPr="00D66595">
        <w:rPr>
          <w:rStyle w:val="StyleBoldUnderline"/>
          <w:highlight w:val="cyan"/>
        </w:rPr>
        <w:t>were preceded by</w:t>
      </w:r>
      <w:r w:rsidRPr="00D66595">
        <w:rPr>
          <w:rStyle w:val="StyleBoldUnderline"/>
        </w:rPr>
        <w:t xml:space="preserve"> what I refer to as </w:t>
      </w:r>
      <w:r w:rsidRPr="00D66595">
        <w:rPr>
          <w:rStyle w:val="StyleBoldUnderline"/>
          <w:highlight w:val="cyan"/>
        </w:rPr>
        <w:t>a "</w:t>
      </w:r>
      <w:r w:rsidRPr="00D66595">
        <w:rPr>
          <w:rStyle w:val="Emphasis"/>
          <w:highlight w:val="cyan"/>
        </w:rPr>
        <w:t>double deterrence absence</w:t>
      </w:r>
      <w:r w:rsidRPr="00D66595">
        <w:rPr>
          <w:rStyle w:val="StyleBoldUnderline"/>
        </w:rPr>
        <w:t>.</w:t>
      </w:r>
      <w:r w:rsidRPr="00D66595">
        <w:t xml:space="preserve">" That is, the potential aggressor believed that they had the military force in place to prevail promptly and that nations that might have the military or diplomatic power to prevent this were not dined to intervene.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w:t>
      </w:r>
      <w:r w:rsidRPr="00D66595">
        <w:rPr>
          <w:rStyle w:val="StyleBoldUnderline"/>
        </w:rPr>
        <w:t xml:space="preserve">pre-World War I </w:t>
      </w:r>
      <w:r w:rsidRPr="00D66595">
        <w:rPr>
          <w:rStyle w:val="Emphasis"/>
        </w:rPr>
        <w:t>absence of effective alliance and resultant war</w:t>
      </w:r>
      <w:r w:rsidRPr="00D66595">
        <w:rPr>
          <w:rStyle w:val="StyleBoldUnderline"/>
        </w:rPr>
        <w:t xml:space="preserve"> contrasts sharply with the later </w:t>
      </w:r>
      <w:r w:rsidRPr="00D66595">
        <w:rPr>
          <w:rStyle w:val="Emphasis"/>
        </w:rPr>
        <w:t>robust NATO alliance and absence of World War III.</w:t>
      </w:r>
      <w:r w:rsidRPr="00D66595">
        <w:rPr>
          <w:rStyle w:val="StyleBoldUnderline"/>
        </w:rPr>
        <w:t xml:space="preserve">14 </w:t>
      </w:r>
      <w:r w:rsidRPr="00D66595">
        <w:rPr>
          <w:rStyle w:val="Emphasis"/>
          <w:highlight w:val="cyan"/>
        </w:rPr>
        <w:t>Considerable</w:t>
      </w:r>
      <w:r w:rsidRPr="00D66595">
        <w:t xml:space="preserve"> other </w:t>
      </w:r>
      <w:r w:rsidRPr="00D66595">
        <w:rPr>
          <w:rStyle w:val="Emphasis"/>
          <w:highlight w:val="cyan"/>
        </w:rPr>
        <w:t>evidence seems to support this historical analysis</w:t>
      </w:r>
      <w:r w:rsidRPr="00D66595">
        <w:rPr>
          <w:rStyle w:val="Emphasis"/>
        </w:rPr>
        <w:t xml:space="preserve"> as to the importance of deterrence</w:t>
      </w:r>
      <w:r w:rsidRPr="00D66595">
        <w:t xml:space="preserve">. Of particular note, Yale Professor Donald </w:t>
      </w:r>
      <w:r w:rsidRPr="00D66595">
        <w:rPr>
          <w:rStyle w:val="StyleBoldUnderline"/>
        </w:rPr>
        <w:t>Kagan</w:t>
      </w:r>
      <w:r w:rsidRPr="00D66595">
        <w:t xml:space="preserve">, a preeminent United States historian who has long taught a seminar on war, published in 1995 a superb book On the Origins of War and the Preservation of Peace.15 In this book he </w:t>
      </w:r>
      <w:r w:rsidRPr="00D66595">
        <w:rPr>
          <w:rStyle w:val="StyleBoldUnderline"/>
        </w:rPr>
        <w:t xml:space="preserve">conducts a detailed examination </w:t>
      </w:r>
      <w:r w:rsidRPr="00D66595">
        <w:rPr>
          <w:rStyle w:val="StyleBoldUnderline"/>
          <w:highlight w:val="cyan"/>
        </w:rPr>
        <w:t>of the Peloponnesian War, World War I, Hannibal's War, and World War II</w:t>
      </w:r>
      <w:r w:rsidRPr="00D66595">
        <w:rPr>
          <w:rStyle w:val="StyleBoldUnderline"/>
        </w:rPr>
        <w:t xml:space="preserve">, among other case studies. A careful reading of these studies suggests that </w:t>
      </w:r>
      <w:r w:rsidRPr="00D66595">
        <w:rPr>
          <w:rStyle w:val="StyleBoldUnderline"/>
          <w:highlight w:val="cyan"/>
        </w:rPr>
        <w:t>each war could have been prevented by</w:t>
      </w:r>
      <w:r w:rsidRPr="00D66595">
        <w:rPr>
          <w:rStyle w:val="StyleBoldUnderline"/>
        </w:rPr>
        <w:t xml:space="preserve"> achievable </w:t>
      </w:r>
      <w:r w:rsidRPr="00D66595">
        <w:rPr>
          <w:rStyle w:val="StyleBoldUnderline"/>
          <w:highlight w:val="cyan"/>
        </w:rPr>
        <w:t xml:space="preserve">deterrence and </w:t>
      </w:r>
      <w:r w:rsidRPr="00D66595">
        <w:rPr>
          <w:rStyle w:val="StyleBoldUnderline"/>
        </w:rPr>
        <w:t xml:space="preserve">that each </w:t>
      </w:r>
      <w:r w:rsidRPr="00D66595">
        <w:rPr>
          <w:rStyle w:val="StyleBoldUnderline"/>
          <w:highlight w:val="cyan"/>
        </w:rPr>
        <w:t>occurred in the absence of</w:t>
      </w:r>
      <w:r w:rsidRPr="00D66595">
        <w:rPr>
          <w:rStyle w:val="StyleBoldUnderline"/>
        </w:rPr>
        <w:t xml:space="preserve"> such </w:t>
      </w:r>
      <w:r w:rsidRPr="00D66595">
        <w:rPr>
          <w:rStyle w:val="StyleBoldUnderline"/>
          <w:highlight w:val="cyan"/>
        </w:rPr>
        <w:t>deterrence</w:t>
      </w:r>
      <w:r w:rsidRPr="00D66595">
        <w:t xml:space="preserve">.16 </w:t>
      </w:r>
      <w:r w:rsidRPr="00D66595">
        <w:rPr>
          <w:rStyle w:val="Emphasis"/>
        </w:rPr>
        <w:t>Game theory</w:t>
      </w:r>
      <w:r w:rsidRPr="00D66595">
        <w:rPr>
          <w:rStyle w:val="StyleBoldUnderline"/>
        </w:rPr>
        <w:t xml:space="preserve"> seems to offer yet further support for the proposition that appropriate </w:t>
      </w:r>
      <w:r w:rsidRPr="00D66595">
        <w:rPr>
          <w:rStyle w:val="Emphasis"/>
        </w:rPr>
        <w:t>deterrence can prevent war</w:t>
      </w:r>
      <w:r w:rsidRPr="00D66595">
        <w:t xml:space="preserve">. </w:t>
      </w:r>
      <w:r w:rsidRPr="00D66595">
        <w:rPr>
          <w:sz w:val="4"/>
          <w:szCs w:val="4"/>
        </w:rPr>
        <w:t xml:space="preserve">For example, Robert Axelrod's famous 1980s experiment in an iterated prisoner's dilemma, which is a reasonably close proxy for many conflict settings in international relations, repeatedly showed the effectiveness of a simple tit for tat strategy.17 </w:t>
      </w:r>
      <w:r w:rsidRPr="00D66595">
        <w:rPr>
          <w:rStyle w:val="StyleBoldUnderline"/>
          <w:sz w:val="4"/>
          <w:szCs w:val="4"/>
        </w:rPr>
        <w:t>Such a strategy is at core simply a basic deterrent strategy of influencing behavior through incentives</w:t>
      </w:r>
      <w:r w:rsidRPr="00D66595">
        <w:rPr>
          <w:sz w:val="4"/>
          <w:szCs w:val="4"/>
        </w:rPr>
        <w:t xml:space="preserve">. Similarly, </w:t>
      </w:r>
      <w:r w:rsidRPr="00D66595">
        <w:rPr>
          <w:rStyle w:val="StyleBoldUnderline"/>
          <w:sz w:val="4"/>
          <w:szCs w:val="4"/>
        </w:rPr>
        <w:t>much of the game-theoretic work on crisis bargaining</w:t>
      </w:r>
      <w:r w:rsidRPr="00D66595">
        <w:rPr>
          <w:sz w:val="4"/>
          <w:szCs w:val="4"/>
        </w:rPr>
        <w:t xml:space="preserve"> (and danger of asymmetric information) </w:t>
      </w:r>
      <w:r w:rsidRPr="00D66595">
        <w:rPr>
          <w:rStyle w:val="StyleBoldUnderline"/>
          <w:sz w:val="4"/>
          <w:szCs w:val="4"/>
        </w:rPr>
        <w:t>in relation to war and the democratic peace assumes the importance of deterrence through communication of incentives</w:t>
      </w:r>
      <w:r w:rsidRPr="00D66595">
        <w:rPr>
          <w:sz w:val="4"/>
          <w:szCs w:val="4"/>
        </w:rPr>
        <w:t xml:space="preserve">.18 The well-known correlation between war and territorial contiguity seems also to underscore the importance of deterrence and is likely principally a proxy for levels of perceived profit and military achievability of aggression in many such settings. It should further be noted that the democratic peace is not the only significant correlation with respect to war and peace, although it seems to be the most robust. Professors Russett and Oneal,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 Russett and Oneal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 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Doomsday,24 postulates the obsolescence of major war between developed nations (at least those nations within the "first and second worlds") as they become increasingly conscious of the rising costs of war and the rising gains of peace. 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nonwar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 German decision to invade Belgium and France in World War I as -2; and the Austrian decision to attack Serbia and the Japanese decision to attack Pearl Harbor as -1. Certainly </w:t>
      </w:r>
      <w:r w:rsidRPr="00D66595">
        <w:rPr>
          <w:rStyle w:val="StyleBoldUnderline"/>
          <w:sz w:val="4"/>
          <w:szCs w:val="4"/>
        </w:rPr>
        <w:t xml:space="preserve">even knowledgeable experts would be likely to differ in their impressionistic scores on such pre-crisis settings, and the effort at a more objective methodology for scoring deterrence leaves much to be desired. Nevertheless, both exercises did seem to suggest that deterrence matters and that high levels of deterrence can prevent future war. </w:t>
      </w:r>
      <w:r w:rsidRPr="00D66595">
        <w:rPr>
          <w:sz w:val="4"/>
          <w:szCs w:val="4"/>
        </w:rPr>
        <w:t xml:space="preserve">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Twelve of the eighteen wars produced a score of zero or below, with the 1950-53 Korean War at -3.94, the 1965-75 Vietnam War at -0.25, the 1980-88 Iran-Iraq War at -1.53, and the 1990-91 Gulf War at -3.83. </w:t>
      </w:r>
      <w:r w:rsidRPr="00D66595">
        <w:rPr>
          <w:rStyle w:val="StyleBoldUnderline"/>
          <w:sz w:val="4"/>
          <w:szCs w:val="4"/>
        </w:rPr>
        <w:t>The study concluded that</w:t>
      </w:r>
      <w:r w:rsidRPr="00D66595">
        <w:rPr>
          <w:rStyle w:val="StyleBoldUnderline"/>
        </w:rPr>
        <w:t xml:space="preserve"> </w:t>
      </w:r>
      <w:r w:rsidRPr="00D66595">
        <w:rPr>
          <w:rStyle w:val="StyleBoldUnderline"/>
          <w:highlight w:val="cyan"/>
        </w:rPr>
        <w:t xml:space="preserve">in more than </w:t>
      </w:r>
      <w:r w:rsidRPr="00D66595">
        <w:rPr>
          <w:rStyle w:val="Emphasis"/>
          <w:highlight w:val="cyan"/>
        </w:rPr>
        <w:t>fifty years of conflict</w:t>
      </w:r>
      <w:r w:rsidRPr="00D66595">
        <w:rPr>
          <w:rStyle w:val="StyleBoldUnderline"/>
          <w:highlight w:val="cyan"/>
        </w:rPr>
        <w:t xml:space="preserve"> there was "no situation in which a regime</w:t>
      </w:r>
      <w:r w:rsidRPr="00D66595">
        <w:rPr>
          <w:rStyle w:val="StyleBoldUnderline"/>
        </w:rPr>
        <w:t xml:space="preserve"> elite/decision making body subjectively </w:t>
      </w:r>
      <w:r w:rsidRPr="00D66595">
        <w:rPr>
          <w:rStyle w:val="StyleBoldUnderline"/>
          <w:highlight w:val="cyan"/>
        </w:rPr>
        <w:t>faced substantial disincentives to aggressive military action and yet attacked</w:t>
      </w:r>
      <w:r w:rsidRPr="00D66595">
        <w:t xml:space="preserve">."32 Yet another piece of the puzzle, which may clarify the extent of deterrence necessary in certain settings, may also assist in building a broader hypothesis about war. In fact, it has been incorporated into the just-discussed efforts at scoring deterrence. That is, </w:t>
      </w:r>
      <w:r w:rsidRPr="00D66595">
        <w:rPr>
          <w:rStyle w:val="StyleBoldUnderline"/>
        </w:rPr>
        <w:t xml:space="preserve">newer </w:t>
      </w:r>
      <w:r w:rsidRPr="00D66595">
        <w:rPr>
          <w:rStyle w:val="StyleBoldUnderline"/>
          <w:highlight w:val="cyan"/>
        </w:rPr>
        <w:t>studies of</w:t>
      </w:r>
      <w:r w:rsidRPr="00D66595">
        <w:rPr>
          <w:rStyle w:val="StyleBoldUnderline"/>
        </w:rPr>
        <w:t xml:space="preserve"> human </w:t>
      </w:r>
      <w:r w:rsidRPr="00D66595">
        <w:rPr>
          <w:rStyle w:val="StyleBoldUnderline"/>
          <w:highlight w:val="cyan"/>
        </w:rPr>
        <w:t>behavior from cognitive psychology are</w:t>
      </w:r>
      <w:r w:rsidRPr="00D66595">
        <w:rPr>
          <w:rStyle w:val="StyleBoldUnderline"/>
        </w:rPr>
        <w:t xml:space="preserve"> increasingly </w:t>
      </w:r>
      <w:r w:rsidRPr="00D66595">
        <w:rPr>
          <w:rStyle w:val="StyleBoldUnderline"/>
          <w:highlight w:val="cyan"/>
        </w:rPr>
        <w:t>showing that</w:t>
      </w:r>
      <w:r w:rsidRPr="00D66595">
        <w:rPr>
          <w:rStyle w:val="StyleBoldUnderline"/>
        </w:rPr>
        <w:t xml:space="preserve"> certain </w:t>
      </w:r>
      <w:r w:rsidRPr="00D66595">
        <w:rPr>
          <w:rStyle w:val="StyleBoldUnderline"/>
          <w:highlight w:val="cyan"/>
        </w:rPr>
        <w:t>perceptions of decision makers can influence the level of risk they may be willing to undertake</w:t>
      </w:r>
      <w:r w:rsidRPr="00D66595">
        <w:rPr>
          <w:rStyle w:val="StyleBoldUnderline"/>
        </w:rPr>
        <w:t>, or otherwise affect their decisions</w:t>
      </w:r>
      <w:r w:rsidRPr="00D66595">
        <w:t xml:space="preserve">.33 It now seems likely that a number of such insights about human behavior in decision making may be useful in considering and fashioning deterrence strategies. Perhaps of greatest relevance is </w:t>
      </w:r>
      <w:r w:rsidRPr="00D66595">
        <w:rPr>
          <w:rStyle w:val="StyleBoldUnderline"/>
        </w:rPr>
        <w:t>the insight of "prospect theory," which posits that individuals evaluate outcomes with respect to deviations from a reference point and that they may be more risk averse in settings posing potential gain than in settings posing potential loss</w:t>
      </w:r>
      <w:r w:rsidRPr="00D66595">
        <w:t xml:space="preserve">.34 </w:t>
      </w:r>
      <w:r w:rsidRPr="00D66595">
        <w:rPr>
          <w:sz w:val="4"/>
          <w:szCs w:val="4"/>
        </w:rPr>
        <w:t>The evidence of this "cognitive bias," whether in gambling, trading, or, as is increasingly being argued, foreign policy decisions generally, is significant. Because of the newness of efforts to apply a laboratory based "prospect theory" to the complex foreign policy process generally, and particularly ambiguities and uncertainties in framing such complex events, our consideration of it in the war/peace process should certainly be cautious. It does, however, seem to elucidate some of the case studies. In the war/peace setting, "</w:t>
      </w:r>
      <w:r w:rsidRPr="00D66595">
        <w:rPr>
          <w:rStyle w:val="StyleBoldUnderline"/>
          <w:sz w:val="4"/>
          <w:szCs w:val="4"/>
        </w:rPr>
        <w:t>prospect theory" suggests that deterrence may not need to be as strong to prevent aggressive action leading to perceived gain</w:t>
      </w:r>
      <w:r w:rsidRPr="00D66595">
        <w:rPr>
          <w:sz w:val="4"/>
          <w:szCs w:val="4"/>
        </w:rPr>
        <w:t>. For example, there is credible evidence that even an informal warning to Kaiser Wilhelm II from British Foreign Secretary Sir Edward Grey, if it had come early in the crisis before events had moved too far, might have averted World War I. And even a modicum of deterrence in Kuwait, as was provided by a small British contingent when Kuwait was earlier threatened by an irredentist Iraqi government in 1961, might have been sufficient to deter Saddam Hussein from his 1990 attack on Kuwait. Similarly, even a clear United States pledge for the defense of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Rambouillet Agreement may have been perceived by Milosevic as risking loss of Kosovo and his continued rule of Serbia and, as a result, may have required higher levels of NA-TO deterrence to have prevented Milosevic's actions in defiance. Certainly NATO's previous hesitant responses in 1995 against Milosevic in the Bosnia phase of the Yugoslav crisis and in 1998-99 in early attempts to deal with Kosovo did not create a high level of deterrence.35 One can only surmise whether the 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KLA but that it would emphatically take action to punish massive "ethnic cleansing" and other humanitarian outrages, as had been practiced in Bosnia. And on the deterrence side, it made clear in advance the severity of any NATO bombardment, the potential for introduction of ground troops if necessary, that in any assault it would pursue a "Leadership Strategy" focused on targets of importance to Milosevic and his principal henchmen (including their hold on power), and that it would immediately, unlike as earlier in Bosnia, seek to generate war crime indictments of all top Serbian leaders implicated in any atrocities. The point here is not to second-guess NATO's actions in Kosovo but to suggest that taking into account potential "cognitive bias," such as "prospect theory," may be useful in fashioning effective deterrence. "</w:t>
      </w:r>
      <w:r w:rsidRPr="00D66595">
        <w:rPr>
          <w:rStyle w:val="StyleBoldUnderline"/>
          <w:sz w:val="4"/>
          <w:szCs w:val="4"/>
        </w:rPr>
        <w:t>Prospect theory" may also have relevance in predicting that it may be easier to deter</w:t>
      </w:r>
      <w:r w:rsidRPr="00D66595">
        <w:rPr>
          <w:sz w:val="4"/>
          <w:szCs w:val="4"/>
        </w:rPr>
        <w:t xml:space="preserve"> (that is, lower levels are necessary) </w:t>
      </w:r>
      <w:r w:rsidRPr="00D66595">
        <w:rPr>
          <w:rStyle w:val="StyleBoldUnderline"/>
          <w:sz w:val="4"/>
          <w:szCs w:val="4"/>
        </w:rPr>
        <w:t>an aggression than to undo that aggression</w:t>
      </w:r>
      <w:r w:rsidRPr="00D66595">
        <w:rPr>
          <w:sz w:val="4"/>
          <w:szCs w:val="4"/>
        </w:rPr>
        <w:t xml:space="preserve">. Thus, much higher levels of deterrence were probably required to compel Saddam Hussein to leave Kuwait than to prevent him initially from invading that state. In fact, not even the presence of a powerful Desert Storm military force and a Security Council Resolution directing him to leave caused Hussein to voluntarily withdraw. As this real-world example illustrates, there is considerable experimental evidence in "prospect theory" of an almost instant renormalization of reference point after a gain; that is, relatively quickly after Saddam Hussein took Kuwait, a withdrawal was framed as a loss setting, which he would take high risk to avoid. Indeed, we tend to think of such settings as settings of compellance, requiring higher levels of incentive to achieve compulsion producing an action, rather than deterrence needed for prevention. One should also be careful not to overstate the effect of "prospect theory" or to fail to assess a threat in its complete context. We should remember that a belated pledge of Great Britain to defend Poland before the Nazi attack did not deter Hitler, who believed under the circumstances that the British pledge would not be honored. It is also possible that the greater relative wealth of democracies, which have less to gain in all out war, is yet another internal factor contributing to the "democratic peace."36 In turn, this also supports the extraordinary tenacity and general record of success of democracies fighting in defensive settings as they may also have more to lose. In assessing adequacy of deterrence to prevent war, we might also want to consider whether extreme ideology, strongly at odds with reality, may be a factor requiring higher levels of deterrence for effectiveness. One example may be the extreme ideology of Pol Pot leading him to falsely believe that his Khmer Rouge forces could defeat Vietnam.37 He apparently acted on that belief in a series of border incursions against Vietnam that ultimately produced a losing war for him.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Israel, encouraged by radical rejectionists and leading to less and less for the Palestinians, may be another example. If extreme ideology is a factor to be considered in assessing levels of deterrence, it does not mean that deterrence is doomed to fail in such settings but only that it must be at higher levels (and properly targeted on the relevant decision elites behind the specific attacks) to be effective, as is also true in perceived loss or compellance settings.38 Even if major war in the modern world is predominantly a result of aggression by nondemocratic regimes, it does not mean that all nondemocracies pose a risk of war all, or even some, of the time. Salazar's Portugal did not commit aggression. Nor today do Singapore or Bahrain or countless other nondemocracies pose a threat. That is, today </w:t>
      </w:r>
      <w:r w:rsidRPr="00D66595">
        <w:rPr>
          <w:rStyle w:val="StyleBoldUnderline"/>
          <w:sz w:val="4"/>
          <w:szCs w:val="4"/>
        </w:rPr>
        <w:t>nondemocracy comes close to a necessary condition in generating the high risk behavior leading to major interstate war</w:t>
      </w:r>
      <w:r w:rsidRPr="00D66595">
        <w:rPr>
          <w:sz w:val="4"/>
          <w:szCs w:val="4"/>
        </w:rPr>
        <w:t xml:space="preserve">. But </w:t>
      </w:r>
      <w:r w:rsidRPr="00D66595">
        <w:rPr>
          <w:rStyle w:val="StyleBoldUnderline"/>
          <w:sz w:val="4"/>
          <w:szCs w:val="4"/>
        </w:rPr>
        <w:t>it is, by itself, not a sufficient condition for war</w:t>
      </w:r>
      <w:r w:rsidRPr="00D66595">
        <w:rPr>
          <w:sz w:val="4"/>
          <w:szCs w:val="4"/>
        </w:rPr>
        <w:t>. The many reasons for this, of course, include a plethora of internal factors, such as differences in leadership perspectives and values, size of military, and relative degree of the rule of law, as well as levels of external deterrence.39 But</w:t>
      </w:r>
      <w:r w:rsidRPr="00D66595">
        <w:t xml:space="preserve"> </w:t>
      </w:r>
      <w:r w:rsidRPr="00D66595">
        <w:rPr>
          <w:rStyle w:val="StyleBoldUnderline"/>
          <w:highlight w:val="cyan"/>
        </w:rPr>
        <w:t>where an aggressive</w:t>
      </w:r>
      <w:r w:rsidRPr="00D66595">
        <w:rPr>
          <w:rStyle w:val="StyleBoldUnderline"/>
        </w:rPr>
        <w:t xml:space="preserve"> nondemocratic </w:t>
      </w:r>
      <w:r w:rsidRPr="00D66595">
        <w:rPr>
          <w:rStyle w:val="StyleBoldUnderline"/>
          <w:highlight w:val="cyan"/>
        </w:rPr>
        <w:t xml:space="preserve">regime is present and poses a </w:t>
      </w:r>
      <w:r w:rsidRPr="00D66595">
        <w:rPr>
          <w:rStyle w:val="StyleBoldUnderline"/>
        </w:rPr>
        <w:t xml:space="preserve">credible military </w:t>
      </w:r>
      <w:r w:rsidRPr="00D66595">
        <w:rPr>
          <w:rStyle w:val="StyleBoldUnderline"/>
          <w:highlight w:val="cyan"/>
        </w:rPr>
        <w:t>threat, then</w:t>
      </w:r>
      <w:r w:rsidRPr="00D66595">
        <w:rPr>
          <w:rStyle w:val="StyleBoldUnderline"/>
        </w:rPr>
        <w:t xml:space="preserve"> it is </w:t>
      </w:r>
      <w:r w:rsidRPr="00D66595">
        <w:rPr>
          <w:rStyle w:val="Emphasis"/>
        </w:rPr>
        <w:t xml:space="preserve">the totality of external factors, that is, </w:t>
      </w:r>
      <w:r w:rsidRPr="00D66595">
        <w:rPr>
          <w:rStyle w:val="Emphasis"/>
          <w:highlight w:val="cyan"/>
        </w:rPr>
        <w:t>deterrence,</w:t>
      </w:r>
      <w:r w:rsidRPr="00D66595">
        <w:rPr>
          <w:rStyle w:val="Emphasis"/>
        </w:rPr>
        <w:t xml:space="preserve"> that </w:t>
      </w:r>
      <w:r w:rsidRPr="00D66595">
        <w:rPr>
          <w:rStyle w:val="Emphasis"/>
          <w:highlight w:val="cyan"/>
        </w:rPr>
        <w:t>become crucial</w:t>
      </w:r>
      <w:r w:rsidRPr="00D66595">
        <w:rPr>
          <w:rStyle w:val="Emphasis"/>
        </w:rPr>
        <w:t>.</w:t>
      </w:r>
    </w:p>
    <w:p w14:paraId="1D274C06" w14:textId="77777777" w:rsidR="006F3F92" w:rsidRPr="00D66595" w:rsidRDefault="006F3F92" w:rsidP="006F3F92"/>
    <w:p w14:paraId="079C4B3D" w14:textId="77777777" w:rsidR="006F3F92" w:rsidRPr="00D66595" w:rsidRDefault="006F3F92" w:rsidP="006F3F92">
      <w:pPr>
        <w:rPr>
          <w:rStyle w:val="StyleStyleBold12pt"/>
        </w:rPr>
      </w:pPr>
      <w:r w:rsidRPr="00D66595">
        <w:rPr>
          <w:rStyle w:val="StyleStyleBold12pt"/>
        </w:rPr>
        <w:t>Additionally, border manufacturing is key to the aerospace and defense industry</w:t>
      </w:r>
    </w:p>
    <w:p w14:paraId="11FF1A76" w14:textId="77777777" w:rsidR="006F3F92" w:rsidRPr="00D66595" w:rsidRDefault="006F3F92" w:rsidP="006F3F92">
      <w:r w:rsidRPr="00D66595">
        <w:rPr>
          <w:rStyle w:val="StyleStyleBold12pt"/>
        </w:rPr>
        <w:t>Guidi 11</w:t>
      </w:r>
      <w:r w:rsidRPr="00D66595">
        <w:t xml:space="preserve"> — was the Fronteras reporter at KPBS, covering immigration, border issues and culture. She’s a journalist and producer with experience working in radio, print, and multimedia, and has reported from the Caribbean, South and Central America, as well as the U.S.-Mexico border region, “Border Business: Aerospace As A Binational Industry,” </w:t>
      </w:r>
      <w:hyperlink r:id="rId11" w:history="1">
        <w:r w:rsidRPr="00D66595">
          <w:t>http://www.fronterasdesk.org/news/2011/sep/28/business-mexico-aerospace-industry-maquiladora</w:t>
        </w:r>
      </w:hyperlink>
      <w:r w:rsidRPr="00D66595">
        <w:t>, Accessed 09-18-2013)</w:t>
      </w:r>
    </w:p>
    <w:p w14:paraId="02A6D64C" w14:textId="77777777" w:rsidR="006F3F92" w:rsidRPr="00D66595" w:rsidRDefault="006F3F92" w:rsidP="006F3F92">
      <w:r w:rsidRPr="00D66595">
        <w:t xml:space="preserve">With its high-profile speakers and 3D simulation stations, </w:t>
      </w:r>
      <w:r w:rsidRPr="00D66595">
        <w:rPr>
          <w:rStyle w:val="StyleBoldUnderline"/>
        </w:rPr>
        <w:t>the</w:t>
      </w:r>
      <w:r w:rsidRPr="00D66595">
        <w:t xml:space="preserve"> second annual </w:t>
      </w:r>
      <w:r w:rsidRPr="00D66595">
        <w:rPr>
          <w:rStyle w:val="StyleBoldUnderline"/>
        </w:rPr>
        <w:t>Baja Aero Space Show did a pretty good job of putting</w:t>
      </w:r>
      <w:r w:rsidRPr="00D66595">
        <w:t xml:space="preserve"> the Mexican state of </w:t>
      </w:r>
      <w:r w:rsidRPr="00D66595">
        <w:rPr>
          <w:rStyle w:val="StyleBoldUnderline"/>
        </w:rPr>
        <w:t>Baja California on the map</w:t>
      </w:r>
      <w:r w:rsidRPr="00D66595">
        <w:t xml:space="preserve"> — at least </w:t>
      </w:r>
      <w:r w:rsidRPr="00D66595">
        <w:rPr>
          <w:rStyle w:val="StyleBoldUnderline"/>
        </w:rPr>
        <w:t xml:space="preserve">when it comes to </w:t>
      </w:r>
      <w:r w:rsidRPr="00D66595">
        <w:rPr>
          <w:rStyle w:val="Emphasis"/>
        </w:rPr>
        <w:t>aerospace manufacturing</w:t>
      </w:r>
      <w:r w:rsidRPr="00D66595">
        <w:t>. “</w:t>
      </w:r>
      <w:r w:rsidRPr="00D66595">
        <w:rPr>
          <w:rStyle w:val="StyleBoldUnderline"/>
        </w:rPr>
        <w:t>People’s perceptions about</w:t>
      </w:r>
      <w:r w:rsidRPr="00D66595">
        <w:t xml:space="preserve"> what </w:t>
      </w:r>
      <w:r w:rsidRPr="00D66595">
        <w:rPr>
          <w:rStyle w:val="StyleBoldUnderline"/>
        </w:rPr>
        <w:t>cross-border manufacturing</w:t>
      </w:r>
      <w:r w:rsidRPr="00D66595">
        <w:t xml:space="preserve">, what maquiladoras are like, </w:t>
      </w:r>
      <w:r w:rsidRPr="00D66595">
        <w:rPr>
          <w:rStyle w:val="StyleBoldUnderline"/>
        </w:rPr>
        <w:t>is still based upon what was happening in the 70s and</w:t>
      </w:r>
      <w:r w:rsidRPr="00D66595">
        <w:t xml:space="preserve"> maybe the </w:t>
      </w:r>
      <w:r w:rsidRPr="00D66595">
        <w:rPr>
          <w:rStyle w:val="StyleBoldUnderline"/>
        </w:rPr>
        <w:t>80s</w:t>
      </w:r>
      <w:r w:rsidRPr="00D66595">
        <w:t xml:space="preserve">,” said Kenn Morris, president of Crossborder Group, a San Diego-based market research firm. “The fact is that </w:t>
      </w:r>
      <w:r w:rsidRPr="00D66595">
        <w:rPr>
          <w:rStyle w:val="StyleBoldUnderline"/>
          <w:highlight w:val="cyan"/>
        </w:rPr>
        <w:t xml:space="preserve">a lot of </w:t>
      </w:r>
      <w:r w:rsidRPr="00D66595">
        <w:rPr>
          <w:rStyle w:val="StyleBoldUnderline"/>
        </w:rPr>
        <w:t>the</w:t>
      </w:r>
      <w:r w:rsidRPr="00D66595">
        <w:rPr>
          <w:rStyle w:val="StyleBoldUnderline"/>
          <w:highlight w:val="cyan"/>
        </w:rPr>
        <w:t xml:space="preserve"> factories</w:t>
      </w:r>
      <w:r w:rsidRPr="00D66595">
        <w:rPr>
          <w:rStyle w:val="StyleBoldUnderline"/>
        </w:rPr>
        <w:t>, whether they produce medical devices, aerospace, or electronics</w:t>
      </w:r>
      <w:r w:rsidRPr="00D66595">
        <w:t xml:space="preserve">; they </w:t>
      </w:r>
      <w:r w:rsidRPr="00D66595">
        <w:rPr>
          <w:rStyle w:val="StyleBoldUnderline"/>
          <w:highlight w:val="cyan"/>
        </w:rPr>
        <w:t>are</w:t>
      </w:r>
      <w:r w:rsidRPr="00D66595">
        <w:rPr>
          <w:rStyle w:val="StyleBoldUnderline"/>
        </w:rPr>
        <w:t xml:space="preserve"> built</w:t>
      </w:r>
      <w:r w:rsidRPr="00D66595">
        <w:t xml:space="preserve"> in such a way these days, </w:t>
      </w:r>
      <w:r w:rsidRPr="00D66595">
        <w:rPr>
          <w:rStyle w:val="StyleBoldUnderline"/>
        </w:rPr>
        <w:t>and</w:t>
      </w:r>
      <w:r w:rsidRPr="00D66595">
        <w:t xml:space="preserve"> they’re </w:t>
      </w:r>
      <w:r w:rsidRPr="00D66595">
        <w:rPr>
          <w:rStyle w:val="StyleBoldUnderline"/>
        </w:rPr>
        <w:t>managed</w:t>
      </w:r>
      <w:r w:rsidRPr="00D66595">
        <w:t xml:space="preserve"> in such a way, that they can be put anywhere on the planet,” Morris said. “</w:t>
      </w:r>
      <w:r w:rsidRPr="00D66595">
        <w:rPr>
          <w:rStyle w:val="StyleBoldUnderline"/>
        </w:rPr>
        <w:t xml:space="preserve">But they’re </w:t>
      </w:r>
      <w:r w:rsidRPr="00D66595">
        <w:rPr>
          <w:rStyle w:val="StyleBoldUnderline"/>
          <w:highlight w:val="cyan"/>
        </w:rPr>
        <w:t>coming to Mexico</w:t>
      </w:r>
      <w:r w:rsidRPr="00D66595">
        <w:t xml:space="preserve">.” According to Mexico’s Trade Ministry, </w:t>
      </w:r>
      <w:r w:rsidRPr="00D66595">
        <w:rPr>
          <w:rStyle w:val="StyleBoldUnderline"/>
          <w:highlight w:val="cyan"/>
        </w:rPr>
        <w:t xml:space="preserve">more than </w:t>
      </w:r>
      <w:r w:rsidRPr="00D66595">
        <w:rPr>
          <w:rStyle w:val="Emphasis"/>
          <w:highlight w:val="cyan"/>
        </w:rPr>
        <w:t>50 aerospace and defense companies</w:t>
      </w:r>
      <w:r w:rsidRPr="00D66595">
        <w:rPr>
          <w:rStyle w:val="StyleBoldUnderline"/>
          <w:highlight w:val="cyan"/>
        </w:rPr>
        <w:t xml:space="preserve"> have started operations in Baja</w:t>
      </w:r>
      <w:r w:rsidRPr="00D66595">
        <w:rPr>
          <w:rStyle w:val="StyleBoldUnderline"/>
        </w:rPr>
        <w:t xml:space="preserve"> in the last five to 10 years. </w:t>
      </w:r>
      <w:r w:rsidRPr="00D66595">
        <w:rPr>
          <w:rStyle w:val="StyleBoldUnderline"/>
          <w:highlight w:val="cyan"/>
        </w:rPr>
        <w:t xml:space="preserve">Most of them are American and manufacture </w:t>
      </w:r>
      <w:r w:rsidRPr="00D66595">
        <w:rPr>
          <w:rStyle w:val="StyleBoldUnderline"/>
        </w:rPr>
        <w:t>parts for companies like Honeywell, Goodrich and Gulfstream</w:t>
      </w:r>
      <w:r w:rsidRPr="00D66595">
        <w:t xml:space="preserve">. </w:t>
      </w:r>
      <w:r w:rsidRPr="00D66595">
        <w:rPr>
          <w:rStyle w:val="StyleBoldUnderline"/>
          <w:highlight w:val="cyan"/>
        </w:rPr>
        <w:t xml:space="preserve">They produce a </w:t>
      </w:r>
      <w:r w:rsidRPr="00D66595">
        <w:rPr>
          <w:rStyle w:val="StyleBoldUnderline"/>
        </w:rPr>
        <w:t xml:space="preserve">wide </w:t>
      </w:r>
      <w:r w:rsidRPr="00D66595">
        <w:rPr>
          <w:rStyle w:val="StyleBoldUnderline"/>
          <w:highlight w:val="cyan"/>
        </w:rPr>
        <w:t>variety of items</w:t>
      </w:r>
      <w:r w:rsidRPr="00D66595">
        <w:t xml:space="preserve">, from electronic components, air conditioning systems, and cable harnesses, to steel bolts </w:t>
      </w:r>
      <w:r w:rsidRPr="00D66595">
        <w:rPr>
          <w:rStyle w:val="StyleBoldUnderline"/>
          <w:highlight w:val="cyan"/>
        </w:rPr>
        <w:t xml:space="preserve">for </w:t>
      </w:r>
      <w:r w:rsidRPr="00D66595">
        <w:rPr>
          <w:rStyle w:val="Emphasis"/>
          <w:highlight w:val="cyan"/>
        </w:rPr>
        <w:t>commercial</w:t>
      </w:r>
      <w:r w:rsidRPr="00D66595">
        <w:rPr>
          <w:rStyle w:val="StyleBoldUnderline"/>
          <w:highlight w:val="cyan"/>
        </w:rPr>
        <w:t xml:space="preserve"> and </w:t>
      </w:r>
      <w:r w:rsidRPr="00D66595">
        <w:rPr>
          <w:rStyle w:val="Emphasis"/>
          <w:highlight w:val="cyan"/>
        </w:rPr>
        <w:t>military</w:t>
      </w:r>
      <w:r w:rsidRPr="00D66595">
        <w:rPr>
          <w:rStyle w:val="StyleBoldUnderline"/>
          <w:highlight w:val="cyan"/>
        </w:rPr>
        <w:t xml:space="preserve"> aircraft</w:t>
      </w:r>
      <w:r w:rsidRPr="00D66595">
        <w:t xml:space="preserve">. </w:t>
      </w:r>
      <w:r w:rsidRPr="00D66595">
        <w:rPr>
          <w:rStyle w:val="StyleBoldUnderline"/>
          <w:highlight w:val="cyan"/>
        </w:rPr>
        <w:t>Their advantage is the proximity to</w:t>
      </w:r>
      <w:r w:rsidRPr="00D66595">
        <w:t xml:space="preserve"> the </w:t>
      </w:r>
      <w:r w:rsidRPr="00D66595">
        <w:rPr>
          <w:rStyle w:val="StyleBoldUnderline"/>
          <w:highlight w:val="cyan"/>
        </w:rPr>
        <w:t>U</w:t>
      </w:r>
      <w:r w:rsidRPr="00D66595">
        <w:t xml:space="preserve">nited </w:t>
      </w:r>
      <w:r w:rsidRPr="00D66595">
        <w:rPr>
          <w:rStyle w:val="StyleBoldUnderline"/>
          <w:highlight w:val="cyan"/>
        </w:rPr>
        <w:t>S</w:t>
      </w:r>
      <w:r w:rsidRPr="00D66595">
        <w:t xml:space="preserve">tates </w:t>
      </w:r>
      <w:r w:rsidRPr="00D66595">
        <w:rPr>
          <w:rStyle w:val="StyleBoldUnderline"/>
          <w:highlight w:val="cyan"/>
        </w:rPr>
        <w:t>and</w:t>
      </w:r>
      <w:r w:rsidRPr="00D66595">
        <w:t xml:space="preserve"> to </w:t>
      </w:r>
      <w:r w:rsidRPr="00D66595">
        <w:rPr>
          <w:rStyle w:val="StyleBoldUnderline"/>
          <w:highlight w:val="cyan"/>
        </w:rPr>
        <w:t>Western ports</w:t>
      </w:r>
      <w:r w:rsidRPr="00D66595">
        <w:rPr>
          <w:rStyle w:val="StyleBoldUnderline"/>
        </w:rPr>
        <w:t xml:space="preserve"> that ship to the Asian markets</w:t>
      </w:r>
      <w:r w:rsidRPr="00D66595">
        <w:t xml:space="preserve">. </w:t>
      </w:r>
      <w:r w:rsidRPr="00D66595">
        <w:rPr>
          <w:rStyle w:val="StyleBoldUnderline"/>
          <w:highlight w:val="cyan"/>
        </w:rPr>
        <w:t xml:space="preserve">They have access to a </w:t>
      </w:r>
      <w:r w:rsidRPr="00D66595">
        <w:rPr>
          <w:rStyle w:val="Emphasis"/>
          <w:highlight w:val="cyan"/>
        </w:rPr>
        <w:t>large, high-tech workforce</w:t>
      </w:r>
      <w:r w:rsidRPr="00D66595">
        <w:rPr>
          <w:rStyle w:val="StyleBoldUnderline"/>
        </w:rPr>
        <w:t xml:space="preserve"> in Tijuana, made up of engineers, technicians and software developers</w:t>
      </w:r>
      <w:r w:rsidRPr="00D66595">
        <w:t xml:space="preserve">. But the main reason the companies come to Baja is simple: </w:t>
      </w:r>
      <w:r w:rsidRPr="00D66595">
        <w:rPr>
          <w:rStyle w:val="StyleBoldUnderline"/>
        </w:rPr>
        <w:t xml:space="preserve">The </w:t>
      </w:r>
      <w:r w:rsidRPr="00D66595">
        <w:rPr>
          <w:rStyle w:val="StyleBoldUnderline"/>
          <w:highlight w:val="cyan"/>
        </w:rPr>
        <w:t>cost of</w:t>
      </w:r>
      <w:r w:rsidRPr="00D66595">
        <w:t xml:space="preserve"> that </w:t>
      </w:r>
      <w:r w:rsidRPr="00D66595">
        <w:rPr>
          <w:rStyle w:val="StyleBoldUnderline"/>
        </w:rPr>
        <w:t xml:space="preserve">highly </w:t>
      </w:r>
      <w:r w:rsidRPr="00D66595">
        <w:rPr>
          <w:rStyle w:val="StyleBoldUnderline"/>
          <w:highlight w:val="cyan"/>
        </w:rPr>
        <w:t>skilled labor is low</w:t>
      </w:r>
      <w:r w:rsidRPr="00D66595">
        <w:t xml:space="preserve"> — about one-third of what it is in the U.S. Currently, </w:t>
      </w:r>
      <w:r w:rsidRPr="00D66595">
        <w:rPr>
          <w:rStyle w:val="StyleBoldUnderline"/>
        </w:rPr>
        <w:t>the Baja aerospace industry employs more than 10,000 machine operators and technicians</w:t>
      </w:r>
      <w:r w:rsidRPr="00D66595">
        <w:t xml:space="preserve">. And </w:t>
      </w:r>
      <w:r w:rsidRPr="00D66595">
        <w:rPr>
          <w:rStyle w:val="StyleBoldUnderline"/>
        </w:rPr>
        <w:t>that number has been growing steadily</w:t>
      </w:r>
      <w:r w:rsidRPr="00D66595">
        <w:t xml:space="preserve"> since 2007, when Mexico dropped import duties on aeronautics components. According to Mexico’s Trade Ministry, between 2007 and 2008, </w:t>
      </w:r>
      <w:r w:rsidRPr="00D66595">
        <w:rPr>
          <w:rStyle w:val="StyleBoldUnderline"/>
          <w:highlight w:val="cyan"/>
        </w:rPr>
        <w:t>the amount of aerospace companies with operations</w:t>
      </w:r>
      <w:r w:rsidRPr="00D66595">
        <w:rPr>
          <w:rStyle w:val="StyleBoldUnderline"/>
        </w:rPr>
        <w:t xml:space="preserve"> in the Mexican border state </w:t>
      </w:r>
      <w:r w:rsidRPr="00D66595">
        <w:rPr>
          <w:rStyle w:val="StyleBoldUnderline"/>
          <w:highlight w:val="cyan"/>
        </w:rPr>
        <w:t>grew</w:t>
      </w:r>
      <w:r w:rsidRPr="00D66595">
        <w:rPr>
          <w:rStyle w:val="StyleBoldUnderline"/>
        </w:rPr>
        <w:t xml:space="preserve"> by 50 percent</w:t>
      </w:r>
      <w:r w:rsidRPr="00D66595">
        <w:t>.</w:t>
      </w:r>
    </w:p>
    <w:p w14:paraId="5577C247" w14:textId="77777777" w:rsidR="006F3F92" w:rsidRPr="00D66595" w:rsidRDefault="006F3F92" w:rsidP="006F3F92">
      <w:pPr>
        <w:rPr>
          <w:rStyle w:val="StyleStyleBold12pt"/>
        </w:rPr>
      </w:pPr>
    </w:p>
    <w:p w14:paraId="6E64FF20" w14:textId="77777777" w:rsidR="006F3F92" w:rsidRPr="00D66595" w:rsidRDefault="006F3F92" w:rsidP="006F3F92">
      <w:pPr>
        <w:rPr>
          <w:rStyle w:val="StyleStyleBold12pt"/>
        </w:rPr>
      </w:pPr>
      <w:r w:rsidRPr="00D66595">
        <w:rPr>
          <w:rStyle w:val="StyleStyleBold12pt"/>
        </w:rPr>
        <w:t>That’s key to deter China and prevent war over Taiwan</w:t>
      </w:r>
    </w:p>
    <w:p w14:paraId="339C5D98" w14:textId="77777777" w:rsidR="006F3F92" w:rsidRPr="00D66595" w:rsidRDefault="006F3F92" w:rsidP="006F3F92">
      <w:r w:rsidRPr="00D66595">
        <w:rPr>
          <w:rStyle w:val="StyleStyleBold12pt"/>
        </w:rPr>
        <w:t>Mosher 6</w:t>
      </w:r>
      <w:r w:rsidRPr="00D66595">
        <w:t xml:space="preserve"> — Stephen Mosher, President and Director of the Population Research Institute, American social scientist who specializes in Chinese society and demography, an internationally recognized authority on China and population issues, as well as an acclaimed author, speaker, has appeared numerous times before Congress as an expert in world population, China, and human rights abuses. He has also made TV appearances on Good Morning America, 60 Minutes, The Today Show, 20/20, FOX and CNN news, as well as being a regular guest on talk radio shows across the nation, his articles have appeared in The Wall Street Journal, Reader’s Digest, The New Republic, The Washington Post, National Review, Reason, The Asian Wall Street Journal, Freedom Review, Linacre Quarterly, Catholic World Report, Human Life Review, First Things, and numerous other publications (Stephen Mosher, CQ Congressional Testimony, “Chinese Influence On U.S. Foreign Policy,” 02-14-2006, Lexis) </w:t>
      </w:r>
    </w:p>
    <w:p w14:paraId="10BF6A83" w14:textId="77777777" w:rsidR="006F3F92" w:rsidRPr="00D66595" w:rsidRDefault="006F3F92" w:rsidP="006F3F92">
      <w:r w:rsidRPr="00D66595">
        <w:t xml:space="preserve">The </w:t>
      </w:r>
      <w:r w:rsidRPr="00D66595">
        <w:rPr>
          <w:rStyle w:val="StyleBoldUnderline"/>
        </w:rPr>
        <w:t>ruthless mercantilism practiced by the CCP is</w:t>
      </w:r>
      <w:r w:rsidRPr="00D66595">
        <w:t xml:space="preserve"> thus </w:t>
      </w:r>
      <w:r w:rsidRPr="00D66595">
        <w:rPr>
          <w:rStyle w:val="StyleBoldUnderline"/>
        </w:rPr>
        <w:t>a form of economic warfare</w:t>
      </w:r>
      <w:r w:rsidRPr="00D66595">
        <w:t xml:space="preserve">. </w:t>
      </w:r>
      <w:r w:rsidRPr="00D66595">
        <w:rPr>
          <w:rStyle w:val="StyleBoldUnderline"/>
          <w:highlight w:val="cyan"/>
        </w:rPr>
        <w:t>China's rulers seek to move</w:t>
      </w:r>
      <w:r w:rsidRPr="00D66595">
        <w:rPr>
          <w:rStyle w:val="StyleBoldUnderline"/>
        </w:rPr>
        <w:t xml:space="preserve"> as much of </w:t>
      </w:r>
      <w:r w:rsidRPr="00D66595">
        <w:rPr>
          <w:rStyle w:val="StyleBoldUnderline"/>
          <w:highlight w:val="cyan"/>
        </w:rPr>
        <w:t xml:space="preserve">the </w:t>
      </w:r>
      <w:r w:rsidRPr="00D66595">
        <w:rPr>
          <w:rStyle w:val="Emphasis"/>
          <w:highlight w:val="cyan"/>
        </w:rPr>
        <w:t>world's manufacturing base</w:t>
      </w:r>
      <w:r w:rsidRPr="00D66595">
        <w:rPr>
          <w:rStyle w:val="StyleBoldUnderline"/>
          <w:highlight w:val="cyan"/>
        </w:rPr>
        <w:t xml:space="preserve"> to their country</w:t>
      </w:r>
      <w:r w:rsidRPr="00D66595">
        <w:rPr>
          <w:rStyle w:val="StyleBoldUnderline"/>
        </w:rPr>
        <w:t xml:space="preserve"> as possible</w:t>
      </w:r>
      <w:r w:rsidRPr="00D66595">
        <w:t xml:space="preserve">, thus </w:t>
      </w:r>
      <w:r w:rsidRPr="00D66595">
        <w:rPr>
          <w:rStyle w:val="StyleBoldUnderline"/>
          <w:highlight w:val="cyan"/>
        </w:rPr>
        <w:t>increasing the PRC's</w:t>
      </w:r>
      <w:r w:rsidRPr="00D66595">
        <w:rPr>
          <w:rStyle w:val="StyleBoldUnderline"/>
        </w:rPr>
        <w:t xml:space="preserve"> ''comprehensive </w:t>
      </w:r>
      <w:r w:rsidRPr="00D66595">
        <w:rPr>
          <w:rStyle w:val="StyleBoldUnderline"/>
          <w:highlight w:val="cyan"/>
        </w:rPr>
        <w:t xml:space="preserve">national strength'' at the same time that it </w:t>
      </w:r>
      <w:r w:rsidRPr="00D66595">
        <w:rPr>
          <w:rStyle w:val="Emphasis"/>
          <w:highlight w:val="cyan"/>
        </w:rPr>
        <w:t>undermines</w:t>
      </w:r>
      <w:r w:rsidRPr="00D66595">
        <w:rPr>
          <w:rStyle w:val="StyleBoldUnderline"/>
          <w:highlight w:val="cyan"/>
        </w:rPr>
        <w:t xml:space="preserve"> U.S. national security by </w:t>
      </w:r>
      <w:r w:rsidRPr="00D66595">
        <w:rPr>
          <w:rStyle w:val="Emphasis"/>
          <w:highlight w:val="cyan"/>
        </w:rPr>
        <w:t>hollowing out</w:t>
      </w:r>
      <w:r w:rsidRPr="00D66595">
        <w:rPr>
          <w:rStyle w:val="StyleBoldUnderline"/>
          <w:highlight w:val="cyan"/>
        </w:rPr>
        <w:t xml:space="preserve"> America's industrial base</w:t>
      </w:r>
      <w:r w:rsidRPr="00D66595">
        <w:t xml:space="preserve"> in general </w:t>
      </w:r>
      <w:r w:rsidRPr="00D66595">
        <w:rPr>
          <w:rStyle w:val="StyleBoldUnderline"/>
        </w:rPr>
        <w:t>and</w:t>
      </w:r>
      <w:r w:rsidRPr="00D66595">
        <w:t xml:space="preserve"> key </w:t>
      </w:r>
      <w:r w:rsidRPr="00D66595">
        <w:rPr>
          <w:rStyle w:val="StyleBoldUnderline"/>
        </w:rPr>
        <w:t>defense-related sectors</w:t>
      </w:r>
      <w:r w:rsidRPr="00D66595">
        <w:t xml:space="preserve"> of the economy in particular. </w:t>
      </w:r>
      <w:r w:rsidRPr="00D66595">
        <w:rPr>
          <w:rStyle w:val="StyleBoldUnderline"/>
        </w:rPr>
        <w:t xml:space="preserve">China will not lightly abandon </w:t>
      </w:r>
      <w:r w:rsidRPr="00D66595">
        <w:rPr>
          <w:rStyle w:val="StyleBoldUnderline"/>
          <w:highlight w:val="cyan"/>
        </w:rPr>
        <w:t>this policy</w:t>
      </w:r>
      <w:r w:rsidRPr="00D66595">
        <w:rPr>
          <w:rStyle w:val="StyleBoldUnderline"/>
        </w:rPr>
        <w:t xml:space="preserve">, which </w:t>
      </w:r>
      <w:r w:rsidRPr="00D66595">
        <w:rPr>
          <w:rStyle w:val="StyleBoldUnderline"/>
          <w:highlight w:val="cyan"/>
        </w:rPr>
        <w:t>strengthens China as it weakens the U.S., and is an integral part of China's drive for Hegemony</w:t>
      </w:r>
      <w:r w:rsidRPr="00D66595">
        <w:t xml:space="preserve">. </w:t>
      </w:r>
      <w:r w:rsidRPr="00D66595">
        <w:rPr>
          <w:rStyle w:val="StyleBoldUnderline"/>
          <w:highlight w:val="cyan"/>
        </w:rPr>
        <w:t>Many of China's military modernization efforts</w:t>
      </w:r>
      <w:r w:rsidRPr="00D66595">
        <w:t>—</w:t>
      </w:r>
      <w:r w:rsidRPr="00D66595">
        <w:rPr>
          <w:rStyle w:val="StyleBoldUnderline"/>
        </w:rPr>
        <w:t>supersonic anti-ship cruise missiles, stealthy submarines, theater based missiles with terminal guidance systems</w:t>
      </w:r>
      <w:r w:rsidRPr="00D66595">
        <w:t>—</w:t>
      </w:r>
      <w:r w:rsidRPr="00D66595">
        <w:rPr>
          <w:rStyle w:val="StyleBoldUnderline"/>
          <w:highlight w:val="cyan"/>
        </w:rPr>
        <w:t>are aimed</w:t>
      </w:r>
      <w:r w:rsidRPr="00D66595">
        <w:rPr>
          <w:rStyle w:val="StyleBoldUnderline"/>
        </w:rPr>
        <w:t xml:space="preserve"> specifically </w:t>
      </w:r>
      <w:r w:rsidRPr="00D66595">
        <w:rPr>
          <w:rStyle w:val="StyleBoldUnderline"/>
          <w:highlight w:val="cyan"/>
        </w:rPr>
        <w:t>at</w:t>
      </w:r>
      <w:r w:rsidRPr="00D66595">
        <w:rPr>
          <w:rStyle w:val="StyleBoldUnderline"/>
        </w:rPr>
        <w:t xml:space="preserve"> U.S. forces and bases</w:t>
      </w:r>
      <w:r w:rsidRPr="00D66595">
        <w:t xml:space="preserve">. By is acquiring weapons designed to exploit U.S. vulnerabilities, </w:t>
      </w:r>
      <w:r w:rsidRPr="00D66595">
        <w:rPr>
          <w:rStyle w:val="StyleBoldUnderline"/>
        </w:rPr>
        <w:t xml:space="preserve">the PRC is clearly </w:t>
      </w:r>
      <w:r w:rsidRPr="00D66595">
        <w:rPr>
          <w:rStyle w:val="StyleBoldUnderline"/>
          <w:highlight w:val="cyan"/>
        </w:rPr>
        <w:t>preparing for a contest with the U</w:t>
      </w:r>
      <w:r w:rsidRPr="00D66595">
        <w:t xml:space="preserve">nited </w:t>
      </w:r>
      <w:r w:rsidRPr="00D66595">
        <w:rPr>
          <w:rStyle w:val="StyleBoldUnderline"/>
          <w:highlight w:val="cyan"/>
        </w:rPr>
        <w:t>S</w:t>
      </w:r>
      <w:r w:rsidRPr="00D66595">
        <w:t xml:space="preserve">tates. Beijing is interested in deterring, delaying, or complicating U.S. assistance to Taiwan in the event of an invasion, so as to force a quick capitulation by the democratically elected Taiwan government. But while the near-term focus is Taiwan, many of China's new lethal capabilities are applicable to a wide range of potential operations beyond the Taiwan Strait. As the 2005 Report to Congress of the USCC report notes, </w:t>
      </w:r>
      <w:r w:rsidRPr="00D66595">
        <w:rPr>
          <w:rStyle w:val="StyleBoldUnderline"/>
        </w:rPr>
        <w:t>''China is in the midst of an extensive force modernization program aimed at increasing its force projection capabilities and confronting</w:t>
      </w:r>
      <w:r w:rsidRPr="00D66595">
        <w:t xml:space="preserve"> U.S. and allied </w:t>
      </w:r>
      <w:r w:rsidRPr="00D66595">
        <w:rPr>
          <w:rStyle w:val="StyleBoldUnderline"/>
        </w:rPr>
        <w:t>forces in the region</w:t>
      </w:r>
      <w:r w:rsidRPr="00D66595">
        <w:t xml:space="preserve">.''(see footnote 20) The </w:t>
      </w:r>
      <w:r w:rsidRPr="00D66595">
        <w:rPr>
          <w:rStyle w:val="StyleBoldUnderline"/>
          <w:highlight w:val="cyan"/>
        </w:rPr>
        <w:t xml:space="preserve">rapid growth in China's military power </w:t>
      </w:r>
      <w:r w:rsidRPr="00D66595">
        <w:rPr>
          <w:rStyle w:val="StyleBoldUnderline"/>
        </w:rPr>
        <w:t xml:space="preserve">not only </w:t>
      </w:r>
      <w:r w:rsidRPr="00D66595">
        <w:rPr>
          <w:rStyle w:val="StyleBoldUnderline"/>
          <w:highlight w:val="cyan"/>
        </w:rPr>
        <w:t>threatens Taiwan</w:t>
      </w:r>
      <w:r w:rsidRPr="00D66595">
        <w:t>—</w:t>
      </w:r>
      <w:r w:rsidRPr="00D66595">
        <w:rPr>
          <w:rStyle w:val="StyleBoldUnderline"/>
          <w:highlight w:val="cyan"/>
        </w:rPr>
        <w:t>and</w:t>
      </w:r>
      <w:r w:rsidRPr="00D66595">
        <w:rPr>
          <w:rStyle w:val="StyleBoldUnderline"/>
        </w:rPr>
        <w:t xml:space="preserve"> by implication the U.S.</w:t>
      </w:r>
      <w:r w:rsidRPr="00D66595">
        <w:t>—</w:t>
      </w:r>
      <w:r w:rsidRPr="00D66595">
        <w:rPr>
          <w:rStyle w:val="StyleBoldUnderline"/>
        </w:rPr>
        <w:t>but</w:t>
      </w:r>
      <w:r w:rsidRPr="00D66595">
        <w:t xml:space="preserve"> </w:t>
      </w:r>
      <w:r w:rsidRPr="00D66595">
        <w:rPr>
          <w:highlight w:val="cyan"/>
        </w:rPr>
        <w:t>U.S.</w:t>
      </w:r>
      <w:r w:rsidRPr="00D66595">
        <w:t xml:space="preserve"> </w:t>
      </w:r>
      <w:r w:rsidRPr="00D66595">
        <w:rPr>
          <w:rStyle w:val="StyleBoldUnderline"/>
          <w:highlight w:val="cyan"/>
        </w:rPr>
        <w:t>allies</w:t>
      </w:r>
      <w:r w:rsidRPr="00D66595">
        <w:rPr>
          <w:rStyle w:val="StyleBoldUnderline"/>
        </w:rPr>
        <w:t xml:space="preserve"> throughout the</w:t>
      </w:r>
      <w:r w:rsidRPr="00D66595">
        <w:t xml:space="preserve"> Asian Pacific </w:t>
      </w:r>
      <w:r w:rsidRPr="00D66595">
        <w:rPr>
          <w:rStyle w:val="StyleBoldUnderline"/>
        </w:rPr>
        <w:t>region</w:t>
      </w:r>
      <w:r w:rsidRPr="00D66595">
        <w:t xml:space="preserve">. </w:t>
      </w:r>
      <w:r w:rsidRPr="00D66595">
        <w:rPr>
          <w:rStyle w:val="StyleBoldUnderline"/>
        </w:rPr>
        <w:t>China possesses</w:t>
      </w:r>
      <w:r w:rsidRPr="00D66595">
        <w:t xml:space="preserve"> regional, even </w:t>
      </w:r>
      <w:r w:rsidRPr="00D66595">
        <w:rPr>
          <w:rStyle w:val="StyleBoldUnderline"/>
        </w:rPr>
        <w:t>global ambitions</w:t>
      </w:r>
      <w:r w:rsidRPr="00D66595">
        <w:t>, and is building a first-rate military to realize those ambitions. It is naive to view the PRC's military build-up as ''merely'' part of the preparations for an invasion of Taiwan in which American military assets in the Asian-Pacific will have to be neutralized.</w:t>
      </w:r>
    </w:p>
    <w:p w14:paraId="1A65D259" w14:textId="77777777" w:rsidR="006F3F92" w:rsidRPr="00D66595" w:rsidRDefault="006F3F92" w:rsidP="006F3F92">
      <w:pPr>
        <w:rPr>
          <w:rStyle w:val="StyleStyleBold12pt"/>
        </w:rPr>
      </w:pPr>
    </w:p>
    <w:p w14:paraId="4F4360FF" w14:textId="77777777" w:rsidR="006F3F92" w:rsidRPr="00D66595" w:rsidRDefault="006F3F92" w:rsidP="006F3F92">
      <w:pPr>
        <w:rPr>
          <w:rStyle w:val="StyleStyleBold12pt"/>
        </w:rPr>
      </w:pPr>
      <w:r w:rsidRPr="00D66595">
        <w:rPr>
          <w:rStyle w:val="StyleStyleBold12pt"/>
        </w:rPr>
        <w:t>Taiwan conflict triggers miscalculation — escalates to nuclear war</w:t>
      </w:r>
    </w:p>
    <w:p w14:paraId="66ECE71C" w14:textId="77777777" w:rsidR="006F3F92" w:rsidRPr="00D66595" w:rsidRDefault="006F3F92" w:rsidP="006F3F92">
      <w:r w:rsidRPr="00D66595">
        <w:rPr>
          <w:rStyle w:val="StyleStyleBold12pt"/>
        </w:rPr>
        <w:t>Lowther 13</w:t>
      </w:r>
      <w:r w:rsidRPr="00D66595">
        <w:t xml:space="preserve"> — William Lowther, Taipei Times, citing a report by the Center for Strategic and International Studies (William Lowther, 03-16-2013, “Taiwan could spark nuclear war: report,” </w:t>
      </w:r>
      <w:hyperlink r:id="rId12" w:history="1">
        <w:r w:rsidRPr="00D66595">
          <w:t>http://www.taipeitimes.com/News/taiwan/archives/2013/03/16/2003557211</w:t>
        </w:r>
      </w:hyperlink>
      <w:r w:rsidRPr="00D66595">
        <w:t>)</w:t>
      </w:r>
    </w:p>
    <w:p w14:paraId="296AFA29" w14:textId="77777777" w:rsidR="006F3F92" w:rsidRPr="00D66595" w:rsidRDefault="006F3F92" w:rsidP="006F3F92">
      <w:r w:rsidRPr="00D66595">
        <w:rPr>
          <w:rStyle w:val="StyleBoldUnderline"/>
          <w:highlight w:val="cyan"/>
        </w:rPr>
        <w:t>Taiwan is the</w:t>
      </w:r>
      <w:r w:rsidRPr="00D66595">
        <w:rPr>
          <w:highlight w:val="cyan"/>
        </w:rPr>
        <w:t xml:space="preserve"> </w:t>
      </w:r>
      <w:r w:rsidRPr="00D66595">
        <w:rPr>
          <w:rStyle w:val="StyleBoldUnderline"/>
          <w:highlight w:val="cyan"/>
        </w:rPr>
        <w:t>most likely</w:t>
      </w:r>
      <w:r w:rsidRPr="00D66595">
        <w:rPr>
          <w:rStyle w:val="StyleBoldUnderline"/>
        </w:rPr>
        <w:t xml:space="preserve"> potential </w:t>
      </w:r>
      <w:r w:rsidRPr="00D66595">
        <w:rPr>
          <w:rStyle w:val="StyleBoldUnderline"/>
          <w:highlight w:val="cyan"/>
        </w:rPr>
        <w:t>crisis</w:t>
      </w:r>
      <w:r w:rsidRPr="00D66595">
        <w:rPr>
          <w:highlight w:val="cyan"/>
        </w:rPr>
        <w:t xml:space="preserve"> </w:t>
      </w:r>
      <w:r w:rsidRPr="00D66595">
        <w:rPr>
          <w:rStyle w:val="StyleBoldUnderline"/>
          <w:highlight w:val="cyan"/>
        </w:rPr>
        <w:t>that could</w:t>
      </w:r>
      <w:r w:rsidRPr="00D66595">
        <w:rPr>
          <w:highlight w:val="cyan"/>
        </w:rPr>
        <w:t xml:space="preserve"> </w:t>
      </w:r>
      <w:r w:rsidRPr="00D66595">
        <w:rPr>
          <w:rStyle w:val="StyleBoldUnderline"/>
          <w:highlight w:val="cyan"/>
        </w:rPr>
        <w:t>trigger</w:t>
      </w:r>
      <w:r w:rsidRPr="00D66595">
        <w:rPr>
          <w:rStyle w:val="StyleBoldUnderline"/>
        </w:rPr>
        <w:t xml:space="preserve"> a </w:t>
      </w:r>
      <w:r w:rsidRPr="00D66595">
        <w:rPr>
          <w:rStyle w:val="Emphasis"/>
          <w:highlight w:val="cyan"/>
        </w:rPr>
        <w:t>nuclear war</w:t>
      </w:r>
      <w:r w:rsidRPr="00D66595">
        <w:t xml:space="preserve"> </w:t>
      </w:r>
      <w:r w:rsidRPr="00D66595">
        <w:rPr>
          <w:rStyle w:val="StyleBoldUnderline"/>
        </w:rPr>
        <w:t>between China and the US</w:t>
      </w:r>
      <w:r w:rsidRPr="00D66595">
        <w:t xml:space="preserve">, a new academic report concludes. “Taiwan remains the single most plausible and dangerous source of tension and conflict between the US and China,” says the 42-page report by the Washington-based Center for Strategic and International Studies (CSIS). Prepared by the CSIS’ Project on Nuclear Issues and resulting from </w:t>
      </w:r>
      <w:r w:rsidRPr="00D66595">
        <w:rPr>
          <w:rStyle w:val="StyleBoldUnderline"/>
          <w:highlight w:val="cyan"/>
        </w:rPr>
        <w:t>a</w:t>
      </w:r>
      <w:r w:rsidRPr="00D66595">
        <w:rPr>
          <w:rStyle w:val="StyleBoldUnderline"/>
        </w:rPr>
        <w:t xml:space="preserve"> year-long </w:t>
      </w:r>
      <w:r w:rsidRPr="00D66595">
        <w:rPr>
          <w:rStyle w:val="Emphasis"/>
          <w:highlight w:val="cyan"/>
        </w:rPr>
        <w:t>study</w:t>
      </w:r>
      <w:r w:rsidRPr="00D66595">
        <w:t xml:space="preserve">, the report </w:t>
      </w:r>
      <w:r w:rsidRPr="00D66595">
        <w:rPr>
          <w:rStyle w:val="StyleBoldUnderline"/>
          <w:highlight w:val="cyan"/>
        </w:rPr>
        <w:t>emphasizes</w:t>
      </w:r>
      <w:r w:rsidRPr="00D66595">
        <w:t xml:space="preserve"> that </w:t>
      </w:r>
      <w:r w:rsidRPr="00D66595">
        <w:rPr>
          <w:rStyle w:val="StyleBoldUnderline"/>
          <w:highlight w:val="cyan"/>
        </w:rPr>
        <w:t>Beijing continues to be</w:t>
      </w:r>
      <w:r w:rsidRPr="00D66595">
        <w:rPr>
          <w:highlight w:val="cyan"/>
        </w:rPr>
        <w:t xml:space="preserve"> </w:t>
      </w:r>
      <w:r w:rsidRPr="00D66595">
        <w:rPr>
          <w:rStyle w:val="StyleBoldUnderline"/>
          <w:highlight w:val="cyan"/>
        </w:rPr>
        <w:t>set</w:t>
      </w:r>
      <w:r w:rsidRPr="00D66595">
        <w:rPr>
          <w:rStyle w:val="StyleBoldUnderline"/>
        </w:rPr>
        <w:t xml:space="preserve"> on a policy </w:t>
      </w:r>
      <w:r w:rsidRPr="00D66595">
        <w:rPr>
          <w:rStyle w:val="StyleBoldUnderline"/>
          <w:highlight w:val="cyan"/>
        </w:rPr>
        <w:t xml:space="preserve">to </w:t>
      </w:r>
      <w:r w:rsidRPr="00D66595">
        <w:rPr>
          <w:rStyle w:val="Emphasis"/>
          <w:highlight w:val="cyan"/>
        </w:rPr>
        <w:t>prevent</w:t>
      </w:r>
      <w:r w:rsidRPr="00D66595">
        <w:rPr>
          <w:rStyle w:val="StyleBoldUnderline"/>
        </w:rPr>
        <w:t xml:space="preserve"> Taiwan’s </w:t>
      </w:r>
      <w:r w:rsidRPr="00D66595">
        <w:rPr>
          <w:rStyle w:val="StyleBoldUnderline"/>
          <w:highlight w:val="cyan"/>
        </w:rPr>
        <w:t>independence</w:t>
      </w:r>
      <w:r w:rsidRPr="00D66595">
        <w:rPr>
          <w:rStyle w:val="StyleBoldUnderline"/>
        </w:rPr>
        <w:t>,</w:t>
      </w:r>
      <w:r w:rsidRPr="00D66595">
        <w:t xml:space="preserve"> </w:t>
      </w:r>
      <w:r w:rsidRPr="00D66595">
        <w:rPr>
          <w:rStyle w:val="StyleBoldUnderline"/>
        </w:rPr>
        <w:t>while</w:t>
      </w:r>
      <w:r w:rsidRPr="00D66595">
        <w:t xml:space="preserve"> at the same time </w:t>
      </w:r>
      <w:r w:rsidRPr="00D66595">
        <w:rPr>
          <w:rStyle w:val="StyleBoldUnderline"/>
        </w:rPr>
        <w:t>the US maintains the capability to come to Taiwan’s defense</w:t>
      </w:r>
      <w:r w:rsidRPr="00D66595">
        <w:t xml:space="preserve">. “Although tensions across the Taiwan Strait have subsided since both Taipei and Beijing embraced a policy of engagement in 2008, </w:t>
      </w:r>
      <w:r w:rsidRPr="00D66595">
        <w:rPr>
          <w:rStyle w:val="StyleBoldUnderline"/>
          <w:highlight w:val="cyan"/>
        </w:rPr>
        <w:t xml:space="preserve">the situation remains </w:t>
      </w:r>
      <w:r w:rsidRPr="00D66595">
        <w:rPr>
          <w:rStyle w:val="Emphasis"/>
          <w:highlight w:val="cyan"/>
        </w:rPr>
        <w:t>combustible</w:t>
      </w:r>
      <w:r w:rsidRPr="00D66595">
        <w:t xml:space="preserve">, </w:t>
      </w:r>
      <w:r w:rsidRPr="00D66595">
        <w:rPr>
          <w:rStyle w:val="StyleBoldUnderline"/>
        </w:rPr>
        <w:t xml:space="preserve">complicated </w:t>
      </w:r>
      <w:r w:rsidRPr="00D66595">
        <w:rPr>
          <w:rStyle w:val="StyleBoldUnderline"/>
          <w:highlight w:val="cyan"/>
        </w:rPr>
        <w:t>by</w:t>
      </w:r>
      <w:r w:rsidRPr="00D66595">
        <w:rPr>
          <w:highlight w:val="cyan"/>
        </w:rPr>
        <w:t xml:space="preserve"> </w:t>
      </w:r>
      <w:r w:rsidRPr="00D66595">
        <w:rPr>
          <w:rStyle w:val="Emphasis"/>
          <w:highlight w:val="cyan"/>
        </w:rPr>
        <w:t>rapidly diverging</w:t>
      </w:r>
      <w:r w:rsidRPr="00D66595">
        <w:rPr>
          <w:rStyle w:val="StyleBoldUnderline"/>
        </w:rPr>
        <w:t xml:space="preserve"> cross-strait </w:t>
      </w:r>
      <w:r w:rsidRPr="00D66595">
        <w:rPr>
          <w:rStyle w:val="StyleBoldUnderline"/>
          <w:highlight w:val="cyan"/>
        </w:rPr>
        <w:t>military capabilities</w:t>
      </w:r>
      <w:r w:rsidRPr="00D66595">
        <w:t xml:space="preserve"> </w:t>
      </w:r>
      <w:r w:rsidRPr="00D66595">
        <w:rPr>
          <w:rStyle w:val="StyleBoldUnderline"/>
        </w:rPr>
        <w:t>and persistent political disagreements</w:t>
      </w:r>
      <w:r w:rsidRPr="00D66595">
        <w:t>,” the report says. In a footnote, it quotes senior fellow at the US Council on Foreign Relations Richard Betts describing Taiwan as “the main potential flashpoint for the US in East Asia.” The report also quotes Betts as saying that neither Beijing nor Washington can fully control developments that might ignite a Taiwan crisis. “</w:t>
      </w:r>
      <w:r w:rsidRPr="00D66595">
        <w:rPr>
          <w:rStyle w:val="StyleBoldUnderline"/>
          <w:highlight w:val="cyan"/>
        </w:rPr>
        <w:t>This is a classic recipe for</w:t>
      </w:r>
      <w:r w:rsidRPr="00D66595">
        <w:t xml:space="preserve"> surprise, </w:t>
      </w:r>
      <w:r w:rsidRPr="00D66595">
        <w:rPr>
          <w:rStyle w:val="Emphasis"/>
          <w:highlight w:val="cyan"/>
        </w:rPr>
        <w:t>miscalculation</w:t>
      </w:r>
      <w:r w:rsidRPr="00D66595">
        <w:rPr>
          <w:rStyle w:val="StyleBoldUnderline"/>
          <w:highlight w:val="cyan"/>
        </w:rPr>
        <w:t xml:space="preserve"> and</w:t>
      </w:r>
      <w:r w:rsidRPr="00D66595">
        <w:rPr>
          <w:rStyle w:val="StyleBoldUnderline"/>
        </w:rPr>
        <w:t xml:space="preserve"> uncontrolled </w:t>
      </w:r>
      <w:r w:rsidRPr="00D66595">
        <w:rPr>
          <w:rStyle w:val="Emphasis"/>
          <w:highlight w:val="cyan"/>
        </w:rPr>
        <w:t>escalation</w:t>
      </w:r>
      <w:r w:rsidRPr="00D66595">
        <w:t xml:space="preserve">,” Betts wrote in a separate study of his own. The CSIS study says: “For the foreseeable future </w:t>
      </w:r>
      <w:r w:rsidRPr="00D66595">
        <w:rPr>
          <w:rStyle w:val="StyleBoldUnderline"/>
          <w:highlight w:val="cyan"/>
        </w:rPr>
        <w:t>Taiwan is</w:t>
      </w:r>
      <w:r w:rsidRPr="00D66595">
        <w:rPr>
          <w:rStyle w:val="StyleBoldUnderline"/>
        </w:rPr>
        <w:t xml:space="preserve"> the contingency in which nuclear weapons would most likely become a major factor</w:t>
      </w:r>
      <w:r w:rsidRPr="00D66595">
        <w:t xml:space="preserve">, </w:t>
      </w:r>
      <w:r w:rsidRPr="00D66595">
        <w:rPr>
          <w:rStyle w:val="StyleBoldUnderline"/>
        </w:rPr>
        <w:t>because</w:t>
      </w:r>
      <w:r w:rsidRPr="00D66595">
        <w:t xml:space="preserve"> the fate of </w:t>
      </w:r>
      <w:r w:rsidRPr="00D66595">
        <w:rPr>
          <w:rStyle w:val="StyleBoldUnderline"/>
        </w:rPr>
        <w:t xml:space="preserve">the island </w:t>
      </w:r>
      <w:r w:rsidRPr="00D66595">
        <w:rPr>
          <w:rStyle w:val="StyleBoldUnderline"/>
          <w:highlight w:val="cyan"/>
        </w:rPr>
        <w:t>is intertwined</w:t>
      </w:r>
      <w:r w:rsidRPr="00D66595">
        <w:t xml:space="preserve"> both </w:t>
      </w:r>
      <w:r w:rsidRPr="00D66595">
        <w:rPr>
          <w:rStyle w:val="StyleBoldUnderline"/>
          <w:highlight w:val="cyan"/>
        </w:rPr>
        <w:t>with the legitimacy of the C</w:t>
      </w:r>
      <w:r w:rsidRPr="00D66595">
        <w:t xml:space="preserve">hinese </w:t>
      </w:r>
      <w:r w:rsidRPr="00D66595">
        <w:rPr>
          <w:rStyle w:val="StyleBoldUnderline"/>
          <w:highlight w:val="cyan"/>
        </w:rPr>
        <w:t>C</w:t>
      </w:r>
      <w:r w:rsidRPr="00D66595">
        <w:t xml:space="preserve">ommunist </w:t>
      </w:r>
      <w:r w:rsidRPr="00D66595">
        <w:rPr>
          <w:rStyle w:val="StyleBoldUnderline"/>
          <w:highlight w:val="cyan"/>
        </w:rPr>
        <w:t>P</w:t>
      </w:r>
      <w:r w:rsidRPr="00D66595">
        <w:t xml:space="preserve">arty </w:t>
      </w:r>
      <w:r w:rsidRPr="00D66595">
        <w:rPr>
          <w:rStyle w:val="StyleBoldUnderline"/>
          <w:highlight w:val="cyan"/>
        </w:rPr>
        <w:t>and</w:t>
      </w:r>
      <w:r w:rsidRPr="00D66595">
        <w:rPr>
          <w:rStyle w:val="StyleBoldUnderline"/>
        </w:rPr>
        <w:t xml:space="preserve"> the </w:t>
      </w:r>
      <w:r w:rsidRPr="00D66595">
        <w:rPr>
          <w:rStyle w:val="StyleBoldUnderline"/>
          <w:highlight w:val="cyan"/>
        </w:rPr>
        <w:t>reliability of US</w:t>
      </w:r>
      <w:r w:rsidRPr="00D66595">
        <w:rPr>
          <w:rStyle w:val="StyleBoldUnderline"/>
        </w:rPr>
        <w:t xml:space="preserve"> defense </w:t>
      </w:r>
      <w:r w:rsidRPr="00D66595">
        <w:rPr>
          <w:rStyle w:val="StyleBoldUnderline"/>
          <w:highlight w:val="cyan"/>
        </w:rPr>
        <w:t>commitments</w:t>
      </w:r>
      <w:r w:rsidRPr="00D66595">
        <w:t xml:space="preserve"> in the Asia-Pacific region.” 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 The danger posed by flashpoints such as Taiwan, the Korean Peninsula and maritime demarcation disputes is magnified by the potential for mistakes, the study says. “</w:t>
      </w:r>
      <w:r w:rsidRPr="00D66595">
        <w:rPr>
          <w:rStyle w:val="Emphasis"/>
          <w:highlight w:val="cyan"/>
        </w:rPr>
        <w:t>Although</w:t>
      </w:r>
      <w:r w:rsidRPr="00D66595">
        <w:rPr>
          <w:rStyle w:val="StyleBoldUnderline"/>
          <w:highlight w:val="cyan"/>
        </w:rPr>
        <w:t xml:space="preserve"> Beijing and Washington have</w:t>
      </w:r>
      <w:r w:rsidRPr="00D66595">
        <w:t xml:space="preserve"> agreed to </w:t>
      </w:r>
      <w:r w:rsidRPr="00D66595">
        <w:rPr>
          <w:rStyle w:val="StyleBoldUnderline"/>
        </w:rPr>
        <w:t xml:space="preserve">a range of </w:t>
      </w:r>
      <w:r w:rsidRPr="00D66595">
        <w:rPr>
          <w:rStyle w:val="StyleBoldUnderline"/>
          <w:highlight w:val="cyan"/>
        </w:rPr>
        <w:t>crisis management mechanisms</w:t>
      </w:r>
      <w:r w:rsidRPr="00D66595">
        <w:rPr>
          <w:rStyle w:val="StyleBoldUnderline"/>
        </w:rPr>
        <w:t>,</w:t>
      </w:r>
      <w:r w:rsidRPr="00D66595">
        <w:t xml:space="preserve"> such as the Military Maritime Consultative Agreement and the establishment of a direct hotline between the Pentagon and the Ministry of Defense, </w:t>
      </w:r>
      <w:r w:rsidRPr="00D66595">
        <w:rPr>
          <w:rStyle w:val="StyleBoldUnderline"/>
          <w:highlight w:val="cyan"/>
        </w:rPr>
        <w:t xml:space="preserve">the bases for </w:t>
      </w:r>
      <w:r w:rsidRPr="00D66595">
        <w:rPr>
          <w:rStyle w:val="Emphasis"/>
          <w:highlight w:val="cyan"/>
        </w:rPr>
        <w:t>miscommunication</w:t>
      </w:r>
      <w:r w:rsidRPr="00D66595">
        <w:rPr>
          <w:rStyle w:val="StyleBoldUnderline"/>
        </w:rPr>
        <w:t xml:space="preserve"> and misunderstanding </w:t>
      </w:r>
      <w:r w:rsidRPr="00D66595">
        <w:rPr>
          <w:rStyle w:val="StyleBoldUnderline"/>
          <w:highlight w:val="cyan"/>
        </w:rPr>
        <w:t>remain</w:t>
      </w:r>
      <w:r w:rsidRPr="00D66595">
        <w:rPr>
          <w:highlight w:val="cyan"/>
        </w:rPr>
        <w:t xml:space="preserve"> </w:t>
      </w:r>
      <w:r w:rsidRPr="00D66595">
        <w:rPr>
          <w:rStyle w:val="StyleBoldUnderline"/>
          <w:highlight w:val="cyan"/>
        </w:rPr>
        <w:t>and draw on</w:t>
      </w:r>
      <w:r w:rsidRPr="00D66595">
        <w:rPr>
          <w:highlight w:val="cyan"/>
        </w:rPr>
        <w:t xml:space="preserve"> </w:t>
      </w:r>
      <w:r w:rsidRPr="00D66595">
        <w:rPr>
          <w:rStyle w:val="StyleBoldUnderline"/>
          <w:highlight w:val="cyan"/>
        </w:rPr>
        <w:t>deep</w:t>
      </w:r>
      <w:r w:rsidRPr="00D66595">
        <w:rPr>
          <w:rStyle w:val="StyleBoldUnderline"/>
        </w:rPr>
        <w:t xml:space="preserve"> historical reservoirs of </w:t>
      </w:r>
      <w:r w:rsidRPr="00D66595">
        <w:rPr>
          <w:rStyle w:val="StyleBoldUnderline"/>
          <w:highlight w:val="cyan"/>
        </w:rPr>
        <w:t>suspicion</w:t>
      </w:r>
      <w:r w:rsidRPr="00D66595">
        <w:t xml:space="preserve">,” the report says. For example, it says, </w:t>
      </w:r>
      <w:r w:rsidRPr="00D66595">
        <w:rPr>
          <w:rStyle w:val="StyleBoldUnderline"/>
        </w:rPr>
        <w:t>it is unclear whether either side understands what kinds of actions would result in a military or</w:t>
      </w:r>
      <w:r w:rsidRPr="00D66595">
        <w:t xml:space="preserve"> even </w:t>
      </w:r>
      <w:r w:rsidRPr="00D66595">
        <w:rPr>
          <w:rStyle w:val="StyleBoldUnderline"/>
        </w:rPr>
        <w:t>nuclear response</w:t>
      </w:r>
      <w:r w:rsidRPr="00D66595">
        <w:t xml:space="preserve"> </w:t>
      </w:r>
      <w:r w:rsidRPr="00D66595">
        <w:rPr>
          <w:rStyle w:val="StyleBoldUnderline"/>
        </w:rPr>
        <w:t>by the other</w:t>
      </w:r>
      <w:r w:rsidRPr="00D66595">
        <w:t xml:space="preserve"> party. To make things worse, “</w:t>
      </w:r>
      <w:r w:rsidRPr="00D66595">
        <w:rPr>
          <w:rStyle w:val="StyleBoldUnderline"/>
          <w:highlight w:val="cyan"/>
        </w:rPr>
        <w:t>neither</w:t>
      </w:r>
      <w:r w:rsidRPr="00D66595">
        <w:rPr>
          <w:rStyle w:val="StyleBoldUnderline"/>
        </w:rPr>
        <w:t xml:space="preserve"> side </w:t>
      </w:r>
      <w:r w:rsidRPr="00D66595">
        <w:rPr>
          <w:rStyle w:val="StyleBoldUnderline"/>
          <w:highlight w:val="cyan"/>
        </w:rPr>
        <w:t>seems to believe the other’s</w:t>
      </w:r>
      <w:r w:rsidRPr="00D66595">
        <w:rPr>
          <w:rStyle w:val="StyleBoldUnderline"/>
        </w:rPr>
        <w:t xml:space="preserve"> declared policies and </w:t>
      </w:r>
      <w:r w:rsidRPr="00D66595">
        <w:rPr>
          <w:rStyle w:val="StyleBoldUnderline"/>
          <w:highlight w:val="cyan"/>
        </w:rPr>
        <w:t>intentions</w:t>
      </w:r>
      <w:r w:rsidRPr="00D66595">
        <w:t xml:space="preserve">, </w:t>
      </w:r>
      <w:r w:rsidRPr="00D66595">
        <w:rPr>
          <w:rStyle w:val="StyleBoldUnderline"/>
        </w:rPr>
        <w:t>suggesting</w:t>
      </w:r>
      <w:r w:rsidRPr="00D66595">
        <w:t xml:space="preserve"> that </w:t>
      </w:r>
      <w:r w:rsidRPr="00D66595">
        <w:rPr>
          <w:rStyle w:val="StyleBoldUnderline"/>
          <w:highlight w:val="cyan"/>
        </w:rPr>
        <w:t>escalation management</w:t>
      </w:r>
      <w:r w:rsidRPr="00D66595">
        <w:t xml:space="preserve">, already a very uncertain endeavor, </w:t>
      </w:r>
      <w:r w:rsidRPr="00D66595">
        <w:rPr>
          <w:rStyle w:val="StyleBoldUnderline"/>
          <w:highlight w:val="cyan"/>
        </w:rPr>
        <w:t>could be</w:t>
      </w:r>
      <w:r w:rsidRPr="00D66595">
        <w:rPr>
          <w:highlight w:val="cyan"/>
        </w:rPr>
        <w:t xml:space="preserve"> </w:t>
      </w:r>
      <w:r w:rsidRPr="00D66595">
        <w:rPr>
          <w:rStyle w:val="StyleBoldUnderline"/>
          <w:highlight w:val="cyan"/>
        </w:rPr>
        <w:t>especially difficult</w:t>
      </w:r>
      <w:r w:rsidRPr="00D66595">
        <w:t xml:space="preserve"> in any conflict,” it says. Although conflict “mercifully” seems unlikely at this point, the report concludes that “it cannot be ruled out and may become increasingly likely if we are unwise or unlucky.” The report says: “</w:t>
      </w:r>
      <w:r w:rsidRPr="00D66595">
        <w:rPr>
          <w:rStyle w:val="StyleBoldUnderline"/>
          <w:highlight w:val="cyan"/>
        </w:rPr>
        <w:t>With both sides possessing</w:t>
      </w:r>
      <w:r w:rsidRPr="00D66595">
        <w:t xml:space="preserve"> and looking set to retain </w:t>
      </w:r>
      <w:r w:rsidRPr="00D66595">
        <w:rPr>
          <w:rStyle w:val="Emphasis"/>
          <w:highlight w:val="cyan"/>
        </w:rPr>
        <w:t>formidable</w:t>
      </w:r>
      <w:r w:rsidRPr="00D66595">
        <w:rPr>
          <w:rStyle w:val="StyleBoldUnderline"/>
          <w:highlight w:val="cyan"/>
        </w:rPr>
        <w:t xml:space="preserve"> nuclear</w:t>
      </w:r>
      <w:r w:rsidRPr="00D66595">
        <w:rPr>
          <w:rStyle w:val="StyleBoldUnderline"/>
        </w:rPr>
        <w:t xml:space="preserve"> weapons </w:t>
      </w:r>
      <w:r w:rsidRPr="00D66595">
        <w:rPr>
          <w:rStyle w:val="StyleBoldUnderline"/>
          <w:highlight w:val="cyan"/>
        </w:rPr>
        <w:t>arsenals</w:t>
      </w:r>
      <w:r w:rsidRPr="00D66595">
        <w:t xml:space="preserve">, </w:t>
      </w:r>
      <w:r w:rsidRPr="00D66595">
        <w:rPr>
          <w:rStyle w:val="StyleBoldUnderline"/>
        </w:rPr>
        <w:t xml:space="preserve">such a </w:t>
      </w:r>
      <w:r w:rsidRPr="00D66595">
        <w:rPr>
          <w:rStyle w:val="StyleBoldUnderline"/>
          <w:highlight w:val="cyan"/>
        </w:rPr>
        <w:t>conflict would be</w:t>
      </w:r>
      <w:r w:rsidRPr="00D66595">
        <w:t xml:space="preserve"> tremendously dangerous and quite possibly </w:t>
      </w:r>
      <w:r w:rsidRPr="00D66595">
        <w:rPr>
          <w:rStyle w:val="Emphasis"/>
          <w:highlight w:val="cyan"/>
        </w:rPr>
        <w:t>devastating</w:t>
      </w:r>
      <w:r w:rsidRPr="00D66595">
        <w:t>.”</w:t>
      </w:r>
    </w:p>
    <w:p w14:paraId="080BBA55" w14:textId="77777777" w:rsidR="006F3F92" w:rsidRPr="00D66595" w:rsidRDefault="006F3F92" w:rsidP="006F3F92">
      <w:pPr>
        <w:rPr>
          <w:rStyle w:val="StyleStyleBold12pt"/>
        </w:rPr>
      </w:pPr>
    </w:p>
    <w:p w14:paraId="44F814A3" w14:textId="77777777" w:rsidR="006F3F92" w:rsidRPr="00D66595" w:rsidRDefault="006F3F92" w:rsidP="006F3F92">
      <w:pPr>
        <w:rPr>
          <w:rStyle w:val="StyleStyleBold12pt"/>
        </w:rPr>
      </w:pPr>
      <w:r w:rsidRPr="00D66595">
        <w:rPr>
          <w:rStyle w:val="StyleStyleBold12pt"/>
        </w:rPr>
        <w:t>However, a strong aerospace industry maintains deterrence — prevents Chinese aggression</w:t>
      </w:r>
    </w:p>
    <w:p w14:paraId="7C3C8F2C" w14:textId="77777777" w:rsidR="006F3F92" w:rsidRPr="00D66595" w:rsidRDefault="006F3F92" w:rsidP="006F3F92">
      <w:r w:rsidRPr="00D66595">
        <w:rPr>
          <w:rStyle w:val="StyleStyleBold12pt"/>
        </w:rPr>
        <w:t>Dunlap 6</w:t>
      </w:r>
      <w:r w:rsidRPr="00D66595">
        <w:t xml:space="preserve"> — Charles, Major General, Deputy Judge Advocate of the Air Force, National War College graduate with over 30 years of Armed Forces experience (Charles Dunlap Jr., Armed Forces Journal, “America’s Asymmetric Advantage,” </w:t>
      </w:r>
      <w:hyperlink r:id="rId13" w:history="1">
        <w:r w:rsidRPr="00D66595">
          <w:t>http://www.armedforcesjournal.com/2006/09/2009013</w:t>
        </w:r>
      </w:hyperlink>
      <w:r w:rsidRPr="00D66595">
        <w:t>)</w:t>
      </w:r>
    </w:p>
    <w:p w14:paraId="3A4D82A5" w14:textId="77777777" w:rsidR="006F3F92" w:rsidRPr="00D66595" w:rsidRDefault="006F3F92" w:rsidP="006F3F92">
      <w:r w:rsidRPr="00D66595">
        <w:rPr>
          <w:rStyle w:val="StyleBoldUnderline"/>
          <w:highlight w:val="cyan"/>
        </w:rPr>
        <w:t xml:space="preserve">America's </w:t>
      </w:r>
      <w:r w:rsidRPr="00D66595">
        <w:rPr>
          <w:rStyle w:val="Emphasis"/>
          <w:highlight w:val="cyan"/>
        </w:rPr>
        <w:t>pre-eminence</w:t>
      </w:r>
      <w:r w:rsidRPr="00D66595">
        <w:rPr>
          <w:rStyle w:val="StyleBoldUnderline"/>
          <w:highlight w:val="cyan"/>
        </w:rPr>
        <w:t xml:space="preserve"> in air power is</w:t>
      </w:r>
      <w:r w:rsidRPr="00D66595">
        <w:rPr>
          <w:rStyle w:val="StyleBoldUnderline"/>
        </w:rPr>
        <w:t xml:space="preserve"> also </w:t>
      </w:r>
      <w:r w:rsidRPr="00D66595">
        <w:rPr>
          <w:rStyle w:val="StyleBoldUnderline"/>
          <w:highlight w:val="cyan"/>
        </w:rPr>
        <w:t>the best hope</w:t>
      </w:r>
      <w:r w:rsidRPr="00D66595">
        <w:rPr>
          <w:rStyle w:val="StyleBoldUnderline"/>
        </w:rPr>
        <w:t xml:space="preserve"> we have </w:t>
      </w:r>
      <w:r w:rsidRPr="00D66595">
        <w:rPr>
          <w:rStyle w:val="StyleBoldUnderline"/>
          <w:highlight w:val="cyan"/>
        </w:rPr>
        <w:t xml:space="preserve">to </w:t>
      </w:r>
      <w:r w:rsidRPr="00D66595">
        <w:rPr>
          <w:rStyle w:val="Emphasis"/>
          <w:highlight w:val="cyan"/>
        </w:rPr>
        <w:t>dissuade China</w:t>
      </w:r>
      <w:r w:rsidRPr="00D66595">
        <w:t xml:space="preserve"> — </w:t>
      </w:r>
      <w:r w:rsidRPr="00D66595">
        <w:rPr>
          <w:rStyle w:val="StyleBoldUnderline"/>
          <w:highlight w:val="cyan"/>
        </w:rPr>
        <w:t>or any other</w:t>
      </w:r>
      <w:r w:rsidRPr="00D66595">
        <w:rPr>
          <w:rStyle w:val="StyleBoldUnderline"/>
        </w:rPr>
        <w:t xml:space="preserve"> future peer </w:t>
      </w:r>
      <w:r w:rsidRPr="00D66595">
        <w:rPr>
          <w:rStyle w:val="StyleBoldUnderline"/>
          <w:highlight w:val="cyan"/>
        </w:rPr>
        <w:t>competitor</w:t>
      </w:r>
      <w:r w:rsidRPr="00D66595">
        <w:t xml:space="preserve"> — </w:t>
      </w:r>
      <w:r w:rsidRPr="00D66595">
        <w:rPr>
          <w:rStyle w:val="StyleBoldUnderline"/>
          <w:highlight w:val="cyan"/>
        </w:rPr>
        <w:t>from aggression</w:t>
      </w:r>
      <w:r w:rsidRPr="00D66595">
        <w:t xml:space="preserve">. </w:t>
      </w:r>
      <w:r w:rsidRPr="00D66595">
        <w:rPr>
          <w:rStyle w:val="StyleBoldUnderline"/>
          <w:highlight w:val="cyan"/>
        </w:rPr>
        <w:t>There is zero possibility that the U.S. can build land forces</w:t>
      </w:r>
      <w:r w:rsidRPr="00D66595">
        <w:rPr>
          <w:rStyle w:val="StyleBoldUnderline"/>
        </w:rPr>
        <w:t xml:space="preserve"> of the size </w:t>
      </w:r>
      <w:r w:rsidRPr="00D66595">
        <w:rPr>
          <w:rStyle w:val="StyleBoldUnderline"/>
          <w:highlight w:val="cyan"/>
        </w:rPr>
        <w:t>that would be of</w:t>
      </w:r>
      <w:r w:rsidRPr="00D66595">
        <w:t xml:space="preserve"> real </w:t>
      </w:r>
      <w:r w:rsidRPr="00D66595">
        <w:rPr>
          <w:rStyle w:val="StyleBoldUnderline"/>
          <w:highlight w:val="cyan"/>
        </w:rPr>
        <w:t>concern to</w:t>
      </w:r>
      <w:r w:rsidRPr="00D66595">
        <w:t xml:space="preserve"> a </w:t>
      </w:r>
      <w:r w:rsidRPr="00D66595">
        <w:rPr>
          <w:rStyle w:val="StyleBoldUnderline"/>
          <w:highlight w:val="cyan"/>
        </w:rPr>
        <w:t>China</w:t>
      </w:r>
      <w:r w:rsidRPr="00D66595">
        <w:t xml:space="preserve">. </w:t>
      </w:r>
      <w:r w:rsidRPr="00D66595">
        <w:rPr>
          <w:rStyle w:val="StyleBoldUnderline"/>
        </w:rPr>
        <w:t>No number of troops</w:t>
      </w:r>
      <w:r w:rsidRPr="00D66595">
        <w:t xml:space="preserve"> or up-armored </w:t>
      </w:r>
      <w:r w:rsidRPr="00D66595">
        <w:rPr>
          <w:rStyle w:val="StyleBoldUnderline"/>
        </w:rPr>
        <w:t>Humvees</w:t>
      </w:r>
      <w:r w:rsidRPr="00D66595">
        <w:t xml:space="preserve">, new </w:t>
      </w:r>
      <w:r w:rsidRPr="00D66595">
        <w:rPr>
          <w:rStyle w:val="StyleBoldUnderline"/>
        </w:rPr>
        <w:t>radios or</w:t>
      </w:r>
      <w:r w:rsidRPr="00D66595">
        <w:t xml:space="preserve"> advanced sniper </w:t>
      </w:r>
      <w:r w:rsidRPr="00D66595">
        <w:rPr>
          <w:rStyle w:val="StyleBoldUnderline"/>
        </w:rPr>
        <w:t>rifles worries the Chinese</w:t>
      </w:r>
      <w:r w:rsidRPr="00D66595">
        <w:t xml:space="preserve">. What dominating air power precludes is the ability to concentrate and project forces, necessary elements to applying combat power in hostile areas. </w:t>
      </w:r>
      <w:r w:rsidRPr="00D66595">
        <w:rPr>
          <w:rStyle w:val="StyleBoldUnderline"/>
        </w:rPr>
        <w:t xml:space="preserve">As but one illustration, </w:t>
      </w:r>
      <w:r w:rsidRPr="00D66595">
        <w:rPr>
          <w:rStyle w:val="StyleBoldUnderline"/>
          <w:highlight w:val="cyan"/>
        </w:rPr>
        <w:t xml:space="preserve">think </w:t>
      </w:r>
      <w:r w:rsidRPr="00D66595">
        <w:rPr>
          <w:rStyle w:val="Emphasis"/>
          <w:highlight w:val="cyan"/>
        </w:rPr>
        <w:t>China and Taiwan</w:t>
      </w:r>
      <w:r w:rsidRPr="00D66595">
        <w:t xml:space="preserve">. </w:t>
      </w:r>
      <w:r w:rsidRPr="00D66595">
        <w:rPr>
          <w:rStyle w:val="StyleBoldUnderline"/>
          <w:highlight w:val="cyan"/>
        </w:rPr>
        <w:t>Saddam might have underestimated air power, but don't count on the Chinese to make the same mistake</w:t>
      </w:r>
      <w:r w:rsidRPr="00D66595">
        <w:t xml:space="preserve">. </w:t>
      </w:r>
      <w:r w:rsidRPr="00D66595">
        <w:rPr>
          <w:rStyle w:val="StyleBoldUnderline"/>
        </w:rPr>
        <w:t>China is a powerful, vast country with an exploding, many-faceted economy</w:t>
      </w:r>
      <w:r w:rsidRPr="00D66595">
        <w:t xml:space="preserve"> with strong scientific capabilities. </w:t>
      </w:r>
      <w:r w:rsidRPr="00D66595">
        <w:rPr>
          <w:rStyle w:val="StyleBoldUnderline"/>
          <w:highlight w:val="cyan"/>
        </w:rPr>
        <w:t>It will take</w:t>
      </w:r>
      <w:r w:rsidRPr="00D66595">
        <w:t xml:space="preserve"> focused and </w:t>
      </w:r>
      <w:r w:rsidRPr="00D66595">
        <w:rPr>
          <w:rStyle w:val="StyleBoldUnderline"/>
        </w:rPr>
        <w:t xml:space="preserve">determined </w:t>
      </w:r>
      <w:r w:rsidRPr="00D66595">
        <w:rPr>
          <w:rStyle w:val="StyleBoldUnderline"/>
          <w:highlight w:val="cyan"/>
        </w:rPr>
        <w:t>efforts</w:t>
      </w:r>
      <w:r w:rsidRPr="00D66595">
        <w:rPr>
          <w:rStyle w:val="StyleBoldUnderline"/>
        </w:rPr>
        <w:t xml:space="preserve"> for the U.S. </w:t>
      </w:r>
      <w:r w:rsidRPr="00D66595">
        <w:rPr>
          <w:rStyle w:val="StyleBoldUnderline"/>
          <w:highlight w:val="cyan"/>
        </w:rPr>
        <w:t>to maintain the air dominance</w:t>
      </w:r>
      <w:r w:rsidRPr="00D66595">
        <w:rPr>
          <w:rStyle w:val="StyleBoldUnderline"/>
        </w:rPr>
        <w:t xml:space="preserve"> that it currently enjoys over China and </w:t>
      </w:r>
      <w:r w:rsidRPr="00D66595">
        <w:rPr>
          <w:rStyle w:val="StyleBoldUnderline"/>
          <w:highlight w:val="cyan"/>
        </w:rPr>
        <w:t>that</w:t>
      </w:r>
      <w:r w:rsidRPr="00D66595">
        <w:t xml:space="preserve">, for the moment, </w:t>
      </w:r>
      <w:r w:rsidRPr="00D66595">
        <w:rPr>
          <w:rStyle w:val="StyleBoldUnderline"/>
          <w:highlight w:val="cyan"/>
        </w:rPr>
        <w:t>deters them</w:t>
      </w:r>
      <w:r w:rsidRPr="00D66595">
        <w:t xml:space="preserve">. </w:t>
      </w:r>
      <w:r w:rsidRPr="00D66595">
        <w:rPr>
          <w:rStyle w:val="StyleBoldUnderline"/>
        </w:rPr>
        <w:t>Miscalculating here will be disastrous because</w:t>
      </w:r>
      <w:r w:rsidRPr="00D66595">
        <w:t xml:space="preserve">, unlike with any counterinsurgency situation (Iraq included), </w:t>
      </w:r>
      <w:r w:rsidRPr="00D66595">
        <w:rPr>
          <w:rStyle w:val="StyleBoldUnderline"/>
        </w:rPr>
        <w:t>the very existence of the U.S. is at risk</w:t>
      </w:r>
      <w:r w:rsidRPr="00D66595">
        <w:t>.</w:t>
      </w:r>
    </w:p>
    <w:p w14:paraId="4A99D0ED" w14:textId="77777777" w:rsidR="006F3F92" w:rsidRPr="00D66595" w:rsidRDefault="006F3F92" w:rsidP="006F3F92"/>
    <w:p w14:paraId="09F0FDE6" w14:textId="77777777" w:rsidR="006F3F92" w:rsidRPr="00D66595" w:rsidRDefault="006F3F92" w:rsidP="006F3F92">
      <w:pPr>
        <w:pStyle w:val="Heading2"/>
        <w:rPr>
          <w:rFonts w:ascii="Times New Roman" w:hAnsi="Times New Roman" w:cs="Times New Roman"/>
        </w:rPr>
      </w:pPr>
      <w:r w:rsidRPr="00D66595">
        <w:rPr>
          <w:rFonts w:ascii="Times New Roman" w:hAnsi="Times New Roman" w:cs="Times New Roman"/>
        </w:rPr>
        <w:t>1AC – Relations</w:t>
      </w:r>
    </w:p>
    <w:p w14:paraId="7D49264F" w14:textId="77777777" w:rsidR="006F3F92" w:rsidRPr="00D66595" w:rsidRDefault="006F3F92" w:rsidP="006F3F92">
      <w:pPr>
        <w:rPr>
          <w:rStyle w:val="StyleStyleBold12pt"/>
        </w:rPr>
      </w:pPr>
      <w:r w:rsidRPr="00D66595">
        <w:rPr>
          <w:rStyle w:val="StyleStyleBold12pt"/>
        </w:rPr>
        <w:t>Bilateral initiatives like the plan are key to solve relations – its on the brink now</w:t>
      </w:r>
    </w:p>
    <w:p w14:paraId="7A4FA905" w14:textId="77777777" w:rsidR="006F3F92" w:rsidRPr="00D66595" w:rsidRDefault="006F3F92" w:rsidP="006F3F92">
      <w:r w:rsidRPr="00D66595">
        <w:rPr>
          <w:rStyle w:val="StyleStyleBold12pt"/>
        </w:rPr>
        <w:t>O’Neil 13</w:t>
      </w:r>
      <w:r w:rsidRPr="00D66595">
        <w:t xml:space="preserve"> Shannon O'Neil is Senior Fellow for Latin America Studies at the Council on Foreign Relations (CFR), “U.S. Exports Depend on Mexico ” Latin America’s Moment January 11 </w:t>
      </w:r>
      <w:hyperlink r:id="rId14" w:history="1">
        <w:r w:rsidRPr="00D66595">
          <w:t>http://blogs.cfr.org/oneil/2013/01/11/u-s-exports-depend-on-mexico/</w:t>
        </w:r>
      </w:hyperlink>
    </w:p>
    <w:p w14:paraId="5D141CA0" w14:textId="77777777" w:rsidR="006F3F92" w:rsidRPr="00D66595" w:rsidRDefault="006F3F92" w:rsidP="006F3F92">
      <w:pPr>
        <w:rPr>
          <w:sz w:val="16"/>
        </w:rPr>
      </w:pPr>
      <w:r w:rsidRPr="00D66595">
        <w:rPr>
          <w:rStyle w:val="StyleBoldUnderline"/>
        </w:rPr>
        <w:t>Hidden behind the troubling headlines</w:t>
      </w:r>
      <w:r w:rsidRPr="00D66595">
        <w:rPr>
          <w:sz w:val="16"/>
        </w:rPr>
        <w:t xml:space="preserve">, however, </w:t>
      </w:r>
      <w:r w:rsidRPr="00D66595">
        <w:rPr>
          <w:rStyle w:val="StyleBoldUnderline"/>
        </w:rPr>
        <w:t xml:space="preserve">is another, more hopeful Mexico — one undergoing rapid and widespread social, political, and economic transformation. </w:t>
      </w:r>
      <w:r w:rsidRPr="00D66595">
        <w:rPr>
          <w:sz w:val="16"/>
        </w:rPr>
        <w:t xml:space="preserve">Yes, Mexico continues to struggle with grave security threats, but </w:t>
      </w:r>
      <w:r w:rsidRPr="00D66595">
        <w:rPr>
          <w:rStyle w:val="StyleBoldUnderline"/>
          <w:highlight w:val="cyan"/>
        </w:rPr>
        <w:t>it is</w:t>
      </w:r>
      <w:r w:rsidRPr="00D66595">
        <w:rPr>
          <w:sz w:val="16"/>
        </w:rPr>
        <w:t xml:space="preserve"> also </w:t>
      </w:r>
      <w:r w:rsidRPr="00D66595">
        <w:rPr>
          <w:rStyle w:val="StyleBoldUnderline"/>
        </w:rPr>
        <w:t xml:space="preserve">fostering </w:t>
      </w:r>
      <w:r w:rsidRPr="00D66595">
        <w:rPr>
          <w:rStyle w:val="StyleBoldUnderline"/>
          <w:highlight w:val="cyan"/>
        </w:rPr>
        <w:t>a globally competitive marketplace</w:t>
      </w:r>
      <w:r w:rsidRPr="00D66595">
        <w:rPr>
          <w:rStyle w:val="StyleBoldUnderline"/>
        </w:rPr>
        <w:t xml:space="preserve">, a growing middle class, and </w:t>
      </w:r>
      <w:r w:rsidRPr="00D66595">
        <w:rPr>
          <w:rStyle w:val="StyleBoldUnderline"/>
          <w:highlight w:val="cyan"/>
        </w:rPr>
        <w:t>an increasingly influential</w:t>
      </w:r>
      <w:r w:rsidRPr="00D66595">
        <w:rPr>
          <w:rStyle w:val="StyleBoldUnderline"/>
        </w:rPr>
        <w:t xml:space="preserve"> pro-</w:t>
      </w:r>
      <w:r w:rsidRPr="00D66595">
        <w:rPr>
          <w:rStyle w:val="StyleBoldUnderline"/>
          <w:highlight w:val="cyan"/>
        </w:rPr>
        <w:t>democracy</w:t>
      </w:r>
      <w:r w:rsidRPr="00D66595">
        <w:rPr>
          <w:rStyle w:val="StyleBoldUnderline"/>
        </w:rPr>
        <w:t xml:space="preserve"> voter base</w:t>
      </w:r>
      <w:r w:rsidRPr="00D66595">
        <w:rPr>
          <w:sz w:val="16"/>
        </w:rPr>
        <w:t xml:space="preserve">. In addition, </w:t>
      </w:r>
      <w:r w:rsidRPr="00D66595">
        <w:rPr>
          <w:rStyle w:val="StyleBoldUnderline"/>
          <w:highlight w:val="cyan"/>
        </w:rPr>
        <w:t>Mexico’s ties with the United States are changing</w:t>
      </w:r>
      <w:r w:rsidRPr="00D66595">
        <w:rPr>
          <w:sz w:val="16"/>
        </w:rPr>
        <w:t xml:space="preserve">. </w:t>
      </w:r>
      <w:r w:rsidRPr="00D66595">
        <w:rPr>
          <w:rStyle w:val="StyleBoldUnderline"/>
          <w:highlight w:val="cyan"/>
        </w:rPr>
        <w:t>Common interests in</w:t>
      </w:r>
      <w:r w:rsidRPr="00D66595">
        <w:rPr>
          <w:rStyle w:val="StyleBoldUnderline"/>
        </w:rPr>
        <w:t xml:space="preserve"> energy, </w:t>
      </w:r>
      <w:r w:rsidRPr="00D66595">
        <w:rPr>
          <w:rStyle w:val="StyleBoldUnderline"/>
          <w:highlight w:val="cyan"/>
        </w:rPr>
        <w:t>manufacturing,</w:t>
      </w:r>
      <w:r w:rsidRPr="00D66595">
        <w:rPr>
          <w:rStyle w:val="StyleBoldUnderline"/>
        </w:rPr>
        <w:t xml:space="preserve"> and security, as well as an overlapping community formed by millions of binational families, have made </w:t>
      </w:r>
      <w:r w:rsidRPr="00D66595">
        <w:rPr>
          <w:rStyle w:val="StyleBoldUnderline"/>
          <w:highlight w:val="cyan"/>
        </w:rPr>
        <w:t>Mexico’s path forward increasingly important to its northern neighbor.</w:t>
      </w:r>
      <w:r w:rsidRPr="00D66595">
        <w:rPr>
          <w:rStyle w:val="StyleBoldUnderline"/>
        </w:rPr>
        <w:t xml:space="preserve"> </w:t>
      </w:r>
      <w:r w:rsidRPr="00D66595">
        <w:rPr>
          <w:sz w:val="16"/>
        </w:rPr>
        <w:t xml:space="preserve">For most of the past century, U.S.-Mexican relations were conducted at arm’s length. That began to change, however, in the 1980s and, even more, after the 1994 North American Free Trade Agreement (NAFTA) spurred greater bilateral economic engagement and cooperation. Mexico’s democratic transition has further eased the wariness of some skeptics in Washington. </w:t>
      </w:r>
      <w:r w:rsidRPr="00D66595">
        <w:rPr>
          <w:rStyle w:val="StyleBoldUnderline"/>
        </w:rPr>
        <w:t xml:space="preserve">Still, the </w:t>
      </w:r>
      <w:r w:rsidRPr="00D66595">
        <w:rPr>
          <w:rStyle w:val="StyleBoldUnderline"/>
          <w:highlight w:val="cyan"/>
        </w:rPr>
        <w:t>U.S.-Mexican relationship is far from perfect</w:t>
      </w:r>
      <w:r w:rsidRPr="00D66595">
        <w:rPr>
          <w:rStyle w:val="StyleBoldUnderline"/>
        </w:rPr>
        <w:t xml:space="preserve">. New </w:t>
      </w:r>
      <w:r w:rsidRPr="00D66595">
        <w:rPr>
          <w:rStyle w:val="StyleBoldUnderline"/>
          <w:highlight w:val="cyan"/>
        </w:rPr>
        <w:t>bilateral policies are required, especially to facilitate the movement of people and goods across the U.S.-Mexican border</w:t>
      </w:r>
      <w:r w:rsidRPr="00D66595">
        <w:rPr>
          <w:sz w:val="16"/>
        </w:rPr>
        <w:t xml:space="preserve">. More important, </w:t>
      </w:r>
      <w:r w:rsidRPr="00D66595">
        <w:rPr>
          <w:rStyle w:val="StyleBoldUnderline"/>
          <w:highlight w:val="cyan"/>
        </w:rPr>
        <w:t>the United States needs to start seeing Mexico as a partner instead of a problem</w:t>
      </w:r>
      <w:r w:rsidRPr="00D66595">
        <w:rPr>
          <w:sz w:val="16"/>
          <w:highlight w:val="cyan"/>
        </w:rPr>
        <w:t>.</w:t>
      </w:r>
    </w:p>
    <w:p w14:paraId="679B110C" w14:textId="77777777" w:rsidR="006F3F92" w:rsidRPr="00D66595" w:rsidRDefault="006F3F92" w:rsidP="006F3F92">
      <w:pPr>
        <w:rPr>
          <w:rStyle w:val="StyleStyleBold12pt"/>
        </w:rPr>
      </w:pPr>
    </w:p>
    <w:p w14:paraId="42E9DAEB" w14:textId="77777777" w:rsidR="006F3F92" w:rsidRPr="00D66595" w:rsidRDefault="006F3F92" w:rsidP="006F3F92">
      <w:pPr>
        <w:rPr>
          <w:rStyle w:val="StyleStyleBold12pt"/>
        </w:rPr>
      </w:pPr>
      <w:r w:rsidRPr="00D66595">
        <w:rPr>
          <w:rStyle w:val="StyleStyleBold12pt"/>
        </w:rPr>
        <w:t>Infrastructure investment rebalances the relationship — overcomes alternate causalities</w:t>
      </w:r>
    </w:p>
    <w:p w14:paraId="20802FE2" w14:textId="77777777" w:rsidR="006F3F92" w:rsidRPr="00D66595" w:rsidRDefault="006F3F92" w:rsidP="006F3F92">
      <w:r w:rsidRPr="00D66595">
        <w:rPr>
          <w:rStyle w:val="StyleStyleBold12pt"/>
        </w:rPr>
        <w:t>Selee and Wilson 12</w:t>
      </w:r>
      <w:r w:rsidRPr="00D66595">
        <w:t xml:space="preserve"> — Andrew Selee, former Visiting Professor at El Colegio de Mexico, holds a Ph.D. in Policy Studies from the University of Maryland Vice President for Programs and Senior Adviser for the Mexico Institute at the Woodrow Wilson International Center for Scholars, Adjunct Professor of Government at Johns Hopkins University and of International Affairs at George Washington University, an M.A. in Latin American Studies from the University of California-San Diego, and a B.A. in Latin American Studies from Washington University in St. Louis, and Christopher E. Wilson, Associate at the Mexico Institute of the Woodrow Wilson International Center for Scholars, previously served as a Mexico Analyst for the U.S. Military and as a researcher at American University’s Center for North American Studies, holds an M.A. in International Affairs from American University, 2012 (“Getting ready for a new era in U.S.-Mexico ties,” Global Public Square—Fareed Zakaria’s CNN blog, December 3rd, Available Online at http://globalpublicsquare.blogs.cnn.com/2012/12/03/Getting-Ready-for-a-New-Era-in-U-S-Mexico-Ties/)</w:t>
      </w:r>
    </w:p>
    <w:p w14:paraId="70B9A1A7" w14:textId="77777777" w:rsidR="006F3F92" w:rsidRPr="00D66595" w:rsidRDefault="006F3F92" w:rsidP="006F3F92">
      <w:r w:rsidRPr="00D66595">
        <w:rPr>
          <w:rStyle w:val="StyleBoldUnderline"/>
        </w:rPr>
        <w:t>U.S.-Mexico relations have been dominated</w:t>
      </w:r>
      <w:r w:rsidRPr="00D66595">
        <w:t xml:space="preserve"> for the past six years </w:t>
      </w:r>
      <w:r w:rsidRPr="00D66595">
        <w:rPr>
          <w:rStyle w:val="StyleBoldUnderline"/>
        </w:rPr>
        <w:t>by efforts to address drug trafficking and organized crime-related violence</w:t>
      </w:r>
      <w:r w:rsidRPr="00D66595">
        <w:t xml:space="preserve">. This was the right thing to do while violence spiked in Mexico, but with a new administration in office after the swearing in of President Enrique Peña Nieto over the weekend, </w:t>
      </w:r>
      <w:r w:rsidRPr="00D66595">
        <w:rPr>
          <w:rStyle w:val="StyleBoldUnderline"/>
          <w:highlight w:val="yellow"/>
        </w:rPr>
        <w:t xml:space="preserve">the time has come to </w:t>
      </w:r>
      <w:r w:rsidRPr="00D66595">
        <w:rPr>
          <w:rStyle w:val="Emphasis"/>
          <w:highlight w:val="yellow"/>
        </w:rPr>
        <w:t>re-balance the</w:t>
      </w:r>
      <w:r w:rsidRPr="00D66595">
        <w:rPr>
          <w:rStyle w:val="Emphasis"/>
        </w:rPr>
        <w:t xml:space="preserve"> bilateral </w:t>
      </w:r>
      <w:r w:rsidRPr="00D66595">
        <w:rPr>
          <w:rStyle w:val="Emphasis"/>
          <w:highlight w:val="yellow"/>
        </w:rPr>
        <w:t>relationship</w:t>
      </w:r>
      <w:r w:rsidRPr="00D66595">
        <w:t xml:space="preserve">. Ties tend to have the same top three items on the agenda year after year and administration after administration: immigration; drugs and violence; and trade and economic relations. Drugs and violence have dominated in recent years, and cooperation in addressing the transnational flows of drugs, arms and illicit money, as well as support for Mexico’s efforts to strengthen public security, must continue. Although the gains are still tenuous and the situation fluid, violence in Mexico does appear to have begun to decline at a national level and major advances have been made in key border cities such as Tijuana and Ciudad Juarez. Immigration dominated the early 2000's as presidents Bush and Fox sought a bilateral deal on the topic, but it has since become clear that immigration reform is first and foremost a domestic political issue in the United States. The rate of unauthorized immigration from Mexico has now dropped to historically low levels – there are at least as many leaving as arriving – which should allow for a more rational and reasoned debate on this issue in the United States. However, </w:t>
      </w:r>
      <w:r w:rsidRPr="00D66595">
        <w:rPr>
          <w:rStyle w:val="StyleBoldUnderline"/>
        </w:rPr>
        <w:t xml:space="preserve">not since the negotiation and implementation of </w:t>
      </w:r>
      <w:r w:rsidRPr="00D66595">
        <w:rPr>
          <w:rStyle w:val="StyleBoldUnderline"/>
          <w:highlight w:val="yellow"/>
        </w:rPr>
        <w:t>NAFTA</w:t>
      </w:r>
      <w:r w:rsidRPr="00D66595">
        <w:t xml:space="preserve"> in the 1990s </w:t>
      </w:r>
      <w:r w:rsidRPr="00D66595">
        <w:rPr>
          <w:rStyle w:val="StyleBoldUnderline"/>
        </w:rPr>
        <w:t xml:space="preserve">have economic relations </w:t>
      </w:r>
      <w:r w:rsidRPr="00D66595">
        <w:rPr>
          <w:rStyle w:val="Emphasis"/>
          <w:highlight w:val="yellow"/>
        </w:rPr>
        <w:t>topped the</w:t>
      </w:r>
      <w:r w:rsidRPr="00D66595">
        <w:rPr>
          <w:rStyle w:val="Emphasis"/>
        </w:rPr>
        <w:t xml:space="preserve"> bilateral </w:t>
      </w:r>
      <w:r w:rsidRPr="00D66595">
        <w:rPr>
          <w:rStyle w:val="Emphasis"/>
          <w:highlight w:val="yellow"/>
        </w:rPr>
        <w:t>agenda</w:t>
      </w:r>
      <w:r w:rsidRPr="00D66595">
        <w:rPr>
          <w:rStyle w:val="StyleBoldUnderline"/>
        </w:rPr>
        <w:t xml:space="preserve">. </w:t>
      </w:r>
      <w:r w:rsidRPr="00D66595">
        <w:rPr>
          <w:rStyle w:val="StyleBoldUnderline"/>
          <w:highlight w:val="yellow"/>
        </w:rPr>
        <w:t>Trade and jobs should</w:t>
      </w:r>
      <w:r w:rsidRPr="00D66595">
        <w:rPr>
          <w:rStyle w:val="StyleBoldUnderline"/>
        </w:rPr>
        <w:t xml:space="preserve"> once again </w:t>
      </w:r>
      <w:r w:rsidRPr="00D66595">
        <w:rPr>
          <w:rStyle w:val="Emphasis"/>
          <w:highlight w:val="yellow"/>
        </w:rPr>
        <w:t>top</w:t>
      </w:r>
      <w:r w:rsidRPr="00D66595">
        <w:rPr>
          <w:rStyle w:val="Emphasis"/>
        </w:rPr>
        <w:t xml:space="preserve"> the U.S. agenda with Mexico</w:t>
      </w:r>
      <w:r w:rsidRPr="00D66595">
        <w:rPr>
          <w:rStyle w:val="StyleBoldUnderline"/>
        </w:rPr>
        <w:t xml:space="preserve"> for three main reasons</w:t>
      </w:r>
      <w:r w:rsidRPr="00D66595">
        <w:t xml:space="preserve">. </w:t>
      </w:r>
      <w:r w:rsidRPr="00D66595">
        <w:rPr>
          <w:rStyle w:val="StyleBoldUnderline"/>
        </w:rPr>
        <w:t xml:space="preserve">First, </w:t>
      </w:r>
      <w:r w:rsidRPr="00D66595">
        <w:rPr>
          <w:rStyle w:val="StyleBoldUnderline"/>
          <w:highlight w:val="yellow"/>
        </w:rPr>
        <w:t>the economy</w:t>
      </w:r>
      <w:r w:rsidRPr="00D66595">
        <w:rPr>
          <w:rStyle w:val="StyleBoldUnderline"/>
        </w:rPr>
        <w:t xml:space="preserve"> most likely </w:t>
      </w:r>
      <w:r w:rsidRPr="00D66595">
        <w:rPr>
          <w:rStyle w:val="StyleBoldUnderline"/>
          <w:highlight w:val="yellow"/>
        </w:rPr>
        <w:t xml:space="preserve">will be </w:t>
      </w:r>
      <w:r w:rsidRPr="00D66595">
        <w:rPr>
          <w:rStyle w:val="Emphasis"/>
          <w:highlight w:val="yellow"/>
        </w:rPr>
        <w:t>the top issue</w:t>
      </w:r>
      <w:r w:rsidRPr="00D66595">
        <w:rPr>
          <w:rStyle w:val="StyleBoldUnderline"/>
        </w:rPr>
        <w:t xml:space="preserve"> in both the U</w:t>
      </w:r>
      <w:r w:rsidRPr="00D66595">
        <w:t xml:space="preserve">nited </w:t>
      </w:r>
      <w:r w:rsidRPr="00D66595">
        <w:rPr>
          <w:rStyle w:val="StyleBoldUnderline"/>
        </w:rPr>
        <w:t>S</w:t>
      </w:r>
      <w:r w:rsidRPr="00D66595">
        <w:t xml:space="preserve">tates </w:t>
      </w:r>
      <w:r w:rsidRPr="00D66595">
        <w:rPr>
          <w:rStyle w:val="StyleBoldUnderline"/>
        </w:rPr>
        <w:t>and Mexico for the next several years</w:t>
      </w:r>
      <w:r w:rsidRPr="00D66595">
        <w:t xml:space="preserve">. Economic issues were clearly the top issue for voters in the recent U.S. presidential elections, and in Mexico they matched public security as the top set of concerns. </w:t>
      </w:r>
      <w:r w:rsidRPr="00D66595">
        <w:rPr>
          <w:rStyle w:val="StyleBoldUnderline"/>
        </w:rPr>
        <w:t xml:space="preserve">Second, </w:t>
      </w:r>
      <w:r w:rsidRPr="00D66595">
        <w:rPr>
          <w:rStyle w:val="StyleBoldUnderline"/>
          <w:highlight w:val="yellow"/>
        </w:rPr>
        <w:t>by focusing on</w:t>
      </w:r>
      <w:r w:rsidRPr="00D66595">
        <w:rPr>
          <w:rStyle w:val="StyleBoldUnderline"/>
        </w:rPr>
        <w:t xml:space="preserve"> the creation of </w:t>
      </w:r>
      <w:r w:rsidRPr="00D66595">
        <w:rPr>
          <w:rStyle w:val="StyleBoldUnderline"/>
          <w:highlight w:val="yellow"/>
        </w:rPr>
        <w:t>jobs and</w:t>
      </w:r>
      <w:r w:rsidRPr="00D66595">
        <w:rPr>
          <w:rStyle w:val="StyleBoldUnderline"/>
        </w:rPr>
        <w:t xml:space="preserve"> improving the competitiveness of </w:t>
      </w:r>
      <w:r w:rsidRPr="00D66595">
        <w:rPr>
          <w:rStyle w:val="StyleBoldUnderline"/>
          <w:highlight w:val="yellow"/>
        </w:rPr>
        <w:t>manufacturers</w:t>
      </w:r>
      <w:r w:rsidRPr="00D66595">
        <w:rPr>
          <w:rStyle w:val="StyleBoldUnderline"/>
        </w:rPr>
        <w:t xml:space="preserve"> on both sides of the border, </w:t>
      </w:r>
      <w:r w:rsidRPr="00D66595">
        <w:rPr>
          <w:rStyle w:val="StyleBoldUnderline"/>
          <w:highlight w:val="yellow"/>
        </w:rPr>
        <w:t xml:space="preserve">we can </w:t>
      </w:r>
      <w:r w:rsidRPr="00D66595">
        <w:rPr>
          <w:rStyle w:val="Emphasis"/>
          <w:highlight w:val="yellow"/>
        </w:rPr>
        <w:t>improve the tone of the relationship</w:t>
      </w:r>
      <w:r w:rsidRPr="00D66595">
        <w:rPr>
          <w:rStyle w:val="StyleBoldUnderline"/>
        </w:rPr>
        <w:t xml:space="preserve">. We may even find that the </w:t>
      </w:r>
      <w:r w:rsidRPr="00D66595">
        <w:rPr>
          <w:rStyle w:val="StyleBoldUnderline"/>
          <w:highlight w:val="yellow"/>
        </w:rPr>
        <w:t>stickier issues</w:t>
      </w:r>
      <w:r w:rsidRPr="00D66595">
        <w:rPr>
          <w:rStyle w:val="StyleBoldUnderline"/>
        </w:rPr>
        <w:t xml:space="preserve"> of security and migration </w:t>
      </w:r>
      <w:r w:rsidRPr="00D66595">
        <w:rPr>
          <w:rStyle w:val="StyleBoldUnderline"/>
          <w:highlight w:val="yellow"/>
        </w:rPr>
        <w:t>become</w:t>
      </w:r>
      <w:r w:rsidRPr="00D66595">
        <w:rPr>
          <w:rStyle w:val="StyleBoldUnderline"/>
        </w:rPr>
        <w:t xml:space="preserve"> </w:t>
      </w:r>
      <w:r w:rsidRPr="00D66595">
        <w:rPr>
          <w:rStyle w:val="Emphasis"/>
        </w:rPr>
        <w:t xml:space="preserve">a little </w:t>
      </w:r>
      <w:r w:rsidRPr="00D66595">
        <w:rPr>
          <w:rStyle w:val="Emphasis"/>
          <w:highlight w:val="yellow"/>
        </w:rPr>
        <w:t>less intractable</w:t>
      </w:r>
      <w:r w:rsidRPr="00D66595">
        <w:t xml:space="preserve">. </w:t>
      </w:r>
      <w:r w:rsidRPr="00D66595">
        <w:rPr>
          <w:rStyle w:val="StyleBoldUnderline"/>
        </w:rPr>
        <w:t xml:space="preserve">Finally, </w:t>
      </w:r>
      <w:r w:rsidRPr="00D66595">
        <w:rPr>
          <w:rStyle w:val="StyleBoldUnderline"/>
          <w:highlight w:val="yellow"/>
        </w:rPr>
        <w:t>the economic agend</w:t>
      </w:r>
      <w:r w:rsidRPr="00D66595">
        <w:rPr>
          <w:rStyle w:val="StyleBoldUnderline"/>
        </w:rPr>
        <w:t xml:space="preserve">a between the two countries </w:t>
      </w:r>
      <w:r w:rsidRPr="00D66595">
        <w:rPr>
          <w:rStyle w:val="StyleBoldUnderline"/>
          <w:highlight w:val="yellow"/>
        </w:rPr>
        <w:t xml:space="preserve">has the potential to yield </w:t>
      </w:r>
      <w:r w:rsidRPr="00D66595">
        <w:rPr>
          <w:rStyle w:val="Emphasis"/>
          <w:highlight w:val="yellow"/>
        </w:rPr>
        <w:t>tangible results</w:t>
      </w:r>
      <w:r w:rsidRPr="00D66595">
        <w:rPr>
          <w:rStyle w:val="StyleBoldUnderline"/>
        </w:rPr>
        <w:t>, creating jobs and improving the competitive position of North America vis-a-vis Asia</w:t>
      </w:r>
      <w:r w:rsidRPr="00D66595">
        <w:t xml:space="preserve">. For years, Mexico has oriented its economy toward the U.S. in hopes of harnessing the growth of the world’s most dynamic economy. Now, at a time when Mexico is growing around four percent a year – faster than the United States – Mexico can return the favor and provide a boost to the U.S. economy. Meanwhile, Mexico’s large and growing middle class has become an increasingly important market for U.S. products. As it turns out, U.S. and Mexican companies do not simply sell products to one another, they build products together, with parts zigzagging back and forth across the border as goods are manufactured. As a result, a product imported from Mexico is, on average, made of 40 percent U.S. parts and materials, meaning forty cents of every dollar spent of Mexican imports stays right here in the United States. Chinese products, in contrast, contain just four percent U.S. content. This also means the competitiveness of our two countries is closely linked, and improvements in productivity in one nation make a co-manufactured product cheaper and more competitive on the global market. That is to say, growth in Mexico or the United States will boost exports from both countries: when it comes to manufacturing, we are in it together. </w:t>
      </w:r>
      <w:r w:rsidRPr="00D66595">
        <w:rPr>
          <w:rStyle w:val="StyleBoldUnderline"/>
        </w:rPr>
        <w:t xml:space="preserve">To produce results, </w:t>
      </w:r>
      <w:r w:rsidRPr="00D66595">
        <w:rPr>
          <w:rStyle w:val="StyleBoldUnderline"/>
          <w:highlight w:val="yellow"/>
        </w:rPr>
        <w:t>the</w:t>
      </w:r>
      <w:r w:rsidRPr="00D66595">
        <w:rPr>
          <w:rStyle w:val="StyleBoldUnderline"/>
        </w:rPr>
        <w:t xml:space="preserve"> </w:t>
      </w:r>
      <w:r w:rsidRPr="00D66595">
        <w:rPr>
          <w:rStyle w:val="StyleBoldUnderline"/>
          <w:highlight w:val="yellow"/>
        </w:rPr>
        <w:t>U.S.-Mexico</w:t>
      </w:r>
      <w:r w:rsidRPr="00D66595">
        <w:rPr>
          <w:rStyle w:val="StyleBoldUnderline"/>
        </w:rPr>
        <w:t xml:space="preserve"> economic </w:t>
      </w:r>
      <w:r w:rsidRPr="00D66595">
        <w:rPr>
          <w:rStyle w:val="StyleBoldUnderline"/>
          <w:highlight w:val="yellow"/>
        </w:rPr>
        <w:t xml:space="preserve">agenda needs </w:t>
      </w:r>
      <w:r w:rsidRPr="00D66595">
        <w:rPr>
          <w:rStyle w:val="Emphasis"/>
          <w:highlight w:val="yellow"/>
        </w:rPr>
        <w:t>substance</w:t>
      </w:r>
      <w:r w:rsidRPr="00D66595">
        <w:rPr>
          <w:rStyle w:val="StyleBoldUnderline"/>
        </w:rPr>
        <w:t xml:space="preserve">, and </w:t>
      </w:r>
      <w:r w:rsidRPr="00D66595">
        <w:rPr>
          <w:rStyle w:val="StyleBoldUnderline"/>
          <w:highlight w:val="yellow"/>
        </w:rPr>
        <w:t xml:space="preserve">there is </w:t>
      </w:r>
      <w:r w:rsidRPr="00D66595">
        <w:rPr>
          <w:rStyle w:val="Emphasis"/>
          <w:highlight w:val="yellow"/>
        </w:rPr>
        <w:t>plenty to do</w:t>
      </w:r>
      <w:r w:rsidRPr="00D66595">
        <w:t xml:space="preserve">. To start out, </w:t>
      </w:r>
      <w:r w:rsidRPr="00D66595">
        <w:rPr>
          <w:rStyle w:val="StyleBoldUnderline"/>
        </w:rPr>
        <w:t xml:space="preserve">we must </w:t>
      </w:r>
      <w:r w:rsidRPr="00D66595">
        <w:rPr>
          <w:rStyle w:val="StyleBoldUnderline"/>
          <w:highlight w:val="yellow"/>
        </w:rPr>
        <w:t>make the southwest border more efficient</w:t>
      </w:r>
      <w:r w:rsidRPr="00D66595">
        <w:rPr>
          <w:rStyle w:val="StyleBoldUnderline"/>
        </w:rPr>
        <w:t xml:space="preserve"> without sacrificing security</w:t>
      </w:r>
      <w:r w:rsidRPr="00D66595">
        <w:t xml:space="preserve">. Today, </w:t>
      </w:r>
      <w:r w:rsidRPr="00D66595">
        <w:rPr>
          <w:rStyle w:val="StyleBoldUnderline"/>
        </w:rPr>
        <w:t>long and unpredictable wait times act as a type of border tax, cutting away at manufacturers’ competitiveness a bit more each time they send goods across the border</w:t>
      </w:r>
      <w:r w:rsidRPr="00D66595">
        <w:t xml:space="preserve">. Since we manufacture and export together, the United States should also join forces with Mexico and Canada in designing and implementing a global trade strategy. The first step is robust cooperation in the Trans-Pacific Partnership negotiations, but the end goal must be to expand the agreement until countries like China and India feel they will lose out if they do not join in. The countries could also tackle ways of making customs procedures more efficient, ensuring regulatory frameworks are compatible, and integrating our transportation and logistics networks to keep up with regional manufacturers, who have already integrated production. </w:t>
      </w:r>
      <w:r w:rsidRPr="00D66595">
        <w:rPr>
          <w:rStyle w:val="StyleBoldUnderline"/>
        </w:rPr>
        <w:t xml:space="preserve">In the end, </w:t>
      </w:r>
      <w:r w:rsidRPr="00D66595">
        <w:rPr>
          <w:rStyle w:val="StyleBoldUnderline"/>
          <w:highlight w:val="yellow"/>
        </w:rPr>
        <w:t xml:space="preserve">it is </w:t>
      </w:r>
      <w:r w:rsidRPr="00D66595">
        <w:rPr>
          <w:rStyle w:val="Emphasis"/>
          <w:highlight w:val="yellow"/>
        </w:rPr>
        <w:t>a matter of perspective</w:t>
      </w:r>
      <w:r w:rsidRPr="00D66595">
        <w:rPr>
          <w:rStyle w:val="StyleBoldUnderline"/>
        </w:rPr>
        <w:t xml:space="preserve">. </w:t>
      </w:r>
      <w:r w:rsidRPr="00D66595">
        <w:rPr>
          <w:rStyle w:val="StyleBoldUnderline"/>
          <w:highlight w:val="yellow"/>
        </w:rPr>
        <w:t xml:space="preserve">If Mexico is seen </w:t>
      </w:r>
      <w:r w:rsidRPr="00D66595">
        <w:rPr>
          <w:rStyle w:val="Emphasis"/>
          <w:highlight w:val="yellow"/>
        </w:rPr>
        <w:t>more as a business partner</w:t>
      </w:r>
      <w:r w:rsidRPr="00D66595">
        <w:rPr>
          <w:rStyle w:val="Emphasis"/>
        </w:rPr>
        <w:t xml:space="preserve"> than a source of intractable problems</w:t>
      </w:r>
      <w:r w:rsidRPr="00D66595">
        <w:rPr>
          <w:rStyle w:val="StyleBoldUnderline"/>
        </w:rPr>
        <w:t xml:space="preserve">, </w:t>
      </w:r>
      <w:r w:rsidRPr="00D66595">
        <w:rPr>
          <w:rStyle w:val="Emphasis"/>
          <w:highlight w:val="yellow"/>
        </w:rPr>
        <w:t>a whole range of policy options</w:t>
      </w:r>
      <w:r w:rsidRPr="00D66595">
        <w:rPr>
          <w:rStyle w:val="StyleBoldUnderline"/>
        </w:rPr>
        <w:t xml:space="preserve"> that were previously considered </w:t>
      </w:r>
      <w:r w:rsidRPr="00D66595">
        <w:rPr>
          <w:rStyle w:val="Emphasis"/>
          <w:highlight w:val="yellow"/>
        </w:rPr>
        <w:t>too risky to be tried</w:t>
      </w:r>
      <w:r w:rsidRPr="00D66595">
        <w:rPr>
          <w:rStyle w:val="StyleBoldUnderline"/>
          <w:highlight w:val="yellow"/>
        </w:rPr>
        <w:t xml:space="preserve"> will be </w:t>
      </w:r>
      <w:r w:rsidRPr="00D66595">
        <w:rPr>
          <w:rStyle w:val="Emphasis"/>
          <w:highlight w:val="yellow"/>
        </w:rPr>
        <w:t>within reach</w:t>
      </w:r>
      <w:r w:rsidRPr="00D66595">
        <w:rPr>
          <w:rStyle w:val="StyleBoldUnderline"/>
        </w:rPr>
        <w:t xml:space="preserve">. If such a change in perception occurs, the results will </w:t>
      </w:r>
      <w:r w:rsidRPr="00D66595">
        <w:rPr>
          <w:rStyle w:val="Emphasis"/>
        </w:rPr>
        <w:t>speak for themselves</w:t>
      </w:r>
      <w:r w:rsidRPr="00D66595">
        <w:t>.</w:t>
      </w:r>
    </w:p>
    <w:p w14:paraId="1C7B787C" w14:textId="77777777" w:rsidR="006F3F92" w:rsidRPr="00D66595" w:rsidRDefault="006F3F92" w:rsidP="006F3F92"/>
    <w:p w14:paraId="47C9E76A" w14:textId="77777777" w:rsidR="006F3F92" w:rsidRPr="00D66595" w:rsidRDefault="006F3F92" w:rsidP="006F3F92">
      <w:pPr>
        <w:rPr>
          <w:rStyle w:val="StyleStyleBold12pt"/>
        </w:rPr>
      </w:pPr>
      <w:r w:rsidRPr="00D66595">
        <w:rPr>
          <w:rStyle w:val="StyleStyleBold12pt"/>
        </w:rPr>
        <w:t xml:space="preserve">Plan is reverse-causal – flashpoints of border disagreement make future collapse inevitable </w:t>
      </w:r>
    </w:p>
    <w:p w14:paraId="27BFBA75" w14:textId="77777777" w:rsidR="006F3F92" w:rsidRPr="00D66595" w:rsidRDefault="006F3F92" w:rsidP="006F3F92">
      <w:r w:rsidRPr="00D66595">
        <w:rPr>
          <w:rStyle w:val="StyleStyleBold12pt"/>
        </w:rPr>
        <w:t>Baker Institute 9</w:t>
      </w:r>
      <w:r w:rsidRPr="00D66595">
        <w:t xml:space="preserve"> — The James A. Baker III Institute for Public Policy at Rice University—a nonpartisan public policy think tank, 2009 (“Developing the U.S.-Mexico Border Region for a Prosperous and Secure Relationship,” Baker Institute Policy Report, Number 38, April, Available Online at http://www.bakerinstitute.org/publications/LAI-pub-BorderSecPREnglish-041509.pdf)</w:t>
      </w:r>
    </w:p>
    <w:p w14:paraId="0160D208" w14:textId="77777777" w:rsidR="006F3F92" w:rsidRPr="00D66595" w:rsidRDefault="006F3F92" w:rsidP="006F3F92">
      <w:r w:rsidRPr="00D66595">
        <w:rPr>
          <w:rStyle w:val="StyleBoldUnderline"/>
        </w:rPr>
        <w:t>The relationship between the U</w:t>
      </w:r>
      <w:r w:rsidRPr="00D66595">
        <w:t xml:space="preserve">nited </w:t>
      </w:r>
      <w:r w:rsidRPr="00D66595">
        <w:rPr>
          <w:rStyle w:val="StyleBoldUnderline"/>
        </w:rPr>
        <w:t>S</w:t>
      </w:r>
      <w:r w:rsidRPr="00D66595">
        <w:t xml:space="preserve">tates </w:t>
      </w:r>
      <w:r w:rsidRPr="00D66595">
        <w:rPr>
          <w:rStyle w:val="StyleBoldUnderline"/>
        </w:rPr>
        <w:t xml:space="preserve">and Mexico has historically been a strong one, but </w:t>
      </w:r>
      <w:r w:rsidRPr="00D66595">
        <w:rPr>
          <w:rStyle w:val="StyleBoldUnderline"/>
          <w:highlight w:val="yellow"/>
        </w:rPr>
        <w:t>internal politics</w:t>
      </w:r>
      <w:r w:rsidRPr="00D66595">
        <w:rPr>
          <w:rStyle w:val="StyleBoldUnderline"/>
        </w:rPr>
        <w:t xml:space="preserve"> in both countries today are </w:t>
      </w:r>
      <w:r w:rsidRPr="00D66595">
        <w:rPr>
          <w:rStyle w:val="StyleBoldUnderline"/>
          <w:highlight w:val="yellow"/>
        </w:rPr>
        <w:t>prevent</w:t>
      </w:r>
      <w:r w:rsidRPr="00D66595">
        <w:rPr>
          <w:rStyle w:val="StyleBoldUnderline"/>
        </w:rPr>
        <w:t xml:space="preserve">ing </w:t>
      </w:r>
      <w:r w:rsidRPr="00D66595">
        <w:rPr>
          <w:rStyle w:val="StyleBoldUnderline"/>
          <w:highlight w:val="yellow"/>
        </w:rPr>
        <w:t>a</w:t>
      </w:r>
      <w:r w:rsidRPr="00D66595">
        <w:rPr>
          <w:rStyle w:val="StyleBoldUnderline"/>
        </w:rPr>
        <w:t xml:space="preserve"> potentially </w:t>
      </w:r>
      <w:r w:rsidRPr="00D66595">
        <w:rPr>
          <w:rStyle w:val="StyleBoldUnderline"/>
          <w:highlight w:val="yellow"/>
        </w:rPr>
        <w:t>closer</w:t>
      </w:r>
      <w:r w:rsidRPr="00D66595">
        <w:rPr>
          <w:rStyle w:val="StyleBoldUnderline"/>
        </w:rPr>
        <w:t xml:space="preserve"> and more productive </w:t>
      </w:r>
      <w:r w:rsidRPr="00D66595">
        <w:rPr>
          <w:rStyle w:val="StyleBoldUnderline"/>
          <w:highlight w:val="yellow"/>
        </w:rPr>
        <w:t xml:space="preserve">alliance. </w:t>
      </w:r>
      <w:r w:rsidRPr="00D66595">
        <w:rPr>
          <w:rStyle w:val="Emphasis"/>
          <w:highlight w:val="yellow"/>
        </w:rPr>
        <w:t>Problems at the border</w:t>
      </w:r>
      <w:r w:rsidRPr="00D66595">
        <w:rPr>
          <w:rStyle w:val="StyleBoldUnderline"/>
        </w:rPr>
        <w:t xml:space="preserve"> loom large</w:t>
      </w:r>
      <w:r w:rsidRPr="00D66595">
        <w:t xml:space="preserve"> in the political calculation of decision makers both in Washington, D.C., and Mexico City. </w:t>
      </w:r>
      <w:r w:rsidRPr="00D66595">
        <w:rPr>
          <w:rStyle w:val="StyleBoldUnderline"/>
        </w:rPr>
        <w:t xml:space="preserve">Daily news reports seem to imply that problems developing at the border </w:t>
      </w:r>
      <w:r w:rsidRPr="00D66595">
        <w:rPr>
          <w:rStyle w:val="StyleBoldUnderline"/>
          <w:highlight w:val="yellow"/>
        </w:rPr>
        <w:t>stand to derail common goals</w:t>
      </w:r>
      <w:r w:rsidRPr="00D66595">
        <w:t xml:space="preserve">. However, </w:t>
      </w:r>
      <w:r w:rsidRPr="00D66595">
        <w:rPr>
          <w:rStyle w:val="StyleBoldUnderline"/>
        </w:rPr>
        <w:t xml:space="preserve">it is our contention that </w:t>
      </w:r>
      <w:r w:rsidRPr="00D66595">
        <w:rPr>
          <w:rStyle w:val="Emphasis"/>
          <w:highlight w:val="yellow"/>
        </w:rPr>
        <w:t>the exact opposite is true</w:t>
      </w:r>
      <w:r w:rsidRPr="00D66595">
        <w:rPr>
          <w:rStyle w:val="StyleBoldUnderline"/>
        </w:rPr>
        <w:t xml:space="preserve">. Creative localized </w:t>
      </w:r>
      <w:r w:rsidRPr="00D66595">
        <w:rPr>
          <w:rStyle w:val="StyleBoldUnderline"/>
          <w:highlight w:val="yellow"/>
        </w:rPr>
        <w:t>solutions</w:t>
      </w:r>
      <w:r w:rsidRPr="00D66595">
        <w:rPr>
          <w:rStyle w:val="StyleBoldUnderline"/>
        </w:rPr>
        <w:t xml:space="preserve"> to the challenging set of issues that surround the U.S.–Mexico border </w:t>
      </w:r>
      <w:r w:rsidRPr="00D66595">
        <w:rPr>
          <w:rStyle w:val="Emphasis"/>
          <w:highlight w:val="yellow"/>
        </w:rPr>
        <w:t>could hold the key to building a strong</w:t>
      </w:r>
      <w:r w:rsidRPr="00D66595">
        <w:rPr>
          <w:rStyle w:val="Emphasis"/>
        </w:rPr>
        <w:t xml:space="preserve">er overall bilateral </w:t>
      </w:r>
      <w:r w:rsidRPr="00D66595">
        <w:rPr>
          <w:rStyle w:val="Emphasis"/>
          <w:highlight w:val="yellow"/>
        </w:rPr>
        <w:t>partnership</w:t>
      </w:r>
      <w:r w:rsidRPr="00D66595">
        <w:rPr>
          <w:rStyle w:val="StyleBoldUnderline"/>
        </w:rPr>
        <w:t xml:space="preserve"> </w:t>
      </w:r>
      <w:r w:rsidRPr="00D66595">
        <w:rPr>
          <w:rStyle w:val="StyleBoldUnderline"/>
          <w:highlight w:val="yellow"/>
        </w:rPr>
        <w:t xml:space="preserve">and </w:t>
      </w:r>
      <w:r w:rsidRPr="00D66595">
        <w:rPr>
          <w:rStyle w:val="Emphasis"/>
          <w:highlight w:val="yellow"/>
        </w:rPr>
        <w:t>constructive joint future</w:t>
      </w:r>
      <w:r w:rsidRPr="00D66595">
        <w:rPr>
          <w:rStyle w:val="StyleBoldUnderline"/>
        </w:rPr>
        <w:t>, rather than serve as the flashpoint for tensions</w:t>
      </w:r>
      <w:r w:rsidRPr="00D66595">
        <w:t xml:space="preserve"> between the two neighbors. Both Mexican President Felipe Calderón and U.S. President Barack Obama have a unique opportunity in the next four years to advance common goals such as economic prosperity and security. </w:t>
      </w:r>
      <w:r w:rsidRPr="00D66595">
        <w:rPr>
          <w:rStyle w:val="StyleBoldUnderline"/>
        </w:rPr>
        <w:t>This report</w:t>
      </w:r>
      <w:r w:rsidRPr="00D66595">
        <w:t xml:space="preserve"> on the U.S.–Mexico border </w:t>
      </w:r>
      <w:r w:rsidRPr="00D66595">
        <w:rPr>
          <w:rStyle w:val="StyleBoldUnderline"/>
        </w:rPr>
        <w:t xml:space="preserve">aims to aid policymakers in </w:t>
      </w:r>
      <w:r w:rsidRPr="00D66595">
        <w:rPr>
          <w:rStyle w:val="StyleBoldUnderline"/>
          <w:highlight w:val="yellow"/>
        </w:rPr>
        <w:t xml:space="preserve">forging </w:t>
      </w:r>
      <w:r w:rsidRPr="00D66595">
        <w:rPr>
          <w:rStyle w:val="Emphasis"/>
          <w:highlight w:val="yellow"/>
        </w:rPr>
        <w:t>stronger and sustainable U.S.–Mexico</w:t>
      </w:r>
      <w:r w:rsidRPr="00D66595">
        <w:rPr>
          <w:rStyle w:val="Emphasis"/>
        </w:rPr>
        <w:t xml:space="preserve"> bilateral </w:t>
      </w:r>
      <w:r w:rsidRPr="00D66595">
        <w:rPr>
          <w:rStyle w:val="Emphasis"/>
          <w:highlight w:val="yellow"/>
        </w:rPr>
        <w:t>relations</w:t>
      </w:r>
      <w:r w:rsidRPr="00D66595">
        <w:rPr>
          <w:rStyle w:val="StyleBoldUnderline"/>
        </w:rPr>
        <w:t xml:space="preserve"> </w:t>
      </w:r>
      <w:r w:rsidRPr="00D66595">
        <w:rPr>
          <w:rStyle w:val="StyleBoldUnderline"/>
          <w:highlight w:val="yellow"/>
        </w:rPr>
        <w:t>with</w:t>
      </w:r>
      <w:r w:rsidRPr="00D66595">
        <w:rPr>
          <w:rStyle w:val="StyleBoldUnderline"/>
        </w:rPr>
        <w:t xml:space="preserve"> the use of </w:t>
      </w:r>
      <w:r w:rsidRPr="00D66595">
        <w:rPr>
          <w:rStyle w:val="Emphasis"/>
        </w:rPr>
        <w:t xml:space="preserve">more coordinated approaches to </w:t>
      </w:r>
      <w:r w:rsidRPr="00D66595">
        <w:rPr>
          <w:rStyle w:val="Emphasis"/>
          <w:highlight w:val="yellow"/>
        </w:rPr>
        <w:t>border issues</w:t>
      </w:r>
      <w:r w:rsidRPr="00D66595">
        <w:t xml:space="preserve">. Sponsored by the James A. Baker III Institute for Public Policy at Rice University in Houston, Texas, this study investigates the important role of border institutions, civil society, cross-border transnational populations, and localized, small-scale problem-solving as a first defense against the deteriorating conditions at the border—be they humanitarian, economic, or security-related. By better understanding life along each side of the U.S.–Mexico border, we hope to demonstrate the great potential of this vibrant region to play a positive role in both the U.S. and Mexican economies and intertwined transnational communities. </w:t>
      </w:r>
      <w:r w:rsidRPr="00D66595">
        <w:rPr>
          <w:rStyle w:val="StyleBoldUnderline"/>
          <w:highlight w:val="yellow"/>
        </w:rPr>
        <w:t>Rather than</w:t>
      </w:r>
      <w:r w:rsidRPr="00D66595">
        <w:rPr>
          <w:rStyle w:val="StyleBoldUnderline"/>
        </w:rPr>
        <w:t xml:space="preserve"> represent </w:t>
      </w:r>
      <w:r w:rsidRPr="00D66595">
        <w:rPr>
          <w:rStyle w:val="StyleBoldUnderline"/>
          <w:highlight w:val="yellow"/>
        </w:rPr>
        <w:t xml:space="preserve">a </w:t>
      </w:r>
      <w:r w:rsidRPr="00D66595">
        <w:rPr>
          <w:rStyle w:val="Emphasis"/>
          <w:highlight w:val="yellow"/>
        </w:rPr>
        <w:t>zero-sum</w:t>
      </w:r>
      <w:r w:rsidRPr="00D66595">
        <w:rPr>
          <w:rStyle w:val="Emphasis"/>
        </w:rPr>
        <w:t xml:space="preserve"> unilateral </w:t>
      </w:r>
      <w:r w:rsidRPr="00D66595">
        <w:rPr>
          <w:rStyle w:val="Emphasis"/>
          <w:highlight w:val="yellow"/>
        </w:rPr>
        <w:t>dilemma</w:t>
      </w:r>
      <w:r w:rsidRPr="00D66595">
        <w:rPr>
          <w:rStyle w:val="StyleBoldUnderline"/>
        </w:rPr>
        <w:t xml:space="preserve">, </w:t>
      </w:r>
      <w:r w:rsidRPr="00D66595">
        <w:rPr>
          <w:rStyle w:val="StyleBoldUnderline"/>
          <w:highlight w:val="yellow"/>
        </w:rPr>
        <w:t xml:space="preserve">the border can be </w:t>
      </w:r>
      <w:r w:rsidRPr="00D66595">
        <w:rPr>
          <w:rStyle w:val="Emphasis"/>
          <w:highlight w:val="yellow"/>
        </w:rPr>
        <w:t>a stepping stone toward</w:t>
      </w:r>
      <w:r w:rsidRPr="00D66595">
        <w:rPr>
          <w:rStyle w:val="Emphasis"/>
        </w:rPr>
        <w:t xml:space="preserve"> a lasting </w:t>
      </w:r>
      <w:r w:rsidRPr="00D66595">
        <w:rPr>
          <w:rStyle w:val="Emphasis"/>
          <w:highlight w:val="yellow"/>
        </w:rPr>
        <w:t>friendship</w:t>
      </w:r>
      <w:r w:rsidRPr="00D66595">
        <w:rPr>
          <w:rStyle w:val="StyleBoldUnderline"/>
        </w:rPr>
        <w:t xml:space="preserve"> between the U</w:t>
      </w:r>
      <w:r w:rsidRPr="00D66595">
        <w:t xml:space="preserve">nited </w:t>
      </w:r>
      <w:r w:rsidRPr="00D66595">
        <w:rPr>
          <w:rStyle w:val="StyleBoldUnderline"/>
        </w:rPr>
        <w:t>S</w:t>
      </w:r>
      <w:r w:rsidRPr="00D66595">
        <w:t xml:space="preserve">tates </w:t>
      </w:r>
      <w:r w:rsidRPr="00D66595">
        <w:rPr>
          <w:rStyle w:val="StyleBoldUnderline"/>
        </w:rPr>
        <w:t xml:space="preserve">and Mexico, and positively influence citizens on both sides of the boundary. The border should be where one can </w:t>
      </w:r>
      <w:r w:rsidRPr="00D66595">
        <w:rPr>
          <w:rStyle w:val="Emphasis"/>
        </w:rPr>
        <w:t xml:space="preserve">best see the </w:t>
      </w:r>
      <w:r w:rsidRPr="00D66595">
        <w:rPr>
          <w:rStyle w:val="Emphasis"/>
          <w:highlight w:val="yellow"/>
        </w:rPr>
        <w:t>benefits for</w:t>
      </w:r>
      <w:r w:rsidRPr="00D66595">
        <w:rPr>
          <w:rStyle w:val="Emphasis"/>
        </w:rPr>
        <w:t xml:space="preserve"> the two </w:t>
      </w:r>
      <w:r w:rsidRPr="00D66595">
        <w:rPr>
          <w:rStyle w:val="Emphasis"/>
          <w:highlight w:val="yellow"/>
        </w:rPr>
        <w:t>countries</w:t>
      </w:r>
      <w:r w:rsidRPr="00D66595">
        <w:rPr>
          <w:rStyle w:val="StyleBoldUnderline"/>
          <w:highlight w:val="yellow"/>
        </w:rPr>
        <w:t xml:space="preserve"> of </w:t>
      </w:r>
      <w:r w:rsidRPr="00D66595">
        <w:rPr>
          <w:rStyle w:val="Emphasis"/>
          <w:highlight w:val="yellow"/>
        </w:rPr>
        <w:t>collaborating</w:t>
      </w:r>
      <w:r w:rsidRPr="00D66595">
        <w:rPr>
          <w:rStyle w:val="StyleBoldUnderline"/>
          <w:highlight w:val="yellow"/>
        </w:rPr>
        <w:t xml:space="preserve"> and </w:t>
      </w:r>
      <w:r w:rsidRPr="00D66595">
        <w:rPr>
          <w:rStyle w:val="Emphasis"/>
          <w:highlight w:val="yellow"/>
        </w:rPr>
        <w:t>cooperating</w:t>
      </w:r>
      <w:r w:rsidRPr="00D66595">
        <w:rPr>
          <w:rStyle w:val="StyleBoldUnderline"/>
        </w:rPr>
        <w:t xml:space="preserve"> on issues of major concern. Instead, </w:t>
      </w:r>
      <w:r w:rsidRPr="00D66595">
        <w:rPr>
          <w:rStyle w:val="StyleBoldUnderline"/>
          <w:highlight w:val="yellow"/>
        </w:rPr>
        <w:t>the border is</w:t>
      </w:r>
      <w:r w:rsidRPr="00D66595">
        <w:rPr>
          <w:rStyle w:val="StyleBoldUnderline"/>
        </w:rPr>
        <w:t xml:space="preserve"> increasingly </w:t>
      </w:r>
      <w:r w:rsidRPr="00D66595">
        <w:rPr>
          <w:rStyle w:val="StyleBoldUnderline"/>
          <w:highlight w:val="yellow"/>
        </w:rPr>
        <w:t xml:space="preserve">becoming </w:t>
      </w:r>
      <w:r w:rsidRPr="00D66595">
        <w:rPr>
          <w:rStyle w:val="Emphasis"/>
          <w:highlight w:val="yellow"/>
        </w:rPr>
        <w:t xml:space="preserve">an area of </w:t>
      </w:r>
      <w:r w:rsidRPr="00D66595">
        <w:rPr>
          <w:rStyle w:val="Emphasis"/>
        </w:rPr>
        <w:t xml:space="preserve">tension, </w:t>
      </w:r>
      <w:r w:rsidRPr="00D66595">
        <w:rPr>
          <w:rStyle w:val="Emphasis"/>
          <w:highlight w:val="yellow"/>
        </w:rPr>
        <w:t>conflict</w:t>
      </w:r>
      <w:r w:rsidRPr="00D66595">
        <w:rPr>
          <w:rStyle w:val="Emphasis"/>
        </w:rPr>
        <w:t>, and unilateral policies and actions</w:t>
      </w:r>
      <w:r w:rsidRPr="00D66595">
        <w:rPr>
          <w:rStyle w:val="StyleBoldUnderline"/>
        </w:rPr>
        <w:t xml:space="preserve"> that are more likely to </w:t>
      </w:r>
      <w:r w:rsidRPr="00D66595">
        <w:rPr>
          <w:rStyle w:val="Emphasis"/>
        </w:rPr>
        <w:t>hinder, rather than promote</w:t>
      </w:r>
      <w:r w:rsidRPr="00D66595">
        <w:rPr>
          <w:rStyle w:val="StyleBoldUnderline"/>
        </w:rPr>
        <w:t>, common goals</w:t>
      </w:r>
      <w:r w:rsidRPr="00D66595">
        <w:t>.</w:t>
      </w:r>
    </w:p>
    <w:p w14:paraId="7A6620DE" w14:textId="77777777" w:rsidR="006F3F92" w:rsidRPr="00D66595" w:rsidRDefault="006F3F92" w:rsidP="006F3F92">
      <w:pPr>
        <w:rPr>
          <w:rStyle w:val="StyleStyleBold12pt"/>
        </w:rPr>
      </w:pPr>
    </w:p>
    <w:p w14:paraId="3B07EC0C" w14:textId="77777777" w:rsidR="006F3F92" w:rsidRPr="00D66595" w:rsidRDefault="006F3F92" w:rsidP="006F3F92">
      <w:pPr>
        <w:rPr>
          <w:rStyle w:val="StyleStyleBold12pt"/>
        </w:rPr>
      </w:pPr>
      <w:r w:rsidRPr="00D66595">
        <w:rPr>
          <w:rStyle w:val="StyleStyleBold12pt"/>
        </w:rPr>
        <w:t>Two internal links to terrorism</w:t>
      </w:r>
    </w:p>
    <w:p w14:paraId="39F75011" w14:textId="77777777" w:rsidR="006F3F92" w:rsidRPr="00D66595" w:rsidRDefault="006F3F92" w:rsidP="006F3F92">
      <w:pPr>
        <w:rPr>
          <w:rStyle w:val="StyleStyleBold12pt"/>
        </w:rPr>
      </w:pPr>
    </w:p>
    <w:p w14:paraId="5FC76F7F" w14:textId="77777777" w:rsidR="006F3F92" w:rsidRPr="00D66595" w:rsidRDefault="006F3F92" w:rsidP="006F3F92">
      <w:pPr>
        <w:rPr>
          <w:rStyle w:val="StyleStyleBold12pt"/>
        </w:rPr>
      </w:pPr>
      <w:r w:rsidRPr="00D66595">
        <w:rPr>
          <w:rStyle w:val="StyleStyleBold12pt"/>
        </w:rPr>
        <w:t>1. Method cooperation — response and communication</w:t>
      </w:r>
    </w:p>
    <w:p w14:paraId="010D3461" w14:textId="77777777" w:rsidR="006F3F92" w:rsidRPr="00D66595" w:rsidRDefault="006F3F92" w:rsidP="006F3F92">
      <w:pPr>
        <w:rPr>
          <w:rStyle w:val="StyleStyleBold12pt"/>
          <w:sz w:val="16"/>
        </w:rPr>
      </w:pPr>
      <w:r w:rsidRPr="00D66595">
        <w:rPr>
          <w:rStyle w:val="StyleStyleBold12pt"/>
        </w:rPr>
        <w:t xml:space="preserve">Rosales et al 11- </w:t>
      </w:r>
      <w:r w:rsidRPr="00D66595">
        <w:t xml:space="preserve">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needs:survey implementation”, January 2011, Journal of Injury and Violence Research at Kermanshah University of Medical Sciences, </w:t>
      </w:r>
      <w:hyperlink r:id="rId15" w:history="1">
        <w:r w:rsidRPr="00D66595">
          <w:t>http://www.ncbi.nlm.nih.gov/pmc/articles/PMC3134923/</w:t>
        </w:r>
      </w:hyperlink>
      <w:r w:rsidRPr="00D66595">
        <w:t>,)</w:t>
      </w:r>
    </w:p>
    <w:p w14:paraId="729F2D86" w14:textId="77777777" w:rsidR="006F3F92" w:rsidRPr="00D66595" w:rsidRDefault="006F3F92" w:rsidP="006F3F92">
      <w:r w:rsidRPr="00D66595">
        <w:rPr>
          <w:rStyle w:val="StyleBoldUnderline"/>
        </w:rPr>
        <w:t xml:space="preserve">Abinational </w:t>
      </w:r>
      <w:r w:rsidRPr="00D66595">
        <w:rPr>
          <w:rStyle w:val="StyleBoldUnderline"/>
          <w:highlight w:val="yellow"/>
        </w:rPr>
        <w:t>border-wide</w:t>
      </w:r>
      <w:r w:rsidRPr="00D66595">
        <w:rPr>
          <w:rStyle w:val="StyleBoldUnderline"/>
        </w:rPr>
        <w:t xml:space="preserve">, online </w:t>
      </w:r>
      <w:r w:rsidRPr="00D66595">
        <w:rPr>
          <w:rStyle w:val="StyleBoldUnderline"/>
          <w:highlight w:val="yellow"/>
        </w:rPr>
        <w:t xml:space="preserve">assessment on </w:t>
      </w:r>
      <w:r w:rsidRPr="00D66595">
        <w:rPr>
          <w:rStyle w:val="StyleBoldUnderline"/>
        </w:rPr>
        <w:t xml:space="preserve">preparedness/emergency </w:t>
      </w:r>
      <w:r w:rsidRPr="00D66595">
        <w:rPr>
          <w:rStyle w:val="StyleBoldUnderline"/>
          <w:highlight w:val="yellow"/>
        </w:rPr>
        <w:t>response and</w:t>
      </w:r>
      <w:r w:rsidRPr="00D66595">
        <w:t xml:space="preserve"> workforce </w:t>
      </w:r>
      <w:r w:rsidRPr="00D66595">
        <w:rPr>
          <w:rStyle w:val="StyleBoldUnderline"/>
          <w:highlight w:val="yellow"/>
        </w:rPr>
        <w:t>training needs</w:t>
      </w:r>
      <w:r w:rsidRPr="00D66595">
        <w:rPr>
          <w:rStyle w:val="StyleBoldUnderline"/>
        </w:rPr>
        <w:t xml:space="preserve"> of </w:t>
      </w:r>
      <w:r w:rsidRPr="00D66595">
        <w:rPr>
          <w:rStyle w:val="StyleBoldUnderline"/>
          <w:highlight w:val="yellow"/>
        </w:rPr>
        <w:t xml:space="preserve">personnel </w:t>
      </w:r>
      <w:r w:rsidRPr="00D66595">
        <w:rPr>
          <w:rStyle w:val="StyleBoldUnderline"/>
        </w:rPr>
        <w:t xml:space="preserve">dedicated to the U.S.-Mexico border region was ommissioned by the ten U.S.-Mexico border state health offices through the U.S.-Mexico Border Governor’s Conference. </w:t>
      </w:r>
      <w:r w:rsidRPr="00D66595">
        <w:t xml:space="preserve">The </w:t>
      </w:r>
      <w:r w:rsidRPr="00D66595">
        <w:rPr>
          <w:rStyle w:val="StyleBoldUnderline"/>
        </w:rPr>
        <w:t>overarching goal</w:t>
      </w:r>
      <w:r w:rsidRPr="00D66595">
        <w:t xml:space="preserve"> of the study was </w:t>
      </w:r>
      <w:r w:rsidRPr="00D66595">
        <w:rPr>
          <w:rStyle w:val="StyleBoldUnderline"/>
          <w:highlight w:val="yellow"/>
        </w:rPr>
        <w:t>to provide the Border States with information</w:t>
      </w:r>
      <w:r w:rsidRPr="00D66595">
        <w:rPr>
          <w:rStyle w:val="StyleBoldUnderline"/>
        </w:rPr>
        <w:t xml:space="preserve"> that could serve </w:t>
      </w:r>
      <w:r w:rsidRPr="00D66595">
        <w:rPr>
          <w:rStyle w:val="StyleBoldUnderline"/>
          <w:highlight w:val="yellow"/>
        </w:rPr>
        <w:t>to</w:t>
      </w:r>
      <w:r w:rsidRPr="00D66595">
        <w:rPr>
          <w:rStyle w:val="StyleBoldUnderline"/>
        </w:rPr>
        <w:t xml:space="preserve"> orient, train, and </w:t>
      </w:r>
      <w:r w:rsidRPr="00D66595">
        <w:rPr>
          <w:rStyle w:val="StyleBoldUnderline"/>
          <w:highlight w:val="yellow"/>
        </w:rPr>
        <w:t>evaluate the workforce</w:t>
      </w:r>
      <w:r w:rsidRPr="00D66595">
        <w:rPr>
          <w:rStyle w:val="StyleBoldUnderline"/>
        </w:rPr>
        <w:t xml:space="preserve"> </w:t>
      </w:r>
      <w:r w:rsidRPr="00D66595">
        <w:t xml:space="preserve">charged </w:t>
      </w:r>
      <w:r w:rsidRPr="00D66595">
        <w:rPr>
          <w:rStyle w:val="StyleBoldUnderline"/>
          <w:highlight w:val="yellow"/>
        </w:rPr>
        <w:t>with public health emergency</w:t>
      </w:r>
      <w:r w:rsidRPr="00D66595">
        <w:rPr>
          <w:rStyle w:val="StyleBoldUnderline"/>
        </w:rPr>
        <w:t xml:space="preserve"> preparedness and response as well as future preparedness personnel</w:t>
      </w:r>
      <w:r w:rsidRPr="00D66595">
        <w:t xml:space="preserve">. The </w:t>
      </w:r>
      <w:r w:rsidRPr="00D66595">
        <w:rPr>
          <w:rStyle w:val="StyleBoldUnderline"/>
        </w:rPr>
        <w:t xml:space="preserve">primary objective of the study was </w:t>
      </w:r>
      <w:r w:rsidRPr="00D66595">
        <w:rPr>
          <w:rStyle w:val="StyleBoldUnderline"/>
          <w:highlight w:val="yellow"/>
        </w:rPr>
        <w:t>to assess and prioritize bioterrorism,</w:t>
      </w:r>
      <w:r w:rsidRPr="00D66595">
        <w:rPr>
          <w:rStyle w:val="StyleBoldUnderline"/>
        </w:rPr>
        <w:t xml:space="preserve"> infectious disease, and border training needs critical for responding to intentional and unintentional emergencies along the border region</w:t>
      </w:r>
      <w:r w:rsidRPr="00D66595">
        <w:t xml:space="preserve">. The </w:t>
      </w:r>
      <w:r w:rsidRPr="00D66595">
        <w:rPr>
          <w:rStyle w:val="StyleBoldUnderline"/>
        </w:rPr>
        <w:t xml:space="preserve">study was </w:t>
      </w:r>
      <w:r w:rsidRPr="00D66595">
        <w:rPr>
          <w:rStyle w:val="StyleBoldUnderline"/>
          <w:highlight w:val="yellow"/>
        </w:rPr>
        <w:t>to describe the characteristics,</w:t>
      </w:r>
      <w:r w:rsidRPr="00D66595">
        <w:rPr>
          <w:rStyle w:val="StyleBoldUnderline"/>
        </w:rPr>
        <w:t xml:space="preserve"> learning p</w:t>
      </w:r>
      <w:r w:rsidRPr="00D66595">
        <w:rPr>
          <w:rStyle w:val="StyleBoldUnderline"/>
          <w:highlight w:val="yellow"/>
        </w:rPr>
        <w:t>references, proficiency and education</w:t>
      </w:r>
      <w:r w:rsidRPr="00D66595">
        <w:rPr>
          <w:rStyle w:val="StyleBoldUnderline"/>
        </w:rPr>
        <w:t xml:space="preserve">al needs of the emergency preparedness and response workforce </w:t>
      </w:r>
      <w:r w:rsidRPr="00D66595">
        <w:rPr>
          <w:rStyle w:val="StyleBoldUnderline"/>
          <w:highlight w:val="yellow"/>
        </w:rPr>
        <w:t>operating in</w:t>
      </w:r>
      <w:r w:rsidRPr="00D66595">
        <w:rPr>
          <w:rStyle w:val="StyleBoldUnderline"/>
        </w:rPr>
        <w:t xml:space="preserve"> the</w:t>
      </w:r>
      <w:r w:rsidRPr="00D66595">
        <w:t xml:space="preserve"> counties located in the </w:t>
      </w:r>
      <w:r w:rsidRPr="00D66595">
        <w:rPr>
          <w:rStyle w:val="StyleBoldUnderline"/>
        </w:rPr>
        <w:t>U</w:t>
      </w:r>
      <w:r w:rsidRPr="00D66595">
        <w:rPr>
          <w:rStyle w:val="StyleBoldUnderline"/>
          <w:highlight w:val="yellow"/>
        </w:rPr>
        <w:t>.S. border area</w:t>
      </w:r>
      <w:r w:rsidRPr="00D66595">
        <w:rPr>
          <w:rStyle w:val="StyleBoldUnderline"/>
        </w:rPr>
        <w:t>.</w:t>
      </w:r>
      <w:r w:rsidRPr="00D66595">
        <w:t xml:space="preserve"> </w:t>
      </w:r>
      <w:r w:rsidRPr="00D66595">
        <w:rPr>
          <w:rStyle w:val="StyleBoldUnderline"/>
        </w:rPr>
        <w:t xml:space="preserve">This area was defined by </w:t>
      </w:r>
      <w:r w:rsidRPr="00D66595">
        <w:t xml:space="preserve">the </w:t>
      </w:r>
      <w:r w:rsidRPr="00D66595">
        <w:rPr>
          <w:rStyle w:val="StyleBoldUnderline"/>
        </w:rPr>
        <w:t>La Paz</w:t>
      </w:r>
      <w:r w:rsidRPr="00D66595">
        <w:t xml:space="preserve"> Agreement </w:t>
      </w:r>
      <w:r w:rsidRPr="00D66595">
        <w:rPr>
          <w:rStyle w:val="StyleBoldUnderline"/>
        </w:rPr>
        <w:t>and Public Law</w:t>
      </w:r>
      <w:r w:rsidRPr="00D66595">
        <w:t xml:space="preserve"> 103-400 (U.S. – Mexico Border Health Commission) </w:t>
      </w:r>
      <w:r w:rsidRPr="00D66595">
        <w:rPr>
          <w:rStyle w:val="StyleBoldUnderline"/>
        </w:rPr>
        <w:t>as 100 kilometers north and south of the international boundary.</w:t>
      </w:r>
      <w:r w:rsidRPr="00D66595">
        <w:t xml:space="preserve"> The relative </w:t>
      </w:r>
      <w:r w:rsidRPr="00D66595">
        <w:rPr>
          <w:rStyle w:val="StyleBoldUnderline"/>
          <w:highlight w:val="yellow"/>
        </w:rPr>
        <w:t>lack of literature address</w:t>
      </w:r>
      <w:r w:rsidRPr="00D66595">
        <w:rPr>
          <w:rStyle w:val="StyleBoldUnderline"/>
        </w:rPr>
        <w:t xml:space="preserve">ing U.S.-Mexico </w:t>
      </w:r>
      <w:r w:rsidRPr="00D66595">
        <w:rPr>
          <w:rStyle w:val="StyleBoldUnderline"/>
          <w:highlight w:val="yellow"/>
        </w:rPr>
        <w:t>cross-border issues</w:t>
      </w:r>
      <w:r w:rsidRPr="00D66595">
        <w:rPr>
          <w:rStyle w:val="StyleBoldUnderline"/>
        </w:rPr>
        <w:t xml:space="preserve"> related </w:t>
      </w:r>
      <w:r w:rsidRPr="00D66595">
        <w:rPr>
          <w:rStyle w:val="StyleBoldUnderline"/>
          <w:highlight w:val="yellow"/>
        </w:rPr>
        <w:t>to emergency preparedness and bioterrorism highlights the importance</w:t>
      </w:r>
      <w:r w:rsidRPr="00D66595">
        <w:rPr>
          <w:rStyle w:val="StyleBoldUnderline"/>
        </w:rPr>
        <w:t xml:space="preserve"> of this assessment</w:t>
      </w:r>
      <w:r w:rsidRPr="00D66595">
        <w:t xml:space="preserve">. This </w:t>
      </w:r>
      <w:r w:rsidRPr="00D66595">
        <w:rPr>
          <w:rStyle w:val="StyleBoldUnderline"/>
        </w:rPr>
        <w:t xml:space="preserve">study describes and provides results of the assessment conducted with the four U.S. Border States and two Mexico Border States. </w:t>
      </w:r>
      <w:r w:rsidRPr="00D66595">
        <w:t xml:space="preserve">While </w:t>
      </w:r>
      <w:r w:rsidRPr="00D66595">
        <w:rPr>
          <w:rStyle w:val="StyleBoldUnderline"/>
        </w:rPr>
        <w:t>the study was mandated for all ten states funding was only provided for border cities within six states. Funding of transborder studies has been challenging for researchers focused on border health issues</w:t>
      </w:r>
      <w:r w:rsidRPr="00D66595">
        <w:t>. The state of Sonora, sister state to Arizona, and the state of Chihuahua, sister state to Texas, were both successful in securing the resources to survey the preparedness and response workforce.</w:t>
      </w:r>
    </w:p>
    <w:p w14:paraId="5FA2680A" w14:textId="77777777" w:rsidR="006F3F92" w:rsidRPr="00D66595" w:rsidRDefault="006F3F92" w:rsidP="006F3F92">
      <w:pPr>
        <w:rPr>
          <w:rStyle w:val="StyleStyleBold12pt"/>
        </w:rPr>
      </w:pPr>
    </w:p>
    <w:p w14:paraId="747E1E79" w14:textId="77777777" w:rsidR="006F3F92" w:rsidRPr="00D66595" w:rsidRDefault="006F3F92" w:rsidP="006F3F92">
      <w:pPr>
        <w:rPr>
          <w:rStyle w:val="StyleStyleBold12pt"/>
        </w:rPr>
      </w:pPr>
      <w:r w:rsidRPr="00D66595">
        <w:rPr>
          <w:rStyle w:val="StyleStyleBold12pt"/>
        </w:rPr>
        <w:t>2. LPOE protection prevents infiltration – it’s a hotspot of cooperation</w:t>
      </w:r>
    </w:p>
    <w:p w14:paraId="2563F5CE" w14:textId="77777777" w:rsidR="006F3F92" w:rsidRPr="00D66595" w:rsidRDefault="006F3F92" w:rsidP="006F3F92">
      <w:r w:rsidRPr="00D66595">
        <w:t xml:space="preserve">Mariclaire </w:t>
      </w:r>
      <w:r w:rsidRPr="00D66595">
        <w:rPr>
          <w:rStyle w:val="StyleStyleBold12pt"/>
        </w:rPr>
        <w:t>Acosta et al 12</w:t>
      </w:r>
      <w:r w:rsidRPr="00D66595">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6" w:history="1">
        <w:r w:rsidRPr="00D66595">
          <w:t>http://sunnylands.org/files/posts/159/stronger_f.pdf</w:t>
        </w:r>
      </w:hyperlink>
      <w:r w:rsidRPr="00D66595">
        <w:t>, AW)</w:t>
      </w:r>
    </w:p>
    <w:p w14:paraId="06D99E68" w14:textId="77777777" w:rsidR="006F3F92" w:rsidRPr="00D66595" w:rsidRDefault="006F3F92" w:rsidP="006F3F92">
      <w:r w:rsidRPr="00D66595">
        <w:t>At the same time</w:t>
      </w:r>
      <w:r w:rsidRPr="00D66595">
        <w:rPr>
          <w:rStyle w:val="StyleBoldUnderline"/>
        </w:rPr>
        <w:t xml:space="preserve">, </w:t>
      </w:r>
      <w:r w:rsidRPr="00D66595">
        <w:rPr>
          <w:rStyle w:val="StyleBoldUnderline"/>
          <w:highlight w:val="cyan"/>
        </w:rPr>
        <w:t>the U</w:t>
      </w:r>
      <w:r w:rsidRPr="00D66595">
        <w:t xml:space="preserve">nited </w:t>
      </w:r>
      <w:r w:rsidRPr="00D66595">
        <w:rPr>
          <w:rStyle w:val="StyleBoldUnderline"/>
          <w:highlight w:val="cyan"/>
        </w:rPr>
        <w:t>S</w:t>
      </w:r>
      <w:r w:rsidRPr="00D66595">
        <w:t xml:space="preserve">tates </w:t>
      </w:r>
      <w:r w:rsidRPr="00D66595">
        <w:rPr>
          <w:rStyle w:val="StyleBoldUnderline"/>
          <w:highlight w:val="cyan"/>
        </w:rPr>
        <w:t>faces a major challenge in ensuring</w:t>
      </w:r>
      <w:r w:rsidRPr="00D66595">
        <w:rPr>
          <w:rStyle w:val="StyleBoldUnderline"/>
        </w:rPr>
        <w:t xml:space="preserve"> </w:t>
      </w:r>
      <w:r w:rsidRPr="00D66595">
        <w:t xml:space="preserve">the </w:t>
      </w:r>
      <w:r w:rsidRPr="00D66595">
        <w:rPr>
          <w:rStyle w:val="StyleBoldUnderline"/>
          <w:highlight w:val="cyan"/>
        </w:rPr>
        <w:t>safety of</w:t>
      </w:r>
      <w:r w:rsidRPr="00D66595">
        <w:t xml:space="preserve"> its </w:t>
      </w:r>
      <w:r w:rsidRPr="00D66595">
        <w:rPr>
          <w:rStyle w:val="StyleBoldUnderline"/>
          <w:highlight w:val="cyan"/>
        </w:rPr>
        <w:t>citizens against terrorist attacks</w:t>
      </w:r>
      <w:r w:rsidRPr="00D66595">
        <w:rPr>
          <w:highlight w:val="cyan"/>
        </w:rPr>
        <w:t xml:space="preserve">, </w:t>
      </w:r>
      <w:r w:rsidRPr="00D66595">
        <w:rPr>
          <w:rStyle w:val="StyleBoldUnderline"/>
          <w:highlight w:val="cyan"/>
        </w:rPr>
        <w:t>and</w:t>
      </w:r>
      <w:r w:rsidRPr="00D66595">
        <w:t xml:space="preserve"> it </w:t>
      </w:r>
      <w:r w:rsidRPr="00D66595">
        <w:rPr>
          <w:rStyle w:val="Emphasis"/>
          <w:highlight w:val="cyan"/>
        </w:rPr>
        <w:t>depends significantly</w:t>
      </w:r>
      <w:r w:rsidRPr="00D66595">
        <w:rPr>
          <w:highlight w:val="cyan"/>
        </w:rPr>
        <w:t xml:space="preserve"> </w:t>
      </w:r>
      <w:r w:rsidRPr="00D66595">
        <w:rPr>
          <w:rStyle w:val="StyleBoldUnderline"/>
          <w:highlight w:val="cyan"/>
        </w:rPr>
        <w:t>on intelligence sharing and</w:t>
      </w:r>
      <w:r w:rsidRPr="00D66595">
        <w:rPr>
          <w:rStyle w:val="StyleBoldUnderline"/>
        </w:rPr>
        <w:t xml:space="preserve"> law enforcement </w:t>
      </w:r>
      <w:r w:rsidRPr="00D66595">
        <w:rPr>
          <w:rStyle w:val="StyleBoldUnderline"/>
          <w:highlight w:val="cyan"/>
        </w:rPr>
        <w:t>cooperation from</w:t>
      </w:r>
      <w:r w:rsidRPr="00D66595">
        <w:rPr>
          <w:rStyle w:val="StyleBoldUnderline"/>
        </w:rPr>
        <w:t xml:space="preserve"> its two neighbors, </w:t>
      </w:r>
      <w:r w:rsidRPr="00D66595">
        <w:rPr>
          <w:rStyle w:val="StyleBoldUnderline"/>
          <w:highlight w:val="cyan"/>
        </w:rPr>
        <w:t>Mexico</w:t>
      </w:r>
      <w:r w:rsidRPr="00D66595">
        <w:rPr>
          <w:rStyle w:val="StyleBoldUnderline"/>
        </w:rPr>
        <w:t xml:space="preserve"> and Canada</w:t>
      </w:r>
      <w:r w:rsidRPr="00D66595">
        <w:t>. Indeed, this</w:t>
      </w:r>
      <w:r w:rsidRPr="00D66595">
        <w:rPr>
          <w:rStyle w:val="StyleBoldUnderline"/>
        </w:rPr>
        <w:t xml:space="preserve"> </w:t>
      </w:r>
      <w:r w:rsidRPr="00D66595">
        <w:rPr>
          <w:rStyle w:val="StyleBoldUnderline"/>
          <w:highlight w:val="cyan"/>
        </w:rPr>
        <w:t>cooperation</w:t>
      </w:r>
      <w:r w:rsidRPr="00D66595">
        <w:t xml:space="preserve"> has been one of the untold stories of engagement </w:t>
      </w:r>
      <w:r w:rsidRPr="00D66595">
        <w:rPr>
          <w:rStyle w:val="StyleBoldUnderline"/>
          <w:highlight w:val="cyan"/>
        </w:rPr>
        <w:t>between</w:t>
      </w:r>
      <w:r w:rsidRPr="00D66595">
        <w:rPr>
          <w:rStyle w:val="StyleBoldUnderline"/>
        </w:rPr>
        <w:t xml:space="preserve"> U.S. and Mexican federal </w:t>
      </w:r>
      <w:r w:rsidRPr="00D66595">
        <w:rPr>
          <w:rStyle w:val="StyleBoldUnderline"/>
          <w:highlight w:val="cyan"/>
        </w:rPr>
        <w:t>agencies</w:t>
      </w:r>
      <w:r w:rsidRPr="00D66595">
        <w:t xml:space="preserve"> over the past decade, </w:t>
      </w:r>
      <w:r w:rsidRPr="00D66595">
        <w:rPr>
          <w:rStyle w:val="StyleBoldUnderline"/>
          <w:highlight w:val="cyan"/>
        </w:rPr>
        <w:t>with the result that the</w:t>
      </w:r>
      <w:r w:rsidRPr="00D66595">
        <w:rPr>
          <w:rStyle w:val="StyleBoldUnderline"/>
        </w:rPr>
        <w:t xml:space="preserve"> U.S.-Mexico </w:t>
      </w:r>
      <w:r w:rsidRPr="00D66595">
        <w:rPr>
          <w:rStyle w:val="StyleBoldUnderline"/>
          <w:highlight w:val="cyan"/>
        </w:rPr>
        <w:t>border has not yet been used for terrorist activities</w:t>
      </w:r>
      <w:r w:rsidRPr="00D66595">
        <w:t xml:space="preserve">. However, </w:t>
      </w:r>
      <w:r w:rsidRPr="00D66595">
        <w:rPr>
          <w:rStyle w:val="StyleBoldUnderline"/>
          <w:highlight w:val="cyan"/>
        </w:rPr>
        <w:t>continued vigilance and</w:t>
      </w:r>
      <w:r w:rsidRPr="00D66595">
        <w:rPr>
          <w:rStyle w:val="StyleBoldUnderline"/>
        </w:rPr>
        <w:t xml:space="preserve"> more </w:t>
      </w:r>
      <w:r w:rsidRPr="00D66595">
        <w:rPr>
          <w:rStyle w:val="StyleBoldUnderline"/>
          <w:highlight w:val="cyan"/>
        </w:rPr>
        <w:t>sophisticated</w:t>
      </w:r>
      <w:r w:rsidRPr="00D66595">
        <w:rPr>
          <w:rStyle w:val="StyleBoldUnderline"/>
        </w:rPr>
        <w:t xml:space="preserve"> forms of </w:t>
      </w:r>
      <w:r w:rsidRPr="00D66595">
        <w:rPr>
          <w:rStyle w:val="StyleBoldUnderline"/>
          <w:highlight w:val="cyan"/>
        </w:rPr>
        <w:t>cooperation</w:t>
      </w:r>
      <w:r w:rsidRPr="00D66595">
        <w:rPr>
          <w:highlight w:val="cyan"/>
        </w:rPr>
        <w:t xml:space="preserve"> </w:t>
      </w:r>
      <w:r w:rsidRPr="00D66595">
        <w:rPr>
          <w:rStyle w:val="StyleBoldUnderline"/>
          <w:highlight w:val="cyan"/>
        </w:rPr>
        <w:t>will be needed to avoid</w:t>
      </w:r>
      <w:r w:rsidRPr="00D66595">
        <w:t xml:space="preserve"> the </w:t>
      </w:r>
      <w:r w:rsidRPr="00D66595">
        <w:rPr>
          <w:rStyle w:val="StyleBoldUnderline"/>
          <w:highlight w:val="cyan"/>
        </w:rPr>
        <w:t>evolving</w:t>
      </w:r>
      <w:r w:rsidRPr="00D66595">
        <w:rPr>
          <w:rStyle w:val="StyleBoldUnderline"/>
        </w:rPr>
        <w:t xml:space="preserve"> </w:t>
      </w:r>
      <w:r w:rsidRPr="00D66595">
        <w:rPr>
          <w:rStyle w:val="StyleBoldUnderline"/>
          <w:highlight w:val="cyan"/>
        </w:rPr>
        <w:t>threats</w:t>
      </w:r>
      <w:r w:rsidRPr="00D66595">
        <w:t xml:space="preserve"> from terrorist organizations. Policy oPtion: </w:t>
      </w:r>
      <w:r w:rsidRPr="00D66595">
        <w:rPr>
          <w:rStyle w:val="Emphasis"/>
        </w:rPr>
        <w:t>Develop border ports of entry that ensure safety and strengthen trade</w:t>
      </w:r>
      <w:r w:rsidRPr="00D66595">
        <w:t xml:space="preserve"> by employing risk-management techniques and the latest technology. Indeed, </w:t>
      </w:r>
      <w:r w:rsidRPr="00D66595">
        <w:rPr>
          <w:rStyle w:val="StyleBoldUnderline"/>
          <w:highlight w:val="cyan"/>
        </w:rPr>
        <w:t>one of the greatest opportunities for binational cooperation</w:t>
      </w:r>
      <w:r w:rsidRPr="00D66595">
        <w:rPr>
          <w:rStyle w:val="StyleBoldUnderline"/>
        </w:rPr>
        <w:t xml:space="preserve"> on security</w:t>
      </w:r>
      <w:r w:rsidRPr="00D66595">
        <w:t xml:space="preserve">, </w:t>
      </w:r>
      <w:r w:rsidRPr="00D66595">
        <w:rPr>
          <w:rStyle w:val="StyleBoldUnderline"/>
          <w:highlight w:val="cyan"/>
        </w:rPr>
        <w:t>which would help address both</w:t>
      </w:r>
      <w:r w:rsidRPr="00D66595">
        <w:t xml:space="preserve"> </w:t>
      </w:r>
      <w:r w:rsidRPr="00D66595">
        <w:rPr>
          <w:rStyle w:val="StyleBoldUnderline"/>
          <w:highlight w:val="cyan"/>
        </w:rPr>
        <w:t>Mexican</w:t>
      </w:r>
      <w:r w:rsidRPr="00D66595">
        <w:t xml:space="preserve"> concerns about transnational organized crime </w:t>
      </w:r>
      <w:r w:rsidRPr="00D66595">
        <w:rPr>
          <w:rStyle w:val="StyleBoldUnderline"/>
          <w:highlight w:val="cyan"/>
        </w:rPr>
        <w:t>and U.S. concerns</w:t>
      </w:r>
      <w:r w:rsidRPr="00D66595">
        <w:t xml:space="preserve"> about terrorism, </w:t>
      </w:r>
      <w:r w:rsidRPr="00D66595">
        <w:rPr>
          <w:rStyle w:val="StyleBoldUnderline"/>
          <w:highlight w:val="cyan"/>
        </w:rPr>
        <w:t>would be</w:t>
      </w:r>
      <w:r w:rsidRPr="00D66595">
        <w:t xml:space="preserve"> to develop more sophisticated approaches to </w:t>
      </w:r>
      <w:r w:rsidRPr="00D66595">
        <w:rPr>
          <w:rStyle w:val="Emphasis"/>
          <w:highlight w:val="cyan"/>
        </w:rPr>
        <w:t>managing ports of entry</w:t>
      </w:r>
      <w:r w:rsidRPr="00D66595">
        <w:t xml:space="preserve"> at the border. By using risk management techniques and the latest technology, </w:t>
      </w:r>
      <w:r w:rsidRPr="00D66595">
        <w:rPr>
          <w:rStyle w:val="StyleBoldUnderline"/>
          <w:highlight w:val="cyan"/>
        </w:rPr>
        <w:t>the two</w:t>
      </w:r>
      <w:r w:rsidRPr="00D66595">
        <w:t xml:space="preserve"> countries </w:t>
      </w:r>
      <w:r w:rsidRPr="00D66595">
        <w:rPr>
          <w:rStyle w:val="StyleBoldUnderline"/>
          <w:highlight w:val="cyan"/>
        </w:rPr>
        <w:t>could develop more</w:t>
      </w:r>
      <w:r w:rsidRPr="00D66595">
        <w:t xml:space="preserve"> </w:t>
      </w:r>
      <w:r w:rsidRPr="00D66595">
        <w:rPr>
          <w:rStyle w:val="Emphasis"/>
          <w:highlight w:val="cyan"/>
        </w:rPr>
        <w:t>effective ways of detecting potential threats</w:t>
      </w:r>
      <w:r w:rsidRPr="00D66595">
        <w:t xml:space="preserve">, ranging from drugs to firearms to bombs, and simultaneously facilitate commerce and the exchange of people across the border. While much attention has been focused on beefing up security between ports of entry, the reality is that most of the real </w:t>
      </w:r>
      <w:r w:rsidRPr="00D66595">
        <w:rPr>
          <w:rStyle w:val="StyleBoldUnderline"/>
          <w:highlight w:val="cyan"/>
        </w:rPr>
        <w:t>threats</w:t>
      </w:r>
      <w:r w:rsidRPr="00D66595">
        <w:t xml:space="preserve"> to the two countries </w:t>
      </w:r>
      <w:r w:rsidRPr="00D66595">
        <w:rPr>
          <w:rStyle w:val="Emphasis"/>
          <w:highlight w:val="cyan"/>
        </w:rPr>
        <w:t>are at the ports of entry</w:t>
      </w:r>
      <w:r w:rsidRPr="00D66595">
        <w:t xml:space="preserve"> rather than between them. </w:t>
      </w:r>
      <w:r w:rsidRPr="00D66595">
        <w:rPr>
          <w:rStyle w:val="StyleBoldUnderline"/>
          <w:highlight w:val="cyan"/>
        </w:rPr>
        <w:t>A new focus</w:t>
      </w:r>
      <w:r w:rsidRPr="00D66595">
        <w:rPr>
          <w:rStyle w:val="StyleBoldUnderline"/>
        </w:rPr>
        <w:t xml:space="preserve"> on these </w:t>
      </w:r>
      <w:r w:rsidRPr="00D66595">
        <w:rPr>
          <w:rStyle w:val="StyleBoldUnderline"/>
          <w:highlight w:val="cyan"/>
        </w:rPr>
        <w:t>could be a win-win for both countries</w:t>
      </w:r>
      <w:r w:rsidRPr="00D66595">
        <w:rPr>
          <w:rStyle w:val="StyleBoldUnderline"/>
        </w:rPr>
        <w:t xml:space="preserve"> and for both security and trade</w:t>
      </w:r>
      <w:r w:rsidRPr="00D66595">
        <w:t xml:space="preserve">. Cooperation on Global Issues and Foreign Policy For the United States, </w:t>
      </w:r>
      <w:r w:rsidRPr="00D66595">
        <w:rPr>
          <w:rStyle w:val="StyleBoldUnderline"/>
        </w:rPr>
        <w:t xml:space="preserve">Mexico is a key partner in international affairs. </w:t>
      </w:r>
      <w:r w:rsidRPr="00D66595">
        <w:rPr>
          <w:rStyle w:val="StyleBoldUnderline"/>
          <w:highlight w:val="cyan"/>
        </w:rPr>
        <w:t>Mexico works hard to protect the U</w:t>
      </w:r>
      <w:r w:rsidRPr="00D66595">
        <w:t xml:space="preserve">nited </w:t>
      </w:r>
      <w:r w:rsidRPr="00D66595">
        <w:rPr>
          <w:rStyle w:val="StyleBoldUnderline"/>
          <w:highlight w:val="cyan"/>
        </w:rPr>
        <w:t>S</w:t>
      </w:r>
      <w:r w:rsidRPr="00D66595">
        <w:t xml:space="preserve">tates </w:t>
      </w:r>
      <w:r w:rsidRPr="00D66595">
        <w:rPr>
          <w:rStyle w:val="StyleBoldUnderline"/>
          <w:highlight w:val="cyan"/>
        </w:rPr>
        <w:t>from terrorist threats</w:t>
      </w:r>
      <w:r w:rsidRPr="00D66595">
        <w:t xml:space="preserve"> and to weaken transnational organized crime groups. It is a middle income country, currently holds the presidency of the G-20, and is expected to grow steadily for many years to come. Jim O’Neil of Goldman Sachs, for example, expects Mexico to have the seventh largest economy in the world by 2020. </w:t>
      </w:r>
      <w:r w:rsidRPr="00D66595">
        <w:rPr>
          <w:rStyle w:val="StyleBoldUnderline"/>
        </w:rPr>
        <w:t>Mexico has long served as a bridge between the developed and developing worlds, and the U.S. can take advantage of this fact by working closely with Mexico on issues of common interest</w:t>
      </w:r>
      <w:r w:rsidRPr="00D66595">
        <w:t xml:space="preserve">. </w:t>
      </w:r>
    </w:p>
    <w:p w14:paraId="659EA298" w14:textId="77777777" w:rsidR="006F3F92" w:rsidRPr="00D66595" w:rsidRDefault="006F3F92" w:rsidP="006F3F92">
      <w:pPr>
        <w:autoSpaceDE w:val="0"/>
        <w:autoSpaceDN w:val="0"/>
        <w:adjustRightInd w:val="0"/>
        <w:ind w:right="432"/>
        <w:jc w:val="both"/>
        <w:rPr>
          <w:rFonts w:eastAsia="Times New Roman"/>
          <w:sz w:val="16"/>
          <w:szCs w:val="20"/>
        </w:rPr>
      </w:pPr>
    </w:p>
    <w:p w14:paraId="11D07E82" w14:textId="77777777" w:rsidR="006F3F92" w:rsidRPr="00D66595" w:rsidRDefault="006F3F92" w:rsidP="006F3F92">
      <w:pPr>
        <w:rPr>
          <w:rStyle w:val="StyleStyleBold12pt"/>
        </w:rPr>
      </w:pPr>
      <w:r w:rsidRPr="00D66595">
        <w:rPr>
          <w:rStyle w:val="StyleStyleBold12pt"/>
        </w:rPr>
        <w:t>Border is a key area for counter-terrorism – here are 7518 reasons</w:t>
      </w:r>
    </w:p>
    <w:p w14:paraId="0691FA2D" w14:textId="77777777" w:rsidR="006F3F92" w:rsidRPr="00D66595" w:rsidRDefault="006F3F92" w:rsidP="006F3F92">
      <w:r w:rsidRPr="00D66595">
        <w:rPr>
          <w:rStyle w:val="StyleStyleBold12pt"/>
        </w:rPr>
        <w:t>Murdock 4/25</w:t>
      </w:r>
      <w:r w:rsidRPr="00D66595">
        <w:t xml:space="preserve">, Deroy Murdock, Media Fellow of The Hoover Institution on War, Revolution, and Peace at Stanford University, nationally syndicated columnist with the Scripps Howard News Service, 4/25/13, (“The Southern Border: Our Welcome Mat for Terrorists”, </w:t>
      </w:r>
      <w:hyperlink r:id="rId17" w:history="1">
        <w:r w:rsidRPr="00D66595">
          <w:t>http://www.nationalreview.com/article/346591/southern-border-our-welcome-mat-terrorists</w:t>
        </w:r>
      </w:hyperlink>
      <w:r w:rsidRPr="00D66595">
        <w:t>, AW)</w:t>
      </w:r>
    </w:p>
    <w:p w14:paraId="293745A0" w14:textId="77777777" w:rsidR="006F3F92" w:rsidRPr="00D66595" w:rsidRDefault="006F3F92" w:rsidP="006F3F92">
      <w:r w:rsidRPr="00D66595">
        <w:rPr>
          <w:rStyle w:val="StyleBoldUnderline"/>
          <w:highlight w:val="yellow"/>
        </w:rPr>
        <w:t>There are</w:t>
      </w:r>
      <w:r w:rsidRPr="00D66595">
        <w:rPr>
          <w:rStyle w:val="StyleBoldUnderline"/>
        </w:rPr>
        <w:t xml:space="preserve"> at least </w:t>
      </w:r>
      <w:r w:rsidRPr="00D66595">
        <w:rPr>
          <w:rStyle w:val="StyleBoldUnderline"/>
          <w:highlight w:val="yellow"/>
        </w:rPr>
        <w:t>7,518 reasons to get the</w:t>
      </w:r>
      <w:r w:rsidRPr="00D66595">
        <w:rPr>
          <w:rStyle w:val="StyleBoldUnderline"/>
        </w:rPr>
        <w:t xml:space="preserve"> U.S./Mexican </w:t>
      </w:r>
      <w:r w:rsidRPr="00D66595">
        <w:rPr>
          <w:rStyle w:val="StyleBoldUnderline"/>
          <w:highlight w:val="yellow"/>
        </w:rPr>
        <w:t>border under control</w:t>
      </w:r>
      <w:r w:rsidRPr="00D66595">
        <w:t xml:space="preserve">. </w:t>
      </w:r>
      <w:r w:rsidRPr="00D66595">
        <w:rPr>
          <w:rStyle w:val="StyleBoldUnderline"/>
        </w:rPr>
        <w:t xml:space="preserve">That equals the number of </w:t>
      </w:r>
      <w:r w:rsidRPr="00D66595">
        <w:rPr>
          <w:rStyle w:val="StyleBoldUnderline"/>
          <w:highlight w:val="yellow"/>
        </w:rPr>
        <w:t>aliens apprehended</w:t>
      </w:r>
      <w:r w:rsidRPr="00D66595">
        <w:t xml:space="preserve"> in fiscal year 2011 </w:t>
      </w:r>
      <w:r w:rsidRPr="00D66595">
        <w:rPr>
          <w:rStyle w:val="StyleBoldUnderline"/>
          <w:highlight w:val="yellow"/>
        </w:rPr>
        <w:t>from</w:t>
      </w:r>
      <w:r w:rsidRPr="00D66595">
        <w:t xml:space="preserve"> the four nations the U.S. government labels “</w:t>
      </w:r>
      <w:r w:rsidRPr="00D66595">
        <w:rPr>
          <w:rStyle w:val="StyleBoldUnderline"/>
          <w:highlight w:val="yellow"/>
        </w:rPr>
        <w:t>state sponsors of terrorism</w:t>
      </w:r>
      <w:r w:rsidRPr="00D66595">
        <w:rPr>
          <w:rStyle w:val="StyleBoldUnderline"/>
        </w:rPr>
        <w:t xml:space="preserve">” </w:t>
      </w:r>
      <w:r w:rsidRPr="00D66595">
        <w:t>and ten additional “countries of interest.” Since January 2010, those flying into America via these 14 nations face enhanced screening; as the Transportation Security Administration announced, “Effective aviation security must begin beyond our borders.” U.S. national security merits at least that much vigilance on our borders.</w:t>
      </w:r>
    </w:p>
    <w:p w14:paraId="4876C438" w14:textId="77777777" w:rsidR="006F3F92" w:rsidRPr="00D66595" w:rsidRDefault="006F3F92" w:rsidP="006F3F92">
      <w:r w:rsidRPr="00D66595">
        <w:t xml:space="preserve">The roaring immigration-reform debate this year largely addresses Hispanic aliens who illegally cross the border. Far more worrisome, however, are the </w:t>
      </w:r>
      <w:r w:rsidRPr="00D66595">
        <w:rPr>
          <w:rStyle w:val="StyleBoldUnderline"/>
          <w:highlight w:val="yellow"/>
        </w:rPr>
        <w:t>thousands</w:t>
      </w:r>
      <w:r w:rsidRPr="00D66595">
        <w:t xml:space="preserve"> who </w:t>
      </w:r>
      <w:r w:rsidRPr="00D66595">
        <w:rPr>
          <w:rStyle w:val="StyleBoldUnderline"/>
          <w:highlight w:val="yellow"/>
        </w:rPr>
        <w:t>break into America from countries</w:t>
      </w:r>
      <w:r w:rsidRPr="00D66595">
        <w:rPr>
          <w:rStyle w:val="StyleBoldUnderline"/>
        </w:rPr>
        <w:t xml:space="preserve"> “</w:t>
      </w:r>
      <w:r w:rsidRPr="00D66595">
        <w:rPr>
          <w:rStyle w:val="StyleBoldUnderline"/>
          <w:highlight w:val="yellow"/>
        </w:rPr>
        <w:t>where</w:t>
      </w:r>
      <w:r w:rsidRPr="00D66595">
        <w:rPr>
          <w:rStyle w:val="StyleBoldUnderline"/>
        </w:rPr>
        <w:t xml:space="preserve"> we have concerns</w:t>
      </w:r>
      <w:r w:rsidRPr="00D66595">
        <w:t xml:space="preserve">, particularly </w:t>
      </w:r>
      <w:r w:rsidRPr="00D66595">
        <w:rPr>
          <w:rStyle w:val="StyleBoldUnderline"/>
        </w:rPr>
        <w:t xml:space="preserve">about </w:t>
      </w:r>
      <w:r w:rsidRPr="00D66595">
        <w:rPr>
          <w:rStyle w:val="StyleBoldUnderline"/>
          <w:highlight w:val="yellow"/>
        </w:rPr>
        <w:t>al-Qaeda affiliates</w:t>
      </w:r>
      <w:r w:rsidRPr="00D66595">
        <w:t>,” a top State Department official told CNN.</w:t>
      </w:r>
    </w:p>
    <w:p w14:paraId="0F5281EC" w14:textId="77777777" w:rsidR="006F3F92" w:rsidRPr="00D66595" w:rsidRDefault="006F3F92" w:rsidP="006F3F92">
      <w:r w:rsidRPr="00D66595">
        <w:t>These include Cubans, Iranians, Sudanese, and Syrians whose governments are federally designated “state sponsors of terrorism.” As indicated by the latest information in Table 34 of Customs and Border Protection’s Immigration Yearbook 2011, 198 Sudanese were nabbed while penetrating the USA. Between FY 2002 and 2011, there were 1,207 such arrests. (These figures cover all U.S. borders, although, as Table 35 confirms, 96.3 percent of the overall detainee population intruded from Mexico.) Like other immigrants, most Sudanese seek better lives here. But some may be vectors for the same militant Islam that literally tore Sudan in two.</w:t>
      </w:r>
    </w:p>
    <w:p w14:paraId="6B4EEB96" w14:textId="77777777" w:rsidR="006F3F92" w:rsidRPr="00D66595" w:rsidRDefault="006F3F92" w:rsidP="006F3F92">
      <w:r w:rsidRPr="00D66595">
        <w:t>In FY 2011, 108 Syrians were stopped at our borders; over ten years, the number is 1,353. Syria is a key supporter of Hezbollah, and Bashar Assad’s unstable regime reportedly has attacked its domestic opponents with chemical weapons.</w:t>
      </w:r>
    </w:p>
    <w:p w14:paraId="4DB0C3D1" w14:textId="77777777" w:rsidR="006F3F92" w:rsidRPr="00D66595" w:rsidRDefault="006F3F92" w:rsidP="006F3F92">
      <w:r w:rsidRPr="00D66595">
        <w:t>As for Iranians, 276 were caught in FY 2011, while 2,310 were captured over the previous ten years. Iran also backs Hezbollah, hates “the Great Satan,” and craves atomic weapons.</w:t>
      </w:r>
    </w:p>
    <w:p w14:paraId="1154F92D" w14:textId="77777777" w:rsidR="006F3F92" w:rsidRPr="00D66595" w:rsidRDefault="006F3F92" w:rsidP="006F3F92">
      <w:r w:rsidRPr="00D66595">
        <w:t>The other ten “countries of interest” are Algeria, Iraq, Lebanon, Libya, Yemen, and:</w:t>
      </w:r>
    </w:p>
    <w:p w14:paraId="03E7FB6F" w14:textId="77777777" w:rsidR="006F3F92" w:rsidRPr="00D66595" w:rsidRDefault="006F3F92" w:rsidP="006F3F92">
      <w:r w:rsidRPr="00D66595">
        <w:rPr>
          <w:rStyle w:val="StyleBoldUnderline"/>
          <w:highlight w:val="yellow"/>
        </w:rPr>
        <w:t>Afghanistan</w:t>
      </w:r>
      <w:r w:rsidRPr="00D66595">
        <w:t>: The Taliban’s stronghold and current theater of America’s longest war. Afghans halted in FY 2011: 106. Prior ten fiscal years: 681.</w:t>
      </w:r>
    </w:p>
    <w:p w14:paraId="75A57AC2" w14:textId="77777777" w:rsidR="006F3F92" w:rsidRPr="00D66595" w:rsidRDefault="006F3F92" w:rsidP="006F3F92">
      <w:r w:rsidRPr="00D66595">
        <w:rPr>
          <w:rStyle w:val="StyleBoldUnderline"/>
          <w:highlight w:val="yellow"/>
        </w:rPr>
        <w:t>Nigeria</w:t>
      </w:r>
      <w:r w:rsidRPr="00D66595">
        <w:t>: The land of underwear bomber Umar Farouk Abdulmutallab suffers under sharia law in its northern provinces. Respective data: 591, 4,525.</w:t>
      </w:r>
    </w:p>
    <w:p w14:paraId="68634F79" w14:textId="77777777" w:rsidR="006F3F92" w:rsidRPr="00D66595" w:rsidRDefault="006F3F92" w:rsidP="006F3F92">
      <w:r w:rsidRPr="00D66595">
        <w:rPr>
          <w:rStyle w:val="StyleBoldUnderline"/>
          <w:highlight w:val="yellow"/>
        </w:rPr>
        <w:t>Pakistan</w:t>
      </w:r>
      <w:r w:rsidRPr="00D66595">
        <w:t>: Hideaway of the Pakistani Taliban and the late Osama bin Laden. 525, 10,682.</w:t>
      </w:r>
    </w:p>
    <w:p w14:paraId="44ECBD7B" w14:textId="77777777" w:rsidR="006F3F92" w:rsidRPr="00D66595" w:rsidRDefault="006F3F92" w:rsidP="006F3F92">
      <w:r w:rsidRPr="00D66595">
        <w:rPr>
          <w:rStyle w:val="StyleBoldUnderline"/>
          <w:highlight w:val="yellow"/>
        </w:rPr>
        <w:t>Saudi Arabia</w:t>
      </w:r>
      <w:r w:rsidRPr="00D66595">
        <w:t>: Generous benefactor of radical imams and militant mosques worldwide; birthplace of 15 of the 19 September 11 hijackers. 123, 986.</w:t>
      </w:r>
    </w:p>
    <w:p w14:paraId="492E006F" w14:textId="77777777" w:rsidR="006F3F92" w:rsidRPr="00D66595" w:rsidRDefault="006F3F92" w:rsidP="006F3F92">
      <w:r w:rsidRPr="00D66595">
        <w:rPr>
          <w:rStyle w:val="StyleBoldUnderline"/>
          <w:highlight w:val="yellow"/>
        </w:rPr>
        <w:t>Somalia</w:t>
      </w:r>
      <w:r w:rsidRPr="00D66595">
        <w:t>: Home of Indian Ocean pirates and al-Qaeda’s al-Shabaab franchise. In October 1993, Islamic terrorists there shot down two Black Hawk helicopters, killed 18 U.S. soldiers, and dragged several of their bodies through Mogadishu’s streets. 323, 1,524.</w:t>
      </w:r>
    </w:p>
    <w:p w14:paraId="04D3799F" w14:textId="77777777" w:rsidR="006F3F92" w:rsidRPr="00D66595" w:rsidRDefault="006F3F92" w:rsidP="006F3F92">
      <w:r w:rsidRPr="00D66595">
        <w:t>At a Capitol Hill hearing last July, Homeland Security secretary Janet Napolitano conceded that terrorists enter the U.S. via the U.S./Mexican border “from time to time.”</w:t>
      </w:r>
    </w:p>
    <w:p w14:paraId="3FED6D54" w14:textId="77777777" w:rsidR="006F3F92" w:rsidRPr="00D66595" w:rsidRDefault="006F3F92" w:rsidP="006F3F92">
      <w:r w:rsidRPr="00D66595">
        <w:t>The House Homeland Security Subcommittee on Oversight last November published A Line in the Sand: Countering Crime, Violence, and Terror at the Southwest Border. As this study explained:</w:t>
      </w:r>
    </w:p>
    <w:p w14:paraId="1287FB92" w14:textId="77777777" w:rsidR="006F3F92" w:rsidRPr="00D66595" w:rsidRDefault="006F3F92" w:rsidP="006F3F92">
      <w:r w:rsidRPr="00D66595">
        <w:t xml:space="preserve">The Congressional Research Service reports that </w:t>
      </w:r>
      <w:r w:rsidRPr="00D66595">
        <w:rPr>
          <w:rStyle w:val="StyleBoldUnderline"/>
        </w:rPr>
        <w:t>between</w:t>
      </w:r>
      <w:r w:rsidRPr="00D66595">
        <w:t xml:space="preserve"> </w:t>
      </w:r>
      <w:r w:rsidRPr="00D66595">
        <w:rPr>
          <w:rStyle w:val="StyleBoldUnderline"/>
        </w:rPr>
        <w:t>September 2001 and September 2012, there have been 59 homegrown violent jihadist plots</w:t>
      </w:r>
      <w:r w:rsidRPr="00D66595">
        <w:t xml:space="preserve"> within the United States. </w:t>
      </w:r>
      <w:r w:rsidRPr="00D66595">
        <w:rPr>
          <w:rStyle w:val="StyleBoldUnderline"/>
        </w:rPr>
        <w:t>Of growing concern</w:t>
      </w:r>
      <w:r w:rsidRPr="00D66595">
        <w:t xml:space="preserve"> and potentially a more violent threat to American citizens </w:t>
      </w:r>
      <w:r w:rsidRPr="00D66595">
        <w:rPr>
          <w:rStyle w:val="StyleBoldUnderline"/>
        </w:rPr>
        <w:t xml:space="preserve">is </w:t>
      </w:r>
      <w:r w:rsidRPr="00D66595">
        <w:rPr>
          <w:rStyle w:val="StyleBoldUnderline"/>
          <w:highlight w:val="yellow"/>
        </w:rPr>
        <w:t>the</w:t>
      </w:r>
      <w:r w:rsidRPr="00D66595">
        <w:rPr>
          <w:rStyle w:val="StyleBoldUnderline"/>
        </w:rPr>
        <w:t xml:space="preserve"> enhanced </w:t>
      </w:r>
      <w:r w:rsidRPr="00D66595">
        <w:rPr>
          <w:rStyle w:val="StyleBoldUnderline"/>
          <w:highlight w:val="yellow"/>
        </w:rPr>
        <w:t>ability of</w:t>
      </w:r>
      <w:r w:rsidRPr="00D66595">
        <w:rPr>
          <w:rStyle w:val="StyleBoldUnderline"/>
        </w:rPr>
        <w:t xml:space="preserve"> Middle East </w:t>
      </w:r>
      <w:r w:rsidRPr="00D66595">
        <w:rPr>
          <w:rStyle w:val="StyleBoldUnderline"/>
          <w:highlight w:val="yellow"/>
        </w:rPr>
        <w:t>terrorist organizations</w:t>
      </w:r>
      <w:r w:rsidRPr="00D66595">
        <w:t xml:space="preserve">, aided by their relationships and growing presence in the Western Hemisphere, </w:t>
      </w:r>
      <w:r w:rsidRPr="00D66595">
        <w:rPr>
          <w:rStyle w:val="Emphasis"/>
          <w:highlight w:val="yellow"/>
        </w:rPr>
        <w:t>to exploit the Southwest border</w:t>
      </w:r>
      <w:r w:rsidRPr="00D66595">
        <w:t xml:space="preserve"> to enter the United States undetected.</w:t>
      </w:r>
    </w:p>
    <w:p w14:paraId="05CAD188" w14:textId="77777777" w:rsidR="006F3F92" w:rsidRPr="00D66595" w:rsidRDefault="006F3F92" w:rsidP="006F3F92">
      <w:r w:rsidRPr="00D66595">
        <w:t>A Line in the Sand offers chilling portraits of some who treat the southern border as America’s welcome mat.</w:t>
      </w:r>
    </w:p>
    <w:p w14:paraId="50D4F871" w14:textId="77777777" w:rsidR="006F3F92" w:rsidRPr="00D66595" w:rsidRDefault="006F3F92" w:rsidP="006F3F92">
      <w:r w:rsidRPr="00D66595">
        <w:t xml:space="preserve">• </w:t>
      </w:r>
      <w:r w:rsidRPr="00D66595">
        <w:rPr>
          <w:rStyle w:val="StyleBoldUnderline"/>
        </w:rPr>
        <w:t xml:space="preserve">On January 11, </w:t>
      </w:r>
      <w:r w:rsidRPr="00D66595">
        <w:rPr>
          <w:rStyle w:val="StyleBoldUnderline"/>
          <w:highlight w:val="yellow"/>
        </w:rPr>
        <w:t>2011</w:t>
      </w:r>
      <w:r w:rsidRPr="00D66595">
        <w:t xml:space="preserve">, U.S. </w:t>
      </w:r>
      <w:r w:rsidRPr="00D66595">
        <w:rPr>
          <w:rStyle w:val="StyleBoldUnderline"/>
          <w:highlight w:val="yellow"/>
        </w:rPr>
        <w:t>agents discovered</w:t>
      </w:r>
      <w:r w:rsidRPr="00D66595">
        <w:t xml:space="preserve"> </w:t>
      </w:r>
      <w:r w:rsidRPr="00D66595">
        <w:rPr>
          <w:rStyle w:val="StyleBoldUnderline"/>
        </w:rPr>
        <w:t xml:space="preserve">Said </w:t>
      </w:r>
      <w:r w:rsidRPr="00D66595">
        <w:rPr>
          <w:rStyle w:val="StyleBoldUnderline"/>
          <w:highlight w:val="yellow"/>
        </w:rPr>
        <w:t>Jaziri</w:t>
      </w:r>
      <w:r w:rsidRPr="00D66595">
        <w:t xml:space="preserve"> in a car trunk trying to enter near San Diego. Said </w:t>
      </w:r>
      <w:r w:rsidRPr="00D66595">
        <w:rPr>
          <w:rStyle w:val="StyleBoldUnderline"/>
        </w:rPr>
        <w:t>said that he had traveled from</w:t>
      </w:r>
      <w:r w:rsidRPr="00D66595">
        <w:t xml:space="preserve"> his native </w:t>
      </w:r>
      <w:r w:rsidRPr="00D66595">
        <w:rPr>
          <w:rStyle w:val="StyleBoldUnderline"/>
        </w:rPr>
        <w:t>Tunisia to Tijuana and paid smugglers $5,000 t</w:t>
      </w:r>
      <w:r w:rsidRPr="00D66595">
        <w:t xml:space="preserve">o sneak him across the border. </w:t>
      </w:r>
      <w:r w:rsidRPr="00D66595">
        <w:rPr>
          <w:rStyle w:val="StyleBoldUnderline"/>
        </w:rPr>
        <w:t>The French</w:t>
      </w:r>
      <w:r w:rsidRPr="00D66595">
        <w:t xml:space="preserve"> government previously </w:t>
      </w:r>
      <w:r w:rsidRPr="00D66595">
        <w:rPr>
          <w:rStyle w:val="StyleBoldUnderline"/>
        </w:rPr>
        <w:t>convicted and deported Jaziri for assaulting a Muslim</w:t>
      </w:r>
      <w:r w:rsidRPr="00D66595">
        <w:t xml:space="preserve"> whom he considered insufficiently devout. In 2006, </w:t>
      </w:r>
      <w:r w:rsidRPr="00D66595">
        <w:rPr>
          <w:rStyle w:val="StyleBoldUnderline"/>
        </w:rPr>
        <w:t>Jaziri advocated killing</w:t>
      </w:r>
      <w:r w:rsidRPr="00D66595">
        <w:t xml:space="preserve"> Danish cartoonist </w:t>
      </w:r>
      <w:r w:rsidRPr="00D66595">
        <w:rPr>
          <w:rStyle w:val="StyleBoldUnderline"/>
        </w:rPr>
        <w:t>Kurt Westergaard for creating</w:t>
      </w:r>
      <w:r w:rsidRPr="00D66595">
        <w:t xml:space="preserve"> what Jaziri called </w:t>
      </w:r>
      <w:r w:rsidRPr="00D66595">
        <w:rPr>
          <w:rStyle w:val="StyleBoldUnderline"/>
        </w:rPr>
        <w:t>sacrilegious drawings</w:t>
      </w:r>
      <w:r w:rsidRPr="00D66595">
        <w:t xml:space="preserve"> of the Prophet Mohammed.</w:t>
      </w:r>
    </w:p>
    <w:p w14:paraId="154BDD12" w14:textId="77777777" w:rsidR="006F3F92" w:rsidRPr="00D66595" w:rsidRDefault="006F3F92" w:rsidP="006F3F92">
      <w:r w:rsidRPr="00D66595">
        <w:t xml:space="preserve">• Somalia’s </w:t>
      </w:r>
      <w:r w:rsidRPr="00D66595">
        <w:rPr>
          <w:rStyle w:val="StyleBoldUnderline"/>
          <w:highlight w:val="yellow"/>
        </w:rPr>
        <w:t>Ahmed</w:t>
      </w:r>
      <w:r w:rsidRPr="00D66595">
        <w:t xml:space="preserve"> Muhammed </w:t>
      </w:r>
      <w:r w:rsidRPr="00D66595">
        <w:rPr>
          <w:rStyle w:val="StyleBoldUnderline"/>
          <w:highlight w:val="yellow"/>
        </w:rPr>
        <w:t>Dhakane</w:t>
      </w:r>
      <w:r w:rsidRPr="00D66595">
        <w:rPr>
          <w:rStyle w:val="StyleBoldUnderline"/>
        </w:rPr>
        <w:t xml:space="preserve"> </w:t>
      </w:r>
      <w:r w:rsidRPr="00D66595">
        <w:rPr>
          <w:rStyle w:val="StyleBoldUnderline"/>
          <w:highlight w:val="yellow"/>
        </w:rPr>
        <w:t>told authorities</w:t>
      </w:r>
      <w:r w:rsidRPr="00D66595">
        <w:t xml:space="preserve"> in 2011 that </w:t>
      </w:r>
      <w:r w:rsidRPr="00D66595">
        <w:rPr>
          <w:rStyle w:val="StyleBoldUnderline"/>
          <w:highlight w:val="yellow"/>
        </w:rPr>
        <w:t>he earned</w:t>
      </w:r>
      <w:r w:rsidRPr="00D66595">
        <w:t xml:space="preserve"> up to $</w:t>
      </w:r>
      <w:r w:rsidRPr="00D66595">
        <w:rPr>
          <w:rStyle w:val="StyleBoldUnderline"/>
          <w:highlight w:val="yellow"/>
        </w:rPr>
        <w:t>75,000</w:t>
      </w:r>
      <w:r w:rsidRPr="00D66595">
        <w:t xml:space="preserve"> per day </w:t>
      </w:r>
      <w:r w:rsidRPr="00D66595">
        <w:rPr>
          <w:rStyle w:val="StyleBoldUnderline"/>
        </w:rPr>
        <w:t>smuggling East Africans into America</w:t>
      </w:r>
      <w:r w:rsidRPr="00D66595">
        <w:t xml:space="preserve">. </w:t>
      </w:r>
      <w:r w:rsidRPr="00D66595">
        <w:rPr>
          <w:rStyle w:val="Emphasis"/>
          <w:highlight w:val="yellow"/>
        </w:rPr>
        <w:t>His clients included three al-Shabaab terrorists</w:t>
      </w:r>
      <w:r w:rsidRPr="00D66595">
        <w:t xml:space="preserve">. As the House report states: “Dhakane cautioned that </w:t>
      </w:r>
      <w:r w:rsidRPr="00D66595">
        <w:rPr>
          <w:rStyle w:val="StyleBoldUnderline"/>
        </w:rPr>
        <w:t xml:space="preserve">each of these </w:t>
      </w:r>
      <w:r w:rsidRPr="00D66595">
        <w:rPr>
          <w:rStyle w:val="StyleBoldUnderline"/>
          <w:highlight w:val="yellow"/>
        </w:rPr>
        <w:t>individuals</w:t>
      </w:r>
      <w:r w:rsidRPr="00D66595">
        <w:rPr>
          <w:rStyle w:val="StyleBoldUnderline"/>
        </w:rPr>
        <w:t xml:space="preserve"> is </w:t>
      </w:r>
      <w:r w:rsidRPr="00D66595">
        <w:rPr>
          <w:rStyle w:val="StyleBoldUnderline"/>
          <w:highlight w:val="yellow"/>
        </w:rPr>
        <w:t>ready to die for their</w:t>
      </w:r>
      <w:r w:rsidRPr="00D66595">
        <w:rPr>
          <w:rStyle w:val="StyleBoldUnderline"/>
        </w:rPr>
        <w:t xml:space="preserve"> </w:t>
      </w:r>
      <w:r w:rsidRPr="00D66595">
        <w:rPr>
          <w:rStyle w:val="StyleBoldUnderline"/>
          <w:highlight w:val="yellow"/>
        </w:rPr>
        <w:t>cause</w:t>
      </w:r>
      <w:r w:rsidRPr="00D66595">
        <w:t xml:space="preserve"> and would fight against the United States if the jihad moved from overseas to the U.S. mainland.”</w:t>
      </w:r>
    </w:p>
    <w:p w14:paraId="1A6CC319" w14:textId="77777777" w:rsidR="006F3F92" w:rsidRPr="00D66595" w:rsidRDefault="006F3F92" w:rsidP="006F3F92">
      <w:r w:rsidRPr="00D66595">
        <w:t xml:space="preserve">• On June 4, 2010, Anthony Joseph </w:t>
      </w:r>
      <w:r w:rsidRPr="00D66595">
        <w:rPr>
          <w:rStyle w:val="StyleBoldUnderline"/>
        </w:rPr>
        <w:t>Tracy</w:t>
      </w:r>
      <w:r w:rsidRPr="00D66595">
        <w:t xml:space="preserve"> (a.k.a. Yusuf </w:t>
      </w:r>
      <w:r w:rsidRPr="00D66595">
        <w:rPr>
          <w:rStyle w:val="StyleBoldUnderline"/>
          <w:highlight w:val="yellow"/>
        </w:rPr>
        <w:t>Noor</w:t>
      </w:r>
      <w:r w:rsidRPr="00D66595">
        <w:t xml:space="preserve">) </w:t>
      </w:r>
      <w:r w:rsidRPr="00D66595">
        <w:rPr>
          <w:rStyle w:val="StyleBoldUnderline"/>
        </w:rPr>
        <w:t xml:space="preserve">was </w:t>
      </w:r>
      <w:r w:rsidRPr="00D66595">
        <w:rPr>
          <w:rStyle w:val="StyleBoldUnderline"/>
          <w:highlight w:val="yellow"/>
        </w:rPr>
        <w:t>convicted of conspiring to slip aliens</w:t>
      </w:r>
      <w:r w:rsidRPr="00D66595">
        <w:rPr>
          <w:rStyle w:val="StyleBoldUnderline"/>
        </w:rPr>
        <w:t xml:space="preserve"> into America</w:t>
      </w:r>
      <w:r w:rsidRPr="00D66595">
        <w:t xml:space="preserve">. Tracy told federal investigators that Cuban diplomats used his travel agency in Kenya — Noor Services Ltd. — to transfer 272 Somalis to Havana. They proceeded to Belize, through Mexico, and then trespassed into the U.S. Tracy, who converted to Islam in prison in the 1990s, claims he refused to assist al-Shabaab. But </w:t>
      </w:r>
      <w:r w:rsidRPr="00D66595">
        <w:rPr>
          <w:rStyle w:val="StyleBoldUnderline"/>
        </w:rPr>
        <w:t>officials discovered an e-mail</w:t>
      </w:r>
      <w:r w:rsidRPr="00D66595">
        <w:t xml:space="preserve"> in which </w:t>
      </w:r>
      <w:r w:rsidRPr="00D66595">
        <w:rPr>
          <w:rStyle w:val="StyleBoldUnderline"/>
          <w:highlight w:val="yellow"/>
        </w:rPr>
        <w:t>he</w:t>
      </w:r>
      <w:r w:rsidRPr="00D66595">
        <w:t xml:space="preserve"> casually </w:t>
      </w:r>
      <w:r w:rsidRPr="00D66595">
        <w:rPr>
          <w:rStyle w:val="StyleBoldUnderline"/>
          <w:highlight w:val="yellow"/>
        </w:rPr>
        <w:t>wrote</w:t>
      </w:r>
      <w:r w:rsidRPr="00D66595">
        <w:t xml:space="preserve">: </w:t>
      </w:r>
      <w:r w:rsidRPr="00D66595">
        <w:rPr>
          <w:rStyle w:val="StyleBoldUnderline"/>
        </w:rPr>
        <w:t>“</w:t>
      </w:r>
      <w:r w:rsidRPr="00D66595">
        <w:rPr>
          <w:rStyle w:val="StyleBoldUnderline"/>
          <w:highlight w:val="yellow"/>
        </w:rPr>
        <w:t>i helped a lot of Somalis</w:t>
      </w:r>
      <w:r w:rsidRPr="00D66595">
        <w:rPr>
          <w:rStyle w:val="StyleBoldUnderline"/>
        </w:rPr>
        <w:t xml:space="preserve"> and most are good but there are some who are bad </w:t>
      </w:r>
      <w:r w:rsidRPr="00D66595">
        <w:rPr>
          <w:rStyle w:val="StyleBoldUnderline"/>
          <w:highlight w:val="yellow"/>
        </w:rPr>
        <w:t>and</w:t>
      </w:r>
      <w:r w:rsidRPr="00D66595">
        <w:rPr>
          <w:rStyle w:val="StyleBoldUnderline"/>
        </w:rPr>
        <w:t xml:space="preserve"> i </w:t>
      </w:r>
      <w:r w:rsidRPr="00D66595">
        <w:rPr>
          <w:rStyle w:val="StyleBoldUnderline"/>
          <w:highlight w:val="yellow"/>
        </w:rPr>
        <w:t>leave them to ALLAH</w:t>
      </w:r>
      <w:r w:rsidRPr="00D66595">
        <w:t xml:space="preserve"> . . . ”</w:t>
      </w:r>
    </w:p>
    <w:p w14:paraId="59855B77" w14:textId="77777777" w:rsidR="006F3F92" w:rsidRPr="00D66595" w:rsidRDefault="006F3F92" w:rsidP="006F3F92">
      <w:pPr>
        <w:rPr>
          <w:rStyle w:val="StyleStyleBold12pt"/>
        </w:rPr>
      </w:pPr>
    </w:p>
    <w:p w14:paraId="6C12C5B6" w14:textId="77777777" w:rsidR="006F3F92" w:rsidRPr="00D66595" w:rsidRDefault="006F3F92" w:rsidP="006F3F92">
      <w:pPr>
        <w:rPr>
          <w:rStyle w:val="StyleStyleBold12pt"/>
        </w:rPr>
      </w:pPr>
      <w:r w:rsidRPr="00D66595">
        <w:rPr>
          <w:rStyle w:val="StyleStyleBold12pt"/>
        </w:rPr>
        <w:t>High risk – no tech barriers</w:t>
      </w:r>
    </w:p>
    <w:p w14:paraId="2737BD06" w14:textId="77777777" w:rsidR="006F3F92" w:rsidRPr="00D66595" w:rsidRDefault="006F3F92" w:rsidP="006F3F92">
      <w:r w:rsidRPr="00D66595">
        <w:rPr>
          <w:rFonts w:eastAsia="Calibri"/>
        </w:rPr>
        <w:t xml:space="preserve">Kenneth C. </w:t>
      </w:r>
      <w:r w:rsidRPr="00D66595">
        <w:rPr>
          <w:rFonts w:eastAsia="Calibri"/>
          <w:b/>
          <w:bCs/>
          <w:sz w:val="24"/>
        </w:rPr>
        <w:t>Brill 12</w:t>
      </w:r>
      <w:r w:rsidRPr="00D66595">
        <w:t>, is a former U.S. ambassador to the I.A.E.A. Kenneth N. Luongo is president of the Partnership for Global Security. Both are members of the Fissile Material Working Group, a nonpartisan nongovernmental organization. Nuclear Terrorism: A Clear Danger, www.nytimes.com/2012/03/16/opinion/nuclear-terrorism-a-clear-danger.html?_r=0</w:t>
      </w:r>
    </w:p>
    <w:p w14:paraId="205B43DB" w14:textId="77777777" w:rsidR="006F3F92" w:rsidRPr="00D66595" w:rsidRDefault="006F3F92" w:rsidP="006F3F92">
      <w:pPr>
        <w:rPr>
          <w:rFonts w:eastAsia="Calibri"/>
          <w:sz w:val="16"/>
        </w:rPr>
      </w:pPr>
      <w:r w:rsidRPr="00D66595">
        <w:rPr>
          <w:rStyle w:val="StyleBoldUnderline"/>
        </w:rPr>
        <w:t>Terrorists exploit gaps in security</w:t>
      </w:r>
      <w:r w:rsidRPr="00D66595">
        <w:rPr>
          <w:rFonts w:eastAsia="Calibri"/>
          <w:sz w:val="16"/>
        </w:rPr>
        <w:t xml:space="preserve">. </w:t>
      </w:r>
      <w:r w:rsidRPr="00D66595">
        <w:rPr>
          <w:rStyle w:val="StyleBoldUnderline"/>
          <w:highlight w:val="yellow"/>
        </w:rPr>
        <w:t>The</w:t>
      </w:r>
      <w:r w:rsidRPr="00D66595">
        <w:rPr>
          <w:rFonts w:eastAsia="Calibri"/>
          <w:sz w:val="16"/>
        </w:rPr>
        <w:t xml:space="preserve"> current </w:t>
      </w:r>
      <w:r w:rsidRPr="00D66595">
        <w:rPr>
          <w:rStyle w:val="StyleBoldUnderline"/>
        </w:rPr>
        <w:t xml:space="preserve">global </w:t>
      </w:r>
      <w:r w:rsidRPr="00D66595">
        <w:rPr>
          <w:rStyle w:val="StyleBoldUnderline"/>
          <w:highlight w:val="yellow"/>
        </w:rPr>
        <w:t>regime for protecting</w:t>
      </w:r>
      <w:r w:rsidRPr="00D66595">
        <w:rPr>
          <w:rFonts w:eastAsia="Calibri"/>
          <w:sz w:val="16"/>
        </w:rPr>
        <w:t xml:space="preserve"> the </w:t>
      </w:r>
      <w:r w:rsidRPr="00D66595">
        <w:rPr>
          <w:rStyle w:val="StyleBoldUnderline"/>
          <w:highlight w:val="yellow"/>
        </w:rPr>
        <w:t>nuclear materials</w:t>
      </w:r>
      <w:r w:rsidRPr="00D66595">
        <w:rPr>
          <w:rFonts w:eastAsia="Calibri"/>
          <w:sz w:val="16"/>
          <w:highlight w:val="yellow"/>
        </w:rPr>
        <w:t xml:space="preserve"> </w:t>
      </w:r>
      <w:r w:rsidRPr="00D66595">
        <w:rPr>
          <w:rStyle w:val="StyleBoldUnderline"/>
        </w:rPr>
        <w:t>that terrorists desire</w:t>
      </w:r>
      <w:r w:rsidRPr="00D66595">
        <w:rPr>
          <w:rFonts w:eastAsia="Calibri"/>
          <w:sz w:val="16"/>
        </w:rPr>
        <w:t xml:space="preserve"> for their ultimate weapon </w:t>
      </w:r>
      <w:r w:rsidRPr="00D66595">
        <w:rPr>
          <w:rStyle w:val="StyleBoldUnderline"/>
        </w:rPr>
        <w:t>is far from seamless</w:t>
      </w:r>
      <w:r w:rsidRPr="00D66595">
        <w:rPr>
          <w:rFonts w:eastAsia="Calibri"/>
          <w:sz w:val="16"/>
        </w:rPr>
        <w:t xml:space="preserve">. </w:t>
      </w:r>
      <w:r w:rsidRPr="00D66595">
        <w:rPr>
          <w:rStyle w:val="StyleBoldUnderline"/>
        </w:rPr>
        <w:t xml:space="preserve">It </w:t>
      </w:r>
      <w:r w:rsidRPr="00D66595">
        <w:rPr>
          <w:rStyle w:val="StyleBoldUnderline"/>
          <w:highlight w:val="yellow"/>
        </w:rPr>
        <w:t>is based</w:t>
      </w:r>
      <w:r w:rsidRPr="00D66595">
        <w:rPr>
          <w:rFonts w:eastAsia="Calibri"/>
          <w:sz w:val="16"/>
        </w:rPr>
        <w:t xml:space="preserve"> largely </w:t>
      </w:r>
      <w:r w:rsidRPr="00D66595">
        <w:rPr>
          <w:rStyle w:val="StyleBoldUnderline"/>
          <w:highlight w:val="yellow"/>
        </w:rPr>
        <w:t>on</w:t>
      </w:r>
      <w:r w:rsidRPr="00D66595">
        <w:rPr>
          <w:rFonts w:eastAsia="Calibri"/>
          <w:sz w:val="16"/>
          <w:highlight w:val="yellow"/>
        </w:rPr>
        <w:t xml:space="preserve"> </w:t>
      </w:r>
      <w:r w:rsidRPr="00D66595">
        <w:rPr>
          <w:rStyle w:val="StyleBoldUnderline"/>
          <w:highlight w:val="yellow"/>
        </w:rPr>
        <w:t>unaccountable</w:t>
      </w:r>
      <w:r w:rsidRPr="00D66595">
        <w:rPr>
          <w:rFonts w:eastAsia="Calibri"/>
          <w:sz w:val="16"/>
        </w:rPr>
        <w:t xml:space="preserve">, voluntary </w:t>
      </w:r>
      <w:r w:rsidRPr="00D66595">
        <w:rPr>
          <w:rStyle w:val="StyleBoldUnderline"/>
          <w:highlight w:val="yellow"/>
        </w:rPr>
        <w:t>arrangements that are inconsistent</w:t>
      </w:r>
      <w:r w:rsidRPr="00D66595">
        <w:rPr>
          <w:rFonts w:eastAsia="Calibri"/>
          <w:sz w:val="16"/>
        </w:rPr>
        <w:t xml:space="preserve"> across borders. </w:t>
      </w:r>
      <w:r w:rsidRPr="00D66595">
        <w:rPr>
          <w:rStyle w:val="StyleBoldUnderline"/>
        </w:rPr>
        <w:t xml:space="preserve">Its </w:t>
      </w:r>
      <w:r w:rsidRPr="00D66595">
        <w:rPr>
          <w:rStyle w:val="StyleBoldUnderline"/>
          <w:highlight w:val="yellow"/>
        </w:rPr>
        <w:t xml:space="preserve">weak links make it </w:t>
      </w:r>
      <w:r w:rsidRPr="00D66595">
        <w:rPr>
          <w:rFonts w:eastAsia="Calibri"/>
          <w:b/>
          <w:u w:val="single"/>
          <w:bdr w:val="none" w:sz="0" w:space="0" w:color="auto" w:frame="1"/>
        </w:rPr>
        <w:t xml:space="preserve">dangerous </w:t>
      </w:r>
      <w:r w:rsidRPr="00D66595">
        <w:rPr>
          <w:rStyle w:val="StyleBoldUnderline"/>
        </w:rPr>
        <w:t>and</w:t>
      </w:r>
      <w:r w:rsidRPr="00D66595">
        <w:rPr>
          <w:rStyle w:val="StyleBoldUnderline"/>
          <w:highlight w:val="yellow"/>
        </w:rPr>
        <w:t xml:space="preserve"> inadequate to prevent nuclear terrorism</w:t>
      </w:r>
      <w:r w:rsidRPr="00D66595">
        <w:rPr>
          <w:rFonts w:eastAsia="Calibri"/>
          <w:b/>
          <w:u w:val="single"/>
          <w:bdr w:val="none" w:sz="0" w:space="0" w:color="auto" w:frame="1"/>
        </w:rPr>
        <w:t>.</w:t>
      </w:r>
      <w:r w:rsidRPr="00D66595">
        <w:rPr>
          <w:rFonts w:eastAsia="Calibri"/>
          <w:sz w:val="16"/>
        </w:rPr>
        <w:t xml:space="preserve"> Later this month in Seoul, the more than 50 world leaders who will gather for the second Nuclear Security Summit need to seize the opportunity to start developing an accountable regime to prevent nuclear terrorism. </w:t>
      </w:r>
      <w:r w:rsidRPr="00D66595">
        <w:rPr>
          <w:rStyle w:val="StyleBoldUnderline"/>
          <w:highlight w:val="yellow"/>
        </w:rPr>
        <w:t xml:space="preserve">There is a </w:t>
      </w:r>
      <w:r w:rsidRPr="00D66595">
        <w:rPr>
          <w:rFonts w:eastAsia="Calibri"/>
          <w:b/>
          <w:highlight w:val="yellow"/>
          <w:u w:val="single"/>
          <w:bdr w:val="none" w:sz="0" w:space="0" w:color="auto" w:frame="1"/>
        </w:rPr>
        <w:t>consensus</w:t>
      </w:r>
      <w:r w:rsidRPr="00D66595">
        <w:rPr>
          <w:rFonts w:eastAsia="Calibri"/>
          <w:sz w:val="16"/>
          <w:highlight w:val="yellow"/>
        </w:rPr>
        <w:t xml:space="preserve"> </w:t>
      </w:r>
      <w:r w:rsidRPr="00D66595">
        <w:rPr>
          <w:rStyle w:val="StyleBoldUnderline"/>
          <w:highlight w:val="yellow"/>
        </w:rPr>
        <w:t>among</w:t>
      </w:r>
      <w:r w:rsidRPr="00D66595">
        <w:rPr>
          <w:rStyle w:val="StyleBoldUnderline"/>
        </w:rPr>
        <w:t xml:space="preserve"> international leaders </w:t>
      </w:r>
      <w:r w:rsidRPr="00D66595">
        <w:rPr>
          <w:rStyle w:val="StyleBoldUnderline"/>
          <w:highlight w:val="yellow"/>
        </w:rPr>
        <w:t>that</w:t>
      </w:r>
      <w:r w:rsidRPr="00D66595">
        <w:rPr>
          <w:rStyle w:val="StyleBoldUnderline"/>
        </w:rPr>
        <w:t xml:space="preserve"> </w:t>
      </w:r>
      <w:r w:rsidRPr="00D66595">
        <w:rPr>
          <w:rStyle w:val="StyleBoldUnderline"/>
          <w:highlight w:val="yellow"/>
        </w:rPr>
        <w:t>the threat of nuclear terrorism is</w:t>
      </w:r>
      <w:r w:rsidRPr="00D66595">
        <w:rPr>
          <w:rStyle w:val="StyleBoldUnderline"/>
        </w:rPr>
        <w:t xml:space="preserve"> </w:t>
      </w:r>
      <w:r w:rsidRPr="00D66595">
        <w:rPr>
          <w:rStyle w:val="StyleBoldUnderline"/>
          <w:highlight w:val="yellow"/>
        </w:rPr>
        <w:t>real</w:t>
      </w:r>
      <w:r w:rsidRPr="00D66595">
        <w:rPr>
          <w:rFonts w:eastAsia="Calibri"/>
          <w:sz w:val="16"/>
        </w:rPr>
        <w:t xml:space="preserve">, not a Hollywood confection. President Obama, </w:t>
      </w:r>
      <w:r w:rsidRPr="00D66595">
        <w:rPr>
          <w:rStyle w:val="StyleBoldUnderline"/>
        </w:rPr>
        <w:t>the leaders of 46 other nations, the heads of the I</w:t>
      </w:r>
      <w:r w:rsidRPr="00D66595">
        <w:rPr>
          <w:rFonts w:eastAsia="Calibri"/>
          <w:sz w:val="16"/>
        </w:rPr>
        <w:t xml:space="preserve">nternational </w:t>
      </w:r>
      <w:r w:rsidRPr="00D66595">
        <w:rPr>
          <w:rStyle w:val="StyleBoldUnderline"/>
        </w:rPr>
        <w:t>A</w:t>
      </w:r>
      <w:r w:rsidRPr="00D66595">
        <w:rPr>
          <w:rFonts w:eastAsia="Calibri"/>
          <w:sz w:val="16"/>
        </w:rPr>
        <w:t xml:space="preserve">tomic </w:t>
      </w:r>
      <w:r w:rsidRPr="00D66595">
        <w:rPr>
          <w:rStyle w:val="StyleBoldUnderline"/>
        </w:rPr>
        <w:t>E</w:t>
      </w:r>
      <w:r w:rsidRPr="00D66595">
        <w:rPr>
          <w:rFonts w:eastAsia="Calibri"/>
          <w:sz w:val="16"/>
        </w:rPr>
        <w:t xml:space="preserve">nergy </w:t>
      </w:r>
      <w:r w:rsidRPr="00D66595">
        <w:rPr>
          <w:rStyle w:val="StyleBoldUnderline"/>
        </w:rPr>
        <w:t>A</w:t>
      </w:r>
      <w:r w:rsidRPr="00D66595">
        <w:rPr>
          <w:rFonts w:eastAsia="Calibri"/>
          <w:sz w:val="16"/>
        </w:rPr>
        <w:t xml:space="preserve">gency </w:t>
      </w:r>
      <w:r w:rsidRPr="00D66595">
        <w:rPr>
          <w:rStyle w:val="StyleBoldUnderline"/>
        </w:rPr>
        <w:t>and the U</w:t>
      </w:r>
      <w:r w:rsidRPr="00D66595">
        <w:rPr>
          <w:rFonts w:eastAsia="Calibri"/>
          <w:sz w:val="16"/>
        </w:rPr>
        <w:t xml:space="preserve">nited </w:t>
      </w:r>
      <w:r w:rsidRPr="00D66595">
        <w:rPr>
          <w:rStyle w:val="StyleBoldUnderline"/>
        </w:rPr>
        <w:t>N</w:t>
      </w:r>
      <w:r w:rsidRPr="00D66595">
        <w:rPr>
          <w:rFonts w:eastAsia="Calibri"/>
          <w:sz w:val="16"/>
        </w:rPr>
        <w:t xml:space="preserve">ations, </w:t>
      </w:r>
      <w:r w:rsidRPr="00D66595">
        <w:rPr>
          <w:rStyle w:val="StyleBoldUnderline"/>
        </w:rPr>
        <w:t>and</w:t>
      </w:r>
      <w:r w:rsidRPr="00D66595">
        <w:rPr>
          <w:rStyle w:val="StyleBoldUnderline"/>
          <w:highlight w:val="yellow"/>
        </w:rPr>
        <w:t xml:space="preserve"> numerous experts</w:t>
      </w:r>
      <w:r w:rsidRPr="00D66595">
        <w:rPr>
          <w:rStyle w:val="StyleBoldUnderline"/>
        </w:rPr>
        <w:t xml:space="preserve"> have called nuclear terrorism</w:t>
      </w:r>
      <w:r w:rsidRPr="00D66595">
        <w:rPr>
          <w:rFonts w:eastAsia="Calibri"/>
          <w:sz w:val="16"/>
        </w:rPr>
        <w:t xml:space="preserve"> one of </w:t>
      </w:r>
      <w:r w:rsidRPr="00D66595">
        <w:rPr>
          <w:rStyle w:val="StyleBoldUnderline"/>
        </w:rPr>
        <w:t>the most</w:t>
      </w:r>
      <w:r w:rsidRPr="00D66595">
        <w:rPr>
          <w:rFonts w:eastAsia="Calibri"/>
          <w:sz w:val="16"/>
        </w:rPr>
        <w:t xml:space="preserve"> </w:t>
      </w:r>
      <w:r w:rsidRPr="00D66595">
        <w:rPr>
          <w:rStyle w:val="StyleBoldUnderline"/>
        </w:rPr>
        <w:t>serious threat</w:t>
      </w:r>
      <w:r w:rsidRPr="00D66595">
        <w:rPr>
          <w:rFonts w:eastAsia="Calibri"/>
          <w:sz w:val="16"/>
        </w:rPr>
        <w:t xml:space="preserve">s </w:t>
      </w:r>
      <w:r w:rsidRPr="00D66595">
        <w:rPr>
          <w:rStyle w:val="StyleBoldUnderline"/>
        </w:rPr>
        <w:t>to global security</w:t>
      </w:r>
      <w:r w:rsidRPr="00D66595">
        <w:rPr>
          <w:rFonts w:eastAsia="Calibri"/>
          <w:sz w:val="16"/>
        </w:rPr>
        <w:t xml:space="preserve"> and stability. </w:t>
      </w:r>
      <w:r w:rsidRPr="00D66595">
        <w:rPr>
          <w:rStyle w:val="StyleBoldUnderline"/>
        </w:rPr>
        <w:t xml:space="preserve">It is </w:t>
      </w:r>
      <w:r w:rsidRPr="00D66595">
        <w:rPr>
          <w:rFonts w:eastAsia="Calibri"/>
          <w:sz w:val="16"/>
        </w:rPr>
        <w:t xml:space="preserve">also </w:t>
      </w:r>
      <w:r w:rsidRPr="00D66595">
        <w:rPr>
          <w:rFonts w:eastAsia="Calibri"/>
          <w:b/>
          <w:u w:val="single"/>
          <w:bdr w:val="none" w:sz="0" w:space="0" w:color="auto" w:frame="1"/>
        </w:rPr>
        <w:t>preventable with more aggressive action</w:t>
      </w:r>
      <w:r w:rsidRPr="00D66595">
        <w:rPr>
          <w:rFonts w:eastAsia="Calibri"/>
          <w:sz w:val="16"/>
        </w:rPr>
        <w:t xml:space="preserve">. </w:t>
      </w:r>
      <w:r w:rsidRPr="00D66595">
        <w:rPr>
          <w:rStyle w:val="StyleBoldUnderline"/>
        </w:rPr>
        <w:t xml:space="preserve">At least </w:t>
      </w:r>
      <w:r w:rsidRPr="00D66595">
        <w:rPr>
          <w:rStyle w:val="StyleBoldUnderline"/>
          <w:highlight w:val="yellow"/>
        </w:rPr>
        <w:t>four</w:t>
      </w:r>
      <w:r w:rsidRPr="00D66595">
        <w:rPr>
          <w:rFonts w:eastAsia="Calibri"/>
          <w:sz w:val="16"/>
        </w:rPr>
        <w:t xml:space="preserve"> terrorist </w:t>
      </w:r>
      <w:r w:rsidRPr="00D66595">
        <w:rPr>
          <w:rStyle w:val="StyleBoldUnderline"/>
          <w:highlight w:val="yellow"/>
        </w:rPr>
        <w:t>groups</w:t>
      </w:r>
      <w:r w:rsidRPr="00D66595">
        <w:rPr>
          <w:rStyle w:val="StyleBoldUnderline"/>
        </w:rPr>
        <w:t xml:space="preserve">, including Al Qaeda, have </w:t>
      </w:r>
      <w:r w:rsidRPr="00D66595">
        <w:rPr>
          <w:rStyle w:val="StyleBoldUnderline"/>
          <w:highlight w:val="yellow"/>
        </w:rPr>
        <w:t>demonstrated interest in using a nuclear device</w:t>
      </w:r>
      <w:r w:rsidRPr="00D66595">
        <w:rPr>
          <w:rStyle w:val="StyleBoldUnderline"/>
        </w:rPr>
        <w:t xml:space="preserve">. </w:t>
      </w:r>
      <w:r w:rsidRPr="00D66595">
        <w:rPr>
          <w:rStyle w:val="StyleBoldUnderline"/>
          <w:highlight w:val="yellow"/>
        </w:rPr>
        <w:t>These groups operate in</w:t>
      </w:r>
      <w:r w:rsidRPr="00D66595">
        <w:rPr>
          <w:rFonts w:eastAsia="Calibri"/>
          <w:sz w:val="16"/>
          <w:highlight w:val="yellow"/>
        </w:rPr>
        <w:t xml:space="preserve"> </w:t>
      </w:r>
      <w:r w:rsidRPr="00D66595">
        <w:rPr>
          <w:rFonts w:eastAsia="Calibri"/>
          <w:sz w:val="16"/>
        </w:rPr>
        <w:t xml:space="preserve">or near </w:t>
      </w:r>
      <w:r w:rsidRPr="00D66595">
        <w:rPr>
          <w:rStyle w:val="StyleBoldUnderline"/>
          <w:highlight w:val="yellow"/>
        </w:rPr>
        <w:t>states with</w:t>
      </w:r>
      <w:r w:rsidRPr="00D66595">
        <w:rPr>
          <w:rStyle w:val="StyleBoldUnderline"/>
        </w:rPr>
        <w:t xml:space="preserve"> histories of </w:t>
      </w:r>
      <w:r w:rsidRPr="00D66595">
        <w:rPr>
          <w:rStyle w:val="StyleBoldUnderline"/>
          <w:highlight w:val="yellow"/>
        </w:rPr>
        <w:t>questionable nuclear security</w:t>
      </w:r>
      <w:r w:rsidRPr="00D66595">
        <w:rPr>
          <w:rFonts w:eastAsia="Calibri"/>
          <w:sz w:val="16"/>
        </w:rPr>
        <w:t xml:space="preserve"> practices. </w:t>
      </w:r>
      <w:r w:rsidRPr="00D66595">
        <w:rPr>
          <w:rStyle w:val="StyleBoldUnderline"/>
        </w:rPr>
        <w:t>Terrorists do not need to steal a nuclear weapon</w:t>
      </w:r>
      <w:r w:rsidRPr="00D66595">
        <w:rPr>
          <w:rFonts w:eastAsia="Calibri"/>
          <w:sz w:val="16"/>
        </w:rPr>
        <w:t xml:space="preserve">. </w:t>
      </w:r>
      <w:r w:rsidRPr="00D66595">
        <w:rPr>
          <w:rStyle w:val="StyleBoldUnderline"/>
          <w:highlight w:val="yellow"/>
        </w:rPr>
        <w:t>It is</w:t>
      </w:r>
      <w:r w:rsidRPr="00D66595">
        <w:rPr>
          <w:rStyle w:val="StyleBoldUnderline"/>
        </w:rPr>
        <w:t xml:space="preserve"> </w:t>
      </w:r>
      <w:r w:rsidRPr="00D66595">
        <w:rPr>
          <w:rFonts w:eastAsia="Calibri"/>
          <w:sz w:val="16"/>
        </w:rPr>
        <w:t xml:space="preserve">quite </w:t>
      </w:r>
      <w:r w:rsidRPr="00D66595">
        <w:rPr>
          <w:rStyle w:val="StyleBoldUnderline"/>
          <w:highlight w:val="yellow"/>
        </w:rPr>
        <w:t>possible to make an improvised</w:t>
      </w:r>
      <w:r w:rsidRPr="00D66595">
        <w:rPr>
          <w:rStyle w:val="StyleBoldUnderline"/>
        </w:rPr>
        <w:t xml:space="preserve"> </w:t>
      </w:r>
      <w:r w:rsidRPr="00D66595">
        <w:rPr>
          <w:rFonts w:eastAsia="Calibri"/>
          <w:sz w:val="16"/>
        </w:rPr>
        <w:t xml:space="preserve">nuclear </w:t>
      </w:r>
      <w:r w:rsidRPr="00D66595">
        <w:rPr>
          <w:rStyle w:val="StyleBoldUnderline"/>
          <w:highlight w:val="yellow"/>
        </w:rPr>
        <w:t>device from</w:t>
      </w:r>
      <w:r w:rsidRPr="00D66595">
        <w:rPr>
          <w:rStyle w:val="StyleBoldUnderline"/>
        </w:rPr>
        <w:t xml:space="preserve"> highly </w:t>
      </w:r>
      <w:r w:rsidRPr="00D66595">
        <w:rPr>
          <w:rStyle w:val="StyleBoldUnderline"/>
          <w:highlight w:val="yellow"/>
        </w:rPr>
        <w:t>enriched uranium</w:t>
      </w:r>
      <w:r w:rsidRPr="00D66595">
        <w:rPr>
          <w:rStyle w:val="StyleBoldUnderline"/>
        </w:rPr>
        <w:t xml:space="preserve"> or plutonium</w:t>
      </w:r>
      <w:r w:rsidRPr="00D66595">
        <w:rPr>
          <w:rFonts w:eastAsia="Calibri"/>
          <w:sz w:val="16"/>
        </w:rPr>
        <w:t xml:space="preserve"> being </w:t>
      </w:r>
      <w:r w:rsidRPr="00D66595">
        <w:rPr>
          <w:rStyle w:val="StyleBoldUnderline"/>
        </w:rPr>
        <w:t>used for civilian purposes</w:t>
      </w:r>
      <w:r w:rsidRPr="00D66595">
        <w:rPr>
          <w:rFonts w:eastAsia="Calibri"/>
          <w:sz w:val="16"/>
        </w:rPr>
        <w:t xml:space="preserve">. And </w:t>
      </w:r>
      <w:r w:rsidRPr="00D66595">
        <w:rPr>
          <w:rStyle w:val="StyleBoldUnderline"/>
          <w:highlight w:val="yellow"/>
        </w:rPr>
        <w:t>there is a black market in such material</w:t>
      </w:r>
      <w:r w:rsidRPr="00D66595">
        <w:rPr>
          <w:rFonts w:eastAsia="Calibri"/>
          <w:sz w:val="16"/>
        </w:rPr>
        <w:t xml:space="preserve">. </w:t>
      </w:r>
      <w:r w:rsidRPr="00D66595">
        <w:rPr>
          <w:rStyle w:val="StyleBoldUnderline"/>
          <w:highlight w:val="yellow"/>
        </w:rPr>
        <w:t xml:space="preserve">There have been 18 </w:t>
      </w:r>
      <w:r w:rsidRPr="00D66595">
        <w:rPr>
          <w:rStyle w:val="StyleBoldUnderline"/>
        </w:rPr>
        <w:t xml:space="preserve">confirmed </w:t>
      </w:r>
      <w:r w:rsidRPr="00D66595">
        <w:rPr>
          <w:rStyle w:val="StyleBoldUnderline"/>
          <w:highlight w:val="yellow"/>
        </w:rPr>
        <w:t>thefts</w:t>
      </w:r>
      <w:r w:rsidRPr="00D66595">
        <w:rPr>
          <w:rStyle w:val="StyleBoldUnderline"/>
        </w:rPr>
        <w:t xml:space="preserve"> or loss of</w:t>
      </w:r>
      <w:r w:rsidRPr="00D66595">
        <w:rPr>
          <w:rFonts w:eastAsia="Calibri"/>
          <w:sz w:val="16"/>
        </w:rPr>
        <w:t xml:space="preserve"> </w:t>
      </w:r>
      <w:r w:rsidRPr="00D66595">
        <w:rPr>
          <w:rStyle w:val="StyleBoldUnderline"/>
        </w:rPr>
        <w:t>weapons-usable nuclear material</w:t>
      </w:r>
      <w:r w:rsidRPr="00D66595">
        <w:rPr>
          <w:rFonts w:eastAsia="Calibri"/>
          <w:sz w:val="16"/>
        </w:rPr>
        <w:t>. In 2011, the Moldovan police broke up part of a smuggling ring attempting to sell highly enriched uranium; one member is thought to remain at large with a kilogram of this material.</w:t>
      </w:r>
    </w:p>
    <w:p w14:paraId="6846F6A2" w14:textId="77777777" w:rsidR="006F3F92" w:rsidRPr="00D66595" w:rsidRDefault="006F3F92" w:rsidP="006F3F92">
      <w:pPr>
        <w:rPr>
          <w:rStyle w:val="StyleStyleBold12pt"/>
        </w:rPr>
      </w:pPr>
    </w:p>
    <w:p w14:paraId="05708909" w14:textId="77777777" w:rsidR="006F3F92" w:rsidRPr="00D66595" w:rsidRDefault="006F3F92" w:rsidP="006F3F92">
      <w:pPr>
        <w:rPr>
          <w:rStyle w:val="StyleStyleBold12pt"/>
        </w:rPr>
      </w:pPr>
      <w:r w:rsidRPr="00D66595">
        <w:rPr>
          <w:rStyle w:val="StyleStyleBold12pt"/>
        </w:rPr>
        <w:t>Biological terrorist attack causes extinction </w:t>
      </w:r>
    </w:p>
    <w:p w14:paraId="4945CC20" w14:textId="77777777" w:rsidR="006F3F92" w:rsidRPr="00D66595" w:rsidRDefault="006F3F92" w:rsidP="006F3F92">
      <w:pPr>
        <w:rPr>
          <w:rFonts w:eastAsia="Times New Roman"/>
          <w:sz w:val="20"/>
        </w:rPr>
      </w:pPr>
      <w:r w:rsidRPr="00D66595">
        <w:rPr>
          <w:rStyle w:val="StyleStyleBold12pt"/>
        </w:rPr>
        <w:t>Kellman ‘08</w:t>
      </w:r>
      <w:r w:rsidRPr="00D66595">
        <w:rPr>
          <w:rFonts w:eastAsia="Times New Roman"/>
          <w:b/>
        </w:rPr>
        <w:t xml:space="preserve"> </w:t>
      </w:r>
      <w:r w:rsidRPr="00D66595">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15B4C7C3" w14:textId="77777777" w:rsidR="006F3F92" w:rsidRPr="00D66595" w:rsidRDefault="006F3F92" w:rsidP="006F3F92">
      <w:pPr>
        <w:widowControl w:val="0"/>
        <w:autoSpaceDE w:val="0"/>
        <w:autoSpaceDN w:val="0"/>
        <w:adjustRightInd w:val="0"/>
        <w:rPr>
          <w:rFonts w:eastAsia="Times New Roman"/>
          <w:sz w:val="20"/>
        </w:rPr>
      </w:pPr>
      <w:r w:rsidRPr="00D66595">
        <w:t>What Might Bioviolence Accomplish? Envision a series of attacks against capitals of developing states that have close diplomatic linkages with the United States. The attacks would carry a well-publicized yet</w:t>
      </w:r>
      <w:r w:rsidRPr="00D66595">
        <w:rPr>
          <w:rFonts w:eastAsia="Times New Roman"/>
          <w:sz w:val="20"/>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D66595">
        <w:rPr>
          <w:rStyle w:val="StyleBoldUnderline"/>
          <w:highlight w:val="green"/>
        </w:rPr>
        <w:t>In comparison to use of conventional or chemical weapons, the potential death toll of a bioattack could be huge</w:t>
      </w:r>
      <w:r w:rsidRPr="00D66595">
        <w:rPr>
          <w:rStyle w:val="StyleBoldUnderline"/>
        </w:rPr>
        <w:t xml:space="preserve">. Although the number of victims would depend on where an attack takes place, the type of pathogen, and the sophistication of the weapons maker, there is widespread consensus among experts that a heightened attack would inflict casualties exceedable only by nuclear weapons. </w:t>
      </w:r>
      <w:r w:rsidRPr="00D66595">
        <w:rPr>
          <w:rStyle w:val="StyleBoldUnderline"/>
          <w:highlight w:val="green"/>
        </w:rPr>
        <w:t xml:space="preserve">In comparison to nuclear weapons, bioweapons are far easier and cheaper to make and transport, </w:t>
      </w:r>
      <w:r w:rsidRPr="00D66595">
        <w:rPr>
          <w:rStyle w:val="StyleBoldUnderline"/>
        </w:rPr>
        <w:t xml:space="preserve">and they can be made in facilities that are far more difficult to detect. The truly unique characteristic of certain bioweapons that distinguishes them from every other type of weapon is </w:t>
      </w:r>
      <w:r w:rsidRPr="00D66595">
        <w:rPr>
          <w:rStyle w:val="StyleBoldUnderline"/>
          <w:highlight w:val="green"/>
        </w:rPr>
        <w:t xml:space="preserve">contagion. No other type of weapon can replicate itself and spread. </w:t>
      </w:r>
      <w:r w:rsidRPr="00D66595">
        <w:rPr>
          <w:rStyle w:val="StyleBoldUnderline"/>
        </w:rPr>
        <w:t>Any other type of attack, no matter how severe, occurs at a certain moment in time at an identifiable place</w:t>
      </w:r>
      <w:r w:rsidRPr="00D66595">
        <w:rPr>
          <w:rFonts w:eastAsia="Times New Roman"/>
          <w:sz w:val="20"/>
        </w:rPr>
        <w:t xml:space="preserve">. If you aren’t there, you are angry and upset but not physically injured by the attack. </w:t>
      </w:r>
      <w:r w:rsidRPr="00D66595">
        <w:rPr>
          <w:rStyle w:val="StyleBoldUnderline"/>
        </w:rPr>
        <w:t xml:space="preserve">An attack with a contagious agent can uniquely spread, potentially </w:t>
      </w:r>
      <w:r w:rsidRPr="00D66595">
        <w:rPr>
          <w:rStyle w:val="StyleBoldUnderline"/>
          <w:highlight w:val="green"/>
        </w:rPr>
        <w:t>imperiling target populations far from where the agents are released</w:t>
      </w:r>
      <w:r w:rsidRPr="00D66595">
        <w:rPr>
          <w:rStyle w:val="StyleBoldUnderlin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D66595">
        <w:rPr>
          <w:rFonts w:eastAsia="Times New Roman"/>
          <w:sz w:val="20"/>
        </w:rPr>
        <w:t xml:space="preserve"> There are challenges in executing such an attack, but fanatical terrorist organizations seem to have an endless supply of willing suicide attackers. </w:t>
      </w:r>
      <w:r w:rsidRPr="00D66595">
        <w:rPr>
          <w:rStyle w:val="StyleBoldUnderline"/>
        </w:rPr>
        <w:t xml:space="preserve">All this leads to the most important characteristic of bioviolence: </w:t>
      </w:r>
      <w:r w:rsidRPr="00D66595">
        <w:rPr>
          <w:rStyle w:val="StyleBoldUnderline"/>
          <w:highlight w:val="green"/>
        </w:rPr>
        <w:t>It raises incomparable levels of panic</w:t>
      </w:r>
      <w:r w:rsidRPr="00D66595">
        <w:rPr>
          <w:rStyle w:val="StyleBoldUnderline"/>
        </w:rPr>
        <w:t>.</w:t>
      </w:r>
      <w:r w:rsidRPr="00D66595">
        <w:rPr>
          <w:rFonts w:eastAsia="Times New Roman"/>
          <w:sz w:val="20"/>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D66595">
        <w:rPr>
          <w:rStyle w:val="StyleBoldUnderlin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D66595">
        <w:rPr>
          <w:rFonts w:eastAsia="Times New Roman"/>
          <w:sz w:val="20"/>
        </w:rPr>
        <w:t xml:space="preserve"> While it is difficult to specify when this danger will strike, </w:t>
      </w:r>
      <w:r w:rsidRPr="00D66595">
        <w:rPr>
          <w:rStyle w:val="StyleBoldUnderline"/>
        </w:rPr>
        <w:t>there should be no doubt that we are vulnerable to a rupture</w:t>
      </w:r>
      <w:r w:rsidRPr="00D66595">
        <w:rPr>
          <w:rFonts w:eastAsia="Times New Roman"/>
          <w:sz w:val="20"/>
        </w:rPr>
        <w:t xml:space="preserve">. Just as planes flying into the Twin Towers on September 11, 2001, instantly became a historical marker dividing strategic perspectives before from after, </w:t>
      </w:r>
      <w:r w:rsidRPr="00D66595">
        <w:rPr>
          <w:rStyle w:val="StyleBoldUnderline"/>
        </w:rPr>
        <w:t xml:space="preserve">the day that disease is effectively used as an instrument of hate will profoundly change everything. </w:t>
      </w:r>
      <w:r w:rsidRPr="00D66595">
        <w:rPr>
          <w:rStyle w:val="StyleBoldUnderline"/>
          <w:highlight w:val="green"/>
        </w:rPr>
        <w:t>If you want to stop modern civilization in its tracks, bioviolence is the way to go</w:t>
      </w:r>
      <w:r w:rsidRPr="00D66595">
        <w:rPr>
          <w:rFonts w:eastAsia="Times New Roman"/>
          <w:sz w:val="20"/>
        </w:rPr>
        <w:t>. The notion that no one will ever commit catastrophic bioviolence is simply untenable.</w:t>
      </w:r>
    </w:p>
    <w:p w14:paraId="5360390A" w14:textId="77777777" w:rsidR="006F3F92" w:rsidRPr="00D66595" w:rsidRDefault="006F3F92" w:rsidP="006F3F92">
      <w:pPr>
        <w:rPr>
          <w:rStyle w:val="StyleStyleBold12pt"/>
        </w:rPr>
      </w:pPr>
    </w:p>
    <w:p w14:paraId="2D790D20" w14:textId="77777777" w:rsidR="006F3F92" w:rsidRPr="00D66595" w:rsidRDefault="006F3F92" w:rsidP="006F3F92">
      <w:pPr>
        <w:rPr>
          <w:rStyle w:val="StyleStyleBold12pt"/>
        </w:rPr>
      </w:pPr>
      <w:r w:rsidRPr="00D66595">
        <w:rPr>
          <w:rStyle w:val="StyleStyleBold12pt"/>
        </w:rPr>
        <w:t xml:space="preserve">Nuclear terrorism causes extinction –escalates to Russia and China </w:t>
      </w:r>
    </w:p>
    <w:p w14:paraId="17F94BF6" w14:textId="77777777" w:rsidR="006F3F92" w:rsidRPr="00D66595" w:rsidRDefault="006F3F92" w:rsidP="006F3F92">
      <w:r w:rsidRPr="00D66595">
        <w:rPr>
          <w:rStyle w:val="StyleStyleBold12pt"/>
        </w:rPr>
        <w:t>Ayson 10</w:t>
      </w:r>
      <w:r w:rsidRPr="00D66595">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51E3CCD8" w14:textId="77777777" w:rsidR="006F3F92" w:rsidRPr="00D66595" w:rsidRDefault="006F3F92" w:rsidP="006F3F92">
      <w:pPr>
        <w:pStyle w:val="Cards"/>
        <w:rPr>
          <w:rFonts w:ascii="Times New Roman" w:hAnsi="Times New Roman" w:cs="Times New Roman"/>
          <w:sz w:val="10"/>
          <w:shd w:val="clear" w:color="auto" w:fill="FFFFFF"/>
        </w:rPr>
      </w:pPr>
    </w:p>
    <w:p w14:paraId="2B366851" w14:textId="77777777" w:rsidR="006F3F92" w:rsidRPr="00D66595" w:rsidRDefault="006F3F92" w:rsidP="006F3F92">
      <w:pPr>
        <w:pStyle w:val="Cards"/>
        <w:ind w:left="0"/>
        <w:rPr>
          <w:rFonts w:ascii="Times New Roman" w:hAnsi="Times New Roman" w:cs="Times New Roman"/>
          <w:sz w:val="10"/>
        </w:rPr>
      </w:pPr>
      <w:r w:rsidRPr="00D66595">
        <w:rPr>
          <w:rStyle w:val="StyleBoldUnderline"/>
          <w:rFonts w:ascii="Times New Roman" w:hAnsi="Times New Roman" w:cs="Times New Roman"/>
          <w:highlight w:val="cyan"/>
        </w:rPr>
        <w:t>A terrorist nuclear attack</w:t>
      </w:r>
      <w:r w:rsidRPr="00D66595">
        <w:rPr>
          <w:rFonts w:ascii="Times New Roman" w:hAnsi="Times New Roman" w:cs="Times New Roman"/>
          <w:sz w:val="10"/>
          <w:highlight w:val="cyan"/>
          <w:shd w:val="clear" w:color="auto" w:fill="FFFFFF"/>
        </w:rPr>
        <w:t>, a</w:t>
      </w:r>
      <w:r w:rsidRPr="00D66595">
        <w:rPr>
          <w:rFonts w:ascii="Times New Roman" w:hAnsi="Times New Roman" w:cs="Times New Roman"/>
          <w:sz w:val="10"/>
          <w:shd w:val="clear" w:color="auto" w:fill="FFFFFF"/>
        </w:rPr>
        <w:t xml:space="preserve">nd even the use of nuclear weapons in response by the country attacked in the first place, </w:t>
      </w:r>
      <w:r w:rsidRPr="00D66595">
        <w:rPr>
          <w:rFonts w:ascii="Times New Roman" w:hAnsi="Times New Roman" w:cs="Times New Roman"/>
          <w:sz w:val="10"/>
          <w:szCs w:val="10"/>
        </w:rPr>
        <w:t>would not necessarily represent the worst of the nuclear worlds imaginable</w:t>
      </w:r>
      <w:r w:rsidRPr="00D66595">
        <w:rPr>
          <w:rFonts w:ascii="Times New Roman" w:hAnsi="Times New Roman" w:cs="Times New Roman"/>
          <w:sz w:val="10"/>
          <w:shd w:val="clear" w:color="auto" w:fill="FFFFFF"/>
        </w:rPr>
        <w:t xml:space="preserve">. Indeed, </w:t>
      </w:r>
      <w:r w:rsidRPr="00D66595">
        <w:rPr>
          <w:rFonts w:ascii="Times New Roman" w:hAnsi="Times New Roman" w:cs="Times New Roman"/>
          <w:sz w:val="10"/>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D66595">
        <w:rPr>
          <w:rStyle w:val="StyleBoldUnderline"/>
          <w:rFonts w:ascii="Times New Roman" w:hAnsi="Times New Roman" w:cs="Times New Roman"/>
        </w:rPr>
        <w:t>But these two nuclear worlds—a non-state actor nuclear attack and a catastrophic interstate nuclear exchange—are not necessarily separable.</w:t>
      </w:r>
      <w:r w:rsidRPr="00D66595">
        <w:rPr>
          <w:rFonts w:ascii="Times New Roman" w:hAnsi="Times New Roman" w:cs="Times New Roman"/>
          <w:sz w:val="10"/>
          <w:shd w:val="clear" w:color="auto" w:fill="FFFFFF"/>
        </w:rPr>
        <w:t xml:space="preserve"> </w:t>
      </w:r>
      <w:r w:rsidRPr="00D66595">
        <w:rPr>
          <w:rStyle w:val="StyleBoldUnderline"/>
          <w:rFonts w:ascii="Times New Roman" w:hAnsi="Times New Roman" w:cs="Times New Roman"/>
        </w:rPr>
        <w:t>It is just possible thatsome sort of terrorist attack</w:t>
      </w:r>
      <w:r w:rsidRPr="00D66595">
        <w:rPr>
          <w:rFonts w:ascii="Times New Roman" w:hAnsi="Times New Roman" w:cs="Times New Roman"/>
          <w:sz w:val="10"/>
          <w:shd w:val="clear" w:color="auto" w:fill="FFFFFF"/>
        </w:rPr>
        <w:t xml:space="preserve">, and </w:t>
      </w:r>
      <w:r w:rsidRPr="00D66595">
        <w:rPr>
          <w:rFonts w:ascii="Times New Roman" w:hAnsi="Times New Roman" w:cs="Times New Roman"/>
          <w:sz w:val="10"/>
        </w:rPr>
        <w:t>especially an act of nuclear terrorism,</w:t>
      </w:r>
      <w:r w:rsidRPr="00D66595">
        <w:rPr>
          <w:rFonts w:ascii="Times New Roman" w:hAnsi="Times New Roman" w:cs="Times New Roman"/>
          <w:sz w:val="10"/>
          <w:shd w:val="clear" w:color="auto" w:fill="FFFFFF"/>
        </w:rPr>
        <w:t xml:space="preserve"> </w:t>
      </w:r>
      <w:r w:rsidRPr="00D66595">
        <w:rPr>
          <w:rStyle w:val="StyleBoldUnderline"/>
          <w:rFonts w:ascii="Times New Roman" w:hAnsi="Times New Roman" w:cs="Times New Roman"/>
          <w:highlight w:val="cyan"/>
        </w:rPr>
        <w:t>could</w:t>
      </w:r>
      <w:r w:rsidRPr="00D66595">
        <w:rPr>
          <w:rStyle w:val="StyleBoldUnderline"/>
          <w:rFonts w:ascii="Times New Roman" w:hAnsi="Times New Roman" w:cs="Times New Roman"/>
        </w:rPr>
        <w:t xml:space="preserve"> precipitate a chain of events </w:t>
      </w:r>
      <w:r w:rsidRPr="00D66595">
        <w:rPr>
          <w:rStyle w:val="StyleBoldUnderline"/>
          <w:rFonts w:ascii="Times New Roman" w:hAnsi="Times New Roman" w:cs="Times New Roman"/>
          <w:highlight w:val="cyan"/>
        </w:rPr>
        <w:t>lead</w:t>
      </w:r>
      <w:r w:rsidRPr="00D66595">
        <w:rPr>
          <w:rStyle w:val="StyleBoldUnderline"/>
          <w:rFonts w:ascii="Times New Roman" w:hAnsi="Times New Roman" w:cs="Times New Roman"/>
        </w:rPr>
        <w:t xml:space="preserve">ing </w:t>
      </w:r>
      <w:r w:rsidRPr="00D66595">
        <w:rPr>
          <w:rStyle w:val="StyleBoldUnderline"/>
          <w:rFonts w:ascii="Times New Roman" w:hAnsi="Times New Roman" w:cs="Times New Roman"/>
          <w:highlight w:val="cyan"/>
        </w:rPr>
        <w:t>to a massive exchange of nuclear weapons</w:t>
      </w:r>
      <w:r w:rsidRPr="00D66595">
        <w:rPr>
          <w:rStyle w:val="StyleBoldUnderline"/>
          <w:rFonts w:ascii="Times New Roman" w:hAnsi="Times New Roman" w:cs="Times New Roman"/>
        </w:rPr>
        <w:t xml:space="preserve"> between two or more of the states that possess them</w:t>
      </w:r>
      <w:r w:rsidRPr="00D66595">
        <w:rPr>
          <w:rFonts w:ascii="Times New Roman" w:hAnsi="Times New Roman" w:cs="Times New Roman"/>
          <w:sz w:val="10"/>
          <w:shd w:val="clear" w:color="auto" w:fill="FFFFFF"/>
        </w:rPr>
        <w:t xml:space="preserve">. </w:t>
      </w:r>
      <w:r w:rsidRPr="00D66595">
        <w:rPr>
          <w:rFonts w:ascii="Times New Roman" w:hAnsi="Times New Roman" w:cs="Times New Roman"/>
          <w:sz w:val="10"/>
        </w:rPr>
        <w:t xml:space="preserve">In this context, today’s and tomorrow’s </w:t>
      </w:r>
      <w:r w:rsidRPr="00D66595">
        <w:rPr>
          <w:rStyle w:val="StyleBoldUnderline"/>
          <w:rFonts w:ascii="Times New Roman" w:hAnsi="Times New Roman" w:cs="Times New Roman"/>
        </w:rPr>
        <w:t>terrorist groups might assume the place allotted</w:t>
      </w:r>
      <w:r w:rsidRPr="00D66595">
        <w:rPr>
          <w:rFonts w:ascii="Times New Roman" w:hAnsi="Times New Roman" w:cs="Times New Roman"/>
          <w:sz w:val="10"/>
          <w:shd w:val="clear" w:color="auto" w:fill="FFFFFF"/>
        </w:rPr>
        <w:t xml:space="preserve"> </w:t>
      </w:r>
      <w:r w:rsidRPr="00D66595">
        <w:rPr>
          <w:rFonts w:ascii="Times New Roman" w:hAnsi="Times New Roman" w:cs="Times New Roman"/>
          <w:sz w:val="10"/>
        </w:rPr>
        <w:t>during the early Cold War years</w:t>
      </w:r>
      <w:r w:rsidRPr="00D66595">
        <w:rPr>
          <w:rFonts w:ascii="Times New Roman" w:hAnsi="Times New Roman" w:cs="Times New Roman"/>
          <w:sz w:val="10"/>
          <w:shd w:val="clear" w:color="auto" w:fill="FFFFFF"/>
        </w:rPr>
        <w:t xml:space="preserve"> </w:t>
      </w:r>
      <w:r w:rsidRPr="00D66595">
        <w:rPr>
          <w:rStyle w:val="StyleBoldUnderline"/>
          <w:rFonts w:ascii="Times New Roman" w:hAnsi="Times New Roman" w:cs="Times New Roman"/>
        </w:rPr>
        <w:t>to new state possessors of small nuclear arsenals who were seen as raising the risks of a catalytic nuclear war between the superpowers started by third parties</w:t>
      </w:r>
      <w:r w:rsidRPr="00D66595">
        <w:rPr>
          <w:rFonts w:ascii="Times New Roman" w:hAnsi="Times New Roman" w:cs="Times New Roman"/>
          <w:sz w:val="10"/>
          <w:shd w:val="clear" w:color="auto" w:fill="FFFFFF"/>
        </w:rPr>
        <w:t xml:space="preserve">. These risks were considered in the late 1950s and early 1960s as concerns grew about nuclear </w:t>
      </w:r>
      <w:r w:rsidRPr="00D66595">
        <w:rPr>
          <w:rStyle w:val="StyleBoldUnderline"/>
          <w:rFonts w:ascii="Times New Roman" w:hAnsi="Times New Roman" w:cs="Times New Roman"/>
        </w:rPr>
        <w:t xml:space="preserve">proliferation, the so-called n+1 problem. It may require a considerable amount of imagination to depict an especially plausible situation where an act of nuclear terrorism could lead to such </w:t>
      </w:r>
      <w:r w:rsidRPr="00D66595">
        <w:rPr>
          <w:rStyle w:val="StyleBoldUnderline"/>
          <w:rFonts w:ascii="Times New Roman" w:hAnsi="Times New Roman" w:cs="Times New Roman"/>
          <w:highlight w:val="cyan"/>
        </w:rPr>
        <w:t>a massive inter-state nuclear war</w:t>
      </w:r>
      <w:r w:rsidRPr="00D66595">
        <w:rPr>
          <w:rFonts w:ascii="Times New Roman" w:hAnsi="Times New Roman" w:cs="Times New Roman"/>
          <w:sz w:val="10"/>
          <w:highlight w:val="cyan"/>
          <w:shd w:val="clear" w:color="auto" w:fill="FFFFFF"/>
        </w:rPr>
        <w:t>.</w:t>
      </w:r>
      <w:r w:rsidRPr="00D66595">
        <w:rPr>
          <w:rFonts w:ascii="Times New Roman" w:hAnsi="Times New Roman" w:cs="Times New Roman"/>
          <w:sz w:val="10"/>
          <w:shd w:val="clear" w:color="auto" w:fill="FFFFFF"/>
        </w:rPr>
        <w:t xml:space="preserve"> For example, </w:t>
      </w:r>
      <w:r w:rsidRPr="00D66595">
        <w:rPr>
          <w:rStyle w:val="StyleBoldUnderline"/>
          <w:rFonts w:ascii="Times New Roman" w:hAnsi="Times New Roman" w:cs="Times New Roman"/>
        </w:rPr>
        <w:t xml:space="preserve">in the event of a terrorist nuclear attack on the United States, </w:t>
      </w:r>
      <w:r w:rsidRPr="00D66595">
        <w:rPr>
          <w:rFonts w:ascii="Times New Roman" w:hAnsi="Times New Roman" w:cs="Times New Roman"/>
          <w:sz w:val="10"/>
        </w:rPr>
        <w:t>it might</w:t>
      </w:r>
      <w:r w:rsidRPr="00D66595">
        <w:rPr>
          <w:rFonts w:ascii="Times New Roman" w:hAnsi="Times New Roman" w:cs="Times New Roman"/>
          <w:sz w:val="10"/>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D66595">
        <w:rPr>
          <w:rStyle w:val="Emphasis"/>
          <w:highlight w:val="cyan"/>
        </w:rPr>
        <w:t>how might the U</w:t>
      </w:r>
      <w:r w:rsidRPr="00D66595">
        <w:rPr>
          <w:rStyle w:val="Emphasis"/>
        </w:rPr>
        <w:t>nited</w:t>
      </w:r>
      <w:r w:rsidRPr="00D66595">
        <w:rPr>
          <w:rStyle w:val="Emphasis"/>
          <w:highlight w:val="cyan"/>
        </w:rPr>
        <w:t xml:space="preserve"> S</w:t>
      </w:r>
      <w:r w:rsidRPr="00D66595">
        <w:rPr>
          <w:rStyle w:val="Emphasis"/>
        </w:rPr>
        <w:t xml:space="preserve">tates </w:t>
      </w:r>
      <w:r w:rsidRPr="00D66595">
        <w:rPr>
          <w:rStyle w:val="Emphasis"/>
          <w:highlight w:val="cyan"/>
        </w:rPr>
        <w:t xml:space="preserve">react if it was </w:t>
      </w:r>
      <w:r w:rsidRPr="00D66595">
        <w:rPr>
          <w:rStyle w:val="Emphasis"/>
        </w:rPr>
        <w:t xml:space="preserve">thought or discovered </w:t>
      </w:r>
      <w:r w:rsidRPr="00D66595">
        <w:rPr>
          <w:rStyle w:val="Emphasis"/>
          <w:highlight w:val="cyan"/>
        </w:rPr>
        <w:t>that the fissile material used in the act of nuclear terrorism had come from Russian stocks,</w:t>
      </w:r>
      <w:r w:rsidRPr="00D66595">
        <w:rPr>
          <w:rStyle w:val="StyleBoldUnderline"/>
          <w:rFonts w:ascii="Times New Roman" w:hAnsi="Times New Roman" w:cs="Times New Roman"/>
        </w:rPr>
        <w:t>40 and</w:t>
      </w:r>
      <w:r w:rsidRPr="00D66595">
        <w:rPr>
          <w:rFonts w:ascii="Times New Roman" w:hAnsi="Times New Roman" w:cs="Times New Roman"/>
          <w:sz w:val="10"/>
          <w:shd w:val="clear" w:color="auto" w:fill="FFFFFF"/>
        </w:rPr>
        <w:t xml:space="preserve"> if for some reason </w:t>
      </w:r>
      <w:r w:rsidRPr="00D66595">
        <w:rPr>
          <w:rStyle w:val="StyleBoldUnderline"/>
          <w:rFonts w:ascii="Times New Roman" w:hAnsi="Times New Roman" w:cs="Times New Roman"/>
        </w:rPr>
        <w:t>Moscow denied any responsibility for nuclear laxity</w:t>
      </w:r>
      <w:r w:rsidRPr="00D66595">
        <w:rPr>
          <w:rFonts w:ascii="Times New Roman" w:hAnsi="Times New Roman" w:cs="Times New Roman"/>
          <w:sz w:val="10"/>
          <w:shd w:val="clear" w:color="auto" w:fill="FFFFFF"/>
        </w:rPr>
        <w:t xml:space="preserve">? The correct attribution of that nuclear material to a particular country might not be a case of science fiction given the observation by Michael May et al. that while </w:t>
      </w:r>
      <w:r w:rsidRPr="00D66595">
        <w:rPr>
          <w:rStyle w:val="StyleBoldUnderline"/>
          <w:rFonts w:ascii="Times New Roman" w:hAnsi="Times New Roman" w:cs="Times New Roman"/>
        </w:rPr>
        <w:t>the debris resulting from a nuclear explosion would</w:t>
      </w:r>
      <w:r w:rsidRPr="00D66595">
        <w:rPr>
          <w:rFonts w:ascii="Times New Roman" w:hAnsi="Times New Roman" w:cs="Times New Roman"/>
          <w:sz w:val="10"/>
          <w:shd w:val="clear" w:color="auto" w:fill="FFFFFF"/>
        </w:rPr>
        <w:t xml:space="preserve"> be “spread over a wide area in tiny fragments, its radioactivity </w:t>
      </w:r>
      <w:r w:rsidRPr="00D66595">
        <w:rPr>
          <w:rStyle w:val="StyleBoldUnderline"/>
          <w:rFonts w:ascii="Times New Roman" w:hAnsi="Times New Roman" w:cs="Times New Roman"/>
        </w:rPr>
        <w:t>makes it detectable, identifiable and collectable, and a wealth of information can be obtained from its analysis</w:t>
      </w:r>
      <w:r w:rsidRPr="00D66595">
        <w:rPr>
          <w:rFonts w:ascii="Times New Roman" w:hAnsi="Times New Roman" w:cs="Times New Roman"/>
          <w:sz w:val="10"/>
          <w:shd w:val="clear" w:color="auto" w:fill="FFFFFF"/>
        </w:rPr>
        <w:t xml:space="preserve">: the efficiency of the explosion, the materials used and, most important … some </w:t>
      </w:r>
      <w:r w:rsidRPr="00D66595">
        <w:rPr>
          <w:rStyle w:val="StyleBoldUnderline"/>
          <w:rFonts w:ascii="Times New Roman" w:hAnsi="Times New Roman" w:cs="Times New Roman"/>
        </w:rPr>
        <w:t>indication of where the nuclear material came from</w:t>
      </w:r>
      <w:r w:rsidRPr="00D66595">
        <w:rPr>
          <w:rFonts w:ascii="Times New Roman" w:hAnsi="Times New Roman" w:cs="Times New Roman"/>
          <w:sz w:val="10"/>
          <w:shd w:val="clear" w:color="auto" w:fill="FFFFFF"/>
        </w:rPr>
        <w:t xml:space="preserve">.”41 Alternatively, </w:t>
      </w:r>
      <w:r w:rsidRPr="00D66595">
        <w:rPr>
          <w:rStyle w:val="StyleBoldUnderline"/>
          <w:rFonts w:ascii="Times New Roman" w:hAnsi="Times New Roman" w:cs="Times New Roman"/>
        </w:rPr>
        <w:t xml:space="preserve">if the act of nuclear terrorism came as a complete surprise, and </w:t>
      </w:r>
      <w:r w:rsidRPr="00D66595">
        <w:rPr>
          <w:rFonts w:ascii="Times New Roman" w:hAnsi="Times New Roman" w:cs="Times New Roman"/>
          <w:sz w:val="10"/>
          <w:shd w:val="clear" w:color="auto" w:fill="FFFFFF"/>
        </w:rPr>
        <w:t xml:space="preserve">American </w:t>
      </w:r>
      <w:r w:rsidRPr="00D66595">
        <w:rPr>
          <w:rStyle w:val="StyleBoldUnderline"/>
          <w:rFonts w:ascii="Times New Roman" w:hAnsi="Times New Roman" w:cs="Times New Roman"/>
        </w:rPr>
        <w:t>officials refused to believe that a terrorist group was</w:t>
      </w:r>
      <w:r w:rsidRPr="00D66595">
        <w:rPr>
          <w:rFonts w:ascii="Times New Roman" w:hAnsi="Times New Roman" w:cs="Times New Roman"/>
          <w:sz w:val="10"/>
          <w:shd w:val="clear" w:color="auto" w:fill="FFFFFF"/>
        </w:rPr>
        <w:t xml:space="preserve"> fully </w:t>
      </w:r>
      <w:r w:rsidRPr="00D66595">
        <w:rPr>
          <w:rStyle w:val="StyleBoldUnderline"/>
          <w:rFonts w:ascii="Times New Roman" w:hAnsi="Times New Roman" w:cs="Times New Roman"/>
        </w:rPr>
        <w:t>responsible</w:t>
      </w:r>
      <w:r w:rsidRPr="00D66595">
        <w:rPr>
          <w:rFonts w:ascii="Times New Roman" w:hAnsi="Times New Roman" w:cs="Times New Roman"/>
          <w:sz w:val="10"/>
          <w:shd w:val="clear" w:color="auto" w:fill="FFFFFF"/>
        </w:rPr>
        <w:t xml:space="preserve"> (or responsible at all) </w:t>
      </w:r>
      <w:r w:rsidRPr="00D66595">
        <w:rPr>
          <w:rStyle w:val="StyleBoldUnderline"/>
          <w:rFonts w:ascii="Times New Roman" w:hAnsi="Times New Roman" w:cs="Times New Roman"/>
          <w:highlight w:val="cyan"/>
        </w:rPr>
        <w:t xml:space="preserve">suspicion would shift </w:t>
      </w:r>
      <w:r w:rsidRPr="00D66595">
        <w:rPr>
          <w:rStyle w:val="Emphasis"/>
          <w:highlight w:val="cyan"/>
        </w:rPr>
        <w:t>immediately</w:t>
      </w:r>
      <w:r w:rsidRPr="00D66595">
        <w:rPr>
          <w:rStyle w:val="StyleBoldUnderline"/>
          <w:rFonts w:ascii="Times New Roman" w:hAnsi="Times New Roman" w:cs="Times New Roman"/>
          <w:highlight w:val="cyan"/>
        </w:rPr>
        <w:t xml:space="preserve"> to state possessors</w:t>
      </w:r>
      <w:r w:rsidRPr="00D66595">
        <w:rPr>
          <w:rFonts w:ascii="Times New Roman" w:hAnsi="Times New Roman" w:cs="Times New Roman"/>
          <w:b/>
          <w:bCs/>
          <w:highlight w:val="cyan"/>
          <w:bdr w:val="none" w:sz="0" w:space="0" w:color="auto" w:frame="1"/>
          <w:shd w:val="clear" w:color="auto" w:fill="FFFFFF"/>
        </w:rPr>
        <w:t>.</w:t>
      </w:r>
      <w:r w:rsidRPr="00D66595">
        <w:rPr>
          <w:rFonts w:ascii="Times New Roman" w:hAnsi="Times New Roman" w:cs="Times New Roman"/>
          <w:b/>
          <w:bCs/>
          <w:bdr w:val="none" w:sz="0" w:space="0" w:color="auto" w:frame="1"/>
          <w:shd w:val="clear" w:color="auto" w:fill="FFFFFF"/>
        </w:rPr>
        <w:t xml:space="preserve"> </w:t>
      </w:r>
      <w:r w:rsidRPr="00D66595">
        <w:rPr>
          <w:rStyle w:val="StyleBoldUnderline"/>
          <w:rFonts w:ascii="Times New Roman" w:hAnsi="Times New Roman" w:cs="Times New Roman"/>
        </w:rPr>
        <w:t>Ruling out Western ally countries</w:t>
      </w:r>
      <w:r w:rsidRPr="00D66595">
        <w:rPr>
          <w:rFonts w:ascii="Times New Roman" w:hAnsi="Times New Roman" w:cs="Times New Roman"/>
          <w:sz w:val="10"/>
          <w:shd w:val="clear" w:color="auto" w:fill="FFFFFF"/>
        </w:rPr>
        <w:t xml:space="preserve"> like the United Kingdom and France, and probably Israel and India as well, authorities in </w:t>
      </w:r>
      <w:r w:rsidRPr="00D66595">
        <w:rPr>
          <w:rStyle w:val="StyleBoldUnderline"/>
          <w:rFonts w:ascii="Times New Roman" w:hAnsi="Times New Roman" w:cs="Times New Roman"/>
        </w:rPr>
        <w:t xml:space="preserve">Washington would be left </w:t>
      </w:r>
      <w:r w:rsidRPr="00D66595">
        <w:rPr>
          <w:rFonts w:ascii="Times New Roman" w:hAnsi="Times New Roman" w:cs="Times New Roman"/>
          <w:sz w:val="10"/>
        </w:rPr>
        <w:t>with a very short list consisting of</w:t>
      </w:r>
      <w:r w:rsidRPr="00D66595">
        <w:rPr>
          <w:rFonts w:ascii="Times New Roman" w:hAnsi="Times New Roman" w:cs="Times New Roman"/>
          <w:sz w:val="10"/>
          <w:bdr w:val="none" w:sz="0" w:space="0" w:color="auto" w:frame="1"/>
          <w:shd w:val="clear" w:color="auto" w:fill="FFFFFF"/>
        </w:rPr>
        <w:t xml:space="preserve"> </w:t>
      </w:r>
      <w:r w:rsidRPr="00D66595">
        <w:rPr>
          <w:rStyle w:val="StyleBoldUnderline"/>
          <w:rFonts w:ascii="Times New Roman" w:hAnsi="Times New Roman" w:cs="Times New Roman"/>
        </w:rPr>
        <w:t xml:space="preserve">North Korea, </w:t>
      </w:r>
      <w:r w:rsidRPr="00D66595">
        <w:rPr>
          <w:rFonts w:ascii="Times New Roman" w:hAnsi="Times New Roman" w:cs="Times New Roman"/>
          <w:sz w:val="10"/>
        </w:rPr>
        <w:t>perhaps</w:t>
      </w:r>
      <w:r w:rsidRPr="00D66595">
        <w:rPr>
          <w:rFonts w:ascii="Times New Roman" w:hAnsi="Times New Roman" w:cs="Times New Roman"/>
          <w:b/>
          <w:bCs/>
          <w:bdr w:val="none" w:sz="0" w:space="0" w:color="auto" w:frame="1"/>
          <w:shd w:val="clear" w:color="auto" w:fill="FFFFFF"/>
        </w:rPr>
        <w:t xml:space="preserve"> </w:t>
      </w:r>
      <w:r w:rsidRPr="00D66595">
        <w:rPr>
          <w:rStyle w:val="StyleBoldUnderline"/>
          <w:rFonts w:ascii="Times New Roman" w:hAnsi="Times New Roman" w:cs="Times New Roman"/>
        </w:rPr>
        <w:t>Iran</w:t>
      </w:r>
      <w:r w:rsidRPr="00D66595">
        <w:rPr>
          <w:rFonts w:ascii="Times New Roman" w:hAnsi="Times New Roman" w:cs="Times New Roman"/>
          <w:sz w:val="10"/>
          <w:shd w:val="clear" w:color="auto" w:fill="FFFFFF"/>
        </w:rPr>
        <w:t xml:space="preserve"> if its program continues, </w:t>
      </w:r>
      <w:r w:rsidRPr="00D66595">
        <w:rPr>
          <w:rStyle w:val="StyleBoldUnderline"/>
          <w:rFonts w:ascii="Times New Roman" w:hAnsi="Times New Roman" w:cs="Times New Roman"/>
        </w:rPr>
        <w:t>and possibly Pakistan</w:t>
      </w:r>
      <w:r w:rsidRPr="00D66595">
        <w:rPr>
          <w:rFonts w:ascii="Times New Roman" w:hAnsi="Times New Roman" w:cs="Times New Roman"/>
          <w:b/>
          <w:bCs/>
          <w:bdr w:val="none" w:sz="0" w:space="0" w:color="auto" w:frame="1"/>
          <w:shd w:val="clear" w:color="auto" w:fill="FFFFFF"/>
        </w:rPr>
        <w:t xml:space="preserve">. </w:t>
      </w:r>
      <w:r w:rsidRPr="00D66595">
        <w:rPr>
          <w:rFonts w:ascii="Times New Roman" w:hAnsi="Times New Roman" w:cs="Times New Roman"/>
          <w:sz w:val="10"/>
        </w:rPr>
        <w:t xml:space="preserve">But at what stage would Russia and China be definitely ruled out in this high stakes game of nuclear Cluedo? In particular, </w:t>
      </w:r>
      <w:r w:rsidRPr="00D66595">
        <w:rPr>
          <w:rStyle w:val="StyleBoldUnderline"/>
          <w:rFonts w:ascii="Times New Roman" w:hAnsi="Times New Roman" w:cs="Times New Roman"/>
        </w:rPr>
        <w:t>if the act of nuclear terrorism occurred</w:t>
      </w:r>
      <w:r w:rsidRPr="00D66595">
        <w:rPr>
          <w:rStyle w:val="StyleBoldUnderline"/>
          <w:rFonts w:ascii="Times New Roman" w:hAnsi="Times New Roman" w:cs="Times New Roman"/>
          <w:highlight w:val="cyan"/>
        </w:rPr>
        <w:t xml:space="preserve"> against a backdrop of </w:t>
      </w:r>
      <w:r w:rsidRPr="00D66595">
        <w:rPr>
          <w:rStyle w:val="StyleBoldUnderline"/>
          <w:rFonts w:ascii="Times New Roman" w:hAnsi="Times New Roman" w:cs="Times New Roman"/>
        </w:rPr>
        <w:t xml:space="preserve">existing </w:t>
      </w:r>
      <w:r w:rsidRPr="00D66595">
        <w:rPr>
          <w:rStyle w:val="StyleBoldUnderline"/>
          <w:rFonts w:ascii="Times New Roman" w:hAnsi="Times New Roman" w:cs="Times New Roman"/>
          <w:highlight w:val="cyan"/>
        </w:rPr>
        <w:t xml:space="preserve">tension </w:t>
      </w:r>
      <w:r w:rsidRPr="00D66595">
        <w:rPr>
          <w:rStyle w:val="StyleBoldUnderline"/>
          <w:rFonts w:ascii="Times New Roman" w:hAnsi="Times New Roman" w:cs="Times New Roman"/>
        </w:rPr>
        <w:t>in Washington’s relations</w:t>
      </w:r>
      <w:r w:rsidRPr="00D66595">
        <w:rPr>
          <w:rStyle w:val="StyleBoldUnderline"/>
          <w:rFonts w:ascii="Times New Roman" w:hAnsi="Times New Roman" w:cs="Times New Roman"/>
          <w:highlight w:val="cyan"/>
        </w:rPr>
        <w:t xml:space="preserve"> with Russia </w:t>
      </w:r>
      <w:r w:rsidRPr="00D66595">
        <w:rPr>
          <w:rStyle w:val="StyleBoldUnderline"/>
          <w:rFonts w:ascii="Times New Roman" w:hAnsi="Times New Roman" w:cs="Times New Roman"/>
        </w:rPr>
        <w:t>and</w:t>
      </w:r>
      <w:r w:rsidRPr="00D66595">
        <w:rPr>
          <w:rStyle w:val="StyleBoldUnderline"/>
          <w:rFonts w:ascii="Times New Roman" w:hAnsi="Times New Roman" w:cs="Times New Roman"/>
          <w:highlight w:val="cyan"/>
        </w:rPr>
        <w:t>/or China</w:t>
      </w:r>
      <w:r w:rsidRPr="00D66595">
        <w:rPr>
          <w:rStyle w:val="StyleBoldUnderline"/>
          <w:rFonts w:ascii="Times New Roman" w:hAnsi="Times New Roman" w:cs="Times New Roman"/>
        </w:rPr>
        <w:t>,</w:t>
      </w:r>
      <w:r w:rsidRPr="00D66595">
        <w:rPr>
          <w:rFonts w:ascii="Times New Roman" w:hAnsi="Times New Roman" w:cs="Times New Roman"/>
          <w:sz w:val="10"/>
        </w:rPr>
        <w:t xml:space="preserve"> and </w:t>
      </w:r>
      <w:r w:rsidRPr="00D66595">
        <w:rPr>
          <w:rStyle w:val="StyleBoldUnderline"/>
          <w:rFonts w:ascii="Times New Roman" w:hAnsi="Times New Roman" w:cs="Times New Roman"/>
        </w:rPr>
        <w:t xml:space="preserve">at a time </w:t>
      </w:r>
      <w:r w:rsidRPr="00D66595">
        <w:rPr>
          <w:rStyle w:val="StyleBoldUnderline"/>
          <w:rFonts w:ascii="Times New Roman" w:hAnsi="Times New Roman" w:cs="Times New Roman"/>
          <w:highlight w:val="cyan"/>
        </w:rPr>
        <w:t>when threats had already been traded</w:t>
      </w:r>
      <w:r w:rsidRPr="00D66595">
        <w:rPr>
          <w:rStyle w:val="StyleBoldUnderline"/>
          <w:rFonts w:ascii="Times New Roman" w:hAnsi="Times New Roman" w:cs="Times New Roman"/>
        </w:rPr>
        <w:t xml:space="preserve"> between these major powers</w:t>
      </w:r>
      <w:r w:rsidRPr="00D66595">
        <w:rPr>
          <w:rFonts w:ascii="Times New Roman" w:hAnsi="Times New Roman" w:cs="Times New Roman"/>
          <w:sz w:val="10"/>
        </w:rPr>
        <w:t xml:space="preserve">, would officials and political leaders not </w:t>
      </w:r>
      <w:r w:rsidRPr="00D66595">
        <w:rPr>
          <w:rStyle w:val="StyleBoldUnderline"/>
          <w:rFonts w:ascii="Times New Roman" w:hAnsi="Times New Roman" w:cs="Times New Roman"/>
        </w:rPr>
        <w:t xml:space="preserve">be </w:t>
      </w:r>
      <w:r w:rsidRPr="00D66595">
        <w:rPr>
          <w:rStyle w:val="StyleBoldUnderline"/>
          <w:rFonts w:ascii="Times New Roman" w:hAnsi="Times New Roman" w:cs="Times New Roman"/>
          <w:highlight w:val="cyan"/>
        </w:rPr>
        <w:t>tempted to assume the worst</w:t>
      </w:r>
      <w:r w:rsidRPr="00D66595">
        <w:rPr>
          <w:rFonts w:ascii="Times New Roman" w:hAnsi="Times New Roman" w:cs="Times New Roman"/>
          <w:sz w:val="10"/>
        </w:rPr>
        <w:t xml:space="preserve">? Of course, </w:t>
      </w:r>
      <w:r w:rsidRPr="00D66595">
        <w:rPr>
          <w:rStyle w:val="StyleBoldUnderline"/>
          <w:rFonts w:ascii="Times New Roman" w:hAnsi="Times New Roman" w:cs="Times New Roman"/>
        </w:rPr>
        <w:t>the chances of this occurring would</w:t>
      </w:r>
      <w:r w:rsidRPr="00D66595">
        <w:rPr>
          <w:rFonts w:ascii="Times New Roman" w:hAnsi="Times New Roman" w:cs="Times New Roman"/>
          <w:sz w:val="10"/>
        </w:rPr>
        <w:t xml:space="preserve"> only seem to </w:t>
      </w:r>
      <w:r w:rsidRPr="00D66595">
        <w:rPr>
          <w:rStyle w:val="StyleBoldUnderline"/>
          <w:rFonts w:ascii="Times New Roman" w:hAnsi="Times New Roman" w:cs="Times New Roman"/>
        </w:rPr>
        <w:t>increase if the U</w:t>
      </w:r>
      <w:r w:rsidRPr="00D66595">
        <w:rPr>
          <w:rFonts w:ascii="Times New Roman" w:hAnsi="Times New Roman" w:cs="Times New Roman"/>
          <w:sz w:val="10"/>
        </w:rPr>
        <w:t xml:space="preserve">nited </w:t>
      </w:r>
      <w:r w:rsidRPr="00D66595">
        <w:rPr>
          <w:rStyle w:val="StyleBoldUnderline"/>
          <w:rFonts w:ascii="Times New Roman" w:hAnsi="Times New Roman" w:cs="Times New Roman"/>
        </w:rPr>
        <w:t>States was already involved in some sort of limited armed conflict with Russia and/or China</w:t>
      </w:r>
      <w:r w:rsidRPr="00D66595">
        <w:rPr>
          <w:rFonts w:ascii="Times New Roman" w:hAnsi="Times New Roman" w:cs="Times New Roman"/>
          <w:sz w:val="10"/>
        </w:rPr>
        <w:t xml:space="preserve">, </w:t>
      </w:r>
      <w:r w:rsidRPr="00D66595">
        <w:rPr>
          <w:rStyle w:val="StyleBoldUnderline"/>
          <w:rFonts w:ascii="Times New Roman" w:hAnsi="Times New Roman" w:cs="Times New Roman"/>
        </w:rPr>
        <w:t xml:space="preserve">or if they were confronting each other from a distance in a proxy war, </w:t>
      </w:r>
      <w:r w:rsidRPr="00D66595">
        <w:rPr>
          <w:rFonts w:ascii="Times New Roman" w:hAnsi="Times New Roman" w:cs="Times New Roman"/>
          <w:sz w:val="10"/>
        </w:rPr>
        <w:t xml:space="preserve">as unlikely as these developments may seem at the present time. The reverse might well apply too: </w:t>
      </w:r>
      <w:r w:rsidRPr="00D66595">
        <w:rPr>
          <w:rStyle w:val="StyleBoldUnderline"/>
          <w:rFonts w:ascii="Times New Roman" w:hAnsi="Times New Roman" w:cs="Times New Roman"/>
        </w:rPr>
        <w:t xml:space="preserve">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D66595">
        <w:rPr>
          <w:rStyle w:val="StyleBoldUnderline"/>
          <w:rFonts w:ascii="Times New Roman" w:hAnsi="Times New Roman" w:cs="Times New Roman"/>
          <w:highlight w:val="cyan"/>
        </w:rPr>
        <w:t>Washington’s</w:t>
      </w:r>
      <w:r w:rsidRPr="00D66595">
        <w:rPr>
          <w:rStyle w:val="StyleBoldUnderline"/>
          <w:rFonts w:ascii="Times New Roman" w:hAnsi="Times New Roman" w:cs="Times New Roman"/>
        </w:rPr>
        <w:t xml:space="preserve"> early </w:t>
      </w:r>
      <w:r w:rsidRPr="00D66595">
        <w:rPr>
          <w:rStyle w:val="StyleBoldUnderline"/>
          <w:rFonts w:ascii="Times New Roman" w:hAnsi="Times New Roman" w:cs="Times New Roman"/>
          <w:highlight w:val="cyan"/>
        </w:rPr>
        <w:t>response</w:t>
      </w:r>
      <w:r w:rsidRPr="00D66595">
        <w:rPr>
          <w:rStyle w:val="StyleBoldUnderline"/>
          <w:rFonts w:ascii="Times New Roman" w:hAnsi="Times New Roman" w:cs="Times New Roman"/>
        </w:rPr>
        <w:t xml:space="preserve"> to a terrorist nuclear attack on its own soil </w:t>
      </w:r>
      <w:r w:rsidRPr="00D66595">
        <w:rPr>
          <w:rStyle w:val="StyleBoldUnderline"/>
          <w:rFonts w:ascii="Times New Roman" w:hAnsi="Times New Roman" w:cs="Times New Roman"/>
          <w:highlight w:val="cyan"/>
        </w:rPr>
        <w:t>might</w:t>
      </w:r>
      <w:r w:rsidRPr="00D66595">
        <w:rPr>
          <w:rStyle w:val="StyleBoldUnderline"/>
          <w:rFonts w:ascii="Times New Roman" w:hAnsi="Times New Roman" w:cs="Times New Roman"/>
        </w:rPr>
        <w:t xml:space="preserve"> also </w:t>
      </w:r>
      <w:r w:rsidRPr="00D66595">
        <w:rPr>
          <w:rStyle w:val="StyleBoldUnderline"/>
          <w:rFonts w:ascii="Times New Roman" w:hAnsi="Times New Roman" w:cs="Times New Roman"/>
          <w:highlight w:val="cyan"/>
        </w:rPr>
        <w:t>raise</w:t>
      </w:r>
      <w:r w:rsidRPr="00D66595">
        <w:rPr>
          <w:rStyle w:val="StyleBoldUnderline"/>
          <w:rFonts w:ascii="Times New Roman" w:hAnsi="Times New Roman" w:cs="Times New Roman"/>
        </w:rPr>
        <w:t xml:space="preserve"> the possibility of an unwanted</w:t>
      </w:r>
      <w:r w:rsidRPr="00D66595">
        <w:rPr>
          <w:rFonts w:ascii="Times New Roman" w:hAnsi="Times New Roman" w:cs="Times New Roman"/>
          <w:sz w:val="10"/>
        </w:rPr>
        <w:t xml:space="preserve"> (and nuclear aided) </w:t>
      </w:r>
      <w:r w:rsidRPr="00D66595">
        <w:rPr>
          <w:rStyle w:val="StyleBoldUnderline"/>
          <w:rFonts w:ascii="Times New Roman" w:hAnsi="Times New Roman" w:cs="Times New Roman"/>
          <w:highlight w:val="cyan"/>
        </w:rPr>
        <w:t>confrontation</w:t>
      </w:r>
      <w:r w:rsidRPr="00D66595">
        <w:rPr>
          <w:rStyle w:val="StyleBoldUnderline"/>
          <w:rFonts w:ascii="Times New Roman" w:hAnsi="Times New Roman" w:cs="Times New Roman"/>
        </w:rPr>
        <w:t xml:space="preserve"> with Russia and/or China</w:t>
      </w:r>
      <w:r w:rsidRPr="00D66595">
        <w:rPr>
          <w:rFonts w:ascii="Times New Roman" w:hAnsi="Times New Roman" w:cs="Times New Roman"/>
          <w:sz w:val="10"/>
        </w:rPr>
        <w:t xml:space="preserve">. For example, in the noise and confusion during the immediate aftermath of the terrorist nuclear attack, the U.S. president might be expected to place the </w:t>
      </w:r>
      <w:r w:rsidRPr="00D66595">
        <w:rPr>
          <w:rStyle w:val="StyleBoldUnderline"/>
          <w:rFonts w:ascii="Times New Roman" w:hAnsi="Times New Roman" w:cs="Times New Roman"/>
        </w:rPr>
        <w:t>country’s armed forces, including its nuclear arsenal, on a higher stage of alert</w:t>
      </w:r>
      <w:r w:rsidRPr="00D66595">
        <w:rPr>
          <w:rFonts w:ascii="Times New Roman" w:hAnsi="Times New Roman" w:cs="Times New Roman"/>
          <w:sz w:val="10"/>
        </w:rPr>
        <w:t xml:space="preserve">. In such a tense environment, when careful planning runs up against the friction of reality, </w:t>
      </w:r>
      <w:r w:rsidRPr="00D66595">
        <w:rPr>
          <w:rStyle w:val="StyleBoldUnderline"/>
          <w:rFonts w:ascii="Times New Roman" w:hAnsi="Times New Roman" w:cs="Times New Roman"/>
        </w:rPr>
        <w:t>it is</w:t>
      </w:r>
      <w:r w:rsidRPr="00D66595">
        <w:rPr>
          <w:rFonts w:ascii="Times New Roman" w:hAnsi="Times New Roman" w:cs="Times New Roman"/>
          <w:sz w:val="10"/>
        </w:rPr>
        <w:t xml:space="preserve"> just </w:t>
      </w:r>
      <w:r w:rsidRPr="00D66595">
        <w:rPr>
          <w:rStyle w:val="StyleBoldUnderline"/>
          <w:rFonts w:ascii="Times New Roman" w:hAnsi="Times New Roman" w:cs="Times New Roman"/>
        </w:rPr>
        <w:t xml:space="preserve">possible that Moscow and/or China might mistakenly read this as </w:t>
      </w:r>
      <w:r w:rsidRPr="00D66595">
        <w:rPr>
          <w:rStyle w:val="StyleBoldUnderline"/>
          <w:rFonts w:ascii="Times New Roman" w:hAnsi="Times New Roman" w:cs="Times New Roman"/>
          <w:highlight w:val="cyan"/>
        </w:rPr>
        <w:t>a sign of U.S. intentions to use force</w:t>
      </w:r>
      <w:r w:rsidRPr="00D66595">
        <w:rPr>
          <w:rFonts w:ascii="Times New Roman" w:hAnsi="Times New Roman" w:cs="Times New Roman"/>
          <w:sz w:val="10"/>
        </w:rPr>
        <w:t xml:space="preserve"> (and possibly nuclear force) against them. In that situation, </w:t>
      </w:r>
      <w:r w:rsidRPr="00D66595">
        <w:rPr>
          <w:rStyle w:val="StyleBoldUnderline"/>
          <w:rFonts w:ascii="Times New Roman" w:hAnsi="Times New Roman" w:cs="Times New Roman"/>
        </w:rPr>
        <w:t xml:space="preserve">the </w:t>
      </w:r>
      <w:r w:rsidRPr="00D66595">
        <w:rPr>
          <w:rStyle w:val="StyleBoldUnderline"/>
          <w:rFonts w:ascii="Times New Roman" w:hAnsi="Times New Roman" w:cs="Times New Roman"/>
          <w:highlight w:val="cyan"/>
        </w:rPr>
        <w:t>temptations to preempt</w:t>
      </w:r>
      <w:r w:rsidRPr="00D66595">
        <w:rPr>
          <w:rStyle w:val="StyleBoldUnderline"/>
          <w:rFonts w:ascii="Times New Roman" w:hAnsi="Times New Roman" w:cs="Times New Roman"/>
        </w:rPr>
        <w:t xml:space="preserve"> such actions </w:t>
      </w:r>
      <w:r w:rsidRPr="00D66595">
        <w:rPr>
          <w:rStyle w:val="StyleBoldUnderline"/>
          <w:rFonts w:ascii="Times New Roman" w:hAnsi="Times New Roman" w:cs="Times New Roman"/>
          <w:highlight w:val="cyan"/>
        </w:rPr>
        <w:t>might grow,</w:t>
      </w:r>
      <w:r w:rsidRPr="00D66595">
        <w:rPr>
          <w:rStyle w:val="StyleBoldUnderline"/>
          <w:rFonts w:ascii="Times New Roman" w:hAnsi="Times New Roman" w:cs="Times New Roman"/>
        </w:rPr>
        <w:t xml:space="preserve"> </w:t>
      </w:r>
      <w:r w:rsidRPr="00D66595">
        <w:rPr>
          <w:rFonts w:ascii="Times New Roman" w:hAnsi="Times New Roman" w:cs="Times New Roman"/>
          <w:sz w:val="10"/>
        </w:rPr>
        <w:t xml:space="preserve">although it must be admitted that </w:t>
      </w:r>
      <w:r w:rsidRPr="00D66595">
        <w:rPr>
          <w:rStyle w:val="StyleBoldUnderline"/>
          <w:rFonts w:ascii="Times New Roman" w:hAnsi="Times New Roman" w:cs="Times New Roman"/>
        </w:rPr>
        <w:t xml:space="preserve">any </w:t>
      </w:r>
      <w:r w:rsidRPr="00D66595">
        <w:rPr>
          <w:rStyle w:val="StyleBoldUnderline"/>
          <w:rFonts w:ascii="Times New Roman" w:hAnsi="Times New Roman" w:cs="Times New Roman"/>
          <w:highlight w:val="cyan"/>
        </w:rPr>
        <w:t>preemption would</w:t>
      </w:r>
      <w:r w:rsidRPr="00D66595">
        <w:rPr>
          <w:rStyle w:val="StyleBoldUnderline"/>
          <w:rFonts w:ascii="Times New Roman" w:hAnsi="Times New Roman" w:cs="Times New Roman"/>
        </w:rPr>
        <w:t xml:space="preserve"> probably still </w:t>
      </w:r>
      <w:r w:rsidRPr="00D66595">
        <w:rPr>
          <w:rStyle w:val="StyleBoldUnderline"/>
          <w:rFonts w:ascii="Times New Roman" w:hAnsi="Times New Roman" w:cs="Times New Roman"/>
          <w:highlight w:val="cyan"/>
        </w:rPr>
        <w:t>meet with a devastating response</w:t>
      </w:r>
      <w:r w:rsidRPr="00D66595">
        <w:rPr>
          <w:rStyle w:val="StyleBoldUnderline"/>
          <w:rFonts w:ascii="Times New Roman" w:hAnsi="Times New Roman" w:cs="Times New Roman"/>
        </w:rPr>
        <w:t xml:space="preserve">. </w:t>
      </w:r>
      <w:r w:rsidRPr="00D66595">
        <w:rPr>
          <w:rFonts w:ascii="Times New Roman" w:hAnsi="Times New Roman" w:cs="Times New Roman"/>
          <w:sz w:val="10"/>
        </w:rPr>
        <w:t>As part of its initial response to the act of nuclear terrorism</w:t>
      </w:r>
      <w:r w:rsidRPr="00D66595">
        <w:rPr>
          <w:rFonts w:ascii="Times New Roman" w:hAnsi="Times New Roman" w:cs="Times New Roman"/>
          <w:b/>
          <w:sz w:val="24"/>
          <w:u w:val="thick"/>
        </w:rPr>
        <w:t xml:space="preserve"> </w:t>
      </w:r>
      <w:r w:rsidRPr="00D66595">
        <w:rPr>
          <w:rFonts w:ascii="Times New Roman" w:hAnsi="Times New Roman" w:cs="Times New Roman"/>
          <w:sz w:val="10"/>
        </w:rPr>
        <w:t>(as discussed earlier)</w:t>
      </w:r>
      <w:r w:rsidRPr="00D66595">
        <w:rPr>
          <w:rStyle w:val="StyleBoldUnderline"/>
          <w:rFonts w:ascii="Times New Roman" w:hAnsi="Times New Roman" w:cs="Times New Roman"/>
        </w:rPr>
        <w:t xml:space="preserve">Washington might decide to order </w:t>
      </w:r>
      <w:r w:rsidRPr="00D66595">
        <w:rPr>
          <w:rStyle w:val="StyleBoldUnderline"/>
          <w:rFonts w:ascii="Times New Roman" w:hAnsi="Times New Roman" w:cs="Times New Roman"/>
          <w:highlight w:val="cyan"/>
        </w:rPr>
        <w:t>a significant</w:t>
      </w:r>
      <w:r w:rsidRPr="00D66595">
        <w:rPr>
          <w:rStyle w:val="StyleBoldUnderline"/>
          <w:rFonts w:ascii="Times New Roman" w:hAnsi="Times New Roman" w:cs="Times New Roman"/>
        </w:rPr>
        <w:t xml:space="preserve"> conventional </w:t>
      </w:r>
      <w:r w:rsidRPr="00D66595">
        <w:rPr>
          <w:rFonts w:ascii="Times New Roman" w:hAnsi="Times New Roman" w:cs="Times New Roman"/>
          <w:sz w:val="10"/>
        </w:rPr>
        <w:t xml:space="preserve">(or nuclear) </w:t>
      </w:r>
      <w:r w:rsidRPr="00D66595">
        <w:rPr>
          <w:rStyle w:val="StyleBoldUnderline"/>
          <w:rFonts w:ascii="Times New Roman" w:hAnsi="Times New Roman" w:cs="Times New Roman"/>
          <w:highlight w:val="cyan"/>
        </w:rPr>
        <w:t>retaliatory</w:t>
      </w:r>
      <w:r w:rsidRPr="00D66595">
        <w:rPr>
          <w:rStyle w:val="StyleBoldUnderline"/>
          <w:rFonts w:ascii="Times New Roman" w:hAnsi="Times New Roman" w:cs="Times New Roman"/>
        </w:rPr>
        <w:t xml:space="preserve"> or disarming </w:t>
      </w:r>
      <w:r w:rsidRPr="00D66595">
        <w:rPr>
          <w:rStyle w:val="StyleBoldUnderline"/>
          <w:rFonts w:ascii="Times New Roman" w:hAnsi="Times New Roman" w:cs="Times New Roman"/>
          <w:highlight w:val="cyan"/>
        </w:rPr>
        <w:t>attack</w:t>
      </w:r>
      <w:r w:rsidRPr="00D66595">
        <w:rPr>
          <w:rStyle w:val="StyleBoldUnderline"/>
          <w:rFonts w:ascii="Times New Roman" w:hAnsi="Times New Roman" w:cs="Times New Roman"/>
        </w:rPr>
        <w:t xml:space="preserve"> against the leadership of the terrorist group and/or states seen to support that group. Depending on the identity and</w:t>
      </w:r>
      <w:r w:rsidRPr="00D66595">
        <w:rPr>
          <w:rFonts w:ascii="Times New Roman" w:hAnsi="Times New Roman" w:cs="Times New Roman"/>
          <w:sz w:val="10"/>
        </w:rPr>
        <w:t xml:space="preserve"> especially the </w:t>
      </w:r>
      <w:r w:rsidRPr="00D66595">
        <w:rPr>
          <w:rStyle w:val="StyleBoldUnderline"/>
          <w:rFonts w:ascii="Times New Roman" w:hAnsi="Times New Roman" w:cs="Times New Roman"/>
        </w:rPr>
        <w:t>location of these targets, Russia and/or China might interpret such action as being far too close for their comfort, and</w:t>
      </w:r>
      <w:r w:rsidRPr="00D66595">
        <w:rPr>
          <w:rFonts w:ascii="Times New Roman" w:hAnsi="Times New Roman" w:cs="Times New Roman"/>
          <w:sz w:val="10"/>
        </w:rPr>
        <w:t xml:space="preserve"> potentially as </w:t>
      </w:r>
      <w:r w:rsidRPr="00D66595">
        <w:rPr>
          <w:rStyle w:val="StyleBoldUnderline"/>
          <w:rFonts w:ascii="Times New Roman" w:hAnsi="Times New Roman" w:cs="Times New Roman"/>
        </w:rPr>
        <w:t>an infringement on their spheres of influence and even on their sovereignty.</w:t>
      </w:r>
      <w:r w:rsidRPr="00D66595">
        <w:rPr>
          <w:rFonts w:ascii="Times New Roman" w:hAnsi="Times New Roman" w:cs="Times New Roman"/>
          <w:sz w:val="10"/>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w:t>
      </w:r>
      <w:r w:rsidRPr="00D66595">
        <w:rPr>
          <w:rStyle w:val="StyleBoldUnderline"/>
          <w:rFonts w:ascii="Times New Roman" w:hAnsi="Times New Roman" w:cs="Times New Roman"/>
          <w:highlight w:val="cyan"/>
        </w:rPr>
        <w:t>following a</w:t>
      </w:r>
      <w:r w:rsidRPr="00D66595">
        <w:rPr>
          <w:rStyle w:val="StyleBoldUnderline"/>
          <w:rFonts w:ascii="Times New Roman" w:hAnsi="Times New Roman" w:cs="Times New Roman"/>
        </w:rPr>
        <w:t xml:space="preserve"> nuclear terrorist </w:t>
      </w:r>
      <w:r w:rsidRPr="00D66595">
        <w:rPr>
          <w:rStyle w:val="StyleBoldUnderline"/>
          <w:rFonts w:ascii="Times New Roman" w:hAnsi="Times New Roman" w:cs="Times New Roman"/>
          <w:highlight w:val="cyan"/>
        </w:rPr>
        <w:t>attack</w:t>
      </w:r>
      <w:r w:rsidRPr="00D66595">
        <w:rPr>
          <w:rStyle w:val="StyleBoldUnderline"/>
          <w:rFonts w:ascii="Times New Roman" w:hAnsi="Times New Roman" w:cs="Times New Roman"/>
        </w:rPr>
        <w:t xml:space="preserve"> on the United States, </w:t>
      </w:r>
      <w:r w:rsidRPr="00D66595">
        <w:rPr>
          <w:rStyle w:val="StyleBoldUnderline"/>
          <w:rFonts w:ascii="Times New Roman" w:hAnsi="Times New Roman" w:cs="Times New Roman"/>
          <w:highlight w:val="cyan"/>
        </w:rPr>
        <w:t>both Russia and China would extend</w:t>
      </w:r>
      <w:r w:rsidRPr="00D66595">
        <w:rPr>
          <w:rStyle w:val="StyleBoldUnderline"/>
          <w:rFonts w:ascii="Times New Roman" w:hAnsi="Times New Roman" w:cs="Times New Roman"/>
        </w:rPr>
        <w:t xml:space="preserve"> immediate </w:t>
      </w:r>
      <w:r w:rsidRPr="00D66595">
        <w:rPr>
          <w:rStyle w:val="StyleBoldUnderline"/>
          <w:rFonts w:ascii="Times New Roman" w:hAnsi="Times New Roman" w:cs="Times New Roman"/>
          <w:highlight w:val="cyan"/>
        </w:rPr>
        <w:t>sympathy</w:t>
      </w:r>
      <w:r w:rsidRPr="00D66595">
        <w:rPr>
          <w:rFonts w:ascii="Times New Roman" w:hAnsi="Times New Roman" w:cs="Times New Roman"/>
          <w:sz w:val="10"/>
        </w:rPr>
        <w:t xml:space="preserve"> and support to Washington and would work alongside the United States in the Security Council. </w:t>
      </w:r>
      <w:r w:rsidRPr="00D66595">
        <w:rPr>
          <w:rStyle w:val="StyleBoldUnderline"/>
          <w:rFonts w:ascii="Times New Roman" w:hAnsi="Times New Roman" w:cs="Times New Roman"/>
          <w:highlight w:val="cyan"/>
        </w:rPr>
        <w:t>But</w:t>
      </w:r>
      <w:r w:rsidRPr="00D66595">
        <w:rPr>
          <w:rStyle w:val="StyleBoldUnderline"/>
          <w:rFonts w:ascii="Times New Roman" w:hAnsi="Times New Roman" w:cs="Times New Roman"/>
        </w:rPr>
        <w:t xml:space="preserve"> there is just a chance</w:t>
      </w:r>
      <w:r w:rsidRPr="00D66595">
        <w:rPr>
          <w:rFonts w:ascii="Times New Roman" w:hAnsi="Times New Roman" w:cs="Times New Roman"/>
          <w:sz w:val="10"/>
        </w:rPr>
        <w:t xml:space="preserve">, albeit a slim one, where the support of Russia and/or China is less automatic in some cases than in others. For example, what would happen </w:t>
      </w:r>
      <w:r w:rsidRPr="00D66595">
        <w:rPr>
          <w:rStyle w:val="StyleBoldUnderline"/>
          <w:rFonts w:ascii="Times New Roman" w:hAnsi="Times New Roman" w:cs="Times New Roman"/>
          <w:highlight w:val="cyan"/>
        </w:rPr>
        <w:t>if the U</w:t>
      </w:r>
      <w:r w:rsidRPr="00D66595">
        <w:rPr>
          <w:rStyle w:val="StyleBoldUnderline"/>
          <w:rFonts w:ascii="Times New Roman" w:hAnsi="Times New Roman" w:cs="Times New Roman"/>
        </w:rPr>
        <w:t xml:space="preserve">nited </w:t>
      </w:r>
      <w:r w:rsidRPr="00D66595">
        <w:rPr>
          <w:rStyle w:val="StyleBoldUnderline"/>
          <w:rFonts w:ascii="Times New Roman" w:hAnsi="Times New Roman" w:cs="Times New Roman"/>
          <w:highlight w:val="cyan"/>
        </w:rPr>
        <w:t>S</w:t>
      </w:r>
      <w:r w:rsidRPr="00D66595">
        <w:rPr>
          <w:rStyle w:val="StyleBoldUnderline"/>
          <w:rFonts w:ascii="Times New Roman" w:hAnsi="Times New Roman" w:cs="Times New Roman"/>
        </w:rPr>
        <w:t xml:space="preserve">tates </w:t>
      </w:r>
      <w:r w:rsidRPr="00D66595">
        <w:rPr>
          <w:rStyle w:val="StyleBoldUnderline"/>
          <w:rFonts w:ascii="Times New Roman" w:hAnsi="Times New Roman" w:cs="Times New Roman"/>
          <w:highlight w:val="cyan"/>
        </w:rPr>
        <w:t>wished to</w:t>
      </w:r>
      <w:r w:rsidRPr="00D66595">
        <w:rPr>
          <w:rStyle w:val="StyleBoldUnderline"/>
          <w:rFonts w:ascii="Times New Roman" w:hAnsi="Times New Roman" w:cs="Times New Roman"/>
        </w:rPr>
        <w:t xml:space="preserve"> discuss its right to </w:t>
      </w:r>
      <w:r w:rsidRPr="00D66595">
        <w:rPr>
          <w:rStyle w:val="StyleBoldUnderline"/>
          <w:rFonts w:ascii="Times New Roman" w:hAnsi="Times New Roman" w:cs="Times New Roman"/>
          <w:highlight w:val="cyan"/>
        </w:rPr>
        <w:t>retaliate</w:t>
      </w:r>
      <w:r w:rsidRPr="00D66595">
        <w:rPr>
          <w:rFonts w:ascii="Times New Roman" w:hAnsi="Times New Roman" w:cs="Times New Roman"/>
          <w:sz w:val="10"/>
        </w:rPr>
        <w:t xml:space="preserve"> against groups based in their territory? If, for some reason</w:t>
      </w:r>
      <w:r w:rsidRPr="00D66595">
        <w:rPr>
          <w:rStyle w:val="StyleBoldUnderline"/>
          <w:rFonts w:ascii="Times New Roman" w:hAnsi="Times New Roman" w:cs="Times New Roman"/>
        </w:rPr>
        <w:t xml:space="preserve">, </w:t>
      </w:r>
      <w:r w:rsidRPr="00D66595">
        <w:rPr>
          <w:rStyle w:val="StyleBoldUnderline"/>
          <w:rFonts w:ascii="Times New Roman" w:hAnsi="Times New Roman" w:cs="Times New Roman"/>
          <w:highlight w:val="cyan"/>
        </w:rPr>
        <w:t>Washington found</w:t>
      </w:r>
      <w:r w:rsidRPr="00D66595">
        <w:rPr>
          <w:rStyle w:val="StyleBoldUnderline"/>
          <w:rFonts w:ascii="Times New Roman" w:hAnsi="Times New Roman" w:cs="Times New Roman"/>
        </w:rPr>
        <w:t xml:space="preserve"> the </w:t>
      </w:r>
      <w:r w:rsidRPr="00D66595">
        <w:rPr>
          <w:rStyle w:val="StyleBoldUnderline"/>
          <w:rFonts w:ascii="Times New Roman" w:hAnsi="Times New Roman" w:cs="Times New Roman"/>
          <w:highlight w:val="cyan"/>
        </w:rPr>
        <w:t>responses</w:t>
      </w:r>
      <w:r w:rsidRPr="00D66595">
        <w:rPr>
          <w:rStyle w:val="StyleBoldUnderline"/>
          <w:rFonts w:ascii="Times New Roman" w:hAnsi="Times New Roman" w:cs="Times New Roman"/>
        </w:rPr>
        <w:t xml:space="preserve"> of Russia and China deeply </w:t>
      </w:r>
      <w:r w:rsidRPr="00D66595">
        <w:rPr>
          <w:rStyle w:val="StyleBoldUnderline"/>
          <w:rFonts w:ascii="Times New Roman" w:hAnsi="Times New Roman" w:cs="Times New Roman"/>
          <w:highlight w:val="cyan"/>
        </w:rPr>
        <w:t>underwhelming</w:t>
      </w:r>
      <w:r w:rsidRPr="00D66595">
        <w:rPr>
          <w:rStyle w:val="StyleBoldUnderline"/>
          <w:rFonts w:ascii="Times New Roman" w:hAnsi="Times New Roman" w:cs="Times New Roman"/>
        </w:rPr>
        <w:t>,</w:t>
      </w:r>
      <w:r w:rsidRPr="00D66595">
        <w:rPr>
          <w:rFonts w:ascii="Times New Roman" w:hAnsi="Times New Roman" w:cs="Times New Roman"/>
          <w:sz w:val="10"/>
        </w:rPr>
        <w:t xml:space="preserve"> (neither “for us or against us”) </w:t>
      </w:r>
      <w:r w:rsidRPr="00D66595">
        <w:rPr>
          <w:rStyle w:val="StyleBoldUnderline"/>
          <w:rFonts w:ascii="Times New Roman" w:hAnsi="Times New Roman" w:cs="Times New Roman"/>
        </w:rPr>
        <w:t xml:space="preserve">might </w:t>
      </w:r>
      <w:r w:rsidRPr="00D66595">
        <w:rPr>
          <w:rStyle w:val="StyleBoldUnderline"/>
          <w:rFonts w:ascii="Times New Roman" w:hAnsi="Times New Roman" w:cs="Times New Roman"/>
          <w:highlight w:val="cyan"/>
        </w:rPr>
        <w:t>it also suspect</w:t>
      </w:r>
      <w:r w:rsidRPr="00D66595">
        <w:rPr>
          <w:rStyle w:val="StyleBoldUnderline"/>
          <w:rFonts w:ascii="Times New Roman" w:hAnsi="Times New Roman" w:cs="Times New Roman"/>
        </w:rPr>
        <w:t xml:space="preserve"> that </w:t>
      </w:r>
      <w:r w:rsidRPr="00D66595">
        <w:rPr>
          <w:rStyle w:val="StyleBoldUnderline"/>
          <w:rFonts w:ascii="Times New Roman" w:hAnsi="Times New Roman" w:cs="Times New Roman"/>
          <w:highlight w:val="cyan"/>
        </w:rPr>
        <w:t>they secretly were in cahoots</w:t>
      </w:r>
      <w:r w:rsidRPr="00D66595">
        <w:rPr>
          <w:rStyle w:val="StyleBoldUnderline"/>
          <w:rFonts w:ascii="Times New Roman" w:hAnsi="Times New Roman" w:cs="Times New Roman"/>
        </w:rPr>
        <w:t xml:space="preserve"> with the group, </w:t>
      </w:r>
      <w:r w:rsidRPr="00D66595">
        <w:rPr>
          <w:rStyle w:val="StyleBoldUnderline"/>
          <w:rFonts w:ascii="Times New Roman" w:hAnsi="Times New Roman" w:cs="Times New Roman"/>
          <w:highlight w:val="cyan"/>
        </w:rPr>
        <w:t>increasing</w:t>
      </w:r>
      <w:r w:rsidRPr="00D66595">
        <w:rPr>
          <w:rFonts w:ascii="Times New Roman" w:hAnsi="Times New Roman" w:cs="Times New Roman"/>
          <w:sz w:val="10"/>
        </w:rPr>
        <w:t xml:space="preserve"> (again perhaps ever so slightly) </w:t>
      </w:r>
      <w:r w:rsidRPr="00D66595">
        <w:rPr>
          <w:rStyle w:val="StyleBoldUnderline"/>
          <w:rFonts w:ascii="Times New Roman" w:hAnsi="Times New Roman" w:cs="Times New Roman"/>
        </w:rPr>
        <w:t xml:space="preserve">the </w:t>
      </w:r>
      <w:r w:rsidRPr="00D66595">
        <w:rPr>
          <w:rStyle w:val="StyleBoldUnderline"/>
          <w:rFonts w:ascii="Times New Roman" w:hAnsi="Times New Roman" w:cs="Times New Roman"/>
          <w:highlight w:val="cyan"/>
        </w:rPr>
        <w:t>chances of a major exchange</w:t>
      </w:r>
      <w:r w:rsidRPr="00D66595">
        <w:rPr>
          <w:rStyle w:val="StyleBoldUnderline"/>
          <w:rFonts w:ascii="Times New Roman" w:hAnsi="Times New Roman" w:cs="Times New Roman"/>
        </w:rPr>
        <w:t xml:space="preserve">. </w:t>
      </w:r>
      <w:r w:rsidRPr="00D66595">
        <w:rPr>
          <w:rFonts w:ascii="Times New Roman" w:hAnsi="Times New Roman" w:cs="Times New Roman"/>
        </w:rPr>
        <w:t xml:space="preserve">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In the charged atmosphere immediately after a nuclear terrorist attack, how would the attacked country respond to pressure from other major nuclear powers not to respond in kind? The phrase “how dare they tell us what to do” immediately springs to mind. </w:t>
      </w:r>
      <w:r w:rsidRPr="00D66595">
        <w:rPr>
          <w:rStyle w:val="StyleBoldUnderline"/>
          <w:rFonts w:ascii="Times New Roman" w:hAnsi="Times New Roman" w:cs="Times New Roman"/>
        </w:rPr>
        <w:t xml:space="preserve">Some might even go so far as to interpret this concern as </w:t>
      </w:r>
      <w:r w:rsidRPr="00D66595">
        <w:rPr>
          <w:rStyle w:val="StyleBoldUnderline"/>
          <w:rFonts w:ascii="Times New Roman" w:hAnsi="Times New Roman" w:cs="Times New Roman"/>
          <w:highlight w:val="cyan"/>
        </w:rPr>
        <w:t>a tacit form of sympathy</w:t>
      </w:r>
      <w:r w:rsidRPr="00D66595">
        <w:rPr>
          <w:rStyle w:val="StyleBoldUnderline"/>
          <w:rFonts w:ascii="Times New Roman" w:hAnsi="Times New Roman" w:cs="Times New Roman"/>
        </w:rPr>
        <w:t xml:space="preserve"> or support for the terrorists. This might not help the chances of nuclear restraint</w:t>
      </w:r>
      <w:r w:rsidRPr="00D66595">
        <w:rPr>
          <w:rFonts w:ascii="Times New Roman" w:hAnsi="Times New Roman" w:cs="Times New Roman"/>
          <w:sz w:val="10"/>
        </w:rPr>
        <w:t>.</w:t>
      </w:r>
    </w:p>
    <w:p w14:paraId="614CA9D7" w14:textId="77777777" w:rsidR="006F3F92" w:rsidRPr="00D66595" w:rsidRDefault="006F3F92" w:rsidP="006F3F92"/>
    <w:p w14:paraId="551C82B5" w14:textId="77777777" w:rsidR="006F3F92" w:rsidRPr="00D66595" w:rsidRDefault="006F3F92" w:rsidP="006F3F92">
      <w:pPr>
        <w:pStyle w:val="Heading2"/>
        <w:rPr>
          <w:rStyle w:val="StyleStyleBold12pt"/>
          <w:rFonts w:ascii="Times New Roman" w:hAnsi="Times New Roman" w:cs="Times New Roman"/>
          <w:b/>
          <w:sz w:val="44"/>
          <w:u w:val="double"/>
        </w:rPr>
      </w:pPr>
      <w:r w:rsidRPr="00D66595">
        <w:rPr>
          <w:rFonts w:ascii="Times New Roman" w:hAnsi="Times New Roman" w:cs="Times New Roman"/>
        </w:rPr>
        <w:t>1AC – Trade</w:t>
      </w:r>
    </w:p>
    <w:p w14:paraId="41CF3F48" w14:textId="77777777" w:rsidR="006F3F92" w:rsidRPr="00D66595" w:rsidRDefault="006F3F92" w:rsidP="006F3F92">
      <w:pPr>
        <w:rPr>
          <w:rStyle w:val="StyleStyleBold12pt"/>
        </w:rPr>
      </w:pPr>
      <w:r w:rsidRPr="00D66595">
        <w:rPr>
          <w:rStyle w:val="StyleStyleBold12pt"/>
        </w:rPr>
        <w:t>Efficient border key to trade competitiveness</w:t>
      </w:r>
    </w:p>
    <w:p w14:paraId="46BB8BB7" w14:textId="77777777" w:rsidR="006F3F92" w:rsidRPr="00D66595" w:rsidRDefault="006F3F92" w:rsidP="006F3F92">
      <w:r w:rsidRPr="00D66595">
        <w:rPr>
          <w:rStyle w:val="StyleStyleBold12pt"/>
        </w:rPr>
        <w:t>US COC 11</w:t>
      </w:r>
      <w:r w:rsidRPr="00D66595">
        <w:t xml:space="preserve"> (Steps to a 21st Century US Mexico Border, </w:t>
      </w:r>
      <w:hyperlink r:id="rId18" w:history="1">
        <w:r w:rsidRPr="00D66595">
          <w:t>www.uschamber.com/sites/.../2011_us_mexico_report.pdf</w:t>
        </w:r>
      </w:hyperlink>
      <w:r w:rsidRPr="00D66595">
        <w:t xml:space="preserve"> ) rss</w:t>
      </w:r>
    </w:p>
    <w:p w14:paraId="23EBCE2A" w14:textId="77777777" w:rsidR="006F3F92" w:rsidRPr="00D66595" w:rsidRDefault="006F3F92" w:rsidP="006F3F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A1718"/>
        </w:rPr>
      </w:pPr>
      <w:r w:rsidRPr="00D66595">
        <w:rPr>
          <w:color w:val="1A1718"/>
        </w:rPr>
        <w:t xml:space="preserve">Key </w:t>
      </w:r>
      <w:r w:rsidRPr="00D66595">
        <w:rPr>
          <w:rStyle w:val="StyleBoldUnderline"/>
        </w:rPr>
        <w:t>U.S. industries share a symbiotic role with counterpart Mexican industries.</w:t>
      </w:r>
      <w:r w:rsidRPr="00D66595">
        <w:rPr>
          <w:color w:val="1A1718"/>
        </w:rPr>
        <w:t xml:space="preserve"> Our supply chains criss-cross the border throughout the manufacturing process. This makes both our economies more resilient and more competitive in global markets. </w:t>
      </w:r>
      <w:r w:rsidRPr="00D66595">
        <w:rPr>
          <w:rStyle w:val="StyleBoldUnderline"/>
          <w:highlight w:val="cyan"/>
        </w:rPr>
        <w:t>President Obama has</w:t>
      </w:r>
      <w:r w:rsidRPr="00D66595">
        <w:rPr>
          <w:color w:val="1A1718"/>
        </w:rPr>
        <w:t xml:space="preserve"> championed a National Export Initiative</w:t>
      </w:r>
    </w:p>
    <w:p w14:paraId="2850DD34" w14:textId="77777777" w:rsidR="006F3F92" w:rsidRPr="00D66595" w:rsidRDefault="006F3F92" w:rsidP="006F3F92">
      <w:pPr>
        <w:rPr>
          <w:color w:val="1A1718"/>
        </w:rPr>
      </w:pPr>
      <w:r w:rsidRPr="00D66595">
        <w:rPr>
          <w:color w:val="1A1718"/>
        </w:rPr>
        <w:t xml:space="preserve">(NEI) with </w:t>
      </w:r>
      <w:r w:rsidRPr="00D66595">
        <w:rPr>
          <w:rStyle w:val="StyleBoldUnderline"/>
          <w:highlight w:val="cyan"/>
        </w:rPr>
        <w:t>the goal of doubling U.S. exports</w:t>
      </w:r>
      <w:r w:rsidRPr="00D66595">
        <w:rPr>
          <w:rStyle w:val="StyleBoldUnderline"/>
        </w:rPr>
        <w:t xml:space="preserve"> </w:t>
      </w:r>
      <w:r w:rsidRPr="00D66595">
        <w:rPr>
          <w:color w:val="1A1718"/>
        </w:rPr>
        <w:t xml:space="preserve">over the next five years. We wholeheartedly endorse and support that goal. </w:t>
      </w:r>
      <w:r w:rsidRPr="00D66595">
        <w:rPr>
          <w:rStyle w:val="StyleBoldUnderline"/>
          <w:highlight w:val="cyan"/>
        </w:rPr>
        <w:t>With Mexico purchasing 13% of all U.S. exports last year, it is clear that an efficient shared border is critical to reaching the president’s goal</w:t>
      </w:r>
      <w:r w:rsidRPr="00D66595">
        <w:rPr>
          <w:color w:val="1A1718"/>
        </w:rPr>
        <w:t>.</w:t>
      </w:r>
    </w:p>
    <w:p w14:paraId="4142D35B" w14:textId="77777777" w:rsidR="006F3F92" w:rsidRPr="00D66595" w:rsidRDefault="006F3F92" w:rsidP="006F3F92"/>
    <w:p w14:paraId="3BB31E21" w14:textId="77777777" w:rsidR="006F3F92" w:rsidRPr="00D66595" w:rsidRDefault="006F3F92" w:rsidP="006F3F92">
      <w:pPr>
        <w:rPr>
          <w:rStyle w:val="StyleStyleBold12pt"/>
        </w:rPr>
      </w:pPr>
      <w:r w:rsidRPr="00D66595">
        <w:rPr>
          <w:rStyle w:val="StyleStyleBold12pt"/>
        </w:rPr>
        <w:t>Improved transportation solves trade competition</w:t>
      </w:r>
    </w:p>
    <w:p w14:paraId="6197AA2F" w14:textId="77777777" w:rsidR="006F3F92" w:rsidRPr="00D66595" w:rsidRDefault="006F3F92" w:rsidP="006F3F92">
      <w:r w:rsidRPr="00D66595">
        <w:rPr>
          <w:rStyle w:val="StyleStyleBold12pt"/>
        </w:rPr>
        <w:t>Wilson and Lee 2012</w:t>
      </w:r>
      <w:r w:rsidRPr="00D66595">
        <w:t xml:space="preserve"> (Christopher E. Wilson is an Associate at the Wilson Center's Mexico Institute. Erik Lee serves as Associate Director at the North American Center for Transborder Studies (NACTS) at Arizona State University, July, </w:t>
      </w:r>
      <w:hyperlink r:id="rId19" w:history="1">
        <w:r w:rsidRPr="00D66595">
          <w:t>http://www.siteselection.com/issues/2012/jul/us-mex-border.cfm</w:t>
        </w:r>
      </w:hyperlink>
      <w:r w:rsidRPr="00D66595">
        <w:t>) rss</w:t>
      </w:r>
    </w:p>
    <w:p w14:paraId="1268B0E2" w14:textId="77777777" w:rsidR="006F3F92" w:rsidRPr="00D66595" w:rsidRDefault="006F3F92" w:rsidP="006F3F92">
      <w:pPr>
        <w:pStyle w:val="NormalWeb"/>
        <w:rPr>
          <w:rStyle w:val="StyleBoldUnderline"/>
          <w:rFonts w:ascii="Times New Roman" w:hAnsi="Times New Roman"/>
        </w:rPr>
      </w:pPr>
      <w:r w:rsidRPr="00D66595">
        <w:rPr>
          <w:rStyle w:val="StyleBoldUnderline"/>
          <w:rFonts w:ascii="Times New Roman" w:hAnsi="Times New Roman"/>
          <w:highlight w:val="cyan"/>
        </w:rPr>
        <w:t>This trade relationship requires major infrastructure to function effectively.</w:t>
      </w:r>
      <w:r w:rsidRPr="00D66595">
        <w:rPr>
          <w:rFonts w:ascii="Times New Roman" w:hAnsi="Times New Roman"/>
          <w:sz w:val="16"/>
        </w:rPr>
        <w:t xml:space="preserve"> The largest trade corridor, often referred to as the NASCO corridor, links central and eastern Mexico to Texas, the American Midwest, Northeast, and Ontario, utilizing the key Laredo-Nuevo Laredo ports of entry (POEs). Other important trade arteries include the CANAMEX Corridor, which connects western Mexico to the intermountain United States and Canadian province of Alberta, as well as the shorter but high-volume I-5 corridor connecting California to Baja California. </w:t>
      </w:r>
      <w:r w:rsidRPr="00D66595">
        <w:rPr>
          <w:rStyle w:val="StyleBoldUnderline"/>
          <w:rFonts w:ascii="Times New Roman" w:hAnsi="Times New Roman"/>
        </w:rPr>
        <w:t>As the economies of both the U.S. and Mexico grow</w:t>
      </w:r>
      <w:r w:rsidRPr="00D66595">
        <w:rPr>
          <w:rStyle w:val="StyleBoldUnderline"/>
          <w:rFonts w:ascii="Times New Roman" w:hAnsi="Times New Roman"/>
          <w:highlight w:val="cyan"/>
        </w:rPr>
        <w:t xml:space="preserve">, it is likely that this network of freight transportation infrastructure — </w:t>
      </w:r>
      <w:r w:rsidRPr="00D66595">
        <w:rPr>
          <w:rStyle w:val="StyleBoldUnderline"/>
          <w:rFonts w:ascii="Times New Roman" w:hAnsi="Times New Roman"/>
        </w:rPr>
        <w:t>and the land POEs that serve as nodes in this network — will experience added stress.</w:t>
      </w:r>
      <w:r w:rsidRPr="00D66595">
        <w:rPr>
          <w:rFonts w:ascii="Times New Roman" w:hAnsi="Times New Roman"/>
          <w:sz w:val="16"/>
        </w:rPr>
        <w:t xml:space="preserve"> Unfortunately, </w:t>
      </w:r>
      <w:r w:rsidRPr="00D66595">
        <w:rPr>
          <w:rStyle w:val="StyleBoldUnderline"/>
          <w:rFonts w:ascii="Times New Roman" w:hAnsi="Times New Roman"/>
          <w:highlight w:val="cyan"/>
        </w:rPr>
        <w:t xml:space="preserve">the infrastructure and capacity of the ports of entry </w:t>
      </w:r>
      <w:r w:rsidRPr="00D66595">
        <w:rPr>
          <w:rStyle w:val="StyleBoldUnderline"/>
          <w:rFonts w:ascii="Times New Roman" w:hAnsi="Times New Roman"/>
        </w:rPr>
        <w:t xml:space="preserve">to process goods and individuals entering the United States </w:t>
      </w:r>
      <w:r w:rsidRPr="00D66595">
        <w:rPr>
          <w:rStyle w:val="StyleBoldUnderline"/>
          <w:rFonts w:ascii="Times New Roman" w:hAnsi="Times New Roman"/>
          <w:highlight w:val="cyan"/>
        </w:rPr>
        <w:t>has not kept pace with the expansion of bilateral trade</w:t>
      </w:r>
      <w:r w:rsidRPr="00D66595">
        <w:rPr>
          <w:rFonts w:ascii="Times New Roman" w:hAnsi="Times New Roman"/>
          <w:sz w:val="16"/>
        </w:rPr>
        <w:t xml:space="preserve"> or the population growth of the border region. Instead, the need for greater border security following the terrorist attacks of 9/11 led to a thickening of the border, dividing the twin cities that characterize the region and adding costly, long and unpredictable wait times for commercial and personal crossers alike. </w:t>
      </w:r>
      <w:r w:rsidRPr="00D66595">
        <w:rPr>
          <w:rStyle w:val="StyleBoldUnderline"/>
          <w:rFonts w:ascii="Times New Roman" w:hAnsi="Times New Roman"/>
          <w:highlight w:val="cyan"/>
        </w:rPr>
        <w:t>Congestion acts as a drag on the competitiveness of the region and of the United States and Mexico in their entirety. Solutions are needed that strengthen both border security and efficiency at the same time.</w:t>
      </w:r>
    </w:p>
    <w:p w14:paraId="55567F7A" w14:textId="77777777" w:rsidR="006F3F92" w:rsidRPr="00D66595" w:rsidRDefault="006F3F92" w:rsidP="006F3F92">
      <w:pPr>
        <w:rPr>
          <w:rStyle w:val="StyleStyleBold12pt"/>
        </w:rPr>
      </w:pPr>
      <w:r w:rsidRPr="00D66595">
        <w:rPr>
          <w:rStyle w:val="StyleStyleBold12pt"/>
        </w:rPr>
        <w:t>Congestion limits benefits of trade</w:t>
      </w:r>
    </w:p>
    <w:p w14:paraId="7265600E" w14:textId="77777777" w:rsidR="006F3F92" w:rsidRPr="00D66595" w:rsidRDefault="006F3F92" w:rsidP="006F3F92">
      <w:r w:rsidRPr="00D66595">
        <w:rPr>
          <w:rStyle w:val="StyleStyleBold12pt"/>
        </w:rPr>
        <w:t>US COC 11</w:t>
      </w:r>
      <w:r w:rsidRPr="00D66595">
        <w:t xml:space="preserve"> (Steps to a 21st Century US Mexico Border, </w:t>
      </w:r>
      <w:hyperlink r:id="rId20" w:history="1">
        <w:r w:rsidRPr="00D66595">
          <w:t>www.uschamber.com/sites/.../2011_us_mexico_report.pdf</w:t>
        </w:r>
      </w:hyperlink>
      <w:r w:rsidRPr="00D66595">
        <w:t xml:space="preserve"> P. ) rss</w:t>
      </w:r>
    </w:p>
    <w:p w14:paraId="3622F924" w14:textId="77777777" w:rsidR="006F3F92" w:rsidRPr="00D66595" w:rsidRDefault="006F3F92" w:rsidP="006F3F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highlight w:val="cyan"/>
        </w:rPr>
      </w:pPr>
      <w:r w:rsidRPr="00D66595">
        <w:rPr>
          <w:color w:val="1A1718"/>
        </w:rPr>
        <w:t xml:space="preserve">Despite the significance of the U.S.-Mexico relationship, </w:t>
      </w:r>
      <w:r w:rsidRPr="00D66595">
        <w:rPr>
          <w:rStyle w:val="StyleBoldUnderline"/>
          <w:highlight w:val="cyan"/>
        </w:rPr>
        <w:t>delays and other inefficiencies at the border erode much of the competitive advantage that was accrued from NAFTA.</w:t>
      </w:r>
      <w:r w:rsidRPr="00D66595">
        <w:rPr>
          <w:color w:val="1A1718"/>
        </w:rPr>
        <w:t xml:space="preserve"> According to SANDAG, </w:t>
      </w:r>
      <w:r w:rsidRPr="00D66595">
        <w:rPr>
          <w:rStyle w:val="StyleBoldUnderline"/>
          <w:highlight w:val="cyan"/>
        </w:rPr>
        <w:t>congestion and delays at border crossings</w:t>
      </w:r>
      <w:r w:rsidRPr="00D66595">
        <w:rPr>
          <w:color w:val="1A1718"/>
        </w:rPr>
        <w:t xml:space="preserve"> between San Diego County and Baja California </w:t>
      </w:r>
      <w:r w:rsidRPr="00D66595">
        <w:rPr>
          <w:rStyle w:val="StyleBoldUnderline"/>
          <w:highlight w:val="cyan"/>
        </w:rPr>
        <w:t>cost the U.S. and Mexican economies an estimated</w:t>
      </w:r>
    </w:p>
    <w:p w14:paraId="76BC9DE3" w14:textId="77777777" w:rsidR="006F3F92" w:rsidRPr="00D66595" w:rsidRDefault="006F3F92" w:rsidP="006F3F92">
      <w:pPr>
        <w:rPr>
          <w:sz w:val="22"/>
          <w:u w:val="single"/>
        </w:rPr>
      </w:pPr>
      <w:r w:rsidRPr="00D66595">
        <w:rPr>
          <w:rStyle w:val="StyleBoldUnderline"/>
          <w:highlight w:val="cyan"/>
        </w:rPr>
        <w:t>$7.2 billion in foregone gross output and more than 62,000 jobs in 2007.</w:t>
      </w:r>
    </w:p>
    <w:p w14:paraId="3D01F611" w14:textId="77777777" w:rsidR="006F3F92" w:rsidRPr="00D66595" w:rsidRDefault="006F3F92" w:rsidP="006F3F92">
      <w:pPr>
        <w:rPr>
          <w:rStyle w:val="StyleStyleBold12pt"/>
        </w:rPr>
      </w:pPr>
    </w:p>
    <w:p w14:paraId="0F49B389" w14:textId="77777777" w:rsidR="006F3F92" w:rsidRPr="00D66595" w:rsidRDefault="006F3F92" w:rsidP="006F3F92">
      <w:pPr>
        <w:rPr>
          <w:rStyle w:val="StyleStyleBold12pt"/>
        </w:rPr>
      </w:pPr>
      <w:r w:rsidRPr="00D66595">
        <w:rPr>
          <w:rStyle w:val="StyleStyleBold12pt"/>
        </w:rPr>
        <w:t xml:space="preserve">Increased exports solves the trade deficit </w:t>
      </w:r>
    </w:p>
    <w:p w14:paraId="19793B94" w14:textId="77777777" w:rsidR="006F3F92" w:rsidRPr="00D66595" w:rsidRDefault="006F3F92" w:rsidP="006F3F92">
      <w:r w:rsidRPr="00D66595">
        <w:rPr>
          <w:rStyle w:val="StyleStyleBold12pt"/>
        </w:rPr>
        <w:t>Istrate et al 10 (</w:t>
      </w:r>
      <w:r w:rsidRPr="00D66595">
        <w:t>Emilia, Senior research analyst and associate fellow with the Metropolitan Infrastructure Initiative, "Export Nation: How U.S. Metros Lead National Export Growth and Boost Competitiveness", July, Brookings,http://www.brookings.edu/~/media/research/files/reports/2010/7/26%20mountain%20exports%20muro/0726_exports_istrate_rothwell_katz.pdf )</w:t>
      </w:r>
    </w:p>
    <w:p w14:paraId="5AEF6811" w14:textId="77777777" w:rsidR="006F3F92" w:rsidRPr="00D66595" w:rsidRDefault="006F3F92" w:rsidP="006F3F92">
      <w:pPr>
        <w:rPr>
          <w:sz w:val="16"/>
        </w:rPr>
      </w:pPr>
      <w:r w:rsidRPr="00D66595">
        <w:rPr>
          <w:rStyle w:val="StyleBoldUnderline"/>
          <w:highlight w:val="cyan"/>
        </w:rPr>
        <w:t>Exports Could Contribute to the Rebalancing of the U.S. Economy and a Lower Trade Deficit For the most of the last 20 years</w:t>
      </w:r>
      <w:r w:rsidRPr="00D66595">
        <w:rPr>
          <w:sz w:val="16"/>
        </w:rPr>
        <w:t>, the United States has witnessed strong economic growth and low unemployment in comparison with other developed countries.18 Yet, the U.S. economy was affected by the wide fluctuations at the end of two business cycles, the so called IT bubble of the late 1990s and the housing bubble that ended between sometime during 2006 and 2007. Meanwhile, in 2006 house</w:t>
      </w:r>
      <w:r w:rsidRPr="00D66595">
        <w:rPr>
          <w:sz w:val="16"/>
        </w:rPr>
        <w:softHyphen/>
        <w:t xml:space="preserve">hold income inequality reached its post-World War II peak.19 Real median income in 2008 fell below 1999 levels.20 These three conditions—a tepid rise in living standards, increasing inequality, and bubble economies—are embedded in the consumption driven American economy. In 1982, U.S. residents spent 86 cents of every dollar of after-tax income, but the intensity of consumption grew steadily such that by 2005, that share had reached 95 cents of every dollar.21 All this spending depleted savings, which dropped precipitously over the time period from over 10 percent in the early 1980s to just 1.7 percent in 2005.22 At the same time, an increasing share of consumption involved the purchase of imports. While the value of U.S. total imports was eight percent higher than the value of U.S. total exports in 1982, by 2005, the difference was 36 percent, the highest gap since 1960.23 With minimal household savings, domestic investment declined over the last two decades relative to the size of the economy. The United States invested about 7.3 percent of GDP in the 2000s, much less than the 9.4 percent rate of the 1970s.24 Moreover, from 2000 to 2007, private manufacturing investment as a share of GDP was just 0.26 percent per year compared to 0.37 percent during the 1990s. At the same time, foreign investment compensated to some extent, though more in the real estate sector. For example, Chinese holdings represented 6 percent of all federal agency debt and 29 percent of foreign-held agency debt in 2007, making China the largest foreign holder of Fannie Mae and Freddie Mac debt.25 </w:t>
      </w:r>
      <w:r w:rsidRPr="00D66595">
        <w:rPr>
          <w:rStyle w:val="StyleBoldUnderline"/>
        </w:rPr>
        <w:t xml:space="preserve">The externalization of risk is another major problem with trade deficits. </w:t>
      </w:r>
      <w:r w:rsidRPr="00D66595">
        <w:rPr>
          <w:rStyle w:val="StyleBoldUnderline"/>
          <w:highlight w:val="cyan"/>
        </w:rPr>
        <w:t>A large portion of the dollars spent on imports end up being re-invested back into the United States and that process increases the risk of bubbles.</w:t>
      </w:r>
      <w:r w:rsidRPr="00D66595">
        <w:rPr>
          <w:sz w:val="16"/>
        </w:rPr>
        <w:t xml:space="preserve"> No sector can sustain limitless growth, and as the safest and most valuable investments become saturated with funding, the excess liquidity begins to seep into riskier and riskier propositions like no-income-no-asset subprime mortgage derivatives. The economists Joshua Aizenman and Yothin Jinjarak have shown that current account deficits have coincided with and contributed to rapid housing price appreciation across OECD countries between 1990 and 2005.26 While the United States based its growth on private consumption over the last three decades, the other developed countries exploited foreign demand. </w:t>
      </w:r>
      <w:r w:rsidRPr="00D66595">
        <w:rPr>
          <w:rStyle w:val="StyleBoldUnderline"/>
        </w:rPr>
        <w:t xml:space="preserve">Over the last 30 years, private consumption, as a share of GDP, increased by seven percentage points in the United States, while </w:t>
      </w:r>
      <w:r w:rsidRPr="00D66595">
        <w:rPr>
          <w:rStyle w:val="StyleBoldUnderline"/>
          <w:highlight w:val="cyan"/>
        </w:rPr>
        <w:t xml:space="preserve">total exports grew by only two percentage </w:t>
      </w:r>
      <w:r w:rsidRPr="00D66595">
        <w:rPr>
          <w:rStyle w:val="StyleBoldUnderline"/>
        </w:rPr>
        <w:t>points. The other large developed countries</w:t>
      </w:r>
      <w:r w:rsidRPr="00D66595">
        <w:rPr>
          <w:rStyle w:val="StyleBoldUnderline"/>
          <w:highlight w:val="cyan"/>
        </w:rPr>
        <w:t>, Canada, France, Germany, Italy, Japan, and the United Kingdom, maintained an almost constant share of private spending, but increased their share of total exports in GDP by seven percentage points.</w:t>
      </w:r>
      <w:r w:rsidRPr="00D66595">
        <w:rPr>
          <w:sz w:val="16"/>
        </w:rPr>
        <w:t>28 In 2008, the U.S. total exports were only 12.7 of domestic production, in comparison with 29.7 percent in the other large developed countries. Moreover, as a recent Brookings report shows, this underperformance is not entirely explained by the size of the U.S. economy and its distance from trading partners.</w:t>
      </w:r>
    </w:p>
    <w:p w14:paraId="2D784312" w14:textId="77777777" w:rsidR="006F3F92" w:rsidRPr="00D66595" w:rsidRDefault="006F3F92" w:rsidP="006F3F92">
      <w:pPr>
        <w:rPr>
          <w:rStyle w:val="StyleStyleBold12pt"/>
        </w:rPr>
      </w:pPr>
    </w:p>
    <w:p w14:paraId="79B1DCC8" w14:textId="77777777" w:rsidR="006F3F92" w:rsidRPr="00D66595" w:rsidRDefault="006F3F92" w:rsidP="006F3F92">
      <w:pPr>
        <w:rPr>
          <w:rStyle w:val="StyleStyleBold12pt"/>
        </w:rPr>
      </w:pPr>
      <w:r w:rsidRPr="00D66595">
        <w:rPr>
          <w:rStyle w:val="StyleStyleBold12pt"/>
        </w:rPr>
        <w:t xml:space="preserve">Data proves resolving the deficit solves protectionism </w:t>
      </w:r>
    </w:p>
    <w:p w14:paraId="376FDD4B" w14:textId="77777777" w:rsidR="006F3F92" w:rsidRPr="00D66595" w:rsidRDefault="006F3F92" w:rsidP="006F3F92">
      <w:r w:rsidRPr="00D66595">
        <w:rPr>
          <w:rStyle w:val="StyleStyleBold12pt"/>
        </w:rPr>
        <w:t>Hufbauer 10</w:t>
      </w:r>
      <w:r w:rsidRPr="00D66595">
        <w:t xml:space="preserve"> (Gary, Senior Chair at Council of Relations, “US Protectionist Impulses in the Wake of the Great Recession”, http://www.iie.com/publications/papers/hufbauer201003.pdf)</w:t>
      </w:r>
    </w:p>
    <w:p w14:paraId="59894ACE" w14:textId="77777777" w:rsidR="006F3F92" w:rsidRPr="00D66595" w:rsidRDefault="006F3F92" w:rsidP="006F3F92">
      <w:pPr>
        <w:rPr>
          <w:sz w:val="22"/>
        </w:rPr>
      </w:pPr>
      <w:r w:rsidRPr="00D66595">
        <w:rPr>
          <w:sz w:val="22"/>
        </w:rPr>
        <w:t>The U.S. unemployment rate more than doubled between the onset of the Great Recession in December 2007 and December 2009, and is now hovering just below 10 percent (figure 1). 1 Considering that this discouraging figure likely understates broader deterioration in the U.S. labor market, 2 the absence of sustained Congressional pressure for large</w:t>
      </w:r>
      <w:r w:rsidRPr="00D66595">
        <w:rPr>
          <w:rFonts w:ascii="Academy Engraved LET" w:hAnsi="Academy Engraved LET" w:cs="Academy Engraved LET"/>
          <w:sz w:val="22"/>
        </w:rPr>
        <w:t>‐</w:t>
      </w:r>
      <w:r w:rsidRPr="00D66595">
        <w:rPr>
          <w:sz w:val="22"/>
        </w:rPr>
        <w:t xml:space="preserve">scale protectionist measures, beyond “Buy American” provisions and several smaller companions (all examined in this report), is in some ways surprising. 3 At least part of the explanation for the restrained political response is the simultaneous large improvement in the U.S. trade balance during 2008 and early 2009. </w:t>
      </w:r>
      <w:r w:rsidRPr="00D66595">
        <w:rPr>
          <w:sz w:val="22"/>
          <w:highlight w:val="cyan"/>
          <w:u w:val="single"/>
        </w:rPr>
        <w:t>Figure 1 illustrates how</w:t>
      </w:r>
      <w:r w:rsidRPr="00D66595">
        <w:rPr>
          <w:sz w:val="22"/>
          <w:highlight w:val="cyan"/>
        </w:rPr>
        <w:t xml:space="preserve"> </w:t>
      </w:r>
      <w:r w:rsidRPr="00D66595">
        <w:rPr>
          <w:sz w:val="22"/>
        </w:rPr>
        <w:t xml:space="preserve">the total </w:t>
      </w:r>
      <w:r w:rsidRPr="00D66595">
        <w:rPr>
          <w:sz w:val="22"/>
          <w:highlight w:val="cyan"/>
          <w:u w:val="single"/>
        </w:rPr>
        <w:t>U.S. deficit</w:t>
      </w:r>
      <w:r w:rsidRPr="00D66595">
        <w:rPr>
          <w:sz w:val="22"/>
          <w:highlight w:val="cyan"/>
        </w:rPr>
        <w:t xml:space="preserve"> </w:t>
      </w:r>
      <w:r w:rsidRPr="00D66595">
        <w:rPr>
          <w:sz w:val="22"/>
        </w:rPr>
        <w:t xml:space="preserve">in goods and services trade </w:t>
      </w:r>
      <w:r w:rsidRPr="00D66595">
        <w:rPr>
          <w:sz w:val="22"/>
          <w:highlight w:val="cyan"/>
          <w:u w:val="single"/>
        </w:rPr>
        <w:t>was nearly cut in half</w:t>
      </w:r>
      <w:r w:rsidRPr="00D66595">
        <w:rPr>
          <w:sz w:val="22"/>
          <w:highlight w:val="cyan"/>
        </w:rPr>
        <w:t xml:space="preserve"> </w:t>
      </w:r>
      <w:r w:rsidRPr="00D66595">
        <w:rPr>
          <w:sz w:val="22"/>
        </w:rPr>
        <w:t xml:space="preserve">during this period, </w:t>
      </w:r>
      <w:r w:rsidRPr="00D66595">
        <w:rPr>
          <w:sz w:val="22"/>
          <w:highlight w:val="cyan"/>
          <w:u w:val="single"/>
        </w:rPr>
        <w:t>creating a</w:t>
      </w:r>
      <w:r w:rsidRPr="00D66595">
        <w:rPr>
          <w:sz w:val="16"/>
          <w:highlight w:val="cyan"/>
          <w:u w:val="single"/>
        </w:rPr>
        <w:t xml:space="preserve"> </w:t>
      </w:r>
      <w:r w:rsidRPr="00D66595">
        <w:rPr>
          <w:sz w:val="22"/>
          <w:highlight w:val="cyan"/>
          <w:u w:val="single"/>
        </w:rPr>
        <w:t>political obstacle to kneejerk protectionism</w:t>
      </w:r>
      <w:r w:rsidRPr="00D66595">
        <w:rPr>
          <w:sz w:val="22"/>
        </w:rPr>
        <w:t xml:space="preserve">. As we will elaborate in section IV, during recessions an </w:t>
      </w:r>
      <w:r w:rsidRPr="00D66595">
        <w:rPr>
          <w:sz w:val="22"/>
          <w:highlight w:val="cyan"/>
          <w:u w:val="single"/>
        </w:rPr>
        <w:t>improving</w:t>
      </w:r>
      <w:r w:rsidRPr="00D66595">
        <w:rPr>
          <w:sz w:val="22"/>
        </w:rPr>
        <w:t xml:space="preserve"> external </w:t>
      </w:r>
      <w:r w:rsidRPr="00D66595">
        <w:rPr>
          <w:sz w:val="22"/>
          <w:highlight w:val="cyan"/>
          <w:u w:val="single"/>
        </w:rPr>
        <w:t>balance</w:t>
      </w:r>
      <w:r w:rsidRPr="00D66595">
        <w:rPr>
          <w:sz w:val="22"/>
        </w:rPr>
        <w:t xml:space="preserve"> (from imports falling faster than exports) often </w:t>
      </w:r>
      <w:r w:rsidRPr="00D66595">
        <w:rPr>
          <w:sz w:val="22"/>
          <w:highlight w:val="cyan"/>
          <w:u w:val="single"/>
        </w:rPr>
        <w:t>acts an</w:t>
      </w:r>
      <w:r w:rsidRPr="00D66595">
        <w:rPr>
          <w:sz w:val="16"/>
          <w:highlight w:val="cyan"/>
          <w:u w:val="single"/>
        </w:rPr>
        <w:t xml:space="preserve"> </w:t>
      </w:r>
      <w:r w:rsidRPr="00D66595">
        <w:rPr>
          <w:sz w:val="22"/>
          <w:highlight w:val="cyan"/>
          <w:u w:val="single"/>
        </w:rPr>
        <w:t>“automatic international economic stabilizer</w:t>
      </w:r>
      <w:r w:rsidRPr="00D66595">
        <w:rPr>
          <w:sz w:val="22"/>
        </w:rPr>
        <w:t xml:space="preserve">,” which temporarily fulfills an equivalent economic function to a Keynesian government stimulus package. The “external sector” of the U.S. economy during the early quarters of the Great Recession provided an “automatic offset” to sliding U.S. economic activity. This probably </w:t>
      </w:r>
      <w:r w:rsidRPr="00D66595">
        <w:rPr>
          <w:sz w:val="22"/>
          <w:highlight w:val="cyan"/>
          <w:u w:val="single"/>
        </w:rPr>
        <w:t>caused policymakers to think twice about</w:t>
      </w:r>
      <w:r w:rsidRPr="00D66595">
        <w:rPr>
          <w:sz w:val="16"/>
          <w:highlight w:val="cyan"/>
          <w:u w:val="single"/>
        </w:rPr>
        <w:t xml:space="preserve"> </w:t>
      </w:r>
      <w:r w:rsidRPr="00D66595">
        <w:rPr>
          <w:sz w:val="22"/>
          <w:highlight w:val="cyan"/>
          <w:u w:val="single"/>
        </w:rPr>
        <w:t>succumbing to</w:t>
      </w:r>
      <w:r w:rsidRPr="00D66595">
        <w:rPr>
          <w:sz w:val="22"/>
        </w:rPr>
        <w:t xml:space="preserve"> short</w:t>
      </w:r>
      <w:r w:rsidRPr="00D66595">
        <w:rPr>
          <w:rFonts w:ascii="Academy Engraved LET" w:hAnsi="Academy Engraved LET" w:cs="Academy Engraved LET"/>
          <w:sz w:val="22"/>
        </w:rPr>
        <w:t>‐</w:t>
      </w:r>
      <w:r w:rsidRPr="00D66595">
        <w:rPr>
          <w:sz w:val="22"/>
        </w:rPr>
        <w:t xml:space="preserve">term </w:t>
      </w:r>
      <w:r w:rsidRPr="00D66595">
        <w:rPr>
          <w:sz w:val="22"/>
          <w:highlight w:val="cyan"/>
          <w:u w:val="single"/>
        </w:rPr>
        <w:t>protectionist instincts</w:t>
      </w:r>
      <w:r w:rsidRPr="00D66595">
        <w:rPr>
          <w:sz w:val="22"/>
        </w:rPr>
        <w:t xml:space="preserve">. However, figure 1 also shows how the improvement in the U.S. trade balance has been only temporary and indeed began to reverse as the U.S. economy exited the Great Recession during the second half of 2009. Crucial for the political threat of protectionism, economic forecasts indicate that the U.S. unemployment rate will probably remain at very high levels over the medium term, despite President Obama’s emphasis on “jobs, jobs, jobs” in his State of the Union Address delivered on January 27 th , 2010. 4 A time lag of at least 12 to 18 months probably separates the point at which the U.S. trade balance showed maximum improvement (spring 2009) and the expected drop in measured unemployment well below 10 percent (fall 2010). </w:t>
      </w:r>
      <w:r w:rsidRPr="00D66595">
        <w:rPr>
          <w:sz w:val="22"/>
          <w:highlight w:val="cyan"/>
          <w:u w:val="single"/>
        </w:rPr>
        <w:t>Absent the “feel good” factor of an improving</w:t>
      </w:r>
      <w:r w:rsidRPr="00D66595">
        <w:rPr>
          <w:sz w:val="16"/>
          <w:highlight w:val="cyan"/>
          <w:u w:val="single"/>
        </w:rPr>
        <w:t xml:space="preserve"> </w:t>
      </w:r>
      <w:r w:rsidRPr="00D66595">
        <w:rPr>
          <w:sz w:val="22"/>
          <w:highlight w:val="cyan"/>
          <w:u w:val="single"/>
        </w:rPr>
        <w:t>trade balance</w:t>
      </w:r>
      <w:r w:rsidRPr="00D66595">
        <w:rPr>
          <w:sz w:val="22"/>
        </w:rPr>
        <w:t xml:space="preserve">, but facing continuing high unemployment levels, </w:t>
      </w:r>
      <w:r w:rsidRPr="00D66595">
        <w:rPr>
          <w:sz w:val="22"/>
          <w:highlight w:val="cyan"/>
          <w:u w:val="single"/>
        </w:rPr>
        <w:t>protectionist sentiment</w:t>
      </w:r>
      <w:r w:rsidRPr="00D66595">
        <w:rPr>
          <w:sz w:val="22"/>
        </w:rPr>
        <w:t xml:space="preserve"> in the U.S. Congress </w:t>
      </w:r>
      <w:r w:rsidRPr="00D66595">
        <w:rPr>
          <w:sz w:val="22"/>
          <w:highlight w:val="cyan"/>
          <w:u w:val="single"/>
        </w:rPr>
        <w:t>may increase</w:t>
      </w:r>
      <w:r w:rsidRPr="00D66595">
        <w:rPr>
          <w:sz w:val="22"/>
        </w:rPr>
        <w:t xml:space="preserve"> in the coming months, especially as the November 2010 midterm election draws near. This is particularly so, as current economic forecasts suggest a more robust U.S. economic recovery in the coming years, relative to other industrial trading partners (table 1). A large and growing </w:t>
      </w:r>
      <w:r w:rsidRPr="00D66595">
        <w:rPr>
          <w:sz w:val="22"/>
          <w:highlight w:val="cyan"/>
          <w:u w:val="single"/>
        </w:rPr>
        <w:t>deficit</w:t>
      </w:r>
      <w:r w:rsidRPr="00D66595">
        <w:rPr>
          <w:sz w:val="22"/>
        </w:rPr>
        <w:t xml:space="preserve"> in the U.S. external balances </w:t>
      </w:r>
      <w:r w:rsidRPr="00D66595">
        <w:rPr>
          <w:sz w:val="22"/>
          <w:highlight w:val="cyan"/>
          <w:u w:val="single"/>
        </w:rPr>
        <w:t>will</w:t>
      </w:r>
      <w:r w:rsidRPr="00D66595">
        <w:rPr>
          <w:sz w:val="22"/>
        </w:rPr>
        <w:t xml:space="preserve"> likely </w:t>
      </w:r>
      <w:r w:rsidRPr="00D66595">
        <w:rPr>
          <w:sz w:val="22"/>
          <w:highlight w:val="cyan"/>
          <w:u w:val="single"/>
        </w:rPr>
        <w:t>persist for some time,</w:t>
      </w:r>
      <w:r w:rsidRPr="00D66595">
        <w:rPr>
          <w:sz w:val="22"/>
        </w:rPr>
        <w:t xml:space="preserve"> while the external balances of other major trading partners could hold steady or even improve. </w:t>
      </w:r>
      <w:r w:rsidRPr="00D66595">
        <w:rPr>
          <w:sz w:val="22"/>
          <w:highlight w:val="cyan"/>
          <w:u w:val="single"/>
        </w:rPr>
        <w:t>If</w:t>
      </w:r>
      <w:r w:rsidRPr="00D66595">
        <w:rPr>
          <w:sz w:val="22"/>
        </w:rPr>
        <w:t xml:space="preserve"> the </w:t>
      </w:r>
      <w:r w:rsidRPr="00D66595">
        <w:rPr>
          <w:sz w:val="22"/>
          <w:highlight w:val="cyan"/>
          <w:u w:val="single"/>
        </w:rPr>
        <w:t>U</w:t>
      </w:r>
      <w:r w:rsidRPr="00D66595">
        <w:rPr>
          <w:sz w:val="22"/>
        </w:rPr>
        <w:t xml:space="preserve">nited </w:t>
      </w:r>
      <w:r w:rsidRPr="00D66595">
        <w:rPr>
          <w:sz w:val="22"/>
          <w:highlight w:val="cyan"/>
          <w:u w:val="single"/>
        </w:rPr>
        <w:t>S</w:t>
      </w:r>
      <w:r w:rsidRPr="00D66595">
        <w:rPr>
          <w:sz w:val="22"/>
        </w:rPr>
        <w:t xml:space="preserve">tates thus </w:t>
      </w:r>
      <w:r w:rsidRPr="00D66595">
        <w:rPr>
          <w:sz w:val="22"/>
          <w:highlight w:val="cyan"/>
          <w:u w:val="single"/>
        </w:rPr>
        <w:t>returns to its “pre</w:t>
      </w:r>
      <w:r w:rsidRPr="00D66595">
        <w:rPr>
          <w:rFonts w:ascii="Academy Engraved LET" w:hAnsi="Academy Engraved LET" w:cs="Academy Engraved LET"/>
          <w:sz w:val="22"/>
          <w:highlight w:val="cyan"/>
          <w:u w:val="single"/>
        </w:rPr>
        <w:t>‐</w:t>
      </w:r>
      <w:r w:rsidRPr="00D66595">
        <w:rPr>
          <w:sz w:val="22"/>
          <w:highlight w:val="cyan"/>
          <w:u w:val="single"/>
        </w:rPr>
        <w:t>crisis role as the world’s importer/consumer of last resort,”</w:t>
      </w:r>
      <w:r w:rsidRPr="00D66595">
        <w:rPr>
          <w:sz w:val="16"/>
          <w:highlight w:val="cyan"/>
          <w:u w:val="single"/>
        </w:rPr>
        <w:t xml:space="preserve"> </w:t>
      </w:r>
      <w:r w:rsidRPr="00D66595">
        <w:rPr>
          <w:sz w:val="22"/>
          <w:highlight w:val="cyan"/>
          <w:u w:val="single"/>
        </w:rPr>
        <w:t>protectionist impulses</w:t>
      </w:r>
      <w:r w:rsidRPr="00D66595">
        <w:rPr>
          <w:sz w:val="22"/>
        </w:rPr>
        <w:t xml:space="preserve"> in the U.S. Congress </w:t>
      </w:r>
      <w:r w:rsidRPr="00D66595">
        <w:rPr>
          <w:sz w:val="22"/>
          <w:highlight w:val="cyan"/>
          <w:u w:val="single"/>
        </w:rPr>
        <w:t>are destined to escalate.</w:t>
      </w:r>
      <w:r w:rsidRPr="00D66595">
        <w:rPr>
          <w:sz w:val="22"/>
        </w:rPr>
        <w:t xml:space="preserve"> 5 Fresh U.S. protectionist initiatives, at a time when the U.S. economy is growing at a decent pace, will likely </w:t>
      </w:r>
      <w:r w:rsidRPr="00D66595">
        <w:rPr>
          <w:sz w:val="22"/>
          <w:u w:val="single"/>
        </w:rPr>
        <w:t>invite</w:t>
      </w:r>
      <w:r w:rsidRPr="00D66595">
        <w:rPr>
          <w:sz w:val="22"/>
        </w:rPr>
        <w:t xml:space="preserve"> in</w:t>
      </w:r>
      <w:r w:rsidRPr="00D66595">
        <w:rPr>
          <w:rFonts w:ascii="Academy Engraved LET" w:hAnsi="Academy Engraved LET" w:cs="Academy Engraved LET"/>
          <w:sz w:val="22"/>
        </w:rPr>
        <w:t>‐</w:t>
      </w:r>
      <w:r w:rsidRPr="00D66595">
        <w:rPr>
          <w:sz w:val="22"/>
        </w:rPr>
        <w:t xml:space="preserve">kind </w:t>
      </w:r>
      <w:r w:rsidRPr="00D66595">
        <w:rPr>
          <w:sz w:val="22"/>
          <w:u w:val="single"/>
        </w:rPr>
        <w:t>retaliation by</w:t>
      </w:r>
      <w:r w:rsidRPr="00D66595">
        <w:rPr>
          <w:sz w:val="22"/>
        </w:rPr>
        <w:t xml:space="preserve"> America’s </w:t>
      </w:r>
      <w:r w:rsidRPr="00D66595">
        <w:rPr>
          <w:sz w:val="22"/>
          <w:u w:val="single"/>
        </w:rPr>
        <w:t>trading partners, despite</w:t>
      </w:r>
      <w:r w:rsidRPr="00D66595">
        <w:rPr>
          <w:sz w:val="22"/>
        </w:rPr>
        <w:t xml:space="preserve"> the relatively </w:t>
      </w:r>
      <w:r w:rsidRPr="00D66595">
        <w:rPr>
          <w:sz w:val="22"/>
          <w:u w:val="single"/>
        </w:rPr>
        <w:t>muted</w:t>
      </w:r>
      <w:r w:rsidRPr="00D66595">
        <w:rPr>
          <w:sz w:val="16"/>
          <w:u w:val="single"/>
        </w:rPr>
        <w:t xml:space="preserve"> </w:t>
      </w:r>
      <w:r w:rsidRPr="00D66595">
        <w:rPr>
          <w:sz w:val="22"/>
          <w:u w:val="single"/>
        </w:rPr>
        <w:t>reaction to</w:t>
      </w:r>
      <w:r w:rsidRPr="00D66595">
        <w:rPr>
          <w:sz w:val="22"/>
        </w:rPr>
        <w:t xml:space="preserve"> the original “</w:t>
      </w:r>
      <w:r w:rsidRPr="00D66595">
        <w:rPr>
          <w:sz w:val="22"/>
          <w:u w:val="single"/>
        </w:rPr>
        <w:t>Buy American</w:t>
      </w:r>
      <w:r w:rsidRPr="00D66595">
        <w:rPr>
          <w:sz w:val="22"/>
        </w:rPr>
        <w:t>” provisions in early 2009 and other protectionist measures implemented since then. No longer facing a newly</w:t>
      </w:r>
      <w:r w:rsidRPr="00D66595">
        <w:rPr>
          <w:rFonts w:ascii="Academy Engraved LET" w:hAnsi="Academy Engraved LET" w:cs="Academy Engraved LET"/>
          <w:sz w:val="22"/>
        </w:rPr>
        <w:t>‐</w:t>
      </w:r>
      <w:r w:rsidRPr="00D66595">
        <w:rPr>
          <w:sz w:val="22"/>
        </w:rPr>
        <w:t xml:space="preserve">elected U.S. president, who entered office with considerable global appeal in the midst of an unprecedented economic crisis, </w:t>
      </w:r>
      <w:r w:rsidRPr="00D66595">
        <w:rPr>
          <w:sz w:val="22"/>
          <w:u w:val="single"/>
        </w:rPr>
        <w:t xml:space="preserve">foreign leaders are unlikely to give the U.S. an easy pass on future new instances of </w:t>
      </w:r>
      <w:r w:rsidRPr="00D66595">
        <w:rPr>
          <w:sz w:val="22"/>
        </w:rPr>
        <w:t xml:space="preserve">U.S. </w:t>
      </w:r>
      <w:r w:rsidRPr="00D66595">
        <w:rPr>
          <w:sz w:val="22"/>
          <w:u w:val="single"/>
        </w:rPr>
        <w:t>protectionism</w:t>
      </w:r>
      <w:r w:rsidRPr="00D66595">
        <w:rPr>
          <w:sz w:val="22"/>
        </w:rPr>
        <w:t xml:space="preserve">. </w:t>
      </w:r>
    </w:p>
    <w:p w14:paraId="0307A266" w14:textId="77777777" w:rsidR="006F3F92" w:rsidRPr="00D66595" w:rsidRDefault="006F3F92" w:rsidP="006F3F92"/>
    <w:p w14:paraId="56EDC333" w14:textId="77777777" w:rsidR="006F3F92" w:rsidRPr="00D66595" w:rsidRDefault="006F3F92" w:rsidP="006F3F92">
      <w:pPr>
        <w:rPr>
          <w:rStyle w:val="StyleStyleBold12pt"/>
        </w:rPr>
      </w:pPr>
      <w:r w:rsidRPr="00D66595">
        <w:rPr>
          <w:rStyle w:val="StyleStyleBold12pt"/>
        </w:rPr>
        <w:t>Extinction</w:t>
      </w:r>
    </w:p>
    <w:p w14:paraId="7A665271" w14:textId="77777777" w:rsidR="006F3F92" w:rsidRPr="00D66595" w:rsidRDefault="006F3F92" w:rsidP="006F3F92">
      <w:r w:rsidRPr="00D66595">
        <w:rPr>
          <w:rStyle w:val="StyleStyleBold12pt"/>
        </w:rPr>
        <w:t>Panzer 8</w:t>
      </w:r>
      <w:r w:rsidRPr="00D66595">
        <w:t xml:space="preserve"> (Michael J., Faculty – New York Institute of Finance, Financial Armageddon: Protect Your Future from Economic Collapse, p. 137-138)</w:t>
      </w:r>
    </w:p>
    <w:p w14:paraId="4275C4DE" w14:textId="77777777" w:rsidR="006F3F92" w:rsidRPr="00D66595" w:rsidRDefault="006F3F92" w:rsidP="006F3F92">
      <w:r w:rsidRPr="00D66595">
        <w:rPr>
          <w:rStyle w:val="StyleBoldUnderline"/>
        </w:rPr>
        <w:t>The rise in</w:t>
      </w:r>
      <w:r w:rsidRPr="00D66595">
        <w:t xml:space="preserve"> isolationism and </w:t>
      </w:r>
      <w:r w:rsidRPr="00D66595">
        <w:rPr>
          <w:rStyle w:val="StyleBoldUnderline"/>
          <w:highlight w:val="cyan"/>
        </w:rPr>
        <w:t>protectionism will bring</w:t>
      </w:r>
      <w:r w:rsidRPr="00D66595">
        <w:rPr>
          <w:rStyle w:val="StyleBoldUnderline"/>
        </w:rPr>
        <w:t xml:space="preserve"> about</w:t>
      </w:r>
      <w:r w:rsidRPr="00D66595">
        <w:t xml:space="preserve"> ever more heated arguments and </w:t>
      </w:r>
      <w:r w:rsidRPr="00D66595">
        <w:rPr>
          <w:rStyle w:val="StyleBoldUnderline"/>
          <w:highlight w:val="cyan"/>
        </w:rPr>
        <w:t>dangerous confrontations</w:t>
      </w:r>
      <w:r w:rsidRPr="00D66595">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D66595">
        <w:rPr>
          <w:rStyle w:val="StyleBoldUnderline"/>
        </w:rPr>
        <w:t>Disputes</w:t>
      </w:r>
      <w:r w:rsidRPr="00D66595">
        <w:t xml:space="preserve"> over the misuse, overuse, and pollution of the environment and </w:t>
      </w:r>
      <w:r w:rsidRPr="00D66595">
        <w:rPr>
          <w:rStyle w:val="StyleBoldUnderline"/>
        </w:rPr>
        <w:t>natural resources will become</w:t>
      </w:r>
      <w:r w:rsidRPr="00D66595">
        <w:t xml:space="preserve"> more </w:t>
      </w:r>
      <w:r w:rsidRPr="00D66595">
        <w:rPr>
          <w:rStyle w:val="StyleBoldUnderline"/>
        </w:rPr>
        <w:t>commonplace</w:t>
      </w:r>
      <w:r w:rsidRPr="00D66595">
        <w:t xml:space="preserve">. Around the world, such </w:t>
      </w:r>
      <w:r w:rsidRPr="00D66595">
        <w:rPr>
          <w:rStyle w:val="StyleBoldUnderline"/>
          <w:highlight w:val="cyan"/>
        </w:rPr>
        <w:t xml:space="preserve">tensions will give rise to </w:t>
      </w:r>
      <w:r w:rsidRPr="00D66595">
        <w:rPr>
          <w:rStyle w:val="Emphasis"/>
          <w:highlight w:val="cyan"/>
        </w:rPr>
        <w:t>full-scale military encounters</w:t>
      </w:r>
      <w:r w:rsidRPr="00D66595">
        <w:t xml:space="preserve">, often </w:t>
      </w:r>
      <w:r w:rsidRPr="00D66595">
        <w:rPr>
          <w:rStyle w:val="StyleBoldUnderline"/>
        </w:rPr>
        <w:t>with minimal provocation</w:t>
      </w:r>
      <w:r w:rsidRPr="00D66595">
        <w:t xml:space="preserve">. In some instances, </w:t>
      </w:r>
      <w:r w:rsidRPr="00D66595">
        <w:rPr>
          <w:rStyle w:val="StyleBoldUnderline"/>
        </w:rPr>
        <w:t>economic conditions will serve as a</w:t>
      </w:r>
      <w:r w:rsidRPr="00D66595">
        <w:t xml:space="preserve"> convenient </w:t>
      </w:r>
      <w:r w:rsidRPr="00D66595">
        <w:rPr>
          <w:rStyle w:val="StyleBoldUnderline"/>
        </w:rPr>
        <w:t>pretext for conflicts</w:t>
      </w:r>
      <w:r w:rsidRPr="00D66595">
        <w:t xml:space="preserve"> that stem </w:t>
      </w:r>
      <w:r w:rsidRPr="00D66595">
        <w:rPr>
          <w:rStyle w:val="StyleBoldUnderline"/>
        </w:rPr>
        <w:t>from cultural and religious differences</w:t>
      </w:r>
      <w:r w:rsidRPr="00D66595">
        <w:t xml:space="preserve">. Alternatively, </w:t>
      </w:r>
      <w:r w:rsidRPr="00D66595">
        <w:rPr>
          <w:rStyle w:val="StyleBoldUnderline"/>
        </w:rPr>
        <w:t>nations may</w:t>
      </w:r>
      <w:r w:rsidRPr="00D66595">
        <w:t xml:space="preserve"> look to </w:t>
      </w:r>
      <w:r w:rsidRPr="00D66595">
        <w:rPr>
          <w:rStyle w:val="StyleBoldUnderline"/>
        </w:rPr>
        <w:t>divert attention</w:t>
      </w:r>
      <w:r w:rsidRPr="00D66595">
        <w:t xml:space="preserve"> away </w:t>
      </w:r>
      <w:r w:rsidRPr="00D66595">
        <w:rPr>
          <w:rStyle w:val="StyleBoldUnderline"/>
        </w:rPr>
        <w:t>from domestic problems by channeling</w:t>
      </w:r>
      <w:r w:rsidRPr="00D66595">
        <w:t xml:space="preserve"> frustration and </w:t>
      </w:r>
      <w:r w:rsidRPr="00D66595">
        <w:rPr>
          <w:rStyle w:val="StyleBoldUnderline"/>
        </w:rPr>
        <w:t>populist sentiment toward other countries</w:t>
      </w:r>
      <w:r w:rsidRPr="00D66595">
        <w:t xml:space="preserve"> and cultures. Enabled by cheap technology and the waning threat of American retribution, </w:t>
      </w:r>
      <w:r w:rsidRPr="00D66595">
        <w:rPr>
          <w:rStyle w:val="StyleBoldUnderline"/>
          <w:highlight w:val="cyan"/>
        </w:rPr>
        <w:t>terrorist groups will</w:t>
      </w:r>
      <w:r w:rsidRPr="00D66595">
        <w:t xml:space="preserve"> likely </w:t>
      </w:r>
      <w:r w:rsidRPr="00D66595">
        <w:rPr>
          <w:rStyle w:val="StyleBoldUnderline"/>
          <w:highlight w:val="cyan"/>
        </w:rPr>
        <w:t>boost the frequency and scale of</w:t>
      </w:r>
      <w:r w:rsidRPr="00D66595">
        <w:t xml:space="preserve"> their horrifying </w:t>
      </w:r>
      <w:r w:rsidRPr="00D66595">
        <w:rPr>
          <w:rStyle w:val="StyleBoldUnderline"/>
          <w:highlight w:val="cyan"/>
        </w:rPr>
        <w:t>attacks</w:t>
      </w:r>
      <w:r w:rsidRPr="00D66595">
        <w:t xml:space="preserve">, bringing the threat of random violence to a whole new level. </w:t>
      </w:r>
      <w:r w:rsidRPr="00D66595">
        <w:rPr>
          <w:rStyle w:val="StyleBoldUnderline"/>
        </w:rPr>
        <w:t>Turbulent conditions will encourage aggressive saber rattling</w:t>
      </w:r>
      <w:r w:rsidRPr="00D66595">
        <w:t xml:space="preserve"> and interdictions </w:t>
      </w:r>
      <w:r w:rsidRPr="00D66595">
        <w:rPr>
          <w:rStyle w:val="StyleBoldUnderline"/>
        </w:rPr>
        <w:t>by</w:t>
      </w:r>
      <w:r w:rsidRPr="00D66595">
        <w:rPr>
          <w:rStyle w:val="Heading3Char"/>
          <w:rFonts w:ascii="Times New Roman" w:hAnsi="Times New Roman" w:cs="Times New Roman"/>
        </w:rPr>
        <w:t xml:space="preserve"> </w:t>
      </w:r>
      <w:r w:rsidRPr="00D66595">
        <w:rPr>
          <w:rStyle w:val="StyleBoldUnderline"/>
        </w:rPr>
        <w:t>rogue nations</w:t>
      </w:r>
      <w:r w:rsidRPr="00D66595">
        <w:t xml:space="preserve"> running amok. Age-old clashes will also take on a new, more heated sense of urgency. </w:t>
      </w:r>
      <w:r w:rsidRPr="00D66595">
        <w:rPr>
          <w:rStyle w:val="StyleBoldUnderline"/>
          <w:highlight w:val="cyan"/>
        </w:rPr>
        <w:t>China will</w:t>
      </w:r>
      <w:r w:rsidRPr="00D66595">
        <w:t xml:space="preserve"> likely </w:t>
      </w:r>
      <w:r w:rsidRPr="00D66595">
        <w:rPr>
          <w:rStyle w:val="StyleBoldUnderline"/>
          <w:highlight w:val="cyan"/>
        </w:rPr>
        <w:t>assume a</w:t>
      </w:r>
      <w:r w:rsidRPr="00D66595">
        <w:rPr>
          <w:rStyle w:val="StyleBoldUnderline"/>
        </w:rPr>
        <w:t xml:space="preserve">n increasingly </w:t>
      </w:r>
      <w:r w:rsidRPr="00D66595">
        <w:rPr>
          <w:rStyle w:val="StyleBoldUnderline"/>
          <w:highlight w:val="cyan"/>
        </w:rPr>
        <w:t>belligerent posture toward Taiwan, while Iran may</w:t>
      </w:r>
      <w:r w:rsidRPr="00D66595">
        <w:rPr>
          <w:rStyle w:val="StyleBoldUnderline"/>
        </w:rPr>
        <w:t xml:space="preserve"> embark on overt </w:t>
      </w:r>
      <w:r w:rsidRPr="00D66595">
        <w:rPr>
          <w:rStyle w:val="StyleBoldUnderline"/>
          <w:highlight w:val="cyan"/>
        </w:rPr>
        <w:t>coloniz</w:t>
      </w:r>
      <w:r w:rsidRPr="00D66595">
        <w:rPr>
          <w:rStyle w:val="StyleBoldUnderline"/>
        </w:rPr>
        <w:t>ation</w:t>
      </w:r>
      <w:r w:rsidRPr="00D66595">
        <w:t xml:space="preserve"> of its </w:t>
      </w:r>
      <w:r w:rsidRPr="00D66595">
        <w:rPr>
          <w:rStyle w:val="StyleBoldUnderline"/>
          <w:highlight w:val="cyan"/>
        </w:rPr>
        <w:t>neighbors</w:t>
      </w:r>
      <w:r w:rsidRPr="00D66595">
        <w:t xml:space="preserve"> in the Mideast. Israel, for its part, may look to draw a dwindling list of allies from around the world into a growing number of conflicts. Some observers, like John Mearsheimer, a political scientists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w:t>
      </w:r>
      <w:r w:rsidRPr="00D66595">
        <w:rPr>
          <w:rStyle w:val="StyleBoldUnderline"/>
        </w:rPr>
        <w:t xml:space="preserve">Terrorists employing </w:t>
      </w:r>
      <w:r w:rsidRPr="00D66595">
        <w:rPr>
          <w:rStyle w:val="Emphasis"/>
          <w:highlight w:val="cyan"/>
        </w:rPr>
        <w:t>bio</w:t>
      </w:r>
      <w:r w:rsidRPr="00D66595">
        <w:rPr>
          <w:rStyle w:val="Emphasis"/>
        </w:rPr>
        <w:t>logical</w:t>
      </w:r>
      <w:r w:rsidRPr="00D66595">
        <w:rPr>
          <w:rStyle w:val="StyleBoldUnderline"/>
        </w:rPr>
        <w:t xml:space="preserve"> </w:t>
      </w:r>
      <w:r w:rsidRPr="00D66595">
        <w:rPr>
          <w:rStyle w:val="StyleBoldUnderline"/>
          <w:highlight w:val="cyan"/>
        </w:rPr>
        <w:t xml:space="preserve">or </w:t>
      </w:r>
      <w:r w:rsidRPr="00D66595">
        <w:rPr>
          <w:rStyle w:val="Emphasis"/>
          <w:highlight w:val="cyan"/>
        </w:rPr>
        <w:t>nuclear</w:t>
      </w:r>
      <w:r w:rsidRPr="00D66595">
        <w:rPr>
          <w:rStyle w:val="StyleBoldUnderline"/>
          <w:highlight w:val="cyan"/>
        </w:rPr>
        <w:t xml:space="preserve"> weapons will</w:t>
      </w:r>
      <w:r w:rsidRPr="00D66595">
        <w:rPr>
          <w:rStyle w:val="StyleBoldUnderline"/>
        </w:rPr>
        <w:t xml:space="preserve"> vie with conventional forces using jets, cruise missiles, and bunker-busting bombs to </w:t>
      </w:r>
      <w:r w:rsidRPr="00D66595">
        <w:rPr>
          <w:rStyle w:val="StyleBoldUnderline"/>
          <w:highlight w:val="cyan"/>
        </w:rPr>
        <w:t>cause widespread destruction</w:t>
      </w:r>
      <w:r w:rsidRPr="00D66595">
        <w:rPr>
          <w:rStyle w:val="StyleBoldUnderline"/>
        </w:rPr>
        <w:t>. Many will interpret</w:t>
      </w:r>
      <w:r w:rsidRPr="00D66595">
        <w:t xml:space="preserve"> stepped-up </w:t>
      </w:r>
      <w:r w:rsidRPr="00D66595">
        <w:rPr>
          <w:rStyle w:val="StyleBoldUnderline"/>
        </w:rPr>
        <w:t>conflicts</w:t>
      </w:r>
      <w:r w:rsidRPr="00D66595">
        <w:t xml:space="preserve"> between Muslims and Western societies </w:t>
      </w:r>
      <w:r w:rsidRPr="00D66595">
        <w:rPr>
          <w:rStyle w:val="StyleBoldUnderline"/>
          <w:highlight w:val="cyan"/>
        </w:rPr>
        <w:t xml:space="preserve">as the beginnings of a new </w:t>
      </w:r>
      <w:r w:rsidRPr="00D66595">
        <w:rPr>
          <w:rStyle w:val="Emphasis"/>
          <w:highlight w:val="cyan"/>
        </w:rPr>
        <w:t>world war</w:t>
      </w:r>
      <w:r w:rsidRPr="00D66595">
        <w:t xml:space="preserve">. </w:t>
      </w:r>
    </w:p>
    <w:p w14:paraId="3B0E5064" w14:textId="77777777" w:rsidR="006F3F92" w:rsidRPr="00D66595" w:rsidRDefault="006F3F92" w:rsidP="006F3F92"/>
    <w:p w14:paraId="2F2EDAB4" w14:textId="77777777" w:rsidR="006F3F92" w:rsidRPr="00D66595" w:rsidRDefault="006F3F92" w:rsidP="006F3F92">
      <w:pPr>
        <w:rPr>
          <w:rStyle w:val="StyleStyleBold12pt"/>
        </w:rPr>
      </w:pPr>
      <w:r w:rsidRPr="00D66595">
        <w:rPr>
          <w:rStyle w:val="StyleStyleBold12pt"/>
        </w:rPr>
        <w:t>Free trade creates multiple disincentives for conflict, but it’s declining globally</w:t>
      </w:r>
    </w:p>
    <w:p w14:paraId="33890515" w14:textId="77777777" w:rsidR="006F3F92" w:rsidRPr="00D66595" w:rsidRDefault="006F3F92" w:rsidP="006F3F92">
      <w:r w:rsidRPr="00D66595">
        <w:rPr>
          <w:rStyle w:val="StyleStyleBold12pt"/>
        </w:rPr>
        <w:t>Carafano, 12</w:t>
      </w:r>
      <w:r w:rsidRPr="00D66595">
        <w:rPr>
          <w:rStyle w:val="StyleBoldUnderline"/>
        </w:rPr>
        <w:t xml:space="preserve"> </w:t>
      </w:r>
      <w:r w:rsidRPr="00D66595">
        <w:t xml:space="preserve">James Jay Carafano, Ph.D. senior research fellow for national security at the Heritage Foundation. “More Free Markets Will Mean Fewer Wars,” </w:t>
      </w:r>
      <w:hyperlink r:id="rId21" w:history="1">
        <w:r w:rsidRPr="00D66595">
          <w:t>http://www.heritage.org/research/commentary/2012/01/more-free-markets-will-mean-fewer-wars Accessed 6/30/12</w:t>
        </w:r>
      </w:hyperlink>
    </w:p>
    <w:p w14:paraId="2A94BA5E" w14:textId="77777777" w:rsidR="006F3F92" w:rsidRPr="00D66595" w:rsidRDefault="006F3F92" w:rsidP="006F3F92">
      <w:pPr>
        <w:rPr>
          <w:b/>
          <w:bCs/>
          <w:sz w:val="16"/>
          <w:u w:val="single"/>
        </w:rPr>
      </w:pPr>
      <w:r w:rsidRPr="00D66595">
        <w:rPr>
          <w:sz w:val="14"/>
        </w:rPr>
        <w:t>Sir Ralph Norman Angell had all the answers. In 1909, he published "Europe's Optical Illusion," a pamphlet arguing that</w:t>
      </w:r>
      <w:r w:rsidRPr="00D66595">
        <w:t xml:space="preserve"> </w:t>
      </w:r>
      <w:r w:rsidRPr="00D66595">
        <w:rPr>
          <w:highlight w:val="cyan"/>
        </w:rPr>
        <w:t xml:space="preserve">the </w:t>
      </w:r>
      <w:r w:rsidRPr="00D66595">
        <w:rPr>
          <w:rStyle w:val="StyleBoldUnderline"/>
          <w:highlight w:val="cyan"/>
        </w:rPr>
        <w:t>global integration of economies through trade and industrialization had made total war obsolete.</w:t>
      </w:r>
      <w:r w:rsidRPr="00D66595">
        <w:rPr>
          <w:rStyle w:val="StyleBoldUnderline"/>
        </w:rPr>
        <w:t xml:space="preserve"> </w:t>
      </w:r>
      <w:r w:rsidRPr="00D66595">
        <w:rPr>
          <w:sz w:val="14"/>
        </w:rPr>
        <w:t>The outbreak of World War I dented the theory somewhat. But such was the power of Angell's argument -- and the insight of European elites -- that he received the Nobel Peace Prize in 1933. World War II started six years later. Angell and others had missed a key point</w:t>
      </w:r>
      <w:r w:rsidRPr="00D66595">
        <w:t xml:space="preserve">. </w:t>
      </w:r>
      <w:r w:rsidRPr="00D66595">
        <w:rPr>
          <w:rStyle w:val="StyleBoldUnderline"/>
        </w:rPr>
        <w:t xml:space="preserve">It's not just the intensity of trade between nations that influences the tide of war and peace; the kind of nations engaged in trade matters as well. </w:t>
      </w:r>
      <w:r w:rsidRPr="00D66595">
        <w:rPr>
          <w:sz w:val="14"/>
        </w:rPr>
        <w:t>The old British adage "trade follows the flag" had an important postscript: "War often follows trade."</w:t>
      </w:r>
      <w:r w:rsidRPr="00D66595">
        <w:t xml:space="preserve"> </w:t>
      </w:r>
      <w:r w:rsidRPr="00D66595">
        <w:rPr>
          <w:rStyle w:val="StyleBoldUnderline"/>
          <w:highlight w:val="cyan"/>
        </w:rPr>
        <w:t>When free-market nations rubbed up against mercantilist and other "not free" economies, the friction often produced bloodshed.</w:t>
      </w:r>
      <w:r w:rsidRPr="00D66595">
        <w:rPr>
          <w:rStyle w:val="StyleBoldUnderline"/>
        </w:rPr>
        <w:t xml:space="preserve"> </w:t>
      </w:r>
      <w:r w:rsidRPr="00D66595">
        <w:t xml:space="preserve">On the other hand, </w:t>
      </w:r>
      <w:r w:rsidRPr="00D66595">
        <w:rPr>
          <w:rStyle w:val="StyleBoldUnderline"/>
        </w:rPr>
        <w:t>economic activity between nations that share a commitment to economic freedom tends to flow peacefully,</w:t>
      </w:r>
      <w:r w:rsidRPr="00D66595">
        <w:t xml:space="preserve"> without rancor. Indeed, </w:t>
      </w:r>
      <w:r w:rsidRPr="00D66595">
        <w:rPr>
          <w:rStyle w:val="StyleBoldUnderline"/>
          <w:highlight w:val="cyan"/>
        </w:rPr>
        <w:t>strong trade ties between free-market nations tend</w:t>
      </w:r>
      <w:r w:rsidRPr="00D66595">
        <w:rPr>
          <w:highlight w:val="cyan"/>
        </w:rPr>
        <w:t xml:space="preserve"> </w:t>
      </w:r>
      <w:r w:rsidRPr="00D66595">
        <w:rPr>
          <w:rStyle w:val="StyleBoldUnderline"/>
          <w:highlight w:val="cyan"/>
        </w:rPr>
        <w:t>to</w:t>
      </w:r>
      <w:r w:rsidRPr="00D66595">
        <w:t xml:space="preserve"> actually </w:t>
      </w:r>
      <w:r w:rsidRPr="00D66595">
        <w:rPr>
          <w:rStyle w:val="StyleBoldUnderline"/>
          <w:highlight w:val="cyan"/>
        </w:rPr>
        <w:t>promote national security</w:t>
      </w:r>
      <w:r w:rsidRPr="00D66595">
        <w:rPr>
          <w:highlight w:val="cyan"/>
        </w:rPr>
        <w:t>.</w:t>
      </w:r>
      <w:r w:rsidRPr="00D66595">
        <w:t xml:space="preserve"> </w:t>
      </w:r>
      <w:r w:rsidRPr="00D66595">
        <w:rPr>
          <w:rStyle w:val="StyleBoldUnderline"/>
        </w:rPr>
        <w:t>Economic freedom helps nations generate the wealth that allows them to defend themselves</w:t>
      </w:r>
      <w:r w:rsidRPr="00D66595">
        <w:t xml:space="preserve">. Beyond that, </w:t>
      </w:r>
      <w:r w:rsidRPr="00D66595">
        <w:rPr>
          <w:rStyle w:val="StyleBoldUnderline"/>
        </w:rPr>
        <w:t>it creates a community of nations with a shared interest</w:t>
      </w:r>
      <w:r w:rsidRPr="00D66595">
        <w:t xml:space="preserve">: </w:t>
      </w:r>
      <w:r w:rsidRPr="00D66595">
        <w:rPr>
          <w:sz w:val="14"/>
        </w:rPr>
        <w:t>protecting their right to freely exchange goods, peoples, services and ideas.</w:t>
      </w:r>
      <w:r w:rsidRPr="00D66595">
        <w:t xml:space="preserve"> </w:t>
      </w:r>
      <w:r w:rsidRPr="00D66595">
        <w:rPr>
          <w:rStyle w:val="StyleBoldUnderline"/>
          <w:highlight w:val="cyan"/>
        </w:rPr>
        <w:t>This common bond promotes the cause of peace by creating strong, self-reliant, sovereign and independent nations</w:t>
      </w:r>
      <w:r w:rsidRPr="00D66595">
        <w:rPr>
          <w:rStyle w:val="StyleBoldUnderline"/>
        </w:rPr>
        <w:t xml:space="preserve"> interested in preserving the mutual freedoms that allow them to engage commercially and prosper. </w:t>
      </w:r>
      <w:r w:rsidRPr="00D66595">
        <w:rPr>
          <w:sz w:val="14"/>
        </w:rPr>
        <w:t>Economic freedom hinges on an institutional framework that allows all individuals to exercise their liberties in the market place. In addition to accommodating free trade, that framework includes institutional commitments to fight corruption, protect property rights and the sanctity of contracts and pursue responsible fiscal policies. Each year, the Heritage Foundation and the Wall Street Journal produce an Index of Economic Freedom that measures 10 major components essential to economic freedom and assesses the state of virtually every economy in the world. The 2012 Index of Economic Freedom should be a wake-up call for the world. It found that, generally speaking,</w:t>
      </w:r>
      <w:r w:rsidRPr="00D66595">
        <w:t xml:space="preserve"> </w:t>
      </w:r>
      <w:r w:rsidRPr="00D66595">
        <w:rPr>
          <w:rStyle w:val="StyleBoldUnderline"/>
          <w:highlight w:val="cyan"/>
        </w:rPr>
        <w:t>economic freedom is in decline throughout the globe</w:t>
      </w:r>
      <w:r w:rsidRPr="00D66595">
        <w:rPr>
          <w:rStyle w:val="StyleBoldUnderline"/>
        </w:rPr>
        <w:t xml:space="preserve">. </w:t>
      </w:r>
      <w:r w:rsidRPr="00D66595">
        <w:t xml:space="preserve">The decline is very real right here in the United States. </w:t>
      </w:r>
      <w:r w:rsidRPr="00D66595">
        <w:rPr>
          <w:rStyle w:val="StyleBoldUnderline"/>
        </w:rPr>
        <w:t xml:space="preserve">For the second straight year, </w:t>
      </w:r>
      <w:r w:rsidRPr="00D66595">
        <w:rPr>
          <w:rStyle w:val="StyleBoldUnderline"/>
          <w:highlight w:val="cyan"/>
        </w:rPr>
        <w:t>America has failed to qualify as a free economy</w:t>
      </w:r>
      <w:r w:rsidRPr="00D66595">
        <w:rPr>
          <w:sz w:val="14"/>
        </w:rPr>
        <w:t xml:space="preserve">; it rates as only "mostly free." As recently as 2008, the U.S. was a Top Five country in terms of economic freedom. This year, we barely managed a 10th place finish. </w:t>
      </w:r>
      <w:r w:rsidRPr="00D66595">
        <w:rPr>
          <w:rStyle w:val="StyleBoldUnderline"/>
        </w:rPr>
        <w:t>The loss of freedom has been accompanied by a stagnant economy and persistently high unemployment. Reviving economic freedom is essential to growing the economy and creating jobs</w:t>
      </w:r>
      <w:r w:rsidRPr="00D66595">
        <w:t xml:space="preserve"> </w:t>
      </w:r>
      <w:r w:rsidRPr="00D66595">
        <w:rPr>
          <w:sz w:val="14"/>
        </w:rPr>
        <w:t>... and for national security as well. Beyond getting our own house in order, encouraging and working with other nations to promote economic freedom is equally important. Washington needs to embrace ambitious policies that create economic dynamism, policies that will unshackle innovation, which leads to better products, new markets and greater investment. Promoting property rights and anti-corruption measures ought to be high on our foreign policy agenda as well. And virtually every region of the world offers opportunities for the United States to enter new free trade agreements. New initiatives such as the proposed nine-country Trans-Pacific Partnership could create new economic opportunities by expanding trade between the United States, Asia and Latin America.</w:t>
      </w:r>
      <w:r w:rsidRPr="00D66595">
        <w:t xml:space="preserve"> </w:t>
      </w:r>
      <w:r w:rsidRPr="00D66595">
        <w:rPr>
          <w:rStyle w:val="StyleBoldUnderline"/>
        </w:rPr>
        <w:t>The prescription for solving America's ills requires a double dose of national security and economic freedom. That's what's needed to make "peace through strength" a reality,</w:t>
      </w:r>
      <w:r w:rsidRPr="00D66595">
        <w:t xml:space="preserve"> rather than a bumper sticker. </w:t>
      </w:r>
    </w:p>
    <w:p w14:paraId="26BE636B" w14:textId="77777777" w:rsidR="006F3F92" w:rsidRPr="00D66595" w:rsidRDefault="006F3F92" w:rsidP="006F3F92">
      <w:pPr>
        <w:rPr>
          <w:rStyle w:val="StyleStyleBold12pt"/>
        </w:rPr>
      </w:pPr>
    </w:p>
    <w:p w14:paraId="70F8CD58" w14:textId="77777777" w:rsidR="006F3F92" w:rsidRPr="00D66595" w:rsidRDefault="006F3F92" w:rsidP="006F3F92">
      <w:pPr>
        <w:rPr>
          <w:rStyle w:val="StyleStyleBold12pt"/>
        </w:rPr>
      </w:pPr>
      <w:r w:rsidRPr="00D66595">
        <w:rPr>
          <w:rStyle w:val="StyleStyleBold12pt"/>
        </w:rPr>
        <w:t xml:space="preserve">Free trade creates disincentives for war – studies prove </w:t>
      </w:r>
    </w:p>
    <w:p w14:paraId="13EAA221" w14:textId="77777777" w:rsidR="006F3F92" w:rsidRPr="00D66595" w:rsidRDefault="006F3F92" w:rsidP="006F3F92">
      <w:pPr>
        <w:rPr>
          <w:rStyle w:val="StyleBoldUnderline"/>
          <w:sz w:val="18"/>
          <w:u w:val="none"/>
        </w:rPr>
      </w:pPr>
      <w:r w:rsidRPr="00D66595">
        <w:rPr>
          <w:rStyle w:val="StyleStyleBold12pt"/>
        </w:rPr>
        <w:t>Griswold, 11</w:t>
      </w:r>
      <w:r w:rsidRPr="00D66595">
        <w:rPr>
          <w:rStyle w:val="StyleBoldUnderline"/>
          <w:b/>
        </w:rPr>
        <w:t xml:space="preserve"> </w:t>
      </w:r>
      <w:r w:rsidRPr="00D66595">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22" w:history="1">
        <w:r w:rsidRPr="00D66595">
          <w:t>http://www.cato.org/pubs/articles/Hayek-Society-Journal-Griswold.pdf Accessed 6/30/12</w:t>
        </w:r>
      </w:hyperlink>
      <w:r w:rsidRPr="00D66595">
        <w:t xml:space="preserve"> </w:t>
      </w:r>
    </w:p>
    <w:p w14:paraId="2B5A9AE4" w14:textId="77777777" w:rsidR="006F3F92" w:rsidRPr="00D66595" w:rsidRDefault="006F3F92" w:rsidP="006F3F92">
      <w:pPr>
        <w:rPr>
          <w:sz w:val="14"/>
        </w:rPr>
      </w:pPr>
      <w:r w:rsidRPr="00D66595">
        <w:rPr>
          <w:rStyle w:val="StyleBoldUnderline"/>
        </w:rPr>
        <w:t>Our</w:t>
      </w:r>
      <w:r w:rsidRPr="00D66595">
        <w:rPr>
          <w:sz w:val="14"/>
        </w:rPr>
        <w:t xml:space="preserve"> more </w:t>
      </w:r>
      <w:r w:rsidRPr="00D66595">
        <w:rPr>
          <w:rStyle w:val="StyleBoldUnderline"/>
        </w:rPr>
        <w:t>globalized world has</w:t>
      </w:r>
      <w:r w:rsidRPr="00D66595">
        <w:rPr>
          <w:sz w:val="14"/>
        </w:rPr>
        <w:t xml:space="preserve"> also </w:t>
      </w:r>
      <w:r w:rsidRPr="00D66595">
        <w:rPr>
          <w:rStyle w:val="StyleBoldUnderline"/>
        </w:rPr>
        <w:t>yielded a “peace dividend</w:t>
      </w:r>
      <w:r w:rsidRPr="00D66595">
        <w:rPr>
          <w:sz w:val="14"/>
        </w:rPr>
        <w:t xml:space="preserve">.” It may not be obvious when our daily news cycles are dominated by horrific images from the Gaza Strip, Afghanistan and Libya, but our more globalized world has somehow become a more peaceful world. </w:t>
      </w:r>
      <w:r w:rsidRPr="00D66595">
        <w:rPr>
          <w:rStyle w:val="StyleBoldUnderline"/>
          <w:highlight w:val="cyan"/>
        </w:rPr>
        <w:t xml:space="preserve">The number of civil and international wars has dropped sharply in the past 15 years, </w:t>
      </w:r>
      <w:r w:rsidRPr="00D66595">
        <w:rPr>
          <w:rStyle w:val="StyleBoldUnderline"/>
        </w:rPr>
        <w:t>along with battle deaths</w:t>
      </w:r>
      <w:r w:rsidRPr="00D66595">
        <w:rPr>
          <w:sz w:val="14"/>
        </w:rPr>
        <w:t xml:space="preserve">. The reasons behind the retreat of war are complex, but again </w:t>
      </w:r>
      <w:r w:rsidRPr="00D66595">
        <w:rPr>
          <w:rStyle w:val="StyleBoldUnderline"/>
          <w:highlight w:val="cyan"/>
        </w:rPr>
        <w:t>the spread of trade and globalization have played a key role.</w:t>
      </w:r>
      <w:r w:rsidRPr="00D66595">
        <w:rPr>
          <w:sz w:val="14"/>
        </w:rPr>
        <w:t xml:space="preserve"> Trade has been seen as a friend of peace for centuries. In the 19</w:t>
      </w:r>
      <w:r w:rsidRPr="00D66595">
        <w:rPr>
          <w:rStyle w:val="StyleBoldUnderline"/>
          <w:sz w:val="16"/>
          <w:vertAlign w:val="superscript"/>
        </w:rPr>
        <w:t>th</w:t>
      </w:r>
      <w:r w:rsidRPr="00D66595">
        <w:rPr>
          <w:sz w:val="14"/>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D66595">
        <w:rPr>
          <w:rStyle w:val="StyleBoldUnderline"/>
          <w:sz w:val="16"/>
          <w:vertAlign w:val="superscript"/>
        </w:rPr>
        <w:t>th</w:t>
      </w:r>
      <w:r w:rsidRPr="00D66595">
        <w:rPr>
          <w:sz w:val="14"/>
        </w:rPr>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D66595">
        <w:rPr>
          <w:rStyle w:val="StyleBoldUnderline"/>
        </w:rPr>
        <w:t>unhampered trade dovetail[s] with peace; high tariffs, trade barriers and unfair economic competition, with war</w:t>
      </w:r>
      <w:r w:rsidRPr="00D66595">
        <w:rPr>
          <w:sz w:val="14"/>
        </w:rPr>
        <w:t xml:space="preserve">.” Hull was awarded the 1945 Nobel Prize for Peace, in part because of his work to promote global trade. Free trade and globalization have promoted peace in three main ways. First, </w:t>
      </w:r>
      <w:r w:rsidRPr="00D66595">
        <w:rPr>
          <w:rStyle w:val="StyleBoldUnderline"/>
          <w:highlight w:val="cyan"/>
        </w:rPr>
        <w:t>trade and globalization have reinforced the trend towards democracy, and democracies tend not to pick fights with each other</w:t>
      </w:r>
      <w:r w:rsidRPr="00D66595">
        <w:rPr>
          <w:sz w:val="14"/>
        </w:rPr>
        <w:t xml:space="preserve">. </w:t>
      </w:r>
      <w:r w:rsidRPr="00D66595">
        <w:rPr>
          <w:rStyle w:val="StyleBoldUnderline"/>
        </w:rPr>
        <w:t xml:space="preserve">A second and even more potent way </w:t>
      </w:r>
      <w:r w:rsidRPr="00D66595">
        <w:rPr>
          <w:sz w:val="14"/>
        </w:rPr>
        <w:t>that trade has promoted peace</w:t>
      </w:r>
      <w:r w:rsidRPr="00D66595">
        <w:rPr>
          <w:rStyle w:val="StyleBoldUnderline"/>
        </w:rPr>
        <w:t xml:space="preserve"> is by raising the cost of war. As national economies become more intertwined, those nations have more to lose should war break out</w:t>
      </w:r>
      <w:r w:rsidRPr="00D66595">
        <w:rPr>
          <w:sz w:val="14"/>
        </w:rPr>
        <w:t xml:space="preserve">. </w:t>
      </w:r>
      <w:r w:rsidRPr="00D66595">
        <w:rPr>
          <w:rStyle w:val="StyleBoldUnderline"/>
        </w:rPr>
        <w:t>War in a globalized world</w:t>
      </w:r>
      <w:r w:rsidRPr="00D66595">
        <w:rPr>
          <w:sz w:val="14"/>
        </w:rPr>
        <w:t xml:space="preserve"> not only </w:t>
      </w:r>
      <w:r w:rsidRPr="00D66595">
        <w:rPr>
          <w:rStyle w:val="StyleBoldUnderline"/>
        </w:rPr>
        <w:t>means</w:t>
      </w:r>
      <w:r w:rsidRPr="00D66595">
        <w:rPr>
          <w:sz w:val="14"/>
        </w:rPr>
        <w:t xml:space="preserve"> the loss of human lives and tax dollars, but also </w:t>
      </w:r>
      <w:r w:rsidRPr="00D66595">
        <w:rPr>
          <w:rStyle w:val="StyleBoldUnderline"/>
        </w:rPr>
        <w:t>ruptured trade and investment ties that impose lasting damage on the economy</w:t>
      </w:r>
      <w:r w:rsidRPr="00D66595">
        <w:rPr>
          <w:sz w:val="14"/>
        </w:rPr>
        <w:t xml:space="preserve">. Trade and economic integration has helped to keep the peace in Europe for more than 60 years. More recently, </w:t>
      </w:r>
      <w:r w:rsidRPr="00D66595">
        <w:rPr>
          <w:rStyle w:val="StyleBoldUnderline"/>
        </w:rPr>
        <w:t>deepening economic ties between Mainland China and Taiwan are drawing those two governments closer together and helping to keep the peace.</w:t>
      </w:r>
      <w:r w:rsidRPr="00D66595">
        <w:rPr>
          <w:sz w:val="14"/>
        </w:rPr>
        <w:t xml:space="preserve"> Leaders on both sides of the Taiwan Straight seem to understand that </w:t>
      </w:r>
      <w:r w:rsidRPr="00D66595">
        <w:rPr>
          <w:rStyle w:val="StyleBoldUnderline"/>
        </w:rPr>
        <w:t>reckless nationalism would jeopardize the dramatic economic progress that region has enjoyed</w:t>
      </w:r>
      <w:r w:rsidRPr="00D66595">
        <w:rPr>
          <w:sz w:val="14"/>
        </w:rPr>
        <w:t xml:space="preserve">. A third reason why </w:t>
      </w:r>
      <w:r w:rsidRPr="00D66595">
        <w:rPr>
          <w:rStyle w:val="StyleBoldUnderline"/>
        </w:rPr>
        <w:t>free trade</w:t>
      </w:r>
      <w:r w:rsidRPr="00D66595">
        <w:rPr>
          <w:sz w:val="14"/>
        </w:rPr>
        <w:t xml:space="preserve"> promotes peace is because it </w:t>
      </w:r>
      <w:r w:rsidRPr="00D66595">
        <w:rPr>
          <w:rStyle w:val="StyleBoldUnderline"/>
        </w:rPr>
        <w:t>has reduced the spoils of war</w:t>
      </w:r>
      <w:r w:rsidRPr="00D66595">
        <w:rPr>
          <w:sz w:val="14"/>
        </w:rPr>
        <w:t xml:space="preserve">. </w:t>
      </w:r>
      <w:r w:rsidRPr="00D66595">
        <w:rPr>
          <w:rStyle w:val="StyleBoldUnderline"/>
          <w:highlight w:val="cyan"/>
        </w:rPr>
        <w:t>Trade allows nations to acquire wealth through production and exchange rather than conquest of territory and resources</w:t>
      </w:r>
      <w:r w:rsidRPr="00D66595">
        <w:rPr>
          <w:sz w:val="14"/>
        </w:rPr>
        <w:t xml:space="preserve">. As economies develop, wealth is increasingly measured in terms of intellectual property, financial assets, and human capital. Such assets cannot be easily seized by armies.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Eritrea-Ethopia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w:t>
      </w:r>
      <w:r w:rsidRPr="00D66595">
        <w:rPr>
          <w:rStyle w:val="StyleBoldUnderline"/>
          <w:highlight w:val="cyan"/>
        </w:rPr>
        <w:t>expanding trade and globalization appear to be playing a major role in promoting world peace</w:t>
      </w:r>
      <w:r w:rsidRPr="00D66595">
        <w:rPr>
          <w:sz w:val="14"/>
        </w:rPr>
        <w:t>. In a chapter from the 2005</w:t>
      </w:r>
      <w:r w:rsidRPr="00D66595">
        <w:rPr>
          <w:rStyle w:val="StyleBoldUnderline"/>
          <w:i/>
          <w:sz w:val="16"/>
        </w:rPr>
        <w:t xml:space="preserve"> </w:t>
      </w:r>
      <w:r w:rsidRPr="00D66595">
        <w:rPr>
          <w:sz w:val="14"/>
        </w:rPr>
        <w:t xml:space="preserve">Economic Freedom of the World Report, Dr. Erik </w:t>
      </w:r>
      <w:r w:rsidRPr="00D66595">
        <w:rPr>
          <w:rStyle w:val="StyleBoldUnderline"/>
        </w:rPr>
        <w:t>Gartzke</w:t>
      </w:r>
      <w:r w:rsidRPr="00D66595">
        <w:rPr>
          <w:sz w:val="14"/>
        </w:rPr>
        <w:t xml:space="preserve"> of Columbia University </w:t>
      </w:r>
      <w:r w:rsidRPr="00D66595">
        <w:rPr>
          <w:rStyle w:val="StyleBoldUnderline"/>
        </w:rPr>
        <w:t>compared the propensity of countries to engage in wars to their level of economic freedom</w:t>
      </w:r>
      <w:r w:rsidRPr="00D66595">
        <w:rPr>
          <w:sz w:val="14"/>
        </w:rPr>
        <w:t xml:space="preserve">. He came to the conclusion that </w:t>
      </w:r>
      <w:r w:rsidRPr="00D66595">
        <w:rPr>
          <w:rStyle w:val="StyleBoldUnderline"/>
          <w:highlight w:val="cyan"/>
        </w:rPr>
        <w:t>economic</w:t>
      </w:r>
      <w:r w:rsidRPr="00D66595">
        <w:rPr>
          <w:rStyle w:val="StyleBoldUnderline"/>
        </w:rPr>
        <w:t xml:space="preserve"> </w:t>
      </w:r>
      <w:r w:rsidRPr="00D66595">
        <w:rPr>
          <w:rStyle w:val="StyleBoldUnderline"/>
          <w:highlight w:val="cyan"/>
        </w:rPr>
        <w:t>freedom</w:t>
      </w:r>
      <w:r w:rsidRPr="00D66595">
        <w:rPr>
          <w:rStyle w:val="StyleBoldUnderline"/>
        </w:rPr>
        <w:t>,</w:t>
      </w:r>
      <w:r w:rsidRPr="00D66595">
        <w:rPr>
          <w:sz w:val="14"/>
        </w:rPr>
        <w:t xml:space="preserve"> including the freedom to trade, si</w:t>
      </w:r>
      <w:r w:rsidRPr="00D66595">
        <w:rPr>
          <w:rStyle w:val="StyleBoldUnderline"/>
          <w:highlight w:val="cyan"/>
        </w:rPr>
        <w:t>gnificantly decreases the probability that a country will experience a military dispute with another country.</w:t>
      </w:r>
      <w:r w:rsidRPr="00D66595">
        <w:rPr>
          <w:rStyle w:val="StyleBoldUnderline"/>
        </w:rPr>
        <w:t xml:space="preserve"> Through econometric analysis, he found that, “Making economies</w:t>
      </w:r>
      <w:r w:rsidRPr="00D66595">
        <w:rPr>
          <w:sz w:val="14"/>
        </w:rPr>
        <w:t xml:space="preserve"> </w:t>
      </w:r>
      <w:r w:rsidRPr="00D66595">
        <w:rPr>
          <w:rStyle w:val="StyleBoldUnderline"/>
        </w:rPr>
        <w:t>freer translates into making countries more peaceful</w:t>
      </w:r>
      <w:r w:rsidRPr="00D66595">
        <w:rPr>
          <w:sz w:val="14"/>
        </w:rPr>
        <w:t xml:space="preserve">. At the extremes, </w:t>
      </w:r>
      <w:r w:rsidRPr="00D66595">
        <w:rPr>
          <w:rStyle w:val="StyleBoldUnderline"/>
          <w:highlight w:val="cyan"/>
        </w:rPr>
        <w:t>the least free states are about 14 times as conflict prone as the most free</w:t>
      </w:r>
      <w:r w:rsidRPr="00D66595">
        <w:rPr>
          <w:rStyle w:val="StyleBoldUnderline"/>
        </w:rPr>
        <w:t>.</w:t>
      </w:r>
      <w:r w:rsidRPr="00D66595">
        <w:rPr>
          <w:sz w:val="14"/>
        </w:rPr>
        <w:t xml:space="preserve"> </w:t>
      </w:r>
      <w:r w:rsidRPr="00D66595">
        <w:rPr>
          <w:rStyle w:val="StyleBoldUnderline"/>
        </w:rPr>
        <w:t xml:space="preserve">A 2006 study for the institute for the Study of Labor </w:t>
      </w:r>
      <w:r w:rsidRPr="00D66595">
        <w:rPr>
          <w:sz w:val="14"/>
        </w:rPr>
        <w:t xml:space="preserve">in Bonn, Germany, </w:t>
      </w:r>
      <w:r w:rsidRPr="00D66595">
        <w:rPr>
          <w:rStyle w:val="StyleBoldUnderline"/>
        </w:rPr>
        <w:t>found the same pacific effect of trade and globalization.</w:t>
      </w:r>
      <w:r w:rsidRPr="00D66595">
        <w:rPr>
          <w:sz w:val="14"/>
        </w:rPr>
        <w:t xml:space="preserve"> Authors Solomon Polachek and Carlos Seiglie found that “tra</w:t>
      </w:r>
      <w:r w:rsidRPr="00D66595">
        <w:rPr>
          <w:rStyle w:val="StyleBoldUnderline"/>
        </w:rPr>
        <w:t>ding nations cooperate more and fight less.</w:t>
      </w:r>
      <w:r w:rsidRPr="00D66595">
        <w:rPr>
          <w:sz w:val="14"/>
        </w:rPr>
        <w:t xml:space="preserve">” In fact, </w:t>
      </w:r>
      <w:r w:rsidRPr="00D66595">
        <w:rPr>
          <w:rStyle w:val="StyleBoldUnderline"/>
        </w:rPr>
        <w:t xml:space="preserve">a </w:t>
      </w:r>
      <w:r w:rsidRPr="00D66595">
        <w:rPr>
          <w:rStyle w:val="StyleBoldUnderline"/>
          <w:highlight w:val="cyan"/>
        </w:rPr>
        <w:t>doubling of trade reduces the probability that a country will be involved in a conflict by 20 percent</w:t>
      </w:r>
      <w:r w:rsidRPr="00D66595">
        <w:rPr>
          <w:sz w:val="14"/>
        </w:rPr>
        <w: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14:paraId="786D8926" w14:textId="77777777" w:rsidR="006F3F92" w:rsidRPr="006F3F92" w:rsidRDefault="006F3F92" w:rsidP="006F3F92">
      <w:bookmarkStart w:id="0" w:name="_GoBack"/>
      <w:bookmarkEnd w:id="0"/>
    </w:p>
    <w:p w14:paraId="5AD01516" w14:textId="6F7E70CC" w:rsidR="00A26D18" w:rsidRPr="007840DF" w:rsidRDefault="00A26D18" w:rsidP="00262C01">
      <w:pPr>
        <w:pStyle w:val="Heading1"/>
        <w:rPr>
          <w:rFonts w:ascii="Times New Roman" w:hAnsi="Times New Roman" w:cs="Times New Roman"/>
        </w:rPr>
      </w:pPr>
      <w:r w:rsidRPr="007840DF">
        <w:rPr>
          <w:rFonts w:ascii="Times New Roman" w:hAnsi="Times New Roman" w:cs="Times New Roman"/>
        </w:rPr>
        <w:t>2AC Topicality</w:t>
      </w:r>
    </w:p>
    <w:p w14:paraId="6E1324FA" w14:textId="3BD12810" w:rsidR="00A26D18" w:rsidRPr="007840DF" w:rsidRDefault="0012783C" w:rsidP="0012783C">
      <w:pPr>
        <w:pStyle w:val="Heading2"/>
        <w:rPr>
          <w:rFonts w:ascii="Times New Roman" w:hAnsi="Times New Roman" w:cs="Times New Roman"/>
        </w:rPr>
      </w:pPr>
      <w:r w:rsidRPr="007840DF">
        <w:rPr>
          <w:rFonts w:ascii="Times New Roman" w:hAnsi="Times New Roman" w:cs="Times New Roman"/>
        </w:rPr>
        <w:t>2AC New Affs Good</w:t>
      </w:r>
    </w:p>
    <w:p w14:paraId="373E24A0" w14:textId="77777777" w:rsidR="0012783C" w:rsidRPr="007840DF" w:rsidRDefault="0012783C" w:rsidP="0012783C">
      <w:pPr>
        <w:rPr>
          <w:rStyle w:val="StyleStyleBold12pt"/>
          <w:rFonts w:ascii="Times New Roman" w:hAnsi="Times New Roman"/>
        </w:rPr>
      </w:pPr>
      <w:r w:rsidRPr="007840DF">
        <w:rPr>
          <w:rStyle w:val="StyleStyleBold12pt"/>
          <w:rFonts w:ascii="Times New Roman" w:hAnsi="Times New Roman"/>
        </w:rPr>
        <w:t>New AFFs Good Offense:</w:t>
      </w:r>
    </w:p>
    <w:p w14:paraId="660FEA23" w14:textId="77777777" w:rsidR="0012783C" w:rsidRPr="007840DF" w:rsidRDefault="0012783C" w:rsidP="0012783C">
      <w:pPr>
        <w:rPr>
          <w:rFonts w:ascii="Times New Roman" w:hAnsi="Times New Roman"/>
        </w:rPr>
      </w:pPr>
    </w:p>
    <w:p w14:paraId="0B961CA8" w14:textId="77777777" w:rsidR="0012783C" w:rsidRPr="007840DF" w:rsidRDefault="0012783C" w:rsidP="0012783C">
      <w:pPr>
        <w:rPr>
          <w:rFonts w:ascii="Times New Roman" w:hAnsi="Times New Roman"/>
        </w:rPr>
      </w:pPr>
      <w:r w:rsidRPr="007840DF">
        <w:rPr>
          <w:rFonts w:ascii="Times New Roman" w:hAnsi="Times New Roman"/>
        </w:rPr>
        <w:t xml:space="preserve">1. Debating against new Affs is a skill that should be encouraged: it forces you to use existing research to create arguments, to think on your feet, and rewards complex analytic thought rather than drones that read blocks. </w:t>
      </w:r>
    </w:p>
    <w:p w14:paraId="18D607A4" w14:textId="77777777" w:rsidR="0012783C" w:rsidRPr="007840DF" w:rsidRDefault="0012783C" w:rsidP="0012783C">
      <w:pPr>
        <w:rPr>
          <w:rFonts w:ascii="Times New Roman" w:hAnsi="Times New Roman"/>
        </w:rPr>
      </w:pPr>
    </w:p>
    <w:p w14:paraId="65EFD14D" w14:textId="77777777" w:rsidR="0012783C" w:rsidRPr="007840DF" w:rsidRDefault="0012783C" w:rsidP="0012783C">
      <w:pPr>
        <w:rPr>
          <w:rFonts w:ascii="Times New Roman" w:hAnsi="Times New Roman"/>
        </w:rPr>
      </w:pPr>
      <w:r w:rsidRPr="007840DF">
        <w:rPr>
          <w:rFonts w:ascii="Times New Roman" w:hAnsi="Times New Roman"/>
        </w:rPr>
        <w:t xml:space="preserve">2. Reading new AFFs is a skill that should be encouraged: it forces us to survey the literature to find new innovations, prevents the topic from going stagnant, rewards creative research, and forces us to defend our AFF against the barrage of diverse neg arguments. </w:t>
      </w:r>
    </w:p>
    <w:p w14:paraId="3C3D760D" w14:textId="77777777" w:rsidR="0012783C" w:rsidRPr="007840DF" w:rsidRDefault="0012783C" w:rsidP="0012783C">
      <w:pPr>
        <w:rPr>
          <w:rFonts w:ascii="Times New Roman" w:hAnsi="Times New Roman"/>
        </w:rPr>
      </w:pPr>
    </w:p>
    <w:p w14:paraId="1CE6ACF6" w14:textId="301AB387" w:rsidR="0012783C" w:rsidRPr="007840DF" w:rsidRDefault="0012783C" w:rsidP="0012783C">
      <w:pPr>
        <w:rPr>
          <w:rFonts w:ascii="Times New Roman" w:hAnsi="Times New Roman"/>
        </w:rPr>
      </w:pPr>
      <w:r w:rsidRPr="007840DF">
        <w:rPr>
          <w:rFonts w:ascii="Times New Roman" w:hAnsi="Times New Roman"/>
        </w:rPr>
        <w:t xml:space="preserve">3. State is the best place for new AFFs: neg teams are the most prepared they will ever be, debaters are at the top of their game, and the topic has been explored enough to limit the possibilities for being truly new. </w:t>
      </w:r>
    </w:p>
    <w:p w14:paraId="588623D8" w14:textId="77777777" w:rsidR="0012783C" w:rsidRPr="007840DF" w:rsidRDefault="0012783C" w:rsidP="0012783C">
      <w:pPr>
        <w:rPr>
          <w:rFonts w:ascii="Times New Roman" w:hAnsi="Times New Roman"/>
        </w:rPr>
      </w:pPr>
    </w:p>
    <w:p w14:paraId="2D1A0470" w14:textId="77777777" w:rsidR="0012783C" w:rsidRPr="007840DF" w:rsidRDefault="0012783C" w:rsidP="0012783C">
      <w:pPr>
        <w:rPr>
          <w:rFonts w:ascii="Times New Roman" w:hAnsi="Times New Roman"/>
        </w:rPr>
      </w:pPr>
    </w:p>
    <w:p w14:paraId="5A2916E6" w14:textId="77777777" w:rsidR="0012783C" w:rsidRPr="007840DF" w:rsidRDefault="0012783C" w:rsidP="0012783C">
      <w:pPr>
        <w:rPr>
          <w:rStyle w:val="StyleStyleBold12pt"/>
          <w:rFonts w:ascii="Times New Roman" w:hAnsi="Times New Roman"/>
        </w:rPr>
      </w:pPr>
      <w:r w:rsidRPr="007840DF">
        <w:rPr>
          <w:rStyle w:val="StyleStyleBold12pt"/>
          <w:rFonts w:ascii="Times New Roman" w:hAnsi="Times New Roman"/>
        </w:rPr>
        <w:t>New AFFS Good Defense:</w:t>
      </w:r>
    </w:p>
    <w:p w14:paraId="75606A11" w14:textId="77777777" w:rsidR="0012783C" w:rsidRPr="007840DF" w:rsidRDefault="0012783C" w:rsidP="0012783C">
      <w:pPr>
        <w:rPr>
          <w:rFonts w:ascii="Times New Roman" w:hAnsi="Times New Roman"/>
        </w:rPr>
      </w:pPr>
    </w:p>
    <w:p w14:paraId="0ED1F954" w14:textId="77777777" w:rsidR="0012783C" w:rsidRPr="007840DF" w:rsidRDefault="0012783C" w:rsidP="0012783C">
      <w:pPr>
        <w:rPr>
          <w:rFonts w:ascii="Times New Roman" w:hAnsi="Times New Roman"/>
        </w:rPr>
      </w:pPr>
      <w:r w:rsidRPr="007840DF">
        <w:rPr>
          <w:rFonts w:ascii="Times New Roman" w:hAnsi="Times New Roman"/>
        </w:rPr>
        <w:t xml:space="preserve">4. If the AFF is topical then there is no such thing as a true new aff. The role of the resolution is to ensure that there is a basic level of predictability. </w:t>
      </w:r>
    </w:p>
    <w:p w14:paraId="2856B567" w14:textId="77777777" w:rsidR="0012783C" w:rsidRPr="007840DF" w:rsidRDefault="0012783C" w:rsidP="0012783C">
      <w:pPr>
        <w:rPr>
          <w:rFonts w:ascii="Times New Roman" w:hAnsi="Times New Roman"/>
        </w:rPr>
      </w:pPr>
    </w:p>
    <w:p w14:paraId="2179F880" w14:textId="77777777" w:rsidR="0012783C" w:rsidRPr="007840DF" w:rsidRDefault="0012783C" w:rsidP="0012783C">
      <w:pPr>
        <w:rPr>
          <w:rFonts w:ascii="Times New Roman" w:hAnsi="Times New Roman"/>
        </w:rPr>
      </w:pPr>
      <w:r w:rsidRPr="007840DF">
        <w:rPr>
          <w:rFonts w:ascii="Times New Roman" w:hAnsi="Times New Roman"/>
        </w:rPr>
        <w:t xml:space="preserve">5. No brightline: new plans, advantages, add ons, and politics link turns all win big debates but wouldn’t fit their definition of a new aff. </w:t>
      </w:r>
    </w:p>
    <w:p w14:paraId="5F3F164C" w14:textId="77777777" w:rsidR="0012783C" w:rsidRPr="007840DF" w:rsidRDefault="0012783C" w:rsidP="0012783C">
      <w:pPr>
        <w:rPr>
          <w:rFonts w:ascii="Times New Roman" w:hAnsi="Times New Roman"/>
        </w:rPr>
      </w:pPr>
    </w:p>
    <w:p w14:paraId="348DB7CE" w14:textId="76FB5A35" w:rsidR="0012783C" w:rsidRPr="007840DF" w:rsidRDefault="0012783C" w:rsidP="0012783C">
      <w:pPr>
        <w:rPr>
          <w:rFonts w:ascii="Times New Roman" w:hAnsi="Times New Roman"/>
        </w:rPr>
      </w:pPr>
      <w:r w:rsidRPr="007840DF">
        <w:rPr>
          <w:rFonts w:ascii="Times New Roman" w:hAnsi="Times New Roman"/>
        </w:rPr>
        <w:t>6. If new affs are bad then the standard must be enforced all year because otherwise it wouldn’t be fair to the teams that didn’t get to State because they lost to a new AFF at sections.</w:t>
      </w:r>
    </w:p>
    <w:p w14:paraId="5E4AF2C5" w14:textId="3ABB6DB2" w:rsidR="008B7098" w:rsidRPr="007840DF" w:rsidRDefault="008B7098" w:rsidP="008B7098">
      <w:pPr>
        <w:pStyle w:val="Heading2"/>
        <w:rPr>
          <w:rFonts w:ascii="Times New Roman" w:hAnsi="Times New Roman" w:cs="Times New Roman"/>
        </w:rPr>
      </w:pPr>
      <w:r w:rsidRPr="007840DF">
        <w:rPr>
          <w:rFonts w:ascii="Times New Roman" w:hAnsi="Times New Roman" w:cs="Times New Roman"/>
        </w:rPr>
        <w:t>2AC Topicality EE</w:t>
      </w:r>
    </w:p>
    <w:p w14:paraId="07DFC5CB" w14:textId="77777777" w:rsidR="007840DF" w:rsidRPr="007840DF" w:rsidRDefault="007840DF" w:rsidP="007840DF">
      <w:pPr>
        <w:rPr>
          <w:rStyle w:val="StyleStyleBold12pt"/>
          <w:rFonts w:ascii="Times New Roman" w:hAnsi="Times New Roman"/>
        </w:rPr>
      </w:pPr>
      <w:r w:rsidRPr="007840DF">
        <w:rPr>
          <w:rStyle w:val="StyleStyleBold12pt"/>
          <w:rFonts w:ascii="Times New Roman" w:hAnsi="Times New Roman"/>
        </w:rPr>
        <w:t>We meet – Border infrastructure improvements are economic engagement</w:t>
      </w:r>
    </w:p>
    <w:p w14:paraId="2EB3AC54" w14:textId="77777777" w:rsidR="007840DF" w:rsidRPr="007840DF" w:rsidRDefault="007840DF" w:rsidP="007840DF">
      <w:pPr>
        <w:rPr>
          <w:rFonts w:ascii="Times New Roman" w:hAnsi="Times New Roman"/>
        </w:rPr>
      </w:pPr>
      <w:r w:rsidRPr="007840DF">
        <w:rPr>
          <w:rStyle w:val="StyleStyleBold12pt"/>
          <w:rFonts w:ascii="Times New Roman" w:hAnsi="Times New Roman"/>
        </w:rPr>
        <w:t xml:space="preserve">Gephardt 2002 </w:t>
      </w:r>
      <w:r w:rsidRPr="007840DF">
        <w:rPr>
          <w:rFonts w:ascii="Times New Roman" w:hAnsi="Times New Roman"/>
        </w:rPr>
        <w:t>Richard A. Gephardt (D-Mo) was the House Democratic Leader. CENTER FOR Latin American Studies UC Berkeley “Progressive Economic Engagement with Mexico and the World” Winter http://clas.berkeley.edu/Publications/Review/pdf/newswinter02.pdf</w:t>
      </w:r>
    </w:p>
    <w:p w14:paraId="3DE6D31B" w14:textId="77777777" w:rsidR="007840DF" w:rsidRPr="007840DF" w:rsidRDefault="007840DF" w:rsidP="007840DF">
      <w:pPr>
        <w:rPr>
          <w:rStyle w:val="StyleBoldUnderline"/>
          <w:rFonts w:ascii="Times New Roman" w:hAnsi="Times New Roman"/>
          <w:highlight w:val="green"/>
        </w:rPr>
      </w:pPr>
      <w:r w:rsidRPr="007840DF">
        <w:rPr>
          <w:rFonts w:ascii="Times New Roman" w:hAnsi="Times New Roman"/>
        </w:rPr>
        <w:t>Everybody agrees that as we enter the 21st century, the global economy requires the United States to seek greater export opportunities. In addition, I believe that a new trade consensus must be rooted in our values. Not only is enhanced trade vital to U.S. economic growth and security, but it can also promote values fundamental to our</w:t>
      </w:r>
      <w:r w:rsidRPr="007840DF">
        <w:rPr>
          <w:rFonts w:ascii="Times New Roman" w:hAnsi="Times New Roman"/>
          <w:sz w:val="16"/>
        </w:rPr>
        <w:t xml:space="preserve"> </w:t>
      </w:r>
      <w:r w:rsidRPr="007840DF">
        <w:rPr>
          <w:rStyle w:val="StyleBoldUnderline"/>
          <w:rFonts w:ascii="Times New Roman" w:hAnsi="Times New Roman"/>
        </w:rPr>
        <w:t xml:space="preserve">democratic future: worker rights, environmental protection, and human rights. </w:t>
      </w:r>
      <w:r w:rsidRPr="007840DF">
        <w:rPr>
          <w:rStyle w:val="StyleBoldUnderline"/>
          <w:rFonts w:ascii="Times New Roman" w:hAnsi="Times New Roman"/>
          <w:highlight w:val="green"/>
        </w:rPr>
        <w:t xml:space="preserve">Working to open global markets </w:t>
      </w:r>
      <w:r w:rsidRPr="007840DF">
        <w:rPr>
          <w:rStyle w:val="StyleBoldUnderline"/>
          <w:rFonts w:ascii="Times New Roman" w:hAnsi="Times New Roman"/>
        </w:rPr>
        <w:t xml:space="preserve">and doing more to enhance global living standards </w:t>
      </w:r>
      <w:r w:rsidRPr="007840DF">
        <w:rPr>
          <w:rStyle w:val="StyleBoldUnderline"/>
          <w:rFonts w:ascii="Times New Roman" w:hAnsi="Times New Roman"/>
          <w:highlight w:val="green"/>
        </w:rPr>
        <w:t xml:space="preserve">will expand U.S., Mexican and </w:t>
      </w:r>
      <w:r w:rsidRPr="007840DF">
        <w:rPr>
          <w:rStyle w:val="StyleBoldUnderline"/>
          <w:rFonts w:ascii="Times New Roman" w:hAnsi="Times New Roman"/>
        </w:rPr>
        <w:t xml:space="preserve">global </w:t>
      </w:r>
      <w:r w:rsidRPr="007840DF">
        <w:rPr>
          <w:rStyle w:val="StyleBoldUnderline"/>
          <w:rFonts w:ascii="Times New Roman" w:hAnsi="Times New Roman"/>
          <w:highlight w:val="green"/>
        </w:rPr>
        <w:t>prosperity</w:t>
      </w:r>
      <w:r w:rsidRPr="007840DF">
        <w:rPr>
          <w:rStyle w:val="StyleBoldUnderline"/>
          <w:rFonts w:ascii="Times New Roman" w:hAnsi="Times New Roman"/>
        </w:rPr>
        <w:t xml:space="preserve"> in the 21st century.</w:t>
      </w:r>
      <w:r w:rsidRPr="007840DF">
        <w:rPr>
          <w:rStyle w:val="TitleChar"/>
          <w:rFonts w:ascii="Times New Roman" w:hAnsi="Times New Roman"/>
          <w:b/>
        </w:rPr>
        <w:t xml:space="preserve"> </w:t>
      </w:r>
      <w:r w:rsidRPr="007840DF">
        <w:rPr>
          <w:rFonts w:ascii="Times New Roman" w:hAnsi="Times New Roman"/>
        </w:rPr>
        <w:t>Some have called the progressive approach to trade “protectionist.” That is an erroneous label. In fact, progressives are for expanded trade and for the United States meeting its leadership obligations in the international economic arena. However, we believe a broader approach is needed based on three pillars of economic policy: free and fair trade, enhanced development assistance, and debt relief for the poorest nations. Such a program could create more markets for U.S. exports, strengthen the middle class at home and abroad, and maximize our national security through a comprehensive program of engagement in all parts of the world.</w:t>
      </w:r>
      <w:r w:rsidRPr="007840DF">
        <w:rPr>
          <w:rFonts w:ascii="Times New Roman" w:hAnsi="Times New Roman"/>
          <w:sz w:val="16"/>
        </w:rPr>
        <w:t xml:space="preserve"> </w:t>
      </w:r>
      <w:r w:rsidRPr="007840DF">
        <w:rPr>
          <w:rStyle w:val="StyleBoldUnderline"/>
          <w:rFonts w:ascii="Times New Roman" w:hAnsi="Times New Roman"/>
          <w:highlight w:val="green"/>
        </w:rPr>
        <w:t xml:space="preserve">We need to forge a </w:t>
      </w:r>
      <w:r w:rsidRPr="007840DF">
        <w:rPr>
          <w:rStyle w:val="StyleBoldUnderline"/>
          <w:rFonts w:ascii="Times New Roman" w:hAnsi="Times New Roman"/>
        </w:rPr>
        <w:t xml:space="preserve">progressive </w:t>
      </w:r>
      <w:r w:rsidRPr="007840DF">
        <w:rPr>
          <w:rStyle w:val="StyleBoldUnderline"/>
          <w:rFonts w:ascii="Times New Roman" w:hAnsi="Times New Roman"/>
          <w:highlight w:val="green"/>
        </w:rPr>
        <w:t xml:space="preserve">approach to </w:t>
      </w:r>
      <w:r w:rsidRPr="007840DF">
        <w:rPr>
          <w:rStyle w:val="StyleBoldUnderline"/>
          <w:rFonts w:ascii="Times New Roman" w:hAnsi="Times New Roman"/>
        </w:rPr>
        <w:t>trade and development and create a new consensus on global</w:t>
      </w:r>
      <w:r w:rsidRPr="007840DF">
        <w:rPr>
          <w:rStyle w:val="StyleBoldUnderline"/>
          <w:rFonts w:ascii="Times New Roman" w:hAnsi="Times New Roman"/>
          <w:highlight w:val="green"/>
        </w:rPr>
        <w:t xml:space="preserve"> economic engagement. </w:t>
      </w:r>
      <w:r w:rsidRPr="007840DF">
        <w:rPr>
          <w:rStyle w:val="StyleBoldUnderline"/>
          <w:rFonts w:ascii="Times New Roman" w:hAnsi="Times New Roman"/>
        </w:rPr>
        <w:t>At home in North America, we need to do more to promote trade and development with Mexico</w:t>
      </w:r>
      <w:r w:rsidRPr="007840DF">
        <w:rPr>
          <w:rFonts w:ascii="Times New Roman" w:hAnsi="Times New Roman"/>
        </w:rPr>
        <w:t>. NAFTA has been a real success in increasing trade between the U.S., Canada and Mexico, but it has done little to generate real development in Mexico. Despite the increases in trade, and enhanced Mexican productivity since 1993, a broad Mexican middle class has failed to emerge. Today Mexico is facing a serious recession and maquiladora jobs are leaving as companies move to nations, such as China, where wage rates are lower. Mexico is facing a race to the bottom and America needs to do more to combat this trend.</w:t>
      </w:r>
      <w:r w:rsidRPr="007840DF">
        <w:rPr>
          <w:rFonts w:ascii="Times New Roman" w:hAnsi="Times New Roman"/>
          <w:sz w:val="16"/>
        </w:rPr>
        <w:t xml:space="preserve"> </w:t>
      </w:r>
      <w:r w:rsidRPr="007840DF">
        <w:rPr>
          <w:rStyle w:val="StyleBoldUnderline"/>
          <w:rFonts w:ascii="Times New Roman" w:hAnsi="Times New Roman"/>
        </w:rPr>
        <w:t>We need to assist the government of President Vicente Fox with enhanced trade, aid and development</w:t>
      </w:r>
      <w:r w:rsidRPr="007840DF">
        <w:rPr>
          <w:rFonts w:ascii="Times New Roman" w:hAnsi="Times New Roman"/>
          <w:sz w:val="16"/>
        </w:rPr>
        <w:t xml:space="preserve">. </w:t>
      </w:r>
      <w:r w:rsidRPr="007840DF">
        <w:rPr>
          <w:rFonts w:ascii="Times New Roman" w:hAnsi="Times New Roman"/>
        </w:rPr>
        <w:t xml:space="preserve">America has a great opportunity in the bilateral meetings at the Monterrey summit in March 2002 to work with Mexico on a progressive development plan. </w:t>
      </w:r>
      <w:r w:rsidRPr="007840DF">
        <w:rPr>
          <w:rStyle w:val="StyleBoldUnderline"/>
          <w:rFonts w:ascii="Times New Roman" w:hAnsi="Times New Roman"/>
        </w:rPr>
        <w:t xml:space="preserve">As a first step </w:t>
      </w:r>
      <w:r w:rsidRPr="007840DF">
        <w:rPr>
          <w:rStyle w:val="StyleBoldUnderline"/>
          <w:rFonts w:ascii="Times New Roman" w:hAnsi="Times New Roman"/>
          <w:highlight w:val="green"/>
        </w:rPr>
        <w:t xml:space="preserve">the resources </w:t>
      </w:r>
      <w:r w:rsidRPr="007840DF">
        <w:rPr>
          <w:rStyle w:val="StyleBoldUnderline"/>
          <w:rFonts w:ascii="Times New Roman" w:hAnsi="Times New Roman"/>
        </w:rPr>
        <w:t xml:space="preserve">of the North American Development Bank </w:t>
      </w:r>
      <w:r w:rsidRPr="007840DF">
        <w:rPr>
          <w:rStyle w:val="StyleBoldUnderline"/>
          <w:rFonts w:ascii="Times New Roman" w:hAnsi="Times New Roman"/>
          <w:highlight w:val="green"/>
        </w:rPr>
        <w:t xml:space="preserve">must be freed up to provide </w:t>
      </w:r>
      <w:r w:rsidRPr="007840DF">
        <w:rPr>
          <w:rStyle w:val="StyleBoldUnderline"/>
          <w:rFonts w:ascii="Times New Roman" w:hAnsi="Times New Roman"/>
        </w:rPr>
        <w:t xml:space="preserve">hundreds of </w:t>
      </w:r>
      <w:r w:rsidRPr="007840DF">
        <w:rPr>
          <w:rStyle w:val="StyleBoldUnderline"/>
          <w:rFonts w:ascii="Times New Roman" w:hAnsi="Times New Roman"/>
          <w:highlight w:val="green"/>
        </w:rPr>
        <w:t xml:space="preserve">millions of dollars of </w:t>
      </w:r>
      <w:r w:rsidRPr="007840DF">
        <w:rPr>
          <w:rStyle w:val="StyleBoldUnderline"/>
          <w:rFonts w:ascii="Times New Roman" w:hAnsi="Times New Roman"/>
        </w:rPr>
        <w:t xml:space="preserve">new environmental </w:t>
      </w:r>
      <w:r w:rsidRPr="007840DF">
        <w:rPr>
          <w:rStyle w:val="StyleBoldUnderline"/>
          <w:rFonts w:ascii="Times New Roman" w:hAnsi="Times New Roman"/>
          <w:highlight w:val="green"/>
        </w:rPr>
        <w:t>infrastructure along the border</w:t>
      </w:r>
      <w:r w:rsidRPr="007840DF">
        <w:rPr>
          <w:rStyle w:val="StyleBoldUnderline"/>
          <w:rFonts w:ascii="Times New Roman" w:hAnsi="Times New Roman"/>
        </w:rPr>
        <w:t xml:space="preserve">. Housing, health, and </w:t>
      </w:r>
      <w:r w:rsidRPr="007840DF">
        <w:rPr>
          <w:rStyle w:val="StyleBoldUnderline"/>
          <w:rFonts w:ascii="Times New Roman" w:hAnsi="Times New Roman"/>
          <w:highlight w:val="green"/>
        </w:rPr>
        <w:t>transportation infrastructure must also be improved at the border.</w:t>
      </w:r>
    </w:p>
    <w:p w14:paraId="5B3D7C50" w14:textId="77777777" w:rsidR="007840DF" w:rsidRPr="007840DF" w:rsidRDefault="007840DF" w:rsidP="007840DF">
      <w:pPr>
        <w:rPr>
          <w:rStyle w:val="StyleStyleBold12pt"/>
          <w:rFonts w:ascii="Times New Roman" w:hAnsi="Times New Roman"/>
        </w:rPr>
      </w:pPr>
    </w:p>
    <w:p w14:paraId="60D6EA2B" w14:textId="77777777" w:rsidR="007840DF" w:rsidRPr="007840DF" w:rsidRDefault="007840DF" w:rsidP="007840DF">
      <w:pPr>
        <w:rPr>
          <w:rStyle w:val="StyleStyleBold12pt"/>
          <w:rFonts w:ascii="Times New Roman" w:hAnsi="Times New Roman"/>
        </w:rPr>
      </w:pPr>
      <w:r w:rsidRPr="007840DF">
        <w:rPr>
          <w:rStyle w:val="StyleStyleBold12pt"/>
          <w:rFonts w:ascii="Times New Roman" w:hAnsi="Times New Roman"/>
        </w:rPr>
        <w:t xml:space="preserve">Overlimit – no border affs become topical – key topic ground for the aff </w:t>
      </w:r>
    </w:p>
    <w:p w14:paraId="2FE25D0C" w14:textId="77777777" w:rsidR="007840DF" w:rsidRPr="007840DF" w:rsidRDefault="007840DF" w:rsidP="007840DF">
      <w:pPr>
        <w:rPr>
          <w:rStyle w:val="StyleStyleBold12pt"/>
          <w:rFonts w:ascii="Times New Roman" w:hAnsi="Times New Roman"/>
        </w:rPr>
      </w:pPr>
    </w:p>
    <w:p w14:paraId="1A185EA4" w14:textId="77777777" w:rsidR="007840DF" w:rsidRPr="007840DF" w:rsidRDefault="007840DF" w:rsidP="007840DF">
      <w:pPr>
        <w:rPr>
          <w:rStyle w:val="StyleStyleBold12pt"/>
          <w:rFonts w:ascii="Times New Roman" w:hAnsi="Times New Roman"/>
        </w:rPr>
      </w:pPr>
      <w:r w:rsidRPr="007840DF">
        <w:rPr>
          <w:rStyle w:val="StyleStyleBold12pt"/>
          <w:rFonts w:ascii="Times New Roman" w:hAnsi="Times New Roman"/>
        </w:rPr>
        <w:t>Lit checks – they still have sufficient lit to be able to debate us about the aff</w:t>
      </w:r>
    </w:p>
    <w:p w14:paraId="33F385C8" w14:textId="77777777" w:rsidR="007840DF" w:rsidRPr="007840DF" w:rsidRDefault="007840DF" w:rsidP="007840DF">
      <w:pPr>
        <w:rPr>
          <w:rStyle w:val="StyleStyleBold12pt"/>
          <w:rFonts w:ascii="Times New Roman" w:hAnsi="Times New Roman"/>
        </w:rPr>
      </w:pPr>
    </w:p>
    <w:p w14:paraId="20601915" w14:textId="77777777" w:rsidR="007840DF" w:rsidRPr="007840DF" w:rsidRDefault="007840DF" w:rsidP="007840DF">
      <w:pPr>
        <w:rPr>
          <w:rStyle w:val="StyleStyleBold12pt"/>
          <w:rFonts w:ascii="Times New Roman" w:hAnsi="Times New Roman"/>
        </w:rPr>
      </w:pPr>
      <w:r w:rsidRPr="007840DF">
        <w:rPr>
          <w:rStyle w:val="StyleStyleBold12pt"/>
          <w:rFonts w:ascii="Times New Roman" w:hAnsi="Times New Roman"/>
        </w:rPr>
        <w:t xml:space="preserve">C/I – Economic Engagement can be tactical or structural linkage of economic benefits </w:t>
      </w:r>
    </w:p>
    <w:p w14:paraId="21AF02C9" w14:textId="77777777" w:rsidR="007840DF" w:rsidRPr="007840DF" w:rsidRDefault="007840DF" w:rsidP="007840DF">
      <w:pPr>
        <w:rPr>
          <w:rFonts w:ascii="Times New Roman" w:hAnsi="Times New Roman"/>
        </w:rPr>
      </w:pPr>
      <w:r w:rsidRPr="007840DF">
        <w:rPr>
          <w:rStyle w:val="StyleStyleBold12pt"/>
          <w:rFonts w:ascii="Times New Roman" w:hAnsi="Times New Roman"/>
        </w:rPr>
        <w:t>Mastanduno 8</w:t>
      </w:r>
      <w:r w:rsidRPr="007840DF">
        <w:rPr>
          <w:rFonts w:ascii="Times New Roman" w:hAnsi="Times New Roman"/>
        </w:rPr>
        <w:t xml:space="preserve"> (Michael – Nelson Rockefeller Professor of Government and Associate Dean for the Social Sciences at Dartmouth. “Economic Statecraft” in Foreign Policy: Theories, Actors &amp; Cases ed Smith, Hadfield, Dunne. p. 182-3)</w:t>
      </w:r>
    </w:p>
    <w:p w14:paraId="520AAFC9" w14:textId="77777777" w:rsidR="007840DF" w:rsidRPr="007840DF" w:rsidRDefault="007840DF" w:rsidP="007840DF">
      <w:pPr>
        <w:rPr>
          <w:rFonts w:ascii="Times New Roman" w:hAnsi="Times New Roman"/>
        </w:rPr>
      </w:pPr>
      <w:r w:rsidRPr="007840DF">
        <w:rPr>
          <w:rStyle w:val="StyleBoldUnderline"/>
          <w:rFonts w:ascii="Times New Roman" w:hAnsi="Times New Roman"/>
        </w:rPr>
        <w:t xml:space="preserve">Positive </w:t>
      </w:r>
      <w:r w:rsidRPr="007840DF">
        <w:rPr>
          <w:rStyle w:val="StyleBoldUnderline"/>
          <w:rFonts w:ascii="Times New Roman" w:hAnsi="Times New Roman"/>
          <w:highlight w:val="green"/>
        </w:rPr>
        <w:t xml:space="preserve">economic statecraft </w:t>
      </w:r>
      <w:r w:rsidRPr="007840DF">
        <w:rPr>
          <w:rStyle w:val="StyleBoldUnderline"/>
          <w:rFonts w:ascii="Times New Roman" w:hAnsi="Times New Roman"/>
        </w:rPr>
        <w:t xml:space="preserve">may be </w:t>
      </w:r>
      <w:r w:rsidRPr="007840DF">
        <w:rPr>
          <w:rStyle w:val="StyleBoldUnderline"/>
          <w:rFonts w:ascii="Times New Roman" w:hAnsi="Times New Roman"/>
          <w:highlight w:val="green"/>
        </w:rPr>
        <w:t xml:space="preserve">defined as </w:t>
      </w:r>
      <w:r w:rsidRPr="007840DF">
        <w:rPr>
          <w:rStyle w:val="StyleBoldUnderline"/>
          <w:rFonts w:ascii="Times New Roman" w:hAnsi="Times New Roman"/>
        </w:rPr>
        <w:t>the provision or promise of economic benefits to induce changes in the behaviour of a target state. 1 It is important to distinguish between two types. The first involves the promise of a well-specified economic concession in an effort to alter specific foreign or domestic policies of the target government. I call this version tactical linkage;</w:t>
      </w:r>
      <w:r w:rsidRPr="007840DF">
        <w:rPr>
          <w:rFonts w:ascii="Times New Roman" w:hAnsi="Times New Roman"/>
          <w:sz w:val="14"/>
        </w:rPr>
        <w:t xml:space="preserve"> </w:t>
      </w:r>
      <w:r w:rsidRPr="007840DF">
        <w:rPr>
          <w:rFonts w:ascii="Times New Roman" w:hAnsi="Times New Roman"/>
        </w:rPr>
        <w:t>others refer to 'carrots', or 'specific positive linkage'.</w:t>
      </w:r>
      <w:r w:rsidRPr="007840DF">
        <w:rPr>
          <w:rFonts w:ascii="Times New Roman" w:hAnsi="Times New Roman"/>
          <w:sz w:val="14"/>
        </w:rPr>
        <w:t xml:space="preserve"> </w:t>
      </w:r>
      <w:r w:rsidRPr="007840DF">
        <w:rPr>
          <w:rStyle w:val="StyleBoldUnderline"/>
          <w:rFonts w:ascii="Times New Roman" w:hAnsi="Times New Roman"/>
        </w:rPr>
        <w:t xml:space="preserve">A second version, which I term structural linkage and which others refer to as 'general positive linkage' or </w:t>
      </w:r>
      <w:r w:rsidRPr="007840DF">
        <w:rPr>
          <w:rStyle w:val="StyleBoldUnderline"/>
          <w:rFonts w:ascii="Times New Roman" w:hAnsi="Times New Roman"/>
          <w:highlight w:val="green"/>
        </w:rPr>
        <w:t xml:space="preserve">'long-term engagement', </w:t>
      </w:r>
      <w:r w:rsidRPr="007840DF">
        <w:rPr>
          <w:rStyle w:val="StyleBoldUnderline"/>
          <w:rFonts w:ascii="Times New Roman" w:hAnsi="Times New Roman"/>
        </w:rPr>
        <w:t xml:space="preserve">involves </w:t>
      </w:r>
      <w:r w:rsidRPr="007840DF">
        <w:rPr>
          <w:rStyle w:val="StyleBoldUnderline"/>
          <w:rFonts w:ascii="Times New Roman" w:hAnsi="Times New Roman"/>
          <w:highlight w:val="green"/>
        </w:rPr>
        <w:t xml:space="preserve">an effort to use a </w:t>
      </w:r>
      <w:r w:rsidRPr="007840DF">
        <w:rPr>
          <w:rStyle w:val="StyleBoldUnderline"/>
          <w:rFonts w:ascii="Times New Roman" w:hAnsi="Times New Roman"/>
        </w:rPr>
        <w:t xml:space="preserve">steady </w:t>
      </w:r>
      <w:r w:rsidRPr="007840DF">
        <w:rPr>
          <w:rStyle w:val="StyleBoldUnderline"/>
          <w:rFonts w:ascii="Times New Roman" w:hAnsi="Times New Roman"/>
          <w:highlight w:val="green"/>
        </w:rPr>
        <w:t xml:space="preserve">stream of economic benefits </w:t>
      </w:r>
      <w:r w:rsidRPr="007840DF">
        <w:rPr>
          <w:rStyle w:val="StyleBoldUnderline"/>
          <w:rFonts w:ascii="Times New Roman" w:hAnsi="Times New Roman"/>
        </w:rPr>
        <w:t>to reconfigure the balance of political interests within a target country.</w:t>
      </w:r>
      <w:r w:rsidRPr="007840DF">
        <w:rPr>
          <w:rStyle w:val="StyleBoldUnderline"/>
          <w:rFonts w:ascii="Times New Roman" w:hAnsi="Times New Roman"/>
          <w:highlight w:val="green"/>
        </w:rPr>
        <w:t xml:space="preserve"> Structural linkage </w:t>
      </w:r>
      <w:r w:rsidRPr="007840DF">
        <w:rPr>
          <w:rStyle w:val="StyleBoldUnderline"/>
          <w:rFonts w:ascii="Times New Roman" w:hAnsi="Times New Roman"/>
        </w:rPr>
        <w:t xml:space="preserve">tends to be </w:t>
      </w:r>
      <w:r w:rsidRPr="007840DF">
        <w:rPr>
          <w:rStyle w:val="StyleBoldUnderline"/>
          <w:rFonts w:ascii="Times New Roman" w:hAnsi="Times New Roman"/>
          <w:highlight w:val="green"/>
        </w:rPr>
        <w:t xml:space="preserve">unconditional; </w:t>
      </w:r>
      <w:r w:rsidRPr="007840DF">
        <w:rPr>
          <w:rStyle w:val="StyleBoldUnderline"/>
          <w:rFonts w:ascii="Times New Roman" w:hAnsi="Times New Roman"/>
        </w:rPr>
        <w:t>the benefits are not turned on and off according to changes in target behaviour.</w:t>
      </w:r>
      <w:r w:rsidRPr="007840DF">
        <w:rPr>
          <w:rFonts w:ascii="Times New Roman" w:hAnsi="Times New Roman"/>
          <w:sz w:val="14"/>
        </w:rPr>
        <w:t xml:space="preserve"> </w:t>
      </w:r>
      <w:r w:rsidRPr="007840DF">
        <w:rPr>
          <w:rFonts w:ascii="Times New Roman" w:hAnsi="Times New Roman"/>
        </w:rPr>
        <w:t xml:space="preserve">The sanctioning state expects instead that sustained economic engagement will eventually produce a political transformation and desirable changes in target behaviour. </w:t>
      </w:r>
    </w:p>
    <w:p w14:paraId="7F0698E4" w14:textId="77777777" w:rsidR="007840DF" w:rsidRPr="007840DF" w:rsidRDefault="007840DF" w:rsidP="007840DF">
      <w:pPr>
        <w:rPr>
          <w:rStyle w:val="StyleStyleBold12pt"/>
          <w:rFonts w:ascii="Times New Roman" w:hAnsi="Times New Roman"/>
        </w:rPr>
      </w:pPr>
    </w:p>
    <w:p w14:paraId="6597BB80" w14:textId="77777777" w:rsidR="007840DF" w:rsidRPr="007840DF" w:rsidRDefault="007840DF" w:rsidP="007840DF">
      <w:pPr>
        <w:pStyle w:val="Heading1"/>
        <w:rPr>
          <w:rFonts w:ascii="Times New Roman" w:hAnsi="Times New Roman" w:cs="Times New Roman"/>
        </w:rPr>
      </w:pPr>
      <w:r w:rsidRPr="007840DF">
        <w:rPr>
          <w:rFonts w:ascii="Times New Roman" w:hAnsi="Times New Roman" w:cs="Times New Roman"/>
        </w:rPr>
        <w:t>2AC Coloniality</w:t>
      </w:r>
    </w:p>
    <w:p w14:paraId="09010701" w14:textId="77777777" w:rsidR="007840DF" w:rsidRPr="007840DF" w:rsidRDefault="007840DF" w:rsidP="007840DF">
      <w:pPr>
        <w:pStyle w:val="Heading2"/>
        <w:rPr>
          <w:rFonts w:ascii="Times New Roman" w:hAnsi="Times New Roman" w:cs="Times New Roman"/>
        </w:rPr>
      </w:pPr>
      <w:r w:rsidRPr="007840DF">
        <w:rPr>
          <w:rFonts w:ascii="Times New Roman" w:hAnsi="Times New Roman" w:cs="Times New Roman"/>
        </w:rPr>
        <w:t>2AC Topline</w:t>
      </w:r>
    </w:p>
    <w:p w14:paraId="07765B41" w14:textId="77777777" w:rsidR="007840DF" w:rsidRPr="007840DF" w:rsidRDefault="007840DF" w:rsidP="007840DF">
      <w:pPr>
        <w:rPr>
          <w:rStyle w:val="StyleStyleBold12pt"/>
          <w:rFonts w:ascii="Times New Roman" w:hAnsi="Times New Roman"/>
        </w:rPr>
      </w:pPr>
      <w:r w:rsidRPr="007840DF">
        <w:rPr>
          <w:rStyle w:val="StyleStyleBold12pt"/>
          <w:rFonts w:ascii="Times New Roman" w:hAnsi="Times New Roman"/>
        </w:rPr>
        <w:t xml:space="preserve">The judge is a policy maker tasked with evaluating cost benefit policy analysis – key to maintain topic focus and predictability – the k moots the 1AC </w:t>
      </w:r>
    </w:p>
    <w:p w14:paraId="62976E54" w14:textId="77777777" w:rsidR="007840DF" w:rsidRPr="007840DF" w:rsidRDefault="007840DF" w:rsidP="007840DF">
      <w:pPr>
        <w:rPr>
          <w:rStyle w:val="StyleStyleBold12pt"/>
          <w:rFonts w:ascii="Times New Roman" w:hAnsi="Times New Roman"/>
        </w:rPr>
      </w:pPr>
    </w:p>
    <w:p w14:paraId="667082AD" w14:textId="77777777" w:rsidR="007840DF" w:rsidRPr="007840DF" w:rsidRDefault="007840DF" w:rsidP="007840DF">
      <w:pPr>
        <w:rPr>
          <w:rStyle w:val="StyleStyleBold12pt"/>
          <w:rFonts w:ascii="Times New Roman" w:hAnsi="Times New Roman"/>
        </w:rPr>
      </w:pPr>
      <w:r w:rsidRPr="007840DF">
        <w:rPr>
          <w:rStyle w:val="StyleStyleBold12pt"/>
          <w:rFonts w:ascii="Times New Roman" w:hAnsi="Times New Roman"/>
        </w:rPr>
        <w:t>Gov’t engagement is key – without policy the knowledge created by the alt can never solve</w:t>
      </w:r>
    </w:p>
    <w:p w14:paraId="055211D9" w14:textId="77777777" w:rsidR="007840DF" w:rsidRPr="007840DF" w:rsidRDefault="007840DF" w:rsidP="007840DF">
      <w:pPr>
        <w:rPr>
          <w:rFonts w:ascii="Times New Roman" w:hAnsi="Times New Roman"/>
        </w:rPr>
      </w:pPr>
      <w:r w:rsidRPr="007840DF">
        <w:rPr>
          <w:rStyle w:val="StyleStyleBold12pt"/>
          <w:rFonts w:ascii="Times New Roman" w:hAnsi="Times New Roman"/>
        </w:rPr>
        <w:t>McClean 01</w:t>
      </w:r>
      <w:r w:rsidRPr="007840DF">
        <w:rPr>
          <w:rFonts w:ascii="Times New Roman" w:hAnsi="Times New Roman"/>
        </w:rPr>
        <w:t xml:space="preserve"> (David, “The Cultural Left and the Limits of Social Hope” </w:t>
      </w:r>
      <w:hyperlink r:id="rId23" w:history="1">
        <w:r w:rsidRPr="007840DF">
          <w:rPr>
            <w:rFonts w:ascii="Times New Roman" w:hAnsi="Times New Roman"/>
          </w:rPr>
          <w:t>www.american-philosophy.org/archives/2001%20Conference/Discussion%20papers/david_mcclean.htm</w:t>
        </w:r>
      </w:hyperlink>
      <w:r w:rsidRPr="007840DF">
        <w:rPr>
          <w:rFonts w:ascii="Times New Roman" w:hAnsi="Times New Roman"/>
        </w:rPr>
        <w:t>)</w:t>
      </w:r>
    </w:p>
    <w:p w14:paraId="388373FF" w14:textId="77777777" w:rsidR="007840DF" w:rsidRPr="007840DF" w:rsidRDefault="007840DF" w:rsidP="007840DF">
      <w:pPr>
        <w:tabs>
          <w:tab w:val="left" w:pos="1050"/>
        </w:tabs>
        <w:rPr>
          <w:rFonts w:ascii="Times New Roman" w:hAnsi="Times New Roman"/>
          <w:noProof/>
          <w:sz w:val="14"/>
        </w:rPr>
      </w:pPr>
      <w:r w:rsidRPr="007840DF">
        <w:rPr>
          <w:rFonts w:ascii="Times New Roman" w:hAnsi="Times New Roman"/>
          <w:noProof/>
          <w:sz w:val="14"/>
        </w:rPr>
        <w:tab/>
      </w:r>
    </w:p>
    <w:p w14:paraId="2605C006" w14:textId="77777777" w:rsidR="007840DF" w:rsidRPr="007840DF" w:rsidRDefault="007840DF" w:rsidP="007840DF">
      <w:pPr>
        <w:rPr>
          <w:rFonts w:ascii="Times New Roman" w:hAnsi="Times New Roman"/>
        </w:rPr>
      </w:pPr>
      <w:r w:rsidRPr="007840DF">
        <w:rPr>
          <w:rStyle w:val="StyleBoldUnderline"/>
          <w:rFonts w:ascii="Times New Roman" w:hAnsi="Times New Roman"/>
          <w:highlight w:val="cyan"/>
        </w:rPr>
        <w:t>Leftist</w:t>
      </w:r>
      <w:r w:rsidRPr="007840DF">
        <w:rPr>
          <w:rStyle w:val="StyleBoldUnderline"/>
          <w:rFonts w:ascii="Times New Roman" w:hAnsi="Times New Roman"/>
        </w:rPr>
        <w:t xml:space="preserve"> American culture </w:t>
      </w:r>
      <w:r w:rsidRPr="007840DF">
        <w:rPr>
          <w:rStyle w:val="StyleBoldUnderline"/>
          <w:rFonts w:ascii="Times New Roman" w:hAnsi="Times New Roman"/>
          <w:highlight w:val="cyan"/>
        </w:rPr>
        <w:t>critics</w:t>
      </w:r>
      <w:r w:rsidRPr="007840DF">
        <w:rPr>
          <w:rStyle w:val="StyleBoldUnderline"/>
          <w:rFonts w:ascii="Times New Roman" w:hAnsi="Times New Roman"/>
        </w:rPr>
        <w:t xml:space="preserve"> might </w:t>
      </w:r>
      <w:r w:rsidRPr="007840DF">
        <w:rPr>
          <w:rStyle w:val="StyleBoldUnderline"/>
          <w:rFonts w:ascii="Times New Roman" w:hAnsi="Times New Roman"/>
          <w:highlight w:val="cyan"/>
        </w:rPr>
        <w:t>put their</w:t>
      </w:r>
      <w:r w:rsidRPr="007840DF">
        <w:rPr>
          <w:rStyle w:val="StyleBoldUnderline"/>
          <w:rFonts w:ascii="Times New Roman" w:hAnsi="Times New Roman"/>
        </w:rPr>
        <w:t xml:space="preserve"> considerable </w:t>
      </w:r>
      <w:r w:rsidRPr="007840DF">
        <w:rPr>
          <w:rStyle w:val="StyleBoldUnderline"/>
          <w:rFonts w:ascii="Times New Roman" w:hAnsi="Times New Roman"/>
          <w:highlight w:val="cyan"/>
        </w:rPr>
        <w:t xml:space="preserve">talents to better use if they </w:t>
      </w:r>
      <w:r w:rsidRPr="007840DF">
        <w:rPr>
          <w:rStyle w:val="Emphasis"/>
          <w:rFonts w:ascii="Times New Roman" w:hAnsi="Times New Roman"/>
          <w:highlight w:val="cyan"/>
        </w:rPr>
        <w:t xml:space="preserve">bury </w:t>
      </w:r>
      <w:r w:rsidRPr="007840DF">
        <w:rPr>
          <w:rStyle w:val="Emphasis"/>
          <w:rFonts w:ascii="Times New Roman" w:hAnsi="Times New Roman"/>
        </w:rPr>
        <w:t xml:space="preserve">some of </w:t>
      </w:r>
      <w:r w:rsidRPr="007840DF">
        <w:rPr>
          <w:rStyle w:val="Emphasis"/>
          <w:rFonts w:ascii="Times New Roman" w:hAnsi="Times New Roman"/>
          <w:highlight w:val="cyan"/>
        </w:rPr>
        <w:t>their cynicism</w:t>
      </w:r>
      <w:r w:rsidRPr="007840DF">
        <w:rPr>
          <w:rStyle w:val="StyleBoldUnderline"/>
          <w:rFonts w:ascii="Times New Roman" w:hAnsi="Times New Roman"/>
          <w:highlight w:val="cyan"/>
        </w:rPr>
        <w:t xml:space="preserve"> </w:t>
      </w:r>
      <w:r w:rsidRPr="007840DF">
        <w:rPr>
          <w:rStyle w:val="StyleBoldUnderline"/>
          <w:rFonts w:ascii="Times New Roman" w:hAnsi="Times New Roman"/>
        </w:rPr>
        <w:t xml:space="preserve">about America's social and political prospects </w:t>
      </w:r>
      <w:r w:rsidRPr="007840DF">
        <w:rPr>
          <w:rStyle w:val="StyleBoldUnderline"/>
          <w:rFonts w:ascii="Times New Roman" w:hAnsi="Times New Roman"/>
          <w:highlight w:val="cyan"/>
        </w:rPr>
        <w:t>and help forge</w:t>
      </w:r>
      <w:r w:rsidRPr="007840DF">
        <w:rPr>
          <w:rStyle w:val="StyleBoldUnderline"/>
          <w:rFonts w:ascii="Times New Roman" w:hAnsi="Times New Roman"/>
        </w:rPr>
        <w:t xml:space="preserve"> public and </w:t>
      </w:r>
      <w:r w:rsidRPr="007840DF">
        <w:rPr>
          <w:rStyle w:val="Emphasis"/>
          <w:rFonts w:ascii="Times New Roman" w:hAnsi="Times New Roman"/>
          <w:highlight w:val="cyan"/>
        </w:rPr>
        <w:t>political possibilities</w:t>
      </w:r>
      <w:r w:rsidRPr="007840DF">
        <w:rPr>
          <w:rStyle w:val="StyleBoldUnderline"/>
          <w:rFonts w:ascii="Times New Roman" w:hAnsi="Times New Roman"/>
        </w:rPr>
        <w:t xml:space="preserve"> in a spirit of determination to,</w:t>
      </w:r>
      <w:r w:rsidRPr="007840DF">
        <w:rPr>
          <w:rFonts w:ascii="Times New Roman" w:hAnsi="Times New Roman"/>
        </w:rPr>
        <w:t xml:space="preserve">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w:t>
      </w:r>
      <w:r w:rsidRPr="007840DF">
        <w:rPr>
          <w:rStyle w:val="StyleBoldUnderline"/>
          <w:rFonts w:ascii="Times New Roman" w:hAnsi="Times New Roman"/>
        </w:rPr>
        <w:t>the time is always ripe to seize the opportunity to help create the "beloved community,"</w:t>
      </w:r>
      <w:r w:rsidRPr="007840DF">
        <w:rPr>
          <w:rFonts w:ascii="Times New Roman" w:hAnsi="Times New Roman"/>
        </w:rPr>
        <w:t xml:space="preserve">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w:t>
      </w:r>
      <w:r w:rsidRPr="007840DF">
        <w:rPr>
          <w:rStyle w:val="StyleBoldUnderline"/>
          <w:rFonts w:ascii="Times New Roman" w:hAnsi="Times New Roman"/>
        </w:rPr>
        <w:t xml:space="preserve">the university are not seen as belonging to two separate galaxies but as part of the same answer to the threat of social and ethical nihilism. We who fancy ourselves </w:t>
      </w:r>
      <w:r w:rsidRPr="007840DF">
        <w:rPr>
          <w:rStyle w:val="StyleBoldUnderline"/>
          <w:rFonts w:ascii="Times New Roman" w:hAnsi="Times New Roman"/>
          <w:highlight w:val="cyan"/>
        </w:rPr>
        <w:t xml:space="preserve">philosophers would do well to </w:t>
      </w:r>
      <w:r w:rsidRPr="007840DF">
        <w:rPr>
          <w:rStyle w:val="Emphasis"/>
          <w:rFonts w:ascii="Times New Roman" w:hAnsi="Times New Roman"/>
          <w:highlight w:val="cyan"/>
        </w:rPr>
        <w:t xml:space="preserve">create </w:t>
      </w:r>
      <w:r w:rsidRPr="007840DF">
        <w:rPr>
          <w:rStyle w:val="Emphasis"/>
          <w:rFonts w:ascii="Times New Roman" w:hAnsi="Times New Roman"/>
        </w:rPr>
        <w:t>from within</w:t>
      </w:r>
      <w:r w:rsidRPr="007840DF">
        <w:rPr>
          <w:rStyle w:val="StyleBoldUnderline"/>
          <w:rFonts w:ascii="Times New Roman" w:hAnsi="Times New Roman"/>
        </w:rPr>
        <w:t xml:space="preserve"> ourselves and from within our ranks </w:t>
      </w:r>
      <w:r w:rsidRPr="007840DF">
        <w:rPr>
          <w:rStyle w:val="StyleBoldUnderline"/>
          <w:rFonts w:ascii="Times New Roman" w:hAnsi="Times New Roman"/>
          <w:highlight w:val="cyan"/>
        </w:rPr>
        <w:t>a new</w:t>
      </w:r>
      <w:r w:rsidRPr="007840DF">
        <w:rPr>
          <w:rStyle w:val="StyleBoldUnderline"/>
          <w:rFonts w:ascii="Times New Roman" w:hAnsi="Times New Roman"/>
        </w:rPr>
        <w:t xml:space="preserve"> kind of </w:t>
      </w:r>
      <w:r w:rsidRPr="007840DF">
        <w:rPr>
          <w:rStyle w:val="StyleBoldUnderline"/>
          <w:rFonts w:ascii="Times New Roman" w:hAnsi="Times New Roman"/>
          <w:highlight w:val="cyan"/>
        </w:rPr>
        <w:t xml:space="preserve">public intellectual </w:t>
      </w:r>
      <w:r w:rsidRPr="007840DF">
        <w:rPr>
          <w:rStyle w:val="StyleBoldUnderline"/>
          <w:rFonts w:ascii="Times New Roman" w:hAnsi="Times New Roman"/>
        </w:rPr>
        <w:t xml:space="preserve">who has both a hungry theoretical mind and who is yet </w:t>
      </w:r>
      <w:r w:rsidRPr="007840DF">
        <w:rPr>
          <w:rStyle w:val="StyleBoldUnderline"/>
          <w:rFonts w:ascii="Times New Roman" w:hAnsi="Times New Roman"/>
          <w:highlight w:val="cyan"/>
        </w:rPr>
        <w:t xml:space="preserve">capable of seeing </w:t>
      </w:r>
      <w:r w:rsidRPr="007840DF">
        <w:rPr>
          <w:rStyle w:val="StyleBoldUnderline"/>
          <w:rFonts w:ascii="Times New Roman" w:hAnsi="Times New Roman"/>
        </w:rPr>
        <w:t xml:space="preserve">the need to move past high theory to other </w:t>
      </w:r>
      <w:r w:rsidRPr="007840DF">
        <w:rPr>
          <w:rStyle w:val="StyleBoldUnderline"/>
          <w:rFonts w:ascii="Times New Roman" w:hAnsi="Times New Roman"/>
          <w:highlight w:val="cyan"/>
        </w:rPr>
        <w:t>important questions</w:t>
      </w:r>
      <w:r w:rsidRPr="007840DF">
        <w:rPr>
          <w:rStyle w:val="StyleBoldUnderline"/>
          <w:rFonts w:ascii="Times New Roman" w:hAnsi="Times New Roman"/>
        </w:rPr>
        <w:t xml:space="preserve"> that are less bedazzling and "interesting" but more important to the prospect of our flourishing - questions </w:t>
      </w:r>
      <w:r w:rsidRPr="007840DF">
        <w:rPr>
          <w:rStyle w:val="StyleBoldUnderline"/>
          <w:rFonts w:ascii="Times New Roman" w:hAnsi="Times New Roman"/>
          <w:highlight w:val="cyan"/>
        </w:rPr>
        <w:t>such as "How is it possible</w:t>
      </w:r>
      <w:r w:rsidRPr="007840DF">
        <w:rPr>
          <w:rFonts w:ascii="Times New Roman" w:hAnsi="Times New Roman"/>
        </w:rPr>
        <w:t xml:space="preserv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7840DF">
        <w:rPr>
          <w:rStyle w:val="StyleBoldUnderline"/>
          <w:rFonts w:ascii="Times New Roman" w:hAnsi="Times New Roman"/>
          <w:highlight w:val="cyan"/>
        </w:rPr>
        <w:t xml:space="preserve">This means going </w:t>
      </w:r>
      <w:r w:rsidRPr="007840DF">
        <w:rPr>
          <w:rStyle w:val="StyleBoldUnderline"/>
          <w:rFonts w:ascii="Times New Roman" w:hAnsi="Times New Roman"/>
        </w:rPr>
        <w:t>down deep in</w:t>
      </w:r>
      <w:r w:rsidRPr="007840DF">
        <w:rPr>
          <w:rStyle w:val="StyleBoldUnderline"/>
          <w:rFonts w:ascii="Times New Roman" w:hAnsi="Times New Roman"/>
          <w:highlight w:val="cyan"/>
        </w:rPr>
        <w:t>to the guts of our</w:t>
      </w:r>
      <w:r w:rsidRPr="007840DF">
        <w:rPr>
          <w:rStyle w:val="StyleBoldUnderline"/>
          <w:rFonts w:ascii="Times New Roman" w:hAnsi="Times New Roman"/>
        </w:rPr>
        <w:t xml:space="preserve"> quotidian social </w:t>
      </w:r>
      <w:r w:rsidRPr="007840DF">
        <w:rPr>
          <w:rStyle w:val="StyleBoldUnderline"/>
          <w:rFonts w:ascii="Times New Roman" w:hAnsi="Times New Roman"/>
          <w:highlight w:val="cyan"/>
        </w:rPr>
        <w:t>institutions</w:t>
      </w:r>
      <w:r w:rsidRPr="007840DF">
        <w:rPr>
          <w:rFonts w:ascii="Times New Roman" w:hAnsi="Times New Roman"/>
          <w:highlight w:val="cyan"/>
        </w:rPr>
        <w:t>,</w:t>
      </w:r>
      <w:r w:rsidRPr="007840DF">
        <w:rPr>
          <w:rFonts w:ascii="Times New Roman" w:hAnsi="Times New Roman"/>
        </w:rPr>
        <w:t xml:space="preserve"> into the grimy </w:t>
      </w:r>
      <w:r w:rsidRPr="007840DF">
        <w:rPr>
          <w:rStyle w:val="Emphasis"/>
          <w:rFonts w:ascii="Times New Roman" w:hAnsi="Times New Roman"/>
          <w:highlight w:val="cyan"/>
        </w:rPr>
        <w:t xml:space="preserve">pragmatic details </w:t>
      </w:r>
      <w:r w:rsidRPr="007840DF">
        <w:rPr>
          <w:rStyle w:val="StyleBoldUnderline"/>
          <w:rFonts w:ascii="Times New Roman" w:hAnsi="Times New Roman"/>
          <w:highlight w:val="cyan"/>
        </w:rPr>
        <w:t>where intellectuals</w:t>
      </w:r>
      <w:r w:rsidRPr="007840DF">
        <w:rPr>
          <w:rStyle w:val="StyleBoldUnderline"/>
          <w:rFonts w:ascii="Times New Roman" w:hAnsi="Times New Roman"/>
        </w:rPr>
        <w:t xml:space="preserve"> are </w:t>
      </w:r>
      <w:r w:rsidRPr="007840DF">
        <w:rPr>
          <w:rStyle w:val="StyleBoldUnderline"/>
          <w:rFonts w:ascii="Times New Roman" w:hAnsi="Times New Roman"/>
          <w:highlight w:val="cyan"/>
        </w:rPr>
        <w:t>loathe to dwell but</w:t>
      </w:r>
      <w:r w:rsidRPr="007840DF">
        <w:rPr>
          <w:rStyle w:val="StyleBoldUnderline"/>
          <w:rFonts w:ascii="Times New Roman" w:hAnsi="Times New Roman"/>
        </w:rPr>
        <w:t xml:space="preserve"> where the officers and </w:t>
      </w:r>
      <w:r w:rsidRPr="007840DF">
        <w:rPr>
          <w:rStyle w:val="StyleBoldUnderline"/>
          <w:rFonts w:ascii="Times New Roman" w:hAnsi="Times New Roman"/>
          <w:highlight w:val="cyan"/>
        </w:rPr>
        <w:t>bureaucrats</w:t>
      </w:r>
      <w:r w:rsidRPr="007840DF">
        <w:rPr>
          <w:rStyle w:val="StyleBoldUnderline"/>
          <w:rFonts w:ascii="Times New Roman" w:hAnsi="Times New Roman"/>
        </w:rPr>
        <w:t xml:space="preserve"> of those institutions </w:t>
      </w:r>
      <w:r w:rsidRPr="007840DF">
        <w:rPr>
          <w:rStyle w:val="StyleBoldUnderline"/>
          <w:rFonts w:ascii="Times New Roman" w:hAnsi="Times New Roman"/>
          <w:highlight w:val="cyan"/>
        </w:rPr>
        <w:t>take difficult</w:t>
      </w:r>
      <w:r w:rsidRPr="007840DF">
        <w:rPr>
          <w:rStyle w:val="StyleBoldUnderline"/>
          <w:rFonts w:ascii="Times New Roman" w:hAnsi="Times New Roman"/>
        </w:rPr>
        <w:t xml:space="preserve"> and often unpleasant</w:t>
      </w:r>
      <w:r w:rsidRPr="007840DF">
        <w:rPr>
          <w:rFonts w:ascii="Times New Roman" w:hAnsi="Times New Roman"/>
        </w:rPr>
        <w:t xml:space="preserve">, </w:t>
      </w:r>
      <w:r w:rsidRPr="007840DF">
        <w:rPr>
          <w:rStyle w:val="Emphasis"/>
          <w:rFonts w:ascii="Times New Roman" w:hAnsi="Times New Roman"/>
          <w:highlight w:val="cyan"/>
        </w:rPr>
        <w:t>imperfect decisions</w:t>
      </w:r>
      <w:r w:rsidRPr="007840DF">
        <w:rPr>
          <w:rFonts w:ascii="Times New Roman" w:hAnsi="Times New Roman"/>
        </w:rPr>
        <w:t xml:space="preserve"> </w:t>
      </w:r>
      <w:r w:rsidRPr="007840DF">
        <w:rPr>
          <w:rStyle w:val="StyleBoldUnderline"/>
          <w:rFonts w:ascii="Times New Roman" w:hAnsi="Times New Roman"/>
        </w:rPr>
        <w:t xml:space="preserve">that affect other peoples' lives, and </w:t>
      </w:r>
      <w:r w:rsidRPr="007840DF">
        <w:rPr>
          <w:rStyle w:val="StyleBoldUnderline"/>
          <w:rFonts w:ascii="Times New Roman" w:hAnsi="Times New Roman"/>
          <w:highlight w:val="cyan"/>
        </w:rPr>
        <w:t>it means making</w:t>
      </w:r>
      <w:r w:rsidRPr="007840DF">
        <w:rPr>
          <w:rStyle w:val="StyleBoldUnderline"/>
          <w:rFonts w:ascii="Times New Roman" w:hAnsi="Times New Roman"/>
        </w:rPr>
        <w:t xml:space="preserve"> honest </w:t>
      </w:r>
      <w:r w:rsidRPr="007840DF">
        <w:rPr>
          <w:rStyle w:val="StyleBoldUnderline"/>
          <w:rFonts w:ascii="Times New Roman" w:hAnsi="Times New Roman"/>
          <w:highlight w:val="cyan"/>
        </w:rPr>
        <w:t>attempts to</w:t>
      </w:r>
      <w:r w:rsidRPr="007840DF">
        <w:rPr>
          <w:rStyle w:val="StyleBoldUnderline"/>
          <w:rFonts w:ascii="Times New Roman" w:hAnsi="Times New Roman"/>
        </w:rPr>
        <w:t xml:space="preserve"> truly </w:t>
      </w:r>
      <w:r w:rsidRPr="007840DF">
        <w:rPr>
          <w:rStyle w:val="StyleBoldUnderline"/>
          <w:rFonts w:ascii="Times New Roman" w:hAnsi="Times New Roman"/>
          <w:highlight w:val="cyan"/>
        </w:rPr>
        <w:t>understand how</w:t>
      </w:r>
      <w:r w:rsidRPr="007840DF">
        <w:rPr>
          <w:rStyle w:val="StyleBoldUnderline"/>
          <w:rFonts w:ascii="Times New Roman" w:hAnsi="Times New Roman"/>
        </w:rPr>
        <w:t xml:space="preserve"> those </w:t>
      </w:r>
      <w:r w:rsidRPr="007840DF">
        <w:rPr>
          <w:rStyle w:val="StyleBoldUnderline"/>
          <w:rFonts w:ascii="Times New Roman" w:hAnsi="Times New Roman"/>
          <w:highlight w:val="cyan"/>
        </w:rPr>
        <w:t>institutions</w:t>
      </w:r>
      <w:r w:rsidRPr="007840DF">
        <w:rPr>
          <w:rStyle w:val="StyleBoldUnderline"/>
          <w:rFonts w:ascii="Times New Roman" w:hAnsi="Times New Roman"/>
        </w:rPr>
        <w:t xml:space="preserve"> actually </w:t>
      </w:r>
      <w:r w:rsidRPr="007840DF">
        <w:rPr>
          <w:rStyle w:val="StyleBoldUnderline"/>
          <w:rFonts w:ascii="Times New Roman" w:hAnsi="Times New Roman"/>
          <w:highlight w:val="cyan"/>
        </w:rPr>
        <w:t>function</w:t>
      </w:r>
      <w:r w:rsidRPr="007840DF">
        <w:rPr>
          <w:rStyle w:val="StyleBoldUnderline"/>
          <w:rFonts w:ascii="Times New Roman" w:hAnsi="Times New Roman"/>
        </w:rPr>
        <w:t xml:space="preserve"> in the actual world </w:t>
      </w:r>
      <w:r w:rsidRPr="007840DF">
        <w:rPr>
          <w:rStyle w:val="Emphasis"/>
          <w:rFonts w:ascii="Times New Roman" w:hAnsi="Times New Roman"/>
          <w:highlight w:val="cyan"/>
        </w:rPr>
        <w:t>before howling for their overthrow</w:t>
      </w:r>
      <w:r w:rsidRPr="007840DF">
        <w:rPr>
          <w:rStyle w:val="StyleBoldUnderline"/>
          <w:rFonts w:ascii="Times New Roman" w:hAnsi="Times New Roman"/>
        </w:rPr>
        <w:t xml:space="preserve"> commences</w:t>
      </w:r>
      <w:r w:rsidRPr="007840DF">
        <w:rPr>
          <w:rFonts w:ascii="Times New Roman" w:hAnsi="Times New Roman"/>
        </w:rPr>
        <w:t xml:space="preserve">. </w:t>
      </w:r>
      <w:r w:rsidRPr="007840DF">
        <w:rPr>
          <w:rStyle w:val="StyleBoldUnderline"/>
          <w:rFonts w:ascii="Times New Roman" w:hAnsi="Times New Roman"/>
          <w:highlight w:val="cyan"/>
        </w:rPr>
        <w:t>This</w:t>
      </w:r>
      <w:r w:rsidRPr="007840DF">
        <w:rPr>
          <w:rStyle w:val="StyleBoldUnderline"/>
          <w:rFonts w:ascii="Times New Roman" w:hAnsi="Times New Roman"/>
        </w:rPr>
        <w:t xml:space="preserve"> might </w:t>
      </w:r>
      <w:r w:rsidRPr="007840DF">
        <w:rPr>
          <w:rStyle w:val="StyleBoldUnderline"/>
          <w:rFonts w:ascii="Times New Roman" w:hAnsi="Times New Roman"/>
          <w:highlight w:val="cyan"/>
        </w:rPr>
        <w:t>help keep us from being slapped down in debates by</w:t>
      </w:r>
      <w:r w:rsidRPr="007840DF">
        <w:rPr>
          <w:rStyle w:val="StyleBoldUnderline"/>
          <w:rFonts w:ascii="Times New Roman" w:hAnsi="Times New Roman"/>
        </w:rPr>
        <w:t xml:space="preserve"> true </w:t>
      </w:r>
      <w:r w:rsidRPr="007840DF">
        <w:rPr>
          <w:rStyle w:val="StyleBoldUnderline"/>
          <w:rFonts w:ascii="Times New Roman" w:hAnsi="Times New Roman"/>
          <w:highlight w:val="cyan"/>
        </w:rPr>
        <w:t>policy pros who</w:t>
      </w:r>
      <w:r w:rsidRPr="007840DF">
        <w:rPr>
          <w:rStyle w:val="StyleBoldUnderline"/>
          <w:rFonts w:ascii="Times New Roman" w:hAnsi="Times New Roman"/>
        </w:rPr>
        <w:t xml:space="preserve"> actually </w:t>
      </w:r>
      <w:r w:rsidRPr="007840DF">
        <w:rPr>
          <w:rStyle w:val="StyleBoldUnderline"/>
          <w:rFonts w:ascii="Times New Roman" w:hAnsi="Times New Roman"/>
          <w:highlight w:val="cyan"/>
        </w:rPr>
        <w:t xml:space="preserve">know what they are talking about but </w:t>
      </w:r>
      <w:r w:rsidRPr="007840DF">
        <w:rPr>
          <w:rStyle w:val="StyleBoldUnderline"/>
          <w:rFonts w:ascii="Times New Roman" w:hAnsi="Times New Roman"/>
        </w:rPr>
        <w:t xml:space="preserve">who </w:t>
      </w:r>
      <w:r w:rsidRPr="007840DF">
        <w:rPr>
          <w:rStyle w:val="StyleBoldUnderline"/>
          <w:rFonts w:ascii="Times New Roman" w:hAnsi="Times New Roman"/>
          <w:highlight w:val="cyan"/>
        </w:rPr>
        <w:t>lack awareness of the dogmatic assumptions from which they proceed, and</w:t>
      </w:r>
      <w:r w:rsidRPr="007840DF">
        <w:rPr>
          <w:rStyle w:val="StyleBoldUnderline"/>
          <w:rFonts w:ascii="Times New Roman" w:hAnsi="Times New Roman"/>
        </w:rPr>
        <w:t xml:space="preserve"> who </w:t>
      </w:r>
      <w:r w:rsidRPr="007840DF">
        <w:rPr>
          <w:rStyle w:val="StyleBoldUnderline"/>
          <w:rFonts w:ascii="Times New Roman" w:hAnsi="Times New Roman"/>
          <w:highlight w:val="cyan"/>
        </w:rPr>
        <w:t>have not</w:t>
      </w:r>
      <w:r w:rsidRPr="007840DF">
        <w:rPr>
          <w:rStyle w:val="StyleBoldUnderline"/>
          <w:rFonts w:ascii="Times New Roman" w:hAnsi="Times New Roman"/>
        </w:rPr>
        <w:t xml:space="preserve"> yet </w:t>
      </w:r>
      <w:r w:rsidRPr="007840DF">
        <w:rPr>
          <w:rStyle w:val="StyleBoldUnderline"/>
          <w:rFonts w:ascii="Times New Roman" w:hAnsi="Times New Roman"/>
          <w:highlight w:val="cyan"/>
        </w:rPr>
        <w:t>found a good reason to listen to jargon-riddled lectures from philosophers</w:t>
      </w:r>
      <w:r w:rsidRPr="007840DF">
        <w:rPr>
          <w:rStyle w:val="StyleBoldUnderline"/>
          <w:rFonts w:ascii="Times New Roman" w:hAnsi="Times New Roman"/>
        </w:rPr>
        <w:t xml:space="preserve"> and culture critics </w:t>
      </w:r>
      <w:r w:rsidRPr="007840DF">
        <w:rPr>
          <w:rStyle w:val="StyleBoldUnderline"/>
          <w:rFonts w:ascii="Times New Roman" w:hAnsi="Times New Roman"/>
          <w:highlight w:val="cyan"/>
        </w:rPr>
        <w:t>with their</w:t>
      </w:r>
      <w:r w:rsidRPr="007840DF">
        <w:rPr>
          <w:rStyle w:val="StyleBoldUnderline"/>
          <w:rFonts w:ascii="Times New Roman" w:hAnsi="Times New Roman"/>
        </w:rPr>
        <w:t xml:space="preserve"> </w:t>
      </w:r>
      <w:r w:rsidRPr="007840DF">
        <w:rPr>
          <w:rStyle w:val="Emphasis"/>
          <w:rFonts w:ascii="Times New Roman" w:hAnsi="Times New Roman"/>
          <w:highlight w:val="cyan"/>
        </w:rPr>
        <w:t>snobish disrespect</w:t>
      </w:r>
      <w:r w:rsidRPr="007840DF">
        <w:rPr>
          <w:rStyle w:val="StyleBoldUnderline"/>
          <w:rFonts w:ascii="Times New Roman" w:hAnsi="Times New Roman"/>
          <w:highlight w:val="cyan"/>
        </w:rPr>
        <w:t xml:space="preserve"> for the so-called "managerial class</w:t>
      </w:r>
      <w:r w:rsidRPr="007840DF">
        <w:rPr>
          <w:rFonts w:ascii="Times New Roman" w:hAnsi="Times New Roman"/>
        </w:rPr>
        <w:t>."</w:t>
      </w:r>
    </w:p>
    <w:p w14:paraId="45A47D79" w14:textId="77777777" w:rsidR="007840DF" w:rsidRPr="007840DF" w:rsidRDefault="007840DF" w:rsidP="007840DF">
      <w:pPr>
        <w:rPr>
          <w:rStyle w:val="StyleStyleBold12pt"/>
          <w:rFonts w:ascii="Times New Roman" w:hAnsi="Times New Roman"/>
        </w:rPr>
      </w:pPr>
    </w:p>
    <w:p w14:paraId="526E55E2" w14:textId="77777777" w:rsidR="007840DF" w:rsidRPr="007840DF" w:rsidRDefault="007840DF" w:rsidP="007840DF">
      <w:pPr>
        <w:rPr>
          <w:rStyle w:val="StyleStyleBold12pt"/>
          <w:rFonts w:ascii="Times New Roman" w:hAnsi="Times New Roman"/>
        </w:rPr>
      </w:pPr>
      <w:r w:rsidRPr="007840DF">
        <w:rPr>
          <w:rStyle w:val="StyleStyleBold12pt"/>
          <w:rFonts w:ascii="Times New Roman" w:hAnsi="Times New Roman"/>
        </w:rPr>
        <w:t>Our epistemology is accurate and shouldn’t be prioritized</w:t>
      </w:r>
    </w:p>
    <w:p w14:paraId="6DE1B184" w14:textId="77777777" w:rsidR="007840DF" w:rsidRPr="007840DF" w:rsidRDefault="007840DF" w:rsidP="007840DF">
      <w:pPr>
        <w:rPr>
          <w:rFonts w:ascii="Times New Roman" w:hAnsi="Times New Roman"/>
        </w:rPr>
      </w:pPr>
      <w:r w:rsidRPr="007840DF">
        <w:rPr>
          <w:rStyle w:val="StyleStyleBold12pt"/>
          <w:rFonts w:ascii="Times New Roman" w:hAnsi="Times New Roman"/>
        </w:rPr>
        <w:t>Wendt 98</w:t>
      </w:r>
      <w:r w:rsidRPr="007840DF">
        <w:rPr>
          <w:rFonts w:ascii="Times New Roman" w:hAnsi="Times New Roman"/>
        </w:rPr>
        <w:t xml:space="preserve"> (professor of international security – Ohio State University, Alexander, </w:t>
      </w:r>
      <w:r w:rsidRPr="007840DF">
        <w:rPr>
          <w:rFonts w:ascii="Times New Roman" w:hAnsi="Times New Roman"/>
          <w:bCs/>
        </w:rPr>
        <w:t>“On Constitution and Causation in International Relations,” British International Studies Association)</w:t>
      </w:r>
      <w:r w:rsidRPr="007840DF">
        <w:rPr>
          <w:rFonts w:ascii="Times New Roman" w:hAnsi="Times New Roman"/>
          <w:bCs/>
          <w:i/>
          <w:iCs/>
        </w:rPr>
        <w:t xml:space="preserve"> </w:t>
      </w:r>
    </w:p>
    <w:p w14:paraId="0663FCCF" w14:textId="77777777" w:rsidR="007840DF" w:rsidRPr="007840DF" w:rsidRDefault="007840DF" w:rsidP="007840DF">
      <w:pPr>
        <w:rPr>
          <w:rFonts w:ascii="Times New Roman" w:hAnsi="Times New Roman"/>
        </w:rPr>
      </w:pPr>
      <w:r w:rsidRPr="007840DF">
        <w:rPr>
          <w:rFonts w:ascii="Times New Roman" w:hAnsi="Times New Roman"/>
        </w:rPr>
        <w:t xml:space="preserve">As a community, we in the academic study of international politics spend too much time worrying about the kind of issues addressed in this essay. </w:t>
      </w:r>
      <w:r w:rsidRPr="007840DF">
        <w:rPr>
          <w:rStyle w:val="StyleBoldUnderline"/>
          <w:rFonts w:ascii="Times New Roman" w:hAnsi="Times New Roman"/>
        </w:rPr>
        <w:t>The central point of IR scholarship is to increase our knowledge of how the world works, not to worry about how</w:t>
      </w:r>
      <w:r w:rsidRPr="007840DF">
        <w:rPr>
          <w:rFonts w:ascii="Times New Roman" w:hAnsi="Times New Roman"/>
        </w:rPr>
        <w:t xml:space="preserve"> (or whether) </w:t>
      </w:r>
      <w:r w:rsidRPr="007840DF">
        <w:rPr>
          <w:rStyle w:val="StyleBoldUnderline"/>
          <w:rFonts w:ascii="Times New Roman" w:hAnsi="Times New Roman"/>
        </w:rPr>
        <w:t>we can know how the world works</w:t>
      </w:r>
      <w:r w:rsidRPr="007840DF">
        <w:rPr>
          <w:rFonts w:ascii="Times New Roman" w:hAnsi="Times New Roman"/>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7840DF">
        <w:rPr>
          <w:rStyle w:val="StyleBoldUnderline"/>
          <w:rFonts w:ascii="Times New Roman" w:hAnsi="Times New Roman"/>
        </w:rPr>
        <w:t>Let’s face it: most IR scholars</w:t>
      </w:r>
      <w:r w:rsidRPr="007840DF">
        <w:rPr>
          <w:rFonts w:ascii="Times New Roman" w:hAnsi="Times New Roman"/>
        </w:rPr>
        <w:t xml:space="preserve">, including this one, </w:t>
      </w:r>
      <w:r w:rsidRPr="007840DF">
        <w:rPr>
          <w:rStyle w:val="StyleBoldUnderline"/>
          <w:rFonts w:ascii="Times New Roman" w:hAnsi="Times New Roman"/>
        </w:rPr>
        <w:t>have little or no proper training in epistemology</w:t>
      </w:r>
      <w:r w:rsidRPr="007840DF">
        <w:rPr>
          <w:rFonts w:ascii="Times New Roman" w:hAnsi="Times New Roman"/>
        </w:rPr>
        <w:t xml:space="preserve">, </w:t>
      </w:r>
      <w:r w:rsidRPr="007840DF">
        <w:rPr>
          <w:rStyle w:val="StyleBoldUnderline"/>
          <w:rFonts w:ascii="Times New Roman" w:hAnsi="Times New Roman"/>
        </w:rPr>
        <w:t>and</w:t>
      </w:r>
      <w:r w:rsidRPr="007840DF">
        <w:rPr>
          <w:rFonts w:ascii="Times New Roman" w:hAnsi="Times New Roman"/>
        </w:rPr>
        <w:t xml:space="preserve"> as such </w:t>
      </w:r>
      <w:r w:rsidRPr="007840DF">
        <w:rPr>
          <w:rStyle w:val="StyleBoldUnderline"/>
          <w:rFonts w:ascii="Times New Roman" w:hAnsi="Times New Roman"/>
        </w:rPr>
        <w:t>the attempt to solve epistemological problems</w:t>
      </w:r>
      <w:r w:rsidRPr="007840DF">
        <w:rPr>
          <w:rFonts w:ascii="Times New Roman" w:hAnsi="Times New Roman"/>
        </w:rPr>
        <w:t xml:space="preserve"> anyway </w:t>
      </w:r>
      <w:r w:rsidRPr="007840DF">
        <w:rPr>
          <w:rStyle w:val="StyleBoldUnderline"/>
          <w:rFonts w:ascii="Times New Roman" w:hAnsi="Times New Roman"/>
        </w:rPr>
        <w:t>will inevitably lead to confusion</w:t>
      </w:r>
      <w:r w:rsidRPr="007840DF">
        <w:rPr>
          <w:rFonts w:ascii="Times New Roman" w:hAnsi="Times New Roman"/>
        </w:rPr>
        <w:t xml:space="preserve"> (after all, </w:t>
      </w:r>
      <w:r w:rsidRPr="007840DF">
        <w:rPr>
          <w:rStyle w:val="StyleBoldUnderline"/>
          <w:rFonts w:ascii="Times New Roman" w:hAnsi="Times New Roman"/>
        </w:rPr>
        <w:t>after 2000 years, even the specialists are still having a hard time</w:t>
      </w:r>
      <w:r w:rsidRPr="007840DF">
        <w:rPr>
          <w:rFonts w:ascii="Times New Roman" w:hAnsi="Times New Roman"/>
        </w:rPr>
        <w:t xml:space="preserve">). Moreover, </w:t>
      </w:r>
      <w:r w:rsidRPr="007840DF">
        <w:rPr>
          <w:rStyle w:val="StyleBoldUnderline"/>
          <w:rFonts w:ascii="Times New Roman" w:hAnsi="Times New Roman"/>
        </w:rPr>
        <w:t>as long as we let our research be driven in an open-minded fashion by substantive questions and problems rather than by epistemologies and methods, there is little need to answer epistemological questions</w:t>
      </w:r>
      <w:r w:rsidRPr="007840DF">
        <w:rPr>
          <w:rFonts w:ascii="Times New Roman" w:hAnsi="Times New Roman"/>
        </w:rPr>
        <w:t xml:space="preserve"> either. </w:t>
      </w:r>
      <w:r w:rsidRPr="007840DF">
        <w:rPr>
          <w:rStyle w:val="StyleBoldUnderline"/>
          <w:rFonts w:ascii="Times New Roman" w:hAnsi="Times New Roman"/>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7840DF">
        <w:rPr>
          <w:rStyle w:val="StyleBoldUnderline"/>
          <w:rFonts w:ascii="Times New Roman" w:hAnsi="Times New Roman"/>
          <w:highlight w:val="yellow"/>
        </w:rPr>
        <w:t xml:space="preserve">In important respects we </w:t>
      </w:r>
      <w:r w:rsidRPr="007840DF">
        <w:rPr>
          <w:rStyle w:val="StyleBoldUnderline"/>
          <w:rFonts w:ascii="Times New Roman" w:hAnsi="Times New Roman"/>
        </w:rPr>
        <w:t xml:space="preserve">do </w:t>
      </w:r>
      <w:r w:rsidRPr="007840DF">
        <w:rPr>
          <w:rStyle w:val="StyleBoldUnderline"/>
          <w:rFonts w:ascii="Times New Roman" w:hAnsi="Times New Roman"/>
          <w:highlight w:val="yellow"/>
        </w:rPr>
        <w:t xml:space="preserve">know how international politics works, and it doesn’t </w:t>
      </w:r>
      <w:r w:rsidRPr="007840DF">
        <w:rPr>
          <w:rStyle w:val="StyleBoldUnderline"/>
          <w:rFonts w:ascii="Times New Roman" w:hAnsi="Times New Roman"/>
        </w:rPr>
        <w:t xml:space="preserve">much </w:t>
      </w:r>
      <w:r w:rsidRPr="007840DF">
        <w:rPr>
          <w:rStyle w:val="StyleBoldUnderline"/>
          <w:rFonts w:ascii="Times New Roman" w:hAnsi="Times New Roman"/>
          <w:highlight w:val="yellow"/>
        </w:rPr>
        <w:t xml:space="preserve">matter how we came to that </w:t>
      </w:r>
      <w:r w:rsidRPr="007840DF">
        <w:rPr>
          <w:rStyle w:val="StyleBoldUnderline"/>
          <w:rFonts w:ascii="Times New Roman" w:hAnsi="Times New Roman"/>
        </w:rPr>
        <w:t>knowledge</w:t>
      </w:r>
      <w:r w:rsidRPr="007840DF">
        <w:rPr>
          <w:rFonts w:ascii="Times New Roman" w:hAnsi="Times New Roman"/>
        </w:rPr>
        <w:t xml:space="preserve">. In that light, </w:t>
      </w:r>
      <w:r w:rsidRPr="007840DF">
        <w:rPr>
          <w:rStyle w:val="StyleBoldUnderline"/>
          <w:rFonts w:ascii="Times New Roman" w:hAnsi="Times New Roman"/>
        </w:rPr>
        <w:t xml:space="preserve">going into the epistemology business will distract us from the real business of IR, which is international politics. Our great </w:t>
      </w:r>
      <w:r w:rsidRPr="007840DF">
        <w:rPr>
          <w:rStyle w:val="StyleBoldUnderline"/>
          <w:rFonts w:ascii="Times New Roman" w:hAnsi="Times New Roman"/>
          <w:highlight w:val="yellow"/>
        </w:rPr>
        <w:t xml:space="preserve">debates should be about </w:t>
      </w:r>
      <w:r w:rsidRPr="007840DF">
        <w:rPr>
          <w:rStyle w:val="StyleBoldUnderline"/>
          <w:rFonts w:ascii="Times New Roman" w:hAnsi="Times New Roman"/>
        </w:rPr>
        <w:t xml:space="preserve">first-order issues of </w:t>
      </w:r>
      <w:r w:rsidRPr="007840DF">
        <w:rPr>
          <w:rStyle w:val="StyleBoldUnderline"/>
          <w:rFonts w:ascii="Times New Roman" w:hAnsi="Times New Roman"/>
          <w:highlight w:val="yellow"/>
        </w:rPr>
        <w:t>substance</w:t>
      </w:r>
      <w:r w:rsidRPr="007840DF">
        <w:rPr>
          <w:rFonts w:ascii="Times New Roman" w:hAnsi="Times New Roman"/>
        </w:rPr>
        <w:t xml:space="preserve">, like the ‘first debate’ between Realists and Idealists, </w:t>
      </w:r>
      <w:r w:rsidRPr="007840DF">
        <w:rPr>
          <w:rStyle w:val="StyleBoldUnderline"/>
          <w:rFonts w:ascii="Times New Roman" w:hAnsi="Times New Roman"/>
          <w:highlight w:val="yellow"/>
        </w:rPr>
        <w:t>not</w:t>
      </w:r>
      <w:r w:rsidRPr="007840DF">
        <w:rPr>
          <w:rStyle w:val="StyleBoldUnderline"/>
          <w:rFonts w:ascii="Times New Roman" w:hAnsi="Times New Roman"/>
        </w:rPr>
        <w:t xml:space="preserve"> second-order issues of </w:t>
      </w:r>
      <w:r w:rsidRPr="007840DF">
        <w:rPr>
          <w:rStyle w:val="StyleBoldUnderline"/>
          <w:rFonts w:ascii="Times New Roman" w:hAnsi="Times New Roman"/>
          <w:highlight w:val="yellow"/>
        </w:rPr>
        <w:t>method</w:t>
      </w:r>
      <w:r w:rsidRPr="007840DF">
        <w:rPr>
          <w:rStyle w:val="StyleBoldUnderline"/>
          <w:rFonts w:ascii="Times New Roman" w:hAnsi="Times New Roman"/>
        </w:rPr>
        <w:t>.</w:t>
      </w:r>
    </w:p>
    <w:p w14:paraId="44E63B62" w14:textId="77777777" w:rsidR="007840DF" w:rsidRPr="007840DF" w:rsidRDefault="007840DF" w:rsidP="007840DF">
      <w:pPr>
        <w:rPr>
          <w:rStyle w:val="StyleBoldUnderline"/>
          <w:rFonts w:ascii="Times New Roman" w:hAnsi="Times New Roman"/>
        </w:rPr>
      </w:pPr>
      <w:r w:rsidRPr="007840DF">
        <w:rPr>
          <w:rFonts w:ascii="Times New Roman" w:hAnsi="Times New Roman"/>
        </w:rPr>
        <w:t xml:space="preserve">Unfortunately, it is no longer a simple matter for IR scholars to ‘just say no’ to </w:t>
      </w:r>
      <w:r w:rsidRPr="007840DF">
        <w:rPr>
          <w:rStyle w:val="StyleBoldUnderline"/>
          <w:rFonts w:ascii="Times New Roman" w:hAnsi="Times New Roman"/>
          <w:highlight w:val="yellow"/>
        </w:rPr>
        <w:t>epistemological discourse</w:t>
      </w:r>
      <w:r w:rsidRPr="007840DF">
        <w:rPr>
          <w:rFonts w:ascii="Times New Roman" w:hAnsi="Times New Roman"/>
        </w:rPr>
        <w:t xml:space="preserve">. The problem is that this discourse </w:t>
      </w:r>
      <w:r w:rsidRPr="007840DF">
        <w:rPr>
          <w:rStyle w:val="StyleBoldUnderline"/>
          <w:rFonts w:ascii="Times New Roman" w:hAnsi="Times New Roman"/>
          <w:highlight w:val="yellow"/>
        </w:rPr>
        <w:t>has</w:t>
      </w:r>
      <w:r w:rsidRPr="007840DF">
        <w:rPr>
          <w:rFonts w:ascii="Times New Roman" w:hAnsi="Times New Roman"/>
        </w:rPr>
        <w:t xml:space="preserve"> already </w:t>
      </w:r>
      <w:r w:rsidRPr="007840DF">
        <w:rPr>
          <w:rStyle w:val="StyleBoldUnderline"/>
          <w:rFonts w:ascii="Times New Roman" w:hAnsi="Times New Roman"/>
        </w:rPr>
        <w:t>contaminated our thinking about international politics, helping to polarize</w:t>
      </w:r>
      <w:r w:rsidRPr="007840DF">
        <w:rPr>
          <w:rStyle w:val="StyleBoldUnderline"/>
          <w:rFonts w:ascii="Times New Roman" w:hAnsi="Times New Roman"/>
          <w:highlight w:val="yellow"/>
        </w:rPr>
        <w:t xml:space="preserve"> the discipline in</w:t>
      </w:r>
      <w:r w:rsidRPr="007840DF">
        <w:rPr>
          <w:rStyle w:val="StyleBoldUnderline"/>
          <w:rFonts w:ascii="Times New Roman" w:hAnsi="Times New Roman"/>
        </w:rPr>
        <w:t xml:space="preserve">to </w:t>
      </w:r>
      <w:r w:rsidRPr="007840DF">
        <w:rPr>
          <w:rStyle w:val="StyleBoldUnderline"/>
          <w:rFonts w:ascii="Times New Roman" w:hAnsi="Times New Roman"/>
          <w:highlight w:val="yellow"/>
        </w:rPr>
        <w:t>‘paradigm wars’</w:t>
      </w:r>
      <w:r w:rsidRPr="007840DF">
        <w:rPr>
          <w:rFonts w:ascii="Times New Roman" w:hAnsi="Times New Roman"/>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7840DF">
        <w:rPr>
          <w:rStyle w:val="StyleBoldUnderline"/>
          <w:rFonts w:ascii="Times New Roman" w:hAnsi="Times New Roman"/>
        </w:rPr>
        <w:t>do post-positivists really</w:t>
      </w:r>
      <w:r w:rsidRPr="007840DF">
        <w:rPr>
          <w:rFonts w:ascii="Times New Roman" w:hAnsi="Times New Roman"/>
        </w:rPr>
        <w:t xml:space="preserve"> mean to </w:t>
      </w:r>
      <w:r w:rsidRPr="007840DF">
        <w:rPr>
          <w:rStyle w:val="StyleBoldUnderline"/>
          <w:rFonts w:ascii="Times New Roman" w:hAnsi="Times New Roman"/>
        </w:rPr>
        <w:t>suggest that students</w:t>
      </w:r>
      <w:r w:rsidRPr="007840DF">
        <w:rPr>
          <w:rFonts w:ascii="Times New Roman" w:hAnsi="Times New Roman"/>
        </w:rPr>
        <w:t xml:space="preserve"> of social life </w:t>
      </w:r>
      <w:r w:rsidRPr="007840DF">
        <w:rPr>
          <w:rStyle w:val="StyleBoldUnderline"/>
          <w:rFonts w:ascii="Times New Roman" w:hAnsi="Times New Roman"/>
        </w:rPr>
        <w:t>should not ask causal questions or</w:t>
      </w:r>
      <w:r w:rsidRPr="007840DF">
        <w:rPr>
          <w:rFonts w:ascii="Times New Roman" w:hAnsi="Times New Roman"/>
        </w:rPr>
        <w:t xml:space="preserve"> attempt to </w:t>
      </w:r>
      <w:r w:rsidRPr="007840DF">
        <w:rPr>
          <w:rStyle w:val="StyleBoldUnderline"/>
          <w:rFonts w:ascii="Times New Roman" w:hAnsi="Times New Roman"/>
        </w:rPr>
        <w:t xml:space="preserve">test their claims against empirical evidence? If so, then </w:t>
      </w:r>
      <w:r w:rsidRPr="007840DF">
        <w:rPr>
          <w:rStyle w:val="StyleBoldUnderline"/>
          <w:rFonts w:ascii="Times New Roman" w:hAnsi="Times New Roman"/>
          <w:highlight w:val="yellow"/>
        </w:rPr>
        <w:t xml:space="preserve">it is not clear </w:t>
      </w:r>
      <w:r w:rsidRPr="007840DF">
        <w:rPr>
          <w:rStyle w:val="StyleBoldUnderline"/>
          <w:rFonts w:ascii="Times New Roman" w:hAnsi="Times New Roman"/>
        </w:rPr>
        <w:t xml:space="preserve">by </w:t>
      </w:r>
      <w:r w:rsidRPr="007840DF">
        <w:rPr>
          <w:rStyle w:val="StyleBoldUnderline"/>
          <w:rFonts w:ascii="Times New Roman" w:hAnsi="Times New Roman"/>
          <w:highlight w:val="yellow"/>
        </w:rPr>
        <w:t xml:space="preserve">what criteria </w:t>
      </w:r>
      <w:r w:rsidRPr="007840DF">
        <w:rPr>
          <w:rStyle w:val="StyleBoldUnderline"/>
          <w:rFonts w:ascii="Times New Roman" w:hAnsi="Times New Roman"/>
        </w:rPr>
        <w:t xml:space="preserve">their </w:t>
      </w:r>
      <w:r w:rsidRPr="007840DF">
        <w:rPr>
          <w:rStyle w:val="StyleBoldUnderline"/>
          <w:rFonts w:ascii="Times New Roman" w:hAnsi="Times New Roman"/>
          <w:highlight w:val="yellow"/>
        </w:rPr>
        <w:t xml:space="preserve">work should be judged, </w:t>
      </w:r>
      <w:r w:rsidRPr="007840DF">
        <w:rPr>
          <w:rStyle w:val="StyleBoldUnderline"/>
          <w:rFonts w:ascii="Times New Roman" w:hAnsi="Times New Roman"/>
        </w:rPr>
        <w:t>or how it differs from art or revelation</w:t>
      </w:r>
      <w:r w:rsidRPr="007840DF">
        <w:rPr>
          <w:rFonts w:ascii="Times New Roman" w:hAnsi="Times New Roman"/>
        </w:rPr>
        <w:t xml:space="preserve">. On both sides, in other words, the result of </w:t>
      </w:r>
      <w:r w:rsidRPr="007840DF">
        <w:rPr>
          <w:rStyle w:val="StyleBoldUnderline"/>
          <w:rFonts w:ascii="Times New Roman" w:hAnsi="Times New Roman"/>
        </w:rPr>
        <w:t>the</w:t>
      </w:r>
      <w:r w:rsidRPr="007840DF">
        <w:rPr>
          <w:rFonts w:ascii="Times New Roman" w:hAnsi="Times New Roman"/>
        </w:rPr>
        <w:t xml:space="preserve"> Third Debate’s </w:t>
      </w:r>
      <w:r w:rsidRPr="007840DF">
        <w:rPr>
          <w:rStyle w:val="StyleBoldUnderline"/>
          <w:rFonts w:ascii="Times New Roman" w:hAnsi="Times New Roman"/>
        </w:rPr>
        <w:t>sparring over epistemology is often one-sided, intolerant caricatures of science.</w:t>
      </w:r>
    </w:p>
    <w:p w14:paraId="4F81028E" w14:textId="77777777" w:rsidR="007840DF" w:rsidRPr="007840DF" w:rsidRDefault="007840DF" w:rsidP="007840DF">
      <w:pPr>
        <w:rPr>
          <w:rStyle w:val="StyleStyleBold12pt"/>
          <w:rFonts w:ascii="Times New Roman" w:hAnsi="Times New Roman"/>
        </w:rPr>
      </w:pPr>
    </w:p>
    <w:p w14:paraId="234BE744" w14:textId="77777777" w:rsidR="007840DF" w:rsidRPr="007840DF" w:rsidRDefault="007840DF" w:rsidP="007840DF">
      <w:pPr>
        <w:rPr>
          <w:rStyle w:val="StyleStyleBold12pt"/>
          <w:rFonts w:ascii="Times New Roman" w:hAnsi="Times New Roman"/>
        </w:rPr>
      </w:pPr>
      <w:r w:rsidRPr="007840DF">
        <w:rPr>
          <w:rStyle w:val="StyleStyleBold12pt"/>
          <w:rFonts w:ascii="Times New Roman" w:hAnsi="Times New Roman"/>
        </w:rPr>
        <w:t>The ends justify the means</w:t>
      </w:r>
    </w:p>
    <w:p w14:paraId="31F3E1D6" w14:textId="77777777" w:rsidR="007840DF" w:rsidRPr="007840DF" w:rsidRDefault="007840DF" w:rsidP="007840DF">
      <w:pPr>
        <w:rPr>
          <w:rFonts w:ascii="Times New Roman" w:hAnsi="Times New Roman"/>
          <w:sz w:val="16"/>
        </w:rPr>
      </w:pPr>
      <w:r w:rsidRPr="007840DF">
        <w:rPr>
          <w:rStyle w:val="StyleStyleBold12pt"/>
          <w:rFonts w:ascii="Times New Roman" w:hAnsi="Times New Roman"/>
        </w:rPr>
        <w:t>Isaac 2</w:t>
      </w:r>
      <w:r w:rsidRPr="007840DF">
        <w:rPr>
          <w:rFonts w:ascii="Times New Roman" w:hAnsi="Times New Roman"/>
          <w:sz w:val="16"/>
        </w:rPr>
        <w:t xml:space="preserve"> – </w:t>
      </w:r>
      <w:r w:rsidRPr="007840DF">
        <w:rPr>
          <w:rFonts w:ascii="Times New Roman" w:hAnsi="Times New Roman"/>
        </w:rPr>
        <w:t>(Jeffrey, Professor of PoliSci @ Indiana-Bloomington, Director of the Center for the Study of Democracy and Public Life, PhD Yale, “Ends, Means, and Politics,” Dissent Magazine Vol 49 Issue 2)</w:t>
      </w:r>
    </w:p>
    <w:p w14:paraId="742BA92E" w14:textId="77777777" w:rsidR="007840DF" w:rsidRPr="007840DF" w:rsidRDefault="007840DF" w:rsidP="007840DF">
      <w:pPr>
        <w:pStyle w:val="card"/>
        <w:ind w:left="0"/>
        <w:rPr>
          <w:rStyle w:val="StyleBoldUnderline"/>
        </w:rPr>
      </w:pPr>
      <w:r w:rsidRPr="007840DF">
        <w:rPr>
          <w:rStyle w:val="StyleBoldUnderline"/>
          <w:sz w:val="18"/>
          <w:szCs w:val="18"/>
          <w:u w:val="none"/>
        </w:rPr>
        <w:t>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w:t>
      </w:r>
      <w:r w:rsidRPr="007840DF">
        <w:rPr>
          <w:rStyle w:val="StyleBoldUnderline"/>
        </w:rPr>
        <w:t xml:space="preserve"> choices in which </w:t>
      </w:r>
      <w:r w:rsidRPr="007840DF">
        <w:rPr>
          <w:rStyle w:val="StyleBoldUnderline"/>
          <w:highlight w:val="yellow"/>
        </w:rPr>
        <w:t>moral goodness is of limited utility</w:t>
      </w:r>
      <w:r w:rsidRPr="007840DF">
        <w:rPr>
          <w:rStyle w:val="StyleBoldUnderline"/>
        </w:rPr>
        <w:t xml:space="preserve">. Here </w:t>
      </w:r>
      <w:r w:rsidRPr="007840DF">
        <w:rPr>
          <w:rStyle w:val="StyleBoldUnderline"/>
          <w:highlight w:val="yellow"/>
        </w:rPr>
        <w:t>what matters is not purity of intention but the intelligent exercise of power</w:t>
      </w:r>
      <w:r w:rsidRPr="007840DF">
        <w:rPr>
          <w:rStyle w:val="StyleBoldUnderline"/>
        </w:rPr>
        <w:t xml:space="preserve">. </w:t>
      </w:r>
      <w:r w:rsidRPr="007840DF">
        <w:rPr>
          <w:rStyle w:val="StyleBoldUnderline"/>
          <w:sz w:val="18"/>
          <w:szCs w:val="18"/>
          <w:u w:val="none"/>
        </w:rPr>
        <w:t xml:space="preserve">Power is not a dirty word or an unfortunate feature of the world. It is the core of politics. Power is the ability to effect outcomes in the world. Politics, in large part, involves contests over the distribution and use of power. </w:t>
      </w:r>
      <w:r w:rsidRPr="007840DF">
        <w:rPr>
          <w:rStyle w:val="StyleBoldUnderline"/>
          <w:highlight w:val="yellow"/>
        </w:rPr>
        <w:t>To accomplish anything</w:t>
      </w:r>
      <w:r w:rsidRPr="007840DF">
        <w:rPr>
          <w:rStyle w:val="StyleBoldUnderline"/>
        </w:rPr>
        <w:t xml:space="preserve"> in the political world, </w:t>
      </w:r>
      <w:r w:rsidRPr="007840DF">
        <w:rPr>
          <w:rStyle w:val="StyleBoldUnderline"/>
          <w:highlight w:val="yellow"/>
        </w:rPr>
        <w:t>one must attend to the means</w:t>
      </w:r>
      <w:r w:rsidRPr="007840DF">
        <w:rPr>
          <w:rStyle w:val="StyleBoldUnderline"/>
        </w:rPr>
        <w:t xml:space="preserve"> that are </w:t>
      </w:r>
      <w:r w:rsidRPr="007840DF">
        <w:rPr>
          <w:rStyle w:val="StyleBoldUnderline"/>
          <w:sz w:val="18"/>
          <w:szCs w:val="18"/>
          <w:u w:val="none"/>
        </w:rPr>
        <w:t>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w:t>
      </w:r>
      <w:r w:rsidRPr="007840DF">
        <w:rPr>
          <w:rStyle w:val="StyleBoldUnderline"/>
        </w:rPr>
        <w:t xml:space="preserve"> </w:t>
      </w:r>
      <w:r w:rsidRPr="007840DF">
        <w:rPr>
          <w:rStyle w:val="StyleBoldUnderline"/>
          <w:highlight w:val="yellow"/>
        </w:rPr>
        <w:t>unyielding concern with moral goodness undercuts political responsibility</w:t>
      </w:r>
      <w:r w:rsidRPr="007840DF">
        <w:rPr>
          <w:rStyle w:val="StyleBoldUnderline"/>
        </w:rPr>
        <w:t xml:space="preserve">. </w:t>
      </w:r>
      <w:r w:rsidRPr="007840DF">
        <w:rPr>
          <w:rStyle w:val="StyleBoldUnderline"/>
          <w:sz w:val="18"/>
          <w:szCs w:val="18"/>
          <w:u w:val="none"/>
        </w:rPr>
        <w:t>The concern may be morally laudable, reflecting a kind of personal integrity, but it suffers from three fatal flaws: (1) It fails to see that the purity of one's intention does not ensure the achievement of what one intends. Abjuring violence or refusing to make common cause with morally compromised parties may seem like the right thing; but if such tactics entail impotence, then it is hard to view them as serving any moral good beyond the clean conscience of their supporters; (2) it fails to see that</w:t>
      </w:r>
      <w:r w:rsidRPr="007840DF">
        <w:rPr>
          <w:rStyle w:val="StyleBoldUnderline"/>
        </w:rPr>
        <w:t xml:space="preserve"> </w:t>
      </w:r>
      <w:r w:rsidRPr="007840DF">
        <w:rPr>
          <w:rStyle w:val="StyleBoldUnderline"/>
          <w:highlight w:val="yellow"/>
        </w:rPr>
        <w:t>in a world of real violence</w:t>
      </w:r>
      <w:r w:rsidRPr="007840DF">
        <w:rPr>
          <w:rStyle w:val="StyleBoldUnderline"/>
        </w:rPr>
        <w:t xml:space="preserve"> and injustice, </w:t>
      </w:r>
      <w:r w:rsidRPr="007840DF">
        <w:rPr>
          <w:rStyle w:val="StyleBoldUnderline"/>
          <w:highlight w:val="yellow"/>
        </w:rPr>
        <w:t>moral purity is</w:t>
      </w:r>
      <w:r w:rsidRPr="007840DF">
        <w:rPr>
          <w:rStyle w:val="StyleBoldUnderline"/>
        </w:rPr>
        <w:t xml:space="preserve"> not simply a form of powerlessness; it is often a form of complicity in </w:t>
      </w:r>
      <w:r w:rsidRPr="007840DF">
        <w:rPr>
          <w:rStyle w:val="StyleBoldUnderline"/>
          <w:highlight w:val="yellow"/>
        </w:rPr>
        <w:t>injustice</w:t>
      </w:r>
      <w:r w:rsidRPr="007840DF">
        <w:rPr>
          <w:rStyle w:val="StyleBoldUnderline"/>
          <w:sz w:val="18"/>
          <w:szCs w:val="18"/>
          <w:u w:val="none"/>
        </w:rPr>
        <w:t>. This is why, from the standpoint of politics--as opposed to religion--pacifism is always a potentially immoral stand. In categorically repudiating violence, it refuses in principle to oppose certain violent injustices with any effect; and (3) it fails to see that politics is as much about unintended consequences as it is about intentions; it is the effects of action, rather than the motives of action, that is most significant.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7840DF">
        <w:rPr>
          <w:rStyle w:val="StyleBoldUnderline"/>
        </w:rPr>
        <w:t xml:space="preserve"> </w:t>
      </w:r>
      <w:r w:rsidRPr="007840DF">
        <w:rPr>
          <w:rStyle w:val="StyleBoldUnderline"/>
          <w:highlight w:val="yellow"/>
        </w:rPr>
        <w:t>Moral absolutism</w:t>
      </w:r>
      <w:r w:rsidRPr="007840DF">
        <w:rPr>
          <w:rStyle w:val="StyleBoldUnderline"/>
        </w:rPr>
        <w:t xml:space="preserve"> inhibits this judgment. It </w:t>
      </w:r>
      <w:r w:rsidRPr="007840DF">
        <w:rPr>
          <w:rStyle w:val="StyleBoldUnderline"/>
          <w:highlight w:val="yellow"/>
        </w:rPr>
        <w:t>alienates those who are not</w:t>
      </w:r>
      <w:r w:rsidRPr="007840DF">
        <w:rPr>
          <w:rStyle w:val="StyleBoldUnderline"/>
        </w:rPr>
        <w:t xml:space="preserve"> true b</w:t>
      </w:r>
      <w:r w:rsidRPr="007840DF">
        <w:rPr>
          <w:rStyle w:val="StyleBoldUnderline"/>
          <w:highlight w:val="yellow"/>
        </w:rPr>
        <w:t>elievers</w:t>
      </w:r>
      <w:r w:rsidRPr="007840DF">
        <w:rPr>
          <w:rStyle w:val="StyleBoldUnderline"/>
        </w:rPr>
        <w:t xml:space="preserve">. It promotes arrogance. </w:t>
      </w:r>
      <w:r w:rsidRPr="007840DF">
        <w:rPr>
          <w:rStyle w:val="StyleBoldUnderline"/>
          <w:highlight w:val="yellow"/>
        </w:rPr>
        <w:t>And it undermines political effectiveness</w:t>
      </w:r>
      <w:r w:rsidRPr="007840DF">
        <w:rPr>
          <w:rStyle w:val="StyleBoldUnderline"/>
        </w:rPr>
        <w:t>.</w:t>
      </w:r>
    </w:p>
    <w:p w14:paraId="4A062CC4" w14:textId="77777777" w:rsidR="007840DF" w:rsidRPr="007840DF" w:rsidRDefault="007840DF" w:rsidP="007840DF">
      <w:pPr>
        <w:rPr>
          <w:rFonts w:ascii="Times New Roman" w:hAnsi="Times New Roman"/>
          <w:sz w:val="16"/>
        </w:rPr>
      </w:pPr>
    </w:p>
    <w:p w14:paraId="6F807213" w14:textId="77777777" w:rsidR="007840DF" w:rsidRPr="007840DF" w:rsidRDefault="007840DF" w:rsidP="007840DF">
      <w:pPr>
        <w:rPr>
          <w:rStyle w:val="StyleStyleBold12pt"/>
          <w:rFonts w:ascii="Times New Roman" w:hAnsi="Times New Roman"/>
        </w:rPr>
      </w:pPr>
    </w:p>
    <w:p w14:paraId="2DA52A9B" w14:textId="77777777" w:rsidR="007840DF" w:rsidRPr="007840DF" w:rsidRDefault="007840DF" w:rsidP="007840DF">
      <w:pPr>
        <w:rPr>
          <w:rStyle w:val="StyleStyleBold12pt"/>
          <w:rFonts w:ascii="Times New Roman" w:hAnsi="Times New Roman"/>
        </w:rPr>
      </w:pPr>
      <w:r w:rsidRPr="007840DF">
        <w:rPr>
          <w:rStyle w:val="StyleStyleBold12pt"/>
          <w:rFonts w:ascii="Times New Roman" w:hAnsi="Times New Roman"/>
        </w:rPr>
        <w:t>Quality of life is skyrocketing worldwide by all measures – proves no impact to the kritik</w:t>
      </w:r>
    </w:p>
    <w:p w14:paraId="34603EC5" w14:textId="77777777" w:rsidR="007840DF" w:rsidRPr="007840DF" w:rsidRDefault="007840DF" w:rsidP="007840DF">
      <w:pPr>
        <w:rPr>
          <w:rFonts w:ascii="Times New Roman" w:hAnsi="Times New Roman"/>
        </w:rPr>
      </w:pPr>
      <w:r w:rsidRPr="007840DF">
        <w:rPr>
          <w:rStyle w:val="StyleStyleBold12pt"/>
          <w:rFonts w:ascii="Times New Roman" w:hAnsi="Times New Roman"/>
        </w:rPr>
        <w:t>Ridley 10</w:t>
      </w:r>
      <w:r w:rsidRPr="007840DF">
        <w:rPr>
          <w:rFonts w:ascii="Times New Roman" w:hAnsi="Times New Roman"/>
        </w:rPr>
        <w:t xml:space="preserve"> (visiting professor at Cold Spring Harbor Laboratory, former science editor of </w:t>
      </w:r>
      <w:r w:rsidRPr="007840DF">
        <w:rPr>
          <w:rFonts w:ascii="Times New Roman" w:hAnsi="Times New Roman"/>
          <w:i/>
        </w:rPr>
        <w:t>The Economist</w:t>
      </w:r>
      <w:r w:rsidRPr="007840DF">
        <w:rPr>
          <w:rFonts w:ascii="Times New Roman" w:hAnsi="Times New Roman"/>
        </w:rPr>
        <w:t xml:space="preserve">, and award-winning science writer, Matt, </w:t>
      </w:r>
      <w:r w:rsidRPr="007840DF">
        <w:rPr>
          <w:rFonts w:ascii="Times New Roman" w:hAnsi="Times New Roman"/>
          <w:i/>
        </w:rPr>
        <w:t>The Rational Optimist</w:t>
      </w:r>
      <w:r w:rsidRPr="007840DF">
        <w:rPr>
          <w:rFonts w:ascii="Times New Roman" w:hAnsi="Times New Roman"/>
        </w:rPr>
        <w:t>, pg. 13-15)</w:t>
      </w:r>
    </w:p>
    <w:p w14:paraId="6B54E9D3" w14:textId="77777777" w:rsidR="007840DF" w:rsidRPr="007840DF" w:rsidRDefault="007840DF" w:rsidP="007840DF">
      <w:pPr>
        <w:rPr>
          <w:rStyle w:val="StyleStyleBold12pt"/>
          <w:rFonts w:ascii="Times New Roman" w:hAnsi="Times New Roman"/>
          <w:b w:val="0"/>
          <w:sz w:val="18"/>
        </w:rPr>
      </w:pPr>
      <w:r w:rsidRPr="007840DF">
        <w:rPr>
          <w:rFonts w:ascii="Times New Roman" w:hAnsi="Times New Roman"/>
        </w:rPr>
        <w:t xml:space="preserve">If my fictional family is not to your taste, perhaps you prefer statistics. </w:t>
      </w:r>
      <w:r w:rsidRPr="007840DF">
        <w:rPr>
          <w:rStyle w:val="StyleBoldUnderline"/>
          <w:rFonts w:ascii="Times New Roman" w:hAnsi="Times New Roman"/>
          <w:highlight w:val="cyan"/>
        </w:rPr>
        <w:t>Since 1800</w:t>
      </w:r>
      <w:r w:rsidRPr="007840DF">
        <w:rPr>
          <w:rStyle w:val="StyleBoldUnderline"/>
          <w:rFonts w:ascii="Times New Roman" w:hAnsi="Times New Roman"/>
        </w:rPr>
        <w:t xml:space="preserve">, the </w:t>
      </w:r>
      <w:r w:rsidRPr="007840DF">
        <w:rPr>
          <w:rStyle w:val="StyleBoldUnderline"/>
          <w:rFonts w:ascii="Times New Roman" w:hAnsi="Times New Roman"/>
          <w:highlight w:val="cyan"/>
        </w:rPr>
        <w:t>population</w:t>
      </w:r>
      <w:r w:rsidRPr="007840DF">
        <w:rPr>
          <w:rStyle w:val="StyleBoldUnderline"/>
          <w:rFonts w:ascii="Times New Roman" w:hAnsi="Times New Roman"/>
        </w:rPr>
        <w:t xml:space="preserve"> of the world </w:t>
      </w:r>
      <w:r w:rsidRPr="007840DF">
        <w:rPr>
          <w:rStyle w:val="StyleBoldUnderline"/>
          <w:rFonts w:ascii="Times New Roman" w:hAnsi="Times New Roman"/>
          <w:highlight w:val="cyan"/>
        </w:rPr>
        <w:t>has multiplied six times, yet</w:t>
      </w:r>
      <w:r w:rsidRPr="007840DF">
        <w:rPr>
          <w:rStyle w:val="StyleBoldUnderline"/>
          <w:rFonts w:ascii="Times New Roman" w:hAnsi="Times New Roman"/>
        </w:rPr>
        <w:t xml:space="preserve"> average </w:t>
      </w:r>
      <w:r w:rsidRPr="007840DF">
        <w:rPr>
          <w:rStyle w:val="StyleBoldUnderline"/>
          <w:rFonts w:ascii="Times New Roman" w:hAnsi="Times New Roman"/>
          <w:highlight w:val="cyan"/>
        </w:rPr>
        <w:t>life expectancy</w:t>
      </w:r>
      <w:r w:rsidRPr="007840DF">
        <w:rPr>
          <w:rStyle w:val="StyleBoldUnderline"/>
          <w:rFonts w:ascii="Times New Roman" w:hAnsi="Times New Roman"/>
        </w:rPr>
        <w:t xml:space="preserve"> has more than </w:t>
      </w:r>
      <w:r w:rsidRPr="007840DF">
        <w:rPr>
          <w:rStyle w:val="StyleBoldUnderline"/>
          <w:rFonts w:ascii="Times New Roman" w:hAnsi="Times New Roman"/>
          <w:highlight w:val="cyan"/>
        </w:rPr>
        <w:t>doubled</w:t>
      </w:r>
      <w:r w:rsidRPr="007840DF">
        <w:rPr>
          <w:rStyle w:val="StyleBoldUnderline"/>
          <w:rFonts w:ascii="Times New Roman" w:hAnsi="Times New Roman"/>
        </w:rPr>
        <w:t xml:space="preserve"> </w:t>
      </w:r>
      <w:r w:rsidRPr="007840DF">
        <w:rPr>
          <w:rStyle w:val="StyleBoldUnderline"/>
          <w:rFonts w:ascii="Times New Roman" w:hAnsi="Times New Roman"/>
          <w:highlight w:val="cyan"/>
        </w:rPr>
        <w:t>and real income has risen</w:t>
      </w:r>
      <w:r w:rsidRPr="007840DF">
        <w:rPr>
          <w:rStyle w:val="StyleBoldUnderline"/>
          <w:rFonts w:ascii="Times New Roman" w:hAnsi="Times New Roman"/>
        </w:rPr>
        <w:t xml:space="preserve"> more than </w:t>
      </w:r>
      <w:r w:rsidRPr="007840DF">
        <w:rPr>
          <w:rStyle w:val="StyleBoldUnderline"/>
          <w:rFonts w:ascii="Times New Roman" w:hAnsi="Times New Roman"/>
          <w:highlight w:val="cyan"/>
        </w:rPr>
        <w:t>nine times</w:t>
      </w:r>
      <w:r w:rsidRPr="007840DF">
        <w:rPr>
          <w:rStyle w:val="StyleBoldUnderline"/>
          <w:rFonts w:ascii="Times New Roman" w:hAnsi="Times New Roman"/>
        </w:rPr>
        <w:t xml:space="preserve">. Taking a shorter perspective, in 2005, compared with 1955, </w:t>
      </w:r>
      <w:r w:rsidRPr="007840DF">
        <w:rPr>
          <w:rStyle w:val="StyleBoldUnderline"/>
          <w:rFonts w:ascii="Times New Roman" w:hAnsi="Times New Roman"/>
          <w:highlight w:val="cyan"/>
        </w:rPr>
        <w:t>the average human</w:t>
      </w:r>
      <w:r w:rsidRPr="007840DF">
        <w:rPr>
          <w:rStyle w:val="StyleBoldUnderline"/>
          <w:rFonts w:ascii="Times New Roman" w:hAnsi="Times New Roman"/>
        </w:rPr>
        <w:t xml:space="preserve"> being on Planet Earth earned nearly three times as much money (corrected for inflation), ate one-third more calories of food, buried one-third as many of her children and could expect to live one-third longer. She </w:t>
      </w:r>
      <w:r w:rsidRPr="007840DF">
        <w:rPr>
          <w:rStyle w:val="StyleBoldUnderline"/>
          <w:rFonts w:ascii="Times New Roman" w:hAnsi="Times New Roman"/>
          <w:highlight w:val="cyan"/>
        </w:rPr>
        <w:t>was less likely to die as a result of war, murder, childbirth, accidents</w:t>
      </w:r>
      <w:r w:rsidRPr="007840DF">
        <w:rPr>
          <w:rStyle w:val="StyleBoldUnderline"/>
          <w:rFonts w:ascii="Times New Roman" w:hAnsi="Times New Roman"/>
        </w:rPr>
        <w:t xml:space="preserve">, tornadoes, </w:t>
      </w:r>
      <w:r w:rsidRPr="007840DF">
        <w:rPr>
          <w:rStyle w:val="StyleBoldUnderline"/>
          <w:rFonts w:ascii="Times New Roman" w:hAnsi="Times New Roman"/>
          <w:highlight w:val="cyan"/>
        </w:rPr>
        <w:t>flooding, famine</w:t>
      </w:r>
      <w:r w:rsidRPr="007840DF">
        <w:rPr>
          <w:rStyle w:val="StyleBoldUnderline"/>
          <w:rFonts w:ascii="Times New Roman" w:hAnsi="Times New Roman"/>
        </w:rPr>
        <w:t xml:space="preserve">, whooping cough, </w:t>
      </w:r>
      <w:r w:rsidRPr="007840DF">
        <w:rPr>
          <w:rStyle w:val="StyleBoldUnderline"/>
          <w:rFonts w:ascii="Times New Roman" w:hAnsi="Times New Roman"/>
          <w:highlight w:val="cyan"/>
        </w:rPr>
        <w:t>tuberculosis, malaria</w:t>
      </w:r>
      <w:r w:rsidRPr="007840DF">
        <w:rPr>
          <w:rStyle w:val="StyleBoldUnderline"/>
          <w:rFonts w:ascii="Times New Roman" w:hAnsi="Times New Roman"/>
        </w:rPr>
        <w:t xml:space="preserve">, diphtheria, typhus, typhoid, measles, smallpox, </w:t>
      </w:r>
      <w:r w:rsidRPr="007840DF">
        <w:rPr>
          <w:rStyle w:val="StyleBoldUnderline"/>
          <w:rFonts w:ascii="Times New Roman" w:hAnsi="Times New Roman"/>
          <w:highlight w:val="cyan"/>
        </w:rPr>
        <w:t>scurvy or polio.</w:t>
      </w:r>
      <w:r w:rsidRPr="007840DF">
        <w:rPr>
          <w:rStyle w:val="StyleBoldUnderline"/>
          <w:rFonts w:ascii="Times New Roman" w:hAnsi="Times New Roman"/>
        </w:rPr>
        <w:t xml:space="preserve"> She was less likely, at any given age, to get cancer, heart disease or stroke. </w:t>
      </w:r>
      <w:r w:rsidRPr="007840DF">
        <w:rPr>
          <w:rStyle w:val="StyleBoldUnderline"/>
          <w:rFonts w:ascii="Times New Roman" w:hAnsi="Times New Roman"/>
          <w:highlight w:val="cyan"/>
        </w:rPr>
        <w:t>She was more likely to be literate</w:t>
      </w:r>
      <w:r w:rsidRPr="007840DF">
        <w:rPr>
          <w:rStyle w:val="StyleBoldUnderline"/>
          <w:rFonts w:ascii="Times New Roman" w:hAnsi="Times New Roman"/>
        </w:rPr>
        <w:t xml:space="preserve"> and to have finished school. She was more likely to own a telephone, a flush toilet, a refrigerator and a bicycle. All this during a half-century when the world population has more than doubled, so that </w:t>
      </w:r>
      <w:r w:rsidRPr="007840DF">
        <w:rPr>
          <w:rStyle w:val="StyleBoldUnderline"/>
          <w:rFonts w:ascii="Times New Roman" w:hAnsi="Times New Roman"/>
          <w:highlight w:val="cyan"/>
        </w:rPr>
        <w:t>far from being rationed by population</w:t>
      </w:r>
      <w:r w:rsidRPr="007840DF">
        <w:rPr>
          <w:rStyle w:val="StyleBoldUnderline"/>
          <w:rFonts w:ascii="Times New Roman" w:hAnsi="Times New Roman"/>
        </w:rPr>
        <w:t xml:space="preserve"> pressure, the </w:t>
      </w:r>
      <w:r w:rsidRPr="007840DF">
        <w:rPr>
          <w:rStyle w:val="StyleBoldUnderline"/>
          <w:rFonts w:ascii="Times New Roman" w:hAnsi="Times New Roman"/>
          <w:highlight w:val="cyan"/>
        </w:rPr>
        <w:t>goods and services</w:t>
      </w:r>
      <w:r w:rsidRPr="007840DF">
        <w:rPr>
          <w:rStyle w:val="StyleBoldUnderline"/>
          <w:rFonts w:ascii="Times New Roman" w:hAnsi="Times New Roman"/>
        </w:rPr>
        <w:t xml:space="preserve"> available to the people of the world </w:t>
      </w:r>
      <w:r w:rsidRPr="007840DF">
        <w:rPr>
          <w:rStyle w:val="StyleBoldUnderline"/>
          <w:rFonts w:ascii="Times New Roman" w:hAnsi="Times New Roman"/>
          <w:highlight w:val="cyan"/>
        </w:rPr>
        <w:t>have expanded</w:t>
      </w:r>
      <w:r w:rsidRPr="007840DF">
        <w:rPr>
          <w:rStyle w:val="StyleBoldUnderline"/>
          <w:rFonts w:ascii="Times New Roman" w:hAnsi="Times New Roman"/>
        </w:rPr>
        <w:t xml:space="preserve">. It is, by any standard, an astonishing human achievement. Averages conceal a lot. But even </w:t>
      </w:r>
      <w:r w:rsidRPr="007840DF">
        <w:rPr>
          <w:rStyle w:val="StyleBoldUnderline"/>
          <w:rFonts w:ascii="Times New Roman" w:hAnsi="Times New Roman"/>
          <w:highlight w:val="cyan"/>
        </w:rPr>
        <w:t>if you break down the world into bits, it is hard to find any region</w:t>
      </w:r>
      <w:r w:rsidRPr="007840DF">
        <w:rPr>
          <w:rStyle w:val="StyleBoldUnderline"/>
          <w:rFonts w:ascii="Times New Roman" w:hAnsi="Times New Roman"/>
        </w:rPr>
        <w:t xml:space="preserve"> that was </w:t>
      </w:r>
      <w:r w:rsidRPr="007840DF">
        <w:rPr>
          <w:rStyle w:val="StyleBoldUnderline"/>
          <w:rFonts w:ascii="Times New Roman" w:hAnsi="Times New Roman"/>
          <w:highlight w:val="cyan"/>
        </w:rPr>
        <w:t>worse off</w:t>
      </w:r>
      <w:r w:rsidRPr="007840DF">
        <w:rPr>
          <w:rStyle w:val="StyleBoldUnderline"/>
          <w:rFonts w:ascii="Times New Roman" w:hAnsi="Times New Roman"/>
        </w:rPr>
        <w:t xml:space="preserve"> in 2005 than it was in 1955.</w:t>
      </w:r>
      <w:r w:rsidRPr="007840DF">
        <w:rPr>
          <w:rFonts w:ascii="Times New Roman" w:hAnsi="Times New Roman"/>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7840DF">
        <w:rPr>
          <w:rStyle w:val="StyleBoldUnderline"/>
          <w:rFonts w:ascii="Times New Roman" w:hAnsi="Times New Roman"/>
        </w:rPr>
        <w:t xml:space="preserve">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w:t>
      </w:r>
      <w:r w:rsidRPr="007840DF">
        <w:rPr>
          <w:rStyle w:val="StyleBoldUnderline"/>
          <w:rFonts w:ascii="Times New Roman" w:hAnsi="Times New Roman"/>
          <w:highlight w:val="cyan"/>
        </w:rPr>
        <w:t>Infant mortality is lower today in Nepal than it was in Italy</w:t>
      </w:r>
      <w:r w:rsidRPr="007840DF">
        <w:rPr>
          <w:rStyle w:val="StyleBoldUnderline"/>
          <w:rFonts w:ascii="Times New Roman" w:hAnsi="Times New Roman"/>
        </w:rPr>
        <w:t xml:space="preserve"> in 1951. The proportion of Vietnamese living on less than $2 a day has dropped from 90 per cent to 30 per cent in twenty years. </w:t>
      </w:r>
      <w:r w:rsidRPr="007840DF">
        <w:rPr>
          <w:rStyle w:val="StyleBoldUnderline"/>
          <w:rFonts w:ascii="Times New Roman" w:hAnsi="Times New Roman"/>
          <w:highlight w:val="cyan"/>
        </w:rPr>
        <w:t>The rich have got richer, but the poor</w:t>
      </w:r>
      <w:r w:rsidRPr="007840DF">
        <w:rPr>
          <w:rStyle w:val="StyleBoldUnderline"/>
          <w:rFonts w:ascii="Times New Roman" w:hAnsi="Times New Roman"/>
        </w:rPr>
        <w:t xml:space="preserve"> have done even better. The poor in the developing world </w:t>
      </w:r>
      <w:r w:rsidRPr="007840DF">
        <w:rPr>
          <w:rStyle w:val="StyleBoldUnderline"/>
          <w:rFonts w:ascii="Times New Roman" w:hAnsi="Times New Roman"/>
          <w:highlight w:val="cyan"/>
        </w:rPr>
        <w:t>grew their consumption twice as fast as the world as a whole</w:t>
      </w:r>
      <w:r w:rsidRPr="007840DF">
        <w:rPr>
          <w:rStyle w:val="StyleBoldUnderline"/>
          <w:rFonts w:ascii="Times New Roman" w:hAnsi="Times New Roman"/>
        </w:rPr>
        <w:t xml:space="preserve"> between 1980 and 2000. The Chinese are ten times as rich, one-third as fecund and twenty-eight years longer-lived than they were fifty years ago. Even Nigerians are twice as rich, 25 per cent less fecund and nine years longer-lived than they were in 1955. </w:t>
      </w:r>
      <w:r w:rsidRPr="007840DF">
        <w:rPr>
          <w:rStyle w:val="StyleBoldUnderline"/>
          <w:rFonts w:ascii="Times New Roman" w:hAnsi="Times New Roman"/>
          <w:highlight w:val="cyan"/>
        </w:rPr>
        <w:t>Despite</w:t>
      </w:r>
      <w:r w:rsidRPr="007840DF">
        <w:rPr>
          <w:rStyle w:val="StyleBoldUnderline"/>
          <w:rFonts w:ascii="Times New Roman" w:hAnsi="Times New Roman"/>
        </w:rPr>
        <w:t xml:space="preserve"> a </w:t>
      </w:r>
      <w:r w:rsidRPr="007840DF">
        <w:rPr>
          <w:rStyle w:val="StyleBoldUnderline"/>
          <w:rFonts w:ascii="Times New Roman" w:hAnsi="Times New Roman"/>
          <w:highlight w:val="cyan"/>
        </w:rPr>
        <w:t>doubling</w:t>
      </w:r>
      <w:r w:rsidRPr="007840DF">
        <w:rPr>
          <w:rStyle w:val="StyleBoldUnderline"/>
          <w:rFonts w:ascii="Times New Roman" w:hAnsi="Times New Roman"/>
        </w:rPr>
        <w:t xml:space="preserve"> of the world </w:t>
      </w:r>
      <w:r w:rsidRPr="007840DF">
        <w:rPr>
          <w:rStyle w:val="StyleBoldUnderline"/>
          <w:rFonts w:ascii="Times New Roman" w:hAnsi="Times New Roman"/>
          <w:highlight w:val="cyan"/>
        </w:rPr>
        <w:t>population</w:t>
      </w:r>
      <w:r w:rsidRPr="007840DF">
        <w:rPr>
          <w:rStyle w:val="StyleBoldUnderline"/>
          <w:rFonts w:ascii="Times New Roman" w:hAnsi="Times New Roman"/>
        </w:rPr>
        <w:t xml:space="preserve">, even </w:t>
      </w:r>
      <w:r w:rsidRPr="007840DF">
        <w:rPr>
          <w:rStyle w:val="StyleBoldUnderline"/>
          <w:rFonts w:ascii="Times New Roman" w:hAnsi="Times New Roman"/>
          <w:highlight w:val="cyan"/>
        </w:rPr>
        <w:t>the raw number</w:t>
      </w:r>
      <w:r w:rsidRPr="007840DF">
        <w:rPr>
          <w:rStyle w:val="StyleBoldUnderline"/>
          <w:rFonts w:ascii="Times New Roman" w:hAnsi="Times New Roman"/>
        </w:rPr>
        <w:t xml:space="preserve"> of people </w:t>
      </w:r>
      <w:r w:rsidRPr="007840DF">
        <w:rPr>
          <w:rStyle w:val="StyleBoldUnderline"/>
          <w:rFonts w:ascii="Times New Roman" w:hAnsi="Times New Roman"/>
          <w:highlight w:val="cyan"/>
        </w:rPr>
        <w:t>living in absolute poverty</w:t>
      </w:r>
      <w:r w:rsidRPr="007840DF">
        <w:rPr>
          <w:rStyle w:val="StyleBoldUnderline"/>
          <w:rFonts w:ascii="Times New Roman" w:hAnsi="Times New Roman"/>
        </w:rPr>
        <w:t xml:space="preserve"> (defined as less than a 1985 dollar a day) </w:t>
      </w:r>
      <w:r w:rsidRPr="007840DF">
        <w:rPr>
          <w:rStyle w:val="StyleBoldUnderline"/>
          <w:rFonts w:ascii="Times New Roman" w:hAnsi="Times New Roman"/>
          <w:highlight w:val="cyan"/>
        </w:rPr>
        <w:t>has fallen</w:t>
      </w:r>
      <w:r w:rsidRPr="007840DF">
        <w:rPr>
          <w:rStyle w:val="StyleBoldUnderline"/>
          <w:rFonts w:ascii="Times New Roman" w:hAnsi="Times New Roman"/>
        </w:rPr>
        <w:t xml:space="preserve"> </w:t>
      </w:r>
      <w:r w:rsidRPr="007840DF">
        <w:rPr>
          <w:rFonts w:ascii="Times New Roman" w:hAnsi="Times New Roman"/>
          <w:b/>
          <w:u w:val="single"/>
        </w:rPr>
        <w:t>since the 1950s</w:t>
      </w:r>
      <w:r w:rsidRPr="007840DF">
        <w:rPr>
          <w:rFonts w:ascii="Times New Roman" w:hAnsi="Times New Roman"/>
        </w:rPr>
        <w:t xml:space="preserve">. </w:t>
      </w:r>
      <w:r w:rsidRPr="007840DF">
        <w:rPr>
          <w:rFonts w:ascii="Times New Roman" w:hAnsi="Times New Roman"/>
          <w:u w:val="single"/>
        </w:rPr>
        <w:t>The percentage living in such absolute poverty has dropped by more than half</w:t>
      </w:r>
      <w:r w:rsidRPr="007840DF">
        <w:rPr>
          <w:rFonts w:ascii="Times New Roman" w:hAnsi="Times New Roman"/>
        </w:rPr>
        <w:t xml:space="preserve"> – to less than 18 per cent. </w:t>
      </w:r>
      <w:r w:rsidRPr="007840DF">
        <w:rPr>
          <w:rFonts w:ascii="Times New Roman" w:hAnsi="Times New Roman"/>
          <w:u w:val="single"/>
        </w:rPr>
        <w:t>That number is</w:t>
      </w:r>
      <w:r w:rsidRPr="007840DF">
        <w:rPr>
          <w:rFonts w:ascii="Times New Roman" w:hAnsi="Times New Roman"/>
        </w:rPr>
        <w:t xml:space="preserve">, of course, </w:t>
      </w:r>
      <w:r w:rsidRPr="007840DF">
        <w:rPr>
          <w:rFonts w:ascii="Times New Roman" w:hAnsi="Times New Roman"/>
          <w:u w:val="single"/>
        </w:rPr>
        <w:t>still</w:t>
      </w:r>
      <w:r w:rsidRPr="007840DF">
        <w:rPr>
          <w:rFonts w:ascii="Times New Roman" w:hAnsi="Times New Roman"/>
        </w:rPr>
        <w:t xml:space="preserve"> all </w:t>
      </w:r>
      <w:r w:rsidRPr="007840DF">
        <w:rPr>
          <w:rFonts w:ascii="Times New Roman" w:hAnsi="Times New Roman"/>
          <w:u w:val="single"/>
        </w:rPr>
        <w:t>too</w:t>
      </w:r>
      <w:r w:rsidRPr="007840DF">
        <w:rPr>
          <w:rFonts w:ascii="Times New Roman" w:hAnsi="Times New Roman"/>
        </w:rPr>
        <w:t xml:space="preserve"> horribly </w:t>
      </w:r>
      <w:r w:rsidRPr="007840DF">
        <w:rPr>
          <w:rFonts w:ascii="Times New Roman" w:hAnsi="Times New Roman"/>
          <w:u w:val="single"/>
        </w:rPr>
        <w:t>high</w:t>
      </w:r>
      <w:r w:rsidRPr="007840DF">
        <w:rPr>
          <w:rFonts w:ascii="Times New Roman" w:hAnsi="Times New Roman"/>
        </w:rPr>
        <w:t xml:space="preserve">, </w:t>
      </w:r>
      <w:r w:rsidRPr="007840DF">
        <w:rPr>
          <w:rFonts w:ascii="Times New Roman" w:hAnsi="Times New Roman"/>
          <w:u w:val="single"/>
        </w:rPr>
        <w:t>but</w:t>
      </w:r>
      <w:r w:rsidRPr="007840DF">
        <w:rPr>
          <w:rFonts w:ascii="Times New Roman" w:hAnsi="Times New Roman"/>
        </w:rPr>
        <w:t xml:space="preserve"> the trend is hardly a cause for despair: </w:t>
      </w:r>
      <w:r w:rsidRPr="007840DF">
        <w:rPr>
          <w:rFonts w:ascii="Times New Roman" w:hAnsi="Times New Roman"/>
          <w:u w:val="single"/>
        </w:rPr>
        <w:t>at the current rate of decline</w:t>
      </w:r>
      <w:r w:rsidRPr="007840DF">
        <w:rPr>
          <w:rFonts w:ascii="Times New Roman" w:hAnsi="Times New Roman"/>
        </w:rPr>
        <w:t xml:space="preserve">, </w:t>
      </w:r>
      <w:r w:rsidRPr="007840DF">
        <w:rPr>
          <w:rFonts w:ascii="Times New Roman" w:hAnsi="Times New Roman"/>
          <w:u w:val="single"/>
        </w:rPr>
        <w:t>it would hit zero around 2035</w:t>
      </w:r>
      <w:r w:rsidRPr="007840DF">
        <w:rPr>
          <w:rFonts w:ascii="Times New Roman" w:hAnsi="Times New Roman"/>
        </w:rPr>
        <w:t xml:space="preserve"> – though it probably won’t. The United Nations estimates that poverty was reduced more in the last fifty years than in the previous 500.</w:t>
      </w:r>
    </w:p>
    <w:p w14:paraId="339B30D3" w14:textId="77777777" w:rsidR="007840DF" w:rsidRPr="007840DF" w:rsidRDefault="007840DF" w:rsidP="007840DF">
      <w:pPr>
        <w:rPr>
          <w:rStyle w:val="StyleStyleBold12pt"/>
          <w:rFonts w:ascii="Times New Roman" w:hAnsi="Times New Roman"/>
        </w:rPr>
      </w:pPr>
    </w:p>
    <w:p w14:paraId="63ACDB27" w14:textId="77777777" w:rsidR="007840DF" w:rsidRPr="007840DF" w:rsidRDefault="007840DF" w:rsidP="007840DF">
      <w:pPr>
        <w:rPr>
          <w:rStyle w:val="StyleStyleBold12pt"/>
          <w:rFonts w:ascii="Times New Roman" w:hAnsi="Times New Roman"/>
        </w:rPr>
      </w:pPr>
      <w:r w:rsidRPr="007840DF">
        <w:rPr>
          <w:rStyle w:val="StyleStyleBold12pt"/>
          <w:rFonts w:ascii="Times New Roman" w:hAnsi="Times New Roman"/>
        </w:rPr>
        <w:t>Criticizing Western “colonialism” obscures more insidious practices by regional powers</w:t>
      </w:r>
    </w:p>
    <w:p w14:paraId="79605276" w14:textId="77777777" w:rsidR="007840DF" w:rsidRPr="007840DF" w:rsidRDefault="007840DF" w:rsidP="007840DF">
      <w:pPr>
        <w:tabs>
          <w:tab w:val="center" w:pos="1080"/>
        </w:tabs>
        <w:rPr>
          <w:rFonts w:ascii="Times New Roman" w:eastAsia="Times New Roman" w:hAnsi="Times New Roman"/>
          <w:bCs/>
          <w:sz w:val="12"/>
          <w:szCs w:val="10"/>
        </w:rPr>
      </w:pPr>
      <w:r w:rsidRPr="007840DF">
        <w:rPr>
          <w:rStyle w:val="StyleStyleBold12pt"/>
          <w:rFonts w:ascii="Times New Roman" w:hAnsi="Times New Roman"/>
        </w:rPr>
        <w:t xml:space="preserve">Shaw 2 – </w:t>
      </w:r>
      <w:r w:rsidRPr="007840DF">
        <w:rPr>
          <w:rFonts w:ascii="Times New Roman" w:eastAsia="Times New Roman" w:hAnsi="Times New Roman"/>
          <w:bCs/>
          <w:sz w:val="12"/>
          <w:szCs w:val="10"/>
        </w:rPr>
        <w:t>Sussex IR Professor (Martin, The Problem of the Quasi-Imperial State, www.martinshaw.org/empire.htm)</w:t>
      </w:r>
    </w:p>
    <w:p w14:paraId="7F487D43" w14:textId="77777777" w:rsidR="007840DF" w:rsidRPr="007840DF" w:rsidRDefault="007840DF" w:rsidP="007840DF">
      <w:pPr>
        <w:rPr>
          <w:rStyle w:val="StyleBoldUnderline"/>
          <w:rFonts w:ascii="Times New Roman" w:hAnsi="Times New Roman"/>
        </w:rPr>
      </w:pPr>
      <w:r w:rsidRPr="007840DF">
        <w:rPr>
          <w:rFonts w:ascii="Times New Roman" w:hAnsi="Times New Roman"/>
          <w:sz w:val="10"/>
          <w:szCs w:val="10"/>
        </w:rPr>
        <w:t xml:space="preserve">Nor have many considered the possibility that if the concept of </w:t>
      </w:r>
      <w:r w:rsidRPr="007840DF">
        <w:rPr>
          <w:rStyle w:val="StyleBoldUnderline"/>
          <w:rFonts w:ascii="Times New Roman" w:hAnsi="Times New Roman"/>
          <w:highlight w:val="yellow"/>
        </w:rPr>
        <w:t>imperialism</w:t>
      </w:r>
      <w:r w:rsidRPr="007840DF">
        <w:rPr>
          <w:rFonts w:ascii="Times New Roman" w:hAnsi="Times New Roman"/>
          <w:sz w:val="10"/>
          <w:szCs w:val="10"/>
        </w:rPr>
        <w:t xml:space="preserve"> has a relevance today, it </w:t>
      </w:r>
      <w:r w:rsidRPr="007840DF">
        <w:rPr>
          <w:rStyle w:val="StyleBoldUnderline"/>
          <w:rFonts w:ascii="Times New Roman" w:hAnsi="Times New Roman"/>
          <w:highlight w:val="yellow"/>
        </w:rPr>
        <w:t xml:space="preserve">applies to </w:t>
      </w:r>
      <w:r w:rsidRPr="007840DF">
        <w:rPr>
          <w:rStyle w:val="StyleBoldUnderline"/>
          <w:rFonts w:ascii="Times New Roman" w:hAnsi="Times New Roman"/>
        </w:rPr>
        <w:t xml:space="preserve">certain aggressive, authoritarian </w:t>
      </w:r>
      <w:r w:rsidRPr="007840DF">
        <w:rPr>
          <w:rStyle w:val="StyleBoldUnderline"/>
          <w:rFonts w:ascii="Times New Roman" w:hAnsi="Times New Roman"/>
          <w:highlight w:val="yellow"/>
        </w:rPr>
        <w:t xml:space="preserve">regimes of the non-Western world rather than to the </w:t>
      </w:r>
      <w:r w:rsidRPr="007840DF">
        <w:rPr>
          <w:rStyle w:val="StyleBoldUnderline"/>
          <w:rFonts w:ascii="Times New Roman" w:hAnsi="Times New Roman"/>
        </w:rPr>
        <w:t xml:space="preserve">contemporary </w:t>
      </w:r>
      <w:r w:rsidRPr="007840DF">
        <w:rPr>
          <w:rStyle w:val="StyleBoldUnderline"/>
          <w:rFonts w:ascii="Times New Roman" w:hAnsi="Times New Roman"/>
          <w:highlight w:val="yellow"/>
        </w:rPr>
        <w:t>West</w:t>
      </w:r>
      <w:r w:rsidRPr="007840DF">
        <w:rPr>
          <w:rStyle w:val="StyleBoldUnderline"/>
          <w:rFonts w:ascii="Times New Roman" w:hAnsi="Times New Roman"/>
        </w:rPr>
        <w:t xml:space="preserve">. </w:t>
      </w:r>
      <w:r w:rsidRPr="007840DF">
        <w:rPr>
          <w:rFonts w:ascii="Times New Roman" w:hAnsi="Times New Roman"/>
          <w:sz w:val="10"/>
          <w:szCs w:val="10"/>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behaviour. And yet I propose that </w:t>
      </w:r>
      <w:r w:rsidRPr="007840DF">
        <w:rPr>
          <w:rStyle w:val="StyleBoldUnderline"/>
          <w:rFonts w:ascii="Times New Roman" w:hAnsi="Times New Roman"/>
          <w:highlight w:val="yellow"/>
        </w:rPr>
        <w:t>the idea of a new imperialism</w:t>
      </w:r>
      <w:r w:rsidRPr="007840DF">
        <w:rPr>
          <w:rStyle w:val="StyleBoldUnderline"/>
          <w:rFonts w:ascii="Times New Roman" w:hAnsi="Times New Roman"/>
        </w:rPr>
        <w:t xml:space="preserve"> is a profoundly misleading, </w:t>
      </w:r>
      <w:r w:rsidRPr="007840DF">
        <w:rPr>
          <w:rFonts w:ascii="Times New Roman" w:hAnsi="Times New Roman"/>
          <w:sz w:val="10"/>
          <w:szCs w:val="10"/>
        </w:rPr>
        <w:t xml:space="preserve">indeed ideological </w:t>
      </w:r>
      <w:r w:rsidRPr="007840DF">
        <w:rPr>
          <w:rStyle w:val="StyleBoldUnderline"/>
          <w:rFonts w:ascii="Times New Roman" w:hAnsi="Times New Roman"/>
        </w:rPr>
        <w:t xml:space="preserve">concept that obscures the realities of power and </w:t>
      </w:r>
      <w:r w:rsidRPr="007840DF">
        <w:rPr>
          <w:rFonts w:ascii="Times New Roman" w:hAnsi="Times New Roman"/>
          <w:sz w:val="10"/>
          <w:szCs w:val="10"/>
        </w:rPr>
        <w:t xml:space="preserve">especially of </w:t>
      </w:r>
      <w:r w:rsidRPr="007840DF">
        <w:rPr>
          <w:rStyle w:val="StyleBoldUnderline"/>
          <w:rFonts w:ascii="Times New Roman" w:hAnsi="Times New Roman"/>
        </w:rPr>
        <w:t>empire in the twenty-first century</w:t>
      </w:r>
      <w:r w:rsidRPr="007840DF">
        <w:rPr>
          <w:rFonts w:ascii="Times New Roman" w:hAnsi="Times New Roman"/>
          <w:sz w:val="10"/>
          <w:szCs w:val="10"/>
        </w:rPr>
        <w:t xml:space="preserve">. This notion is an obstacle to understanding the significance, extent and limits of contemporary Western power. </w:t>
      </w:r>
      <w:r w:rsidRPr="007840DF">
        <w:rPr>
          <w:rStyle w:val="StyleBoldUnderline"/>
          <w:rFonts w:ascii="Times New Roman" w:hAnsi="Times New Roman"/>
        </w:rPr>
        <w:t xml:space="preserve">It simultaneously </w:t>
      </w:r>
      <w:r w:rsidRPr="007840DF">
        <w:rPr>
          <w:rStyle w:val="StyleBoldUnderline"/>
          <w:rFonts w:ascii="Times New Roman" w:hAnsi="Times New Roman"/>
          <w:highlight w:val="yellow"/>
        </w:rPr>
        <w:t>serves to obscure many real causes of oppression</w:t>
      </w:r>
      <w:r w:rsidRPr="007840DF">
        <w:rPr>
          <w:rStyle w:val="StyleBoldUnderline"/>
          <w:rFonts w:ascii="Times New Roman" w:hAnsi="Times New Roman"/>
        </w:rPr>
        <w:t xml:space="preserve">, suffering </w:t>
      </w:r>
      <w:r w:rsidRPr="007840DF">
        <w:rPr>
          <w:rStyle w:val="StyleBoldUnderline"/>
          <w:rFonts w:ascii="Times New Roman" w:hAnsi="Times New Roman"/>
          <w:highlight w:val="yellow"/>
        </w:rPr>
        <w:t>and</w:t>
      </w:r>
      <w:r w:rsidRPr="007840DF">
        <w:rPr>
          <w:rStyle w:val="StyleBoldUnderline"/>
          <w:rFonts w:ascii="Times New Roman" w:hAnsi="Times New Roman"/>
        </w:rPr>
        <w:t xml:space="preserve"> </w:t>
      </w:r>
      <w:r w:rsidRPr="007840DF">
        <w:rPr>
          <w:rStyle w:val="StyleBoldUnderline"/>
          <w:rFonts w:ascii="Times New Roman" w:hAnsi="Times New Roman"/>
          <w:highlight w:val="yellow"/>
        </w:rPr>
        <w:t xml:space="preserve">struggle for transformation against </w:t>
      </w:r>
      <w:r w:rsidRPr="007840DF">
        <w:rPr>
          <w:rStyle w:val="StyleBoldUnderline"/>
          <w:rFonts w:ascii="Times New Roman" w:hAnsi="Times New Roman"/>
        </w:rPr>
        <w:t xml:space="preserve">the quasi-imperial power of many </w:t>
      </w:r>
      <w:r w:rsidRPr="007840DF">
        <w:rPr>
          <w:rStyle w:val="StyleBoldUnderline"/>
          <w:rFonts w:ascii="Times New Roman" w:hAnsi="Times New Roman"/>
          <w:highlight w:val="yellow"/>
        </w:rPr>
        <w:t>regional states</w:t>
      </w:r>
      <w:r w:rsidRPr="007840DF">
        <w:rPr>
          <w:rFonts w:ascii="Times New Roman" w:hAnsi="Times New Roman"/>
          <w:sz w:val="10"/>
          <w:szCs w:val="10"/>
        </w:rPr>
        <w:t xml:space="preserve">. I argue that in the global era, this separation has finally become critical. This is for two related reasons. On the one hand, Western power has moved into new territory, largely uncharted -- and I argue unchartable -- with the critical tools of anti-imperialism. On the other hand, the politics of empire remain all too real, in classic forms that recall both modern imperialism and earlier empires, in many non-Western states, and they are revived in many political struggles today. Thus </w:t>
      </w:r>
      <w:r w:rsidRPr="007840DF">
        <w:rPr>
          <w:rStyle w:val="StyleBoldUnderline"/>
          <w:rFonts w:ascii="Times New Roman" w:hAnsi="Times New Roman"/>
        </w:rPr>
        <w:t xml:space="preserve">the concept of a 'new imperialism' fails to deal with both key post-imperial features of Western power and the quasi-imperial character of many non-Western states. </w:t>
      </w:r>
      <w:r w:rsidRPr="007840DF">
        <w:rPr>
          <w:rStyle w:val="StyleBoldUnderline"/>
          <w:rFonts w:ascii="Times New Roman" w:hAnsi="Times New Roman"/>
          <w:highlight w:val="yellow"/>
        </w:rPr>
        <w:t>The concept</w:t>
      </w:r>
      <w:r w:rsidRPr="007840DF">
        <w:rPr>
          <w:rStyle w:val="StyleBoldUnderline"/>
          <w:rFonts w:ascii="Times New Roman" w:hAnsi="Times New Roman"/>
        </w:rPr>
        <w:t xml:space="preserve"> </w:t>
      </w:r>
      <w:r w:rsidRPr="007840DF">
        <w:rPr>
          <w:rStyle w:val="StyleBoldUnderline"/>
          <w:rFonts w:ascii="Times New Roman" w:hAnsi="Times New Roman"/>
          <w:highlight w:val="yellow"/>
        </w:rPr>
        <w:t>overstates Western power and understates the dangers posed by other</w:t>
      </w:r>
      <w:r w:rsidRPr="007840DF">
        <w:rPr>
          <w:rStyle w:val="StyleBoldUnderline"/>
          <w:rFonts w:ascii="Times New Roman" w:hAnsi="Times New Roman"/>
        </w:rPr>
        <w:t xml:space="preserve">, more authoritarian and imperial </w:t>
      </w:r>
      <w:r w:rsidRPr="007840DF">
        <w:rPr>
          <w:rStyle w:val="StyleBoldUnderline"/>
          <w:rFonts w:ascii="Times New Roman" w:hAnsi="Times New Roman"/>
          <w:highlight w:val="yellow"/>
        </w:rPr>
        <w:t>centres of power</w:t>
      </w:r>
      <w:r w:rsidRPr="007840DF">
        <w:rPr>
          <w:rFonts w:ascii="Times New Roman" w:hAnsi="Times New Roman"/>
          <w:sz w:val="10"/>
          <w:szCs w:val="10"/>
        </w:rPr>
        <w:t xml:space="preserve">. Politically </w:t>
      </w:r>
      <w:r w:rsidRPr="007840DF">
        <w:rPr>
          <w:rStyle w:val="StyleBoldUnderline"/>
          <w:rFonts w:ascii="Times New Roman" w:hAnsi="Times New Roman"/>
          <w:highlight w:val="yellow"/>
        </w:rPr>
        <w:t>it identifies the West as the</w:t>
      </w:r>
      <w:r w:rsidRPr="007840DF">
        <w:rPr>
          <w:rStyle w:val="StyleBoldUnderline"/>
          <w:rFonts w:ascii="Times New Roman" w:hAnsi="Times New Roman"/>
        </w:rPr>
        <w:t xml:space="preserve"> principal </w:t>
      </w:r>
      <w:r w:rsidRPr="007840DF">
        <w:rPr>
          <w:rStyle w:val="StyleBoldUnderline"/>
          <w:rFonts w:ascii="Times New Roman" w:hAnsi="Times New Roman"/>
          <w:highlight w:val="yellow"/>
        </w:rPr>
        <w:t>enemy</w:t>
      </w:r>
      <w:r w:rsidRPr="007840DF">
        <w:rPr>
          <w:rStyle w:val="StyleBoldUnderline"/>
          <w:rFonts w:ascii="Times New Roman" w:hAnsi="Times New Roman"/>
        </w:rPr>
        <w:t xml:space="preserve"> of the world's people, </w:t>
      </w:r>
      <w:r w:rsidRPr="007840DF">
        <w:rPr>
          <w:rStyle w:val="StyleBoldUnderline"/>
          <w:rFonts w:ascii="Times New Roman" w:hAnsi="Times New Roman"/>
          <w:highlight w:val="yellow"/>
        </w:rPr>
        <w:t>when</w:t>
      </w:r>
      <w:r w:rsidRPr="007840DF">
        <w:rPr>
          <w:rStyle w:val="StyleBoldUnderline"/>
          <w:rFonts w:ascii="Times New Roman" w:hAnsi="Times New Roman"/>
        </w:rPr>
        <w:t xml:space="preserve"> for many of them </w:t>
      </w:r>
      <w:r w:rsidRPr="007840DF">
        <w:rPr>
          <w:rStyle w:val="StyleBoldUnderline"/>
          <w:rFonts w:ascii="Times New Roman" w:hAnsi="Times New Roman"/>
          <w:highlight w:val="yellow"/>
        </w:rPr>
        <w:t>there are far more real</w:t>
      </w:r>
      <w:r w:rsidRPr="007840DF">
        <w:rPr>
          <w:rStyle w:val="StyleBoldUnderline"/>
          <w:rFonts w:ascii="Times New Roman" w:hAnsi="Times New Roman"/>
        </w:rPr>
        <w:t xml:space="preserve"> and dangerous </w:t>
      </w:r>
      <w:r w:rsidRPr="007840DF">
        <w:rPr>
          <w:rStyle w:val="StyleBoldUnderline"/>
          <w:rFonts w:ascii="Times New Roman" w:hAnsi="Times New Roman"/>
          <w:highlight w:val="yellow"/>
        </w:rPr>
        <w:t>enemies closer to.</w:t>
      </w:r>
    </w:p>
    <w:p w14:paraId="1AFA720C" w14:textId="77777777" w:rsidR="007840DF" w:rsidRPr="007840DF" w:rsidRDefault="007840DF" w:rsidP="007840DF">
      <w:pPr>
        <w:rPr>
          <w:rStyle w:val="StyleStyleBold12pt"/>
          <w:rFonts w:ascii="Times New Roman" w:hAnsi="Times New Roman"/>
        </w:rPr>
      </w:pPr>
    </w:p>
    <w:p w14:paraId="14F5EFD5" w14:textId="77777777" w:rsidR="007840DF" w:rsidRPr="007840DF" w:rsidRDefault="007840DF" w:rsidP="007840DF">
      <w:pPr>
        <w:rPr>
          <w:rStyle w:val="StyleStyleBold12pt"/>
          <w:rFonts w:ascii="Times New Roman" w:hAnsi="Times New Roman"/>
        </w:rPr>
      </w:pPr>
      <w:r w:rsidRPr="007840DF">
        <w:rPr>
          <w:rStyle w:val="StyleStyleBold12pt"/>
          <w:rFonts w:ascii="Times New Roman" w:hAnsi="Times New Roman"/>
        </w:rPr>
        <w:t>Empirics disprove their method – they reject empirical bases– causes worse forms of repression – aff is essential to solvency</w:t>
      </w:r>
    </w:p>
    <w:p w14:paraId="39FE7E12" w14:textId="77777777" w:rsidR="007840DF" w:rsidRPr="007840DF" w:rsidRDefault="007840DF" w:rsidP="007840DF">
      <w:pPr>
        <w:rPr>
          <w:rFonts w:ascii="Times New Roman" w:hAnsi="Times New Roman"/>
        </w:rPr>
      </w:pPr>
      <w:r w:rsidRPr="007840DF">
        <w:rPr>
          <w:rStyle w:val="StyleStyleBold12pt"/>
          <w:rFonts w:ascii="Times New Roman" w:hAnsi="Times New Roman"/>
        </w:rPr>
        <w:t>Antonio and Kellner</w:t>
      </w:r>
      <w:r w:rsidRPr="007840DF">
        <w:rPr>
          <w:rFonts w:ascii="Times New Roman" w:hAnsi="Times New Roman"/>
        </w:rPr>
        <w:t>, 19</w:t>
      </w:r>
      <w:r w:rsidRPr="007840DF">
        <w:rPr>
          <w:rStyle w:val="StyleStyleBold12pt"/>
          <w:rFonts w:ascii="Times New Roman" w:hAnsi="Times New Roman"/>
        </w:rPr>
        <w:t>90</w:t>
      </w:r>
      <w:r w:rsidRPr="007840DF">
        <w:rPr>
          <w:rFonts w:ascii="Times New Roman" w:hAnsi="Times New Roman"/>
        </w:rPr>
        <w:t xml:space="preserve"> ( Robert, Kansas University Professor Sociology, Douglas, Columbia University Philosophy Professor, "Modernity, Modern Social Theory, and the Postmodern Critique," American Sociological Association, Washington, D.C., August 1990. gseis.ucla.edu/faculty/kellner/essays/modsoctheory80s.pdf )</w:t>
      </w:r>
    </w:p>
    <w:p w14:paraId="73373B26" w14:textId="77777777" w:rsidR="007840DF" w:rsidRPr="007840DF" w:rsidRDefault="007840DF" w:rsidP="007840DF">
      <w:pPr>
        <w:rPr>
          <w:rStyle w:val="IntenseEmphasis"/>
          <w:rFonts w:ascii="Times New Roman" w:hAnsi="Times New Roman"/>
        </w:rPr>
      </w:pPr>
      <w:r w:rsidRPr="007840DF">
        <w:rPr>
          <w:rFonts w:ascii="Times New Roman" w:hAnsi="Times New Roman"/>
        </w:rPr>
        <w:t xml:space="preserve">Other </w:t>
      </w:r>
      <w:r w:rsidRPr="007840DF">
        <w:rPr>
          <w:rStyle w:val="IntenseEmphasis"/>
          <w:rFonts w:ascii="Times New Roman" w:hAnsi="Times New Roman"/>
        </w:rPr>
        <w:t xml:space="preserve">modem social theorists had already developed a more critical conception of the social self contradicting conformist and homogeneous portrayals </w:t>
      </w:r>
      <w:r w:rsidRPr="007840DF">
        <w:rPr>
          <w:rFonts w:ascii="Times New Roman" w:hAnsi="Times New Roman"/>
        </w:rPr>
        <w:t xml:space="preserve">of the subject. For example </w:t>
      </w:r>
      <w:r w:rsidRPr="007840DF">
        <w:rPr>
          <w:rStyle w:val="IntenseEmphasis"/>
          <w:rFonts w:ascii="Times New Roman" w:hAnsi="Times New Roman"/>
        </w:rPr>
        <w:t xml:space="preserve">Simmel and Mead held that socialization is an individuating as well as a homogenizing force </w:t>
      </w:r>
      <w:r w:rsidRPr="007840DF">
        <w:rPr>
          <w:rFonts w:ascii="Times New Roman" w:hAnsi="Times New Roman"/>
        </w:rPr>
        <w:t>(Mead 1967; Simmel 1964). In their view, m</w:t>
      </w:r>
      <w:r w:rsidRPr="007840DF">
        <w:rPr>
          <w:rStyle w:val="IntenseEmphasis"/>
          <w:rFonts w:ascii="Times New Roman" w:hAnsi="Times New Roman"/>
        </w:rPr>
        <w:t>odernity's highly differentiated social structure produces a highly articulated individuality capable of increasingly self-conscious self-assertion and voluntaristic patterns of association</w:t>
      </w:r>
      <w:r w:rsidRPr="007840DF">
        <w:rPr>
          <w:rFonts w:ascii="Times New Roman" w:hAnsi="Times New Roman"/>
        </w:rPr>
        <w:t xml:space="preserve">. </w:t>
      </w:r>
      <w:r w:rsidRPr="007840DF">
        <w:rPr>
          <w:rStyle w:val="Emphasis"/>
          <w:rFonts w:ascii="Times New Roman" w:hAnsi="Times New Roman"/>
        </w:rPr>
        <w:t>Mead's view of the subject stands out from the sometimes simplistic, hyperrationalist, and conformist version implied by many other classical theorists</w:t>
      </w:r>
      <w:r w:rsidRPr="007840DF">
        <w:rPr>
          <w:rFonts w:ascii="Times New Roman" w:hAnsi="Times New Roman"/>
        </w:rPr>
        <w:t xml:space="preserve">. Here the </w:t>
      </w:r>
      <w:r w:rsidRPr="007840DF">
        <w:rPr>
          <w:rStyle w:val="Emphasis"/>
          <w:rFonts w:ascii="Times New Roman" w:hAnsi="Times New Roman"/>
          <w:highlight w:val="yellow"/>
        </w:rPr>
        <w:t>postmodernist criticism</w:t>
      </w:r>
      <w:r w:rsidRPr="007840DF">
        <w:rPr>
          <w:rFonts w:ascii="Times New Roman" w:hAnsi="Times New Roman"/>
          <w:highlight w:val="yellow"/>
        </w:rPr>
        <w:t xml:space="preserve"> </w:t>
      </w:r>
      <w:r w:rsidRPr="007840DF">
        <w:rPr>
          <w:rFonts w:ascii="Times New Roman" w:hAnsi="Times New Roman"/>
        </w:rPr>
        <w:t xml:space="preserve">points to serious deﬁciencies. However, they </w:t>
      </w:r>
      <w:r w:rsidRPr="007840DF">
        <w:rPr>
          <w:rStyle w:val="Emphasis"/>
          <w:rFonts w:ascii="Times New Roman" w:hAnsi="Times New Roman"/>
          <w:highlight w:val="yellow"/>
        </w:rPr>
        <w:t xml:space="preserve">go too far in rejecting </w:t>
      </w:r>
      <w:r w:rsidRPr="007840DF">
        <w:rPr>
          <w:rStyle w:val="Emphasis"/>
          <w:rFonts w:ascii="Times New Roman" w:hAnsi="Times New Roman"/>
        </w:rPr>
        <w:t xml:space="preserve">the </w:t>
      </w:r>
      <w:r w:rsidRPr="007840DF">
        <w:rPr>
          <w:rStyle w:val="Emphasis"/>
          <w:rFonts w:ascii="Times New Roman" w:hAnsi="Times New Roman"/>
          <w:highlight w:val="yellow"/>
        </w:rPr>
        <w:t>individual</w:t>
      </w:r>
      <w:r w:rsidRPr="007840DF">
        <w:rPr>
          <w:rStyle w:val="Emphasis"/>
          <w:rFonts w:ascii="Times New Roman" w:hAnsi="Times New Roman"/>
        </w:rPr>
        <w:t>'s</w:t>
      </w:r>
      <w:r w:rsidRPr="007840DF">
        <w:rPr>
          <w:rStyle w:val="Emphasis"/>
          <w:rFonts w:ascii="Times New Roman" w:hAnsi="Times New Roman"/>
          <w:highlight w:val="yellow"/>
        </w:rPr>
        <w:t xml:space="preserve"> </w:t>
      </w:r>
      <w:r w:rsidRPr="007840DF">
        <w:rPr>
          <w:rStyle w:val="Emphasis"/>
          <w:rFonts w:ascii="Times New Roman" w:hAnsi="Times New Roman"/>
        </w:rPr>
        <w:t xml:space="preserve">capacity for autonomy and rational action, </w:t>
      </w:r>
      <w:r w:rsidRPr="007840DF">
        <w:rPr>
          <w:rStyle w:val="Emphasis"/>
          <w:rFonts w:ascii="Times New Roman" w:hAnsi="Times New Roman"/>
          <w:highlight w:val="yellow"/>
        </w:rPr>
        <w:t xml:space="preserve">substituting schizophrenically fragmented </w:t>
      </w:r>
      <w:r w:rsidRPr="007840DF">
        <w:rPr>
          <w:rStyle w:val="Emphasis"/>
          <w:rFonts w:ascii="Times New Roman" w:hAnsi="Times New Roman"/>
        </w:rPr>
        <w:t xml:space="preserve">or robotized experience and </w:t>
      </w:r>
      <w:r w:rsidRPr="007840DF">
        <w:rPr>
          <w:rStyle w:val="Emphasis"/>
          <w:rFonts w:ascii="Times New Roman" w:hAnsi="Times New Roman"/>
          <w:highlight w:val="yellow"/>
        </w:rPr>
        <w:t>behavior</w:t>
      </w:r>
      <w:r w:rsidRPr="007840DF">
        <w:rPr>
          <w:rFonts w:ascii="Times New Roman" w:hAnsi="Times New Roman"/>
        </w:rPr>
        <w:t xml:space="preserve">. Postmodernists seem to be amnesiac about the CounterEnlightenment reactionaries who used the alleged irrationality of the subject to justify the need for authoritarian moralism and social control. </w:t>
      </w:r>
      <w:r w:rsidRPr="007840DF">
        <w:rPr>
          <w:rStyle w:val="IntenseEmphasis"/>
          <w:rFonts w:ascii="Times New Roman" w:hAnsi="Times New Roman"/>
        </w:rPr>
        <w:t xml:space="preserve">Despite its shortcomings, some current of classical theory suggested </w:t>
      </w:r>
      <w:r w:rsidRPr="007840DF">
        <w:rPr>
          <w:rStyle w:val="IntenseEmphasis"/>
          <w:rFonts w:ascii="Times New Roman" w:hAnsi="Times New Roman"/>
          <w:highlight w:val="yellow"/>
        </w:rPr>
        <w:t xml:space="preserve">a more balanced view of the self </w:t>
      </w:r>
      <w:r w:rsidRPr="007840DF">
        <w:rPr>
          <w:rStyle w:val="IntenseEmphasis"/>
          <w:rFonts w:ascii="Times New Roman" w:hAnsi="Times New Roman"/>
        </w:rPr>
        <w:t>abandoning the imperious vision of rationality and maintaining a conditioned idea of autonomy</w:t>
      </w:r>
      <w:r w:rsidRPr="007840DF">
        <w:rPr>
          <w:rFonts w:ascii="Times New Roman" w:hAnsi="Times New Roman"/>
        </w:rPr>
        <w:t xml:space="preserve">. </w:t>
      </w:r>
      <w:r w:rsidRPr="007840DF">
        <w:rPr>
          <w:rStyle w:val="IntenseEmphasis"/>
          <w:rFonts w:ascii="Times New Roman" w:hAnsi="Times New Roman"/>
          <w:highlight w:val="yellow"/>
        </w:rPr>
        <w:t xml:space="preserve">Approaches that speak of </w:t>
      </w:r>
      <w:r w:rsidRPr="007840DF">
        <w:rPr>
          <w:rStyle w:val="IntenseEmphasis"/>
          <w:rFonts w:ascii="Times New Roman" w:hAnsi="Times New Roman"/>
        </w:rPr>
        <w:t xml:space="preserve">the disappearance of, or radical </w:t>
      </w:r>
      <w:r w:rsidRPr="007840DF">
        <w:rPr>
          <w:rStyle w:val="IntenseEmphasis"/>
          <w:rFonts w:ascii="Times New Roman" w:hAnsi="Times New Roman"/>
          <w:highlight w:val="yellow"/>
        </w:rPr>
        <w:t xml:space="preserve">fragmentation </w:t>
      </w:r>
      <w:r w:rsidRPr="007840DF">
        <w:rPr>
          <w:rStyle w:val="IntenseEmphasis"/>
          <w:rFonts w:ascii="Times New Roman" w:hAnsi="Times New Roman"/>
        </w:rPr>
        <w:t>of, the subject cannot account for uncoerced collective action</w:t>
      </w:r>
      <w:r w:rsidRPr="007840DF">
        <w:rPr>
          <w:rFonts w:ascii="Times New Roman" w:hAnsi="Times New Roman"/>
        </w:rPr>
        <w:t xml:space="preserve">. </w:t>
      </w:r>
      <w:r w:rsidRPr="007840DF">
        <w:rPr>
          <w:rStyle w:val="Emphasis"/>
          <w:rFonts w:ascii="Times New Roman" w:hAnsi="Times New Roman"/>
        </w:rPr>
        <w:t xml:space="preserve">Such extreme views </w:t>
      </w:r>
      <w:r w:rsidRPr="007840DF">
        <w:rPr>
          <w:rStyle w:val="Emphasis"/>
          <w:rFonts w:ascii="Times New Roman" w:hAnsi="Times New Roman"/>
          <w:highlight w:val="yellow"/>
        </w:rPr>
        <w:t xml:space="preserve">are not only empirically misguided, but can </w:t>
      </w:r>
      <w:r w:rsidRPr="007840DF">
        <w:rPr>
          <w:rStyle w:val="Emphasis"/>
          <w:rFonts w:ascii="Times New Roman" w:hAnsi="Times New Roman"/>
        </w:rPr>
        <w:t xml:space="preserve">easily </w:t>
      </w:r>
      <w:r w:rsidRPr="007840DF">
        <w:rPr>
          <w:rStyle w:val="Emphasis"/>
          <w:rFonts w:ascii="Times New Roman" w:hAnsi="Times New Roman"/>
          <w:highlight w:val="yellow"/>
        </w:rPr>
        <w:t xml:space="preserve">be turned around to support </w:t>
      </w:r>
      <w:r w:rsidRPr="007840DF">
        <w:rPr>
          <w:rStyle w:val="Emphasis"/>
          <w:rFonts w:ascii="Times New Roman" w:hAnsi="Times New Roman"/>
        </w:rPr>
        <w:t xml:space="preserve">the types of </w:t>
      </w:r>
      <w:r w:rsidRPr="007840DF">
        <w:rPr>
          <w:rStyle w:val="Emphasis"/>
          <w:rFonts w:ascii="Times New Roman" w:hAnsi="Times New Roman"/>
          <w:highlight w:val="yellow"/>
        </w:rPr>
        <w:t xml:space="preserve">repression </w:t>
      </w:r>
      <w:r w:rsidRPr="007840DF">
        <w:rPr>
          <w:rStyle w:val="Emphasis"/>
          <w:rFonts w:ascii="Times New Roman" w:hAnsi="Times New Roman"/>
        </w:rPr>
        <w:t xml:space="preserve">that </w:t>
      </w:r>
      <w:r w:rsidRPr="007840DF">
        <w:rPr>
          <w:rStyle w:val="Emphasis"/>
          <w:rFonts w:ascii="Times New Roman" w:hAnsi="Times New Roman"/>
          <w:highlight w:val="yellow"/>
        </w:rPr>
        <w:t xml:space="preserve">postmodernists </w:t>
      </w:r>
      <w:r w:rsidRPr="007840DF">
        <w:rPr>
          <w:rStyle w:val="Emphasis"/>
          <w:rFonts w:ascii="Times New Roman" w:hAnsi="Times New Roman"/>
        </w:rPr>
        <w:t xml:space="preserve">themselves </w:t>
      </w:r>
      <w:r w:rsidRPr="007840DF">
        <w:rPr>
          <w:rStyle w:val="Emphasis"/>
          <w:rFonts w:ascii="Times New Roman" w:hAnsi="Times New Roman"/>
          <w:highlight w:val="yellow"/>
        </w:rPr>
        <w:t>oppose.</w:t>
      </w:r>
      <w:r w:rsidRPr="007840DF">
        <w:rPr>
          <w:rFonts w:ascii="Times New Roman" w:hAnsi="Times New Roman"/>
        </w:rPr>
        <w:t xml:space="preserve"> </w:t>
      </w:r>
      <w:r w:rsidRPr="007840DF">
        <w:rPr>
          <w:rStyle w:val="IntenseEmphasis"/>
          <w:rFonts w:ascii="Times New Roman" w:hAnsi="Times New Roman"/>
        </w:rPr>
        <w:t>Classical theorists</w:t>
      </w:r>
      <w:r w:rsidRPr="007840DF">
        <w:rPr>
          <w:rFonts w:ascii="Times New Roman" w:hAnsi="Times New Roman"/>
        </w:rPr>
        <w:t xml:space="preserve"> saw the new types of mass social organization and consequent interdependences to be dialectically related with opposing forces producing social and cultural fragmentation. They </w:t>
      </w:r>
      <w:r w:rsidRPr="007840DF">
        <w:rPr>
          <w:rStyle w:val="IntenseEmphasis"/>
          <w:rFonts w:ascii="Times New Roman" w:hAnsi="Times New Roman"/>
        </w:rPr>
        <w:t>produced standpoints for criticizing society and suggesting social changes from the interplay of these integrating and fragmenting conditions</w:t>
      </w:r>
      <w:r w:rsidRPr="007840DF">
        <w:rPr>
          <w:rFonts w:ascii="Times New Roman" w:hAnsi="Times New Roman"/>
        </w:rPr>
        <w:t xml:space="preserve">. In particular, </w:t>
      </w:r>
      <w:r w:rsidRPr="007840DF">
        <w:rPr>
          <w:rStyle w:val="IntenseEmphasis"/>
          <w:rFonts w:ascii="Times New Roman" w:hAnsi="Times New Roman"/>
        </w:rPr>
        <w:t xml:space="preserve">the "immanent" criticism of social theorists emphasized the </w:t>
      </w:r>
      <w:r w:rsidRPr="007840DF">
        <w:rPr>
          <w:rStyle w:val="IntenseEmphasis"/>
          <w:rFonts w:ascii="Times New Roman" w:hAnsi="Times New Roman"/>
          <w:highlight w:val="yellow"/>
        </w:rPr>
        <w:t xml:space="preserve">contradictions between </w:t>
      </w:r>
      <w:r w:rsidRPr="007840DF">
        <w:rPr>
          <w:rStyle w:val="IntenseEmphasis"/>
          <w:rFonts w:ascii="Times New Roman" w:hAnsi="Times New Roman"/>
        </w:rPr>
        <w:t xml:space="preserve">emergent </w:t>
      </w:r>
      <w:r w:rsidRPr="007840DF">
        <w:rPr>
          <w:rStyle w:val="IntenseEmphasis"/>
          <w:rFonts w:ascii="Times New Roman" w:hAnsi="Times New Roman"/>
          <w:highlight w:val="yellow"/>
        </w:rPr>
        <w:t xml:space="preserve">democratic ideals and </w:t>
      </w:r>
      <w:r w:rsidRPr="007840DF">
        <w:rPr>
          <w:rStyle w:val="IntenseEmphasis"/>
          <w:rFonts w:ascii="Times New Roman" w:hAnsi="Times New Roman"/>
        </w:rPr>
        <w:t xml:space="preserve">possibilities of </w:t>
      </w:r>
      <w:r w:rsidRPr="007840DF">
        <w:rPr>
          <w:rStyle w:val="IntenseEmphasis"/>
          <w:rFonts w:ascii="Times New Roman" w:hAnsi="Times New Roman"/>
          <w:highlight w:val="yellow"/>
        </w:rPr>
        <w:t xml:space="preserve">modernity </w:t>
      </w:r>
      <w:r w:rsidRPr="007840DF">
        <w:rPr>
          <w:rStyle w:val="IntenseEmphasis"/>
          <w:rFonts w:ascii="Times New Roman" w:hAnsi="Times New Roman"/>
        </w:rPr>
        <w:t>and the new types of oppression, inequality, and polarization.</w:t>
      </w:r>
      <w:r w:rsidRPr="007840DF">
        <w:rPr>
          <w:rFonts w:ascii="Times New Roman" w:hAnsi="Times New Roman"/>
        </w:rPr>
        <w:t xml:space="preserve"> As with their central metatheoretical assumptions, </w:t>
      </w:r>
      <w:r w:rsidRPr="007840DF">
        <w:rPr>
          <w:rStyle w:val="IntenseEmphasis"/>
          <w:rFonts w:ascii="Times New Roman" w:hAnsi="Times New Roman"/>
        </w:rPr>
        <w:t>this historical method of social criticism sometimes resulted in dogmatic pseudosociological pronouncements</w:t>
      </w:r>
      <w:r w:rsidRPr="007840DF">
        <w:rPr>
          <w:rFonts w:ascii="Times New Roman" w:hAnsi="Times New Roman"/>
        </w:rPr>
        <w:t xml:space="preserve"> (e.g. about the "inevitable" direction of history), </w:t>
      </w:r>
      <w:r w:rsidRPr="007840DF">
        <w:rPr>
          <w:rStyle w:val="IntenseEmphasis"/>
          <w:rFonts w:ascii="Times New Roman" w:hAnsi="Times New Roman"/>
        </w:rPr>
        <w:t>and</w:t>
      </w:r>
      <w:r w:rsidRPr="007840DF">
        <w:rPr>
          <w:rFonts w:ascii="Times New Roman" w:hAnsi="Times New Roman"/>
        </w:rPr>
        <w:t xml:space="preserve">, at others, expressed </w:t>
      </w:r>
      <w:r w:rsidRPr="007840DF">
        <w:rPr>
          <w:rStyle w:val="IntenseEmphasis"/>
          <w:rFonts w:ascii="Times New Roman" w:hAnsi="Times New Roman"/>
        </w:rPr>
        <w:t>critical sensitivity pointing to concrete resources and possibilities at the heart of nascent social struggles,</w:t>
      </w:r>
      <w:r w:rsidRPr="007840DF">
        <w:rPr>
          <w:rFonts w:ascii="Times New Roman" w:hAnsi="Times New Roman"/>
        </w:rPr>
        <w:t xml:space="preserve"> as well as growing aspirations for a freer and more paciﬁed social life. In sum, </w:t>
      </w:r>
      <w:r w:rsidRPr="007840DF">
        <w:rPr>
          <w:rStyle w:val="IntenseEmphasis"/>
          <w:rFonts w:ascii="Times New Roman" w:hAnsi="Times New Roman"/>
        </w:rPr>
        <w:t xml:space="preserve">classical social theorists </w:t>
      </w:r>
      <w:r w:rsidRPr="007840DF">
        <w:rPr>
          <w:rStyle w:val="IntenseEmphasis"/>
          <w:rFonts w:ascii="Times New Roman" w:hAnsi="Times New Roman"/>
          <w:highlight w:val="yellow"/>
        </w:rPr>
        <w:t xml:space="preserve">provided languages for </w:t>
      </w:r>
      <w:r w:rsidRPr="007840DF">
        <w:rPr>
          <w:rStyle w:val="IntenseEmphasis"/>
          <w:rFonts w:ascii="Times New Roman" w:hAnsi="Times New Roman"/>
        </w:rPr>
        <w:t xml:space="preserve">discussing </w:t>
      </w:r>
      <w:r w:rsidRPr="007840DF">
        <w:rPr>
          <w:rStyle w:val="IntenseEmphasis"/>
          <w:rFonts w:ascii="Times New Roman" w:hAnsi="Times New Roman"/>
          <w:highlight w:val="yellow"/>
        </w:rPr>
        <w:t>societal development</w:t>
      </w:r>
      <w:r w:rsidRPr="007840DF">
        <w:rPr>
          <w:rStyle w:val="IntenseEmphasis"/>
          <w:rFonts w:ascii="Times New Roman" w:hAnsi="Times New Roman"/>
        </w:rPr>
        <w:t xml:space="preserve">, the primary social structures and institutions of modern society, and </w:t>
      </w:r>
      <w:r w:rsidRPr="007840DF">
        <w:rPr>
          <w:rStyle w:val="IntenseEmphasis"/>
          <w:rFonts w:ascii="Times New Roman" w:hAnsi="Times New Roman"/>
          <w:highlight w:val="yellow"/>
        </w:rPr>
        <w:t xml:space="preserve">the most signiﬁcant </w:t>
      </w:r>
      <w:r w:rsidRPr="007840DF">
        <w:rPr>
          <w:rStyle w:val="IntenseEmphasis"/>
          <w:rFonts w:ascii="Times New Roman" w:hAnsi="Times New Roman"/>
        </w:rPr>
        <w:t xml:space="preserve">possibilities for progressive social </w:t>
      </w:r>
      <w:r w:rsidRPr="007840DF">
        <w:rPr>
          <w:rStyle w:val="IntenseEmphasis"/>
          <w:rFonts w:ascii="Times New Roman" w:hAnsi="Times New Roman"/>
          <w:highlight w:val="yellow"/>
        </w:rPr>
        <w:t>change</w:t>
      </w:r>
      <w:r w:rsidRPr="007840DF">
        <w:rPr>
          <w:rStyle w:val="IntenseEmphasis"/>
          <w:rFonts w:ascii="Times New Roman" w:hAnsi="Times New Roman"/>
        </w:rPr>
        <w:t>.</w:t>
      </w:r>
      <w:r w:rsidRPr="007840DF">
        <w:rPr>
          <w:rFonts w:ascii="Times New Roman" w:hAnsi="Times New Roman"/>
        </w:rPr>
        <w:t xml:space="preserve"> Such theories </w:t>
      </w:r>
      <w:r w:rsidRPr="007840DF">
        <w:rPr>
          <w:rStyle w:val="IntenseEmphasis"/>
          <w:rFonts w:ascii="Times New Roman" w:hAnsi="Times New Roman"/>
        </w:rPr>
        <w:t>provided a basis for cognitively mapping the social order which helps individuals situate themselves meaningfully in their emergent social order</w:t>
      </w:r>
      <w:r w:rsidRPr="007840DF">
        <w:rPr>
          <w:rFonts w:ascii="Times New Roman" w:hAnsi="Times New Roman"/>
        </w:rPr>
        <w:t xml:space="preserve">. They also encouraged an attitude that society can be understood and transformed through collective action and planning. Classical social theorists such as Marx, Durkheim, and Dewey exhibited a balanced concern for interdependence and fragmentation and argued that modem social arrangements contain their own historical bases for social criticism. </w:t>
      </w:r>
      <w:r w:rsidRPr="007840DF">
        <w:rPr>
          <w:rStyle w:val="IntenseEmphasis"/>
          <w:rFonts w:ascii="Times New Roman" w:hAnsi="Times New Roman"/>
        </w:rPr>
        <w:t>It is true that these theorists sometimes spoke dogmatically about the path of societal development and its signiﬁcance for realizing freedom and justice</w:t>
      </w:r>
      <w:r w:rsidRPr="007840DF">
        <w:rPr>
          <w:rFonts w:ascii="Times New Roman" w:hAnsi="Times New Roman"/>
        </w:rPr>
        <w:t xml:space="preserve">. Although they claimed to abandon philosophical "grounds," classical theorists often treated the "progressive" features of modernity too optimistically, transforming them into transcendent warranties about a more democratic future. </w:t>
      </w:r>
      <w:r w:rsidRPr="007840DF">
        <w:rPr>
          <w:rStyle w:val="IntenseEmphasis"/>
          <w:rFonts w:ascii="Times New Roman" w:hAnsi="Times New Roman"/>
        </w:rPr>
        <w:t xml:space="preserve">But </w:t>
      </w:r>
      <w:r w:rsidRPr="007840DF">
        <w:rPr>
          <w:rStyle w:val="IntenseEmphasis"/>
          <w:rFonts w:ascii="Times New Roman" w:hAnsi="Times New Roman"/>
          <w:highlight w:val="yellow"/>
        </w:rPr>
        <w:t>postmodernists</w:t>
      </w:r>
      <w:r w:rsidRPr="007840DF">
        <w:rPr>
          <w:rStyle w:val="IntenseEmphasis"/>
          <w:rFonts w:ascii="Times New Roman" w:hAnsi="Times New Roman"/>
        </w:rPr>
        <w:t xml:space="preserve">, overreacting to this tendency of classical theory, speak of overwhelming social and cultural fragmentation </w:t>
      </w:r>
      <w:r w:rsidRPr="007840DF">
        <w:rPr>
          <w:rStyle w:val="IntenseEmphasis"/>
          <w:rFonts w:ascii="Times New Roman" w:hAnsi="Times New Roman"/>
          <w:highlight w:val="yellow"/>
        </w:rPr>
        <w:t>destroy</w:t>
      </w:r>
      <w:r w:rsidRPr="007840DF">
        <w:rPr>
          <w:rStyle w:val="IntenseEmphasis"/>
          <w:rFonts w:ascii="Times New Roman" w:hAnsi="Times New Roman"/>
        </w:rPr>
        <w:t xml:space="preserve">ing the </w:t>
      </w:r>
      <w:r w:rsidRPr="007840DF">
        <w:rPr>
          <w:rStyle w:val="IntenseEmphasis"/>
          <w:rFonts w:ascii="Times New Roman" w:hAnsi="Times New Roman"/>
          <w:highlight w:val="yellow"/>
        </w:rPr>
        <w:t xml:space="preserve">historical bases of </w:t>
      </w:r>
      <w:r w:rsidRPr="007840DF">
        <w:rPr>
          <w:rStyle w:val="IntenseEmphasis"/>
          <w:rFonts w:ascii="Times New Roman" w:hAnsi="Times New Roman"/>
        </w:rPr>
        <w:t xml:space="preserve">immanent </w:t>
      </w:r>
      <w:r w:rsidRPr="007840DF">
        <w:rPr>
          <w:rStyle w:val="IntenseEmphasis"/>
          <w:rFonts w:ascii="Times New Roman" w:hAnsi="Times New Roman"/>
          <w:highlight w:val="yellow"/>
        </w:rPr>
        <w:t xml:space="preserve">critique </w:t>
      </w:r>
      <w:r w:rsidRPr="007840DF">
        <w:rPr>
          <w:rStyle w:val="IntenseEmphasis"/>
          <w:rFonts w:ascii="Times New Roman" w:hAnsi="Times New Roman"/>
        </w:rPr>
        <w:t>and the possibility of progressive social transformation.</w:t>
      </w:r>
      <w:r w:rsidRPr="007840DF">
        <w:rPr>
          <w:rFonts w:ascii="Times New Roman" w:hAnsi="Times New Roman"/>
        </w:rPr>
        <w:t xml:space="preserve"> By </w:t>
      </w:r>
      <w:r w:rsidRPr="007840DF">
        <w:rPr>
          <w:rStyle w:val="IntenseEmphasis"/>
          <w:rFonts w:ascii="Times New Roman" w:hAnsi="Times New Roman"/>
          <w:highlight w:val="yellow"/>
        </w:rPr>
        <w:t xml:space="preserve">dismissing the metatheoretical underpinnings </w:t>
      </w:r>
      <w:r w:rsidRPr="007840DF">
        <w:rPr>
          <w:rStyle w:val="IntenseEmphasis"/>
          <w:rFonts w:ascii="Times New Roman" w:hAnsi="Times New Roman"/>
        </w:rPr>
        <w:t xml:space="preserve">and historical social criticism of modern social theory, postmodernists rule out the strong sociology needed to support their own extremely sweeping claims about a postmodern era, and the exhaustion of theory, collective </w:t>
      </w:r>
      <w:r w:rsidRPr="007840DF">
        <w:rPr>
          <w:rFonts w:ascii="Times New Roman" w:hAnsi="Times New Roman"/>
        </w:rPr>
        <w:t>action</w:t>
      </w:r>
      <w:r w:rsidRPr="007840DF">
        <w:rPr>
          <w:rStyle w:val="IntenseEmphasis"/>
          <w:rFonts w:ascii="Times New Roman" w:hAnsi="Times New Roman"/>
        </w:rPr>
        <w:t>, and radical social transformation</w:t>
      </w:r>
      <w:r w:rsidRPr="007840DF">
        <w:rPr>
          <w:rFonts w:ascii="Times New Roman" w:hAnsi="Times New Roman"/>
        </w:rPr>
        <w:t xml:space="preserve">. </w:t>
      </w:r>
      <w:r w:rsidRPr="007840DF">
        <w:rPr>
          <w:rStyle w:val="IntenseEmphasis"/>
          <w:rFonts w:ascii="Times New Roman" w:hAnsi="Times New Roman"/>
        </w:rPr>
        <w:t>They thus</w:t>
      </w:r>
      <w:r w:rsidRPr="007840DF">
        <w:rPr>
          <w:rStyle w:val="IntenseEmphasis"/>
          <w:rFonts w:ascii="Times New Roman" w:hAnsi="Times New Roman"/>
          <w:highlight w:val="yellow"/>
        </w:rPr>
        <w:t xml:space="preserve"> give up the analytic means for clarifying and elaborating the historical bases of their nonnative criticisms of modernity</w:t>
      </w:r>
      <w:r w:rsidRPr="007840DF">
        <w:rPr>
          <w:rFonts w:ascii="Times New Roman" w:hAnsi="Times New Roman"/>
          <w:highlight w:val="yellow"/>
        </w:rPr>
        <w:t>.</w:t>
      </w:r>
      <w:r w:rsidRPr="007840DF">
        <w:rPr>
          <w:rFonts w:ascii="Times New Roman" w:hAnsi="Times New Roman"/>
        </w:rPr>
        <w:t xml:space="preserve"> In the end, </w:t>
      </w:r>
      <w:r w:rsidRPr="007840DF">
        <w:rPr>
          <w:rStyle w:val="IntenseEmphasis"/>
          <w:rFonts w:ascii="Times New Roman" w:hAnsi="Times New Roman"/>
        </w:rPr>
        <w:t>postmodernists' totalizing claims continue in the tracks of classical social theory, but without the conceptual tools and analytic methods to provide a satisfactory account of the alleged postmodern condition</w:t>
      </w:r>
    </w:p>
    <w:p w14:paraId="28E50D01" w14:textId="77777777" w:rsidR="007840DF" w:rsidRPr="007840DF" w:rsidRDefault="007840DF" w:rsidP="007840DF">
      <w:pPr>
        <w:rPr>
          <w:rStyle w:val="StyleStyleBold12pt"/>
          <w:rFonts w:ascii="Times New Roman" w:hAnsi="Times New Roman"/>
        </w:rPr>
      </w:pPr>
    </w:p>
    <w:p w14:paraId="76309DED" w14:textId="77777777" w:rsidR="007840DF" w:rsidRPr="007840DF" w:rsidRDefault="007840DF" w:rsidP="007840DF">
      <w:pPr>
        <w:rPr>
          <w:rStyle w:val="StyleStyleBold12pt"/>
          <w:rFonts w:ascii="Times New Roman" w:hAnsi="Times New Roman"/>
        </w:rPr>
      </w:pPr>
      <w:r w:rsidRPr="007840DF">
        <w:rPr>
          <w:rStyle w:val="StyleStyleBold12pt"/>
          <w:rFonts w:ascii="Times New Roman" w:hAnsi="Times New Roman"/>
        </w:rPr>
        <w:t xml:space="preserve">US colonialism is key to solve conflict – the alternative is far more violent </w:t>
      </w:r>
    </w:p>
    <w:p w14:paraId="422780A3" w14:textId="77777777" w:rsidR="007840DF" w:rsidRPr="007840DF" w:rsidRDefault="007840DF" w:rsidP="007840DF">
      <w:pPr>
        <w:rPr>
          <w:rStyle w:val="StyleBoldUnderline"/>
          <w:rFonts w:ascii="Times New Roman" w:hAnsi="Times New Roman"/>
        </w:rPr>
      </w:pPr>
      <w:r w:rsidRPr="007840DF">
        <w:rPr>
          <w:rStyle w:val="StyleStyleBold12pt"/>
          <w:rFonts w:ascii="Times New Roman" w:hAnsi="Times New Roman"/>
        </w:rPr>
        <w:t>Busby, 12</w:t>
      </w:r>
      <w:r w:rsidRPr="007840DF">
        <w:rPr>
          <w:rFonts w:ascii="Times New Roman" w:hAnsi="Times New Roman"/>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4" w:history="1">
        <w:r w:rsidRPr="007840DF">
          <w:rPr>
            <w:rFonts w:ascii="Times New Roman" w:hAnsi="Times New Roman"/>
          </w:rPr>
          <w:t>http://duckofminerva.blogspot.com/2012/01/get-real-chicago-ir-guys-out-in-force.html</w:t>
        </w:r>
      </w:hyperlink>
      <w:r w:rsidRPr="007840DF">
        <w:rPr>
          <w:rFonts w:ascii="Times New Roman" w:hAnsi="Times New Roman"/>
        </w:rPr>
        <w:t xml:space="preserve">] </w:t>
      </w:r>
    </w:p>
    <w:p w14:paraId="007ECAA8" w14:textId="77777777" w:rsidR="007840DF" w:rsidRPr="007840DF" w:rsidRDefault="007840DF" w:rsidP="007840DF">
      <w:pPr>
        <w:rPr>
          <w:rFonts w:ascii="Times New Roman" w:hAnsi="Times New Roman"/>
          <w:sz w:val="16"/>
        </w:rPr>
      </w:pPr>
      <w:r w:rsidRPr="007840DF">
        <w:rPr>
          <w:rStyle w:val="StyleBoldUnderline"/>
          <w:rFonts w:ascii="Times New Roman" w:hAnsi="Times New Roman"/>
        </w:rPr>
        <w:t xml:space="preserve">Is Unipolarity Peaceful? </w:t>
      </w:r>
      <w:r w:rsidRPr="007840DF">
        <w:rPr>
          <w:rFonts w:ascii="Times New Roman" w:hAnsi="Times New Roman"/>
          <w:sz w:val="16"/>
        </w:rPr>
        <w:t xml:space="preserve">As evidence, </w:t>
      </w:r>
      <w:r w:rsidRPr="007840DF">
        <w:rPr>
          <w:rStyle w:val="StyleBoldUnderline"/>
          <w:rFonts w:ascii="Times New Roman" w:hAnsi="Times New Roman"/>
        </w:rPr>
        <w:t>Monteiro provides metrics of the number of years during which great powers have been at war.</w:t>
      </w:r>
      <w:r w:rsidRPr="007840DF">
        <w:rPr>
          <w:rFonts w:ascii="Times New Roman" w:hAnsi="Times New Roman"/>
          <w:sz w:val="16"/>
        </w:rPr>
        <w:t xml:space="preserve"> For the unipolar era since the end of the Cold War, the United States has been at war 13 of those 22 years or 59% (see his Table 2 below). Now, </w:t>
      </w:r>
      <w:r w:rsidRPr="007840DF">
        <w:rPr>
          <w:rStyle w:val="StyleBoldUnderline"/>
          <w:rFonts w:ascii="Times New Roman" w:hAnsi="Times New Roman"/>
        </w:rPr>
        <w:t>I've been following</w:t>
      </w:r>
      <w:r w:rsidRPr="007840DF">
        <w:rPr>
          <w:rFonts w:ascii="Times New Roman" w:hAnsi="Times New Roman"/>
          <w:sz w:val="16"/>
        </w:rPr>
        <w:t xml:space="preserve"> some of </w:t>
      </w:r>
      <w:r w:rsidRPr="007840DF">
        <w:rPr>
          <w:rStyle w:val="StyleBoldUnderline"/>
          <w:rFonts w:ascii="Times New Roman" w:hAnsi="Times New Roman"/>
        </w:rPr>
        <w:t>the discussion by</w:t>
      </w:r>
      <w:r w:rsidRPr="007840DF">
        <w:rPr>
          <w:rFonts w:ascii="Times New Roman" w:hAnsi="Times New Roman"/>
          <w:sz w:val="16"/>
        </w:rPr>
        <w:t xml:space="preserve"> and about Steven </w:t>
      </w:r>
      <w:r w:rsidRPr="007840DF">
        <w:rPr>
          <w:rStyle w:val="StyleBoldUnderline"/>
          <w:rFonts w:ascii="Times New Roman" w:hAnsi="Times New Roman"/>
        </w:rPr>
        <w:t>Pinker</w:t>
      </w:r>
      <w:r w:rsidRPr="007840DF">
        <w:rPr>
          <w:rFonts w:ascii="Times New Roman" w:hAnsi="Times New Roman"/>
          <w:sz w:val="16"/>
        </w:rPr>
        <w:t xml:space="preserve"> and Joshua </w:t>
      </w:r>
      <w:r w:rsidRPr="007840DF">
        <w:rPr>
          <w:rFonts w:ascii="Times New Roman" w:hAnsi="Times New Roman"/>
        </w:rPr>
        <w:t xml:space="preserve">Goldstein's </w:t>
      </w:r>
      <w:r w:rsidRPr="007840DF">
        <w:rPr>
          <w:rFonts w:ascii="Times New Roman" w:hAnsi="Times New Roman"/>
        </w:rPr>
        <w:fldChar w:fldCharType="begin"/>
      </w:r>
      <w:r w:rsidRPr="007840DF">
        <w:rPr>
          <w:rFonts w:ascii="Times New Roman" w:hAnsi="Times New Roman"/>
        </w:rPr>
        <w:instrText xml:space="preserve"> HYPERLINK "http://www.nytimes.com/2011/12/18/opinion/sunday/war-really-is-going-out-of-style.html?pagewanted=all" \t "_new" </w:instrText>
      </w:r>
      <w:r w:rsidRPr="007840DF">
        <w:rPr>
          <w:rFonts w:ascii="Times New Roman" w:hAnsi="Times New Roman"/>
        </w:rPr>
      </w:r>
      <w:r w:rsidRPr="007840DF">
        <w:rPr>
          <w:rFonts w:ascii="Times New Roman" w:hAnsi="Times New Roman"/>
        </w:rPr>
        <w:fldChar w:fldCharType="separate"/>
      </w:r>
      <w:r w:rsidRPr="007840DF">
        <w:rPr>
          <w:rFonts w:ascii="Times New Roman" w:hAnsi="Times New Roman"/>
        </w:rPr>
        <w:t xml:space="preserve">work </w:t>
      </w:r>
      <w:r w:rsidRPr="007840DF">
        <w:rPr>
          <w:rFonts w:ascii="Times New Roman" w:hAnsi="Times New Roman"/>
        </w:rPr>
        <w:fldChar w:fldCharType="end"/>
      </w:r>
      <w:r w:rsidRPr="007840DF">
        <w:rPr>
          <w:rStyle w:val="StyleBoldUnderline"/>
          <w:rFonts w:ascii="Times New Roman" w:hAnsi="Times New Roman"/>
        </w:rPr>
        <w:t xml:space="preserve">that suggests </w:t>
      </w:r>
      <w:r w:rsidRPr="007840DF">
        <w:rPr>
          <w:rStyle w:val="StyleBoldUnderline"/>
          <w:rFonts w:ascii="Times New Roman" w:hAnsi="Times New Roman"/>
          <w:highlight w:val="yellow"/>
        </w:rPr>
        <w:t>the world is becoming more peaceful</w:t>
      </w:r>
      <w:r w:rsidRPr="007840DF">
        <w:rPr>
          <w:rFonts w:ascii="Times New Roman" w:hAnsi="Times New Roman"/>
          <w:sz w:val="16"/>
        </w:rPr>
        <w:t xml:space="preserve"> </w:t>
      </w:r>
      <w:r w:rsidRPr="007840DF">
        <w:rPr>
          <w:rStyle w:val="StyleBoldUnderline"/>
          <w:rFonts w:ascii="Times New Roman" w:hAnsi="Times New Roman"/>
        </w:rPr>
        <w:t xml:space="preserve">with </w:t>
      </w:r>
      <w:r w:rsidRPr="007840DF">
        <w:rPr>
          <w:rFonts w:ascii="Times New Roman" w:hAnsi="Times New Roman"/>
          <w:sz w:val="16"/>
        </w:rPr>
        <w:t xml:space="preserve">interstate wars and intrastate </w:t>
      </w:r>
      <w:r w:rsidRPr="007840DF">
        <w:rPr>
          <w:rStyle w:val="StyleBoldUnderline"/>
          <w:rFonts w:ascii="Times New Roman" w:hAnsi="Times New Roman"/>
          <w:highlight w:val="yellow"/>
        </w:rPr>
        <w:t>wars becoming more rare</w:t>
      </w:r>
      <w:r w:rsidRPr="007840DF">
        <w:rPr>
          <w:rFonts w:ascii="Times New Roman" w:hAnsi="Times New Roman"/>
          <w:sz w:val="16"/>
        </w:rPr>
        <w:t xml:space="preserve">. I was struck by the graphic that Pinker used in a Wall Street </w:t>
      </w:r>
      <w:r w:rsidRPr="007840DF">
        <w:rPr>
          <w:rFonts w:ascii="Times New Roman" w:hAnsi="Times New Roman"/>
        </w:rPr>
        <w:t xml:space="preserve">Journal </w:t>
      </w:r>
      <w:r w:rsidRPr="007840DF">
        <w:rPr>
          <w:rFonts w:ascii="Times New Roman" w:hAnsi="Times New Roman"/>
        </w:rPr>
        <w:fldChar w:fldCharType="begin"/>
      </w:r>
      <w:r w:rsidRPr="007840DF">
        <w:rPr>
          <w:rFonts w:ascii="Times New Roman" w:hAnsi="Times New Roman"/>
        </w:rPr>
        <w:instrText xml:space="preserve"> HYPERLINK "http://online.wsj.com/article/SB10001424053111904106704576583203589408180.html" \t "_new" </w:instrText>
      </w:r>
      <w:r w:rsidRPr="007840DF">
        <w:rPr>
          <w:rFonts w:ascii="Times New Roman" w:hAnsi="Times New Roman"/>
        </w:rPr>
      </w:r>
      <w:r w:rsidRPr="007840DF">
        <w:rPr>
          <w:rFonts w:ascii="Times New Roman" w:hAnsi="Times New Roman"/>
        </w:rPr>
        <w:fldChar w:fldCharType="separate"/>
      </w:r>
      <w:r w:rsidRPr="007840DF">
        <w:rPr>
          <w:rFonts w:ascii="Times New Roman" w:hAnsi="Times New Roman"/>
        </w:rPr>
        <w:t>piece</w:t>
      </w:r>
      <w:r w:rsidRPr="007840DF">
        <w:rPr>
          <w:rFonts w:ascii="Times New Roman" w:hAnsi="Times New Roman"/>
        </w:rPr>
        <w:fldChar w:fldCharType="end"/>
      </w:r>
      <w:r w:rsidRPr="007840DF">
        <w:rPr>
          <w:rFonts w:ascii="Times New Roman" w:hAnsi="Times New Roman"/>
        </w:rPr>
        <w:t xml:space="preserve"> back in September</w:t>
      </w:r>
      <w:r w:rsidRPr="007840DF">
        <w:rPr>
          <w:rFonts w:ascii="Times New Roman" w:hAnsi="Times New Roman"/>
          <w:sz w:val="16"/>
        </w:rPr>
        <w:t xml:space="preserve"> that drew on the Uppsala Conflict Data, which shows a steep decline in the number of deaths per 100,000 people. </w:t>
      </w:r>
      <w:r w:rsidRPr="007840DF">
        <w:rPr>
          <w:rStyle w:val="StyleBoldUnderline"/>
          <w:rFonts w:ascii="Times New Roman" w:hAnsi="Times New Roman"/>
          <w:highlight w:val="yellow"/>
        </w:rPr>
        <w:t>How do we square this account by Monteiro</w:t>
      </w:r>
      <w:r w:rsidRPr="007840DF">
        <w:rPr>
          <w:rStyle w:val="StyleBoldUnderline"/>
          <w:rFonts w:ascii="Times New Roman" w:hAnsi="Times New Roman"/>
        </w:rPr>
        <w:t xml:space="preserve"> of a unipolar world that is not peaceful</w:t>
      </w:r>
      <w:r w:rsidRPr="007840DF">
        <w:rPr>
          <w:rFonts w:ascii="Times New Roman" w:hAnsi="Times New Roman"/>
          <w:sz w:val="16"/>
        </w:rPr>
        <w:t xml:space="preserve"> (</w:t>
      </w:r>
      <w:r w:rsidRPr="007840DF">
        <w:rPr>
          <w:rStyle w:val="StyleBoldUnderline"/>
          <w:rFonts w:ascii="Times New Roman" w:hAnsi="Times New Roman"/>
        </w:rPr>
        <w:t>with the U.S. at war during this period in Iraq twice, Afghanistan, Kosovo</w:t>
      </w:r>
      <w:r w:rsidRPr="007840DF">
        <w:rPr>
          <w:rFonts w:ascii="Times New Roman" w:hAnsi="Times New Roman"/>
          <w:sz w:val="16"/>
        </w:rPr>
        <w:t xml:space="preserve">) </w:t>
      </w:r>
      <w:r w:rsidRPr="007840DF">
        <w:rPr>
          <w:rStyle w:val="StyleBoldUnderline"/>
          <w:rFonts w:ascii="Times New Roman" w:hAnsi="Times New Roman"/>
        </w:rPr>
        <w:t>and</w:t>
      </w:r>
      <w:r w:rsidRPr="007840DF">
        <w:rPr>
          <w:rFonts w:ascii="Times New Roman" w:hAnsi="Times New Roman"/>
          <w:sz w:val="16"/>
        </w:rPr>
        <w:t xml:space="preserve"> </w:t>
      </w:r>
      <w:r w:rsidRPr="007840DF">
        <w:rPr>
          <w:rStyle w:val="StyleBoldUnderline"/>
          <w:rFonts w:ascii="Times New Roman" w:hAnsi="Times New Roman"/>
        </w:rPr>
        <w:t>Pinker's account which suggests declining violence in the contemporary period</w:t>
      </w:r>
      <w:r w:rsidRPr="007840DF">
        <w:rPr>
          <w:rFonts w:ascii="Times New Roman" w:hAnsi="Times New Roman"/>
          <w:sz w:val="16"/>
        </w:rPr>
        <w:t xml:space="preserve">? </w:t>
      </w:r>
      <w:r w:rsidRPr="007840DF">
        <w:rPr>
          <w:rStyle w:val="StyleBoldUnderline"/>
          <w:rFonts w:ascii="Times New Roman" w:hAnsi="Times New Roman"/>
        </w:rPr>
        <w:t xml:space="preserve">Where </w:t>
      </w:r>
      <w:r w:rsidRPr="007840DF">
        <w:rPr>
          <w:rStyle w:val="StyleBoldUnderline"/>
          <w:rFonts w:ascii="Times New Roman" w:hAnsi="Times New Roman"/>
          <w:highlight w:val="yellow"/>
        </w:rPr>
        <w:t>Pinker is focused on systemic outcomes</w:t>
      </w:r>
      <w:r w:rsidRPr="007840DF">
        <w:rPr>
          <w:rStyle w:val="StyleBoldUnderline"/>
          <w:rFonts w:ascii="Times New Roman" w:hAnsi="Times New Roman"/>
        </w:rPr>
        <w:t>, Monteiro's measure merely reflect years during which the great powers are at war</w:t>
      </w:r>
      <w:r w:rsidRPr="007840DF">
        <w:rPr>
          <w:rFonts w:ascii="Times New Roman" w:hAnsi="Times New Roman"/>
          <w:sz w:val="16"/>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7840DF">
        <w:rPr>
          <w:rStyle w:val="StyleBoldUnderline"/>
          <w:rFonts w:ascii="Times New Roman" w:hAnsi="Times New Roman"/>
          <w:highlight w:val="yellow"/>
        </w:rPr>
        <w:t>a more adequate test of the peacefulness or not of unipolarity</w:t>
      </w:r>
      <w:r w:rsidRPr="007840DF">
        <w:rPr>
          <w:rFonts w:ascii="Times New Roman" w:hAnsi="Times New Roman"/>
          <w:sz w:val="16"/>
        </w:rPr>
        <w:t xml:space="preserve"> (at least for Monteiro) </w:t>
      </w:r>
      <w:r w:rsidRPr="007840DF">
        <w:rPr>
          <w:rStyle w:val="StyleBoldUnderline"/>
          <w:rFonts w:ascii="Times New Roman" w:hAnsi="Times New Roman"/>
          <w:highlight w:val="yellow"/>
        </w:rPr>
        <w:t>is not</w:t>
      </w:r>
      <w:r w:rsidRPr="007840DF">
        <w:rPr>
          <w:rStyle w:val="StyleBoldUnderline"/>
          <w:rFonts w:ascii="Times New Roman" w:hAnsi="Times New Roman"/>
        </w:rPr>
        <w:t xml:space="preserve"> </w:t>
      </w:r>
      <w:r w:rsidRPr="007840DF">
        <w:rPr>
          <w:rStyle w:val="StyleBoldUnderline"/>
          <w:rFonts w:ascii="Times New Roman" w:hAnsi="Times New Roman"/>
          <w:highlight w:val="yellow"/>
        </w:rPr>
        <w:t>the number of years the great power has been at</w:t>
      </w:r>
      <w:r w:rsidRPr="007840DF">
        <w:rPr>
          <w:rFonts w:ascii="Times New Roman" w:hAnsi="Times New Roman"/>
          <w:sz w:val="16"/>
          <w:highlight w:val="yellow"/>
        </w:rPr>
        <w:t xml:space="preserve"> </w:t>
      </w:r>
      <w:r w:rsidRPr="007840DF">
        <w:rPr>
          <w:rStyle w:val="StyleBoldUnderline"/>
          <w:rFonts w:ascii="Times New Roman" w:hAnsi="Times New Roman"/>
          <w:highlight w:val="yellow"/>
        </w:rPr>
        <w:t>war but whether the system as a whole is becoming more peaceful under</w:t>
      </w:r>
      <w:r w:rsidRPr="007840DF">
        <w:rPr>
          <w:rStyle w:val="StyleBoldUnderline"/>
          <w:rFonts w:ascii="Times New Roman" w:hAnsi="Times New Roman"/>
        </w:rPr>
        <w:t xml:space="preserve"> </w:t>
      </w:r>
      <w:r w:rsidRPr="007840DF">
        <w:rPr>
          <w:rStyle w:val="StyleBoldUnderline"/>
          <w:rFonts w:ascii="Times New Roman" w:hAnsi="Times New Roman"/>
          <w:highlight w:val="yellow"/>
        </w:rPr>
        <w:t>unipolarity</w:t>
      </w:r>
      <w:r w:rsidRPr="007840DF">
        <w:rPr>
          <w:rFonts w:ascii="Times New Roman" w:hAnsi="Times New Roman"/>
          <w:b/>
          <w:sz w:val="16"/>
        </w:rPr>
        <w:t xml:space="preserve"> compared</w:t>
      </w:r>
      <w:r w:rsidRPr="007840DF">
        <w:rPr>
          <w:rFonts w:ascii="Times New Roman" w:hAnsi="Times New Roman"/>
          <w:sz w:val="16"/>
        </w:rPr>
        <w:t xml:space="preserve"> to previous eras, including wars between major and minor powers or wars between minor powers and whether the wars that do happen are as violent as the ones that came before. Now, as Ross Douthat </w:t>
      </w:r>
      <w:r w:rsidRPr="007840DF">
        <w:rPr>
          <w:rFonts w:ascii="Times New Roman" w:hAnsi="Times New Roman"/>
        </w:rPr>
        <w:t xml:space="preserve">pointed </w:t>
      </w:r>
      <w:r w:rsidRPr="007840DF">
        <w:rPr>
          <w:rFonts w:ascii="Times New Roman" w:hAnsi="Times New Roman"/>
        </w:rPr>
        <w:fldChar w:fldCharType="begin"/>
      </w:r>
      <w:r w:rsidRPr="007840DF">
        <w:rPr>
          <w:rFonts w:ascii="Times New Roman" w:hAnsi="Times New Roman"/>
        </w:rPr>
        <w:instrText xml:space="preserve"> HYPERLINK "http://douthat.blogs.nytimes.com/2011/10/17/steven-pinkers-history-of-violence/" \t "_new" </w:instrText>
      </w:r>
      <w:r w:rsidRPr="007840DF">
        <w:rPr>
          <w:rFonts w:ascii="Times New Roman" w:hAnsi="Times New Roman"/>
        </w:rPr>
      </w:r>
      <w:r w:rsidRPr="007840DF">
        <w:rPr>
          <w:rFonts w:ascii="Times New Roman" w:hAnsi="Times New Roman"/>
        </w:rPr>
        <w:fldChar w:fldCharType="separate"/>
      </w:r>
      <w:r w:rsidRPr="007840DF">
        <w:rPr>
          <w:rFonts w:ascii="Times New Roman" w:hAnsi="Times New Roman"/>
        </w:rPr>
        <w:t>out</w:t>
      </w:r>
      <w:r w:rsidRPr="007840DF">
        <w:rPr>
          <w:rFonts w:ascii="Times New Roman" w:hAnsi="Times New Roman"/>
        </w:rPr>
        <w:fldChar w:fldCharType="end"/>
      </w:r>
      <w:r w:rsidRPr="007840DF">
        <w:rPr>
          <w:rFonts w:ascii="Times New Roman" w:hAnsi="Times New Roman"/>
        </w:rPr>
        <w:t>, Pinker's argument</w:t>
      </w:r>
      <w:r w:rsidRPr="007840DF">
        <w:rPr>
          <w:rFonts w:ascii="Times New Roman" w:hAnsi="Times New Roman"/>
          <w:sz w:val="16"/>
        </w:rPr>
        <w:t xml:space="preserve"> isn't based on a logic of benign hegemony. It could be that even if the present era is more peaceful, unipolarity has nothing to do with it. Moreover, </w:t>
      </w:r>
      <w:r w:rsidRPr="007840DF">
        <w:rPr>
          <w:rStyle w:val="StyleBoldUnderline"/>
          <w:rFonts w:ascii="Times New Roman" w:hAnsi="Times New Roman"/>
        </w:rPr>
        <w:t>Pinker may be wrong</w:t>
      </w:r>
      <w:r w:rsidRPr="007840DF">
        <w:rPr>
          <w:rFonts w:ascii="Times New Roman" w:hAnsi="Times New Roman"/>
          <w:sz w:val="16"/>
        </w:rPr>
        <w:t xml:space="preserve">. Maybe the world isn't all that peaceful. I keep thinking about the places I don't want to go to anymore because they are violent (Mexico, Honduras, El Salvador, Nigeria, Pakistan, etc.) As Tyler </w:t>
      </w:r>
      <w:r w:rsidRPr="007840DF">
        <w:rPr>
          <w:rFonts w:ascii="Times New Roman" w:hAnsi="Times New Roman"/>
        </w:rPr>
        <w:t xml:space="preserve">Cowen </w:t>
      </w:r>
      <w:hyperlink r:id="rId25" w:history="1">
        <w:r w:rsidRPr="007840DF">
          <w:rPr>
            <w:rFonts w:ascii="Times New Roman" w:hAnsi="Times New Roman"/>
          </w:rPr>
          <w:t>noted</w:t>
        </w:r>
      </w:hyperlink>
      <w:r w:rsidRPr="007840DF">
        <w:rPr>
          <w:rFonts w:ascii="Times New Roman" w:hAnsi="Times New Roman"/>
        </w:rPr>
        <w:t>, the measure</w:t>
      </w:r>
      <w:r w:rsidRPr="007840DF">
        <w:rPr>
          <w:rFonts w:ascii="Times New Roman" w:hAnsi="Times New Roman"/>
          <w:sz w:val="16"/>
        </w:rPr>
        <w:t xml:space="preserve"> Pinker uses to suggest violence is a per capita one, which doesn't get at the absolute level of violence perpetrated in an era of a greater world population. </w:t>
      </w:r>
      <w:r w:rsidRPr="007840DF">
        <w:rPr>
          <w:rStyle w:val="StyleBoldUnderline"/>
          <w:rFonts w:ascii="Times New Roman" w:hAnsi="Times New Roman"/>
        </w:rPr>
        <w:t xml:space="preserve">But, if my read of other </w:t>
      </w:r>
      <w:hyperlink r:id="rId26" w:history="1">
        <w:r w:rsidRPr="007840DF">
          <w:rPr>
            <w:rStyle w:val="StyleBoldUnderline"/>
            <w:rFonts w:ascii="Times New Roman" w:hAnsi="Times New Roman"/>
          </w:rPr>
          <w:t>reports</w:t>
        </w:r>
      </w:hyperlink>
      <w:r w:rsidRPr="007840DF">
        <w:rPr>
          <w:rStyle w:val="StyleBoldUnderline"/>
          <w:rFonts w:ascii="Times New Roman" w:hAnsi="Times New Roman"/>
        </w:rPr>
        <w:t xml:space="preserve"> based on Uppsala </w:t>
      </w:r>
      <w:r w:rsidRPr="007840DF">
        <w:rPr>
          <w:rStyle w:val="StyleBoldUnderline"/>
          <w:rFonts w:ascii="Times New Roman" w:hAnsi="Times New Roman"/>
          <w:highlight w:val="yellow"/>
        </w:rPr>
        <w:t>data is right</w:t>
      </w:r>
      <w:r w:rsidRPr="007840DF">
        <w:rPr>
          <w:rFonts w:ascii="Times New Roman" w:hAnsi="Times New Roman"/>
          <w:b/>
          <w:sz w:val="16"/>
          <w:highlight w:val="yellow"/>
        </w:rPr>
        <w:t xml:space="preserve">, </w:t>
      </w:r>
      <w:r w:rsidRPr="007840DF">
        <w:rPr>
          <w:rStyle w:val="StyleBoldUnderline"/>
          <w:rFonts w:ascii="Times New Roman" w:hAnsi="Times New Roman"/>
          <w:highlight w:val="yellow"/>
        </w:rPr>
        <w:t>war is becoming more rare and less deadly</w:t>
      </w:r>
      <w:r w:rsidRPr="007840DF">
        <w:rPr>
          <w:rFonts w:ascii="Times New Roman" w:hAnsi="Times New Roman"/>
          <w:sz w:val="16"/>
        </w:rPr>
        <w:t xml:space="preserve"> (though later </w:t>
      </w:r>
      <w:r w:rsidRPr="007840DF">
        <w:rPr>
          <w:rFonts w:ascii="Times New Roman" w:hAnsi="Times New Roman"/>
        </w:rPr>
        <w:fldChar w:fldCharType="begin"/>
      </w:r>
      <w:r w:rsidRPr="007840DF">
        <w:rPr>
          <w:rFonts w:ascii="Times New Roman" w:hAnsi="Times New Roman"/>
        </w:rPr>
        <w:instrText xml:space="preserve"> HYPERLINK "http://www.pcr.uu.se/research/ucdp/charts_and_graphs/" \t "_new" </w:instrText>
      </w:r>
      <w:r w:rsidRPr="007840DF">
        <w:rPr>
          <w:rFonts w:ascii="Times New Roman" w:hAnsi="Times New Roman"/>
        </w:rPr>
      </w:r>
      <w:r w:rsidRPr="007840DF">
        <w:rPr>
          <w:rFonts w:ascii="Times New Roman" w:hAnsi="Times New Roman"/>
        </w:rPr>
        <w:fldChar w:fldCharType="separate"/>
      </w:r>
      <w:r w:rsidRPr="007840DF">
        <w:rPr>
          <w:rFonts w:ascii="Times New Roman" w:hAnsi="Times New Roman"/>
        </w:rPr>
        <w:t>data</w:t>
      </w:r>
      <w:r w:rsidRPr="007840DF">
        <w:rPr>
          <w:rFonts w:ascii="Times New Roman" w:hAnsi="Times New Roman"/>
        </w:rPr>
        <w:fldChar w:fldCharType="end"/>
      </w:r>
      <w:r w:rsidRPr="007840DF">
        <w:rPr>
          <w:rFonts w:ascii="Times New Roman" w:hAnsi="Times New Roman"/>
        </w:rPr>
        <w:t xml:space="preserve"> suggests</w:t>
      </w:r>
      <w:r w:rsidRPr="007840DF">
        <w:rPr>
          <w:rFonts w:ascii="Times New Roman" w:hAnsi="Times New Roman"/>
          <w:sz w:val="16"/>
        </w:rPr>
        <w:t xml:space="preserve"> lower level armed conflict may be increasing again since the mid-2000s). The apparent violence of the contemporary era may be something of a presentist bias and reflect our own lived experience and the ubiquity of news media</w:t>
      </w:r>
      <w:r w:rsidRPr="007840DF">
        <w:rPr>
          <w:rStyle w:val="StyleBoldUnderline"/>
          <w:rFonts w:ascii="Times New Roman" w:hAnsi="Times New Roman"/>
        </w:rPr>
        <w:t xml:space="preserve"> .Even if the U.S. has been at war for the better part of unipolarity, </w:t>
      </w:r>
      <w:r w:rsidRPr="007840DF">
        <w:rPr>
          <w:rStyle w:val="StyleBoldUnderline"/>
          <w:rFonts w:ascii="Times New Roman" w:hAnsi="Times New Roman"/>
          <w:highlight w:val="yellow"/>
        </w:rPr>
        <w:t>the deadliness is declining</w:t>
      </w:r>
      <w:r w:rsidRPr="007840DF">
        <w:rPr>
          <w:rStyle w:val="StyleBoldUnderline"/>
          <w:rFonts w:ascii="Times New Roman" w:hAnsi="Times New Roman"/>
        </w:rPr>
        <w:t xml:space="preserve">, even compared with Vietnam, let alone World War II. </w:t>
      </w:r>
      <w:r w:rsidRPr="007840DF">
        <w:rPr>
          <w:rFonts w:ascii="Times New Roman" w:hAnsi="Times New Roman"/>
          <w:sz w:val="16"/>
        </w:rPr>
        <w:t>Does Unipolarity Drive Conflict? So</w:t>
      </w:r>
      <w:r w:rsidRPr="007840DF">
        <w:rPr>
          <w:rStyle w:val="StyleBoldUnderline"/>
          <w:rFonts w:ascii="Times New Roman" w:hAnsi="Times New Roman"/>
        </w:rPr>
        <w:t>, I</w:t>
      </w:r>
      <w:r w:rsidRPr="007840DF">
        <w:rPr>
          <w:rFonts w:ascii="Times New Roman" w:hAnsi="Times New Roman"/>
          <w:sz w:val="16"/>
        </w:rPr>
        <w:t xml:space="preserve"> kind of took </w:t>
      </w:r>
      <w:r w:rsidRPr="007840DF">
        <w:rPr>
          <w:rStyle w:val="StyleBoldUnderline"/>
          <w:rFonts w:ascii="Times New Roman" w:hAnsi="Times New Roman"/>
        </w:rPr>
        <w:t>issue with the Monteiro's premise that unipolarity is not peaceful</w:t>
      </w:r>
      <w:r w:rsidRPr="007840DF">
        <w:rPr>
          <w:rFonts w:ascii="Times New Roman" w:hAnsi="Times New Roman"/>
          <w:sz w:val="16"/>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7840DF">
        <w:rPr>
          <w:rStyle w:val="StyleBoldUnderline"/>
          <w:rFonts w:ascii="Times New Roman" w:hAnsi="Times New Roman"/>
        </w:rPr>
        <w:t>In Monteiro's world</w:t>
      </w:r>
      <w:r w:rsidRPr="007840DF">
        <w:rPr>
          <w:rFonts w:ascii="Times New Roman" w:hAnsi="Times New Roman"/>
          <w:sz w:val="16"/>
        </w:rPr>
        <w:t xml:space="preserve">, </w:t>
      </w:r>
      <w:r w:rsidRPr="007840DF">
        <w:rPr>
          <w:rStyle w:val="StyleBoldUnderline"/>
          <w:rFonts w:ascii="Times New Roman" w:hAnsi="Times New Roman"/>
          <w:highlight w:val="yellow"/>
        </w:rPr>
        <w:t>disengagement would inexorably lead to instability and draw in the U.S. again</w:t>
      </w:r>
      <w:r w:rsidRPr="007840DF">
        <w:rPr>
          <w:rFonts w:ascii="Times New Roman" w:hAnsi="Times New Roman"/>
          <w:sz w:val="16"/>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278981B3" w14:textId="77777777" w:rsidR="007840DF" w:rsidRPr="007840DF" w:rsidRDefault="007840DF" w:rsidP="007840DF">
      <w:pPr>
        <w:pStyle w:val="Heading1"/>
        <w:rPr>
          <w:rFonts w:ascii="Times New Roman" w:hAnsi="Times New Roman" w:cs="Times New Roman"/>
        </w:rPr>
      </w:pPr>
      <w:r w:rsidRPr="007840DF">
        <w:rPr>
          <w:rFonts w:ascii="Times New Roman" w:hAnsi="Times New Roman" w:cs="Times New Roman"/>
        </w:rPr>
        <w:t>2AC States CP</w:t>
      </w:r>
    </w:p>
    <w:p w14:paraId="61417808" w14:textId="77777777" w:rsidR="007840DF" w:rsidRPr="007840DF" w:rsidRDefault="007840DF" w:rsidP="007840DF">
      <w:pPr>
        <w:pStyle w:val="Heading2"/>
        <w:rPr>
          <w:rFonts w:ascii="Times New Roman" w:hAnsi="Times New Roman" w:cs="Times New Roman"/>
        </w:rPr>
      </w:pPr>
      <w:r w:rsidRPr="007840DF">
        <w:rPr>
          <w:rFonts w:ascii="Times New Roman" w:hAnsi="Times New Roman" w:cs="Times New Roman"/>
        </w:rPr>
        <w:t>2AC States</w:t>
      </w:r>
    </w:p>
    <w:p w14:paraId="1275D16F" w14:textId="77777777" w:rsidR="007840DF" w:rsidRPr="007840DF" w:rsidRDefault="007840DF" w:rsidP="007840DF">
      <w:pPr>
        <w:rPr>
          <w:rStyle w:val="StyleStyleBold12pt"/>
          <w:rFonts w:ascii="Times New Roman" w:hAnsi="Times New Roman"/>
        </w:rPr>
      </w:pPr>
    </w:p>
    <w:p w14:paraId="4CF04100" w14:textId="77777777" w:rsidR="007840DF" w:rsidRPr="007840DF" w:rsidRDefault="007840DF" w:rsidP="007840DF">
      <w:pPr>
        <w:rPr>
          <w:rStyle w:val="StyleStyleBold12pt"/>
          <w:rFonts w:ascii="Times New Roman" w:hAnsi="Times New Roman"/>
        </w:rPr>
      </w:pPr>
      <w:r w:rsidRPr="007840DF">
        <w:rPr>
          <w:rStyle w:val="StyleStyleBold12pt"/>
          <w:rFonts w:ascii="Times New Roman" w:hAnsi="Times New Roman"/>
        </w:rPr>
        <w:t>Federal engagement is key to effective border management</w:t>
      </w:r>
    </w:p>
    <w:p w14:paraId="37FA8740" w14:textId="77777777" w:rsidR="007840DF" w:rsidRPr="007840DF" w:rsidRDefault="007840DF" w:rsidP="007840DF">
      <w:pPr>
        <w:rPr>
          <w:rFonts w:ascii="Times New Roman" w:hAnsi="Times New Roman"/>
        </w:rPr>
      </w:pPr>
      <w:r w:rsidRPr="007840DF">
        <w:rPr>
          <w:rStyle w:val="StyleStyleBold12pt"/>
          <w:rFonts w:ascii="Times New Roman" w:hAnsi="Times New Roman"/>
        </w:rPr>
        <w:t>Woodrow Wilson Center 09</w:t>
      </w:r>
      <w:r w:rsidRPr="007840DF">
        <w:rPr>
          <w:rFonts w:ascii="Times New Roman" w:hAnsi="Times New Roman"/>
        </w:rPr>
        <w:t xml:space="preserve">, Woodrow Wilson International Center for Scholars, Mexico Institute, “THE UNITED STATES AND MEXICO: Towards a Strategic Partnership,” </w:t>
      </w:r>
      <w:hyperlink r:id="rId27" w:history="1">
        <w:r w:rsidRPr="007840DF">
          <w:rPr>
            <w:rFonts w:ascii="Times New Roman" w:hAnsi="Times New Roman"/>
          </w:rPr>
          <w:t>http://www.wilsoncenter.org/sites/default/files/The%20U.S.%20and%20Mexico.%20Towards%20a%20Strategic%20Partnership.pdf</w:t>
        </w:r>
      </w:hyperlink>
    </w:p>
    <w:p w14:paraId="21236B75" w14:textId="77777777" w:rsidR="007840DF" w:rsidRPr="007840DF" w:rsidRDefault="007840DF" w:rsidP="007840DF">
      <w:pPr>
        <w:rPr>
          <w:rFonts w:ascii="Times New Roman" w:hAnsi="Times New Roman"/>
          <w:b/>
          <w:iCs/>
          <w:u w:val="single"/>
          <w:bdr w:val="single" w:sz="18" w:space="0" w:color="auto"/>
        </w:rPr>
      </w:pPr>
      <w:r w:rsidRPr="007840DF">
        <w:rPr>
          <w:rFonts w:ascii="Times New Roman" w:hAnsi="Times New Roman"/>
          <w:sz w:val="16"/>
        </w:rPr>
        <w:t xml:space="preserve">The </w:t>
      </w:r>
      <w:r w:rsidRPr="007840DF">
        <w:rPr>
          <w:rStyle w:val="StyleBoldUnderline"/>
          <w:rFonts w:ascii="Times New Roman" w:hAnsi="Times New Roman"/>
          <w:highlight w:val="green"/>
        </w:rPr>
        <w:t>Obama</w:t>
      </w:r>
      <w:r w:rsidRPr="007840DF">
        <w:rPr>
          <w:rFonts w:ascii="Times New Roman" w:hAnsi="Times New Roman"/>
          <w:sz w:val="16"/>
        </w:rPr>
        <w:t xml:space="preserve"> administration </w:t>
      </w:r>
      <w:r w:rsidRPr="007840DF">
        <w:rPr>
          <w:rStyle w:val="StyleBoldUnderline"/>
          <w:rFonts w:ascii="Times New Roman" w:hAnsi="Times New Roman"/>
          <w:highlight w:val="green"/>
        </w:rPr>
        <w:t>and</w:t>
      </w:r>
      <w:r w:rsidRPr="007840DF">
        <w:rPr>
          <w:rStyle w:val="StyleBoldUnderline"/>
          <w:rFonts w:ascii="Times New Roman" w:hAnsi="Times New Roman"/>
        </w:rPr>
        <w:t xml:space="preserve"> the incoming </w:t>
      </w:r>
      <w:r w:rsidRPr="007840DF">
        <w:rPr>
          <w:rStyle w:val="StyleBoldUnderline"/>
          <w:rFonts w:ascii="Times New Roman" w:hAnsi="Times New Roman"/>
          <w:highlight w:val="green"/>
        </w:rPr>
        <w:t>Congress</w:t>
      </w:r>
      <w:r w:rsidRPr="007840DF">
        <w:rPr>
          <w:rStyle w:val="StyleBoldUnderline"/>
          <w:rFonts w:ascii="Times New Roman" w:hAnsi="Times New Roman"/>
        </w:rPr>
        <w:t xml:space="preserve"> have the </w:t>
      </w:r>
      <w:r w:rsidRPr="007840DF">
        <w:rPr>
          <w:rStyle w:val="Emphasis"/>
          <w:rFonts w:ascii="Times New Roman" w:hAnsi="Times New Roman"/>
          <w:highlight w:val="green"/>
        </w:rPr>
        <w:t>opportunity to raise the level of attention given to Mexico</w:t>
      </w:r>
      <w:r w:rsidRPr="007840DF">
        <w:rPr>
          <w:rStyle w:val="Emphasis"/>
          <w:rFonts w:ascii="Times New Roman" w:hAnsi="Times New Roman"/>
        </w:rPr>
        <w:t xml:space="preserve"> </w:t>
      </w:r>
      <w:r w:rsidRPr="007840DF">
        <w:rPr>
          <w:rStyle w:val="StyleBoldUnderline"/>
          <w:rFonts w:ascii="Times New Roman" w:hAnsi="Times New Roman"/>
        </w:rPr>
        <w:t>and</w:t>
      </w:r>
      <w:r w:rsidRPr="007840DF">
        <w:rPr>
          <w:rFonts w:ascii="Times New Roman" w:hAnsi="Times New Roman"/>
          <w:sz w:val="16"/>
        </w:rPr>
        <w:t xml:space="preserve"> to </w:t>
      </w:r>
      <w:r w:rsidRPr="007840DF">
        <w:rPr>
          <w:rStyle w:val="StyleBoldUnderline"/>
          <w:rFonts w:ascii="Times New Roman" w:hAnsi="Times New Roman"/>
        </w:rPr>
        <w:t xml:space="preserve">pursue a strategic partnership based on consultation and cooperation </w:t>
      </w:r>
      <w:r w:rsidRPr="007840DF">
        <w:rPr>
          <w:rFonts w:ascii="Times New Roman" w:hAnsi="Times New Roman"/>
          <w:sz w:val="16"/>
        </w:rPr>
        <w:t xml:space="preserve">around issues of shared national interest. </w:t>
      </w:r>
      <w:r w:rsidRPr="007840DF">
        <w:rPr>
          <w:rStyle w:val="StyleBoldUnderline"/>
          <w:rFonts w:ascii="Times New Roman" w:hAnsi="Times New Roman"/>
        </w:rPr>
        <w:t>Too often in the past, the U.S. government has pursued unilateral solutions</w:t>
      </w:r>
      <w:r w:rsidRPr="007840DF">
        <w:rPr>
          <w:rFonts w:ascii="Times New Roman" w:hAnsi="Times New Roman"/>
          <w:sz w:val="16"/>
        </w:rPr>
        <w:t xml:space="preserve"> to problems that require binational cooperation. There is no lack of policies towards Mexico in the U.S. government. Since the issues in the relationship with Mexico almost always have domestic as well as foreign policy aspects, </w:t>
      </w:r>
      <w:r w:rsidRPr="007840DF">
        <w:rPr>
          <w:rStyle w:val="StyleBoldUnderline"/>
          <w:rFonts w:ascii="Times New Roman" w:hAnsi="Times New Roman"/>
          <w:highlight w:val="green"/>
        </w:rPr>
        <w:t>every department</w:t>
      </w:r>
      <w:r w:rsidRPr="007840DF">
        <w:rPr>
          <w:rStyle w:val="StyleBoldUnderline"/>
          <w:rFonts w:ascii="Times New Roman" w:hAnsi="Times New Roman"/>
        </w:rPr>
        <w:t xml:space="preserve"> and almost every agency </w:t>
      </w:r>
      <w:r w:rsidRPr="007840DF">
        <w:rPr>
          <w:rStyle w:val="StyleBoldUnderline"/>
          <w:rFonts w:ascii="Times New Roman" w:hAnsi="Times New Roman"/>
          <w:highlight w:val="green"/>
        </w:rPr>
        <w:t>of the U.S. government has</w:t>
      </w:r>
      <w:r w:rsidRPr="007840DF">
        <w:rPr>
          <w:rStyle w:val="StyleBoldUnderline"/>
          <w:rFonts w:ascii="Times New Roman" w:hAnsi="Times New Roman"/>
        </w:rPr>
        <w:t xml:space="preserve"> some </w:t>
      </w:r>
      <w:r w:rsidRPr="007840DF">
        <w:rPr>
          <w:rStyle w:val="StyleBoldUnderline"/>
          <w:rFonts w:ascii="Times New Roman" w:hAnsi="Times New Roman"/>
          <w:highlight w:val="green"/>
        </w:rPr>
        <w:t>dealings with Mexico</w:t>
      </w:r>
      <w:r w:rsidRPr="007840DF">
        <w:rPr>
          <w:rStyle w:val="StyleBoldUnderline"/>
          <w:rFonts w:ascii="Times New Roman" w:hAnsi="Times New Roman"/>
        </w:rPr>
        <w:t xml:space="preserve"> or the U.S.-Mexico border</w:t>
      </w:r>
      <w:r w:rsidRPr="007840DF">
        <w:rPr>
          <w:rFonts w:ascii="Times New Roman" w:hAnsi="Times New Roman"/>
          <w:sz w:val="16"/>
        </w:rPr>
        <w:t xml:space="preserve">, as do a range of state and local government agencies. </w:t>
      </w:r>
      <w:r w:rsidRPr="007840DF">
        <w:rPr>
          <w:rStyle w:val="StyleBoldUnderline"/>
          <w:rFonts w:ascii="Times New Roman" w:hAnsi="Times New Roman"/>
        </w:rPr>
        <w:t>The challenge is</w:t>
      </w:r>
      <w:r w:rsidRPr="007840DF">
        <w:rPr>
          <w:rFonts w:ascii="Times New Roman" w:hAnsi="Times New Roman"/>
          <w:sz w:val="16"/>
        </w:rPr>
        <w:t xml:space="preserve">, therefore, </w:t>
      </w:r>
      <w:r w:rsidRPr="007840DF">
        <w:rPr>
          <w:rStyle w:val="StyleBoldUnderline"/>
          <w:rFonts w:ascii="Times New Roman" w:hAnsi="Times New Roman"/>
        </w:rPr>
        <w:t xml:space="preserve">to ﬁnd </w:t>
      </w:r>
      <w:r w:rsidRPr="007840DF">
        <w:rPr>
          <w:rStyle w:val="StyleBoldUnderline"/>
          <w:rFonts w:ascii="Times New Roman" w:hAnsi="Times New Roman"/>
          <w:highlight w:val="green"/>
        </w:rPr>
        <w:t>strategic ways of building synergies among these multiple</w:t>
      </w:r>
      <w:r w:rsidRPr="007840DF">
        <w:rPr>
          <w:rStyle w:val="StyleBoldUnderline"/>
          <w:rFonts w:ascii="Times New Roman" w:hAnsi="Times New Roman"/>
        </w:rPr>
        <w:t xml:space="preserve">, disjointed, and often competing </w:t>
      </w:r>
      <w:r w:rsidRPr="007840DF">
        <w:rPr>
          <w:rStyle w:val="StyleBoldUnderline"/>
          <w:rFonts w:ascii="Times New Roman" w:hAnsi="Times New Roman"/>
          <w:highlight w:val="green"/>
        </w:rPr>
        <w:t>e</w:t>
      </w:r>
      <w:r w:rsidRPr="007840DF">
        <w:rPr>
          <w:rStyle w:val="StyleBoldUnderline"/>
          <w:rFonts w:ascii="Adobe Caslon Pro" w:hAnsi="Adobe Caslon Pro" w:cs="Adobe Caslon Pro"/>
          <w:highlight w:val="green"/>
        </w:rPr>
        <w:t>ﬀ</w:t>
      </w:r>
      <w:r w:rsidRPr="007840DF">
        <w:rPr>
          <w:rStyle w:val="StyleBoldUnderline"/>
          <w:rFonts w:ascii="Times New Roman" w:hAnsi="Times New Roman"/>
          <w:highlight w:val="green"/>
        </w:rPr>
        <w:t>orts</w:t>
      </w:r>
      <w:r w:rsidRPr="007840DF">
        <w:rPr>
          <w:rStyle w:val="StyleBoldUnderline"/>
          <w:rFonts w:ascii="Times New Roman" w:hAnsi="Times New Roman"/>
        </w:rPr>
        <w:t xml:space="preserve"> that tie into a broad agenda for collaboration with Mexico around clearly deﬁned objectives that are in the national security interests of both countries. A strategic partnership between the two countries will require both </w:t>
      </w:r>
      <w:r w:rsidRPr="007840DF">
        <w:rPr>
          <w:rStyle w:val="Emphasis"/>
          <w:rFonts w:ascii="Times New Roman" w:hAnsi="Times New Roman"/>
          <w:highlight w:val="green"/>
        </w:rPr>
        <w:t>high-level foreign policy attention</w:t>
      </w:r>
      <w:r w:rsidRPr="007840DF">
        <w:rPr>
          <w:rStyle w:val="StyleBoldUnderline"/>
          <w:rFonts w:ascii="Times New Roman" w:hAnsi="Times New Roman"/>
          <w:highlight w:val="green"/>
        </w:rPr>
        <w:t xml:space="preserve"> in </w:t>
      </w:r>
      <w:r w:rsidRPr="007840DF">
        <w:rPr>
          <w:rStyle w:val="Emphasis"/>
          <w:rFonts w:ascii="Times New Roman" w:hAnsi="Times New Roman"/>
          <w:highlight w:val="green"/>
        </w:rPr>
        <w:t>Washington</w:t>
      </w:r>
      <w:r w:rsidRPr="007840DF">
        <w:rPr>
          <w:rStyle w:val="StyleBoldUnderline"/>
          <w:rFonts w:ascii="Times New Roman" w:hAnsi="Times New Roman"/>
          <w:highlight w:val="green"/>
        </w:rPr>
        <w:t xml:space="preserve"> and </w:t>
      </w:r>
      <w:r w:rsidRPr="007840DF">
        <w:rPr>
          <w:rStyle w:val="Emphasis"/>
          <w:rFonts w:ascii="Times New Roman" w:hAnsi="Times New Roman"/>
          <w:highlight w:val="green"/>
        </w:rPr>
        <w:t>Mexico City</w:t>
      </w:r>
      <w:r w:rsidRPr="007840DF">
        <w:rPr>
          <w:rStyle w:val="StyleBoldUnderline"/>
          <w:rFonts w:ascii="Times New Roman" w:hAnsi="Times New Roman"/>
        </w:rPr>
        <w:t xml:space="preserve"> and e</w:t>
      </w:r>
      <w:r w:rsidRPr="007840DF">
        <w:rPr>
          <w:rStyle w:val="StyleBoldUnderline"/>
          <w:rFonts w:ascii="Adobe Caslon Pro" w:hAnsi="Adobe Caslon Pro" w:cs="Adobe Caslon Pro"/>
        </w:rPr>
        <w:t>ﬀ</w:t>
      </w:r>
      <w:r w:rsidRPr="007840DF">
        <w:rPr>
          <w:rStyle w:val="StyleBoldUnderline"/>
          <w:rFonts w:ascii="Times New Roman" w:hAnsi="Times New Roman"/>
        </w:rPr>
        <w:t xml:space="preserve">orts to engage all </w:t>
      </w:r>
      <w:r w:rsidRPr="007840DF">
        <w:rPr>
          <w:rStyle w:val="StyleBoldUnderline"/>
          <w:rFonts w:ascii="Times New Roman" w:hAnsi="Times New Roman"/>
          <w:highlight w:val="green"/>
        </w:rPr>
        <w:t>government actors at the federal</w:t>
      </w:r>
      <w:r w:rsidRPr="007840DF">
        <w:rPr>
          <w:rFonts w:ascii="Times New Roman" w:hAnsi="Times New Roman"/>
          <w:sz w:val="16"/>
        </w:rPr>
        <w:t xml:space="preserve">, state, and local </w:t>
      </w:r>
      <w:r w:rsidRPr="007840DF">
        <w:rPr>
          <w:rStyle w:val="StyleBoldUnderline"/>
          <w:rFonts w:ascii="Times New Roman" w:hAnsi="Times New Roman"/>
          <w:highlight w:val="green"/>
        </w:rPr>
        <w:t>level</w:t>
      </w:r>
      <w:r w:rsidRPr="007840DF">
        <w:rPr>
          <w:rStyle w:val="StyleBoldUnderline"/>
          <w:rFonts w:ascii="Times New Roman" w:hAnsi="Times New Roman"/>
        </w:rPr>
        <w:t xml:space="preserve"> involved in key policy decisions.</w:t>
      </w:r>
      <w:r w:rsidRPr="007840DF">
        <w:rPr>
          <w:rFonts w:ascii="Times New Roman" w:hAnsi="Times New Roman"/>
          <w:sz w:val="16"/>
        </w:rPr>
        <w:t xml:space="preserve"> It will be important to strengthen existing structures for consultation but also to develop new ones that can promote and sustain e</w:t>
      </w:r>
      <w:r w:rsidRPr="007840DF">
        <w:rPr>
          <w:rFonts w:ascii="Adobe Caslon Pro" w:hAnsi="Adobe Caslon Pro" w:cs="Adobe Caslon Pro"/>
          <w:sz w:val="16"/>
        </w:rPr>
        <w:t>ﬀ</w:t>
      </w:r>
      <w:r w:rsidRPr="007840DF">
        <w:rPr>
          <w:rFonts w:ascii="Times New Roman" w:hAnsi="Times New Roman"/>
          <w:sz w:val="16"/>
        </w:rPr>
        <w:t xml:space="preserve">ective dialogue and problem-solving. There are at least four </w:t>
      </w:r>
      <w:r w:rsidRPr="007840DF">
        <w:rPr>
          <w:rStyle w:val="StyleBoldUnderline"/>
          <w:rFonts w:ascii="Times New Roman" w:hAnsi="Times New Roman"/>
        </w:rPr>
        <w:t>areas that call out for priority attention in the relationship and will require sustained dialogue and engagement</w:t>
      </w:r>
      <w:r w:rsidRPr="007840DF">
        <w:rPr>
          <w:rFonts w:ascii="Times New Roman" w:hAnsi="Times New Roman"/>
          <w:sz w:val="16"/>
        </w:rPr>
        <w:t xml:space="preserve">: security cooperation, </w:t>
      </w:r>
      <w:r w:rsidRPr="007840DF">
        <w:rPr>
          <w:rStyle w:val="Emphasis"/>
          <w:rFonts w:ascii="Times New Roman" w:hAnsi="Times New Roman"/>
          <w:highlight w:val="green"/>
        </w:rPr>
        <w:t>economic integration</w:t>
      </w:r>
      <w:r w:rsidRPr="007840DF">
        <w:rPr>
          <w:rStyle w:val="StyleBoldUnderline"/>
          <w:rFonts w:ascii="Times New Roman" w:hAnsi="Times New Roman"/>
          <w:highlight w:val="green"/>
        </w:rPr>
        <w:t xml:space="preserve">, immigration, and </w:t>
      </w:r>
      <w:r w:rsidRPr="007840DF">
        <w:rPr>
          <w:rStyle w:val="Emphasis"/>
          <w:rFonts w:ascii="Times New Roman" w:hAnsi="Times New Roman"/>
          <w:highlight w:val="green"/>
        </w:rPr>
        <w:t>border management.</w:t>
      </w:r>
    </w:p>
    <w:p w14:paraId="66DE2CBC" w14:textId="77777777" w:rsidR="007840DF" w:rsidRPr="007840DF" w:rsidRDefault="007840DF" w:rsidP="007840DF">
      <w:pPr>
        <w:rPr>
          <w:rStyle w:val="StyleStyleBold12pt"/>
          <w:rFonts w:ascii="Times New Roman" w:hAnsi="Times New Roman"/>
        </w:rPr>
      </w:pPr>
    </w:p>
    <w:p w14:paraId="50FBE9CB" w14:textId="65DD0CDE" w:rsidR="007840DF" w:rsidRPr="007840DF" w:rsidRDefault="007840DF" w:rsidP="007840DF">
      <w:pPr>
        <w:rPr>
          <w:rStyle w:val="StyleStyleBold12pt"/>
          <w:rFonts w:ascii="Times New Roman" w:hAnsi="Times New Roman"/>
        </w:rPr>
      </w:pPr>
    </w:p>
    <w:p w14:paraId="6B44FFB6" w14:textId="77777777" w:rsidR="007840DF" w:rsidRPr="007840DF" w:rsidRDefault="007840DF" w:rsidP="007840DF">
      <w:pPr>
        <w:rPr>
          <w:rStyle w:val="StyleStyleBold12pt"/>
          <w:rFonts w:ascii="Times New Roman" w:hAnsi="Times New Roman"/>
        </w:rPr>
      </w:pPr>
      <w:r w:rsidRPr="007840DF">
        <w:rPr>
          <w:rStyle w:val="StyleStyleBold12pt"/>
          <w:rFonts w:ascii="Times New Roman" w:hAnsi="Times New Roman"/>
        </w:rPr>
        <w:t>States can’t manage without federal coordination</w:t>
      </w:r>
    </w:p>
    <w:p w14:paraId="5112E9B2" w14:textId="77777777" w:rsidR="007840DF" w:rsidRPr="007840DF" w:rsidRDefault="007840DF" w:rsidP="007840DF">
      <w:pPr>
        <w:rPr>
          <w:rFonts w:ascii="Times New Roman" w:hAnsi="Times New Roman"/>
        </w:rPr>
      </w:pPr>
      <w:r w:rsidRPr="007840DF">
        <w:rPr>
          <w:rStyle w:val="StyleStyleBold12pt"/>
          <w:rFonts w:ascii="Times New Roman" w:hAnsi="Times New Roman"/>
        </w:rPr>
        <w:t>Corless 12</w:t>
      </w:r>
      <w:r w:rsidRPr="007840DF">
        <w:rPr>
          <w:rFonts w:ascii="Times New Roman" w:hAnsi="Times New Roman"/>
          <w:b/>
        </w:rPr>
        <w:t xml:space="preserve"> </w:t>
      </w:r>
      <w:r w:rsidRPr="007840DF">
        <w:rPr>
          <w:rFonts w:ascii="Times New Roman" w:hAnsi="Times New Roman"/>
        </w:rPr>
        <w:t>Campaign Director, Transportation for America, former California director and national campaign manager for the Surface Transportation Policy Project (James, May 23, “Local Voters Need a Partner,” http://transportation.nationaljournal.com/2012/05/not-waiting-for-the-feds.php#2211941)</w:t>
      </w:r>
    </w:p>
    <w:p w14:paraId="5D9C1FD0" w14:textId="77777777" w:rsidR="007840DF" w:rsidRPr="007840DF" w:rsidRDefault="007840DF" w:rsidP="007840DF">
      <w:pPr>
        <w:rPr>
          <w:rStyle w:val="StyleBoldUnderline"/>
          <w:rFonts w:ascii="Times New Roman" w:hAnsi="Times New Roman"/>
        </w:rPr>
      </w:pPr>
      <w:r w:rsidRPr="007840DF">
        <w:rPr>
          <w:rFonts w:ascii="Times New Roman" w:hAnsi="Times New Roman"/>
          <w:sz w:val="16"/>
        </w:rPr>
        <w:t xml:space="preserve">Absent strong federal leadership, </w:t>
      </w:r>
      <w:r w:rsidRPr="007840DF">
        <w:rPr>
          <w:rStyle w:val="StyleBoldUnderline"/>
          <w:rFonts w:ascii="Times New Roman" w:hAnsi="Times New Roman"/>
          <w:highlight w:val="cyan"/>
        </w:rPr>
        <w:t>states</w:t>
      </w:r>
      <w:r w:rsidRPr="007840DF">
        <w:rPr>
          <w:rStyle w:val="StyleBoldUnderline"/>
          <w:rFonts w:ascii="Times New Roman" w:hAnsi="Times New Roman"/>
        </w:rPr>
        <w:t xml:space="preserve">, cities and local communities are indeed stepping out on their own, raising funds from innovative sources, and doing what they can to make it happen. But left to shoulder the burden entirely alone, these communities’ noble efforts </w:t>
      </w:r>
      <w:r w:rsidRPr="007840DF">
        <w:rPr>
          <w:rStyle w:val="StyleBoldUnderline"/>
          <w:rFonts w:ascii="Times New Roman" w:hAnsi="Times New Roman"/>
          <w:highlight w:val="cyan"/>
        </w:rPr>
        <w:t>won’t be enough to meet the challenges</w:t>
      </w:r>
      <w:r w:rsidRPr="007840DF">
        <w:rPr>
          <w:rStyle w:val="StyleBoldUnderline"/>
          <w:rFonts w:ascii="Times New Roman" w:hAnsi="Times New Roman"/>
        </w:rPr>
        <w:t xml:space="preserve"> we’re </w:t>
      </w:r>
      <w:r w:rsidRPr="007840DF">
        <w:rPr>
          <w:rStyle w:val="StyleBoldUnderline"/>
          <w:rFonts w:ascii="Times New Roman" w:hAnsi="Times New Roman"/>
          <w:highlight w:val="cyan"/>
        </w:rPr>
        <w:t>facing</w:t>
      </w:r>
      <w:r w:rsidRPr="007840DF">
        <w:rPr>
          <w:rStyle w:val="StyleBoldUnderline"/>
          <w:rFonts w:ascii="Times New Roman" w:hAnsi="Times New Roman"/>
        </w:rPr>
        <w:t xml:space="preserve">. These communities are stepping forward, but in the hopes that the </w:t>
      </w:r>
      <w:r w:rsidRPr="007840DF">
        <w:rPr>
          <w:rStyle w:val="StyleBoldUnderline"/>
          <w:rFonts w:ascii="Times New Roman" w:hAnsi="Times New Roman"/>
          <w:highlight w:val="cyan"/>
        </w:rPr>
        <w:t>federal government will take the next step</w:t>
      </w:r>
      <w:r w:rsidRPr="007840DF">
        <w:rPr>
          <w:rStyle w:val="StyleBoldUnderline"/>
          <w:rFonts w:ascii="Times New Roman" w:hAnsi="Times New Roman"/>
        </w:rPr>
        <w:t xml:space="preserve"> with them and </w:t>
      </w:r>
      <w:r w:rsidRPr="007840DF">
        <w:rPr>
          <w:rStyle w:val="StyleBoldUnderline"/>
          <w:rFonts w:ascii="Times New Roman" w:hAnsi="Times New Roman"/>
          <w:highlight w:val="cyan"/>
        </w:rPr>
        <w:t>support them</w:t>
      </w:r>
      <w:r w:rsidRPr="007840DF">
        <w:rPr>
          <w:rStyle w:val="StyleBoldUnderline"/>
          <w:rFonts w:ascii="Times New Roman" w:hAnsi="Times New Roman"/>
        </w:rPr>
        <w:t xml:space="preserve"> along the way.</w:t>
      </w:r>
      <w:r w:rsidRPr="007840DF">
        <w:rPr>
          <w:rFonts w:ascii="Times New Roman" w:hAnsi="Times New Roman"/>
          <w:u w:val="single"/>
        </w:rPr>
        <w:t xml:space="preserve"> </w:t>
      </w:r>
      <w:r w:rsidRPr="007840DF">
        <w:rPr>
          <w:rFonts w:ascii="Times New Roman" w:hAnsi="Times New Roman"/>
          <w:sz w:val="16"/>
        </w:rPr>
        <w:t>The role for the federal government in transportation is indeed changing, evolving from being the driving factor that it was during the interstate era to being more of a partner in helping localities meet their changing needs. And</w:t>
      </w:r>
      <w:r w:rsidRPr="007840DF">
        <w:rPr>
          <w:rFonts w:ascii="Times New Roman" w:hAnsi="Times New Roman"/>
          <w:u w:val="single"/>
        </w:rPr>
        <w:t xml:space="preserve"> </w:t>
      </w:r>
      <w:r w:rsidRPr="007840DF">
        <w:rPr>
          <w:rStyle w:val="StyleBoldUnderline"/>
          <w:rFonts w:ascii="Times New Roman" w:hAnsi="Times New Roman"/>
        </w:rPr>
        <w:t xml:space="preserve">their needs are a national concern, because they bear on whether Americans have a safe, reliable way to get to work, and whether goods can get to market. </w:t>
      </w:r>
      <w:r w:rsidRPr="007840DF">
        <w:rPr>
          <w:rStyle w:val="StyleBoldUnderline"/>
          <w:rFonts w:ascii="Times New Roman" w:hAnsi="Times New Roman"/>
          <w:highlight w:val="cyan"/>
        </w:rPr>
        <w:t>No</w:t>
      </w:r>
      <w:r w:rsidRPr="007840DF">
        <w:rPr>
          <w:rStyle w:val="StyleBoldUnderline"/>
          <w:rFonts w:ascii="Times New Roman" w:hAnsi="Times New Roman"/>
        </w:rPr>
        <w:t xml:space="preserve"> developed </w:t>
      </w:r>
      <w:r w:rsidRPr="007840DF">
        <w:rPr>
          <w:rStyle w:val="StyleBoldUnderline"/>
          <w:rFonts w:ascii="Times New Roman" w:hAnsi="Times New Roman"/>
          <w:highlight w:val="cyan"/>
        </w:rPr>
        <w:t>nation in the world leaves these matters of</w:t>
      </w:r>
      <w:r w:rsidRPr="007840DF">
        <w:rPr>
          <w:rStyle w:val="StyleBoldUnderline"/>
          <w:rFonts w:ascii="Times New Roman" w:hAnsi="Times New Roman"/>
        </w:rPr>
        <w:t xml:space="preserve"> basic </w:t>
      </w:r>
      <w:r w:rsidRPr="007840DF">
        <w:rPr>
          <w:rStyle w:val="StyleBoldUnderline"/>
          <w:rFonts w:ascii="Times New Roman" w:hAnsi="Times New Roman"/>
          <w:highlight w:val="cyan"/>
        </w:rPr>
        <w:t>infrastructure</w:t>
      </w:r>
      <w:r w:rsidRPr="007840DF">
        <w:rPr>
          <w:rStyle w:val="StyleBoldUnderline"/>
          <w:rFonts w:ascii="Times New Roman" w:hAnsi="Times New Roman"/>
        </w:rPr>
        <w:t xml:space="preserve"> entirely </w:t>
      </w:r>
      <w:r w:rsidRPr="007840DF">
        <w:rPr>
          <w:rStyle w:val="StyleBoldUnderline"/>
          <w:rFonts w:ascii="Times New Roman" w:hAnsi="Times New Roman"/>
          <w:highlight w:val="cyan"/>
        </w:rPr>
        <w:t>to chance</w:t>
      </w:r>
      <w:r w:rsidRPr="007840DF">
        <w:rPr>
          <w:rStyle w:val="StyleBoldUnderline"/>
          <w:rFonts w:ascii="Times New Roman" w:hAnsi="Times New Roman"/>
        </w:rPr>
        <w:t>.</w:t>
      </w:r>
      <w:r w:rsidRPr="007840DF">
        <w:rPr>
          <w:rFonts w:ascii="Times New Roman" w:hAnsi="Times New Roman"/>
          <w:sz w:val="16"/>
        </w:rPr>
        <w:t xml:space="preserve"> But there seems little doubt that, for the foreseeable future, federal resources will be constrained, and that makes it more imperative than ever that we set goals for the investment, and measure progress toward those goals. That’s why provisions to do that in the Senate’s bipartisan transportation bill, MAP-21 bill are so important. It’s time we figure out what matters most, and what will get the best bang for the buck. Local communities raising money for transportation are following a tried-and-true blueprint that rewards accountability and specificity: When they know what transportation dollars are going to buy — this new transit line, that new busway, this new bridge project — and who is accountable for implementation, measures to fund those projects pass close to 70 percent of the time. Such was the case with the transit-funding Measure R in Los Angeles, which earned a two-thirds majority vote. </w:t>
      </w:r>
      <w:r w:rsidRPr="007840DF">
        <w:rPr>
          <w:rStyle w:val="StyleBoldUnderline"/>
          <w:rFonts w:ascii="Times New Roman" w:hAnsi="Times New Roman"/>
        </w:rPr>
        <w:t xml:space="preserve">Having passed the tax, Los Angeles is now seeking federal help with low-cost loans that can build 30 years worth of projects in 10. Local </w:t>
      </w:r>
      <w:r w:rsidRPr="007840DF">
        <w:rPr>
          <w:rStyle w:val="StyleBoldUnderline"/>
          <w:rFonts w:ascii="Times New Roman" w:hAnsi="Times New Roman"/>
          <w:highlight w:val="cyan"/>
        </w:rPr>
        <w:t>bootstraps are great for getting off the ground, but they only get you so far up the ladder if the federal rung is missing</w:t>
      </w:r>
      <w:r w:rsidRPr="007840DF">
        <w:rPr>
          <w:rStyle w:val="StyleBoldUnderline"/>
          <w:rFonts w:ascii="Times New Roman" w:hAnsi="Times New Roman"/>
        </w:rPr>
        <w:t xml:space="preserve">. These </w:t>
      </w:r>
      <w:r w:rsidRPr="007840DF">
        <w:rPr>
          <w:rStyle w:val="StyleBoldUnderline"/>
          <w:rFonts w:ascii="Times New Roman" w:hAnsi="Times New Roman"/>
          <w:highlight w:val="cyan"/>
        </w:rPr>
        <w:t>innovators aren’t pressing for “devolution</w:t>
      </w:r>
      <w:r w:rsidRPr="007840DF">
        <w:rPr>
          <w:rStyle w:val="StyleBoldUnderline"/>
          <w:rFonts w:ascii="Times New Roman" w:hAnsi="Times New Roman"/>
        </w:rPr>
        <w:t xml:space="preserve">,” they’re simply looking for a dance partner. </w:t>
      </w:r>
    </w:p>
    <w:p w14:paraId="497D59B6" w14:textId="77777777" w:rsidR="007840DF" w:rsidRPr="007840DF" w:rsidRDefault="007840DF" w:rsidP="007840DF">
      <w:pPr>
        <w:rPr>
          <w:rFonts w:ascii="Times New Roman" w:hAnsi="Times New Roman"/>
        </w:rPr>
      </w:pPr>
      <w:r w:rsidRPr="007840DF">
        <w:rPr>
          <w:rFonts w:ascii="Times New Roman" w:hAnsi="Times New Roman"/>
        </w:rPr>
        <w:t xml:space="preserve">Doesn’t solve the aff — Trade – states don’t have the power to solve the entirety of the aff – not enough buying or selling power – requires national lcooperation – states can’t do this on a large scale – Manufacturing – our aff relies on border congestion, states can’t solve – </w:t>
      </w:r>
    </w:p>
    <w:p w14:paraId="68E76B37" w14:textId="77777777" w:rsidR="007840DF" w:rsidRPr="007840DF" w:rsidRDefault="007840DF" w:rsidP="007840DF">
      <w:pPr>
        <w:rPr>
          <w:rFonts w:ascii="Times New Roman" w:hAnsi="Times New Roman"/>
        </w:rPr>
      </w:pPr>
    </w:p>
    <w:p w14:paraId="1108FD7E" w14:textId="77777777" w:rsidR="007840DF" w:rsidRPr="007840DF" w:rsidRDefault="007840DF" w:rsidP="007840DF">
      <w:pPr>
        <w:rPr>
          <w:rStyle w:val="StyleStyleBold12pt"/>
          <w:rFonts w:ascii="Times New Roman" w:hAnsi="Times New Roman"/>
        </w:rPr>
      </w:pPr>
      <w:r w:rsidRPr="007840DF">
        <w:rPr>
          <w:rStyle w:val="StyleStyleBold12pt"/>
          <w:rFonts w:ascii="Times New Roman" w:hAnsi="Times New Roman"/>
        </w:rPr>
        <w:t>The states don’t control the ports of entry</w:t>
      </w:r>
    </w:p>
    <w:p w14:paraId="20F17C74" w14:textId="77777777" w:rsidR="007840DF" w:rsidRPr="007840DF" w:rsidRDefault="007840DF" w:rsidP="007840DF">
      <w:pPr>
        <w:rPr>
          <w:rFonts w:ascii="Times New Roman" w:hAnsi="Times New Roman"/>
        </w:rPr>
      </w:pPr>
      <w:r w:rsidRPr="007840DF">
        <w:rPr>
          <w:rStyle w:val="StyleStyleBold12pt"/>
          <w:rFonts w:ascii="Times New Roman" w:hAnsi="Times New Roman"/>
        </w:rPr>
        <w:t>Combs 1</w:t>
      </w:r>
      <w:r w:rsidRPr="007840DF">
        <w:rPr>
          <w:rFonts w:ascii="Times New Roman" w:hAnsi="Times New Roman"/>
        </w:rPr>
        <w:t xml:space="preserve"> Window on State Government - Susan Combs, Texas Comptroller of Public Accounts 2001 State Functions at the Texas-Mexico Border and Cross-Border Transportation http://www.window.state.tx.us/specialrpt/border/sfatb2.html</w:t>
      </w:r>
    </w:p>
    <w:p w14:paraId="6B403206" w14:textId="77777777" w:rsidR="007840DF" w:rsidRPr="007840DF" w:rsidRDefault="007840DF" w:rsidP="007840DF">
      <w:pPr>
        <w:rPr>
          <w:rFonts w:ascii="Times New Roman" w:hAnsi="Times New Roman"/>
          <w:sz w:val="16"/>
        </w:rPr>
      </w:pPr>
      <w:r w:rsidRPr="007840DF">
        <w:rPr>
          <w:rFonts w:ascii="Times New Roman" w:hAnsi="Times New Roman"/>
          <w:sz w:val="16"/>
        </w:rPr>
        <w:t xml:space="preserve">II. </w:t>
      </w:r>
      <w:r w:rsidRPr="007840DF">
        <w:rPr>
          <w:rStyle w:val="StyleBoldUnderline"/>
          <w:rFonts w:ascii="Times New Roman" w:hAnsi="Times New Roman"/>
        </w:rPr>
        <w:t>Responsibilities of Governmental Agencies and Private Entities at the Texas-Mexico Border Crossings Several U.S. and Mexican federal, state, and local governmental and non-governmental agencies have direct and indirect roles in the Texas-Mexico border crossing process</w:t>
      </w:r>
      <w:r w:rsidRPr="007840DF">
        <w:rPr>
          <w:rFonts w:ascii="Times New Roman" w:hAnsi="Times New Roman"/>
          <w:sz w:val="16"/>
        </w:rPr>
        <w:t xml:space="preserve">. These agencies regulate the process, enforce laws and regulations, or facilitate the safe movement of cargo and people into the United States. </w:t>
      </w:r>
      <w:r w:rsidRPr="007840DF">
        <w:rPr>
          <w:rStyle w:val="StyleBoldUnderline"/>
          <w:rFonts w:ascii="Times New Roman" w:hAnsi="Times New Roman"/>
          <w:highlight w:val="cyan"/>
        </w:rPr>
        <w:t xml:space="preserve">The </w:t>
      </w:r>
      <w:r w:rsidRPr="007840DF">
        <w:rPr>
          <w:rStyle w:val="StyleBoldUnderline"/>
          <w:rFonts w:ascii="Times New Roman" w:hAnsi="Times New Roman"/>
        </w:rPr>
        <w:t>U.S. General Services Administration (</w:t>
      </w:r>
      <w:r w:rsidRPr="007840DF">
        <w:rPr>
          <w:rStyle w:val="StyleBoldUnderline"/>
          <w:rFonts w:ascii="Times New Roman" w:hAnsi="Times New Roman"/>
          <w:highlight w:val="cyan"/>
        </w:rPr>
        <w:t>GSA</w:t>
      </w:r>
      <w:r w:rsidRPr="007840DF">
        <w:rPr>
          <w:rStyle w:val="StyleBoldUnderline"/>
          <w:rFonts w:ascii="Times New Roman" w:hAnsi="Times New Roman"/>
        </w:rPr>
        <w:t xml:space="preserve">) </w:t>
      </w:r>
      <w:r w:rsidRPr="007840DF">
        <w:rPr>
          <w:rStyle w:val="StyleBoldUnderline"/>
          <w:rFonts w:ascii="Times New Roman" w:hAnsi="Times New Roman"/>
          <w:highlight w:val="cyan"/>
        </w:rPr>
        <w:t>provides and maintains the port of entry facilities</w:t>
      </w:r>
      <w:r w:rsidRPr="007840DF">
        <w:rPr>
          <w:rStyle w:val="StyleBoldUnderline"/>
          <w:rFonts w:ascii="Times New Roman" w:hAnsi="Times New Roman"/>
        </w:rPr>
        <w:t xml:space="preserve"> used by the federal inspection agencies and state and local agencies</w:t>
      </w:r>
      <w:r w:rsidRPr="007840DF">
        <w:rPr>
          <w:rFonts w:ascii="Times New Roman" w:hAnsi="Times New Roman"/>
          <w:sz w:val="16"/>
        </w:rPr>
        <w:t xml:space="preserve">. </w:t>
      </w:r>
      <w:r w:rsidRPr="007840DF">
        <w:rPr>
          <w:rStyle w:val="StyleBoldUnderline"/>
          <w:rFonts w:ascii="Times New Roman" w:hAnsi="Times New Roman"/>
          <w:highlight w:val="cyan"/>
        </w:rPr>
        <w:t>GSA owns all the border stations</w:t>
      </w:r>
      <w:r w:rsidRPr="007840DF">
        <w:rPr>
          <w:rFonts w:ascii="Times New Roman" w:hAnsi="Times New Roman"/>
          <w:sz w:val="16"/>
        </w:rPr>
        <w:t>—except for the Starr-Camargo International Bridge</w:t>
      </w:r>
      <w:r w:rsidRPr="007840DF">
        <w:rPr>
          <w:rStyle w:val="StyleBoldUnderline"/>
          <w:rFonts w:ascii="Times New Roman" w:hAnsi="Times New Roman"/>
        </w:rPr>
        <w:t>—</w:t>
      </w:r>
      <w:r w:rsidRPr="007840DF">
        <w:rPr>
          <w:rStyle w:val="StyleBoldUnderline"/>
          <w:rFonts w:ascii="Times New Roman" w:hAnsi="Times New Roman"/>
          <w:highlight w:val="cyan"/>
        </w:rPr>
        <w:t>and is responsible for their design and operation</w:t>
      </w:r>
      <w:r w:rsidRPr="007840DF">
        <w:rPr>
          <w:rStyle w:val="StyleBoldUnderline"/>
          <w:rFonts w:ascii="Times New Roman" w:hAnsi="Times New Roman"/>
        </w:rPr>
        <w:t xml:space="preserve">. </w:t>
      </w:r>
      <w:r w:rsidRPr="007840DF">
        <w:rPr>
          <w:rFonts w:ascii="Times New Roman" w:hAnsi="Times New Roman"/>
          <w:sz w:val="16"/>
        </w:rPr>
        <w:t xml:space="preserve">The federal and state agencies operating in the border station pay rent to GSA based on the amount of space they require.[18] U.S. Federal Agencies </w:t>
      </w:r>
      <w:r w:rsidRPr="007840DF">
        <w:rPr>
          <w:rStyle w:val="StyleBoldUnderline"/>
          <w:rFonts w:ascii="Times New Roman" w:hAnsi="Times New Roman"/>
        </w:rPr>
        <w:t xml:space="preserve">The U.S. Customs Service and the Immigration and Naturalization Services are the primary federal agencies controlling the northbound, from Mexico into the U.S., border crossing process. They conduct primary and secondary inspections of drivers, passengers, vehicles, and cargo. Inspectors from both agencies have been authorized to perform primary inspections for both customs and immigration purposes. </w:t>
      </w:r>
      <w:r w:rsidRPr="007840DF">
        <w:rPr>
          <w:rFonts w:ascii="Times New Roman" w:hAnsi="Times New Roman"/>
          <w:sz w:val="16"/>
        </w:rPr>
        <w:t>Primary inspections are always conducted at the border crossing. A primary inspection includes quick reviews of personal identification and citizenship, cargo documentation, and vehicle inspection. Secondary inspections are conducted at border crossing lots. Secondary inspections include more detailed reviews of cargo documentation, cargo, and drivers.</w:t>
      </w:r>
    </w:p>
    <w:p w14:paraId="18CBFFC0" w14:textId="77777777" w:rsidR="007840DF" w:rsidRPr="007840DF" w:rsidRDefault="007840DF" w:rsidP="007840DF">
      <w:pPr>
        <w:rPr>
          <w:rStyle w:val="StyleStyleBold12pt"/>
          <w:rFonts w:ascii="Times New Roman" w:hAnsi="Times New Roman"/>
        </w:rPr>
      </w:pPr>
    </w:p>
    <w:p w14:paraId="2A96A911" w14:textId="77777777" w:rsidR="007840DF" w:rsidRPr="007840DF" w:rsidRDefault="007840DF" w:rsidP="007840DF">
      <w:pPr>
        <w:rPr>
          <w:rFonts w:ascii="Times New Roman" w:hAnsi="Times New Roman"/>
        </w:rPr>
      </w:pPr>
    </w:p>
    <w:p w14:paraId="0A5B2499" w14:textId="77777777" w:rsidR="007840DF" w:rsidRPr="007840DF" w:rsidRDefault="007840DF" w:rsidP="007840DF">
      <w:pPr>
        <w:rPr>
          <w:rFonts w:ascii="Times New Roman" w:hAnsi="Times New Roman"/>
          <w:b/>
          <w:sz w:val="24"/>
        </w:rPr>
      </w:pPr>
    </w:p>
    <w:p w14:paraId="7FC58447" w14:textId="1652DA13" w:rsidR="00262C01" w:rsidRPr="007840DF" w:rsidRDefault="00262C01" w:rsidP="00262C01">
      <w:pPr>
        <w:pStyle w:val="Heading1"/>
        <w:rPr>
          <w:rFonts w:ascii="Times New Roman" w:hAnsi="Times New Roman" w:cs="Times New Roman"/>
        </w:rPr>
      </w:pPr>
      <w:r w:rsidRPr="007840DF">
        <w:rPr>
          <w:rFonts w:ascii="Times New Roman" w:hAnsi="Times New Roman" w:cs="Times New Roman"/>
        </w:rPr>
        <w:t>2AC Add Ons Topline</w:t>
      </w:r>
    </w:p>
    <w:p w14:paraId="12439563" w14:textId="77777777" w:rsidR="00262C01" w:rsidRPr="007840DF" w:rsidRDefault="00262C01" w:rsidP="00262C01">
      <w:pPr>
        <w:pStyle w:val="Heading2"/>
        <w:rPr>
          <w:rFonts w:ascii="Times New Roman" w:hAnsi="Times New Roman" w:cs="Times New Roman"/>
          <w:lang w:eastAsia="zh-CN"/>
        </w:rPr>
      </w:pPr>
      <w:r w:rsidRPr="007840DF">
        <w:rPr>
          <w:rFonts w:ascii="Times New Roman" w:hAnsi="Times New Roman" w:cs="Times New Roman"/>
          <w:lang w:eastAsia="zh-CN"/>
        </w:rPr>
        <w:t>2AC Agriculture</w:t>
      </w:r>
    </w:p>
    <w:p w14:paraId="45C6A7BE"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Plan is key to the agricultural industry and food security</w:t>
      </w:r>
    </w:p>
    <w:p w14:paraId="711E0760" w14:textId="77777777" w:rsidR="00262C01" w:rsidRPr="007840DF" w:rsidRDefault="00262C01" w:rsidP="00262C01">
      <w:pPr>
        <w:rPr>
          <w:rFonts w:ascii="Times New Roman" w:hAnsi="Times New Roman"/>
        </w:rPr>
      </w:pPr>
      <w:r w:rsidRPr="007840DF">
        <w:rPr>
          <w:rStyle w:val="StyleStyleBold12pt"/>
          <w:rFonts w:ascii="Times New Roman" w:hAnsi="Times New Roman"/>
        </w:rPr>
        <w:t xml:space="preserve">Chamber of Commerce 12 </w:t>
      </w:r>
      <w:r w:rsidRPr="007840DF">
        <w:rPr>
          <w:rFonts w:ascii="Times New Roman" w:hAnsi="Times New Roman"/>
        </w:rPr>
        <w:t>(United States Chamber of Commerce, “ENHANCING THE U.S.–MEXICO ECONOMIC PARTNERSHIP” &lt;http://www.uschamber.com/sites/default/files/reports/1204EnhancingtheUS-MexicoEconomicPartnership.pdf&gt; 4-24-12)</w:t>
      </w:r>
    </w:p>
    <w:p w14:paraId="280DE889" w14:textId="77777777" w:rsidR="00262C01" w:rsidRPr="007840DF" w:rsidRDefault="00262C01" w:rsidP="00262C01">
      <w:pPr>
        <w:rPr>
          <w:rStyle w:val="StyleBoldUnderline"/>
          <w:rFonts w:ascii="Times New Roman" w:hAnsi="Times New Roman"/>
        </w:rPr>
      </w:pPr>
      <w:r w:rsidRPr="007840DF">
        <w:rPr>
          <w:rFonts w:ascii="Times New Roman" w:hAnsi="Times New Roman"/>
          <w:sz w:val="16"/>
        </w:rPr>
        <w:t xml:space="preserve">In both markets, </w:t>
      </w:r>
      <w:r w:rsidRPr="007840DF">
        <w:rPr>
          <w:rStyle w:val="StyleBoldUnderline"/>
          <w:rFonts w:ascii="Times New Roman" w:hAnsi="Times New Roman"/>
          <w:highlight w:val="green"/>
        </w:rPr>
        <w:t>consumers and producers</w:t>
      </w:r>
      <w:r w:rsidRPr="007840DF">
        <w:rPr>
          <w:rStyle w:val="StyleBoldUnderline"/>
          <w:rFonts w:ascii="Times New Roman" w:hAnsi="Times New Roman"/>
        </w:rPr>
        <w:t xml:space="preserve"> alike </w:t>
      </w:r>
      <w:r w:rsidRPr="007840DF">
        <w:rPr>
          <w:rStyle w:val="StyleBoldUnderline"/>
          <w:rFonts w:ascii="Times New Roman" w:hAnsi="Times New Roman"/>
          <w:highlight w:val="green"/>
        </w:rPr>
        <w:t>benefit from access to</w:t>
      </w:r>
      <w:r w:rsidRPr="007840DF">
        <w:rPr>
          <w:rStyle w:val="StyleBoldUnderline"/>
          <w:rFonts w:ascii="Times New Roman" w:hAnsi="Times New Roman"/>
        </w:rPr>
        <w:t xml:space="preserve"> the other’s </w:t>
      </w:r>
      <w:r w:rsidRPr="007840DF">
        <w:rPr>
          <w:rStyle w:val="StyleBoldUnderline"/>
          <w:rFonts w:ascii="Times New Roman" w:hAnsi="Times New Roman"/>
          <w:highlight w:val="green"/>
        </w:rPr>
        <w:t>agricultural output</w:t>
      </w:r>
      <w:r w:rsidRPr="007840DF">
        <w:rPr>
          <w:rFonts w:ascii="Times New Roman" w:hAnsi="Times New Roman"/>
          <w:sz w:val="16"/>
        </w:rPr>
        <w:t>. According to the U.S. Department of Agriculture, “</w:t>
      </w:r>
      <w:r w:rsidRPr="007840DF">
        <w:rPr>
          <w:rStyle w:val="StyleBoldUnderline"/>
          <w:rFonts w:ascii="Times New Roman" w:hAnsi="Times New Roman"/>
          <w:highlight w:val="green"/>
        </w:rPr>
        <w:t>U.S.-Mexico agricultural trade is</w:t>
      </w:r>
      <w:r w:rsidRPr="007840DF">
        <w:rPr>
          <w:rStyle w:val="StyleBoldUnderline"/>
          <w:rFonts w:ascii="Times New Roman" w:hAnsi="Times New Roman"/>
        </w:rPr>
        <w:t xml:space="preserve"> </w:t>
      </w:r>
      <w:r w:rsidRPr="007840DF">
        <w:rPr>
          <w:rFonts w:ascii="Times New Roman" w:hAnsi="Times New Roman"/>
          <w:sz w:val="16"/>
        </w:rPr>
        <w:t>largely</w:t>
      </w:r>
      <w:r w:rsidRPr="007840DF">
        <w:rPr>
          <w:rStyle w:val="StyleBoldUnderline"/>
          <w:rFonts w:ascii="Times New Roman" w:hAnsi="Times New Roman"/>
        </w:rPr>
        <w:t xml:space="preserve"> </w:t>
      </w:r>
      <w:r w:rsidRPr="007840DF">
        <w:rPr>
          <w:rStyle w:val="StyleBoldUnderline"/>
          <w:rFonts w:ascii="Times New Roman" w:hAnsi="Times New Roman"/>
          <w:highlight w:val="green"/>
        </w:rPr>
        <w:t>complementary</w:t>
      </w:r>
      <w:r w:rsidRPr="007840DF">
        <w:rPr>
          <w:rFonts w:ascii="Times New Roman" w:hAnsi="Times New Roman"/>
          <w:sz w:val="16"/>
        </w:rPr>
        <w:t xml:space="preserve">, meaning that the United States tends to export different commodities to Mexico than Mexico exports to the United States.” Grains, oilseeds, meat, and related products make up about three-quarters of U.S. agricultural exports to Mexico, where domestic production is insufficient to meet demand. Meanwhile, roughly two-thirds of U.S. agricultural imports from Mexico consist of beer, along with vegetables and fruit whose growing season largely complements that of the United States. </w:t>
      </w:r>
      <w:r w:rsidRPr="007840DF">
        <w:rPr>
          <w:rStyle w:val="StyleBoldUnderline"/>
          <w:rFonts w:ascii="Times New Roman" w:hAnsi="Times New Roman"/>
          <w:highlight w:val="green"/>
        </w:rPr>
        <w:t>As a result</w:t>
      </w:r>
      <w:r w:rsidRPr="007840DF">
        <w:rPr>
          <w:rStyle w:val="StyleBoldUnderline"/>
          <w:rFonts w:ascii="Times New Roman" w:hAnsi="Times New Roman"/>
        </w:rPr>
        <w:t xml:space="preserve"> of this </w:t>
      </w:r>
      <w:r w:rsidRPr="007840DF">
        <w:rPr>
          <w:rStyle w:val="StyleBoldUnderline"/>
          <w:rFonts w:ascii="Times New Roman" w:hAnsi="Times New Roman"/>
          <w:highlight w:val="green"/>
        </w:rPr>
        <w:t>close relationship</w:t>
      </w:r>
      <w:r w:rsidRPr="007840DF">
        <w:rPr>
          <w:rStyle w:val="StyleBoldUnderline"/>
          <w:rFonts w:ascii="Times New Roman" w:hAnsi="Times New Roman"/>
        </w:rPr>
        <w:t xml:space="preserve">, each country </w:t>
      </w:r>
      <w:r w:rsidRPr="007840DF">
        <w:rPr>
          <w:rStyle w:val="StyleBoldUnderline"/>
          <w:rFonts w:ascii="Times New Roman" w:hAnsi="Times New Roman"/>
          <w:highlight w:val="green"/>
        </w:rPr>
        <w:t>plays an important role in the food security of the other</w:t>
      </w:r>
      <w:r w:rsidRPr="007840DF">
        <w:rPr>
          <w:rFonts w:ascii="Times New Roman" w:hAnsi="Times New Roman"/>
          <w:sz w:val="16"/>
        </w:rPr>
        <w:t xml:space="preserve">. </w:t>
      </w:r>
      <w:r w:rsidRPr="007840DF">
        <w:rPr>
          <w:rStyle w:val="StyleBoldUnderline"/>
          <w:rFonts w:ascii="Times New Roman" w:hAnsi="Times New Roman"/>
        </w:rPr>
        <w:t xml:space="preserve">If that relationship can be made </w:t>
      </w:r>
      <w:r w:rsidRPr="007840DF">
        <w:rPr>
          <w:rStyle w:val="StyleBoldUnderline"/>
          <w:rFonts w:ascii="Times New Roman" w:hAnsi="Times New Roman"/>
          <w:highlight w:val="green"/>
        </w:rPr>
        <w:t>more efficient</w:t>
      </w:r>
      <w:r w:rsidRPr="007840DF">
        <w:rPr>
          <w:rFonts w:ascii="Times New Roman" w:hAnsi="Times New Roman"/>
          <w:sz w:val="16"/>
        </w:rPr>
        <w:t xml:space="preserve"> through regulatory cooperation, alignment of safety and testing practices, transparency, and science-based regulation, </w:t>
      </w:r>
      <w:r w:rsidRPr="007840DF">
        <w:rPr>
          <w:rStyle w:val="StyleBoldUnderline"/>
          <w:rFonts w:ascii="Times New Roman" w:hAnsi="Times New Roman"/>
        </w:rPr>
        <w:t xml:space="preserve">citizens of both countries will have </w:t>
      </w:r>
      <w:r w:rsidRPr="007840DF">
        <w:rPr>
          <w:rStyle w:val="StyleBoldUnderline"/>
          <w:rFonts w:ascii="Times New Roman" w:hAnsi="Times New Roman"/>
          <w:highlight w:val="green"/>
        </w:rPr>
        <w:t>more</w:t>
      </w:r>
      <w:r w:rsidRPr="007840DF">
        <w:rPr>
          <w:rStyle w:val="StyleBoldUnderline"/>
          <w:rFonts w:ascii="Times New Roman" w:hAnsi="Times New Roman"/>
        </w:rPr>
        <w:t xml:space="preserve"> reliable access to </w:t>
      </w:r>
      <w:r w:rsidRPr="007840DF">
        <w:rPr>
          <w:rStyle w:val="StyleBoldUnderline"/>
          <w:rFonts w:ascii="Times New Roman" w:hAnsi="Times New Roman"/>
          <w:highlight w:val="green"/>
        </w:rPr>
        <w:t>safe food</w:t>
      </w:r>
      <w:r w:rsidRPr="007840DF">
        <w:rPr>
          <w:rStyle w:val="StyleBoldUnderline"/>
          <w:rFonts w:ascii="Times New Roman" w:hAnsi="Times New Roman"/>
        </w:rPr>
        <w:t xml:space="preserve"> at better prices, quality, and reliability</w:t>
      </w:r>
    </w:p>
    <w:p w14:paraId="389E9095" w14:textId="77777777" w:rsidR="00262C01" w:rsidRPr="007840DF" w:rsidRDefault="00262C01" w:rsidP="00262C01">
      <w:pPr>
        <w:rPr>
          <w:rFonts w:ascii="Times New Roman" w:hAnsi="Times New Roman"/>
        </w:rPr>
      </w:pPr>
    </w:p>
    <w:p w14:paraId="361D828A"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Global nuclear conflict</w:t>
      </w:r>
    </w:p>
    <w:p w14:paraId="2525BCE1" w14:textId="77777777" w:rsidR="00262C01" w:rsidRPr="007840DF" w:rsidRDefault="00262C01" w:rsidP="00262C01">
      <w:pPr>
        <w:rPr>
          <w:rFonts w:ascii="Times New Roman" w:hAnsi="Times New Roman"/>
        </w:rPr>
      </w:pPr>
      <w:r w:rsidRPr="007840DF">
        <w:rPr>
          <w:rStyle w:val="StyleStyleBold12pt"/>
          <w:rFonts w:ascii="Times New Roman" w:hAnsi="Times New Roman"/>
        </w:rPr>
        <w:t>Xie et al 6</w:t>
      </w:r>
      <w:r w:rsidRPr="007840DF">
        <w:rPr>
          <w:rFonts w:ascii="Times New Roman" w:hAnsi="Times New Roman"/>
          <w:b/>
        </w:rPr>
        <w:t xml:space="preserve"> </w:t>
      </w:r>
      <w:r w:rsidRPr="007840DF">
        <w:rPr>
          <w:rFonts w:ascii="Times New Roman" w:hAnsi="Times New Roman"/>
        </w:rPr>
        <w:t xml:space="preserve">(Wenyu, Prof. Phil. @ Shandong U., Zhihe Wang, Prof. @ School of Phil. And Soc. Sci. @ Beijing Normal U., and George E. Derfer, </w:t>
      </w:r>
    </w:p>
    <w:p w14:paraId="33CBC7ED" w14:textId="77777777" w:rsidR="00262C01" w:rsidRPr="007840DF" w:rsidRDefault="00262C01" w:rsidP="00262C01">
      <w:pPr>
        <w:rPr>
          <w:rFonts w:ascii="Times New Roman" w:hAnsi="Times New Roman"/>
        </w:rPr>
      </w:pPr>
      <w:r w:rsidRPr="007840DF">
        <w:rPr>
          <w:rFonts w:ascii="Times New Roman" w:hAnsi="Times New Roman"/>
        </w:rPr>
        <w:t>School of Philosophy and the Social Sciences, and George E. Derfer, Prof. Emeritus @ Cal. Poly. Pomona, “Whitehead and China: Relevance and Relationship”, p. 28, Google Print)</w:t>
      </w:r>
    </w:p>
    <w:p w14:paraId="2BC18DD0" w14:textId="77777777" w:rsidR="00262C01" w:rsidRPr="007840DF" w:rsidRDefault="00262C01" w:rsidP="00262C01">
      <w:pPr>
        <w:rPr>
          <w:rStyle w:val="StyleBoldUnderline"/>
          <w:rFonts w:ascii="Times New Roman" w:hAnsi="Times New Roman"/>
        </w:rPr>
      </w:pPr>
      <w:bookmarkStart w:id="1" w:name="_Toc292573254"/>
      <w:r w:rsidRPr="007840DF">
        <w:rPr>
          <w:rStyle w:val="StyleBoldUnderline"/>
          <w:rFonts w:ascii="Times New Roman" w:hAnsi="Times New Roman"/>
        </w:rPr>
        <w:t xml:space="preserve">The </w:t>
      </w:r>
      <w:r w:rsidRPr="007840DF">
        <w:rPr>
          <w:rStyle w:val="StyleBoldUnderline"/>
          <w:rFonts w:ascii="Times New Roman" w:hAnsi="Times New Roman"/>
          <w:highlight w:val="green"/>
        </w:rPr>
        <w:t>threats posed by</w:t>
      </w:r>
      <w:bookmarkEnd w:id="1"/>
      <w:r w:rsidRPr="007840DF">
        <w:rPr>
          <w:rStyle w:val="StyleBoldUnderline"/>
          <w:rFonts w:ascii="Times New Roman" w:hAnsi="Times New Roman"/>
        </w:rPr>
        <w:t xml:space="preserve"> war, imperialism, </w:t>
      </w:r>
      <w:r w:rsidRPr="007840DF">
        <w:rPr>
          <w:rStyle w:val="StyleBoldUnderline"/>
          <w:rFonts w:ascii="Times New Roman" w:hAnsi="Times New Roman"/>
          <w:highlight w:val="green"/>
        </w:rPr>
        <w:t>nuclear weapons</w:t>
      </w:r>
      <w:r w:rsidRPr="007840DF">
        <w:rPr>
          <w:rStyle w:val="StyleBoldUnderline"/>
          <w:rFonts w:ascii="Times New Roman" w:hAnsi="Times New Roman"/>
        </w:rPr>
        <w:t xml:space="preserve">, and terrorism </w:t>
      </w:r>
      <w:r w:rsidRPr="007840DF">
        <w:rPr>
          <w:rStyle w:val="StyleBoldUnderline"/>
          <w:rFonts w:ascii="Times New Roman" w:hAnsi="Times New Roman"/>
          <w:highlight w:val="green"/>
        </w:rPr>
        <w:t>are</w:t>
      </w:r>
      <w:r w:rsidRPr="007840DF">
        <w:rPr>
          <w:rStyle w:val="StyleBoldUnderline"/>
          <w:rFonts w:ascii="Times New Roman" w:hAnsi="Times New Roman"/>
        </w:rPr>
        <w:t xml:space="preserve">, furthermore, not the only </w:t>
      </w:r>
      <w:r w:rsidRPr="007840DF">
        <w:rPr>
          <w:rStyle w:val="StyleBoldUnderline"/>
          <w:rFonts w:ascii="Times New Roman" w:hAnsi="Times New Roman"/>
          <w:highlight w:val="green"/>
        </w:rPr>
        <w:t>threats to the continued existence of civilization</w:t>
      </w:r>
      <w:r w:rsidRPr="007840DF">
        <w:rPr>
          <w:rStyle w:val="StyleBoldUnderline"/>
          <w:rFonts w:ascii="Times New Roman" w:hAnsi="Times New Roman"/>
        </w:rPr>
        <w:t xml:space="preserve"> </w:t>
      </w:r>
      <w:r w:rsidRPr="007840DF">
        <w:rPr>
          <w:rFonts w:ascii="Times New Roman" w:hAnsi="Times New Roman"/>
        </w:rPr>
        <w:t xml:space="preserve">for which global anarchy is responsible. There are also the interconnected threats of pollution, overpopulation, and resource shortages. Although there has been serious discussion of the population explosion since the 1960s, very little has been done tos top it. China is one of the few countries to have introduced effective measures to bring a halt to runaway population growth. In most of the rest of the world, continuation of the population explosion means that already struggling societies will, in the coming decades, be trying to meet the needs of twice as many people with the same resources, or even fewer. Resource wars, meaning wars in which natural resources are the primary cause, will surely become increasingly prevalent. </w:t>
      </w:r>
      <w:r w:rsidRPr="007840DF">
        <w:rPr>
          <w:rStyle w:val="StyleBoldUnderline"/>
          <w:rFonts w:ascii="Times New Roman" w:hAnsi="Times New Roman"/>
          <w:highlight w:val="green"/>
        </w:rPr>
        <w:t>As</w:t>
      </w:r>
      <w:r w:rsidRPr="007840DF">
        <w:rPr>
          <w:rStyle w:val="StyleBoldUnderline"/>
          <w:rFonts w:ascii="Times New Roman" w:hAnsi="Times New Roman"/>
        </w:rPr>
        <w:t xml:space="preserve"> absolute </w:t>
      </w:r>
      <w:r w:rsidRPr="007840DF">
        <w:rPr>
          <w:rStyle w:val="StyleBoldUnderline"/>
          <w:rFonts w:ascii="Times New Roman" w:hAnsi="Times New Roman"/>
          <w:highlight w:val="green"/>
        </w:rPr>
        <w:t>shortages in food</w:t>
      </w:r>
      <w:r w:rsidRPr="007840DF">
        <w:rPr>
          <w:rStyle w:val="StyleBoldUnderline"/>
          <w:rFonts w:ascii="Times New Roman" w:hAnsi="Times New Roman"/>
        </w:rPr>
        <w:t xml:space="preserve">, water, and oil emerge, furthermore, the relative shortages, produced by the world’s highly inequitable allocation of resources, will </w:t>
      </w:r>
      <w:r w:rsidRPr="007840DF">
        <w:rPr>
          <w:rStyle w:val="StyleBoldUnderline"/>
          <w:rFonts w:ascii="Times New Roman" w:hAnsi="Times New Roman"/>
          <w:highlight w:val="green"/>
        </w:rPr>
        <w:t>become</w:t>
      </w:r>
      <w:r w:rsidRPr="007840DF">
        <w:rPr>
          <w:rStyle w:val="StyleBoldUnderline"/>
          <w:rFonts w:ascii="Times New Roman" w:hAnsi="Times New Roman"/>
        </w:rPr>
        <w:t xml:space="preserve"> even </w:t>
      </w:r>
      <w:r w:rsidRPr="007840DF">
        <w:rPr>
          <w:rStyle w:val="StyleBoldUnderline"/>
          <w:rFonts w:ascii="Times New Roman" w:hAnsi="Times New Roman"/>
          <w:highlight w:val="green"/>
        </w:rPr>
        <w:t>more intolerable to disadvantaged groups</w:t>
      </w:r>
      <w:r w:rsidRPr="007840DF">
        <w:rPr>
          <w:rStyle w:val="StyleBoldUnderline"/>
          <w:rFonts w:ascii="Times New Roman" w:hAnsi="Times New Roman"/>
        </w:rPr>
        <w:t xml:space="preserve">, providing additional motivation for terrorism aagainst rich countries. Global apartheid combined with </w:t>
      </w:r>
      <w:r w:rsidRPr="007840DF">
        <w:rPr>
          <w:rStyle w:val="StyleBoldUnderline"/>
          <w:rFonts w:ascii="Times New Roman" w:hAnsi="Times New Roman"/>
          <w:highlight w:val="green"/>
        </w:rPr>
        <w:t>growing</w:t>
      </w:r>
      <w:r w:rsidRPr="007840DF">
        <w:rPr>
          <w:rStyle w:val="StyleBoldUnderline"/>
          <w:rFonts w:ascii="Times New Roman" w:hAnsi="Times New Roman"/>
        </w:rPr>
        <w:t xml:space="preserve"> resource </w:t>
      </w:r>
      <w:r w:rsidRPr="007840DF">
        <w:rPr>
          <w:rStyle w:val="StyleBoldUnderline"/>
          <w:rFonts w:ascii="Times New Roman" w:hAnsi="Times New Roman"/>
          <w:highlight w:val="green"/>
        </w:rPr>
        <w:t>shortages combined with hatred of imperialism combined with nuclearism makes for a very volatile mixture.</w:t>
      </w:r>
    </w:p>
    <w:p w14:paraId="579CBDBF" w14:textId="267A0524" w:rsidR="00AD7112" w:rsidRPr="007840DF" w:rsidRDefault="00262C01" w:rsidP="00262C01">
      <w:pPr>
        <w:pStyle w:val="Heading1"/>
        <w:rPr>
          <w:rFonts w:ascii="Times New Roman" w:hAnsi="Times New Roman" w:cs="Times New Roman"/>
        </w:rPr>
      </w:pPr>
      <w:r w:rsidRPr="007840DF">
        <w:rPr>
          <w:rFonts w:ascii="Times New Roman" w:hAnsi="Times New Roman" w:cs="Times New Roman"/>
        </w:rPr>
        <w:t>2AC Politics</w:t>
      </w:r>
    </w:p>
    <w:p w14:paraId="6AE99FD5" w14:textId="1FA58D9D" w:rsidR="00262C01" w:rsidRPr="007840DF" w:rsidRDefault="00262C01" w:rsidP="00262C01">
      <w:pPr>
        <w:pStyle w:val="Heading2"/>
        <w:rPr>
          <w:rFonts w:ascii="Times New Roman" w:hAnsi="Times New Roman" w:cs="Times New Roman"/>
        </w:rPr>
      </w:pPr>
      <w:r w:rsidRPr="007840DF">
        <w:rPr>
          <w:rFonts w:ascii="Times New Roman" w:hAnsi="Times New Roman" w:cs="Times New Roman"/>
        </w:rPr>
        <w:t>2AC Impact Defense</w:t>
      </w:r>
    </w:p>
    <w:p w14:paraId="681BD3D0" w14:textId="77777777" w:rsidR="008B7098" w:rsidRPr="007840DF" w:rsidRDefault="008B7098" w:rsidP="008B7098">
      <w:pPr>
        <w:rPr>
          <w:rStyle w:val="StyleStyleBold12pt"/>
          <w:rFonts w:ascii="Times New Roman" w:hAnsi="Times New Roman"/>
        </w:rPr>
      </w:pPr>
      <w:r w:rsidRPr="007840DF">
        <w:rPr>
          <w:rStyle w:val="StyleStyleBold12pt"/>
          <w:rFonts w:ascii="Times New Roman" w:hAnsi="Times New Roman"/>
        </w:rPr>
        <w:t xml:space="preserve">No Iran prolif and long timeframe </w:t>
      </w:r>
    </w:p>
    <w:p w14:paraId="0E99C1AF" w14:textId="77777777" w:rsidR="008B7098" w:rsidRPr="007840DF" w:rsidRDefault="008B7098" w:rsidP="008B7098">
      <w:pPr>
        <w:rPr>
          <w:rFonts w:ascii="Times New Roman" w:hAnsi="Times New Roman"/>
        </w:rPr>
      </w:pPr>
      <w:r w:rsidRPr="007840DF">
        <w:rPr>
          <w:rFonts w:ascii="Times New Roman" w:hAnsi="Times New Roman"/>
        </w:rPr>
        <w:t xml:space="preserve">Colin H. </w:t>
      </w:r>
      <w:r w:rsidRPr="007840DF">
        <w:rPr>
          <w:rStyle w:val="StyleStyleBold12pt"/>
          <w:rFonts w:ascii="Times New Roman" w:hAnsi="Times New Roman"/>
        </w:rPr>
        <w:t>Kahl 12</w:t>
      </w:r>
      <w:r w:rsidRPr="007840DF">
        <w:rPr>
          <w:rFonts w:ascii="Times New Roman" w:hAnsi="Times New Roman"/>
        </w:rPr>
        <w:t xml:space="preserve">, security studies prof at Georgetown, senior fellow at the Center for a New American Security, was Deputy Assistant Secretary of Defense for the Middle East, “Not Time to Attack Iran”, January 17, </w:t>
      </w:r>
      <w:hyperlink r:id="rId28" w:history="1">
        <w:r w:rsidRPr="007840DF">
          <w:rPr>
            <w:rFonts w:ascii="Times New Roman" w:hAnsi="Times New Roman"/>
          </w:rPr>
          <w:t>http://www.foreignaffairs.com/articles/137031/colin-h-kahl/not-time-to-attack-iran?page=show</w:t>
        </w:r>
      </w:hyperlink>
    </w:p>
    <w:p w14:paraId="3BA8185D" w14:textId="77777777" w:rsidR="008B7098" w:rsidRPr="007840DF" w:rsidRDefault="008B7098" w:rsidP="008B7098">
      <w:pPr>
        <w:rPr>
          <w:rFonts w:ascii="Times New Roman" w:hAnsi="Times New Roman"/>
          <w:color w:val="222222"/>
          <w:sz w:val="16"/>
        </w:rPr>
      </w:pPr>
      <w:r w:rsidRPr="007840DF">
        <w:rPr>
          <w:rFonts w:ascii="Times New Roman" w:hAnsi="Times New Roman"/>
          <w:color w:val="222222"/>
          <w:sz w:val="16"/>
        </w:rPr>
        <w:t>Kroenig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w:t>
      </w:r>
      <w:r w:rsidRPr="007840DF">
        <w:rPr>
          <w:rStyle w:val="apple-converted-space"/>
          <w:rFonts w:ascii="Times New Roman" w:hAnsi="Times New Roman"/>
          <w:color w:val="222222"/>
          <w:sz w:val="16"/>
        </w:rPr>
        <w:t> </w:t>
      </w:r>
      <w:r w:rsidRPr="007840DF">
        <w:rPr>
          <w:rStyle w:val="StyleBoldUnderline"/>
          <w:rFonts w:ascii="Times New Roman" w:hAnsi="Times New Roman"/>
          <w:highlight w:val="cyan"/>
        </w:rPr>
        <w:t>there is no</w:t>
      </w:r>
      <w:r w:rsidRPr="007840DF">
        <w:rPr>
          <w:rStyle w:val="apple-converted-space"/>
          <w:rFonts w:ascii="Times New Roman" w:hAnsi="Times New Roman"/>
          <w:color w:val="222222"/>
        </w:rPr>
        <w:t> </w:t>
      </w:r>
      <w:r w:rsidRPr="007840DF">
        <w:rPr>
          <w:rFonts w:ascii="Times New Roman" w:hAnsi="Times New Roman"/>
          <w:color w:val="222222"/>
          <w:u w:val="single"/>
        </w:rPr>
        <w:t>hard</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evidence that</w:t>
      </w:r>
      <w:r w:rsidRPr="007840DF">
        <w:rPr>
          <w:rStyle w:val="apple-converted-space"/>
          <w:rFonts w:ascii="Times New Roman" w:hAnsi="Times New Roman"/>
          <w:color w:val="222222"/>
        </w:rPr>
        <w:t> </w:t>
      </w:r>
      <w:r w:rsidRPr="007840DF">
        <w:rPr>
          <w:rFonts w:ascii="Times New Roman" w:hAnsi="Times New Roman"/>
          <w:color w:val="222222"/>
          <w:u w:val="single"/>
        </w:rPr>
        <w:t>Supreme Leader Ayatollah Ali</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Khamenei has</w:t>
      </w:r>
      <w:r w:rsidRPr="007840DF">
        <w:rPr>
          <w:rStyle w:val="apple-converted-space"/>
          <w:rFonts w:ascii="Times New Roman" w:hAnsi="Times New Roman"/>
          <w:color w:val="222222"/>
        </w:rPr>
        <w:t> </w:t>
      </w:r>
      <w:r w:rsidRPr="007840DF">
        <w:rPr>
          <w:rFonts w:ascii="Times New Roman" w:hAnsi="Times New Roman"/>
          <w:color w:val="222222"/>
          <w:u w:val="single"/>
        </w:rPr>
        <w:t>yet</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made the</w:t>
      </w:r>
      <w:r w:rsidRPr="007840DF">
        <w:rPr>
          <w:rStyle w:val="apple-converted-space"/>
          <w:rFonts w:ascii="Times New Roman" w:hAnsi="Times New Roman"/>
          <w:color w:val="222222"/>
        </w:rPr>
        <w:t> </w:t>
      </w:r>
      <w:r w:rsidRPr="007840DF">
        <w:rPr>
          <w:rFonts w:ascii="Times New Roman" w:hAnsi="Times New Roman"/>
          <w:color w:val="222222"/>
          <w:u w:val="single"/>
        </w:rPr>
        <w:t>final</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decision to develop</w:t>
      </w:r>
      <w:r w:rsidRPr="007840DF">
        <w:rPr>
          <w:rStyle w:val="apple-converted-space"/>
          <w:rFonts w:ascii="Times New Roman" w:hAnsi="Times New Roman"/>
          <w:color w:val="222222"/>
          <w:sz w:val="16"/>
        </w:rPr>
        <w:t> </w:t>
      </w:r>
      <w:r w:rsidRPr="007840DF">
        <w:rPr>
          <w:rFonts w:ascii="Times New Roman" w:hAnsi="Times New Roman"/>
          <w:color w:val="222222"/>
          <w:sz w:val="16"/>
        </w:rPr>
        <w:t>them. In arguing for a six-month horizon,Kroenig</w:t>
      </w:r>
      <w:r w:rsidRPr="007840DF">
        <w:rPr>
          <w:rStyle w:val="apple-converted-space"/>
          <w:rFonts w:ascii="Times New Roman" w:hAnsi="Times New Roman"/>
          <w:color w:val="222222"/>
          <w:sz w:val="16"/>
        </w:rPr>
        <w:t> </w:t>
      </w:r>
      <w:r w:rsidRPr="007840DF">
        <w:rPr>
          <w:rFonts w:ascii="Times New Roman" w:hAnsi="Times New Roman"/>
          <w:color w:val="222222"/>
          <w:sz w:val="16"/>
        </w:rPr>
        <w:t>also</w:t>
      </w:r>
      <w:r w:rsidRPr="007840DF">
        <w:rPr>
          <w:rStyle w:val="apple-converted-space"/>
          <w:rFonts w:ascii="Times New Roman" w:hAnsi="Times New Roman"/>
          <w:color w:val="222222"/>
          <w:sz w:val="16"/>
        </w:rPr>
        <w:t> </w:t>
      </w:r>
      <w:r w:rsidRPr="007840DF">
        <w:rPr>
          <w:rFonts w:ascii="Times New Roman" w:hAnsi="Times New Roman"/>
          <w:color w:val="222222"/>
          <w:sz w:val="16"/>
        </w:rPr>
        <w:t>misleadingly conflates hypothetical timelines to produce weapons-grade uranium with the time actually required to construct a bomb. According to 2010 Senate testimony by James Cartwright, then vice chairman of the U.S. Joint Chiefs of Staff, and recent statements by the former heads of Israel's national intelligence and defense intelligence agencies,</w:t>
      </w:r>
      <w:r w:rsidRPr="007840DF">
        <w:rPr>
          <w:rStyle w:val="apple-converted-space"/>
          <w:rFonts w:ascii="Times New Roman" w:hAnsi="Times New Roman"/>
          <w:color w:val="222222"/>
          <w:sz w:val="16"/>
        </w:rPr>
        <w:t> </w:t>
      </w:r>
      <w:r w:rsidRPr="007840DF">
        <w:rPr>
          <w:rFonts w:ascii="Times New Roman" w:hAnsi="Times New Roman"/>
          <w:color w:val="222222"/>
          <w:sz w:val="16"/>
        </w:rPr>
        <w:t>even if Iran could produce</w:t>
      </w:r>
      <w:r w:rsidRPr="007840DF">
        <w:rPr>
          <w:rStyle w:val="apple-converted-space"/>
          <w:rFonts w:ascii="Times New Roman" w:hAnsi="Times New Roman"/>
          <w:color w:val="222222"/>
          <w:sz w:val="16"/>
        </w:rPr>
        <w:t> </w:t>
      </w:r>
      <w:r w:rsidRPr="007840DF">
        <w:rPr>
          <w:rFonts w:ascii="Times New Roman" w:hAnsi="Times New Roman"/>
          <w:color w:val="222222"/>
          <w:sz w:val="16"/>
        </w:rPr>
        <w:t>enough</w:t>
      </w:r>
      <w:r w:rsidRPr="007840DF">
        <w:rPr>
          <w:rStyle w:val="apple-converted-space"/>
          <w:rFonts w:ascii="Times New Roman" w:hAnsi="Times New Roman"/>
          <w:color w:val="222222"/>
          <w:sz w:val="16"/>
        </w:rPr>
        <w:t> </w:t>
      </w:r>
      <w:r w:rsidRPr="007840DF">
        <w:rPr>
          <w:rFonts w:ascii="Times New Roman" w:hAnsi="Times New Roman"/>
          <w:color w:val="222222"/>
          <w:sz w:val="16"/>
        </w:rPr>
        <w:t>weapons-grade</w:t>
      </w:r>
      <w:r w:rsidRPr="007840DF">
        <w:rPr>
          <w:rStyle w:val="apple-converted-space"/>
          <w:rFonts w:ascii="Times New Roman" w:hAnsi="Times New Roman"/>
          <w:color w:val="222222"/>
          <w:sz w:val="16"/>
        </w:rPr>
        <w:t> </w:t>
      </w:r>
      <w:r w:rsidRPr="007840DF">
        <w:rPr>
          <w:rFonts w:ascii="Times New Roman" w:hAnsi="Times New Roman"/>
          <w:color w:val="222222"/>
          <w:sz w:val="16"/>
        </w:rPr>
        <w:t>uranium</w:t>
      </w:r>
      <w:r w:rsidRPr="007840DF">
        <w:rPr>
          <w:rStyle w:val="apple-converted-space"/>
          <w:rFonts w:ascii="Times New Roman" w:hAnsi="Times New Roman"/>
          <w:color w:val="222222"/>
          <w:sz w:val="16"/>
        </w:rPr>
        <w:t> </w:t>
      </w:r>
      <w:r w:rsidRPr="007840DF">
        <w:rPr>
          <w:rFonts w:ascii="Times New Roman" w:hAnsi="Times New Roman"/>
          <w:color w:val="222222"/>
          <w:sz w:val="16"/>
        </w:rPr>
        <w:t>for a bomb</w:t>
      </w:r>
      <w:r w:rsidRPr="007840DF">
        <w:rPr>
          <w:rStyle w:val="apple-converted-space"/>
          <w:rFonts w:ascii="Times New Roman" w:hAnsi="Times New Roman"/>
          <w:color w:val="222222"/>
          <w:sz w:val="16"/>
        </w:rPr>
        <w:t> </w:t>
      </w:r>
      <w:r w:rsidRPr="007840DF">
        <w:rPr>
          <w:rFonts w:ascii="Times New Roman" w:hAnsi="Times New Roman"/>
          <w:color w:val="222222"/>
          <w:sz w:val="16"/>
        </w:rPr>
        <w:t>in six months,</w:t>
      </w:r>
      <w:r w:rsidRPr="007840DF">
        <w:rPr>
          <w:rStyle w:val="apple-converted-space"/>
          <w:rFonts w:ascii="Times New Roman" w:hAnsi="Times New Roman"/>
          <w:color w:val="222222"/>
          <w:sz w:val="16"/>
        </w:rPr>
        <w:t> </w:t>
      </w:r>
      <w:r w:rsidRPr="007840DF">
        <w:rPr>
          <w:rStyle w:val="StyleBoldUnderline"/>
          <w:rFonts w:ascii="Times New Roman" w:hAnsi="Times New Roman"/>
          <w:highlight w:val="cyan"/>
        </w:rPr>
        <w:t>it would take</w:t>
      </w:r>
      <w:r w:rsidRPr="007840DF">
        <w:rPr>
          <w:rStyle w:val="apple-converted-space"/>
          <w:rFonts w:ascii="Times New Roman" w:hAnsi="Times New Roman"/>
          <w:color w:val="222222"/>
        </w:rPr>
        <w:t> </w:t>
      </w:r>
      <w:r w:rsidRPr="007840DF">
        <w:rPr>
          <w:rFonts w:ascii="Times New Roman" w:hAnsi="Times New Roman"/>
          <w:color w:val="222222"/>
          <w:u w:val="single"/>
        </w:rPr>
        <w:t>it at least</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a year to produce a</w:t>
      </w:r>
      <w:r w:rsidRPr="007840DF">
        <w:rPr>
          <w:rStyle w:val="apple-converted-space"/>
          <w:rFonts w:ascii="Times New Roman" w:hAnsi="Times New Roman"/>
          <w:color w:val="222222"/>
        </w:rPr>
        <w:t> </w:t>
      </w:r>
      <w:r w:rsidRPr="007840DF">
        <w:rPr>
          <w:rFonts w:ascii="Times New Roman" w:hAnsi="Times New Roman"/>
          <w:color w:val="222222"/>
          <w:u w:val="single"/>
        </w:rPr>
        <w:t>testable nuclear</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device</w:t>
      </w:r>
      <w:r w:rsidRPr="007840DF">
        <w:rPr>
          <w:rFonts w:ascii="Times New Roman" w:hAnsi="Times New Roman"/>
          <w:color w:val="222222"/>
          <w:u w:val="single"/>
        </w:rPr>
        <w:t>and</w:t>
      </w:r>
      <w:r w:rsidRPr="007840DF">
        <w:rPr>
          <w:rFonts w:ascii="Times New Roman" w:hAnsi="Times New Roman"/>
          <w:color w:val="222222"/>
          <w:sz w:val="16"/>
        </w:rPr>
        <w:t xml:space="preserve"> considerably longer to make a deliverable weapon. And David Albright, president of the Institute for Science and International Security (and the source of Kroenig's six-month estimate), recently told Agence France-Presse </w:t>
      </w:r>
      <w:r w:rsidRPr="007840DF">
        <w:rPr>
          <w:rFonts w:ascii="Times New Roman" w:hAnsi="Times New Roman"/>
          <w:color w:val="222222"/>
          <w:u w:val="single"/>
        </w:rPr>
        <w:t>that</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there is a "low probability" that the Iranians would</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actually develop</w:t>
      </w:r>
      <w:r w:rsidRPr="007840DF">
        <w:rPr>
          <w:rStyle w:val="apple-converted-space"/>
          <w:rFonts w:ascii="Times New Roman" w:hAnsi="Times New Roman"/>
          <w:color w:val="222222"/>
        </w:rPr>
        <w:t> </w:t>
      </w:r>
      <w:r w:rsidRPr="007840DF">
        <w:rPr>
          <w:rFonts w:ascii="Times New Roman" w:hAnsi="Times New Roman"/>
          <w:color w:val="222222"/>
          <w:u w:val="single"/>
        </w:rPr>
        <w:t>a bomb over the next year</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even if they had the capability</w:t>
      </w:r>
      <w:r w:rsidRPr="007840DF">
        <w:rPr>
          <w:rStyle w:val="apple-converted-space"/>
          <w:rFonts w:ascii="Times New Roman" w:hAnsi="Times New Roman"/>
          <w:color w:val="222222"/>
        </w:rPr>
        <w:t> </w:t>
      </w:r>
      <w:r w:rsidRPr="007840DF">
        <w:rPr>
          <w:rFonts w:ascii="Times New Roman" w:hAnsi="Times New Roman"/>
          <w:color w:val="222222"/>
          <w:u w:val="single"/>
        </w:rPr>
        <w:t>to do so.</w:t>
      </w:r>
      <w:r w:rsidRPr="007840DF">
        <w:rPr>
          <w:rStyle w:val="apple-converted-space"/>
          <w:rFonts w:ascii="Times New Roman" w:hAnsi="Times New Roman"/>
          <w:color w:val="222222"/>
        </w:rPr>
        <w:t> </w:t>
      </w:r>
      <w:r w:rsidRPr="007840DF">
        <w:rPr>
          <w:rFonts w:ascii="Times New Roman" w:hAnsi="Times New Roman"/>
          <w:color w:val="222222"/>
          <w:u w:val="single"/>
        </w:rPr>
        <w:t>Because there is no evidence that Iran has built additional covert enrichment plants</w:t>
      </w:r>
      <w:r w:rsidRPr="007840DF">
        <w:rPr>
          <w:rStyle w:val="apple-converted-space"/>
          <w:rFonts w:ascii="Times New Roman" w:hAnsi="Times New Roman"/>
          <w:color w:val="222222"/>
        </w:rPr>
        <w:t> </w:t>
      </w:r>
      <w:r w:rsidRPr="007840DF">
        <w:rPr>
          <w:rFonts w:ascii="Times New Roman" w:hAnsi="Times New Roman"/>
          <w:color w:val="222222"/>
          <w:u w:val="single"/>
        </w:rPr>
        <w:t>since</w:t>
      </w:r>
      <w:r w:rsidRPr="007840DF">
        <w:rPr>
          <w:rStyle w:val="apple-converted-space"/>
          <w:rFonts w:ascii="Times New Roman" w:hAnsi="Times New Roman"/>
          <w:color w:val="222222"/>
        </w:rPr>
        <w:t> </w:t>
      </w:r>
      <w:r w:rsidRPr="007840DF">
        <w:rPr>
          <w:rFonts w:ascii="Times New Roman" w:hAnsi="Times New Roman"/>
          <w:color w:val="222222"/>
          <w:u w:val="single"/>
        </w:rPr>
        <w:t>the Natanz and Qom sites were outed in 2002 and</w:t>
      </w:r>
      <w:r w:rsidRPr="007840DF">
        <w:rPr>
          <w:rStyle w:val="apple-converted-space"/>
          <w:rFonts w:ascii="Times New Roman" w:hAnsi="Times New Roman"/>
          <w:color w:val="222222"/>
        </w:rPr>
        <w:t> </w:t>
      </w:r>
      <w:r w:rsidRPr="007840DF">
        <w:rPr>
          <w:rFonts w:ascii="Times New Roman" w:hAnsi="Times New Roman"/>
          <w:color w:val="222222"/>
          <w:u w:val="single"/>
        </w:rPr>
        <w:t>2009, respectively,</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any</w:t>
      </w:r>
      <w:r w:rsidRPr="007840DF">
        <w:rPr>
          <w:rStyle w:val="apple-converted-space"/>
          <w:rFonts w:ascii="Times New Roman" w:hAnsi="Times New Roman"/>
          <w:color w:val="222222"/>
        </w:rPr>
        <w:t> </w:t>
      </w:r>
      <w:r w:rsidRPr="007840DF">
        <w:rPr>
          <w:rFonts w:ascii="Times New Roman" w:hAnsi="Times New Roman"/>
          <w:color w:val="222222"/>
          <w:u w:val="single"/>
        </w:rPr>
        <w:t>near-term</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move</w:t>
      </w:r>
      <w:r w:rsidRPr="007840DF">
        <w:rPr>
          <w:rStyle w:val="apple-converted-space"/>
          <w:rFonts w:ascii="Times New Roman" w:hAnsi="Times New Roman"/>
          <w:color w:val="222222"/>
        </w:rPr>
        <w:t> </w:t>
      </w:r>
      <w:r w:rsidRPr="007840DF">
        <w:rPr>
          <w:rFonts w:ascii="Times New Roman" w:hAnsi="Times New Roman"/>
          <w:color w:val="222222"/>
          <w:u w:val="single"/>
        </w:rPr>
        <w:t>by Tehran</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to produce</w:t>
      </w:r>
      <w:r w:rsidRPr="007840DF">
        <w:rPr>
          <w:rStyle w:val="apple-converted-space"/>
          <w:rFonts w:ascii="Times New Roman" w:hAnsi="Times New Roman"/>
          <w:color w:val="222222"/>
        </w:rPr>
        <w:t> </w:t>
      </w:r>
      <w:r w:rsidRPr="007840DF">
        <w:rPr>
          <w:rFonts w:ascii="Times New Roman" w:hAnsi="Times New Roman"/>
          <w:color w:val="222222"/>
          <w:u w:val="single"/>
        </w:rPr>
        <w:t>weapons-grade</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uranium</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would have to rely on</w:t>
      </w:r>
      <w:r w:rsidRPr="007840DF">
        <w:rPr>
          <w:rStyle w:val="apple-converted-space"/>
          <w:rFonts w:ascii="Times New Roman" w:hAnsi="Times New Roman"/>
          <w:color w:val="222222"/>
        </w:rPr>
        <w:t> </w:t>
      </w:r>
      <w:r w:rsidRPr="007840DF">
        <w:rPr>
          <w:rFonts w:ascii="Times New Roman" w:hAnsi="Times New Roman"/>
          <w:color w:val="222222"/>
          <w:u w:val="single"/>
        </w:rPr>
        <w:t>its</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declared facilities</w:t>
      </w:r>
      <w:r w:rsidRPr="007840DF">
        <w:rPr>
          <w:rFonts w:ascii="Times New Roman" w:hAnsi="Times New Roman"/>
          <w:color w:val="222222"/>
          <w:u w:val="single"/>
        </w:rPr>
        <w:t>.</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The IAEA would</w:t>
      </w:r>
      <w:r w:rsidRPr="007840DF">
        <w:rPr>
          <w:rStyle w:val="apple-converted-space"/>
          <w:rFonts w:ascii="Times New Roman" w:hAnsi="Times New Roman"/>
          <w:color w:val="222222"/>
        </w:rPr>
        <w:t> </w:t>
      </w:r>
      <w:r w:rsidRPr="007840DF">
        <w:rPr>
          <w:rFonts w:ascii="Times New Roman" w:hAnsi="Times New Roman"/>
          <w:color w:val="222222"/>
          <w:u w:val="single"/>
        </w:rPr>
        <w:t>thus</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detect</w:t>
      </w:r>
      <w:r w:rsidRPr="007840DF">
        <w:rPr>
          <w:rStyle w:val="apple-converted-space"/>
          <w:rFonts w:ascii="Times New Roman" w:hAnsi="Times New Roman"/>
          <w:color w:val="222222"/>
        </w:rPr>
        <w:t> </w:t>
      </w:r>
      <w:r w:rsidRPr="007840DF">
        <w:rPr>
          <w:rFonts w:ascii="Times New Roman" w:hAnsi="Times New Roman"/>
          <w:color w:val="222222"/>
          <w:u w:val="single"/>
        </w:rPr>
        <w:t>such</w:t>
      </w:r>
      <w:r w:rsidRPr="007840DF">
        <w:rPr>
          <w:rStyle w:val="apple-converted-space"/>
          <w:rFonts w:ascii="Times New Roman" w:hAnsi="Times New Roman"/>
          <w:color w:val="222222"/>
        </w:rPr>
        <w:t> </w:t>
      </w:r>
      <w:r w:rsidRPr="007840DF">
        <w:rPr>
          <w:rStyle w:val="StyleBoldUnderline"/>
          <w:rFonts w:ascii="Times New Roman" w:hAnsi="Times New Roman"/>
          <w:highlight w:val="cyan"/>
        </w:rPr>
        <w:t>activity with sufficient time</w:t>
      </w:r>
      <w:r w:rsidRPr="007840DF">
        <w:rPr>
          <w:rStyle w:val="apple-converted-space"/>
          <w:rFonts w:ascii="Times New Roman" w:hAnsi="Times New Roman"/>
          <w:color w:val="222222"/>
          <w:sz w:val="16"/>
        </w:rPr>
        <w:t> </w:t>
      </w:r>
      <w:r w:rsidRPr="007840DF">
        <w:rPr>
          <w:rFonts w:ascii="Times New Roman" w:hAnsi="Times New Roman"/>
          <w:color w:val="222222"/>
          <w:sz w:val="16"/>
        </w:rPr>
        <w:t>for the international community to mount a forceful response. As a result,</w:t>
      </w:r>
      <w:r w:rsidRPr="007840DF">
        <w:rPr>
          <w:rStyle w:val="apple-converted-space"/>
          <w:rFonts w:ascii="Times New Roman" w:hAnsi="Times New Roman"/>
          <w:color w:val="222222"/>
          <w:sz w:val="16"/>
        </w:rPr>
        <w:t> </w:t>
      </w:r>
      <w:r w:rsidRPr="007840DF">
        <w:rPr>
          <w:rFonts w:ascii="Times New Roman" w:hAnsi="Times New Roman"/>
          <w:color w:val="222222"/>
          <w:sz w:val="16"/>
        </w:rPr>
        <w:t>the Iranians are unlikely to commit to building nuclear weapons until they can do so much more quickly or out of sight, which could be years off.</w:t>
      </w:r>
    </w:p>
    <w:p w14:paraId="6C7703D8" w14:textId="77777777" w:rsidR="00262C01" w:rsidRPr="007840DF" w:rsidRDefault="00262C01" w:rsidP="00262C01">
      <w:pPr>
        <w:pStyle w:val="Heading2"/>
        <w:rPr>
          <w:rFonts w:ascii="Times New Roman" w:hAnsi="Times New Roman" w:cs="Times New Roman"/>
        </w:rPr>
      </w:pPr>
      <w:r w:rsidRPr="007840DF">
        <w:rPr>
          <w:rFonts w:ascii="Times New Roman" w:hAnsi="Times New Roman" w:cs="Times New Roman"/>
        </w:rPr>
        <w:t>2AC XO Topline (Lol)</w:t>
      </w:r>
    </w:p>
    <w:p w14:paraId="2CDB7945" w14:textId="21F680D8"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Obama probs gonna XO tbh</w:t>
      </w:r>
    </w:p>
    <w:p w14:paraId="7AC81305" w14:textId="77777777" w:rsidR="00262C01" w:rsidRPr="007840DF" w:rsidRDefault="00262C01" w:rsidP="00262C01">
      <w:pPr>
        <w:rPr>
          <w:rFonts w:ascii="Times New Roman" w:hAnsi="Times New Roman"/>
        </w:rPr>
      </w:pPr>
      <w:r w:rsidRPr="007840DF">
        <w:rPr>
          <w:rFonts w:ascii="Times New Roman" w:hAnsi="Times New Roman"/>
        </w:rPr>
        <w:t xml:space="preserve">Bob </w:t>
      </w:r>
      <w:r w:rsidRPr="007840DF">
        <w:rPr>
          <w:rStyle w:val="StyleStyleBold12pt"/>
          <w:rFonts w:ascii="Times New Roman" w:hAnsi="Times New Roman"/>
        </w:rPr>
        <w:t>Unruh</w:t>
      </w:r>
      <w:r w:rsidRPr="007840DF">
        <w:rPr>
          <w:rFonts w:ascii="Times New Roman" w:hAnsi="Times New Roman"/>
        </w:rPr>
        <w:t xml:space="preserve">, politics writer, </w:t>
      </w:r>
      <w:r w:rsidRPr="007840DF">
        <w:rPr>
          <w:rStyle w:val="StyleStyleBold12pt"/>
          <w:rFonts w:ascii="Times New Roman" w:hAnsi="Times New Roman"/>
        </w:rPr>
        <w:t>1/15</w:t>
      </w:r>
      <w:r w:rsidRPr="007840DF">
        <w:rPr>
          <w:rFonts w:ascii="Times New Roman" w:hAnsi="Times New Roman"/>
        </w:rPr>
        <w:t xml:space="preserve"> [“Napolitano: Few checks on Obama's bully-pulpit power,” http://www.wnd.com/2014/01/napolitano-few-checks-on-obamas-bully-pulpit-power/#WSClVpCxCf3TyGRj.99]</w:t>
      </w:r>
    </w:p>
    <w:p w14:paraId="688EA78B" w14:textId="77777777" w:rsidR="00262C01" w:rsidRPr="007840DF" w:rsidRDefault="00262C01" w:rsidP="00262C01">
      <w:pPr>
        <w:rPr>
          <w:rFonts w:ascii="Times New Roman" w:hAnsi="Times New Roman"/>
        </w:rPr>
      </w:pPr>
      <w:r w:rsidRPr="007840DF">
        <w:rPr>
          <w:rStyle w:val="StyleBoldUnderline"/>
          <w:rFonts w:ascii="Times New Roman" w:hAnsi="Times New Roman"/>
        </w:rPr>
        <w:t xml:space="preserve">Preparing to bypass Congress If Obama’s goal is </w:t>
      </w:r>
      <w:r w:rsidRPr="007840DF">
        <w:rPr>
          <w:rStyle w:val="StyleBoldUnderline"/>
          <w:rFonts w:ascii="Times New Roman" w:hAnsi="Times New Roman"/>
          <w:highlight w:val="green"/>
        </w:rPr>
        <w:t>more executive actions, he’s been preparing for it already</w:t>
      </w:r>
      <w:r w:rsidRPr="007840DF">
        <w:rPr>
          <w:rStyle w:val="StyleBoldUnderline"/>
          <w:rFonts w:ascii="Times New Roman" w:hAnsi="Times New Roman"/>
        </w:rPr>
        <w:t xml:space="preserve">. </w:t>
      </w:r>
      <w:r w:rsidRPr="007840DF">
        <w:rPr>
          <w:rFonts w:ascii="Times New Roman" w:hAnsi="Times New Roman"/>
        </w:rPr>
        <w:t>He recently appointed John Podesta, founder of the Center for American Progress, as his counselor. Podesta specializes in the use of executive authority to bypass Congress. It recently was reported Podesta will help</w:t>
      </w:r>
      <w:r w:rsidRPr="007840DF">
        <w:rPr>
          <w:rStyle w:val="StyleBoldUnderline"/>
          <w:rFonts w:ascii="Times New Roman" w:hAnsi="Times New Roman"/>
        </w:rPr>
        <w:t xml:space="preserve"> </w:t>
      </w:r>
      <w:r w:rsidRPr="007840DF">
        <w:rPr>
          <w:rStyle w:val="StyleBoldUnderline"/>
          <w:rFonts w:ascii="Times New Roman" w:hAnsi="Times New Roman"/>
          <w:highlight w:val="green"/>
        </w:rPr>
        <w:t>the White House on “matters related to the health care law, administration organization and executive actions,”</w:t>
      </w:r>
      <w:r w:rsidRPr="007840DF">
        <w:rPr>
          <w:rStyle w:val="StyleBoldUnderline"/>
          <w:rFonts w:ascii="Times New Roman" w:hAnsi="Times New Roman"/>
        </w:rPr>
        <w:t xml:space="preserve"> </w:t>
      </w:r>
      <w:r w:rsidRPr="007840DF">
        <w:rPr>
          <w:rFonts w:ascii="Times New Roman" w:hAnsi="Times New Roman"/>
        </w:rPr>
        <w:t>with particular focus on so-called climate-change issues, according to a person familiar with the plans. Podesta is a long-time champion of the use of executive powers, including bypassing the legislative branch to enact progressive change. In November 2010, he co-authored a 48-page Center for American Progress paper titled “The Power of the President: Recommendations to Advance Progressive Change.” “The U.S. Constitution and the laws of our nation grant the president significant authority to make and implement policy,” wrote Podesta in the paper’s introduction. “</w:t>
      </w:r>
      <w:r w:rsidRPr="007840DF">
        <w:rPr>
          <w:rStyle w:val="StyleBoldUnderline"/>
          <w:rFonts w:ascii="Times New Roman" w:hAnsi="Times New Roman"/>
          <w:highlight w:val="green"/>
        </w:rPr>
        <w:t>These authorities can be used to ensure positive progress</w:t>
      </w:r>
      <w:r w:rsidRPr="007840DF">
        <w:rPr>
          <w:rStyle w:val="StyleBoldUnderline"/>
          <w:rFonts w:ascii="Times New Roman" w:hAnsi="Times New Roman"/>
        </w:rPr>
        <w:t xml:space="preserve"> on many of the key issues facing the country </w:t>
      </w:r>
      <w:r w:rsidRPr="007840DF">
        <w:rPr>
          <w:rStyle w:val="StyleBoldUnderline"/>
          <w:rFonts w:ascii="Times New Roman" w:hAnsi="Times New Roman"/>
          <w:highlight w:val="green"/>
        </w:rPr>
        <w:t>through executive orders</w:t>
      </w:r>
      <w:r w:rsidRPr="007840DF">
        <w:rPr>
          <w:rStyle w:val="StyleBoldUnderline"/>
          <w:rFonts w:ascii="Times New Roman" w:hAnsi="Times New Roman"/>
        </w:rPr>
        <w:t>, rulemaking, agency management, convening and creating public-private partnerships, commanding the armed forces … diplomacy.” Podesta stressed: “</w:t>
      </w:r>
      <w:r w:rsidRPr="007840DF">
        <w:rPr>
          <w:rStyle w:val="StyleBoldUnderline"/>
          <w:rFonts w:ascii="Times New Roman" w:hAnsi="Times New Roman"/>
          <w:highlight w:val="green"/>
        </w:rPr>
        <w:t>The ability of President Obama to accomplish important change through these powers should not be underestimated</w:t>
      </w:r>
      <w:r w:rsidRPr="007840DF">
        <w:rPr>
          <w:rFonts w:ascii="Times New Roman" w:hAnsi="Times New Roman"/>
        </w:rPr>
        <w:t>.” He concluded that the president can manage oil imports, public lands, impact housing policies, stabilize home values, partner with the private sector, manage local school district spending, set education standards, and determine the outcome on a hundred other questions.</w:t>
      </w:r>
    </w:p>
    <w:p w14:paraId="43BE5BBC" w14:textId="77777777" w:rsidR="00262C01" w:rsidRPr="007840DF" w:rsidRDefault="00262C01" w:rsidP="00262C01">
      <w:pPr>
        <w:rPr>
          <w:rFonts w:ascii="Times New Roman" w:hAnsi="Times New Roman"/>
        </w:rPr>
      </w:pPr>
    </w:p>
    <w:p w14:paraId="78D205C6" w14:textId="77777777" w:rsidR="00262C01" w:rsidRPr="007840DF" w:rsidRDefault="00262C01" w:rsidP="00262C01">
      <w:pPr>
        <w:pStyle w:val="Heading2"/>
        <w:rPr>
          <w:rFonts w:ascii="Times New Roman" w:hAnsi="Times New Roman" w:cs="Times New Roman"/>
        </w:rPr>
      </w:pPr>
      <w:r w:rsidRPr="007840DF">
        <w:rPr>
          <w:rFonts w:ascii="Times New Roman" w:hAnsi="Times New Roman" w:cs="Times New Roman"/>
        </w:rPr>
        <w:t>2AC Iran Topline</w:t>
      </w:r>
    </w:p>
    <w:p w14:paraId="2C346BE6"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Read won’t vote now – only the house will vote</w:t>
      </w:r>
    </w:p>
    <w:p w14:paraId="721C30D7" w14:textId="77777777" w:rsidR="00262C01" w:rsidRPr="007840DF" w:rsidRDefault="00262C01" w:rsidP="00262C01">
      <w:pPr>
        <w:rPr>
          <w:rFonts w:ascii="Times New Roman" w:hAnsi="Times New Roman"/>
        </w:rPr>
      </w:pPr>
      <w:r w:rsidRPr="007840DF">
        <w:rPr>
          <w:rFonts w:ascii="Times New Roman" w:hAnsi="Times New Roman"/>
        </w:rPr>
        <w:t xml:space="preserve">Josh </w:t>
      </w:r>
      <w:r w:rsidRPr="007840DF">
        <w:rPr>
          <w:rStyle w:val="StyleStyleBold12pt"/>
          <w:rFonts w:ascii="Times New Roman" w:hAnsi="Times New Roman"/>
        </w:rPr>
        <w:t>Rogin</w:t>
      </w:r>
      <w:r w:rsidRPr="007840DF">
        <w:rPr>
          <w:rFonts w:ascii="Times New Roman" w:hAnsi="Times New Roman"/>
        </w:rPr>
        <w:t xml:space="preserve">, The Daily Beast, </w:t>
      </w:r>
      <w:r w:rsidRPr="007840DF">
        <w:rPr>
          <w:rStyle w:val="StyleStyleBold12pt"/>
          <w:rFonts w:ascii="Times New Roman" w:hAnsi="Times New Roman"/>
        </w:rPr>
        <w:t>1/14</w:t>
      </w:r>
      <w:r w:rsidRPr="007840DF">
        <w:rPr>
          <w:rFonts w:ascii="Times New Roman" w:hAnsi="Times New Roman"/>
        </w:rPr>
        <w:t xml:space="preserve"> [“Iran Sanctions Battle Heats Up,” http://www.thedailybeast.com/articles/2014/01/14/iran-sanctions-battle-heats-up.html]</w:t>
      </w:r>
    </w:p>
    <w:p w14:paraId="3E8AA396" w14:textId="77777777" w:rsidR="00262C01" w:rsidRPr="007840DF" w:rsidRDefault="00262C01" w:rsidP="00262C01">
      <w:pPr>
        <w:rPr>
          <w:rStyle w:val="StyleBoldUnderline"/>
          <w:rFonts w:ascii="Times New Roman" w:hAnsi="Times New Roman"/>
        </w:rPr>
      </w:pPr>
      <w:r w:rsidRPr="007840DF">
        <w:rPr>
          <w:rStyle w:val="StyleBoldUnderline"/>
          <w:rFonts w:ascii="Times New Roman" w:hAnsi="Times New Roman"/>
        </w:rPr>
        <w:t xml:space="preserve">Harry Reid doesn’t seem to want to allow a vote on the Iran sanctions bill, so advocates are shifting tactics and working with House leadership to pass it there first. The </w:t>
      </w:r>
      <w:r w:rsidRPr="007840DF">
        <w:rPr>
          <w:rStyle w:val="StyleBoldUnderline"/>
          <w:rFonts w:ascii="Times New Roman" w:hAnsi="Times New Roman"/>
          <w:highlight w:val="cyan"/>
        </w:rPr>
        <w:t>Senate is stalling on bringing new Iran sanctions legislation to a vote</w:t>
      </w:r>
      <w:r w:rsidRPr="007840DF">
        <w:rPr>
          <w:rStyle w:val="StyleBoldUnderline"/>
          <w:rFonts w:ascii="Times New Roman" w:hAnsi="Times New Roman"/>
        </w:rPr>
        <w:t xml:space="preserve"> following another diplomatic breakthrough, but pro-sanctions Senators say the </w:t>
      </w:r>
      <w:r w:rsidRPr="007840DF">
        <w:rPr>
          <w:rStyle w:val="StyleBoldUnderline"/>
          <w:rFonts w:ascii="Times New Roman" w:hAnsi="Times New Roman"/>
          <w:highlight w:val="cyan"/>
        </w:rPr>
        <w:t>House may not wait</w:t>
      </w:r>
      <w:r w:rsidRPr="007840DF">
        <w:rPr>
          <w:rStyle w:val="StyleBoldUnderline"/>
          <w:rFonts w:ascii="Times New Roman" w:hAnsi="Times New Roman"/>
        </w:rPr>
        <w:t xml:space="preserve"> </w:t>
      </w:r>
      <w:r w:rsidRPr="007840DF">
        <w:rPr>
          <w:rFonts w:ascii="Times New Roman" w:hAnsi="Times New Roman"/>
        </w:rPr>
        <w:t>to pass the bill that the White House says could kill the talks and lead to war. On Sunday, Iran and the P5+1 countries announced they had completed the implementation agreement for an interim deal regarding Iran’s nuclear program, starting the clock on a six-month period during which a potential final deal will be negotiated. Reports said today that there is also a 30-page informal side deal, known as a “non-paper,” that would spell out details of the interim agreement the parties don’t want made public. The new progress in negotiations with Iran prompted Senate Majority Leader Harry Reid to say Tuesday the time was not right for a vote on the Menendez-Kirk Iran bill, which would set out Congressional parameters on what a final deal should look like and impose new sanctions if Iran does not complete the final deal or honor it. "At this stage, I think we're where we should be,” Reid said, reversing his previous pledge that if the bill was bipartisan, he would bring it up for a vote on the senate floor. The bill currently has 59 co-sponsors, including 16 Democrats. Eleven Democratic Committee chairmen have also said they oppose moving forward to a vote at this time. The White House has been battling those Democrats who support the legislation, accusing them of wanting war with Iran. House Minority Leader Steny Hoyer said Tuesday that the charge was “absolutely untrue” and an“irresponsible assertion” by White House staff. Democratic National Committee Chairman Debbie Wasserman Shultz reportedly met with Hoyer to urge him not to bring up a non-binding resolution on the Iran deal with House Majority Leader Eric Cantor, a claim she denies</w:t>
      </w:r>
      <w:r w:rsidRPr="007840DF">
        <w:rPr>
          <w:rStyle w:val="StyleBoldUnderline"/>
          <w:rFonts w:ascii="Times New Roman" w:hAnsi="Times New Roman"/>
        </w:rPr>
        <w:t>. “</w:t>
      </w:r>
      <w:r w:rsidRPr="007840DF">
        <w:rPr>
          <w:rStyle w:val="StyleBoldUnderline"/>
          <w:rFonts w:ascii="Times New Roman" w:hAnsi="Times New Roman"/>
          <w:highlight w:val="cyan"/>
        </w:rPr>
        <w:t>I am thinking of a House-first strategy</w:t>
      </w:r>
      <w:r w:rsidRPr="007840DF">
        <w:rPr>
          <w:rStyle w:val="StyleBoldUnderline"/>
          <w:rFonts w:ascii="Times New Roman" w:hAnsi="Times New Roman"/>
        </w:rPr>
        <w:t xml:space="preserve">,” </w:t>
      </w:r>
      <w:r w:rsidRPr="007840DF">
        <w:rPr>
          <w:rFonts w:ascii="Times New Roman" w:hAnsi="Times New Roman"/>
        </w:rPr>
        <w:t xml:space="preserve">said Graham. “We control the House, so I believe if we don’t get any movement from our Democratic colleagues over here, I would suggest the House take up this bill.” Regardless, Sen. Lindsey Graham told The Daily Beast Tuesday he was working with Cantor to bring up the Menendez-Kirk bill in the House, where it will surely pass, as a way to pressure Reid to act. “I am thinking of a House-first strategy,” said Graham. “We control the House, so I believe if we don’t get any movement from our Democratic colleagues over here, I would suggest the House take up this bill. I’m talking to Cantor.” For Graham and other pro-legislation Senators, the most important part of the bill is the section defining what would be a good deal with Iran. They want the administration to negotiate a deal that would prevent Iran from continuing uranium enrichment, force Tehran to dismantle its nuclear reactors, and not allow the country to develop new advance centrifuges as part of any research and development program. Congress goes on recess next week, but if </w:t>
      </w:r>
      <w:r w:rsidRPr="007840DF">
        <w:rPr>
          <w:rStyle w:val="StyleBoldUnderline"/>
          <w:rFonts w:ascii="Times New Roman" w:hAnsi="Times New Roman"/>
          <w:highlight w:val="cyan"/>
        </w:rPr>
        <w:t>Reid doesn’t act by the time Congress returns, Cantor should go ahead and call the vote</w:t>
      </w:r>
      <w:r w:rsidRPr="007840DF">
        <w:rPr>
          <w:rStyle w:val="StyleBoldUnderline"/>
          <w:rFonts w:ascii="Times New Roman" w:hAnsi="Times New Roman"/>
        </w:rPr>
        <w:t xml:space="preserve">, </w:t>
      </w:r>
      <w:r w:rsidRPr="007840DF">
        <w:rPr>
          <w:rFonts w:ascii="Times New Roman" w:hAnsi="Times New Roman"/>
        </w:rPr>
        <w:t>Graham said. Senate Foreign Relations Committee Chairman Robert Menendez, who co-authored the legislation, told The Daily Beast in a short interview that he was not involved in the discussions with Cantor but he is not sure if Reid would respond to any House action. “I don’t know that that would necessarily resolve the ultimate question but that’s something for the House to decide,” he said. Menendez, like many Senators on Tuesday, said he was unsure if there was actually a secret side agreement to the interim nuclear deal, but he vowed to find out. Administration officials are set to brief Senators on the Hill on Thursday. Multiple Senators said staff briefings and calls by administration officials thus far on the deal have been cursory and unsatisfying. “I don’t know for a fact but it seems to me that the Iranians saying there’s a side agreement suggest that there’s something,” he said. “If there’s no such thing, we need a denial, if there is we need to see the whole thing.” At Tuesday’s State Department press briefing, State Department Spokeswoman Marie Harf said there was no such secret non-paper agreement. “Let me be very clear, there’s no secret agreement here. The documentation associated with the implementation agreements tracks completely with what we’ve described, which are technical plans submitted to the IAEA,” she said. Senate Armed Services Committee Chairman Carl Levin told The Daily Beast Tuesday the interim deal should be released in its entirety. “We’re going to get a copy of it. I don’t know why it would be classified, it should be public,” he said. But Levin is one of 11 Democratic Senate Committee Chairman opposed to moving forward with the Menendez-Kirk bill while negotiations are ongoing. “</w:t>
      </w:r>
      <w:r w:rsidRPr="007840DF">
        <w:rPr>
          <w:rStyle w:val="StyleBoldUnderline"/>
          <w:rFonts w:ascii="Times New Roman" w:hAnsi="Times New Roman"/>
        </w:rPr>
        <w:t xml:space="preserve">It </w:t>
      </w:r>
      <w:r w:rsidRPr="007840DF">
        <w:rPr>
          <w:rStyle w:val="StyleBoldUnderline"/>
          <w:rFonts w:ascii="Times New Roman" w:hAnsi="Times New Roman"/>
          <w:highlight w:val="cyan"/>
        </w:rPr>
        <w:t>undermines the chances of getting a very strong agreement through</w:t>
      </w:r>
      <w:r w:rsidRPr="007840DF">
        <w:rPr>
          <w:rStyle w:val="StyleBoldUnderline"/>
          <w:rFonts w:ascii="Times New Roman" w:hAnsi="Times New Roman"/>
        </w:rPr>
        <w:t xml:space="preserve"> diplomacy and negotiations with Iran,” he said. “It’s worth testing and worth trying and we ought to do that and not see that undermined by Senate or House actions.”</w:t>
      </w:r>
    </w:p>
    <w:p w14:paraId="67B29884" w14:textId="77777777" w:rsidR="00262C01" w:rsidRPr="007840DF" w:rsidRDefault="00262C01" w:rsidP="00262C01">
      <w:pPr>
        <w:rPr>
          <w:rStyle w:val="StyleStyleBold12pt"/>
          <w:rFonts w:ascii="Times New Roman" w:hAnsi="Times New Roman"/>
        </w:rPr>
      </w:pPr>
    </w:p>
    <w:p w14:paraId="4991F6CA"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PC isn’t key – political evens in Iran will shape likelihood of bill</w:t>
      </w:r>
    </w:p>
    <w:p w14:paraId="7FB5805E" w14:textId="77777777" w:rsidR="00262C01" w:rsidRPr="007840DF" w:rsidRDefault="00262C01" w:rsidP="00262C01">
      <w:pPr>
        <w:rPr>
          <w:rFonts w:ascii="Times New Roman" w:hAnsi="Times New Roman"/>
        </w:rPr>
      </w:pPr>
      <w:r w:rsidRPr="007840DF">
        <w:rPr>
          <w:rStyle w:val="StyleStyleBold12pt"/>
          <w:rFonts w:ascii="Times New Roman" w:hAnsi="Times New Roman"/>
        </w:rPr>
        <w:t>NYT 1/13</w:t>
      </w:r>
      <w:r w:rsidRPr="007840DF">
        <w:rPr>
          <w:rFonts w:ascii="Times New Roman" w:hAnsi="Times New Roman"/>
        </w:rPr>
        <w:t xml:space="preserve"> (Mark Lander and Jonathan Weisman, “Obama Fights a Push to Add Iran Sanctions,” http://www.nytimes.com/2014/01/14/world/middleeast/obama-fights-a-push-to-add-iran-sanctions.html?_r=0)</w:t>
      </w:r>
    </w:p>
    <w:p w14:paraId="710A7FF2" w14:textId="77777777" w:rsidR="00262C01" w:rsidRPr="007840DF" w:rsidRDefault="00262C01" w:rsidP="00262C01">
      <w:pPr>
        <w:rPr>
          <w:rFonts w:ascii="Times New Roman" w:hAnsi="Times New Roman"/>
        </w:rPr>
      </w:pPr>
      <w:r w:rsidRPr="007840DF">
        <w:rPr>
          <w:rStyle w:val="StyleBoldUnderline"/>
          <w:rFonts w:ascii="Times New Roman" w:hAnsi="Times New Roman"/>
        </w:rPr>
        <w:t xml:space="preserve">Prominent Democrats like Senator Michael Bennet of Colorado, the chairman of the Democratic Senatorial Campaign Committee, have recently thrown their support behind the bill. </w:t>
      </w:r>
      <w:r w:rsidRPr="007840DF">
        <w:rPr>
          <w:rStyle w:val="StyleBoldUnderline"/>
          <w:rFonts w:ascii="Times New Roman" w:hAnsi="Times New Roman"/>
          <w:highlight w:val="cyan"/>
        </w:rPr>
        <w:t>Aides say enough Senate Democrats would support the sanctions bill to override a presidential veto</w:t>
      </w:r>
      <w:r w:rsidRPr="007840DF">
        <w:rPr>
          <w:rStyle w:val="StyleBoldUnderline"/>
          <w:rFonts w:ascii="Times New Roman" w:hAnsi="Times New Roman"/>
        </w:rPr>
        <w:t xml:space="preserve">, and the House probably has a veto-proof margin as well. </w:t>
      </w:r>
      <w:r w:rsidRPr="007840DF">
        <w:rPr>
          <w:rStyle w:val="StyleBoldUnderline"/>
          <w:rFonts w:ascii="Times New Roman" w:hAnsi="Times New Roman"/>
          <w:highlight w:val="cyan"/>
        </w:rPr>
        <w:t>The fate of the bill</w:t>
      </w:r>
      <w:r w:rsidRPr="007840DF">
        <w:rPr>
          <w:rStyle w:val="StyleBoldUnderline"/>
          <w:rFonts w:ascii="Times New Roman" w:hAnsi="Times New Roman"/>
        </w:rPr>
        <w:t xml:space="preserve">, some on Capitol Hill said, </w:t>
      </w:r>
      <w:r w:rsidRPr="007840DF">
        <w:rPr>
          <w:rStyle w:val="StyleBoldUnderline"/>
          <w:rFonts w:ascii="Times New Roman" w:hAnsi="Times New Roman"/>
          <w:highlight w:val="cyan"/>
        </w:rPr>
        <w:t>is likely to rest with news from Iran</w:t>
      </w:r>
      <w:r w:rsidRPr="007840DF">
        <w:rPr>
          <w:rStyle w:val="StyleBoldUnderline"/>
          <w:rFonts w:ascii="Times New Roman" w:hAnsi="Times New Roman"/>
        </w:rPr>
        <w:t xml:space="preserve">. </w:t>
      </w:r>
      <w:r w:rsidRPr="007840DF">
        <w:rPr>
          <w:rStyle w:val="StyleBoldUnderline"/>
          <w:rFonts w:ascii="Times New Roman" w:hAnsi="Times New Roman"/>
          <w:highlight w:val="cyan"/>
        </w:rPr>
        <w:t>If newspapers</w:t>
      </w:r>
      <w:r w:rsidRPr="007840DF">
        <w:rPr>
          <w:rStyle w:val="StyleBoldUnderline"/>
          <w:rFonts w:ascii="Times New Roman" w:hAnsi="Times New Roman"/>
        </w:rPr>
        <w:t xml:space="preserve"> begin </w:t>
      </w:r>
      <w:r w:rsidRPr="007840DF">
        <w:rPr>
          <w:rStyle w:val="StyleBoldUnderline"/>
          <w:rFonts w:ascii="Times New Roman" w:hAnsi="Times New Roman"/>
          <w:highlight w:val="cyan"/>
        </w:rPr>
        <w:t>run</w:t>
      </w:r>
      <w:r w:rsidRPr="007840DF">
        <w:rPr>
          <w:rStyle w:val="StyleBoldUnderline"/>
          <w:rFonts w:ascii="Times New Roman" w:hAnsi="Times New Roman"/>
        </w:rPr>
        <w:t xml:space="preserve">ning </w:t>
      </w:r>
      <w:r w:rsidRPr="007840DF">
        <w:rPr>
          <w:rStyle w:val="StyleBoldUnderline"/>
          <w:rFonts w:ascii="Times New Roman" w:hAnsi="Times New Roman"/>
          <w:highlight w:val="cyan"/>
        </w:rPr>
        <w:t>front-page articles about a resurgent Iranian economy</w:t>
      </w:r>
      <w:r w:rsidRPr="007840DF">
        <w:rPr>
          <w:rStyle w:val="StyleBoldUnderline"/>
          <w:rFonts w:ascii="Times New Roman" w:hAnsi="Times New Roman"/>
        </w:rPr>
        <w:t xml:space="preserve"> or news breaks </w:t>
      </w:r>
      <w:r w:rsidRPr="007840DF">
        <w:rPr>
          <w:rStyle w:val="StyleBoldUnderline"/>
          <w:rFonts w:ascii="Times New Roman" w:hAnsi="Times New Roman"/>
          <w:highlight w:val="cyan"/>
        </w:rPr>
        <w:t>of burgeoning trade between Iran and its allies,</w:t>
      </w:r>
      <w:r w:rsidRPr="007840DF">
        <w:rPr>
          <w:rStyle w:val="StyleBoldUnderline"/>
          <w:rFonts w:ascii="Times New Roman" w:hAnsi="Times New Roman"/>
        </w:rPr>
        <w:t xml:space="preserve"> Mr. </w:t>
      </w:r>
      <w:r w:rsidRPr="007840DF">
        <w:rPr>
          <w:rStyle w:val="StyleBoldUnderline"/>
          <w:rFonts w:ascii="Times New Roman" w:hAnsi="Times New Roman"/>
          <w:highlight w:val="cyan"/>
        </w:rPr>
        <w:t>Reid may be pressured to allow a vote</w:t>
      </w:r>
      <w:r w:rsidRPr="007840DF">
        <w:rPr>
          <w:rStyle w:val="StyleBoldUnderline"/>
          <w:rFonts w:ascii="Times New Roman" w:hAnsi="Times New Roman"/>
        </w:rPr>
        <w:t xml:space="preserve">. </w:t>
      </w:r>
      <w:r w:rsidRPr="007840DF">
        <w:rPr>
          <w:rStyle w:val="StyleBoldUnderline"/>
          <w:rFonts w:ascii="Times New Roman" w:hAnsi="Times New Roman"/>
          <w:highlight w:val="cyan"/>
        </w:rPr>
        <w:t>Proponents of sanctions say there is already ample evidence of both</w:t>
      </w:r>
      <w:r w:rsidRPr="007840DF">
        <w:rPr>
          <w:rStyle w:val="StyleBoldUnderline"/>
          <w:rFonts w:ascii="Times New Roman" w:hAnsi="Times New Roman"/>
        </w:rPr>
        <w:t xml:space="preserve">. “The Iranian economy has stabilized and is now starting to go on a positive trajectory,” said Mark Dubowitz, the executive director of the Foundation for Defense of Democracies. “This is due in a significant way to changing market sentiment.” Reports of an oil-for-goods swap being negotiated </w:t>
      </w:r>
      <w:r w:rsidRPr="007840DF">
        <w:rPr>
          <w:rFonts w:ascii="Times New Roman" w:hAnsi="Times New Roman"/>
        </w:rPr>
        <w:t>between Iran and Russia have prompted some Democrats to accuse Tehran of violating the terms of the interim deal. The White House said it shared those concerns, noting that Secretary of State John Kerry raised the matter with Russia’s foreign minister, Sergey V. Lavrov, on Monday. Such a deal would be “inconsistent” with the agreement and “could potentially trigger U.S. sanctions,” said a spokeswoman for the National Security Council, Caitlin M. Hayden. There is also a spirited debate about whether the Senate legislation can be reconciled with a nuclear deal. A study by the Center for Arms Control and Non-Proliferation said the bill “moves the goal posts” by making a deal with Iran contingent on Iran’s not launching ballistic missiles, and requiring it to have no involvement in terrorism against the United States, directly or through proxies.</w:t>
      </w:r>
    </w:p>
    <w:p w14:paraId="3ADB5309" w14:textId="77777777" w:rsidR="00262C01" w:rsidRPr="007840DF" w:rsidRDefault="00262C01" w:rsidP="00262C01">
      <w:pPr>
        <w:rPr>
          <w:rStyle w:val="StyleStyleBold12pt"/>
          <w:rFonts w:ascii="Times New Roman" w:hAnsi="Times New Roman"/>
        </w:rPr>
      </w:pPr>
    </w:p>
    <w:p w14:paraId="0B0D5E4F"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No chance of Iran negotiation success</w:t>
      </w:r>
    </w:p>
    <w:p w14:paraId="1AE7AE9B" w14:textId="77777777" w:rsidR="00262C01" w:rsidRPr="007840DF" w:rsidRDefault="00262C01" w:rsidP="00262C01">
      <w:pPr>
        <w:rPr>
          <w:rFonts w:ascii="Times New Roman" w:hAnsi="Times New Roman"/>
        </w:rPr>
      </w:pPr>
      <w:r w:rsidRPr="007840DF">
        <w:rPr>
          <w:rFonts w:ascii="Times New Roman" w:hAnsi="Times New Roman"/>
        </w:rPr>
        <w:t xml:space="preserve">Jessica Tuchman </w:t>
      </w:r>
      <w:r w:rsidRPr="007840DF">
        <w:rPr>
          <w:rStyle w:val="StyleStyleBold12pt"/>
          <w:rFonts w:ascii="Times New Roman" w:hAnsi="Times New Roman"/>
        </w:rPr>
        <w:t>Mathews</w:t>
      </w:r>
      <w:r w:rsidRPr="007840DF">
        <w:rPr>
          <w:rFonts w:ascii="Times New Roman" w:hAnsi="Times New Roman"/>
        </w:rPr>
        <w:t xml:space="preserve">, Carnegie Endowment, </w:t>
      </w:r>
      <w:r w:rsidRPr="007840DF">
        <w:rPr>
          <w:rStyle w:val="StyleStyleBold12pt"/>
          <w:rFonts w:ascii="Times New Roman" w:hAnsi="Times New Roman"/>
        </w:rPr>
        <w:t>12/31</w:t>
      </w:r>
      <w:r w:rsidRPr="007840DF">
        <w:rPr>
          <w:rFonts w:ascii="Times New Roman" w:hAnsi="Times New Roman"/>
        </w:rPr>
        <w:t>/13, Washington’s World in 2014, carnegieendowment.org/2013/12/31/washington-s-world-in-2014/gxda</w:t>
      </w:r>
    </w:p>
    <w:p w14:paraId="452222BC" w14:textId="77777777" w:rsidR="00262C01" w:rsidRPr="007840DF" w:rsidRDefault="00262C01" w:rsidP="00262C01">
      <w:pPr>
        <w:rPr>
          <w:rStyle w:val="StyleBoldUnderline"/>
          <w:rFonts w:ascii="Times New Roman" w:hAnsi="Times New Roman"/>
        </w:rPr>
      </w:pPr>
      <w:r w:rsidRPr="007840DF">
        <w:rPr>
          <w:rFonts w:ascii="Times New Roman" w:hAnsi="Times New Roman"/>
        </w:rPr>
        <w:t xml:space="preserve">If this six-month nuclear accord can be turned into a permanent one that replaces the imminent threat of a nuclear-armed Iran with a transparent, internationally monitored civilian nuclear program, that achievement alone is how 2013 and 2014 will deserve to be remembered. </w:t>
      </w:r>
      <w:r w:rsidRPr="007840DF">
        <w:rPr>
          <w:rStyle w:val="StyleBoldUnderline"/>
          <w:rFonts w:ascii="Times New Roman" w:hAnsi="Times New Roman"/>
          <w:highlight w:val="yellow"/>
        </w:rPr>
        <w:t>That “if” looms large</w:t>
      </w:r>
      <w:r w:rsidRPr="007840DF">
        <w:rPr>
          <w:rStyle w:val="StyleBoldUnderline"/>
          <w:rFonts w:ascii="Times New Roman" w:hAnsi="Times New Roman"/>
        </w:rPr>
        <w:t xml:space="preserve">, however. Unlike the key talks in the first phase, which were carried out in secret between the United States and Iran, the </w:t>
      </w:r>
      <w:r w:rsidRPr="007840DF">
        <w:rPr>
          <w:rStyle w:val="StyleBoldUnderline"/>
          <w:rFonts w:ascii="Times New Roman" w:hAnsi="Times New Roman"/>
          <w:highlight w:val="yellow"/>
        </w:rPr>
        <w:t>next phase of negotiations will feature six parties trying to agree on one side of the table</w:t>
      </w:r>
      <w:r w:rsidRPr="007840DF">
        <w:rPr>
          <w:rStyle w:val="StyleBoldUnderline"/>
          <w:rFonts w:ascii="Times New Roman" w:hAnsi="Times New Roman"/>
        </w:rPr>
        <w:t xml:space="preserve">—hardly a prescription for agile or effective bargaining. Across the table, </w:t>
      </w:r>
      <w:r w:rsidRPr="007840DF">
        <w:rPr>
          <w:rStyle w:val="StyleBoldUnderline"/>
          <w:rFonts w:ascii="Times New Roman" w:hAnsi="Times New Roman"/>
          <w:highlight w:val="yellow"/>
        </w:rPr>
        <w:t>Tehran will want more give on sanctions than the U</w:t>
      </w:r>
      <w:r w:rsidRPr="007840DF">
        <w:rPr>
          <w:rStyle w:val="StyleBoldUnderline"/>
          <w:rFonts w:ascii="Times New Roman" w:hAnsi="Times New Roman"/>
        </w:rPr>
        <w:t xml:space="preserve">nited </w:t>
      </w:r>
      <w:r w:rsidRPr="007840DF">
        <w:rPr>
          <w:rStyle w:val="StyleBoldUnderline"/>
          <w:rFonts w:ascii="Times New Roman" w:hAnsi="Times New Roman"/>
          <w:highlight w:val="yellow"/>
        </w:rPr>
        <w:t>S</w:t>
      </w:r>
      <w:r w:rsidRPr="007840DF">
        <w:rPr>
          <w:rStyle w:val="StyleBoldUnderline"/>
          <w:rFonts w:ascii="Times New Roman" w:hAnsi="Times New Roman"/>
        </w:rPr>
        <w:t xml:space="preserve">tates </w:t>
      </w:r>
      <w:r w:rsidRPr="007840DF">
        <w:rPr>
          <w:rStyle w:val="StyleBoldUnderline"/>
          <w:rFonts w:ascii="Times New Roman" w:hAnsi="Times New Roman"/>
          <w:highlight w:val="yellow"/>
        </w:rPr>
        <w:t>can offer</w:t>
      </w:r>
      <w:r w:rsidRPr="007840DF">
        <w:rPr>
          <w:rStyle w:val="StyleBoldUnderline"/>
          <w:rFonts w:ascii="Times New Roman" w:hAnsi="Times New Roman"/>
        </w:rPr>
        <w:t xml:space="preserve">. Moreover, </w:t>
      </w:r>
      <w:r w:rsidRPr="007840DF">
        <w:rPr>
          <w:rStyle w:val="StyleBoldUnderline"/>
          <w:rFonts w:ascii="Times New Roman" w:hAnsi="Times New Roman"/>
          <w:highlight w:val="yellow"/>
        </w:rPr>
        <w:t>negotiations will have to go beyond the fuel-cycle</w:t>
      </w:r>
      <w:r w:rsidRPr="007840DF">
        <w:rPr>
          <w:rStyle w:val="StyleBoldUnderline"/>
          <w:rFonts w:ascii="Times New Roman" w:hAnsi="Times New Roman"/>
        </w:rPr>
        <w:t xml:space="preserve"> issues of uranium enrichment and plutonium production addressed in the first phase to the even more sensitive weapons technologies that have no civilian purpose. </w:t>
      </w:r>
      <w:r w:rsidRPr="007840DF">
        <w:rPr>
          <w:rStyle w:val="StyleBoldUnderline"/>
          <w:rFonts w:ascii="Times New Roman" w:hAnsi="Times New Roman"/>
          <w:highlight w:val="yellow"/>
        </w:rPr>
        <w:t>Deep-seated mistrust on both sides will frustrate every step.</w:t>
      </w:r>
      <w:r w:rsidRPr="007840DF">
        <w:rPr>
          <w:rStyle w:val="StyleBoldUnderline"/>
          <w:rFonts w:ascii="Times New Roman" w:hAnsi="Times New Roman"/>
        </w:rPr>
        <w:t xml:space="preserve"> Hard as it will be in the negotiating room, the </w:t>
      </w:r>
      <w:r w:rsidRPr="007840DF">
        <w:rPr>
          <w:rStyle w:val="StyleBoldUnderline"/>
          <w:rFonts w:ascii="Times New Roman" w:hAnsi="Times New Roman"/>
          <w:highlight w:val="yellow"/>
        </w:rPr>
        <w:t>greater impediment will be the self-fulfilling exchange of threat and counterthrea</w:t>
      </w:r>
      <w:r w:rsidRPr="007840DF">
        <w:rPr>
          <w:rStyle w:val="StyleBoldUnderline"/>
          <w:rFonts w:ascii="Times New Roman" w:hAnsi="Times New Roman"/>
        </w:rPr>
        <w:t xml:space="preserve">t between those in Washington, Jerusalem, and Tehran who want this effort to fail. The negotiators—especially Iran’s—will be working with one eye over their shoulders, watching for threats from domestic opponents. Israel’s Prime Minister Benjamin </w:t>
      </w:r>
      <w:r w:rsidRPr="007840DF">
        <w:rPr>
          <w:rStyle w:val="StyleBoldUnderline"/>
          <w:rFonts w:ascii="Times New Roman" w:hAnsi="Times New Roman"/>
          <w:highlight w:val="yellow"/>
        </w:rPr>
        <w:t>Netanyhau has made it plain that no</w:t>
      </w:r>
      <w:r w:rsidRPr="007840DF">
        <w:rPr>
          <w:rStyle w:val="StyleBoldUnderline"/>
          <w:rFonts w:ascii="Times New Roman" w:hAnsi="Times New Roman"/>
        </w:rPr>
        <w:t xml:space="preserve"> negotiated </w:t>
      </w:r>
      <w:r w:rsidRPr="007840DF">
        <w:rPr>
          <w:rStyle w:val="StyleBoldUnderline"/>
          <w:rFonts w:ascii="Times New Roman" w:hAnsi="Times New Roman"/>
          <w:highlight w:val="yellow"/>
        </w:rPr>
        <w:t>settlement will satisfy him,</w:t>
      </w:r>
      <w:r w:rsidRPr="007840DF">
        <w:rPr>
          <w:rStyle w:val="StyleBoldUnderline"/>
          <w:rFonts w:ascii="Times New Roman" w:hAnsi="Times New Roman"/>
        </w:rPr>
        <w:t xml:space="preserve"> </w:t>
      </w:r>
      <w:r w:rsidRPr="007840DF">
        <w:rPr>
          <w:rFonts w:ascii="Times New Roman" w:hAnsi="Times New Roman"/>
        </w:rPr>
        <w:t>and he has an overly attentive audience in the U.S. Congress. The longer the negotiations take, the greater the pressure will be on Iran’s</w:t>
      </w:r>
      <w:r w:rsidRPr="007840DF">
        <w:rPr>
          <w:rStyle w:val="StyleBoldUnderline"/>
          <w:rFonts w:ascii="Times New Roman" w:hAnsi="Times New Roman"/>
        </w:rPr>
        <w:t xml:space="preserve"> President Hassan Rouhani to show results that bring economic relief at home. At some point, </w:t>
      </w:r>
      <w:r w:rsidRPr="007840DF">
        <w:rPr>
          <w:rStyle w:val="StyleBoldUnderline"/>
          <w:rFonts w:ascii="Times New Roman" w:hAnsi="Times New Roman"/>
          <w:highlight w:val="yellow"/>
        </w:rPr>
        <w:t>the Revolutionary Guard</w:t>
      </w:r>
      <w:r w:rsidRPr="007840DF">
        <w:rPr>
          <w:rStyle w:val="StyleBoldUnderline"/>
          <w:rFonts w:ascii="Times New Roman" w:hAnsi="Times New Roman"/>
        </w:rPr>
        <w:t xml:space="preserve"> and others in Iran’s powerful right wing </w:t>
      </w:r>
      <w:r w:rsidRPr="007840DF">
        <w:rPr>
          <w:rStyle w:val="StyleBoldUnderline"/>
          <w:rFonts w:ascii="Times New Roman" w:hAnsi="Times New Roman"/>
          <w:highlight w:val="yellow"/>
        </w:rPr>
        <w:t>who profit from the country’s economic isolation will try to retake the political initiative</w:t>
      </w:r>
      <w:r w:rsidRPr="007840DF">
        <w:rPr>
          <w:rStyle w:val="StyleBoldUnderline"/>
          <w:rFonts w:ascii="Times New Roman" w:hAnsi="Times New Roman"/>
        </w:rPr>
        <w:t xml:space="preserve">. </w:t>
      </w:r>
      <w:r w:rsidRPr="007840DF">
        <w:rPr>
          <w:rFonts w:ascii="Times New Roman" w:hAnsi="Times New Roman"/>
        </w:rPr>
        <w:t>The supreme leader has made his support for the negotiations absolutely clear—for the time being. But he is less of a leader and more of a follower than his grand title implies. For decades he has believed that what the United States really wants in Iran is regime change. The</w:t>
      </w:r>
      <w:r w:rsidRPr="007840DF">
        <w:rPr>
          <w:rStyle w:val="StyleBoldUnderline"/>
          <w:rFonts w:ascii="Times New Roman" w:hAnsi="Times New Roman"/>
        </w:rPr>
        <w:t xml:space="preserve"> </w:t>
      </w:r>
      <w:r w:rsidRPr="007840DF">
        <w:rPr>
          <w:rStyle w:val="StyleBoldUnderline"/>
          <w:rFonts w:ascii="Times New Roman" w:hAnsi="Times New Roman"/>
          <w:highlight w:val="yellow"/>
        </w:rPr>
        <w:t>supreme leader’s support</w:t>
      </w:r>
      <w:r w:rsidRPr="007840DF">
        <w:rPr>
          <w:rStyle w:val="StyleBoldUnderline"/>
          <w:rFonts w:ascii="Times New Roman" w:hAnsi="Times New Roman"/>
        </w:rPr>
        <w:t xml:space="preserve"> </w:t>
      </w:r>
      <w:r w:rsidRPr="007840DF">
        <w:rPr>
          <w:rFonts w:ascii="Times New Roman" w:hAnsi="Times New Roman"/>
        </w:rPr>
        <w:t>for the path of reintegration with the outside world that Rouhani campaigned on and overwhelmingly won on last summer</w:t>
      </w:r>
      <w:r w:rsidRPr="007840DF">
        <w:rPr>
          <w:rStyle w:val="StyleBoldUnderline"/>
          <w:rFonts w:ascii="Times New Roman" w:hAnsi="Times New Roman"/>
        </w:rPr>
        <w:t xml:space="preserve"> </w:t>
      </w:r>
      <w:r w:rsidRPr="007840DF">
        <w:rPr>
          <w:rStyle w:val="StyleBoldUnderline"/>
          <w:rFonts w:ascii="Times New Roman" w:hAnsi="Times New Roman"/>
          <w:highlight w:val="yellow"/>
        </w:rPr>
        <w:t>is unlikely to survive prolonged stalemate</w:t>
      </w:r>
      <w:r w:rsidRPr="007840DF">
        <w:rPr>
          <w:rStyle w:val="StyleBoldUnderline"/>
          <w:rFonts w:ascii="Times New Roman" w:hAnsi="Times New Roman"/>
        </w:rPr>
        <w:t xml:space="preserve"> or breakup of the talks.</w:t>
      </w:r>
    </w:p>
    <w:p w14:paraId="5FECC7D3" w14:textId="77777777" w:rsidR="00262C01" w:rsidRPr="007840DF" w:rsidRDefault="00262C01" w:rsidP="00262C01">
      <w:pPr>
        <w:pStyle w:val="Heading2"/>
        <w:rPr>
          <w:rFonts w:ascii="Times New Roman" w:hAnsi="Times New Roman" w:cs="Times New Roman"/>
        </w:rPr>
      </w:pPr>
      <w:r w:rsidRPr="007840DF">
        <w:rPr>
          <w:rFonts w:ascii="Times New Roman" w:hAnsi="Times New Roman" w:cs="Times New Roman"/>
        </w:rPr>
        <w:t>2AC Politics</w:t>
      </w:r>
    </w:p>
    <w:p w14:paraId="317F55AE" w14:textId="77777777" w:rsidR="00262C01" w:rsidRPr="007840DF" w:rsidRDefault="00262C01" w:rsidP="00262C01">
      <w:pPr>
        <w:rPr>
          <w:rStyle w:val="StyleStyleBold12pt"/>
          <w:rFonts w:ascii="Times New Roman" w:hAnsi="Times New Roman"/>
        </w:rPr>
      </w:pPr>
    </w:p>
    <w:p w14:paraId="7D06D431"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No links – GSA gots the aff</w:t>
      </w:r>
    </w:p>
    <w:p w14:paraId="0A074FCB" w14:textId="77777777" w:rsidR="00262C01" w:rsidRPr="007840DF" w:rsidRDefault="00262C01" w:rsidP="00262C01">
      <w:pPr>
        <w:rPr>
          <w:rFonts w:ascii="Times New Roman" w:hAnsi="Times New Roman"/>
        </w:rPr>
      </w:pPr>
      <w:r w:rsidRPr="007840DF">
        <w:rPr>
          <w:rStyle w:val="StyleStyleBold12pt"/>
          <w:rFonts w:ascii="Times New Roman" w:hAnsi="Times New Roman"/>
        </w:rPr>
        <w:t>Combs</w:t>
      </w:r>
      <w:r w:rsidRPr="007840DF">
        <w:rPr>
          <w:rStyle w:val="StyleStyleBold12pt"/>
          <w:rFonts w:ascii="Times New Roman" w:hAnsi="Times New Roman"/>
          <w:sz w:val="28"/>
        </w:rPr>
        <w:t xml:space="preserve"> </w:t>
      </w:r>
      <w:r w:rsidRPr="007840DF">
        <w:rPr>
          <w:rStyle w:val="StyleStyleBold12pt"/>
          <w:rFonts w:ascii="Times New Roman" w:hAnsi="Times New Roman"/>
        </w:rPr>
        <w:t xml:space="preserve">1 </w:t>
      </w:r>
      <w:r w:rsidRPr="007840DF">
        <w:rPr>
          <w:rFonts w:ascii="Times New Roman" w:hAnsi="Times New Roman"/>
        </w:rPr>
        <w:t>Window on State Government - Susan Combs, Texas Comptroller of Public Accounts 2001 State Functions at the Texas-Mexico Border and Cross-Border Transportation http://www.window.state.tx.us/specialrpt/border/sfatb2.html</w:t>
      </w:r>
    </w:p>
    <w:p w14:paraId="558CD91D" w14:textId="77777777" w:rsidR="00262C01" w:rsidRPr="007840DF" w:rsidRDefault="00262C01" w:rsidP="00262C01">
      <w:pPr>
        <w:rPr>
          <w:rFonts w:ascii="Times New Roman" w:hAnsi="Times New Roman"/>
          <w:sz w:val="16"/>
        </w:rPr>
      </w:pPr>
      <w:r w:rsidRPr="007840DF">
        <w:rPr>
          <w:rFonts w:ascii="Times New Roman" w:hAnsi="Times New Roman"/>
          <w:sz w:val="16"/>
        </w:rPr>
        <w:t xml:space="preserve">II. </w:t>
      </w:r>
      <w:r w:rsidRPr="007840DF">
        <w:rPr>
          <w:rStyle w:val="StyleBoldUnderline"/>
          <w:rFonts w:ascii="Times New Roman" w:hAnsi="Times New Roman"/>
        </w:rPr>
        <w:t>Responsibilities of Governmental Agencies and Private Entities at the Texas-Mexico Border Crossings Several U.S. and Mexican federal, state, and local governmental and non-governmental agencies have direct and indirect roles in the Texas-Mexico border crossing process</w:t>
      </w:r>
      <w:r w:rsidRPr="007840DF">
        <w:rPr>
          <w:rFonts w:ascii="Times New Roman" w:hAnsi="Times New Roman"/>
          <w:sz w:val="16"/>
        </w:rPr>
        <w:t xml:space="preserve">. These agencies regulate the process, enforce laws and regulations, or facilitate the safe movement of cargo and people into the United </w:t>
      </w:r>
      <w:r w:rsidRPr="007840DF">
        <w:rPr>
          <w:rStyle w:val="StyleBoldUnderline"/>
          <w:rFonts w:ascii="Times New Roman" w:hAnsi="Times New Roman"/>
        </w:rPr>
        <w:t xml:space="preserve">States. </w:t>
      </w:r>
      <w:r w:rsidRPr="007840DF">
        <w:rPr>
          <w:rStyle w:val="StyleBoldUnderline"/>
          <w:rFonts w:ascii="Times New Roman" w:hAnsi="Times New Roman"/>
          <w:highlight w:val="green"/>
        </w:rPr>
        <w:t>The U.S. General Services Administration</w:t>
      </w:r>
      <w:r w:rsidRPr="007840DF">
        <w:rPr>
          <w:rStyle w:val="StyleBoldUnderline"/>
          <w:rFonts w:ascii="Times New Roman" w:hAnsi="Times New Roman"/>
        </w:rPr>
        <w:t xml:space="preserve"> (GSA) provides and </w:t>
      </w:r>
      <w:r w:rsidRPr="007840DF">
        <w:rPr>
          <w:rStyle w:val="StyleBoldUnderline"/>
          <w:rFonts w:ascii="Times New Roman" w:hAnsi="Times New Roman"/>
          <w:highlight w:val="green"/>
        </w:rPr>
        <w:t>maintains the port of entry facilities used by</w:t>
      </w:r>
      <w:r w:rsidRPr="007840DF">
        <w:rPr>
          <w:rStyle w:val="StyleBoldUnderline"/>
          <w:rFonts w:ascii="Times New Roman" w:hAnsi="Times New Roman"/>
        </w:rPr>
        <w:t xml:space="preserve"> the </w:t>
      </w:r>
      <w:r w:rsidRPr="007840DF">
        <w:rPr>
          <w:rStyle w:val="StyleBoldUnderline"/>
          <w:rFonts w:ascii="Times New Roman" w:hAnsi="Times New Roman"/>
          <w:highlight w:val="green"/>
        </w:rPr>
        <w:t>federal</w:t>
      </w:r>
      <w:r w:rsidRPr="007840DF">
        <w:rPr>
          <w:rStyle w:val="StyleBoldUnderline"/>
          <w:rFonts w:ascii="Times New Roman" w:hAnsi="Times New Roman"/>
        </w:rPr>
        <w:t xml:space="preserve"> inspection </w:t>
      </w:r>
      <w:r w:rsidRPr="007840DF">
        <w:rPr>
          <w:rStyle w:val="StyleBoldUnderline"/>
          <w:rFonts w:ascii="Times New Roman" w:hAnsi="Times New Roman"/>
          <w:highlight w:val="green"/>
        </w:rPr>
        <w:t>agencies</w:t>
      </w:r>
      <w:r w:rsidRPr="007840DF">
        <w:rPr>
          <w:rStyle w:val="StyleBoldUnderline"/>
          <w:rFonts w:ascii="Times New Roman" w:hAnsi="Times New Roman"/>
        </w:rPr>
        <w:t xml:space="preserve"> and state and local agencies. </w:t>
      </w:r>
      <w:r w:rsidRPr="007840DF">
        <w:rPr>
          <w:rStyle w:val="StyleBoldUnderline"/>
          <w:rFonts w:ascii="Times New Roman" w:hAnsi="Times New Roman"/>
          <w:highlight w:val="green"/>
        </w:rPr>
        <w:t>GSA owns all the border stations</w:t>
      </w:r>
      <w:r w:rsidRPr="007840DF">
        <w:rPr>
          <w:rStyle w:val="StyleBoldUnderline"/>
          <w:rFonts w:ascii="Times New Roman" w:hAnsi="Times New Roman"/>
        </w:rPr>
        <w:t>—</w:t>
      </w:r>
      <w:r w:rsidRPr="007840DF">
        <w:rPr>
          <w:rFonts w:ascii="Times New Roman" w:hAnsi="Times New Roman"/>
          <w:sz w:val="16"/>
        </w:rPr>
        <w:t>except for the Starr-Camargo International Bridge</w:t>
      </w:r>
      <w:r w:rsidRPr="007840DF">
        <w:rPr>
          <w:rStyle w:val="StyleBoldUnderline"/>
          <w:rFonts w:ascii="Times New Roman" w:hAnsi="Times New Roman"/>
        </w:rPr>
        <w:t>—</w:t>
      </w:r>
      <w:r w:rsidRPr="007840DF">
        <w:rPr>
          <w:rStyle w:val="StyleBoldUnderline"/>
          <w:rFonts w:ascii="Times New Roman" w:hAnsi="Times New Roman"/>
          <w:highlight w:val="green"/>
        </w:rPr>
        <w:t>and is responsible for their design and operation</w:t>
      </w:r>
      <w:r w:rsidRPr="007840DF">
        <w:rPr>
          <w:rStyle w:val="StyleBoldUnderline"/>
          <w:rFonts w:ascii="Times New Roman" w:hAnsi="Times New Roman"/>
        </w:rPr>
        <w:t xml:space="preserve">. </w:t>
      </w:r>
      <w:r w:rsidRPr="007840DF">
        <w:rPr>
          <w:rFonts w:ascii="Times New Roman" w:hAnsi="Times New Roman"/>
          <w:sz w:val="16"/>
        </w:rPr>
        <w:t xml:space="preserve">The federal and state agencies operating in the border station pay rent to GSA based on the amount of space they require.[18] U.S. Federal Agencies </w:t>
      </w:r>
      <w:r w:rsidRPr="007840DF">
        <w:rPr>
          <w:rStyle w:val="StyleBoldUnderline"/>
          <w:rFonts w:ascii="Times New Roman" w:hAnsi="Times New Roman"/>
        </w:rPr>
        <w:t xml:space="preserve">The U.S. Customs Service and the Immigration and Naturalization Services are the primary federal agencies controlling the northbound, from Mexico into the U.S., border crossing process. They conduct primary and secondary inspections of drivers, passengers, vehicles, and cargo. Inspectors from both agencies have been authorized to perform primary inspections for both customs and immigration purposes. </w:t>
      </w:r>
      <w:r w:rsidRPr="007840DF">
        <w:rPr>
          <w:rFonts w:ascii="Times New Roman" w:hAnsi="Times New Roman"/>
          <w:sz w:val="16"/>
        </w:rPr>
        <w:t>Primary inspections are always conducted at the border crossing. A primary inspection includes quick reviews of personal identification and citizenship, cargo documentation, and vehicle inspection. Secondary inspections are conducted at border crossing lots. Secondary inspections include more detailed reviews of cargo documentation, cargo, and drivers.</w:t>
      </w:r>
    </w:p>
    <w:p w14:paraId="17721A7C" w14:textId="77777777" w:rsidR="00262C01" w:rsidRPr="007840DF" w:rsidRDefault="00262C01" w:rsidP="00262C01">
      <w:pPr>
        <w:rPr>
          <w:rStyle w:val="StyleStyleBold12pt"/>
          <w:rFonts w:ascii="Times New Roman" w:hAnsi="Times New Roman"/>
        </w:rPr>
      </w:pPr>
    </w:p>
    <w:p w14:paraId="0F6EBE92"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 xml:space="preserve">PC isn’t real </w:t>
      </w:r>
    </w:p>
    <w:p w14:paraId="2691B15F" w14:textId="77777777" w:rsidR="00262C01" w:rsidRPr="007840DF" w:rsidRDefault="00262C01" w:rsidP="00262C01">
      <w:pPr>
        <w:rPr>
          <w:rFonts w:ascii="Times New Roman" w:hAnsi="Times New Roman"/>
        </w:rPr>
      </w:pPr>
      <w:r w:rsidRPr="007840DF">
        <w:rPr>
          <w:rStyle w:val="StyleStyleBold12pt"/>
          <w:rFonts w:ascii="Times New Roman" w:hAnsi="Times New Roman"/>
        </w:rPr>
        <w:t xml:space="preserve">Edwards 9 </w:t>
      </w:r>
      <w:r w:rsidRPr="007840DF">
        <w:rPr>
          <w:rFonts w:ascii="Times New Roman" w:hAnsi="Times New Roman"/>
        </w:rPr>
        <w:t>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3E4E442E" w14:textId="77777777" w:rsidR="00262C01" w:rsidRPr="007840DF" w:rsidRDefault="00262C01" w:rsidP="00262C01">
      <w:pPr>
        <w:rPr>
          <w:rFonts w:ascii="Times New Roman" w:hAnsi="Times New Roman"/>
        </w:rPr>
      </w:pPr>
      <w:r w:rsidRPr="007840DF">
        <w:rPr>
          <w:rStyle w:val="StyleBoldUnderline"/>
          <w:rFonts w:ascii="Times New Roman" w:hAnsi="Times New Roman"/>
        </w:rPr>
        <w:t xml:space="preserve">Even </w:t>
      </w:r>
      <w:r w:rsidRPr="007840DF">
        <w:rPr>
          <w:rStyle w:val="StyleBoldUnderline"/>
          <w:rFonts w:ascii="Times New Roman" w:hAnsi="Times New Roman"/>
          <w:highlight w:val="green"/>
        </w:rPr>
        <w:t xml:space="preserve">presidents </w:t>
      </w:r>
      <w:r w:rsidRPr="007840DF">
        <w:rPr>
          <w:rStyle w:val="StyleBoldUnderline"/>
          <w:rFonts w:ascii="Times New Roman" w:hAnsi="Times New Roman"/>
        </w:rPr>
        <w:t xml:space="preserve">who appeared to dominate Congress </w:t>
      </w:r>
      <w:r w:rsidRPr="007840DF">
        <w:rPr>
          <w:rStyle w:val="StyleBoldUnderline"/>
          <w:rFonts w:ascii="Times New Roman" w:hAnsi="Times New Roman"/>
          <w:highlight w:val="green"/>
        </w:rPr>
        <w:t>were</w:t>
      </w:r>
      <w:r w:rsidRPr="007840DF">
        <w:rPr>
          <w:rStyle w:val="StyleBoldUnderline"/>
          <w:rFonts w:ascii="Times New Roman" w:hAnsi="Times New Roman"/>
        </w:rPr>
        <w:t xml:space="preserve"> actually </w:t>
      </w:r>
      <w:r w:rsidRPr="007840DF">
        <w:rPr>
          <w:rStyle w:val="StyleBoldUnderline"/>
          <w:rFonts w:ascii="Times New Roman" w:hAnsi="Times New Roman"/>
          <w:highlight w:val="green"/>
        </w:rPr>
        <w:t>facilitators rather than directors</w:t>
      </w:r>
      <w:r w:rsidRPr="007840DF">
        <w:rPr>
          <w:rStyle w:val="StyleBoldUnderline"/>
          <w:rFonts w:ascii="Times New Roman" w:hAnsi="Times New Roman"/>
        </w:rPr>
        <w:t xml:space="preserve"> of change.</w:t>
      </w:r>
      <w:r w:rsidRPr="007840DF">
        <w:rPr>
          <w:rFonts w:ascii="Times New Roman" w:hAnsi="Times New Roman"/>
        </w:rPr>
        <w:t xml:space="preserve"> 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Drucker put it about Ronald Reagan, "His great strength was not charisma, as is commonly thought, but his awareness and acceptance of exactly what he could and what he could not do."134 These conclusions are consistent with systematic research by Jon Bond, Richard Fleisher, and B. Dan Wood. They have focused on determining whether the presidents to whom we attribute the greatest skills in dealing with Congress were more successful in obtaining legislative support for their policies than were other presidents. </w:t>
      </w:r>
      <w:r w:rsidRPr="007840DF">
        <w:rPr>
          <w:rStyle w:val="StyleBoldUnderline"/>
          <w:rFonts w:ascii="Times New Roman" w:hAnsi="Times New Roman"/>
        </w:rPr>
        <w:t xml:space="preserve">After carefully controlling for other influences on congressional voting, they found </w:t>
      </w:r>
      <w:r w:rsidRPr="007840DF">
        <w:rPr>
          <w:rStyle w:val="StyleBoldUnderline"/>
          <w:rFonts w:ascii="Times New Roman" w:hAnsi="Times New Roman"/>
          <w:highlight w:val="green"/>
        </w:rPr>
        <w:t xml:space="preserve">no evidence </w:t>
      </w:r>
      <w:r w:rsidRPr="007840DF">
        <w:rPr>
          <w:rStyle w:val="StyleBoldUnderline"/>
          <w:rFonts w:ascii="Times New Roman" w:hAnsi="Times New Roman"/>
        </w:rPr>
        <w:t xml:space="preserve">that those </w:t>
      </w:r>
      <w:r w:rsidRPr="007840DF">
        <w:rPr>
          <w:rStyle w:val="StyleBoldUnderline"/>
          <w:rFonts w:ascii="Times New Roman" w:hAnsi="Times New Roman"/>
          <w:highlight w:val="green"/>
        </w:rPr>
        <w:t>presidents who supposedly</w:t>
      </w:r>
      <w:r w:rsidRPr="007840DF">
        <w:rPr>
          <w:rStyle w:val="StyleBoldUnderline"/>
          <w:rFonts w:ascii="Times New Roman" w:hAnsi="Times New Roman"/>
        </w:rPr>
        <w:t xml:space="preserve"> were the most proficient in </w:t>
      </w:r>
      <w:r w:rsidRPr="007840DF">
        <w:rPr>
          <w:rStyle w:val="StyleBoldUnderline"/>
          <w:rFonts w:ascii="Times New Roman" w:hAnsi="Times New Roman"/>
          <w:highlight w:val="green"/>
        </w:rPr>
        <w:t>persuad</w:t>
      </w:r>
      <w:r w:rsidRPr="007840DF">
        <w:rPr>
          <w:rFonts w:ascii="Times New Roman" w:hAnsi="Times New Roman"/>
        </w:rPr>
        <w:t xml:space="preserve">ing </w:t>
      </w:r>
      <w:r w:rsidRPr="007840DF">
        <w:rPr>
          <w:rStyle w:val="StyleBoldUnderline"/>
          <w:rFonts w:ascii="Times New Roman" w:hAnsi="Times New Roman"/>
          <w:highlight w:val="green"/>
        </w:rPr>
        <w:t>Congress were more successful than</w:t>
      </w:r>
      <w:r w:rsidRPr="007840DF">
        <w:rPr>
          <w:rStyle w:val="StyleBoldUnderline"/>
          <w:rFonts w:ascii="Times New Roman" w:hAnsi="Times New Roman"/>
        </w:rPr>
        <w:t xml:space="preserve"> chief </w:t>
      </w:r>
      <w:r w:rsidRPr="007840DF">
        <w:rPr>
          <w:rStyle w:val="StyleBoldUnderline"/>
          <w:rFonts w:ascii="Times New Roman" w:hAnsi="Times New Roman"/>
          <w:highlight w:val="green"/>
        </w:rPr>
        <w:t>executives with less aptitude at influencing legislators</w:t>
      </w:r>
      <w:r w:rsidRPr="007840DF">
        <w:rPr>
          <w:rStyle w:val="StyleBoldUnderline"/>
          <w:rFonts w:ascii="Times New Roman" w:hAnsi="Times New Roman"/>
        </w:rPr>
        <w:t>.</w:t>
      </w:r>
      <w:r w:rsidRPr="007840DF">
        <w:rPr>
          <w:rFonts w:ascii="Times New Roman" w:hAnsi="Times New Roman"/>
        </w:rPr>
        <w:t xml:space="preserve">135 </w:t>
      </w:r>
      <w:r w:rsidRPr="007840DF">
        <w:rPr>
          <w:rStyle w:val="StyleBoldUnderline"/>
          <w:rFonts w:ascii="Times New Roman" w:hAnsi="Times New Roman"/>
          <w:highlight w:val="green"/>
        </w:rPr>
        <w:t>Scholars</w:t>
      </w:r>
      <w:r w:rsidRPr="007840DF">
        <w:rPr>
          <w:rStyle w:val="StyleBoldUnderline"/>
          <w:rFonts w:ascii="Times New Roman" w:hAnsi="Times New Roman"/>
        </w:rPr>
        <w:t xml:space="preserve"> studying leadership within Congress have </w:t>
      </w:r>
      <w:r w:rsidRPr="007840DF">
        <w:rPr>
          <w:rStyle w:val="StyleBoldUnderline"/>
          <w:rFonts w:ascii="Times New Roman" w:hAnsi="Times New Roman"/>
          <w:highlight w:val="green"/>
        </w:rPr>
        <w:t>reached similar conclusions</w:t>
      </w:r>
      <w:r w:rsidRPr="007840DF">
        <w:rPr>
          <w:rStyle w:val="StyleBoldUnderline"/>
          <w:rFonts w:ascii="Times New Roman" w:hAnsi="Times New Roman"/>
        </w:rPr>
        <w:t xml:space="preserve"> about the limits on personal leadership</w:t>
      </w:r>
      <w:r w:rsidRPr="007840DF">
        <w:rPr>
          <w:rFonts w:ascii="Times New Roman" w:hAnsi="Times New Roman"/>
        </w:rPr>
        <w:t xml:space="preserve">. Cooper and Brady found that institutional </w:t>
      </w:r>
      <w:r w:rsidRPr="007840DF">
        <w:rPr>
          <w:rStyle w:val="StyleBoldUnderline"/>
          <w:rFonts w:ascii="Times New Roman" w:hAnsi="Times New Roman"/>
        </w:rPr>
        <w:t>context is more important than personal leadership skills</w:t>
      </w:r>
      <w:r w:rsidRPr="007840DF">
        <w:rPr>
          <w:rFonts w:ascii="Times New Roman" w:hAnsi="Times New Roman"/>
        </w:rPr>
        <w:t xml:space="preserve"> or traits in determining the influence of leaders and that there is no relationship between leadership style and effectiveness.136 Presidential </w:t>
      </w:r>
      <w:r w:rsidRPr="007840DF">
        <w:rPr>
          <w:rStyle w:val="StyleBoldUnderline"/>
          <w:rFonts w:ascii="Times New Roman" w:hAnsi="Times New Roman"/>
          <w:highlight w:val="green"/>
        </w:rPr>
        <w:t>legislative leadership operates</w:t>
      </w:r>
      <w:r w:rsidRPr="007840DF">
        <w:rPr>
          <w:rStyle w:val="StyleBoldUnderline"/>
          <w:rFonts w:ascii="Times New Roman" w:hAnsi="Times New Roman"/>
        </w:rPr>
        <w:t xml:space="preserve"> in an environment largely </w:t>
      </w:r>
      <w:r w:rsidRPr="007840DF">
        <w:rPr>
          <w:rStyle w:val="StyleBoldUnderline"/>
          <w:rFonts w:ascii="Times New Roman" w:hAnsi="Times New Roman"/>
          <w:highlight w:val="green"/>
        </w:rPr>
        <w:t>beyond the president's control</w:t>
      </w:r>
      <w:r w:rsidRPr="007840DF">
        <w:rPr>
          <w:rStyle w:val="StyleBoldUnderline"/>
          <w:rFonts w:ascii="Times New Roman" w:hAnsi="Times New Roman"/>
        </w:rPr>
        <w:t xml:space="preserve"> and must compete with other, more stable</w:t>
      </w:r>
      <w:r w:rsidRPr="007840DF">
        <w:rPr>
          <w:rStyle w:val="StyleBoldUnderline"/>
          <w:rFonts w:ascii="Times New Roman" w:hAnsi="Times New Roman"/>
          <w:highlight w:val="green"/>
        </w:rPr>
        <w:t xml:space="preserve"> factors</w:t>
      </w:r>
      <w:r w:rsidRPr="007840DF">
        <w:rPr>
          <w:rStyle w:val="StyleBoldUnderline"/>
          <w:rFonts w:ascii="Times New Roman" w:hAnsi="Times New Roman"/>
        </w:rPr>
        <w:t xml:space="preserve"> that </w:t>
      </w:r>
      <w:r w:rsidRPr="007840DF">
        <w:rPr>
          <w:rStyle w:val="StyleBoldUnderline"/>
          <w:rFonts w:ascii="Times New Roman" w:hAnsi="Times New Roman"/>
          <w:highlight w:val="green"/>
        </w:rPr>
        <w:t>affect voting in Congress</w:t>
      </w:r>
      <w:r w:rsidRPr="007840DF">
        <w:rPr>
          <w:rStyle w:val="StyleBoldUnderline"/>
          <w:rFonts w:ascii="Times New Roman" w:hAnsi="Times New Roman"/>
        </w:rPr>
        <w:t xml:space="preserve"> in addition to </w:t>
      </w:r>
      <w:r w:rsidRPr="007840DF">
        <w:rPr>
          <w:rStyle w:val="StyleBoldUnderline"/>
          <w:rFonts w:ascii="Times New Roman" w:hAnsi="Times New Roman"/>
          <w:highlight w:val="green"/>
        </w:rPr>
        <w:t>party</w:t>
      </w:r>
      <w:r w:rsidRPr="007840DF">
        <w:rPr>
          <w:rFonts w:ascii="Times New Roman" w:hAnsi="Times New Roman"/>
        </w:rPr>
        <w:t xml:space="preserve">. </w:t>
      </w:r>
      <w:r w:rsidRPr="007840DF">
        <w:rPr>
          <w:rStyle w:val="StyleBoldUnderline"/>
          <w:rFonts w:ascii="Times New Roman" w:hAnsi="Times New Roman"/>
        </w:rPr>
        <w:t xml:space="preserve">These include </w:t>
      </w:r>
      <w:r w:rsidRPr="007840DF">
        <w:rPr>
          <w:rStyle w:val="StyleBoldUnderline"/>
          <w:rFonts w:ascii="Times New Roman" w:hAnsi="Times New Roman"/>
          <w:highlight w:val="green"/>
        </w:rPr>
        <w:t>ideology</w:t>
      </w:r>
      <w:r w:rsidRPr="007840DF">
        <w:rPr>
          <w:rStyle w:val="StyleBoldUnderline"/>
          <w:rFonts w:ascii="Times New Roman" w:hAnsi="Times New Roman"/>
        </w:rPr>
        <w:t xml:space="preserve">, personal views and </w:t>
      </w:r>
      <w:r w:rsidRPr="007840DF">
        <w:rPr>
          <w:rStyle w:val="StyleBoldUnderline"/>
          <w:rFonts w:ascii="Times New Roman" w:hAnsi="Times New Roman"/>
          <w:highlight w:val="green"/>
        </w:rPr>
        <w:t>commitments</w:t>
      </w:r>
      <w:r w:rsidRPr="007840DF">
        <w:rPr>
          <w:rStyle w:val="StyleBoldUnderline"/>
          <w:rFonts w:ascii="Times New Roman" w:hAnsi="Times New Roman"/>
        </w:rPr>
        <w:t xml:space="preserve"> on specific policies, and the interests of </w:t>
      </w:r>
      <w:r w:rsidRPr="007840DF">
        <w:rPr>
          <w:rStyle w:val="StyleBoldUnderline"/>
          <w:rFonts w:ascii="Times New Roman" w:hAnsi="Times New Roman"/>
          <w:highlight w:val="green"/>
        </w:rPr>
        <w:t>constituencies</w:t>
      </w:r>
      <w:r w:rsidRPr="007840DF">
        <w:rPr>
          <w:rFonts w:ascii="Times New Roman" w:hAnsi="Times New Roman"/>
          <w:highlight w:val="green"/>
        </w:rPr>
        <w:t xml:space="preserve">. </w:t>
      </w:r>
      <w:r w:rsidRPr="007840DF">
        <w:rPr>
          <w:rStyle w:val="StyleBoldUnderline"/>
          <w:rFonts w:ascii="Times New Roman" w:hAnsi="Times New Roman"/>
          <w:highlight w:val="green"/>
        </w:rPr>
        <w:t>By the time a president tries to exercise influence</w:t>
      </w:r>
      <w:r w:rsidRPr="007840DF">
        <w:rPr>
          <w:rStyle w:val="StyleBoldUnderline"/>
          <w:rFonts w:ascii="Times New Roman" w:hAnsi="Times New Roman"/>
        </w:rPr>
        <w:t xml:space="preserve"> on a vote, most members of </w:t>
      </w:r>
      <w:r w:rsidRPr="007840DF">
        <w:rPr>
          <w:rStyle w:val="StyleBoldUnderline"/>
          <w:rFonts w:ascii="Times New Roman" w:hAnsi="Times New Roman"/>
          <w:highlight w:val="green"/>
        </w:rPr>
        <w:t>Congress have made up their minds</w:t>
      </w:r>
      <w:r w:rsidRPr="007840DF">
        <w:rPr>
          <w:rFonts w:ascii="Times New Roman" w:hAnsi="Times New Roman"/>
        </w:rPr>
        <w:t xml:space="preserve"> on the basis of these other factors. Thus, a president's legislative leadership is likely to be critical only for those members of Congress who remain open to conversion after other influences have had their impact. Although the size and composition of this group varies from issue to issue, it will almost always be a minority in each chamber.</w:t>
      </w:r>
    </w:p>
    <w:p w14:paraId="5B9A7B2A" w14:textId="77777777" w:rsidR="00262C01" w:rsidRPr="007840DF" w:rsidRDefault="00262C01" w:rsidP="00262C01">
      <w:pPr>
        <w:rPr>
          <w:rStyle w:val="StyleStyleBold12pt"/>
          <w:rFonts w:ascii="Times New Roman" w:hAnsi="Times New Roman"/>
        </w:rPr>
      </w:pPr>
    </w:p>
    <w:p w14:paraId="0A7F2803" w14:textId="77777777" w:rsidR="00262C01" w:rsidRPr="007840DF" w:rsidRDefault="00262C01" w:rsidP="00262C01">
      <w:pPr>
        <w:rPr>
          <w:rStyle w:val="StyleStyleBold12pt"/>
          <w:rFonts w:ascii="Times New Roman" w:hAnsi="Times New Roman"/>
        </w:rPr>
      </w:pPr>
    </w:p>
    <w:p w14:paraId="4B2EA7AC"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Improving POE’s has bipartisan agreement</w:t>
      </w:r>
    </w:p>
    <w:p w14:paraId="57E34E3F" w14:textId="77777777" w:rsidR="00262C01" w:rsidRPr="007840DF" w:rsidRDefault="00262C01" w:rsidP="00262C01">
      <w:pPr>
        <w:rPr>
          <w:rFonts w:ascii="Times New Roman" w:hAnsi="Times New Roman"/>
        </w:rPr>
      </w:pPr>
      <w:r w:rsidRPr="007840DF">
        <w:rPr>
          <w:rStyle w:val="StyleStyleBold12pt"/>
          <w:rFonts w:ascii="Times New Roman" w:hAnsi="Times New Roman"/>
        </w:rPr>
        <w:t>Ramos 13</w:t>
      </w:r>
      <w:r w:rsidRPr="007840DF">
        <w:rPr>
          <w:rStyle w:val="StyleStyleBold12pt"/>
          <w:rFonts w:ascii="Times New Roman" w:hAnsi="Times New Roman"/>
          <w:sz w:val="28"/>
        </w:rPr>
        <w:t xml:space="preserve"> </w:t>
      </w:r>
      <w:r w:rsidRPr="007840DF">
        <w:rPr>
          <w:rFonts w:ascii="Times New Roman" w:hAnsi="Times New Roman"/>
        </w:rPr>
        <w:t>Kristian Ramos is New Democracy Network’s Policy Director of the 21st Century Border Initiative, “Realizing the Strategic National Value of our Trade, Tourism and Ports of Entry with Mexico” The New Policy Institute is the educational affiliate of the NDN, a think tank based in Washington, DC. May 2013 http://ndn.org/sites/default/files/blog_files/NPI%20U%20S%20-Mexico%20Trade%20Tourism%20POE%20Report_0.pdf</w:t>
      </w:r>
    </w:p>
    <w:p w14:paraId="463D9BC8" w14:textId="77777777" w:rsidR="00262C01" w:rsidRPr="007840DF" w:rsidRDefault="00262C01" w:rsidP="00262C01">
      <w:pPr>
        <w:rPr>
          <w:rFonts w:ascii="Times New Roman" w:hAnsi="Times New Roman"/>
          <w:sz w:val="16"/>
        </w:rPr>
      </w:pPr>
      <w:r w:rsidRPr="007840DF">
        <w:rPr>
          <w:rFonts w:ascii="Times New Roman" w:hAnsi="Times New Roman"/>
        </w:rPr>
        <w:t xml:space="preserve">Key policies and infrastructure can either help or hinder this enormous economic exchange. </w:t>
      </w:r>
      <w:r w:rsidRPr="007840DF">
        <w:rPr>
          <w:rStyle w:val="StyleBoldUnderline"/>
          <w:rFonts w:ascii="Times New Roman" w:hAnsi="Times New Roman"/>
        </w:rPr>
        <w:t>Forty-seven U.S.-</w:t>
      </w:r>
      <w:r w:rsidRPr="007840DF">
        <w:rPr>
          <w:rStyle w:val="StyleBoldUnderline"/>
          <w:rFonts w:ascii="Times New Roman" w:hAnsi="Times New Roman"/>
          <w:highlight w:val="cyan"/>
        </w:rPr>
        <w:t>Mexico land ports of entry facilitate several hundreds of billions dollars in U.S.-Mexico trade every year</w:t>
      </w:r>
      <w:r w:rsidRPr="007840DF">
        <w:rPr>
          <w:rStyle w:val="StyleBoldUnderline"/>
          <w:rFonts w:ascii="Times New Roman" w:hAnsi="Times New Roman"/>
        </w:rPr>
        <w:t>.</w:t>
      </w:r>
      <w:r w:rsidRPr="007840DF">
        <w:rPr>
          <w:rFonts w:ascii="Times New Roman" w:hAnsi="Times New Roman"/>
          <w:sz w:val="16"/>
        </w:rPr>
        <w:t xml:space="preserve"> </w:t>
      </w:r>
      <w:r w:rsidRPr="007840DF">
        <w:rPr>
          <w:rFonts w:ascii="Times New Roman" w:hAnsi="Times New Roman"/>
        </w:rPr>
        <w:t>Ideally, ports of entry should act as membranes, facilitating healthy interactions (such as legitimate trade and travel) and preventing unhealthy ones (such as illicit drugs, firearms and human smuggling). And ideally much of the actual inspection and clearance should occur “upstream” from the ports</w:t>
      </w:r>
      <w:r w:rsidRPr="007840DF">
        <w:rPr>
          <w:rFonts w:ascii="Times New Roman" w:hAnsi="Times New Roman"/>
          <w:sz w:val="16"/>
        </w:rPr>
        <w:t xml:space="preserve">. </w:t>
      </w:r>
      <w:r w:rsidRPr="007840DF">
        <w:rPr>
          <w:rStyle w:val="StyleBoldUnderline"/>
          <w:rFonts w:ascii="Times New Roman" w:hAnsi="Times New Roman"/>
        </w:rPr>
        <w:t xml:space="preserve">Broad </w:t>
      </w:r>
      <w:r w:rsidRPr="007840DF">
        <w:rPr>
          <w:rStyle w:val="StyleBoldUnderline"/>
          <w:rFonts w:ascii="Times New Roman" w:hAnsi="Times New Roman"/>
          <w:highlight w:val="cyan"/>
        </w:rPr>
        <w:t>bipartisan agreement has developed on the need to improve our land ports of entry with Mexico</w:t>
      </w:r>
      <w:r w:rsidRPr="007840DF">
        <w:rPr>
          <w:rStyle w:val="StyleBoldUnderline"/>
          <w:rFonts w:ascii="Times New Roman" w:hAnsi="Times New Roman"/>
        </w:rPr>
        <w:t xml:space="preserve">. This is because over </w:t>
      </w:r>
      <w:r w:rsidRPr="007840DF">
        <w:rPr>
          <w:rStyle w:val="StyleBoldUnderline"/>
          <w:rFonts w:ascii="Times New Roman" w:hAnsi="Times New Roman"/>
          <w:highlight w:val="cyan"/>
        </w:rPr>
        <w:t>seventy percent of NAFTA trade flows through these ports of entry</w:t>
      </w:r>
      <w:r w:rsidRPr="007840DF">
        <w:rPr>
          <w:rStyle w:val="StyleBoldUnderline"/>
          <w:rFonts w:ascii="Times New Roman" w:hAnsi="Times New Roman"/>
        </w:rPr>
        <w:t xml:space="preserve"> as well as an enormous flow of visitors who have a major economic impact on the United States</w:t>
      </w:r>
      <w:r w:rsidRPr="007840DF">
        <w:rPr>
          <w:rFonts w:ascii="Times New Roman" w:hAnsi="Times New Roman"/>
          <w:sz w:val="16"/>
        </w:rPr>
        <w:t xml:space="preserve">. Twenty-three states have Mexico as their number one or number two trading partner, multiplying jobs in both countries. </w:t>
      </w:r>
    </w:p>
    <w:p w14:paraId="448E19C7" w14:textId="77777777" w:rsidR="00262C01" w:rsidRPr="007840DF" w:rsidRDefault="00262C01" w:rsidP="00262C01">
      <w:pPr>
        <w:rPr>
          <w:rStyle w:val="StyleStyleBold12pt"/>
          <w:rFonts w:ascii="Times New Roman" w:hAnsi="Times New Roman"/>
        </w:rPr>
      </w:pPr>
    </w:p>
    <w:p w14:paraId="1A7FC422"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Bipartisan groups support plan</w:t>
      </w:r>
    </w:p>
    <w:p w14:paraId="329401DA" w14:textId="77777777" w:rsidR="00262C01" w:rsidRPr="007840DF" w:rsidRDefault="00262C01" w:rsidP="00262C01">
      <w:pPr>
        <w:rPr>
          <w:rFonts w:ascii="Times New Roman" w:hAnsi="Times New Roman"/>
        </w:rPr>
      </w:pPr>
      <w:r w:rsidRPr="007840DF">
        <w:rPr>
          <w:rStyle w:val="StyleStyleBold12pt"/>
          <w:rFonts w:ascii="Times New Roman" w:hAnsi="Times New Roman"/>
        </w:rPr>
        <w:t>Brownsville Herald 10</w:t>
      </w:r>
      <w:r w:rsidRPr="007840DF">
        <w:rPr>
          <w:rFonts w:ascii="Times New Roman" w:hAnsi="Times New Roman"/>
        </w:rPr>
        <w:t xml:space="preserve"> “Senators: U.S. Must Invest in Infrastructure, Personnel at International Bridges” &lt;http://www.cornyn.senate.gov/public/index.cfm?p=InNews&amp;ContentRecord_id=8fca6ad8-c12f-4b06-82fe-fad0ccbc76c4&gt;</w:t>
      </w:r>
    </w:p>
    <w:p w14:paraId="7317D631" w14:textId="77777777" w:rsidR="00262C01" w:rsidRPr="007840DF" w:rsidRDefault="00262C01" w:rsidP="00262C01">
      <w:pPr>
        <w:rPr>
          <w:rStyle w:val="StyleBoldUnderline"/>
          <w:rFonts w:ascii="Times New Roman" w:hAnsi="Times New Roman"/>
        </w:rPr>
      </w:pPr>
      <w:r w:rsidRPr="007840DF">
        <w:rPr>
          <w:rFonts w:ascii="Times New Roman" w:hAnsi="Times New Roman"/>
          <w:sz w:val="16"/>
        </w:rPr>
        <w:t xml:space="preserve">The </w:t>
      </w:r>
      <w:r w:rsidRPr="007840DF">
        <w:rPr>
          <w:rStyle w:val="StyleBoldUnderline"/>
          <w:rFonts w:ascii="Times New Roman" w:hAnsi="Times New Roman"/>
        </w:rPr>
        <w:t xml:space="preserve">state’s members of the </w:t>
      </w:r>
      <w:r w:rsidRPr="007840DF">
        <w:rPr>
          <w:rStyle w:val="StyleBoldUnderline"/>
          <w:rFonts w:ascii="Times New Roman" w:hAnsi="Times New Roman"/>
          <w:highlight w:val="cyan"/>
        </w:rPr>
        <w:t xml:space="preserve">U.S. House of Representatives </w:t>
      </w:r>
      <w:r w:rsidRPr="007840DF">
        <w:rPr>
          <w:rStyle w:val="StyleBoldUnderline"/>
          <w:rFonts w:ascii="Times New Roman" w:hAnsi="Times New Roman"/>
        </w:rPr>
        <w:t xml:space="preserve">have </w:t>
      </w:r>
      <w:r w:rsidRPr="007840DF">
        <w:rPr>
          <w:rStyle w:val="StyleBoldUnderline"/>
          <w:rFonts w:ascii="Times New Roman" w:hAnsi="Times New Roman"/>
          <w:highlight w:val="cyan"/>
        </w:rPr>
        <w:t>lobbied</w:t>
      </w:r>
      <w:r w:rsidRPr="007840DF">
        <w:rPr>
          <w:rStyle w:val="StyleBoldUnderline"/>
          <w:rFonts w:ascii="Times New Roman" w:hAnsi="Times New Roman"/>
        </w:rPr>
        <w:t xml:space="preserve"> unsuccessfully in the past </w:t>
      </w:r>
      <w:r w:rsidRPr="007840DF">
        <w:rPr>
          <w:rStyle w:val="StyleBoldUnderline"/>
          <w:rFonts w:ascii="Times New Roman" w:hAnsi="Times New Roman"/>
          <w:highlight w:val="cyan"/>
        </w:rPr>
        <w:t xml:space="preserve">for </w:t>
      </w:r>
      <w:r w:rsidRPr="007840DF">
        <w:rPr>
          <w:rStyle w:val="StyleBoldUnderline"/>
          <w:rFonts w:ascii="Times New Roman" w:hAnsi="Times New Roman"/>
        </w:rPr>
        <w:t xml:space="preserve">increased </w:t>
      </w:r>
      <w:r w:rsidRPr="007840DF">
        <w:rPr>
          <w:rStyle w:val="StyleBoldUnderline"/>
          <w:rFonts w:ascii="Times New Roman" w:hAnsi="Times New Roman"/>
          <w:highlight w:val="cyan"/>
        </w:rPr>
        <w:t>funding at the ports of entry</w:t>
      </w:r>
      <w:r w:rsidRPr="007840DF">
        <w:rPr>
          <w:rStyle w:val="StyleBoldUnderline"/>
          <w:rFonts w:ascii="Times New Roman" w:hAnsi="Times New Roman"/>
        </w:rPr>
        <w:t xml:space="preserve">. But the letter supported by </w:t>
      </w:r>
      <w:r w:rsidRPr="007840DF">
        <w:rPr>
          <w:rStyle w:val="StyleBoldUnderline"/>
          <w:rFonts w:ascii="Times New Roman" w:hAnsi="Times New Roman"/>
          <w:highlight w:val="cyan"/>
        </w:rPr>
        <w:t>a bipartisan group of senators represents the first time that a push has been made in the Senate,</w:t>
      </w:r>
      <w:r w:rsidRPr="007840DF">
        <w:rPr>
          <w:rStyle w:val="StyleBoldUnderline"/>
          <w:rFonts w:ascii="Times New Roman" w:hAnsi="Times New Roman"/>
        </w:rPr>
        <w:t xml:space="preserve"> where previous legislation stalled.</w:t>
      </w:r>
      <w:r w:rsidRPr="007840DF">
        <w:rPr>
          <w:rFonts w:ascii="Times New Roman" w:hAnsi="Times New Roman"/>
          <w:sz w:val="16"/>
        </w:rPr>
        <w:t xml:space="preserve"> </w:t>
      </w:r>
      <w:r w:rsidRPr="007840DF">
        <w:rPr>
          <w:rFonts w:ascii="Times New Roman" w:hAnsi="Times New Roman"/>
        </w:rPr>
        <w:t>Franz said the United States has invested billions in border security, such as the controversial border fence and an ineffective technology program. But</w:t>
      </w:r>
      <w:r w:rsidRPr="007840DF">
        <w:rPr>
          <w:rFonts w:ascii="Times New Roman" w:hAnsi="Times New Roman"/>
          <w:sz w:val="16"/>
        </w:rPr>
        <w:t xml:space="preserve"> </w:t>
      </w:r>
      <w:r w:rsidRPr="007840DF">
        <w:rPr>
          <w:rStyle w:val="StyleBoldUnderline"/>
          <w:rFonts w:ascii="Times New Roman" w:hAnsi="Times New Roman"/>
        </w:rPr>
        <w:t>trade between the U.S. and Mexico has increased by 41 percent in the past year, overwhelming federal agents who must combat the illegal flow of drugs, money and weapons at the ports. “</w:t>
      </w:r>
      <w:r w:rsidRPr="007840DF">
        <w:rPr>
          <w:rStyle w:val="StyleBoldUnderline"/>
          <w:rFonts w:ascii="Times New Roman" w:hAnsi="Times New Roman"/>
          <w:highlight w:val="cyan"/>
        </w:rPr>
        <w:t xml:space="preserve">In the rush to secure the border, the focus was on areas between the ports of entry,” </w:t>
      </w:r>
      <w:r w:rsidRPr="007840DF">
        <w:rPr>
          <w:rStyle w:val="StyleBoldUnderline"/>
          <w:rFonts w:ascii="Times New Roman" w:hAnsi="Times New Roman"/>
        </w:rPr>
        <w:t>Franz said</w:t>
      </w:r>
      <w:r w:rsidRPr="007840DF">
        <w:rPr>
          <w:rStyle w:val="StyleBoldUnderline"/>
          <w:rFonts w:ascii="Times New Roman" w:hAnsi="Times New Roman"/>
          <w:highlight w:val="cyan"/>
        </w:rPr>
        <w:t>. “Everybody thought we were fine at the ports, but that was a false assumption.”</w:t>
      </w:r>
    </w:p>
    <w:p w14:paraId="7481195F" w14:textId="77777777" w:rsidR="00262C01" w:rsidRPr="007840DF" w:rsidRDefault="00262C01" w:rsidP="00262C01">
      <w:pPr>
        <w:rPr>
          <w:rStyle w:val="StyleStyleBold12pt"/>
          <w:rFonts w:ascii="Times New Roman" w:hAnsi="Times New Roman"/>
        </w:rPr>
      </w:pPr>
    </w:p>
    <w:p w14:paraId="17B75038"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There is growing bipartisan for improving US-Mexico POE’s</w:t>
      </w:r>
    </w:p>
    <w:p w14:paraId="6E8D2DD0" w14:textId="77777777" w:rsidR="00262C01" w:rsidRPr="007840DF" w:rsidRDefault="00262C01" w:rsidP="00262C01">
      <w:pPr>
        <w:rPr>
          <w:rFonts w:ascii="Times New Roman" w:hAnsi="Times New Roman"/>
        </w:rPr>
      </w:pPr>
      <w:r w:rsidRPr="007840DF">
        <w:rPr>
          <w:rStyle w:val="StyleStyleBold12pt"/>
          <w:rFonts w:ascii="Times New Roman" w:hAnsi="Times New Roman"/>
        </w:rPr>
        <w:t>Ramos 13</w:t>
      </w:r>
      <w:r w:rsidRPr="007840DF">
        <w:rPr>
          <w:rFonts w:ascii="Times New Roman" w:hAnsi="Times New Roman"/>
        </w:rPr>
        <w:t xml:space="preserve"> Kristian, Arizona Daily Star, June 7, New Democracy Network’s Policy Director of the 21st Century Border Initiative, “Updating Ports of Entry Will Help Preserve Our Vital Trade with Mexico” &lt;http://kuldrahaks.net/NewMexicoTourism/jobs-in-mexico-tourism&gt;</w:t>
      </w:r>
    </w:p>
    <w:p w14:paraId="39236A9E" w14:textId="77777777" w:rsidR="00262C01" w:rsidRPr="007840DF" w:rsidRDefault="00262C01" w:rsidP="00262C01">
      <w:pPr>
        <w:rPr>
          <w:rStyle w:val="StyleBoldUnderline"/>
          <w:rFonts w:ascii="Times New Roman" w:hAnsi="Times New Roman"/>
        </w:rPr>
      </w:pPr>
      <w:r w:rsidRPr="007840DF">
        <w:rPr>
          <w:rFonts w:ascii="Times New Roman" w:hAnsi="Times New Roman"/>
        </w:rPr>
        <w:t>The immigration legislation making its way through Congress addresses legalization, border security, a transition to a more skills-based legal-immigration system and the national adoption of E-Verify</w:t>
      </w:r>
      <w:r w:rsidRPr="007840DF">
        <w:rPr>
          <w:rFonts w:ascii="Times New Roman" w:hAnsi="Times New Roman"/>
          <w:sz w:val="16"/>
        </w:rPr>
        <w:t xml:space="preserve">. </w:t>
      </w:r>
      <w:r w:rsidRPr="007840DF">
        <w:rPr>
          <w:rStyle w:val="StyleBoldUnderline"/>
          <w:rFonts w:ascii="Times New Roman" w:hAnsi="Times New Roman"/>
          <w:highlight w:val="cyan"/>
        </w:rPr>
        <w:t>There is</w:t>
      </w:r>
      <w:r w:rsidRPr="007840DF">
        <w:rPr>
          <w:rStyle w:val="StyleBoldUnderline"/>
          <w:rFonts w:ascii="Times New Roman" w:hAnsi="Times New Roman"/>
        </w:rPr>
        <w:t xml:space="preserve"> a growing </w:t>
      </w:r>
      <w:r w:rsidRPr="007840DF">
        <w:rPr>
          <w:rStyle w:val="StyleBoldUnderline"/>
          <w:rFonts w:ascii="Times New Roman" w:hAnsi="Times New Roman"/>
          <w:highlight w:val="cyan"/>
        </w:rPr>
        <w:t>bipartisan</w:t>
      </w:r>
      <w:r w:rsidRPr="007840DF">
        <w:rPr>
          <w:rStyle w:val="StyleBoldUnderline"/>
          <w:rFonts w:ascii="Times New Roman" w:hAnsi="Times New Roman"/>
        </w:rPr>
        <w:t xml:space="preserve"> and bicameral </w:t>
      </w:r>
      <w:r w:rsidRPr="007840DF">
        <w:rPr>
          <w:rStyle w:val="StyleBoldUnderline"/>
          <w:rFonts w:ascii="Times New Roman" w:hAnsi="Times New Roman"/>
          <w:highlight w:val="cyan"/>
        </w:rPr>
        <w:t>consensus</w:t>
      </w:r>
      <w:r w:rsidRPr="007840DF">
        <w:rPr>
          <w:rStyle w:val="StyleBoldUnderline"/>
          <w:rFonts w:ascii="Times New Roman" w:hAnsi="Times New Roman"/>
        </w:rPr>
        <w:t xml:space="preserve">, however, about another key aspect of the emerging legislation as it relates to the border region, which deserves equal attention, if not more – the need </w:t>
      </w:r>
      <w:r w:rsidRPr="007840DF">
        <w:rPr>
          <w:rStyle w:val="StyleBoldUnderline"/>
          <w:rFonts w:ascii="Times New Roman" w:hAnsi="Times New Roman"/>
          <w:highlight w:val="cyan"/>
        </w:rPr>
        <w:t xml:space="preserve">to invest in, </w:t>
      </w:r>
      <w:r w:rsidRPr="007840DF">
        <w:rPr>
          <w:rStyle w:val="StyleBoldUnderline"/>
          <w:rFonts w:ascii="Times New Roman" w:hAnsi="Times New Roman"/>
        </w:rPr>
        <w:t xml:space="preserve">and modernize, our </w:t>
      </w:r>
      <w:r w:rsidRPr="007840DF">
        <w:rPr>
          <w:rStyle w:val="StyleBoldUnderline"/>
          <w:rFonts w:ascii="Times New Roman" w:hAnsi="Times New Roman"/>
          <w:highlight w:val="cyan"/>
        </w:rPr>
        <w:t xml:space="preserve">ports of entry </w:t>
      </w:r>
      <w:r w:rsidRPr="007840DF">
        <w:rPr>
          <w:rStyle w:val="StyleBoldUnderline"/>
          <w:rFonts w:ascii="Times New Roman" w:hAnsi="Times New Roman"/>
        </w:rPr>
        <w:t>with Mexico</w:t>
      </w:r>
      <w:r w:rsidRPr="007840DF">
        <w:rPr>
          <w:rFonts w:ascii="Times New Roman" w:hAnsi="Times New Roman"/>
          <w:sz w:val="16"/>
        </w:rPr>
        <w:t>.”</w:t>
      </w:r>
      <w:r w:rsidRPr="007840DF">
        <w:rPr>
          <w:rFonts w:ascii="Times New Roman" w:hAnsi="Times New Roman"/>
        </w:rPr>
        <w:t xml:space="preserve"> Modernizing our ports of entry is now an urgent national economic priority, and one of particular importance to Southern Arizona. Despite a recession and slow growth on the U.S. side of the border and security challenges on the Mexican side, </w:t>
      </w:r>
      <w:r w:rsidRPr="007840DF">
        <w:rPr>
          <w:rStyle w:val="StyleBoldUnderline"/>
          <w:rFonts w:ascii="Times New Roman" w:hAnsi="Times New Roman"/>
          <w:highlight w:val="cyan"/>
        </w:rPr>
        <w:t>the trade relationship between our two countries has exploded in recent years.</w:t>
      </w:r>
      <w:r w:rsidRPr="007840DF">
        <w:rPr>
          <w:rStyle w:val="StyleBoldUnderline"/>
          <w:rFonts w:ascii="Times New Roman" w:hAnsi="Times New Roman"/>
        </w:rPr>
        <w:t xml:space="preserve"> According to a recently released study (co-authored by Arizonan Erik Lee), trade between the U.S. and Mexico has increased from $300 billion in 2009 to a staggering $536 billion last year. </w:t>
      </w:r>
      <w:r w:rsidRPr="007840DF">
        <w:rPr>
          <w:rFonts w:ascii="Times New Roman" w:hAnsi="Times New Roman"/>
        </w:rPr>
        <w:t>Mexico is now the U.S.’ third-largest trading partner and second-largest export market</w:t>
      </w:r>
      <w:r w:rsidRPr="007840DF">
        <w:rPr>
          <w:rStyle w:val="StyleBoldUnderline"/>
          <w:rFonts w:ascii="Times New Roman" w:hAnsi="Times New Roman"/>
        </w:rPr>
        <w:t xml:space="preserve">. </w:t>
      </w:r>
      <w:r w:rsidRPr="007840DF">
        <w:rPr>
          <w:rStyle w:val="StyleBoldUnderline"/>
          <w:rFonts w:ascii="Times New Roman" w:hAnsi="Times New Roman"/>
          <w:highlight w:val="cyan"/>
        </w:rPr>
        <w:t xml:space="preserve">Six million jobs in the U.S. are now dependent on U.S.-Mexico trade. All of these numbers, </w:t>
      </w:r>
      <w:r w:rsidRPr="007840DF">
        <w:rPr>
          <w:rStyle w:val="StyleBoldUnderline"/>
          <w:rFonts w:ascii="Times New Roman" w:hAnsi="Times New Roman"/>
        </w:rPr>
        <w:t xml:space="preserve">of course, </w:t>
      </w:r>
      <w:r w:rsidRPr="007840DF">
        <w:rPr>
          <w:rStyle w:val="StyleBoldUnderline"/>
          <w:rFonts w:ascii="Times New Roman" w:hAnsi="Times New Roman"/>
          <w:highlight w:val="cyan"/>
        </w:rPr>
        <w:t>will increase as trade flows continue to grow in the years ahead.</w:t>
      </w:r>
    </w:p>
    <w:p w14:paraId="1EBDF229" w14:textId="77777777" w:rsidR="00262C01" w:rsidRPr="007840DF" w:rsidRDefault="00262C01" w:rsidP="00262C01">
      <w:pPr>
        <w:rPr>
          <w:rStyle w:val="StyleStyleBold12pt"/>
          <w:rFonts w:ascii="Times New Roman" w:hAnsi="Times New Roman"/>
        </w:rPr>
      </w:pPr>
    </w:p>
    <w:p w14:paraId="77FFE2A9"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Winners win and PC not key</w:t>
      </w:r>
    </w:p>
    <w:p w14:paraId="2EA77072" w14:textId="77777777" w:rsidR="00262C01" w:rsidRPr="007840DF" w:rsidRDefault="00262C01" w:rsidP="00262C01">
      <w:pPr>
        <w:rPr>
          <w:rFonts w:ascii="Times New Roman" w:hAnsi="Times New Roman"/>
          <w:szCs w:val="18"/>
        </w:rPr>
      </w:pPr>
      <w:r w:rsidRPr="007840DF">
        <w:rPr>
          <w:rFonts w:ascii="Times New Roman" w:hAnsi="Times New Roman"/>
        </w:rPr>
        <w:t xml:space="preserve">Michael </w:t>
      </w:r>
      <w:r w:rsidRPr="007840DF">
        <w:rPr>
          <w:rStyle w:val="StyleStyleBold12pt"/>
          <w:rFonts w:ascii="Times New Roman" w:hAnsi="Times New Roman"/>
        </w:rPr>
        <w:t xml:space="preserve">Hirsch 2/7 </w:t>
      </w:r>
      <w:r w:rsidRPr="007840DF">
        <w:rPr>
          <w:rFonts w:ascii="Times New Roman" w:hAnsi="Times New Roman"/>
        </w:rPr>
        <w:t xml:space="preserve">chief correspondent for National Journal. He also contributes to 2012 Decoded.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9" w:history="1">
        <w:r w:rsidRPr="007840DF">
          <w:rPr>
            <w:rFonts w:ascii="Times New Roman" w:hAnsi="Times New Roman"/>
          </w:rPr>
          <w:t>http://www.nationaljournal.com/magazine/there-s-no-such-thing-as-political-capital-20130207</w:t>
        </w:r>
      </w:hyperlink>
    </w:p>
    <w:p w14:paraId="160F2065" w14:textId="77777777" w:rsidR="006879A2" w:rsidRDefault="00262C01" w:rsidP="00262C01">
      <w:pPr>
        <w:rPr>
          <w:rStyle w:val="StyleBoldUnderline"/>
          <w:rFonts w:ascii="Times New Roman" w:hAnsi="Times New Roman"/>
        </w:rPr>
      </w:pPr>
      <w:r w:rsidRPr="007840DF">
        <w:rPr>
          <w:rFonts w:ascii="Times New Roman" w:hAnsi="Times New Roman"/>
          <w:sz w:val="16"/>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7840DF">
        <w:rPr>
          <w:rStyle w:val="StyleBoldUnderline"/>
          <w:rFonts w:ascii="Times New Roman" w:hAnsi="Times New Roman"/>
        </w:rPr>
        <w:t>pundits will</w:t>
      </w:r>
      <w:r w:rsidRPr="007840DF">
        <w:rPr>
          <w:rFonts w:ascii="Times New Roman" w:hAnsi="Times New Roman"/>
          <w:sz w:val="16"/>
        </w:rPr>
        <w:t xml:space="preserve"> </w:t>
      </w:r>
      <w:r w:rsidRPr="007840DF">
        <w:rPr>
          <w:rStyle w:val="StyleBoldUnderline"/>
          <w:rFonts w:ascii="Times New Roman" w:hAnsi="Times New Roman"/>
        </w:rPr>
        <w:t>do what they always do</w:t>
      </w:r>
      <w:r w:rsidRPr="007840DF">
        <w:rPr>
          <w:rFonts w:ascii="Times New Roman" w:hAnsi="Times New Roman"/>
          <w:sz w:val="16"/>
        </w:rPr>
        <w:t xml:space="preserve"> this time of year: They will </w:t>
      </w:r>
      <w:r w:rsidRPr="007840DF">
        <w:rPr>
          <w:rStyle w:val="StyleBoldUnderline"/>
          <w:rFonts w:ascii="Times New Roman" w:hAnsi="Times New Roman"/>
        </w:rPr>
        <w:t>talk about</w:t>
      </w:r>
      <w:r w:rsidRPr="007840DF">
        <w:rPr>
          <w:rFonts w:ascii="Times New Roman" w:hAnsi="Times New Roman"/>
          <w:sz w:val="16"/>
        </w:rPr>
        <w:t xml:space="preserve"> how unrealistic most of the proposals are, discussions often informed by sagacious reckonings of </w:t>
      </w:r>
      <w:r w:rsidRPr="007840DF">
        <w:rPr>
          <w:rStyle w:val="StyleBoldUnderline"/>
          <w:rFonts w:ascii="Times New Roman" w:hAnsi="Times New Roman"/>
        </w:rPr>
        <w:t>how much</w:t>
      </w:r>
      <w:r w:rsidRPr="007840DF">
        <w:rPr>
          <w:rFonts w:ascii="Times New Roman" w:hAnsi="Times New Roman"/>
          <w:sz w:val="16"/>
        </w:rPr>
        <w:t xml:space="preserve"> “</w:t>
      </w:r>
      <w:r w:rsidRPr="007840DF">
        <w:rPr>
          <w:rStyle w:val="StyleBoldUnderline"/>
          <w:rFonts w:ascii="Times New Roman" w:hAnsi="Times New Roman"/>
          <w:highlight w:val="cyan"/>
        </w:rPr>
        <w:t>pol</w:t>
      </w:r>
      <w:r w:rsidRPr="007840DF">
        <w:rPr>
          <w:rStyle w:val="StyleBoldUnderline"/>
          <w:rFonts w:ascii="Times New Roman" w:hAnsi="Times New Roman"/>
        </w:rPr>
        <w:t xml:space="preserve">itical </w:t>
      </w:r>
      <w:r w:rsidRPr="007840DF">
        <w:rPr>
          <w:rStyle w:val="StyleBoldUnderline"/>
          <w:rFonts w:ascii="Times New Roman" w:hAnsi="Times New Roman"/>
          <w:highlight w:val="cyan"/>
        </w:rPr>
        <w:t>cap</w:t>
      </w:r>
      <w:r w:rsidRPr="007840DF">
        <w:rPr>
          <w:rStyle w:val="StyleBoldUnderline"/>
          <w:rFonts w:ascii="Times New Roman" w:hAnsi="Times New Roman"/>
        </w:rPr>
        <w:t>ital</w:t>
      </w:r>
      <w:r w:rsidRPr="007840DF">
        <w:rPr>
          <w:rFonts w:ascii="Times New Roman" w:hAnsi="Times New Roman"/>
          <w:sz w:val="16"/>
        </w:rPr>
        <w:t xml:space="preserve">” </w:t>
      </w:r>
      <w:r w:rsidRPr="007840DF">
        <w:rPr>
          <w:rStyle w:val="StyleBoldUnderline"/>
          <w:rFonts w:ascii="Times New Roman" w:hAnsi="Times New Roman"/>
        </w:rPr>
        <w:t>Obama</w:t>
      </w:r>
      <w:r w:rsidRPr="007840DF">
        <w:rPr>
          <w:rFonts w:ascii="Times New Roman" w:hAnsi="Times New Roman"/>
          <w:sz w:val="16"/>
        </w:rPr>
        <w:t xml:space="preserve"> </w:t>
      </w:r>
      <w:r w:rsidRPr="007840DF">
        <w:rPr>
          <w:rStyle w:val="StyleBoldUnderline"/>
          <w:rFonts w:ascii="Times New Roman" w:hAnsi="Times New Roman"/>
        </w:rPr>
        <w:t>possesses to push his program through</w:t>
      </w:r>
      <w:r w:rsidRPr="007840DF">
        <w:rPr>
          <w:rFonts w:ascii="Times New Roman" w:hAnsi="Times New Roman"/>
          <w:sz w:val="16"/>
        </w:rPr>
        <w:t xml:space="preserve">. Most of </w:t>
      </w:r>
      <w:r w:rsidRPr="007840DF">
        <w:rPr>
          <w:rStyle w:val="StyleBoldUnderline"/>
          <w:rFonts w:ascii="Times New Roman" w:hAnsi="Times New Roman"/>
        </w:rPr>
        <w:t xml:space="preserve">this talk will </w:t>
      </w:r>
      <w:r w:rsidRPr="007840DF">
        <w:rPr>
          <w:rStyle w:val="StyleBoldUnderline"/>
          <w:rFonts w:ascii="Times New Roman" w:hAnsi="Times New Roman"/>
          <w:highlight w:val="cyan"/>
        </w:rPr>
        <w:t>have no bearing on what actually happens</w:t>
      </w:r>
      <w:r w:rsidRPr="007840DF">
        <w:rPr>
          <w:rStyle w:val="StyleBoldUnderline"/>
          <w:rFonts w:ascii="Times New Roman" w:hAnsi="Times New Roman"/>
        </w:rPr>
        <w:t xml:space="preserve"> over</w:t>
      </w:r>
      <w:r w:rsidRPr="007840DF">
        <w:rPr>
          <w:rFonts w:ascii="Times New Roman" w:hAnsi="Times New Roman"/>
          <w:sz w:val="16"/>
        </w:rPr>
        <w:t xml:space="preserve"> the next four years. Consider this: </w:t>
      </w:r>
      <w:r w:rsidRPr="007840DF">
        <w:rPr>
          <w:rStyle w:val="StyleBoldUnderline"/>
          <w:rFonts w:ascii="Times New Roman" w:hAnsi="Times New Roman"/>
          <w:highlight w:val="cyan"/>
        </w:rPr>
        <w:t>Three months ago</w:t>
      </w:r>
      <w:r w:rsidRPr="007840DF">
        <w:rPr>
          <w:rFonts w:ascii="Times New Roman" w:hAnsi="Times New Roman"/>
          <w:sz w:val="16"/>
        </w:rPr>
        <w:t xml:space="preserve">, just before the November election, </w:t>
      </w:r>
      <w:r w:rsidRPr="007840DF">
        <w:rPr>
          <w:rStyle w:val="StyleBoldUnderline"/>
          <w:rFonts w:ascii="Times New Roman" w:hAnsi="Times New Roman"/>
          <w:highlight w:val="cyan"/>
        </w:rPr>
        <w:t>if someone had</w:t>
      </w:r>
      <w:r w:rsidRPr="007840DF">
        <w:rPr>
          <w:rFonts w:ascii="Times New Roman" w:hAnsi="Times New Roman"/>
          <w:sz w:val="16"/>
        </w:rPr>
        <w:t xml:space="preserve"> </w:t>
      </w:r>
      <w:r w:rsidRPr="007840DF">
        <w:rPr>
          <w:rStyle w:val="StyleBoldUnderline"/>
          <w:rFonts w:ascii="Times New Roman" w:hAnsi="Times New Roman"/>
          <w:highlight w:val="cyan"/>
        </w:rPr>
        <w:t>talked</w:t>
      </w:r>
      <w:r w:rsidRPr="007840DF">
        <w:rPr>
          <w:rFonts w:ascii="Times New Roman" w:hAnsi="Times New Roman"/>
          <w:sz w:val="16"/>
        </w:rPr>
        <w:t xml:space="preserve"> seriously </w:t>
      </w:r>
      <w:r w:rsidRPr="007840DF">
        <w:rPr>
          <w:rStyle w:val="StyleBoldUnderline"/>
          <w:rFonts w:ascii="Times New Roman" w:hAnsi="Times New Roman"/>
          <w:highlight w:val="cyan"/>
        </w:rPr>
        <w:t>about</w:t>
      </w:r>
      <w:r w:rsidRPr="007840DF">
        <w:rPr>
          <w:rFonts w:ascii="Times New Roman" w:hAnsi="Times New Roman"/>
          <w:sz w:val="16"/>
        </w:rPr>
        <w:t xml:space="preserve"> Obama having enough political </w:t>
      </w:r>
      <w:r w:rsidRPr="007840DF">
        <w:rPr>
          <w:rStyle w:val="StyleBoldUnderline"/>
          <w:rFonts w:ascii="Times New Roman" w:hAnsi="Times New Roman"/>
          <w:highlight w:val="cyan"/>
        </w:rPr>
        <w:t>capital to</w:t>
      </w:r>
      <w:r w:rsidRPr="007840DF">
        <w:rPr>
          <w:rStyle w:val="StyleBoldUnderline"/>
          <w:rFonts w:ascii="Times New Roman" w:hAnsi="Times New Roman"/>
        </w:rPr>
        <w:t xml:space="preserve"> oversee</w:t>
      </w:r>
      <w:r w:rsidRPr="007840DF">
        <w:rPr>
          <w:rFonts w:ascii="Times New Roman" w:hAnsi="Times New Roman"/>
          <w:sz w:val="16"/>
        </w:rPr>
        <w:t xml:space="preserve"> passage of </w:t>
      </w:r>
      <w:r w:rsidRPr="007840DF">
        <w:rPr>
          <w:rStyle w:val="StyleBoldUnderline"/>
          <w:rFonts w:ascii="Times New Roman" w:hAnsi="Times New Roman"/>
        </w:rPr>
        <w:t xml:space="preserve">both </w:t>
      </w:r>
      <w:r w:rsidRPr="007840DF">
        <w:rPr>
          <w:rStyle w:val="StyleBoldUnderline"/>
          <w:rFonts w:ascii="Times New Roman" w:hAnsi="Times New Roman"/>
          <w:highlight w:val="cyan"/>
        </w:rPr>
        <w:t>immigration</w:t>
      </w:r>
      <w:r w:rsidRPr="007840DF">
        <w:rPr>
          <w:rFonts w:ascii="Times New Roman" w:hAnsi="Times New Roman"/>
          <w:sz w:val="16"/>
        </w:rPr>
        <w:t xml:space="preserve"> reform </w:t>
      </w:r>
      <w:r w:rsidRPr="007840DF">
        <w:rPr>
          <w:rStyle w:val="StyleBoldUnderline"/>
          <w:rFonts w:ascii="Times New Roman" w:hAnsi="Times New Roman"/>
        </w:rPr>
        <w:t>and gun-control</w:t>
      </w:r>
      <w:r w:rsidRPr="007840DF">
        <w:rPr>
          <w:rFonts w:ascii="Times New Roman" w:hAnsi="Times New Roman"/>
          <w:sz w:val="16"/>
        </w:rPr>
        <w:t xml:space="preserve"> legislation at the beginning of his second term—even after winning the election by 4 percentage points and 5 million votes (the actual final tally)—</w:t>
      </w:r>
      <w:r w:rsidRPr="007840DF">
        <w:rPr>
          <w:rStyle w:val="StyleBoldUnderline"/>
          <w:rFonts w:ascii="Times New Roman" w:hAnsi="Times New Roman"/>
          <w:highlight w:val="cyan"/>
        </w:rPr>
        <w:t>this</w:t>
      </w:r>
      <w:r w:rsidRPr="007840DF">
        <w:rPr>
          <w:rFonts w:ascii="Times New Roman" w:hAnsi="Times New Roman"/>
          <w:sz w:val="16"/>
        </w:rPr>
        <w:t xml:space="preserve"> </w:t>
      </w:r>
      <w:r w:rsidRPr="007840DF">
        <w:rPr>
          <w:rStyle w:val="StyleBoldUnderline"/>
          <w:rFonts w:ascii="Times New Roman" w:hAnsi="Times New Roman"/>
          <w:highlight w:val="cyan"/>
        </w:rPr>
        <w:t>person would have been</w:t>
      </w:r>
      <w:r w:rsidRPr="007840DF">
        <w:rPr>
          <w:rStyle w:val="StyleBoldUnderline"/>
          <w:rFonts w:ascii="Times New Roman" w:hAnsi="Times New Roman"/>
        </w:rPr>
        <w:t xml:space="preserve"> called </w:t>
      </w:r>
      <w:r w:rsidRPr="007840DF">
        <w:rPr>
          <w:rStyle w:val="StyleBoldUnderline"/>
          <w:rFonts w:ascii="Times New Roman" w:hAnsi="Times New Roman"/>
          <w:highlight w:val="cyan"/>
        </w:rPr>
        <w:t>crazy</w:t>
      </w:r>
      <w:r w:rsidRPr="007840DF">
        <w:rPr>
          <w:rStyle w:val="StyleBoldUnderline"/>
          <w:rFonts w:ascii="Times New Roman" w:hAnsi="Times New Roman"/>
        </w:rPr>
        <w:t xml:space="preserve"> </w:t>
      </w:r>
      <w:r w:rsidRPr="007840DF">
        <w:rPr>
          <w:rFonts w:ascii="Times New Roman" w:hAnsi="Times New Roman"/>
          <w:sz w:val="16"/>
        </w:rPr>
        <w:t xml:space="preserve">and stripped of his pundit’s license. (It doesn’t exist, but it ought to.) </w:t>
      </w:r>
      <w:r w:rsidRPr="007840DF">
        <w:rPr>
          <w:rStyle w:val="StyleBoldUnderline"/>
          <w:rFonts w:ascii="Times New Roman" w:hAnsi="Times New Roman"/>
        </w:rPr>
        <w:t>In his first term</w:t>
      </w:r>
      <w:r w:rsidRPr="007840DF">
        <w:rPr>
          <w:rFonts w:ascii="Times New Roman" w:hAnsi="Times New Roman"/>
          <w:sz w:val="16"/>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7840DF">
        <w:rPr>
          <w:rStyle w:val="StyleBoldUnderline"/>
          <w:rFonts w:ascii="Times New Roman" w:hAnsi="Times New Roman"/>
        </w:rPr>
        <w:t>Obama didn’t dare to even bring up gun control</w:t>
      </w:r>
      <w:r w:rsidRPr="007840DF">
        <w:rPr>
          <w:rFonts w:ascii="Times New Roman" w:hAnsi="Times New Roman"/>
          <w:sz w:val="16"/>
        </w:rPr>
        <w:t xml:space="preserve">, a Democratic “third rail” that has cost the party elections and that actually might have been even less popular on the right than the president’s health care law. </w:t>
      </w:r>
      <w:r w:rsidRPr="007840DF">
        <w:rPr>
          <w:rStyle w:val="StyleBoldUnderline"/>
          <w:rFonts w:ascii="Times New Roman" w:hAnsi="Times New Roman"/>
        </w:rPr>
        <w:t xml:space="preserve">And yet, </w:t>
      </w:r>
      <w:r w:rsidRPr="007840DF">
        <w:rPr>
          <w:rStyle w:val="StyleBoldUnderline"/>
          <w:rFonts w:ascii="Times New Roman" w:hAnsi="Times New Roman"/>
          <w:highlight w:val="cyan"/>
        </w:rPr>
        <w:t>for reasons that have</w:t>
      </w:r>
      <w:r w:rsidRPr="007840DF">
        <w:rPr>
          <w:rStyle w:val="StyleBoldUnderline"/>
          <w:rFonts w:ascii="Times New Roman" w:hAnsi="Times New Roman"/>
        </w:rPr>
        <w:t xml:space="preserve"> very </w:t>
      </w:r>
      <w:r w:rsidRPr="007840DF">
        <w:rPr>
          <w:rStyle w:val="StyleBoldUnderline"/>
          <w:rFonts w:ascii="Times New Roman" w:hAnsi="Times New Roman"/>
          <w:highlight w:val="cyan"/>
        </w:rPr>
        <w:t>little to do with</w:t>
      </w:r>
      <w:r w:rsidRPr="007840DF">
        <w:rPr>
          <w:rStyle w:val="StyleBoldUnderline"/>
          <w:rFonts w:ascii="Times New Roman" w:hAnsi="Times New Roman"/>
        </w:rPr>
        <w:t xml:space="preserve"> Obama’s</w:t>
      </w:r>
      <w:r w:rsidRPr="007840DF">
        <w:rPr>
          <w:rFonts w:ascii="Times New Roman" w:hAnsi="Times New Roman"/>
          <w:sz w:val="16"/>
        </w:rPr>
        <w:t xml:space="preserve"> personal prestige or popularity—variously put in terms of a “mandate” or “</w:t>
      </w:r>
      <w:r w:rsidRPr="007840DF">
        <w:rPr>
          <w:rStyle w:val="StyleBoldUnderline"/>
          <w:rFonts w:ascii="Times New Roman" w:hAnsi="Times New Roman"/>
          <w:highlight w:val="cyan"/>
        </w:rPr>
        <w:t>pol</w:t>
      </w:r>
      <w:r w:rsidRPr="007840DF">
        <w:rPr>
          <w:rStyle w:val="StyleBoldUnderline"/>
          <w:rFonts w:ascii="Times New Roman" w:hAnsi="Times New Roman"/>
        </w:rPr>
        <w:t xml:space="preserve">itical </w:t>
      </w:r>
      <w:r w:rsidRPr="007840DF">
        <w:rPr>
          <w:rStyle w:val="StyleBoldUnderline"/>
          <w:rFonts w:ascii="Times New Roman" w:hAnsi="Times New Roman"/>
          <w:highlight w:val="cyan"/>
        </w:rPr>
        <w:t>cap</w:t>
      </w:r>
      <w:r w:rsidRPr="007840DF">
        <w:rPr>
          <w:rStyle w:val="StyleBoldUnderline"/>
          <w:rFonts w:ascii="Times New Roman" w:hAnsi="Times New Roman"/>
        </w:rPr>
        <w:t>ital</w:t>
      </w:r>
      <w:r w:rsidRPr="007840DF">
        <w:rPr>
          <w:rFonts w:ascii="Times New Roman" w:hAnsi="Times New Roman"/>
          <w:sz w:val="16"/>
        </w:rPr>
        <w:t>”—</w:t>
      </w:r>
      <w:r w:rsidRPr="007840DF">
        <w:rPr>
          <w:rStyle w:val="StyleBoldUnderline"/>
          <w:rFonts w:ascii="Times New Roman" w:hAnsi="Times New Roman"/>
        </w:rPr>
        <w:t xml:space="preserve">chances are fair that </w:t>
      </w:r>
      <w:r w:rsidRPr="007840DF">
        <w:rPr>
          <w:rStyle w:val="StyleBoldUnderline"/>
          <w:rFonts w:ascii="Times New Roman" w:hAnsi="Times New Roman"/>
          <w:highlight w:val="cyan"/>
        </w:rPr>
        <w:t>both will</w:t>
      </w:r>
      <w:r w:rsidRPr="007840DF">
        <w:rPr>
          <w:rStyle w:val="StyleBoldUnderline"/>
          <w:rFonts w:ascii="Times New Roman" w:hAnsi="Times New Roman"/>
        </w:rPr>
        <w:t xml:space="preserve"> now </w:t>
      </w:r>
      <w:r w:rsidRPr="007840DF">
        <w:rPr>
          <w:rStyle w:val="StyleBoldUnderline"/>
          <w:rFonts w:ascii="Times New Roman" w:hAnsi="Times New Roman"/>
          <w:highlight w:val="cyan"/>
        </w:rPr>
        <w:t>happen</w:t>
      </w:r>
      <w:r w:rsidRPr="007840DF">
        <w:rPr>
          <w:rFonts w:ascii="Times New Roman" w:hAnsi="Times New Roman"/>
          <w:sz w:val="16"/>
        </w:rPr>
        <w:t xml:space="preserve">. </w:t>
      </w:r>
      <w:r w:rsidRPr="007840DF">
        <w:rPr>
          <w:rStyle w:val="StyleBoldUnderline"/>
          <w:rFonts w:ascii="Times New Roman" w:hAnsi="Times New Roman"/>
          <w:sz w:val="4"/>
          <w:szCs w:val="4"/>
        </w:rPr>
        <w:t>What changed</w:t>
      </w:r>
      <w:r w:rsidRPr="007840DF">
        <w:rPr>
          <w:rFonts w:ascii="Times New Roman" w:hAnsi="Times New Roman"/>
          <w:sz w:val="4"/>
          <w:szCs w:val="4"/>
        </w:rPr>
        <w:t xml:space="preserve">? </w:t>
      </w:r>
      <w:r w:rsidRPr="007840DF">
        <w:rPr>
          <w:rStyle w:val="StyleBoldUnderline"/>
          <w:rFonts w:ascii="Times New Roman" w:hAnsi="Times New Roman"/>
          <w:sz w:val="4"/>
          <w:szCs w:val="4"/>
        </w:rPr>
        <w:t>In the case of gun control</w:t>
      </w:r>
      <w:r w:rsidRPr="007840DF">
        <w:rPr>
          <w:rFonts w:ascii="Times New Roman" w:hAnsi="Times New Roman"/>
          <w:sz w:val="4"/>
          <w:szCs w:val="4"/>
        </w:rPr>
        <w:t xml:space="preserve">, of course, it wasn’t the election. It was the horror of the 20 first-graders who were slaughtered in </w:t>
      </w:r>
      <w:r w:rsidRPr="007840DF">
        <w:rPr>
          <w:rStyle w:val="StyleBoldUnderline"/>
          <w:rFonts w:ascii="Times New Roman" w:hAnsi="Times New Roman"/>
          <w:sz w:val="4"/>
          <w:szCs w:val="4"/>
        </w:rPr>
        <w:t>Newtown</w:t>
      </w:r>
      <w:r w:rsidRPr="007840DF">
        <w:rPr>
          <w:rFonts w:ascii="Times New Roman" w:hAnsi="Times New Roman"/>
          <w:sz w:val="4"/>
          <w:szCs w:val="4"/>
        </w:rPr>
        <w:t xml:space="preserve">,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sidRPr="007840DF">
        <w:rPr>
          <w:rStyle w:val="StyleBoldUnderline"/>
          <w:rFonts w:ascii="Times New Roman" w:hAnsi="Times New Roman"/>
          <w:sz w:val="4"/>
          <w:szCs w:val="4"/>
        </w:rPr>
        <w:t>Meanwhile</w:t>
      </w:r>
      <w:r w:rsidRPr="007840DF">
        <w:rPr>
          <w:rFonts w:ascii="Times New Roman" w:hAnsi="Times New Roman"/>
          <w:sz w:val="4"/>
          <w:szCs w:val="4"/>
        </w:rPr>
        <w:t xml:space="preserve">, the Republican members of the Senate’s so-called Gang of Eight are pushing hard for a new spirit of compromise on </w:t>
      </w:r>
      <w:r w:rsidRPr="007840DF">
        <w:rPr>
          <w:rStyle w:val="StyleBoldUnderline"/>
          <w:rFonts w:ascii="Times New Roman" w:hAnsi="Times New Roman"/>
          <w:sz w:val="4"/>
          <w:szCs w:val="4"/>
        </w:rPr>
        <w:t>immigration</w:t>
      </w:r>
      <w:r w:rsidRPr="007840DF">
        <w:rPr>
          <w:rFonts w:ascii="Times New Roman" w:hAnsi="Times New Roman"/>
          <w:sz w:val="4"/>
          <w:szCs w:val="4"/>
        </w:rPr>
        <w:t xml:space="preserve"> reform, a sharp change after an election year in which the GOP standard-bearer declared he would make life so miserable for the 11 million illegal immigrants in the U.S. that they would “self-deport.” But this </w:t>
      </w:r>
      <w:r w:rsidRPr="007840DF">
        <w:rPr>
          <w:rStyle w:val="StyleBoldUnderline"/>
          <w:rFonts w:ascii="Times New Roman" w:hAnsi="Times New Roman"/>
          <w:sz w:val="4"/>
          <w:szCs w:val="4"/>
        </w:rPr>
        <w:t>turnaround</w:t>
      </w:r>
      <w:r w:rsidRPr="007840DF">
        <w:rPr>
          <w:rFonts w:ascii="Times New Roman" w:hAnsi="Times New Roman"/>
          <w:sz w:val="4"/>
          <w:szCs w:val="4"/>
        </w:rPr>
        <w:t xml:space="preserve"> </w:t>
      </w:r>
      <w:r w:rsidRPr="007840DF">
        <w:rPr>
          <w:rStyle w:val="StyleBoldUnderline"/>
          <w:rFonts w:ascii="Times New Roman" w:hAnsi="Times New Roman"/>
          <w:sz w:val="4"/>
          <w:szCs w:val="4"/>
        </w:rPr>
        <w:t>has very little to do with Obama’s</w:t>
      </w:r>
      <w:r w:rsidRPr="007840DF">
        <w:rPr>
          <w:rFonts w:ascii="Times New Roman" w:hAnsi="Times New Roman"/>
          <w:sz w:val="4"/>
          <w:szCs w:val="4"/>
        </w:rPr>
        <w:t xml:space="preserve"> </w:t>
      </w:r>
      <w:r w:rsidRPr="007840DF">
        <w:rPr>
          <w:rStyle w:val="StyleBoldUnderline"/>
          <w:rFonts w:ascii="Times New Roman" w:hAnsi="Times New Roman"/>
          <w:sz w:val="4"/>
          <w:szCs w:val="4"/>
        </w:rPr>
        <w:t>personal influence</w:t>
      </w:r>
      <w:r w:rsidRPr="007840DF">
        <w:rPr>
          <w:rFonts w:ascii="Times New Roman" w:hAnsi="Times New Roman"/>
          <w:sz w:val="4"/>
          <w:szCs w:val="4"/>
        </w:rPr>
        <w:t xml:space="preserve">—his political mandate, as it were. </w:t>
      </w:r>
      <w:r w:rsidRPr="007840DF">
        <w:rPr>
          <w:rStyle w:val="StyleBoldUnderline"/>
          <w:rFonts w:ascii="Times New Roman" w:hAnsi="Times New Roman"/>
          <w:sz w:val="4"/>
          <w:szCs w:val="4"/>
        </w:rPr>
        <w:t>It has almost entirely to do with</w:t>
      </w:r>
      <w:r w:rsidRPr="007840DF">
        <w:rPr>
          <w:rFonts w:ascii="Times New Roman" w:hAnsi="Times New Roman"/>
          <w:sz w:val="4"/>
          <w:szCs w:val="4"/>
        </w:rPr>
        <w:t xml:space="preserve"> just two numbers: 71 and 27. That’s 71 percent for Obama, 27 percent for Mitt Romney, </w:t>
      </w:r>
      <w:r w:rsidRPr="007840DF">
        <w:rPr>
          <w:rStyle w:val="StyleBoldUnderline"/>
          <w:rFonts w:ascii="Times New Roman" w:hAnsi="Times New Roman"/>
          <w:sz w:val="4"/>
          <w:szCs w:val="4"/>
        </w:rPr>
        <w:t>the</w:t>
      </w:r>
      <w:r w:rsidRPr="007840DF">
        <w:rPr>
          <w:rFonts w:ascii="Times New Roman" w:hAnsi="Times New Roman"/>
          <w:sz w:val="4"/>
          <w:szCs w:val="4"/>
        </w:rPr>
        <w:t xml:space="preserve"> breakdown of the </w:t>
      </w:r>
      <w:r w:rsidRPr="007840DF">
        <w:rPr>
          <w:rStyle w:val="StyleBoldUnderline"/>
          <w:rFonts w:ascii="Times New Roman" w:hAnsi="Times New Roman"/>
          <w:sz w:val="4"/>
          <w:szCs w:val="4"/>
        </w:rPr>
        <w:t>Hispanic vote</w:t>
      </w:r>
      <w:r w:rsidRPr="007840DF">
        <w:rPr>
          <w:rFonts w:ascii="Times New Roman" w:hAnsi="Times New Roman"/>
          <w:sz w:val="4"/>
          <w:szCs w:val="4"/>
        </w:rPr>
        <w:t xml:space="preserve"> in the 2012 presidential election. Obama drove home his advantage by giving a speech on immigration reform on Jan. 29 at a Hispanic-dominated high school in Nevada, a swing state he won by a surprising 8 percentage points in November. But the </w:t>
      </w:r>
      <w:r w:rsidRPr="007840DF">
        <w:rPr>
          <w:rStyle w:val="StyleBoldUnderline"/>
          <w:rFonts w:ascii="Times New Roman" w:hAnsi="Times New Roman"/>
          <w:sz w:val="4"/>
          <w:szCs w:val="4"/>
        </w:rPr>
        <w:t>movement on immigration</w:t>
      </w:r>
      <w:r w:rsidRPr="007840DF">
        <w:rPr>
          <w:rFonts w:ascii="Times New Roman" w:hAnsi="Times New Roman"/>
          <w:sz w:val="4"/>
          <w:szCs w:val="4"/>
        </w:rPr>
        <w:t xml:space="preserve"> </w:t>
      </w:r>
      <w:r w:rsidRPr="007840DF">
        <w:rPr>
          <w:rStyle w:val="StyleBoldUnderline"/>
          <w:rFonts w:ascii="Times New Roman" w:hAnsi="Times New Roman"/>
          <w:sz w:val="4"/>
          <w:szCs w:val="4"/>
        </w:rPr>
        <w:t>has</w:t>
      </w:r>
      <w:r w:rsidRPr="007840DF">
        <w:rPr>
          <w:rFonts w:ascii="Times New Roman" w:hAnsi="Times New Roman"/>
          <w:sz w:val="4"/>
          <w:szCs w:val="4"/>
        </w:rPr>
        <w:t xml:space="preserve"> mainly </w:t>
      </w:r>
      <w:r w:rsidRPr="007840DF">
        <w:rPr>
          <w:rStyle w:val="StyleBoldUnderline"/>
          <w:rFonts w:ascii="Times New Roman" w:hAnsi="Times New Roman"/>
          <w:sz w:val="4"/>
          <w:szCs w:val="4"/>
        </w:rPr>
        <w:t>come out of</w:t>
      </w:r>
      <w:r w:rsidRPr="007840DF">
        <w:rPr>
          <w:rFonts w:ascii="Times New Roman" w:hAnsi="Times New Roman"/>
          <w:sz w:val="4"/>
          <w:szCs w:val="4"/>
        </w:rPr>
        <w:t xml:space="preserve"> </w:t>
      </w:r>
      <w:r w:rsidRPr="007840DF">
        <w:rPr>
          <w:rStyle w:val="StyleBoldUnderline"/>
          <w:rFonts w:ascii="Times New Roman" w:hAnsi="Times New Roman"/>
          <w:sz w:val="4"/>
          <w:szCs w:val="4"/>
        </w:rPr>
        <w:t>the Republican Party’s</w:t>
      </w:r>
      <w:r w:rsidRPr="007840DF">
        <w:rPr>
          <w:rFonts w:ascii="Times New Roman" w:hAnsi="Times New Roman"/>
          <w:sz w:val="4"/>
          <w:szCs w:val="4"/>
        </w:rPr>
        <w:t xml:space="preserve"> recent </w:t>
      </w:r>
      <w:r w:rsidRPr="007840DF">
        <w:rPr>
          <w:rStyle w:val="StyleBoldUnderline"/>
          <w:rFonts w:ascii="Times New Roman" w:hAnsi="Times New Roman"/>
          <w:sz w:val="4"/>
          <w:szCs w:val="4"/>
        </w:rPr>
        <w:t>introspection</w:t>
      </w:r>
      <w:r w:rsidRPr="007840DF">
        <w:rPr>
          <w:rFonts w:ascii="Times New Roman" w:hAnsi="Times New Roman"/>
          <w:sz w:val="4"/>
          <w:szCs w:val="4"/>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sidRPr="007840DF">
        <w:rPr>
          <w:rStyle w:val="StyleBoldUnderline"/>
          <w:rFonts w:ascii="Times New Roman" w:hAnsi="Times New Roman"/>
          <w:sz w:val="4"/>
          <w:szCs w:val="4"/>
        </w:rPr>
        <w:t>the idea of</w:t>
      </w:r>
      <w:r w:rsidRPr="007840DF">
        <w:rPr>
          <w:rStyle w:val="StyleBoldUnderline"/>
          <w:rFonts w:ascii="Times New Roman" w:hAnsi="Times New Roman"/>
        </w:rPr>
        <w:t xml:space="preserve"> </w:t>
      </w:r>
      <w:r w:rsidRPr="007840DF">
        <w:rPr>
          <w:rStyle w:val="StyleBoldUnderline"/>
          <w:rFonts w:ascii="Times New Roman" w:hAnsi="Times New Roman"/>
          <w:highlight w:val="cyan"/>
        </w:rPr>
        <w:t>pol</w:t>
      </w:r>
      <w:r w:rsidRPr="007840DF">
        <w:rPr>
          <w:rStyle w:val="StyleBoldUnderline"/>
          <w:rFonts w:ascii="Times New Roman" w:hAnsi="Times New Roman"/>
        </w:rPr>
        <w:t xml:space="preserve">itical </w:t>
      </w:r>
      <w:r w:rsidRPr="007840DF">
        <w:rPr>
          <w:rStyle w:val="StyleBoldUnderline"/>
          <w:rFonts w:ascii="Times New Roman" w:hAnsi="Times New Roman"/>
          <w:highlight w:val="cyan"/>
        </w:rPr>
        <w:t>cap</w:t>
      </w:r>
      <w:r w:rsidRPr="007840DF">
        <w:rPr>
          <w:rStyle w:val="StyleBoldUnderline"/>
          <w:rFonts w:ascii="Times New Roman" w:hAnsi="Times New Roman"/>
        </w:rPr>
        <w:t>ita</w:t>
      </w:r>
      <w:r w:rsidRPr="007840DF">
        <w:rPr>
          <w:rFonts w:ascii="Times New Roman" w:hAnsi="Times New Roman"/>
          <w:sz w:val="16"/>
        </w:rPr>
        <w:t>l—or mandates, or momentum—</w:t>
      </w:r>
      <w:r w:rsidRPr="007840DF">
        <w:rPr>
          <w:rStyle w:val="StyleBoldUnderline"/>
          <w:rFonts w:ascii="Times New Roman" w:hAnsi="Times New Roman"/>
          <w:highlight w:val="cyan"/>
        </w:rPr>
        <w:t>is</w:t>
      </w:r>
      <w:r w:rsidRPr="007840DF">
        <w:rPr>
          <w:rStyle w:val="StyleBoldUnderline"/>
          <w:rFonts w:ascii="Times New Roman" w:hAnsi="Times New Roman"/>
        </w:rPr>
        <w:t xml:space="preserve"> so </w:t>
      </w:r>
      <w:r w:rsidRPr="007840DF">
        <w:rPr>
          <w:rStyle w:val="StyleBoldUnderline"/>
          <w:rFonts w:ascii="Times New Roman" w:hAnsi="Times New Roman"/>
          <w:highlight w:val="cyan"/>
        </w:rPr>
        <w:t>poorly defined</w:t>
      </w:r>
      <w:r w:rsidRPr="007840DF">
        <w:rPr>
          <w:rStyle w:val="StyleBoldUnderline"/>
          <w:rFonts w:ascii="Times New Roman" w:hAnsi="Times New Roman"/>
        </w:rPr>
        <w:t xml:space="preserve"> that presidents and </w:t>
      </w:r>
      <w:r w:rsidRPr="007840DF">
        <w:rPr>
          <w:rStyle w:val="StyleBoldUnderline"/>
          <w:rFonts w:ascii="Times New Roman" w:hAnsi="Times New Roman"/>
          <w:highlight w:val="cyan"/>
        </w:rPr>
        <w:t>pundits</w:t>
      </w:r>
      <w:r w:rsidRPr="007840DF">
        <w:rPr>
          <w:rStyle w:val="StyleBoldUnderline"/>
          <w:rFonts w:ascii="Times New Roman" w:hAnsi="Times New Roman"/>
        </w:rPr>
        <w:t xml:space="preserve"> often </w:t>
      </w:r>
      <w:r w:rsidRPr="007840DF">
        <w:rPr>
          <w:rStyle w:val="StyleBoldUnderline"/>
          <w:rFonts w:ascii="Times New Roman" w:hAnsi="Times New Roman"/>
          <w:highlight w:val="cyan"/>
        </w:rPr>
        <w:t>get it wrong</w:t>
      </w:r>
      <w:r w:rsidRPr="007840DF">
        <w:rPr>
          <w:rStyle w:val="StyleBoldUnderline"/>
          <w:rFonts w:ascii="Times New Roman" w:hAnsi="Times New Roman"/>
        </w:rPr>
        <w:t>.</w:t>
      </w:r>
      <w:r w:rsidRPr="007840DF">
        <w:rPr>
          <w:rFonts w:ascii="Times New Roman" w:hAnsi="Times New Roman"/>
          <w:sz w:val="16"/>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w:t>
      </w:r>
      <w:r w:rsidRPr="007840DF">
        <w:rPr>
          <w:rStyle w:val="StyleBoldUnderline"/>
          <w:rFonts w:ascii="Times New Roman" w:hAnsi="Times New Roman"/>
        </w:rPr>
        <w:t>capital</w:t>
      </w:r>
      <w:r w:rsidRPr="007840DF">
        <w:rPr>
          <w:rFonts w:ascii="Times New Roman" w:hAnsi="Times New Roman"/>
          <w:sz w:val="16"/>
        </w:rPr>
        <w:t xml:space="preserve"> is a concept that misleads far more than it enlightens. It is distortionary. It </w:t>
      </w:r>
      <w:r w:rsidRPr="007840DF">
        <w:rPr>
          <w:rStyle w:val="StyleBoldUnderline"/>
          <w:rFonts w:ascii="Times New Roman" w:hAnsi="Times New Roman"/>
        </w:rPr>
        <w:t>conveys</w:t>
      </w:r>
      <w:r w:rsidRPr="007840DF">
        <w:rPr>
          <w:rFonts w:ascii="Times New Roman" w:hAnsi="Times New Roman"/>
          <w:sz w:val="16"/>
        </w:rPr>
        <w:t xml:space="preserve"> the idea </w:t>
      </w:r>
      <w:r w:rsidRPr="007840DF">
        <w:rPr>
          <w:rStyle w:val="StyleBoldUnderline"/>
          <w:rFonts w:ascii="Times New Roman" w:hAnsi="Times New Roman"/>
        </w:rPr>
        <w:t>that we know more than we really do</w:t>
      </w:r>
      <w:r w:rsidRPr="007840DF">
        <w:rPr>
          <w:rFonts w:ascii="Times New Roman" w:hAnsi="Times New Roman"/>
          <w:sz w:val="16"/>
        </w:rPr>
        <w:t xml:space="preserve"> </w:t>
      </w:r>
      <w:r w:rsidRPr="007840DF">
        <w:rPr>
          <w:rStyle w:val="StyleBoldUnderline"/>
          <w:rFonts w:ascii="Times New Roman" w:hAnsi="Times New Roman"/>
        </w:rPr>
        <w:t>about</w:t>
      </w:r>
      <w:r w:rsidRPr="007840DF">
        <w:rPr>
          <w:rFonts w:ascii="Times New Roman" w:hAnsi="Times New Roman"/>
          <w:sz w:val="16"/>
        </w:rPr>
        <w:t xml:space="preserve"> the </w:t>
      </w:r>
      <w:r w:rsidRPr="007840DF">
        <w:rPr>
          <w:rStyle w:val="StyleBoldUnderline"/>
          <w:rFonts w:ascii="Times New Roman" w:hAnsi="Times New Roman"/>
        </w:rPr>
        <w:t>ever-elusive</w:t>
      </w:r>
      <w:r w:rsidRPr="007840DF">
        <w:rPr>
          <w:rFonts w:ascii="Times New Roman" w:hAnsi="Times New Roman"/>
          <w:sz w:val="16"/>
        </w:rPr>
        <w:t xml:space="preserve"> concept of </w:t>
      </w:r>
      <w:r w:rsidRPr="007840DF">
        <w:rPr>
          <w:rStyle w:val="StyleBoldUnderline"/>
          <w:rFonts w:ascii="Times New Roman" w:hAnsi="Times New Roman"/>
        </w:rPr>
        <w:t>political power</w:t>
      </w:r>
      <w:r w:rsidRPr="007840DF">
        <w:rPr>
          <w:rFonts w:ascii="Times New Roman" w:hAnsi="Times New Roman"/>
          <w:sz w:val="16"/>
        </w:rPr>
        <w:t xml:space="preserve">, and it discounts the way </w:t>
      </w:r>
      <w:r w:rsidRPr="007840DF">
        <w:rPr>
          <w:rStyle w:val="StyleBoldUnderline"/>
          <w:rFonts w:ascii="Times New Roman" w:hAnsi="Times New Roman"/>
          <w:highlight w:val="cyan"/>
        </w:rPr>
        <w:t xml:space="preserve">unforeseen events can </w:t>
      </w:r>
      <w:r w:rsidRPr="007840DF">
        <w:rPr>
          <w:rStyle w:val="StyleBoldUnderline"/>
          <w:rFonts w:ascii="Times New Roman" w:hAnsi="Times New Roman"/>
        </w:rPr>
        <w:t xml:space="preserve">suddenly </w:t>
      </w:r>
      <w:r w:rsidRPr="007840DF">
        <w:rPr>
          <w:rStyle w:val="StyleBoldUnderline"/>
          <w:rFonts w:ascii="Times New Roman" w:hAnsi="Times New Roman"/>
          <w:highlight w:val="cyan"/>
        </w:rPr>
        <w:t>change everything</w:t>
      </w:r>
      <w:r w:rsidRPr="007840DF">
        <w:rPr>
          <w:rFonts w:ascii="Times New Roman" w:hAnsi="Times New Roman"/>
          <w:sz w:val="16"/>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w:t>
      </w:r>
      <w:r w:rsidRPr="007840DF">
        <w:rPr>
          <w:rStyle w:val="StyleBoldUnderline"/>
          <w:rFonts w:ascii="Times New Roman" w:hAnsi="Times New Roman"/>
        </w:rPr>
        <w:t>depending on Obama’s handling</w:t>
      </w:r>
      <w:r w:rsidRPr="007840DF">
        <w:rPr>
          <w:rFonts w:ascii="Times New Roman" w:hAnsi="Times New Roman"/>
          <w:sz w:val="16"/>
        </w:rPr>
        <w:t xml:space="preserve"> </w:t>
      </w:r>
      <w:r w:rsidRPr="007840DF">
        <w:rPr>
          <w:rStyle w:val="StyleBoldUnderline"/>
          <w:rFonts w:ascii="Times New Roman" w:hAnsi="Times New Roman"/>
        </w:rPr>
        <w:t>of any</w:t>
      </w:r>
      <w:r w:rsidRPr="007840DF">
        <w:rPr>
          <w:rFonts w:ascii="Times New Roman" w:hAnsi="Times New Roman"/>
          <w:sz w:val="16"/>
        </w:rPr>
        <w:t xml:space="preserve"> particular </w:t>
      </w:r>
      <w:r w:rsidRPr="007840DF">
        <w:rPr>
          <w:rStyle w:val="StyleBoldUnderline"/>
          <w:rFonts w:ascii="Times New Roman" w:hAnsi="Times New Roman"/>
        </w:rPr>
        <w:t>issue, even in a polarized time</w:t>
      </w:r>
      <w:r w:rsidRPr="007840DF">
        <w:rPr>
          <w:rFonts w:ascii="Times New Roman" w:hAnsi="Times New Roman"/>
          <w:sz w:val="16"/>
        </w:rPr>
        <w:t xml:space="preserve">, </w:t>
      </w:r>
      <w:r w:rsidRPr="007840DF">
        <w:rPr>
          <w:rStyle w:val="StyleBoldUnderline"/>
          <w:rFonts w:ascii="Times New Roman" w:hAnsi="Times New Roman"/>
        </w:rPr>
        <w:t>he could</w:t>
      </w:r>
      <w:r w:rsidRPr="007840DF">
        <w:rPr>
          <w:rFonts w:ascii="Times New Roman" w:hAnsi="Times New Roman"/>
          <w:sz w:val="16"/>
        </w:rPr>
        <w:t xml:space="preserve"> </w:t>
      </w:r>
      <w:r w:rsidRPr="007840DF">
        <w:rPr>
          <w:rStyle w:val="StyleBoldUnderline"/>
          <w:rFonts w:ascii="Times New Roman" w:hAnsi="Times New Roman"/>
        </w:rPr>
        <w:t>still deliver on</w:t>
      </w:r>
      <w:r w:rsidRPr="007840DF">
        <w:rPr>
          <w:rFonts w:ascii="Times New Roman" w:hAnsi="Times New Roman"/>
          <w:sz w:val="16"/>
        </w:rPr>
        <w:t xml:space="preserve"> a lot of </w:t>
      </w:r>
      <w:r w:rsidRPr="007840DF">
        <w:rPr>
          <w:rStyle w:val="StyleBoldUnderline"/>
          <w:rFonts w:ascii="Times New Roman" w:hAnsi="Times New Roman"/>
        </w:rPr>
        <w:t>his second-term goals</w:t>
      </w:r>
      <w:r w:rsidRPr="007840DF">
        <w:rPr>
          <w:rFonts w:ascii="Times New Roman" w:hAnsi="Times New Roman"/>
          <w:sz w:val="16"/>
        </w:rPr>
        <w:t xml:space="preserve">, </w:t>
      </w:r>
      <w:r w:rsidRPr="007840DF">
        <w:rPr>
          <w:rStyle w:val="StyleBoldUnderline"/>
          <w:rFonts w:ascii="Times New Roman" w:hAnsi="Times New Roman"/>
        </w:rPr>
        <w:t>depending on</w:t>
      </w:r>
      <w:r w:rsidRPr="007840DF">
        <w:rPr>
          <w:rFonts w:ascii="Times New Roman" w:hAnsi="Times New Roman"/>
          <w:sz w:val="16"/>
        </w:rPr>
        <w:t xml:space="preserve"> his skill and </w:t>
      </w:r>
      <w:r w:rsidRPr="007840DF">
        <w:rPr>
          <w:rStyle w:val="StyleBoldUnderline"/>
          <w:rFonts w:ascii="Times New Roman" w:hAnsi="Times New Roman"/>
        </w:rPr>
        <w:t>the breaks</w:t>
      </w:r>
      <w:r w:rsidRPr="007840DF">
        <w:rPr>
          <w:rFonts w:ascii="Times New Roman" w:hAnsi="Times New Roman"/>
          <w:sz w:val="16"/>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7840DF">
        <w:rPr>
          <w:rStyle w:val="StyleBoldUnderline"/>
          <w:rFonts w:ascii="Times New Roman" w:hAnsi="Times New Roman"/>
          <w:highlight w:val="cyan"/>
        </w:rPr>
        <w:t>pol</w:t>
      </w:r>
      <w:r w:rsidRPr="007840DF">
        <w:rPr>
          <w:rStyle w:val="StyleBoldUnderline"/>
          <w:rFonts w:ascii="Times New Roman" w:hAnsi="Times New Roman"/>
        </w:rPr>
        <w:t xml:space="preserve">itical </w:t>
      </w:r>
      <w:r w:rsidRPr="007840DF">
        <w:rPr>
          <w:rStyle w:val="StyleBoldUnderline"/>
          <w:rFonts w:ascii="Times New Roman" w:hAnsi="Times New Roman"/>
          <w:highlight w:val="cyan"/>
        </w:rPr>
        <w:t>cap</w:t>
      </w:r>
      <w:r w:rsidRPr="007840DF">
        <w:rPr>
          <w:rStyle w:val="StyleBoldUnderline"/>
          <w:rFonts w:ascii="Times New Roman" w:hAnsi="Times New Roman"/>
        </w:rPr>
        <w:t xml:space="preserve">ital </w:t>
      </w:r>
      <w:r w:rsidRPr="007840DF">
        <w:rPr>
          <w:rStyle w:val="StyleBoldUnderline"/>
          <w:rFonts w:ascii="Times New Roman" w:hAnsi="Times New Roman"/>
          <w:highlight w:val="cyan"/>
        </w:rPr>
        <w:t>is</w:t>
      </w:r>
      <w:r w:rsidRPr="007840DF">
        <w:rPr>
          <w:rStyle w:val="StyleBoldUnderline"/>
          <w:rFonts w:ascii="Times New Roman" w:hAnsi="Times New Roman"/>
        </w:rPr>
        <w:t xml:space="preserve">, at best, </w:t>
      </w:r>
      <w:r w:rsidRPr="007840DF">
        <w:rPr>
          <w:rStyle w:val="StyleBoldUnderline"/>
          <w:rFonts w:ascii="Times New Roman" w:hAnsi="Times New Roman"/>
          <w:highlight w:val="cyan"/>
        </w:rPr>
        <w:t>an empty concept</w:t>
      </w:r>
      <w:r w:rsidRPr="007840DF">
        <w:rPr>
          <w:rFonts w:ascii="Times New Roman" w:hAnsi="Times New Roman"/>
          <w:sz w:val="16"/>
        </w:rPr>
        <w:t xml:space="preserve">, and </w:t>
      </w:r>
      <w:r w:rsidRPr="007840DF">
        <w:rPr>
          <w:rStyle w:val="StyleBoldUnderline"/>
          <w:rFonts w:ascii="Times New Roman" w:hAnsi="Times New Roman"/>
        </w:rPr>
        <w:t>that almost nothing in the academic literature successfully quantifies or even defines it.</w:t>
      </w:r>
      <w:r w:rsidRPr="007840DF">
        <w:rPr>
          <w:rFonts w:ascii="Times New Roman" w:hAnsi="Times New Roman"/>
          <w:sz w:val="16"/>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7840DF">
        <w:rPr>
          <w:rStyle w:val="StyleBoldUnderline"/>
          <w:rFonts w:ascii="Times New Roman" w:hAnsi="Times New Roman"/>
          <w:highlight w:val="cyan"/>
        </w:rPr>
        <w:t>Winning on one issue</w:t>
      </w:r>
      <w:r w:rsidRPr="007840DF">
        <w:rPr>
          <w:rStyle w:val="StyleBoldUnderline"/>
          <w:rFonts w:ascii="Times New Roman" w:hAnsi="Times New Roman"/>
        </w:rPr>
        <w:t xml:space="preserve"> often </w:t>
      </w:r>
      <w:r w:rsidRPr="007840DF">
        <w:rPr>
          <w:rStyle w:val="StyleBoldUnderline"/>
          <w:rFonts w:ascii="Times New Roman" w:hAnsi="Times New Roman"/>
          <w:highlight w:val="cyan"/>
        </w:rPr>
        <w:t>changes</w:t>
      </w:r>
      <w:r w:rsidRPr="007840DF">
        <w:rPr>
          <w:rStyle w:val="StyleBoldUnderline"/>
          <w:rFonts w:ascii="Times New Roman" w:hAnsi="Times New Roman"/>
        </w:rPr>
        <w:t xml:space="preserve"> the </w:t>
      </w:r>
      <w:r w:rsidRPr="007840DF">
        <w:rPr>
          <w:rStyle w:val="StyleBoldUnderline"/>
          <w:rFonts w:ascii="Times New Roman" w:hAnsi="Times New Roman"/>
          <w:highlight w:val="cyan"/>
        </w:rPr>
        <w:t>calculation for the next</w:t>
      </w:r>
      <w:r w:rsidRPr="007840DF">
        <w:rPr>
          <w:rStyle w:val="StyleBoldUnderline"/>
          <w:rFonts w:ascii="Times New Roman" w:hAnsi="Times New Roman"/>
        </w:rPr>
        <w:t xml:space="preserve"> issue; </w:t>
      </w:r>
      <w:r w:rsidRPr="007840DF">
        <w:rPr>
          <w:rStyle w:val="StyleBoldUnderline"/>
          <w:rFonts w:ascii="Times New Roman" w:hAnsi="Times New Roman"/>
          <w:highlight w:val="cyan"/>
        </w:rPr>
        <w:t>there is never</w:t>
      </w:r>
      <w:r w:rsidRPr="007840DF">
        <w:rPr>
          <w:rStyle w:val="StyleBoldUnderline"/>
          <w:rFonts w:ascii="Times New Roman" w:hAnsi="Times New Roman"/>
        </w:rPr>
        <w:t xml:space="preserve"> any </w:t>
      </w:r>
      <w:r w:rsidRPr="007840DF">
        <w:rPr>
          <w:rStyle w:val="StyleBoldUnderline"/>
          <w:rFonts w:ascii="Times New Roman" w:hAnsi="Times New Roman"/>
          <w:highlight w:val="cyan"/>
        </w:rPr>
        <w:t>known amount of capital</w:t>
      </w:r>
      <w:r w:rsidRPr="007840DF">
        <w:rPr>
          <w:rStyle w:val="StyleBoldUnderline"/>
          <w:rFonts w:ascii="Times New Roman" w:hAnsi="Times New Roman"/>
        </w:rPr>
        <w:t>.</w:t>
      </w:r>
    </w:p>
    <w:p w14:paraId="74068F2F" w14:textId="77777777" w:rsidR="006879A2" w:rsidRDefault="006879A2" w:rsidP="00262C01">
      <w:pPr>
        <w:rPr>
          <w:rStyle w:val="StyleBoldUnderline"/>
          <w:rFonts w:ascii="Times New Roman" w:hAnsi="Times New Roman"/>
        </w:rPr>
      </w:pPr>
    </w:p>
    <w:p w14:paraId="3AAFFC54" w14:textId="77777777" w:rsidR="006879A2" w:rsidRDefault="006879A2" w:rsidP="00262C01">
      <w:pPr>
        <w:rPr>
          <w:rStyle w:val="StyleBoldUnderline"/>
          <w:rFonts w:ascii="Times New Roman" w:hAnsi="Times New Roman"/>
        </w:rPr>
      </w:pPr>
    </w:p>
    <w:p w14:paraId="6891936A" w14:textId="5D5A80A8" w:rsidR="00262C01" w:rsidRPr="007840DF" w:rsidRDefault="00262C01" w:rsidP="00262C01">
      <w:pPr>
        <w:rPr>
          <w:rFonts w:ascii="Times New Roman" w:hAnsi="Times New Roman"/>
          <w:sz w:val="16"/>
        </w:rPr>
      </w:pPr>
      <w:r w:rsidRPr="007840DF">
        <w:rPr>
          <w:rStyle w:val="StyleBoldUnderline"/>
          <w:rFonts w:ascii="Times New Roman" w:hAnsi="Times New Roman"/>
        </w:rPr>
        <w:t xml:space="preserve"> </w:t>
      </w:r>
      <w:r w:rsidRPr="007840DF">
        <w:rPr>
          <w:rFonts w:ascii="Times New Roman" w:hAnsi="Times New Roman"/>
          <w:sz w:val="4"/>
          <w:szCs w:val="4"/>
        </w:rPr>
        <w:t xml:space="preserve">“The idea here is, if an issue comes up where the conventional wisdom is that president is not going to get what he wants, and he gets it, then each time that happens, it changes the calculus of the other actors” </w:t>
      </w:r>
      <w:r w:rsidRPr="007840DF">
        <w:rPr>
          <w:rStyle w:val="StyleBoldUnderline"/>
          <w:rFonts w:ascii="Times New Roman" w:hAnsi="Times New Roman"/>
          <w:sz w:val="4"/>
          <w:szCs w:val="4"/>
        </w:rPr>
        <w:t>Ornstein says. “If they think he’s going to win, they may change positions to get on the winning side.</w:t>
      </w:r>
      <w:r w:rsidRPr="007840DF">
        <w:rPr>
          <w:rFonts w:ascii="Times New Roman" w:hAnsi="Times New Roman"/>
          <w:sz w:val="4"/>
          <w:szCs w:val="4"/>
        </w:rPr>
        <w:t xml:space="preserve"> </w:t>
      </w:r>
      <w:r w:rsidRPr="007840DF">
        <w:rPr>
          <w:rStyle w:val="StyleBoldUnderline"/>
          <w:rFonts w:ascii="Times New Roman" w:hAnsi="Times New Roman"/>
          <w:sz w:val="4"/>
          <w:szCs w:val="4"/>
        </w:rPr>
        <w:t xml:space="preserve">It’s a bandwagon effect.” </w:t>
      </w:r>
      <w:r w:rsidRPr="007840DF">
        <w:rPr>
          <w:rFonts w:ascii="Times New Roman" w:hAnsi="Times New Roman"/>
          <w:sz w:val="4"/>
          <w:szCs w:val="4"/>
        </w:rPr>
        <w:t xml:space="preserve">ALL THE WAY WITH LBJ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w:t>
      </w:r>
      <w:r w:rsidRPr="007840DF">
        <w:rPr>
          <w:rStyle w:val="StyleBoldUnderline"/>
          <w:rFonts w:ascii="Times New Roman" w:hAnsi="Times New Roman"/>
          <w:sz w:val="4"/>
          <w:szCs w:val="4"/>
        </w:rPr>
        <w:t>Obama may</w:t>
      </w:r>
      <w:r w:rsidRPr="007840DF">
        <w:rPr>
          <w:rFonts w:ascii="Times New Roman" w:hAnsi="Times New Roman"/>
          <w:sz w:val="4"/>
          <w:szCs w:val="4"/>
        </w:rPr>
        <w:t xml:space="preserve"> also </w:t>
      </w:r>
      <w:r w:rsidRPr="007840DF">
        <w:rPr>
          <w:rStyle w:val="StyleBoldUnderline"/>
          <w:rFonts w:ascii="Times New Roman" w:hAnsi="Times New Roman"/>
          <w:sz w:val="4"/>
          <w:szCs w:val="4"/>
        </w:rPr>
        <w:t>get his way</w:t>
      </w:r>
      <w:r w:rsidRPr="007840DF">
        <w:rPr>
          <w:rFonts w:ascii="Times New Roman" w:hAnsi="Times New Roman"/>
          <w:sz w:val="4"/>
          <w:szCs w:val="4"/>
        </w:rPr>
        <w:t xml:space="preserve"> on the debt ceiling, </w:t>
      </w:r>
      <w:r w:rsidRPr="007840DF">
        <w:rPr>
          <w:rStyle w:val="StyleBoldUnderline"/>
          <w:rFonts w:ascii="Times New Roman" w:hAnsi="Times New Roman"/>
          <w:sz w:val="4"/>
          <w:szCs w:val="4"/>
        </w:rPr>
        <w:t xml:space="preserve">not because of his reelection, </w:t>
      </w:r>
      <w:r w:rsidRPr="007840DF">
        <w:rPr>
          <w:rFonts w:ascii="Times New Roman" w:hAnsi="Times New Roman"/>
          <w:sz w:val="4"/>
          <w:szCs w:val="4"/>
        </w:rPr>
        <w:t>Sides says, “</w:t>
      </w:r>
      <w:r w:rsidRPr="007840DF">
        <w:rPr>
          <w:rStyle w:val="StyleBoldUnderline"/>
          <w:rFonts w:ascii="Times New Roman" w:hAnsi="Times New Roman"/>
          <w:sz w:val="4"/>
          <w:szCs w:val="4"/>
        </w:rPr>
        <w:t>but because Republicans are beginning to doubt whether taking a hard line on fiscal policy is a good idea</w:t>
      </w:r>
      <w:r w:rsidRPr="007840DF">
        <w:rPr>
          <w:rFonts w:ascii="Times New Roman" w:hAnsi="Times New Roman"/>
          <w:sz w:val="4"/>
          <w:szCs w:val="4"/>
        </w:rPr>
        <w:t>,” as the party suffers in the polls. THE REAL LIMITS ON POWER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w:t>
      </w:r>
      <w:r w:rsidRPr="007840DF">
        <w:rPr>
          <w:rFonts w:ascii="Times New Roman" w:hAnsi="Times New Roman"/>
          <w:sz w:val="16"/>
        </w:rPr>
        <w:t xml:space="preserve"> </w:t>
      </w:r>
      <w:r w:rsidRPr="007840DF">
        <w:rPr>
          <w:rStyle w:val="StyleBoldUnderline"/>
          <w:rFonts w:ascii="Times New Roman" w:hAnsi="Times New Roman"/>
          <w:highlight w:val="cyan"/>
        </w:rPr>
        <w:t>if he picks issues</w:t>
      </w:r>
      <w:r w:rsidRPr="007840DF">
        <w:rPr>
          <w:rFonts w:ascii="Times New Roman" w:hAnsi="Times New Roman"/>
          <w:sz w:val="16"/>
        </w:rPr>
        <w:t xml:space="preserve"> that the country’s mood will support—such as, perhaps, immigration reform and gun control—</w:t>
      </w:r>
      <w:r w:rsidRPr="007840DF">
        <w:rPr>
          <w:rStyle w:val="StyleBoldUnderline"/>
          <w:rFonts w:ascii="Times New Roman" w:hAnsi="Times New Roman"/>
          <w:highlight w:val="cyan"/>
        </w:rPr>
        <w:t>there is no reason to</w:t>
      </w:r>
      <w:r w:rsidRPr="007840DF">
        <w:rPr>
          <w:rFonts w:ascii="Times New Roman" w:hAnsi="Times New Roman"/>
          <w:sz w:val="16"/>
        </w:rPr>
        <w:t xml:space="preserve"> </w:t>
      </w:r>
      <w:r w:rsidRPr="007840DF">
        <w:rPr>
          <w:rStyle w:val="StyleBoldUnderline"/>
          <w:rFonts w:ascii="Times New Roman" w:hAnsi="Times New Roman"/>
          <w:highlight w:val="cyan"/>
        </w:rPr>
        <w:t>think he can’t win</w:t>
      </w:r>
      <w:r w:rsidRPr="007840DF">
        <w:rPr>
          <w:rStyle w:val="StyleBoldUnderline"/>
          <w:rFonts w:ascii="Times New Roman" w:hAnsi="Times New Roman"/>
        </w:rPr>
        <w:t xml:space="preserve"> far </w:t>
      </w:r>
      <w:r w:rsidRPr="007840DF">
        <w:rPr>
          <w:rStyle w:val="StyleBoldUnderline"/>
          <w:rFonts w:ascii="Times New Roman" w:hAnsi="Times New Roman"/>
          <w:highlight w:val="cyan"/>
        </w:rPr>
        <w:t>more victories</w:t>
      </w:r>
      <w:r w:rsidRPr="007840DF">
        <w:rPr>
          <w:rFonts w:ascii="Times New Roman" w:hAnsi="Times New Roman"/>
          <w:sz w:val="16"/>
        </w:rPr>
        <w:t xml:space="preserve"> </w:t>
      </w:r>
      <w:r w:rsidRPr="007840DF">
        <w:rPr>
          <w:rStyle w:val="StyleBoldUnderline"/>
          <w:rFonts w:ascii="Times New Roman" w:hAnsi="Times New Roman"/>
          <w:highlight w:val="cyan"/>
        </w:rPr>
        <w:t>than</w:t>
      </w:r>
      <w:r w:rsidRPr="007840DF">
        <w:rPr>
          <w:rFonts w:ascii="Times New Roman" w:hAnsi="Times New Roman"/>
          <w:sz w:val="16"/>
        </w:rPr>
        <w:t xml:space="preserve"> any of the </w:t>
      </w:r>
      <w:r w:rsidRPr="007840DF">
        <w:rPr>
          <w:rStyle w:val="StyleBoldUnderline"/>
          <w:rFonts w:ascii="Times New Roman" w:hAnsi="Times New Roman"/>
        </w:rPr>
        <w:t xml:space="preserve">careful </w:t>
      </w:r>
      <w:r w:rsidRPr="007840DF">
        <w:rPr>
          <w:rStyle w:val="StyleBoldUnderline"/>
          <w:rFonts w:ascii="Times New Roman" w:hAnsi="Times New Roman"/>
          <w:highlight w:val="cyan"/>
        </w:rPr>
        <w:t>calculators of</w:t>
      </w:r>
      <w:r w:rsidRPr="007840DF">
        <w:rPr>
          <w:rStyle w:val="StyleBoldUnderline"/>
          <w:rFonts w:ascii="Times New Roman" w:hAnsi="Times New Roman"/>
        </w:rPr>
        <w:t xml:space="preserve"> </w:t>
      </w:r>
      <w:r w:rsidRPr="007840DF">
        <w:rPr>
          <w:rStyle w:val="StyleBoldUnderline"/>
          <w:rFonts w:ascii="Times New Roman" w:hAnsi="Times New Roman"/>
          <w:highlight w:val="cyan"/>
        </w:rPr>
        <w:t>pol</w:t>
      </w:r>
      <w:r w:rsidRPr="007840DF">
        <w:rPr>
          <w:rStyle w:val="StyleBoldUnderline"/>
          <w:rFonts w:ascii="Times New Roman" w:hAnsi="Times New Roman"/>
        </w:rPr>
        <w:t xml:space="preserve">itical </w:t>
      </w:r>
      <w:r w:rsidRPr="007840DF">
        <w:rPr>
          <w:rStyle w:val="StyleBoldUnderline"/>
          <w:rFonts w:ascii="Times New Roman" w:hAnsi="Times New Roman"/>
          <w:highlight w:val="cyan"/>
        </w:rPr>
        <w:t>cap</w:t>
      </w:r>
      <w:r w:rsidRPr="007840DF">
        <w:rPr>
          <w:rStyle w:val="StyleBoldUnderline"/>
          <w:rFonts w:ascii="Times New Roman" w:hAnsi="Times New Roman"/>
        </w:rPr>
        <w:t xml:space="preserve">ital </w:t>
      </w:r>
      <w:r w:rsidRPr="007840DF">
        <w:rPr>
          <w:rFonts w:ascii="Times New Roman" w:hAnsi="Times New Roman"/>
          <w:sz w:val="16"/>
        </w:rPr>
        <w:t xml:space="preserve">now </w:t>
      </w:r>
      <w:r w:rsidRPr="007840DF">
        <w:rPr>
          <w:rStyle w:val="StyleBoldUnderline"/>
          <w:rFonts w:ascii="Times New Roman" w:hAnsi="Times New Roman"/>
          <w:highlight w:val="cyan"/>
        </w:rPr>
        <w:t>believe is possible</w:t>
      </w:r>
      <w:r w:rsidRPr="007840DF">
        <w:rPr>
          <w:rFonts w:ascii="Times New Roman" w:hAnsi="Times New Roman"/>
          <w:sz w:val="16"/>
        </w:rPr>
        <w:t xml:space="preserve">, including battles over tax reform and deficit reduction. Amid today’s atmosphere of Republican self-doubt, a new, more mature Obama seems to be emerging, one who has his agenda clearly in mind and will ride the mood of the country more adroitly. </w:t>
      </w:r>
      <w:r w:rsidRPr="007840DF">
        <w:rPr>
          <w:rStyle w:val="StyleBoldUnderline"/>
          <w:rFonts w:ascii="Times New Roman" w:hAnsi="Times New Roman"/>
        </w:rPr>
        <w:t xml:space="preserve">If he can get some </w:t>
      </w:r>
      <w:r w:rsidRPr="007840DF">
        <w:rPr>
          <w:rStyle w:val="StyleBoldUnderline"/>
          <w:rFonts w:ascii="Times New Roman" w:hAnsi="Times New Roman"/>
          <w:highlight w:val="cyan"/>
        </w:rPr>
        <w:t>early wins</w:t>
      </w:r>
      <w:r w:rsidRPr="007840DF">
        <w:rPr>
          <w:rFonts w:ascii="Times New Roman" w:hAnsi="Times New Roman"/>
          <w:sz w:val="16"/>
        </w:rPr>
        <w:t>—as he already has, apparently, on the fiscal cliff and the upper-income tax increase—</w:t>
      </w:r>
      <w:r w:rsidRPr="007840DF">
        <w:rPr>
          <w:rStyle w:val="StyleBoldUnderline"/>
          <w:rFonts w:ascii="Times New Roman" w:hAnsi="Times New Roman"/>
        </w:rPr>
        <w:t xml:space="preserve">that will </w:t>
      </w:r>
      <w:r w:rsidRPr="007840DF">
        <w:rPr>
          <w:rStyle w:val="StyleBoldUnderline"/>
          <w:rFonts w:ascii="Times New Roman" w:hAnsi="Times New Roman"/>
          <w:highlight w:val="cyan"/>
        </w:rPr>
        <w:t>create momentum</w:t>
      </w:r>
      <w:r w:rsidRPr="007840DF">
        <w:rPr>
          <w:rStyle w:val="StyleBoldUnderline"/>
          <w:rFonts w:ascii="Times New Roman" w:hAnsi="Times New Roman"/>
        </w:rPr>
        <w:t>,</w:t>
      </w:r>
      <w:r w:rsidRPr="007840DF">
        <w:rPr>
          <w:rFonts w:ascii="Times New Roman" w:hAnsi="Times New Roman"/>
          <w:sz w:val="16"/>
        </w:rPr>
        <w:t xml:space="preserve"> </w:t>
      </w:r>
      <w:r w:rsidRPr="007840DF">
        <w:rPr>
          <w:rStyle w:val="StyleBoldUnderline"/>
          <w:rFonts w:ascii="Times New Roman" w:hAnsi="Times New Roman"/>
          <w:highlight w:val="cyan"/>
        </w:rPr>
        <w:t>and one win may well lead to others</w:t>
      </w:r>
      <w:r w:rsidRPr="007840DF">
        <w:rPr>
          <w:rStyle w:val="StyleBoldUnderline"/>
          <w:rFonts w:ascii="Times New Roman" w:hAnsi="Times New Roman"/>
        </w:rPr>
        <w:t>. “Winning wins</w:t>
      </w:r>
      <w:r w:rsidRPr="007840DF">
        <w:rPr>
          <w:rFonts w:ascii="Times New Roman" w:hAnsi="Times New Roman"/>
          <w:sz w:val="16"/>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14:paraId="33D126B8" w14:textId="77777777" w:rsidR="00262C01" w:rsidRPr="007840DF" w:rsidRDefault="00262C01" w:rsidP="00262C01">
      <w:pPr>
        <w:rPr>
          <w:rStyle w:val="StyleStyleBold12pt"/>
          <w:rFonts w:ascii="Times New Roman" w:hAnsi="Times New Roman"/>
        </w:rPr>
      </w:pPr>
    </w:p>
    <w:p w14:paraId="2250ED31" w14:textId="70C64F78" w:rsidR="00262C01" w:rsidRPr="007840DF" w:rsidRDefault="00262C01" w:rsidP="00262C01">
      <w:pPr>
        <w:pStyle w:val="Heading1"/>
        <w:rPr>
          <w:rFonts w:ascii="Times New Roman" w:hAnsi="Times New Roman" w:cs="Times New Roman"/>
        </w:rPr>
      </w:pPr>
      <w:r w:rsidRPr="007840DF">
        <w:rPr>
          <w:rFonts w:ascii="Times New Roman" w:hAnsi="Times New Roman" w:cs="Times New Roman"/>
        </w:rPr>
        <w:t>2AC China SOI</w:t>
      </w:r>
    </w:p>
    <w:p w14:paraId="78BF24EE" w14:textId="3247439D" w:rsidR="00262C01" w:rsidRPr="007840DF" w:rsidRDefault="00262C01" w:rsidP="00262C01">
      <w:pPr>
        <w:pStyle w:val="Heading2"/>
        <w:rPr>
          <w:rFonts w:ascii="Times New Roman" w:hAnsi="Times New Roman" w:cs="Times New Roman"/>
        </w:rPr>
      </w:pPr>
      <w:r w:rsidRPr="007840DF">
        <w:rPr>
          <w:rFonts w:ascii="Times New Roman" w:hAnsi="Times New Roman" w:cs="Times New Roman"/>
        </w:rPr>
        <w:t>2AC China Defense</w:t>
      </w:r>
    </w:p>
    <w:p w14:paraId="57F8B9B8"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 xml:space="preserve">No Asia impact </w:t>
      </w:r>
    </w:p>
    <w:p w14:paraId="7BF99A09" w14:textId="77777777" w:rsidR="00262C01" w:rsidRPr="007840DF" w:rsidRDefault="00262C01" w:rsidP="00262C01">
      <w:pPr>
        <w:rPr>
          <w:rStyle w:val="StyleBoldUnderline"/>
          <w:rFonts w:ascii="Times New Roman" w:hAnsi="Times New Roman"/>
          <w:b/>
          <w:sz w:val="24"/>
          <w:u w:val="none"/>
        </w:rPr>
      </w:pPr>
      <w:r w:rsidRPr="007840DF">
        <w:rPr>
          <w:rStyle w:val="StyleStyleBold12pt"/>
          <w:rFonts w:ascii="Times New Roman" w:hAnsi="Times New Roman"/>
        </w:rPr>
        <w:t>Weissmann 9</w:t>
      </w:r>
      <w:r w:rsidRPr="007840DF">
        <w:rPr>
          <w:rFonts w:ascii="Times New Roman" w:eastAsia="Times New Roman" w:hAnsi="Times New Roman"/>
          <w:sz w:val="16"/>
          <w:szCs w:val="20"/>
        </w:rPr>
        <w:t xml:space="preserve"> --- senior fellow at the Swedish School of Advanced Asia Pacific Studies (Mikael Weissmann, “Understanding the East Asian Peace: Some Findings on the Role of Informal Processes,” Nordic Asia Research Community, November 2, 2009, http://barha.asiaportal.info/blogs/in-focus/2009/november/understanding-east-asian-peace-some-findings-role-informal-processes-mi)</w:t>
      </w:r>
      <w:r w:rsidRPr="007840DF">
        <w:rPr>
          <w:rStyle w:val="StyleStyleBold12pt"/>
          <w:rFonts w:ascii="Times New Roman" w:hAnsi="Times New Roman"/>
        </w:rPr>
        <w:t xml:space="preserve"> </w:t>
      </w:r>
    </w:p>
    <w:p w14:paraId="31975570" w14:textId="77777777" w:rsidR="00262C01" w:rsidRPr="007840DF" w:rsidRDefault="00262C01" w:rsidP="00262C01">
      <w:pPr>
        <w:rPr>
          <w:rFonts w:ascii="Times New Roman" w:eastAsia="Times New Roman" w:hAnsi="Times New Roman"/>
          <w:sz w:val="16"/>
        </w:rPr>
      </w:pPr>
      <w:r w:rsidRPr="007840DF">
        <w:rPr>
          <w:rStyle w:val="StyleBoldUnderline"/>
          <w:rFonts w:ascii="Times New Roman" w:hAnsi="Times New Roman"/>
        </w:rPr>
        <w:t xml:space="preserve">The findings concerning </w:t>
      </w:r>
      <w:r w:rsidRPr="007840DF">
        <w:rPr>
          <w:rStyle w:val="StyleBoldUnderline"/>
          <w:rFonts w:ascii="Times New Roman" w:hAnsi="Times New Roman"/>
          <w:highlight w:val="green"/>
        </w:rPr>
        <w:t xml:space="preserve">China’s role in keeping peace in </w:t>
      </w:r>
      <w:r w:rsidRPr="007840DF">
        <w:rPr>
          <w:rStyle w:val="StyleBoldUnderline"/>
          <w:rFonts w:ascii="Times New Roman" w:hAnsi="Times New Roman"/>
        </w:rPr>
        <w:t xml:space="preserve">the </w:t>
      </w:r>
      <w:r w:rsidRPr="007840DF">
        <w:rPr>
          <w:rStyle w:val="StyleBoldUnderline"/>
          <w:rFonts w:ascii="Times New Roman" w:hAnsi="Times New Roman"/>
          <w:highlight w:val="green"/>
        </w:rPr>
        <w:t xml:space="preserve">Taiwan </w:t>
      </w:r>
      <w:r w:rsidRPr="007840DF">
        <w:rPr>
          <w:rStyle w:val="StyleBoldUnderline"/>
          <w:rFonts w:ascii="Times New Roman" w:hAnsi="Times New Roman"/>
        </w:rPr>
        <w:t xml:space="preserve">Strait, </w:t>
      </w:r>
      <w:r w:rsidRPr="007840DF">
        <w:rPr>
          <w:rStyle w:val="StyleBoldUnderline"/>
          <w:rFonts w:ascii="Times New Roman" w:hAnsi="Times New Roman"/>
          <w:highlight w:val="green"/>
        </w:rPr>
        <w:t>the S</w:t>
      </w:r>
      <w:r w:rsidRPr="007840DF">
        <w:rPr>
          <w:rStyle w:val="StyleBoldUnderline"/>
          <w:rFonts w:ascii="Times New Roman" w:hAnsi="Times New Roman"/>
        </w:rPr>
        <w:t xml:space="preserve">outh </w:t>
      </w:r>
      <w:r w:rsidRPr="007840DF">
        <w:rPr>
          <w:rStyle w:val="StyleBoldUnderline"/>
          <w:rFonts w:ascii="Times New Roman" w:hAnsi="Times New Roman"/>
          <w:highlight w:val="green"/>
        </w:rPr>
        <w:t>C</w:t>
      </w:r>
      <w:r w:rsidRPr="007840DF">
        <w:rPr>
          <w:rStyle w:val="StyleBoldUnderline"/>
          <w:rFonts w:ascii="Times New Roman" w:hAnsi="Times New Roman"/>
        </w:rPr>
        <w:t xml:space="preserve">hina </w:t>
      </w:r>
      <w:r w:rsidRPr="007840DF">
        <w:rPr>
          <w:rStyle w:val="StyleBoldUnderline"/>
          <w:rFonts w:ascii="Times New Roman" w:hAnsi="Times New Roman"/>
          <w:highlight w:val="green"/>
        </w:rPr>
        <w:t>S</w:t>
      </w:r>
      <w:r w:rsidRPr="007840DF">
        <w:rPr>
          <w:rStyle w:val="StyleBoldUnderline"/>
          <w:rFonts w:ascii="Times New Roman" w:hAnsi="Times New Roman"/>
        </w:rPr>
        <w:t xml:space="preserve">ea, and on the </w:t>
      </w:r>
      <w:r w:rsidRPr="007840DF">
        <w:rPr>
          <w:rStyle w:val="StyleBoldUnderline"/>
          <w:rFonts w:ascii="Times New Roman" w:hAnsi="Times New Roman"/>
          <w:highlight w:val="green"/>
        </w:rPr>
        <w:t>Korea</w:t>
      </w:r>
      <w:r w:rsidRPr="007840DF">
        <w:rPr>
          <w:rStyle w:val="StyleBoldUnderline"/>
          <w:rFonts w:ascii="Times New Roman" w:hAnsi="Times New Roman"/>
        </w:rPr>
        <w:t xml:space="preserve">n Peninsula </w:t>
      </w:r>
      <w:r w:rsidRPr="007840DF">
        <w:rPr>
          <w:rStyle w:val="StyleBoldUnderline"/>
          <w:rFonts w:ascii="Times New Roman" w:hAnsi="Times New Roman"/>
          <w:highlight w:val="green"/>
        </w:rPr>
        <w:t>confirm the</w:t>
      </w:r>
      <w:r w:rsidRPr="007840DF">
        <w:rPr>
          <w:rStyle w:val="StyleBoldUnderline"/>
          <w:rFonts w:ascii="Times New Roman" w:hAnsi="Times New Roman"/>
        </w:rPr>
        <w:t xml:space="preserve"> underlying hypothesis </w:t>
      </w:r>
      <w:r w:rsidRPr="007840DF">
        <w:rPr>
          <w:rStyle w:val="StyleBoldUnderline"/>
          <w:rFonts w:ascii="Times New Roman" w:hAnsi="Times New Roman"/>
          <w:highlight w:val="green"/>
        </w:rPr>
        <w:t>that</w:t>
      </w:r>
      <w:r w:rsidRPr="007840DF">
        <w:rPr>
          <w:rStyle w:val="StyleBoldUnderline"/>
          <w:rFonts w:ascii="Times New Roman" w:hAnsi="Times New Roman"/>
        </w:rPr>
        <w:t xml:space="preserve"> various </w:t>
      </w:r>
      <w:r w:rsidRPr="007840DF">
        <w:rPr>
          <w:rStyle w:val="StyleBoldUnderline"/>
          <w:rFonts w:ascii="Times New Roman" w:hAnsi="Times New Roman"/>
          <w:highlight w:val="green"/>
        </w:rPr>
        <w:t>informal processes</w:t>
      </w:r>
      <w:r w:rsidRPr="007840DF">
        <w:rPr>
          <w:rStyle w:val="StyleBoldUnderline"/>
          <w:rFonts w:ascii="Times New Roman" w:hAnsi="Times New Roman"/>
        </w:rPr>
        <w:t xml:space="preserve"> and related mechanisms </w:t>
      </w:r>
      <w:r w:rsidRPr="007840DF">
        <w:rPr>
          <w:rStyle w:val="StyleBoldUnderline"/>
          <w:rFonts w:ascii="Times New Roman" w:hAnsi="Times New Roman"/>
          <w:highlight w:val="green"/>
        </w:rPr>
        <w:t>can</w:t>
      </w:r>
      <w:r w:rsidRPr="007840DF">
        <w:rPr>
          <w:rStyle w:val="StyleBoldUnderline"/>
          <w:rFonts w:ascii="Times New Roman" w:hAnsi="Times New Roman"/>
        </w:rPr>
        <w:t xml:space="preserve"> help </w:t>
      </w:r>
      <w:r w:rsidRPr="007840DF">
        <w:rPr>
          <w:rStyle w:val="StyleBoldUnderline"/>
          <w:rFonts w:ascii="Times New Roman" w:hAnsi="Times New Roman"/>
          <w:highlight w:val="green"/>
        </w:rPr>
        <w:t>explain the</w:t>
      </w:r>
      <w:r w:rsidRPr="007840DF">
        <w:rPr>
          <w:rStyle w:val="StyleBoldUnderline"/>
          <w:rFonts w:ascii="Times New Roman" w:hAnsi="Times New Roman"/>
        </w:rPr>
        <w:t xml:space="preserve"> relative </w:t>
      </w:r>
      <w:r w:rsidRPr="007840DF">
        <w:rPr>
          <w:rStyle w:val="StyleBoldUnderline"/>
          <w:rFonts w:ascii="Times New Roman" w:hAnsi="Times New Roman"/>
          <w:highlight w:val="green"/>
        </w:rPr>
        <w:t>peace</w:t>
      </w:r>
      <w:r w:rsidRPr="007840DF">
        <w:rPr>
          <w:rFonts w:ascii="Times New Roman" w:eastAsia="Times New Roman" w:hAnsi="Times New Roman"/>
          <w:sz w:val="16"/>
          <w:szCs w:val="20"/>
        </w:rPr>
        <w:t xml:space="preserve">. Virtually all of the identified processes and related mechanisms have been informal rather than formal. It should be noted that it is not necessarily the same types of processes that have been of importance in each and every case. In different ways </w:t>
      </w:r>
      <w:r w:rsidRPr="007840DF">
        <w:rPr>
          <w:rStyle w:val="StyleBoldUnderline"/>
          <w:rFonts w:ascii="Times New Roman" w:hAnsi="Times New Roman"/>
        </w:rPr>
        <w:t xml:space="preserve">these </w:t>
      </w:r>
      <w:r w:rsidRPr="007840DF">
        <w:rPr>
          <w:rStyle w:val="StyleBoldUnderline"/>
          <w:rFonts w:ascii="Times New Roman" w:hAnsi="Times New Roman"/>
          <w:highlight w:val="green"/>
        </w:rPr>
        <w:t xml:space="preserve">informal processes have demonstrated </w:t>
      </w:r>
      <w:r w:rsidRPr="007840DF">
        <w:rPr>
          <w:rStyle w:val="StyleBoldUnderline"/>
          <w:rFonts w:ascii="Times New Roman" w:hAnsi="Times New Roman"/>
          <w:highlight w:val="cyan"/>
        </w:rPr>
        <w:t xml:space="preserve">that the relative </w:t>
      </w:r>
      <w:r w:rsidRPr="007840DF">
        <w:rPr>
          <w:rStyle w:val="StyleBoldUnderline"/>
          <w:rFonts w:ascii="Times New Roman" w:hAnsi="Times New Roman"/>
          <w:highlight w:val="green"/>
        </w:rPr>
        <w:t xml:space="preserve">lack of </w:t>
      </w:r>
      <w:r w:rsidRPr="007840DF">
        <w:rPr>
          <w:rStyle w:val="StyleBoldUnderline"/>
          <w:rFonts w:ascii="Times New Roman" w:hAnsi="Times New Roman"/>
          <w:highlight w:val="cyan"/>
        </w:rPr>
        <w:t xml:space="preserve">formalised </w:t>
      </w:r>
      <w:r w:rsidRPr="007840DF">
        <w:rPr>
          <w:rStyle w:val="StyleBoldUnderline"/>
          <w:rFonts w:ascii="Times New Roman" w:hAnsi="Times New Roman"/>
          <w:highlight w:val="green"/>
        </w:rPr>
        <w:t xml:space="preserve">security structures </w:t>
      </w:r>
      <w:r w:rsidRPr="007840DF">
        <w:rPr>
          <w:rStyle w:val="StyleBoldUnderline"/>
          <w:rFonts w:ascii="Times New Roman" w:hAnsi="Times New Roman"/>
          <w:highlight w:val="cyan"/>
        </w:rPr>
        <w:t>and/or mechanisms have not prevented</w:t>
      </w:r>
      <w:r w:rsidRPr="007840DF">
        <w:rPr>
          <w:rStyle w:val="StyleBoldUnderline"/>
          <w:rFonts w:ascii="Times New Roman" w:hAnsi="Times New Roman"/>
          <w:highlight w:val="green"/>
        </w:rPr>
        <w:t xml:space="preserve"> the region </w:t>
      </w:r>
      <w:r w:rsidRPr="007840DF">
        <w:rPr>
          <w:rStyle w:val="StyleBoldUnderline"/>
          <w:rFonts w:ascii="Times New Roman" w:hAnsi="Times New Roman"/>
          <w:highlight w:val="cyan"/>
        </w:rPr>
        <w:t>from</w:t>
      </w:r>
      <w:r w:rsidRPr="007840DF">
        <w:rPr>
          <w:rStyle w:val="StyleBoldUnderline"/>
          <w:rFonts w:ascii="Times New Roman" w:hAnsi="Times New Roman"/>
        </w:rPr>
        <w:t xml:space="preserve"> moving towards </w:t>
      </w:r>
      <w:r w:rsidRPr="007840DF">
        <w:rPr>
          <w:rStyle w:val="StyleBoldUnderline"/>
          <w:rFonts w:ascii="Times New Roman" w:hAnsi="Times New Roman"/>
          <w:highlight w:val="green"/>
        </w:rPr>
        <w:t>a stable peace. Informal processes</w:t>
      </w:r>
      <w:r w:rsidRPr="007840DF">
        <w:rPr>
          <w:rStyle w:val="StyleBoldUnderline"/>
          <w:rFonts w:ascii="Times New Roman" w:hAnsi="Times New Roman"/>
        </w:rPr>
        <w:t xml:space="preserve"> have been </w:t>
      </w:r>
      <w:r w:rsidRPr="007840DF">
        <w:rPr>
          <w:rStyle w:val="StyleBoldUnderline"/>
          <w:rFonts w:ascii="Times New Roman" w:hAnsi="Times New Roman"/>
          <w:highlight w:val="green"/>
        </w:rPr>
        <w:t xml:space="preserve">sufficient both to prevent tension and disputes from escalating </w:t>
      </w:r>
      <w:r w:rsidRPr="007840DF">
        <w:rPr>
          <w:rStyle w:val="StyleBoldUnderline"/>
          <w:rFonts w:ascii="Times New Roman" w:hAnsi="Times New Roman"/>
          <w:highlight w:val="cyan"/>
        </w:rPr>
        <w:t>into war and for moving East Asia towards a stable peace.</w:t>
      </w:r>
      <w:r w:rsidRPr="007840DF">
        <w:rPr>
          <w:rFonts w:ascii="Times New Roman" w:eastAsia="Times New Roman" w:hAnsi="Times New Roman"/>
          <w:sz w:val="16"/>
        </w:rPr>
        <w:t xml:space="preserve"> </w:t>
      </w:r>
    </w:p>
    <w:p w14:paraId="15B5816E" w14:textId="77777777" w:rsidR="00262C01" w:rsidRPr="007840DF" w:rsidRDefault="00262C01" w:rsidP="00262C01">
      <w:pPr>
        <w:rPr>
          <w:rStyle w:val="StyleStyleBold12pt"/>
          <w:rFonts w:ascii="Times New Roman" w:hAnsi="Times New Roman"/>
        </w:rPr>
      </w:pPr>
    </w:p>
    <w:p w14:paraId="6F332755"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No economy internal link</w:t>
      </w:r>
    </w:p>
    <w:p w14:paraId="1878E7EF" w14:textId="77777777" w:rsidR="00262C01" w:rsidRPr="007840DF" w:rsidRDefault="00262C01" w:rsidP="00262C01">
      <w:pPr>
        <w:rPr>
          <w:rFonts w:ascii="Times New Roman" w:hAnsi="Times New Roman"/>
        </w:rPr>
      </w:pPr>
      <w:r w:rsidRPr="007840DF">
        <w:rPr>
          <w:rStyle w:val="StyleStyleBold12pt"/>
          <w:rFonts w:ascii="Times New Roman" w:hAnsi="Times New Roman"/>
        </w:rPr>
        <w:t>Blackwill 9</w:t>
      </w:r>
      <w:r w:rsidRPr="007840DF">
        <w:rPr>
          <w:rFonts w:ascii="Times New Roman" w:hAnsi="Times New Roman"/>
        </w:rPr>
        <w:t xml:space="preserve"> (Robert Blackwill, former associate dean of the Kennedy School of Government and Deputy Assistant to the President and Deputy National Security Advisor for Strategic Planning, text taken from article titled “The Geopolitical Consequences of the World Economic Recession—A Caution”, text found at [http://www.rand.org/pubs/occasional_papers/2009/RAND_OP275.pdf)</w:t>
      </w:r>
    </w:p>
    <w:p w14:paraId="71667FA2" w14:textId="77777777" w:rsidR="00262C01" w:rsidRPr="007840DF" w:rsidRDefault="00262C01" w:rsidP="00262C01">
      <w:pPr>
        <w:rPr>
          <w:rFonts w:ascii="Times New Roman" w:hAnsi="Times New Roman"/>
        </w:rPr>
      </w:pPr>
      <w:r w:rsidRPr="007840DF">
        <w:rPr>
          <w:rFonts w:ascii="Times New Roman" w:hAnsi="Times New Roman"/>
        </w:rPr>
        <w:t xml:space="preserve">Next, China. Again, five years from today. </w:t>
      </w:r>
      <w:r w:rsidRPr="007840DF">
        <w:rPr>
          <w:rStyle w:val="StyleBoldUnderline"/>
          <w:rFonts w:ascii="Times New Roman" w:hAnsi="Times New Roman"/>
          <w:highlight w:val="yellow"/>
        </w:rPr>
        <w:t>Did the recession undermine the</w:t>
      </w:r>
      <w:r w:rsidRPr="007840DF">
        <w:rPr>
          <w:rStyle w:val="StyleBoldUnderline"/>
          <w:rFonts w:ascii="Times New Roman" w:hAnsi="Times New Roman"/>
        </w:rPr>
        <w:t xml:space="preserve"> grip of </w:t>
      </w:r>
      <w:r w:rsidRPr="007840DF">
        <w:rPr>
          <w:rStyle w:val="StyleBoldUnderline"/>
          <w:rFonts w:ascii="Times New Roman" w:hAnsi="Times New Roman"/>
          <w:highlight w:val="yellow"/>
        </w:rPr>
        <w:t>the C</w:t>
      </w:r>
      <w:r w:rsidRPr="007840DF">
        <w:rPr>
          <w:rFonts w:ascii="Times New Roman" w:hAnsi="Times New Roman"/>
        </w:rPr>
        <w:t>hinese</w:t>
      </w:r>
      <w:r w:rsidRPr="007840DF">
        <w:rPr>
          <w:rStyle w:val="StyleBoldUnderline"/>
          <w:rFonts w:ascii="Times New Roman" w:hAnsi="Times New Roman"/>
        </w:rPr>
        <w:t xml:space="preserve"> </w:t>
      </w:r>
      <w:r w:rsidRPr="007840DF">
        <w:rPr>
          <w:rStyle w:val="StyleBoldUnderline"/>
          <w:rFonts w:ascii="Times New Roman" w:hAnsi="Times New Roman"/>
          <w:highlight w:val="yellow"/>
        </w:rPr>
        <w:t>C</w:t>
      </w:r>
      <w:r w:rsidRPr="007840DF">
        <w:rPr>
          <w:rFonts w:ascii="Times New Roman" w:hAnsi="Times New Roman"/>
        </w:rPr>
        <w:t>ommunist</w:t>
      </w:r>
      <w:r w:rsidRPr="007840DF">
        <w:rPr>
          <w:rStyle w:val="StyleBoldUnderline"/>
          <w:rFonts w:ascii="Times New Roman" w:hAnsi="Times New Roman"/>
        </w:rPr>
        <w:t xml:space="preserve"> </w:t>
      </w:r>
      <w:r w:rsidRPr="007840DF">
        <w:rPr>
          <w:rStyle w:val="StyleBoldUnderline"/>
          <w:rFonts w:ascii="Times New Roman" w:hAnsi="Times New Roman"/>
          <w:highlight w:val="yellow"/>
        </w:rPr>
        <w:t>P</w:t>
      </w:r>
      <w:r w:rsidRPr="007840DF">
        <w:rPr>
          <w:rFonts w:ascii="Times New Roman" w:hAnsi="Times New Roman"/>
        </w:rPr>
        <w:t>arty</w:t>
      </w:r>
      <w:r w:rsidRPr="007840DF">
        <w:rPr>
          <w:rStyle w:val="StyleBoldUnderline"/>
          <w:rFonts w:ascii="Times New Roman" w:hAnsi="Times New Roman"/>
        </w:rPr>
        <w:t xml:space="preserve"> on the People’s Republic of China (PRC)? </w:t>
      </w:r>
      <w:r w:rsidRPr="007840DF">
        <w:rPr>
          <w:rStyle w:val="StyleBoldUnderline"/>
          <w:rFonts w:ascii="Times New Roman" w:hAnsi="Times New Roman"/>
          <w:highlight w:val="yellow"/>
        </w:rPr>
        <w:t>No</w:t>
      </w:r>
      <w:r w:rsidRPr="007840DF">
        <w:rPr>
          <w:rStyle w:val="StyleBoldUnderline"/>
          <w:rFonts w:ascii="Times New Roman" w:hAnsi="Times New Roman"/>
        </w:rPr>
        <w:t>.</w:t>
      </w:r>
      <w:r w:rsidRPr="007840DF">
        <w:rPr>
          <w:rFonts w:ascii="Times New Roman" w:hAnsi="Times New Roman"/>
        </w:rPr>
        <w:t xml:space="preserve"> Again, as Lee Kuan Yew stressed in the same recent speech, “</w:t>
      </w:r>
      <w:r w:rsidRPr="007840DF">
        <w:rPr>
          <w:rStyle w:val="StyleBoldUnderline"/>
          <w:rFonts w:ascii="Times New Roman" w:hAnsi="Times New Roman"/>
          <w:highlight w:val="yellow"/>
        </w:rPr>
        <w:t>China has proven itself</w:t>
      </w:r>
      <w:r w:rsidRPr="007840DF">
        <w:rPr>
          <w:rStyle w:val="StyleBoldUnderline"/>
          <w:rFonts w:ascii="Times New Roman" w:hAnsi="Times New Roman"/>
        </w:rPr>
        <w:t xml:space="preserve"> to be </w:t>
      </w:r>
      <w:r w:rsidRPr="007840DF">
        <w:rPr>
          <w:rStyle w:val="StyleBoldUnderline"/>
          <w:rFonts w:ascii="Times New Roman" w:hAnsi="Times New Roman"/>
          <w:highlight w:val="yellow"/>
        </w:rPr>
        <w:t>pragmatic, resilient and adaptive</w:t>
      </w:r>
      <w:r w:rsidRPr="007840DF">
        <w:rPr>
          <w:rStyle w:val="StyleBoldUnderline"/>
          <w:rFonts w:ascii="Times New Roman" w:hAnsi="Times New Roman"/>
        </w:rPr>
        <w:t xml:space="preserve">. The </w:t>
      </w:r>
      <w:r w:rsidRPr="007840DF">
        <w:rPr>
          <w:rStyle w:val="StyleBoldUnderline"/>
          <w:rFonts w:ascii="Times New Roman" w:hAnsi="Times New Roman"/>
          <w:highlight w:val="yellow"/>
        </w:rPr>
        <w:t>Chinese have survived severe crises</w:t>
      </w:r>
      <w:r w:rsidRPr="007840DF">
        <w:rPr>
          <w:rStyle w:val="StyleBoldUnderline"/>
          <w:rFonts w:ascii="Times New Roman" w:hAnsi="Times New Roman"/>
        </w:rPr>
        <w:t xml:space="preserve">—the </w:t>
      </w:r>
      <w:r w:rsidRPr="007840DF">
        <w:rPr>
          <w:rStyle w:val="StyleBoldUnderline"/>
          <w:rFonts w:ascii="Times New Roman" w:hAnsi="Times New Roman"/>
          <w:highlight w:val="yellow"/>
        </w:rPr>
        <w:t>Great Leap Forward and the Cultural Revolution</w:t>
      </w:r>
      <w:r w:rsidRPr="007840DF">
        <w:rPr>
          <w:rStyle w:val="StyleBoldUnderline"/>
          <w:rFonts w:ascii="Times New Roman" w:hAnsi="Times New Roman"/>
        </w:rPr>
        <w:t>—</w:t>
      </w:r>
      <w:r w:rsidRPr="007840DF">
        <w:rPr>
          <w:rStyle w:val="StyleBoldUnderline"/>
          <w:rFonts w:ascii="Times New Roman" w:hAnsi="Times New Roman"/>
          <w:highlight w:val="yellow"/>
        </w:rPr>
        <w:t>few societies have been so stricken</w:t>
      </w:r>
      <w:r w:rsidRPr="007840DF">
        <w:rPr>
          <w:rStyle w:val="StyleBoldUnderline"/>
          <w:rFonts w:ascii="Times New Roman" w:hAnsi="Times New Roman"/>
        </w:rPr>
        <w:t>. These are reasons not to be pessimistic.”</w:t>
      </w:r>
      <w:r w:rsidRPr="007840DF">
        <w:rPr>
          <w:rFonts w:ascii="Times New Roman" w:hAnsi="Times New Roman"/>
        </w:rPr>
        <w:t xml:space="preserve"> Did the crisis make Washington more willing to succumb to the rise of Chinese power because of PRC holdings of U.S. Treasury Bonds? No. </w:t>
      </w:r>
      <w:r w:rsidRPr="007840DF">
        <w:rPr>
          <w:rStyle w:val="StyleBoldUnderline"/>
          <w:rFonts w:ascii="Times New Roman" w:hAnsi="Times New Roman"/>
          <w:highlight w:val="yellow"/>
        </w:rPr>
        <w:t>Did it alter China’s basic external direction</w:t>
      </w:r>
      <w:r w:rsidRPr="007840DF">
        <w:rPr>
          <w:rStyle w:val="StyleBoldUnderline"/>
          <w:rFonts w:ascii="Times New Roman" w:hAnsi="Times New Roman"/>
        </w:rPr>
        <w:t xml:space="preserve"> </w:t>
      </w:r>
      <w:r w:rsidRPr="007840DF">
        <w:rPr>
          <w:rFonts w:ascii="Times New Roman" w:hAnsi="Times New Roman"/>
        </w:rPr>
        <w:t xml:space="preserve">and especially its efforts, stemming from its own strategic analysis, to undermine the U.S. alliance system in Asia? </w:t>
      </w:r>
      <w:r w:rsidRPr="007840DF">
        <w:rPr>
          <w:rStyle w:val="StyleBoldUnderline"/>
          <w:rFonts w:ascii="Times New Roman" w:hAnsi="Times New Roman"/>
          <w:highlight w:val="yellow"/>
        </w:rPr>
        <w:t>No. Did it cause</w:t>
      </w:r>
      <w:r w:rsidRPr="007840DF">
        <w:rPr>
          <w:rStyle w:val="StyleBoldUnderline"/>
          <w:rFonts w:ascii="Times New Roman" w:hAnsi="Times New Roman"/>
        </w:rPr>
        <w:t xml:space="preserve"> the essence of </w:t>
      </w:r>
      <w:r w:rsidRPr="007840DF">
        <w:rPr>
          <w:rStyle w:val="StyleBoldUnderline"/>
          <w:rFonts w:ascii="Times New Roman" w:hAnsi="Times New Roman"/>
          <w:highlight w:val="yellow"/>
        </w:rPr>
        <w:t>Asian security to transform? No</w:t>
      </w:r>
    </w:p>
    <w:p w14:paraId="043B5275" w14:textId="77777777" w:rsidR="00262C01" w:rsidRPr="007840DF" w:rsidRDefault="00262C01" w:rsidP="00262C01">
      <w:pPr>
        <w:rPr>
          <w:rStyle w:val="StyleStyleBold12pt"/>
          <w:rFonts w:ascii="Times New Roman" w:hAnsi="Times New Roman"/>
        </w:rPr>
      </w:pPr>
    </w:p>
    <w:p w14:paraId="71A778D1" w14:textId="40D2E782" w:rsidR="00262C01" w:rsidRPr="007840DF" w:rsidRDefault="00262C01" w:rsidP="00262C01">
      <w:pPr>
        <w:pStyle w:val="Heading2"/>
        <w:rPr>
          <w:rFonts w:ascii="Times New Roman" w:hAnsi="Times New Roman" w:cs="Times New Roman"/>
        </w:rPr>
      </w:pPr>
      <w:r w:rsidRPr="007840DF">
        <w:rPr>
          <w:rFonts w:ascii="Times New Roman" w:hAnsi="Times New Roman" w:cs="Times New Roman"/>
        </w:rPr>
        <w:t>2AC Proper</w:t>
      </w:r>
    </w:p>
    <w:p w14:paraId="3B94DC4F" w14:textId="77777777" w:rsidR="00262C01" w:rsidRPr="007840DF" w:rsidRDefault="00262C01" w:rsidP="00262C01">
      <w:pPr>
        <w:rPr>
          <w:rStyle w:val="StyleStyleBold12pt"/>
          <w:rFonts w:ascii="Times New Roman" w:hAnsi="Times New Roman"/>
        </w:rPr>
      </w:pPr>
    </w:p>
    <w:p w14:paraId="58D48E27"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America inevitable</w:t>
      </w:r>
    </w:p>
    <w:p w14:paraId="6D5E44A2" w14:textId="77777777" w:rsidR="00262C01" w:rsidRPr="007840DF" w:rsidRDefault="00262C01" w:rsidP="00262C01">
      <w:pPr>
        <w:rPr>
          <w:rStyle w:val="StyleStyleBold12pt"/>
          <w:rFonts w:ascii="Times New Roman" w:hAnsi="Times New Roman"/>
          <w:b w:val="0"/>
          <w:sz w:val="18"/>
        </w:rPr>
      </w:pPr>
      <w:r w:rsidRPr="007840DF">
        <w:rPr>
          <w:rStyle w:val="StyleStyleBold12pt"/>
          <w:rFonts w:ascii="Times New Roman" w:hAnsi="Times New Roman"/>
        </w:rPr>
        <w:t xml:space="preserve">Valencia 6/24 </w:t>
      </w:r>
      <w:r w:rsidRPr="007840DF">
        <w:rPr>
          <w:rFonts w:ascii="Times New Roman" w:hAnsi="Times New Roman"/>
        </w:rPr>
        <w:t xml:space="preserve">(Robert Valencia, writer for World Policy, “US and China: The Fight for Latin America”, 6/24/13, </w:t>
      </w:r>
      <w:hyperlink r:id="rId30" w:history="1">
        <w:r w:rsidRPr="007840DF">
          <w:rPr>
            <w:rFonts w:ascii="Times New Roman" w:hAnsi="Times New Roman"/>
          </w:rPr>
          <w:t>http://www.worldpolicy.org/blog/2013/06/24/us-and-china-fight-latin-america</w:t>
        </w:r>
      </w:hyperlink>
      <w:r w:rsidRPr="007840DF">
        <w:rPr>
          <w:rFonts w:ascii="Times New Roman" w:hAnsi="Times New Roman"/>
        </w:rPr>
        <w:t>, zs)</w:t>
      </w:r>
    </w:p>
    <w:p w14:paraId="547BEC38" w14:textId="77777777" w:rsidR="00262C01" w:rsidRPr="007840DF" w:rsidRDefault="00262C01" w:rsidP="00262C01">
      <w:pPr>
        <w:rPr>
          <w:rStyle w:val="StyleBoldUnderline"/>
          <w:rFonts w:ascii="Times New Roman" w:hAnsi="Times New Roman"/>
          <w:sz w:val="18"/>
          <w:szCs w:val="18"/>
          <w:u w:val="none"/>
        </w:rPr>
      </w:pPr>
      <w:r w:rsidRPr="007840DF">
        <w:rPr>
          <w:rStyle w:val="StyleBoldUnderline"/>
          <w:rFonts w:ascii="Times New Roman" w:hAnsi="Times New Roman"/>
          <w:highlight w:val="yellow"/>
        </w:rPr>
        <w:t>The U</w:t>
      </w:r>
      <w:r w:rsidRPr="007840DF">
        <w:rPr>
          <w:rStyle w:val="StyleBoldUnderline"/>
          <w:rFonts w:ascii="Times New Roman" w:hAnsi="Times New Roman"/>
        </w:rPr>
        <w:t xml:space="preserve">nited </w:t>
      </w:r>
      <w:r w:rsidRPr="007840DF">
        <w:rPr>
          <w:rStyle w:val="StyleBoldUnderline"/>
          <w:rFonts w:ascii="Times New Roman" w:hAnsi="Times New Roman"/>
          <w:highlight w:val="yellow"/>
        </w:rPr>
        <w:t>S</w:t>
      </w:r>
      <w:r w:rsidRPr="007840DF">
        <w:rPr>
          <w:rStyle w:val="StyleBoldUnderline"/>
          <w:rFonts w:ascii="Times New Roman" w:hAnsi="Times New Roman"/>
        </w:rPr>
        <w:t xml:space="preserve">tates </w:t>
      </w:r>
      <w:r w:rsidRPr="007840DF">
        <w:rPr>
          <w:rStyle w:val="StyleBoldUnderline"/>
          <w:rFonts w:ascii="Times New Roman" w:hAnsi="Times New Roman"/>
          <w:highlight w:val="yellow"/>
        </w:rPr>
        <w:t>hasn’t lost Latin America, and is unlikely to lose it</w:t>
      </w:r>
      <w:r w:rsidRPr="007840DF">
        <w:rPr>
          <w:rStyle w:val="StyleBoldUnderline"/>
          <w:rFonts w:ascii="Times New Roman" w:hAnsi="Times New Roman"/>
        </w:rPr>
        <w:t xml:space="preserve"> completely</w:t>
      </w:r>
      <w:r w:rsidRPr="007840DF">
        <w:rPr>
          <w:rStyle w:val="StyleBoldUnderline"/>
          <w:rFonts w:ascii="Times New Roman" w:hAnsi="Times New Roman"/>
          <w:sz w:val="18"/>
          <w:szCs w:val="18"/>
          <w:u w:val="none"/>
        </w:rPr>
        <w:t xml:space="preserve">. </w:t>
      </w:r>
      <w:r w:rsidRPr="007840DF">
        <w:rPr>
          <w:rStyle w:val="StyleBoldUnderline"/>
          <w:rFonts w:ascii="Times New Roman" w:hAnsi="Times New Roman"/>
          <w:highlight w:val="yellow"/>
        </w:rPr>
        <w:t>It is</w:t>
      </w:r>
      <w:r w:rsidRPr="007840DF">
        <w:rPr>
          <w:rStyle w:val="StyleBoldUnderline"/>
          <w:rFonts w:ascii="Times New Roman" w:hAnsi="Times New Roman"/>
        </w:rPr>
        <w:t xml:space="preserve"> </w:t>
      </w:r>
      <w:r w:rsidRPr="007840DF">
        <w:rPr>
          <w:rStyle w:val="StyleBoldUnderline"/>
          <w:rFonts w:ascii="Times New Roman" w:hAnsi="Times New Roman"/>
          <w:highlight w:val="yellow"/>
        </w:rPr>
        <w:t>still the region’s top trade partner.</w:t>
      </w:r>
      <w:r w:rsidRPr="007840DF">
        <w:rPr>
          <w:rStyle w:val="StyleBoldUnderline"/>
          <w:rFonts w:ascii="Times New Roman" w:hAnsi="Times New Roman"/>
          <w:sz w:val="18"/>
          <w:szCs w:val="18"/>
          <w:highlight w:val="yellow"/>
          <w:u w:val="none"/>
        </w:rPr>
        <w:t xml:space="preserve"> </w:t>
      </w:r>
      <w:r w:rsidRPr="007840DF">
        <w:rPr>
          <w:rStyle w:val="StyleBoldUnderline"/>
          <w:rFonts w:ascii="Times New Roman" w:hAnsi="Times New Roman"/>
          <w:highlight w:val="yellow"/>
        </w:rPr>
        <w:t>The U</w:t>
      </w:r>
      <w:r w:rsidRPr="007840DF">
        <w:rPr>
          <w:rStyle w:val="StyleBoldUnderline"/>
          <w:rFonts w:ascii="Times New Roman" w:hAnsi="Times New Roman"/>
        </w:rPr>
        <w:t xml:space="preserve">nited </w:t>
      </w:r>
      <w:r w:rsidRPr="007840DF">
        <w:rPr>
          <w:rStyle w:val="StyleBoldUnderline"/>
          <w:rFonts w:ascii="Times New Roman" w:hAnsi="Times New Roman"/>
          <w:highlight w:val="yellow"/>
        </w:rPr>
        <w:t>S</w:t>
      </w:r>
      <w:r w:rsidRPr="007840DF">
        <w:rPr>
          <w:rStyle w:val="StyleBoldUnderline"/>
          <w:rFonts w:ascii="Times New Roman" w:hAnsi="Times New Roman"/>
        </w:rPr>
        <w:t>tates</w:t>
      </w:r>
      <w:r w:rsidRPr="007840DF">
        <w:rPr>
          <w:rStyle w:val="StyleBoldUnderline"/>
          <w:rFonts w:ascii="Times New Roman" w:hAnsi="Times New Roman"/>
          <w:sz w:val="18"/>
          <w:szCs w:val="18"/>
          <w:u w:val="none"/>
        </w:rPr>
        <w:t xml:space="preserve"> has recently </w:t>
      </w:r>
      <w:r w:rsidRPr="007840DF">
        <w:rPr>
          <w:rStyle w:val="StyleBoldUnderline"/>
          <w:rFonts w:ascii="Times New Roman" w:hAnsi="Times New Roman"/>
          <w:sz w:val="18"/>
          <w:szCs w:val="18"/>
          <w:highlight w:val="yellow"/>
          <w:u w:val="none"/>
        </w:rPr>
        <w:t>s</w:t>
      </w:r>
      <w:r w:rsidRPr="007840DF">
        <w:rPr>
          <w:rStyle w:val="StyleBoldUnderline"/>
          <w:rFonts w:ascii="Times New Roman" w:hAnsi="Times New Roman"/>
          <w:highlight w:val="yellow"/>
        </w:rPr>
        <w:t>igned free-trade agreements with Colombia</w:t>
      </w:r>
      <w:r w:rsidRPr="007840DF">
        <w:rPr>
          <w:rStyle w:val="StyleBoldUnderline"/>
          <w:rFonts w:ascii="Times New Roman" w:hAnsi="Times New Roman"/>
        </w:rPr>
        <w:t xml:space="preserve"> and </w:t>
      </w:r>
      <w:r w:rsidRPr="007840DF">
        <w:rPr>
          <w:rStyle w:val="StyleBoldUnderline"/>
          <w:rFonts w:ascii="Times New Roman" w:hAnsi="Times New Roman"/>
          <w:highlight w:val="yellow"/>
        </w:rPr>
        <w:t>Panama</w:t>
      </w:r>
      <w:r w:rsidRPr="007840DF">
        <w:rPr>
          <w:rStyle w:val="StyleBoldUnderline"/>
          <w:rFonts w:ascii="Times New Roman" w:hAnsi="Times New Roman"/>
        </w:rPr>
        <w:t xml:space="preserve">, and maintains other trade agreements with </w:t>
      </w:r>
      <w:r w:rsidRPr="007840DF">
        <w:rPr>
          <w:rStyle w:val="StyleBoldUnderline"/>
          <w:rFonts w:ascii="Times New Roman" w:hAnsi="Times New Roman"/>
          <w:highlight w:val="yellow"/>
        </w:rPr>
        <w:t>Peru, Chile, and Mexico</w:t>
      </w:r>
      <w:r w:rsidRPr="007840DF">
        <w:rPr>
          <w:rStyle w:val="StyleBoldUnderline"/>
          <w:rFonts w:ascii="Times New Roman" w:hAnsi="Times New Roman"/>
        </w:rPr>
        <w:t xml:space="preserve">. Central American and several </w:t>
      </w:r>
      <w:r w:rsidRPr="007840DF">
        <w:rPr>
          <w:rStyle w:val="StyleBoldUnderline"/>
          <w:rFonts w:ascii="Times New Roman" w:hAnsi="Times New Roman"/>
          <w:highlight w:val="yellow"/>
        </w:rPr>
        <w:t xml:space="preserve">Caribbean countries rely upon U.S. </w:t>
      </w:r>
      <w:r w:rsidRPr="007840DF">
        <w:rPr>
          <w:rStyle w:val="StyleBoldUnderline"/>
          <w:rFonts w:ascii="Times New Roman" w:hAnsi="Times New Roman"/>
        </w:rPr>
        <w:t xml:space="preserve">military </w:t>
      </w:r>
      <w:r w:rsidRPr="007840DF">
        <w:rPr>
          <w:rStyle w:val="StyleBoldUnderline"/>
          <w:rFonts w:ascii="Times New Roman" w:hAnsi="Times New Roman"/>
          <w:highlight w:val="yellow"/>
        </w:rPr>
        <w:t>cooperation</w:t>
      </w:r>
      <w:r w:rsidRPr="007840DF">
        <w:rPr>
          <w:rStyle w:val="StyleBoldUnderline"/>
          <w:rFonts w:ascii="Times New Roman" w:hAnsi="Times New Roman"/>
        </w:rPr>
        <w:t xml:space="preserve"> in an attempt to curtail drug trade</w:t>
      </w:r>
      <w:r w:rsidRPr="007840DF">
        <w:rPr>
          <w:rStyle w:val="StyleBoldUnderline"/>
          <w:rFonts w:ascii="Times New Roman" w:hAnsi="Times New Roman"/>
          <w:sz w:val="18"/>
          <w:szCs w:val="18"/>
          <w:u w:val="none"/>
        </w:rPr>
        <w:t xml:space="preserve">. Nevertheless, the </w:t>
      </w:r>
      <w:r w:rsidRPr="007840DF">
        <w:rPr>
          <w:rStyle w:val="StyleBoldUnderline"/>
          <w:rFonts w:ascii="Times New Roman" w:hAnsi="Times New Roman"/>
        </w:rPr>
        <w:t>post 9/11 years severely eroded U.S.-Latin American relations</w:t>
      </w:r>
      <w:r w:rsidRPr="007840DF">
        <w:rPr>
          <w:rStyle w:val="StyleBoldUnderline"/>
          <w:rFonts w:ascii="Times New Roman" w:hAnsi="Times New Roman"/>
          <w:sz w:val="18"/>
          <w:szCs w:val="18"/>
          <w:u w:val="none"/>
        </w:rPr>
        <w:t xml:space="preserve"> as the Bush administration focused heavily on the war on terror, often ignoring issues in Latin America.</w:t>
      </w:r>
    </w:p>
    <w:p w14:paraId="3121F371" w14:textId="77777777" w:rsidR="00262C01" w:rsidRPr="007840DF" w:rsidRDefault="00262C01" w:rsidP="00262C01">
      <w:pPr>
        <w:rPr>
          <w:rFonts w:ascii="Times New Roman" w:hAnsi="Times New Roman"/>
        </w:rPr>
      </w:pPr>
    </w:p>
    <w:p w14:paraId="7E84FA62"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No link – plan doesn’t take over Latin America – that’s their internal link – we solve the border</w:t>
      </w:r>
    </w:p>
    <w:p w14:paraId="4E86749E" w14:textId="77777777" w:rsidR="00262C01" w:rsidRPr="007840DF" w:rsidRDefault="00262C01" w:rsidP="00262C01">
      <w:pPr>
        <w:rPr>
          <w:rStyle w:val="StyleStyleBold12pt"/>
          <w:rFonts w:ascii="Times New Roman" w:hAnsi="Times New Roman"/>
        </w:rPr>
      </w:pPr>
    </w:p>
    <w:p w14:paraId="1734A459"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Relation’s non-existent</w:t>
      </w:r>
    </w:p>
    <w:p w14:paraId="5991A0BB" w14:textId="77777777" w:rsidR="00262C01" w:rsidRPr="007840DF" w:rsidRDefault="00262C01" w:rsidP="00262C01">
      <w:pPr>
        <w:rPr>
          <w:rFonts w:ascii="Times New Roman" w:hAnsi="Times New Roman"/>
        </w:rPr>
      </w:pPr>
      <w:r w:rsidRPr="007840DF">
        <w:rPr>
          <w:rStyle w:val="StyleStyleBold12pt"/>
          <w:rFonts w:ascii="Times New Roman" w:hAnsi="Times New Roman"/>
        </w:rPr>
        <w:t>Devonshire-Ellis 6/7</w:t>
      </w:r>
      <w:r w:rsidRPr="007840DF">
        <w:rPr>
          <w:rStyle w:val="StyleStyleBold12pt"/>
          <w:rFonts w:ascii="Times New Roman" w:hAnsi="Times New Roman"/>
          <w:sz w:val="28"/>
        </w:rPr>
        <w:t xml:space="preserve"> </w:t>
      </w:r>
      <w:r w:rsidRPr="007840DF">
        <w:rPr>
          <w:rFonts w:ascii="Times New Roman" w:hAnsi="Times New Roman"/>
        </w:rPr>
        <w:t xml:space="preserve">Chris principal and founding partner of Dezan Shira &amp; Associates. The firm provides investment legal and cross border tax advice to mid-cap MNCs from the United States and Europe into China and Asia “China &amp; Mexico Talk of Strategic Partnership Deal, But Much Remains to be Done” China Briefing </w:t>
      </w:r>
      <w:hyperlink r:id="rId31" w:anchor="sthash.3CaRooza.dpuf" w:history="1">
        <w:r w:rsidRPr="007840DF">
          <w:rPr>
            <w:rFonts w:ascii="Times New Roman" w:hAnsi="Times New Roman"/>
          </w:rPr>
          <w:t>http://www.china-briefing.com/news/2013/06/07/china-mexico-talk-of-strategic-partnership-deal-but-much-remains-to-be-done.html#sthash.3CaRooza.dpuf</w:t>
        </w:r>
      </w:hyperlink>
    </w:p>
    <w:p w14:paraId="42CFFAD4" w14:textId="77777777" w:rsidR="00262C01" w:rsidRPr="007840DF" w:rsidRDefault="00262C01" w:rsidP="00262C01">
      <w:pPr>
        <w:rPr>
          <w:rFonts w:ascii="Times New Roman" w:hAnsi="Times New Roman"/>
        </w:rPr>
      </w:pPr>
      <w:r w:rsidRPr="007840DF">
        <w:rPr>
          <w:rStyle w:val="StyleBoldUnderline"/>
          <w:rFonts w:ascii="Times New Roman" w:hAnsi="Times New Roman"/>
          <w:highlight w:val="yellow"/>
        </w:rPr>
        <w:t>These</w:t>
      </w:r>
      <w:r w:rsidRPr="007840DF">
        <w:rPr>
          <w:rStyle w:val="StyleBoldUnderline"/>
          <w:rFonts w:ascii="Times New Roman" w:hAnsi="Times New Roman"/>
        </w:rPr>
        <w:t xml:space="preserve"> sorts of </w:t>
      </w:r>
      <w:r w:rsidRPr="007840DF">
        <w:rPr>
          <w:rStyle w:val="StyleBoldUnderline"/>
          <w:rFonts w:ascii="Times New Roman" w:hAnsi="Times New Roman"/>
          <w:highlight w:val="yellow"/>
        </w:rPr>
        <w:t>meetings</w:t>
      </w:r>
      <w:r w:rsidRPr="007840DF">
        <w:rPr>
          <w:rStyle w:val="StyleBoldUnderline"/>
          <w:rFonts w:ascii="Times New Roman" w:hAnsi="Times New Roman"/>
        </w:rPr>
        <w:t xml:space="preserve">, in my opinion, </w:t>
      </w:r>
      <w:r w:rsidRPr="007840DF">
        <w:rPr>
          <w:rStyle w:val="StyleBoldUnderline"/>
          <w:rFonts w:ascii="Times New Roman" w:hAnsi="Times New Roman"/>
          <w:highlight w:val="yellow"/>
        </w:rPr>
        <w:t>are an excuse for political grandstanding</w:t>
      </w:r>
      <w:r w:rsidRPr="007840DF">
        <w:rPr>
          <w:rStyle w:val="StyleBoldUnderline"/>
          <w:rFonts w:ascii="Times New Roman" w:hAnsi="Times New Roman"/>
        </w:rPr>
        <w:t xml:space="preserve"> and media exposure. As a result, </w:t>
      </w:r>
      <w:r w:rsidRPr="007840DF">
        <w:rPr>
          <w:rStyle w:val="StyleBoldUnderline"/>
          <w:rFonts w:ascii="Times New Roman" w:hAnsi="Times New Roman"/>
          <w:highlight w:val="yellow"/>
        </w:rPr>
        <w:t>they mean very little.</w:t>
      </w:r>
      <w:r w:rsidRPr="007840DF">
        <w:rPr>
          <w:rStyle w:val="StyleBoldUnderline"/>
          <w:rFonts w:ascii="Times New Roman" w:hAnsi="Times New Roman"/>
        </w:rPr>
        <w:t xml:space="preserve"> While the prospect of Mexican-Chinese JVs to target the U.S. market may seem appealing to both, in actual fact, </w:t>
      </w:r>
      <w:r w:rsidRPr="007840DF">
        <w:rPr>
          <w:rStyle w:val="StyleBoldUnderline"/>
          <w:rFonts w:ascii="Times New Roman" w:hAnsi="Times New Roman"/>
          <w:highlight w:val="yellow"/>
        </w:rPr>
        <w:t>the Chinese side have little incentive to do so.</w:t>
      </w:r>
      <w:r w:rsidRPr="007840DF">
        <w:rPr>
          <w:rStyle w:val="StyleBoldUnderline"/>
          <w:rFonts w:ascii="Times New Roman" w:hAnsi="Times New Roman"/>
        </w:rPr>
        <w:t xml:space="preserve"> Mexico has no double taxation agreement (DTA) with China</w:t>
      </w:r>
      <w:r w:rsidRPr="007840DF">
        <w:rPr>
          <w:rFonts w:ascii="Times New Roman" w:hAnsi="Times New Roman"/>
          <w:sz w:val="16"/>
        </w:rPr>
        <w:t xml:space="preserve">, </w:t>
      </w:r>
      <w:r w:rsidRPr="007840DF">
        <w:rPr>
          <w:rFonts w:ascii="Times New Roman" w:hAnsi="Times New Roman"/>
        </w:rPr>
        <w:t>meaning that Chinese investors are subject to Mexican rates of corporate income tax (CIT) and related taxes with no treaty to offset these. Mexico has a higher rate of CIT at 28 percent than China at 25 percent. Although that doesn’t sound like a huge difference – it is more than enough to eat into any available profit gains in such competitive markets. Mexico also levies immediate worldwide income tax claims on all residents – something that is not likely to sit well with Chinese investors. The two countries do have an “Agreement between the Government of the United Mexican States and the Government of the Peoples Repubic of China on the Promotion and Reciprocal Protection of Investments,” however this dates back to 2008 and the current statements do little, if anything, to expand beyond the framework within. That was penned five years ago at the time of Beijing hosting the Olympics. So</w:t>
      </w:r>
      <w:r w:rsidRPr="007840DF">
        <w:rPr>
          <w:rFonts w:ascii="Times New Roman" w:hAnsi="Times New Roman"/>
          <w:sz w:val="16"/>
        </w:rPr>
        <w:t xml:space="preserve"> </w:t>
      </w:r>
      <w:r w:rsidRPr="007840DF">
        <w:rPr>
          <w:rStyle w:val="StyleBoldUnderline"/>
          <w:rFonts w:ascii="Times New Roman" w:hAnsi="Times New Roman"/>
        </w:rPr>
        <w:t xml:space="preserve">this could simply be </w:t>
      </w:r>
      <w:r w:rsidRPr="007840DF">
        <w:rPr>
          <w:rStyle w:val="StyleBoldUnderline"/>
          <w:rFonts w:ascii="Times New Roman" w:hAnsi="Times New Roman"/>
          <w:highlight w:val="yellow"/>
        </w:rPr>
        <w:t>another example of an agreement written by Mexico to feed their hungry media</w:t>
      </w:r>
      <w:r w:rsidRPr="007840DF">
        <w:rPr>
          <w:rStyle w:val="StyleBoldUnderline"/>
          <w:rFonts w:ascii="Times New Roman" w:hAnsi="Times New Roman"/>
        </w:rPr>
        <w:t xml:space="preserve"> and to show off their politicians alongside countries that are firmly in the international spotlight, because it </w:t>
      </w:r>
      <w:r w:rsidRPr="007840DF">
        <w:rPr>
          <w:rStyle w:val="StyleBoldUnderline"/>
          <w:rFonts w:ascii="Times New Roman" w:hAnsi="Times New Roman"/>
          <w:highlight w:val="yellow"/>
        </w:rPr>
        <w:t xml:space="preserve">contains little </w:t>
      </w:r>
      <w:r w:rsidRPr="007840DF">
        <w:rPr>
          <w:rStyle w:val="StyleBoldUnderline"/>
          <w:rFonts w:ascii="Times New Roman" w:hAnsi="Times New Roman"/>
        </w:rPr>
        <w:t xml:space="preserve">of actual </w:t>
      </w:r>
      <w:r w:rsidRPr="007840DF">
        <w:rPr>
          <w:rStyle w:val="StyleBoldUnderline"/>
          <w:rFonts w:ascii="Times New Roman" w:hAnsi="Times New Roman"/>
          <w:highlight w:val="yellow"/>
        </w:rPr>
        <w:t>substance.</w:t>
      </w:r>
      <w:r w:rsidRPr="007840DF">
        <w:rPr>
          <w:rStyle w:val="StyleBoldUnderline"/>
          <w:rFonts w:ascii="Times New Roman" w:hAnsi="Times New Roman"/>
        </w:rPr>
        <w:t xml:space="preserve"> So what does the rhetoric actually mean? </w:t>
      </w:r>
      <w:r w:rsidRPr="007840DF">
        <w:rPr>
          <w:rStyle w:val="StyleBoldUnderline"/>
          <w:rFonts w:ascii="Times New Roman" w:hAnsi="Times New Roman"/>
          <w:highlight w:val="yellow"/>
        </w:rPr>
        <w:t xml:space="preserve">From the U.S. </w:t>
      </w:r>
      <w:r w:rsidRPr="007840DF">
        <w:rPr>
          <w:rStyle w:val="StyleBoldUnderline"/>
          <w:rFonts w:ascii="Times New Roman" w:hAnsi="Times New Roman"/>
        </w:rPr>
        <w:t>perspective</w:t>
      </w:r>
      <w:r w:rsidRPr="007840DF">
        <w:rPr>
          <w:rStyle w:val="StyleBoldUnderline"/>
          <w:rFonts w:ascii="Times New Roman" w:hAnsi="Times New Roman"/>
          <w:highlight w:val="yellow"/>
        </w:rPr>
        <w:t>, probably not a lot. Without any supporting tax agreements, the Mexico-China talk remains just that – talk</w:t>
      </w:r>
      <w:r w:rsidRPr="007840DF">
        <w:rPr>
          <w:rFonts w:ascii="Times New Roman" w:hAnsi="Times New Roman"/>
          <w:sz w:val="16"/>
        </w:rPr>
        <w:t xml:space="preserve">. </w:t>
      </w:r>
      <w:r w:rsidRPr="007840DF">
        <w:rPr>
          <w:rFonts w:ascii="Times New Roman" w:hAnsi="Times New Roman"/>
        </w:rPr>
        <w:t>Chinese companies have access to U.S. markets anyway and the Mexican tax code is unattractive to them compared with lower rates back in China.</w:t>
      </w:r>
    </w:p>
    <w:p w14:paraId="3FD66923" w14:textId="77777777" w:rsidR="00262C01" w:rsidRPr="007840DF" w:rsidRDefault="00262C01" w:rsidP="00262C01">
      <w:pPr>
        <w:rPr>
          <w:rStyle w:val="StyleStyleBold12pt"/>
          <w:rFonts w:ascii="Times New Roman" w:hAnsi="Times New Roman"/>
        </w:rPr>
      </w:pPr>
    </w:p>
    <w:p w14:paraId="1F8C408E"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Not zero sum</w:t>
      </w:r>
    </w:p>
    <w:p w14:paraId="62953D15"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Xiaoxia 5/6</w:t>
      </w:r>
      <w:r w:rsidRPr="007840DF">
        <w:rPr>
          <w:rStyle w:val="AuthorYear"/>
          <w:rFonts w:ascii="Times New Roman" w:hAnsi="Times New Roman"/>
        </w:rPr>
        <w:t xml:space="preserve"> </w:t>
      </w:r>
      <w:r w:rsidRPr="007840DF">
        <w:rPr>
          <w:rStyle w:val="StyleStyleBold12pt"/>
          <w:rFonts w:ascii="Times New Roman" w:hAnsi="Times New Roman"/>
          <w:b w:val="0"/>
          <w:sz w:val="18"/>
          <w:szCs w:val="18"/>
        </w:rPr>
        <w:t>(Wang, Staff Writer for the Economic Observer. “In America's Backyard: China's Rising Influence In Latin America” 5/6/13 http://worldcrunch.com/china-2.0/in-america-039-s-backyard-china-039-s-rising-influence-in-latin-america/foreign-policy-trade-economy-investments-energy/c9s11647/)</w:t>
      </w:r>
    </w:p>
    <w:p w14:paraId="125542FF" w14:textId="77777777" w:rsidR="00262C01" w:rsidRPr="007840DF" w:rsidRDefault="00262C01" w:rsidP="00262C01">
      <w:pPr>
        <w:rPr>
          <w:rFonts w:ascii="Times New Roman" w:hAnsi="Times New Roman"/>
          <w:sz w:val="16"/>
        </w:rPr>
      </w:pPr>
      <w:r w:rsidRPr="007840DF">
        <w:rPr>
          <w:rStyle w:val="StyleBoldUnderline"/>
          <w:rFonts w:ascii="Times New Roman" w:hAnsi="Times New Roman"/>
        </w:rPr>
        <w:t xml:space="preserve">For South America, </w:t>
      </w:r>
      <w:r w:rsidRPr="007840DF">
        <w:rPr>
          <w:rStyle w:val="StyleBoldUnderline"/>
          <w:rFonts w:ascii="Times New Roman" w:hAnsi="Times New Roman"/>
          <w:highlight w:val="yellow"/>
        </w:rPr>
        <w:t>China and the United States, this is not a zero-sum game, but a multiple choice of mutual benefits</w:t>
      </w:r>
      <w:r w:rsidRPr="007840DF">
        <w:rPr>
          <w:rFonts w:ascii="Times New Roman" w:hAnsi="Times New Roman"/>
          <w:sz w:val="16"/>
        </w:rPr>
        <w:t xml:space="preserve"> and synergies. </w:t>
      </w:r>
      <w:r w:rsidRPr="007840DF">
        <w:rPr>
          <w:rStyle w:val="StyleBoldUnderline"/>
          <w:rFonts w:ascii="Times New Roman" w:hAnsi="Times New Roman"/>
          <w:highlight w:val="yellow"/>
        </w:rPr>
        <w:t>Even if China has become the Latin American economy’s new upstart, it is</w:t>
      </w:r>
      <w:r w:rsidRPr="007840DF">
        <w:rPr>
          <w:rFonts w:ascii="Times New Roman" w:hAnsi="Times New Roman"/>
          <w:sz w:val="16"/>
        </w:rPr>
        <w:t xml:space="preserve"> still </w:t>
      </w:r>
      <w:r w:rsidRPr="007840DF">
        <w:rPr>
          <w:rStyle w:val="StyleBoldUnderline"/>
          <w:rFonts w:ascii="Times New Roman" w:hAnsi="Times New Roman"/>
          <w:highlight w:val="yellow"/>
        </w:rPr>
        <w:t xml:space="preserve">not in a position to challenge the </w:t>
      </w:r>
      <w:r w:rsidRPr="007840DF">
        <w:rPr>
          <w:rStyle w:val="StyleBoldUnderline"/>
          <w:rFonts w:ascii="Times New Roman" w:hAnsi="Times New Roman"/>
        </w:rPr>
        <w:t xml:space="preserve">strong and diverse </w:t>
      </w:r>
      <w:r w:rsidRPr="007840DF">
        <w:rPr>
          <w:rStyle w:val="StyleBoldUnderline"/>
          <w:rFonts w:ascii="Times New Roman" w:hAnsi="Times New Roman"/>
          <w:highlight w:val="yellow"/>
        </w:rPr>
        <w:t>influence that the United States has accumulated</w:t>
      </w:r>
      <w:r w:rsidRPr="007840DF">
        <w:rPr>
          <w:rFonts w:ascii="Times New Roman" w:hAnsi="Times New Roman"/>
          <w:sz w:val="16"/>
          <w:highlight w:val="yellow"/>
        </w:rPr>
        <w:t xml:space="preserve"> o</w:t>
      </w:r>
      <w:r w:rsidRPr="007840DF">
        <w:rPr>
          <w:rFonts w:ascii="Times New Roman" w:hAnsi="Times New Roman"/>
          <w:sz w:val="16"/>
        </w:rPr>
        <w:t>ver two centuries in the region.</w:t>
      </w:r>
    </w:p>
    <w:p w14:paraId="6BF7E77B" w14:textId="77777777" w:rsidR="00262C01" w:rsidRPr="007840DF" w:rsidRDefault="00262C01" w:rsidP="00262C01">
      <w:pPr>
        <w:rPr>
          <w:rStyle w:val="StyleStyleBold12pt"/>
          <w:rFonts w:ascii="Times New Roman" w:hAnsi="Times New Roman"/>
        </w:rPr>
      </w:pPr>
    </w:p>
    <w:p w14:paraId="20785864"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No tradeoff</w:t>
      </w:r>
    </w:p>
    <w:p w14:paraId="43E3ADCC"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Shaiken et al 13</w:t>
      </w:r>
      <w:r w:rsidRPr="007840DF">
        <w:rPr>
          <w:rStyle w:val="AuthorYear"/>
          <w:rFonts w:ascii="Times New Roman" w:hAnsi="Times New Roman"/>
        </w:rPr>
        <w:t xml:space="preserve"> </w:t>
      </w:r>
      <w:r w:rsidRPr="007840DF">
        <w:rPr>
          <w:rStyle w:val="StyleStyleBold12pt"/>
          <w:rFonts w:ascii="Times New Roman" w:hAnsi="Times New Roman"/>
          <w:b w:val="0"/>
          <w:sz w:val="18"/>
          <w:szCs w:val="18"/>
        </w:rPr>
        <w:t>(Harley, Prof in the Center for Latin American Studies at UC-Berkeley. And Enrique Peters – Center for Latin American Studies at the University of Miami. China and the New Triangular Relationships in the Americas: China and the Future of US-Mexico Relations, Pg 7-8)</w:t>
      </w:r>
    </w:p>
    <w:p w14:paraId="108F512A" w14:textId="77777777" w:rsidR="00262C01" w:rsidRPr="007840DF" w:rsidRDefault="00262C01" w:rsidP="00262C01">
      <w:pPr>
        <w:rPr>
          <w:rStyle w:val="StyleBoldUnderline"/>
          <w:rFonts w:ascii="Times New Roman" w:hAnsi="Times New Roman"/>
          <w:sz w:val="16"/>
          <w:u w:val="none"/>
        </w:rPr>
      </w:pPr>
      <w:r w:rsidRPr="007840DF">
        <w:rPr>
          <w:rFonts w:ascii="Times New Roman" w:hAnsi="Times New Roman"/>
          <w:sz w:val="16"/>
        </w:rPr>
        <w:t xml:space="preserve">The analysis of Ping Wang highlights </w:t>
      </w:r>
      <w:r w:rsidRPr="007840DF">
        <w:rPr>
          <w:rStyle w:val="StyleBoldUnderline"/>
          <w:rFonts w:ascii="Times New Roman" w:hAnsi="Times New Roman"/>
        </w:rPr>
        <w:t xml:space="preserve">that in </w:t>
      </w:r>
      <w:r w:rsidRPr="007840DF">
        <w:rPr>
          <w:rStyle w:val="StyleBoldUnderline"/>
          <w:rFonts w:ascii="Times New Roman" w:hAnsi="Times New Roman"/>
          <w:highlight w:val="yellow"/>
        </w:rPr>
        <w:t>the Mexico-US-China triangular trade relationship</w:t>
      </w:r>
      <w:r w:rsidRPr="007840DF">
        <w:rPr>
          <w:rStyle w:val="StyleBoldUnderline"/>
          <w:rFonts w:ascii="Times New Roman" w:hAnsi="Times New Roman"/>
        </w:rPr>
        <w:t xml:space="preserve">, </w:t>
      </w:r>
      <w:r w:rsidRPr="007840DF">
        <w:rPr>
          <w:rStyle w:val="StyleBoldUnderline"/>
          <w:rFonts w:ascii="Times New Roman" w:hAnsi="Times New Roman"/>
          <w:highlight w:val="yellow"/>
        </w:rPr>
        <w:t>the United States is the key player.</w:t>
      </w:r>
      <w:r w:rsidRPr="007840DF">
        <w:rPr>
          <w:rFonts w:ascii="Times New Roman" w:hAnsi="Times New Roman"/>
          <w:sz w:val="16"/>
          <w:highlight w:val="yellow"/>
        </w:rPr>
        <w:t xml:space="preserve"> </w:t>
      </w:r>
      <w:r w:rsidRPr="007840DF">
        <w:rPr>
          <w:rStyle w:val="StyleBoldUnderline"/>
          <w:rFonts w:ascii="Times New Roman" w:hAnsi="Times New Roman"/>
        </w:rPr>
        <w:t>While China’s presence has increased,the United States remains a critical influence on both Mexico and China.</w:t>
      </w:r>
      <w:r w:rsidRPr="007840DF">
        <w:rPr>
          <w:rFonts w:ascii="Times New Roman" w:hAnsi="Times New Roman"/>
          <w:sz w:val="16"/>
        </w:rPr>
        <w:t xml:space="preserve"> Furthermore, the author suggests that </w:t>
      </w:r>
      <w:r w:rsidRPr="007840DF">
        <w:rPr>
          <w:rStyle w:val="StyleBoldUnderline"/>
          <w:rFonts w:ascii="Times New Roman" w:hAnsi="Times New Roman"/>
          <w:highlight w:val="yellow"/>
        </w:rPr>
        <w:t>China’s rise and emergence in terms of trade and investments in LAC,</w:t>
      </w:r>
      <w:r w:rsidRPr="007840DF">
        <w:rPr>
          <w:rStyle w:val="StyleBoldUnderline"/>
          <w:rFonts w:ascii="Times New Roman" w:hAnsi="Times New Roman"/>
        </w:rPr>
        <w:t xml:space="preserve"> </w:t>
      </w:r>
      <w:r w:rsidRPr="007840DF">
        <w:rPr>
          <w:rStyle w:val="StyleBoldUnderline"/>
          <w:rFonts w:ascii="Times New Roman" w:hAnsi="Times New Roman"/>
          <w:highlight w:val="yellow"/>
        </w:rPr>
        <w:t>and specifically in regards to this triangular relationship, will slow increasingly in the future,</w:t>
      </w:r>
      <w:r w:rsidRPr="007840DF">
        <w:rPr>
          <w:rStyle w:val="StyleBoldUnderline"/>
          <w:rFonts w:ascii="Times New Roman" w:hAnsi="Times New Roman"/>
        </w:rPr>
        <w:t xml:space="preserve"> </w:t>
      </w:r>
      <w:r w:rsidRPr="007840DF">
        <w:rPr>
          <w:rFonts w:ascii="Times New Roman" w:hAnsi="Times New Roman"/>
          <w:sz w:val="16"/>
        </w:rPr>
        <w:t xml:space="preserve">considering its specialization in industrial commodities and products, rising wages in China, and the high number of multinational corporations involved in Chinese exports. For Ping Wang, </w:t>
      </w:r>
      <w:r w:rsidRPr="007840DF">
        <w:rPr>
          <w:rStyle w:val="StyleBoldUnderline"/>
          <w:rFonts w:ascii="Times New Roman" w:hAnsi="Times New Roman"/>
        </w:rPr>
        <w:t>the politically and historically subordinated role of Mexico with the United States, in contrast to China’s increasing regional and global status, is a basis for understanding future scenarios in which the</w:t>
      </w:r>
      <w:r w:rsidRPr="007840DF">
        <w:rPr>
          <w:rStyle w:val="StyleBoldUnderline"/>
          <w:rFonts w:ascii="Times New Roman" w:hAnsi="Times New Roman"/>
          <w:highlight w:val="yellow"/>
        </w:rPr>
        <w:t xml:space="preserve"> Mexico-United States relationship is more stable in comparison to that of China and the United States</w:t>
      </w:r>
      <w:r w:rsidRPr="007840DF">
        <w:rPr>
          <w:rFonts w:ascii="Times New Roman" w:hAnsi="Times New Roman"/>
          <w:sz w:val="16"/>
        </w:rPr>
        <w:t xml:space="preserve"> (where the US, for example, views China as a threat).</w:t>
      </w:r>
    </w:p>
    <w:p w14:paraId="65297ADE" w14:textId="77777777" w:rsidR="00262C01" w:rsidRPr="007840DF" w:rsidRDefault="00262C01" w:rsidP="00262C01">
      <w:pPr>
        <w:rPr>
          <w:rStyle w:val="StyleStyleBold12pt"/>
          <w:rFonts w:ascii="Times New Roman" w:hAnsi="Times New Roman"/>
        </w:rPr>
      </w:pPr>
    </w:p>
    <w:p w14:paraId="035B82D9"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Chinese presence enables cyber-terror attacks</w:t>
      </w:r>
    </w:p>
    <w:p w14:paraId="68B77D65" w14:textId="77777777" w:rsidR="00262C01" w:rsidRPr="007840DF" w:rsidRDefault="00262C01" w:rsidP="00262C01">
      <w:pPr>
        <w:rPr>
          <w:rFonts w:ascii="Times New Roman" w:hAnsi="Times New Roman"/>
        </w:rPr>
      </w:pPr>
      <w:r w:rsidRPr="007840DF">
        <w:rPr>
          <w:rStyle w:val="StyleStyleBold12pt"/>
          <w:rFonts w:ascii="Times New Roman" w:hAnsi="Times New Roman"/>
        </w:rPr>
        <w:t>Ellis YOUR AUTHOR 13</w:t>
      </w:r>
      <w:r w:rsidRPr="007840DF">
        <w:rPr>
          <w:rFonts w:ascii="Times New Roman" w:hAnsi="Times New Roman"/>
        </w:rPr>
        <w:t xml:space="preserve"> (R. Evan Ellis is associate professor for Hemispheric Defense Studies, “China's New Backyard: Does Washington realize how deeply Beijing has planted a flag?” JUNE 6, 2013, </w:t>
      </w:r>
      <w:hyperlink r:id="rId32" w:history="1">
        <w:r w:rsidRPr="007840DF">
          <w:rPr>
            <w:rFonts w:ascii="Times New Roman" w:hAnsi="Times New Roman"/>
          </w:rPr>
          <w:t>http://www.foreignpolicy.com/articles/2013/06/06/china_s_new_backyard_latin_america</w:t>
        </w:r>
      </w:hyperlink>
      <w:r w:rsidRPr="007840DF">
        <w:rPr>
          <w:rFonts w:ascii="Times New Roman" w:hAnsi="Times New Roman"/>
        </w:rPr>
        <w:t>)</w:t>
      </w:r>
    </w:p>
    <w:p w14:paraId="62527F3B" w14:textId="77777777" w:rsidR="00262C01" w:rsidRPr="007840DF" w:rsidRDefault="00262C01" w:rsidP="00262C01">
      <w:pPr>
        <w:rPr>
          <w:rFonts w:ascii="Times New Roman" w:hAnsi="Times New Roman"/>
          <w:sz w:val="16"/>
        </w:rPr>
      </w:pPr>
      <w:r w:rsidRPr="007840DF">
        <w:rPr>
          <w:rStyle w:val="StyleBoldUnderline"/>
          <w:rFonts w:ascii="Times New Roman" w:hAnsi="Times New Roman"/>
        </w:rPr>
        <w:t xml:space="preserve">The challenge to Washington from </w:t>
      </w:r>
      <w:r w:rsidRPr="007840DF">
        <w:rPr>
          <w:rStyle w:val="StyleBoldUnderline"/>
          <w:rFonts w:ascii="Times New Roman" w:hAnsi="Times New Roman"/>
          <w:highlight w:val="cyan"/>
        </w:rPr>
        <w:t>China's presence in the region</w:t>
      </w:r>
      <w:r w:rsidRPr="007840DF">
        <w:rPr>
          <w:rStyle w:val="StyleBoldUnderline"/>
          <w:rFonts w:ascii="Times New Roman" w:hAnsi="Times New Roman"/>
        </w:rPr>
        <w:t xml:space="preserve"> also </w:t>
      </w:r>
      <w:r w:rsidRPr="007840DF">
        <w:rPr>
          <w:rStyle w:val="StyleBoldUnderline"/>
          <w:rFonts w:ascii="Times New Roman" w:hAnsi="Times New Roman"/>
          <w:highlight w:val="cyan"/>
        </w:rPr>
        <w:t>extends beyond economics</w:t>
      </w:r>
      <w:r w:rsidRPr="007840DF">
        <w:rPr>
          <w:rStyle w:val="StyleBoldUnderline"/>
          <w:rFonts w:ascii="Times New Roman" w:hAnsi="Times New Roman"/>
        </w:rPr>
        <w:t xml:space="preserve"> and policy objectives. The U.S. Defense Department's critical posture regarding </w:t>
      </w:r>
      <w:r w:rsidRPr="007840DF">
        <w:rPr>
          <w:rStyle w:val="StyleBoldUnderline"/>
          <w:rFonts w:ascii="Times New Roman" w:hAnsi="Times New Roman"/>
          <w:highlight w:val="cyan"/>
        </w:rPr>
        <w:t>Chinese cyberattacks</w:t>
      </w:r>
      <w:r w:rsidRPr="007840DF">
        <w:rPr>
          <w:rStyle w:val="StyleBoldUnderline"/>
          <w:rFonts w:ascii="Times New Roman" w:hAnsi="Times New Roman"/>
        </w:rPr>
        <w:t xml:space="preserve"> is a reminder that </w:t>
      </w:r>
      <w:r w:rsidRPr="007840DF">
        <w:rPr>
          <w:rStyle w:val="StyleBoldUnderline"/>
          <w:rFonts w:ascii="Times New Roman" w:hAnsi="Times New Roman"/>
          <w:highlight w:val="cyan"/>
        </w:rPr>
        <w:t>hostilities between the U</w:t>
      </w:r>
      <w:r w:rsidRPr="007840DF">
        <w:rPr>
          <w:rStyle w:val="StyleBoldUnderline"/>
          <w:rFonts w:ascii="Times New Roman" w:hAnsi="Times New Roman"/>
        </w:rPr>
        <w:t xml:space="preserve">nited States </w:t>
      </w:r>
      <w:r w:rsidRPr="007840DF">
        <w:rPr>
          <w:rStyle w:val="StyleBoldUnderline"/>
          <w:rFonts w:ascii="Times New Roman" w:hAnsi="Times New Roman"/>
          <w:highlight w:val="cyan"/>
        </w:rPr>
        <w:t>and China</w:t>
      </w:r>
      <w:r w:rsidRPr="007840DF">
        <w:rPr>
          <w:rStyle w:val="StyleBoldUnderline"/>
          <w:rFonts w:ascii="Times New Roman" w:hAnsi="Times New Roman"/>
        </w:rPr>
        <w:t>,</w:t>
      </w:r>
      <w:r w:rsidRPr="007840DF">
        <w:rPr>
          <w:rFonts w:ascii="Times New Roman" w:hAnsi="Times New Roman"/>
          <w:sz w:val="16"/>
        </w:rPr>
        <w:t xml:space="preserve"> though highly improbable and undesirable, are not unthinkable. </w:t>
      </w:r>
      <w:r w:rsidRPr="007840DF">
        <w:rPr>
          <w:rStyle w:val="StyleBoldUnderline"/>
          <w:rFonts w:ascii="Times New Roman" w:hAnsi="Times New Roman"/>
        </w:rPr>
        <w:t xml:space="preserve">In such a conflict, </w:t>
      </w:r>
      <w:r w:rsidRPr="007840DF">
        <w:rPr>
          <w:rStyle w:val="StyleBoldUnderline"/>
          <w:rFonts w:ascii="Times New Roman" w:hAnsi="Times New Roman"/>
          <w:highlight w:val="cyan"/>
        </w:rPr>
        <w:t>China-operated</w:t>
      </w:r>
      <w:r w:rsidRPr="007840DF">
        <w:rPr>
          <w:rStyle w:val="StyleBoldUnderline"/>
          <w:rFonts w:ascii="Times New Roman" w:hAnsi="Times New Roman"/>
        </w:rPr>
        <w:t xml:space="preserve"> ports, airports, telecommunications </w:t>
      </w:r>
      <w:r w:rsidRPr="007840DF">
        <w:rPr>
          <w:rStyle w:val="StyleBoldUnderline"/>
          <w:rFonts w:ascii="Times New Roman" w:hAnsi="Times New Roman"/>
          <w:highlight w:val="cyan"/>
        </w:rPr>
        <w:t>infrastructure, and</w:t>
      </w:r>
      <w:r w:rsidRPr="007840DF">
        <w:rPr>
          <w:rStyle w:val="StyleBoldUnderline"/>
          <w:rFonts w:ascii="Times New Roman" w:hAnsi="Times New Roman"/>
        </w:rPr>
        <w:t xml:space="preserve"> other parts of the </w:t>
      </w:r>
      <w:r w:rsidRPr="007840DF">
        <w:rPr>
          <w:rStyle w:val="StyleBoldUnderline"/>
          <w:rFonts w:ascii="Times New Roman" w:hAnsi="Times New Roman"/>
          <w:highlight w:val="cyan"/>
        </w:rPr>
        <w:t>Chinese</w:t>
      </w:r>
      <w:r w:rsidRPr="007840DF">
        <w:rPr>
          <w:rStyle w:val="StyleBoldUnderline"/>
          <w:rFonts w:ascii="Times New Roman" w:hAnsi="Times New Roman"/>
        </w:rPr>
        <w:t xml:space="preserve"> commercial </w:t>
      </w:r>
      <w:r w:rsidRPr="007840DF">
        <w:rPr>
          <w:rStyle w:val="StyleBoldUnderline"/>
          <w:rFonts w:ascii="Times New Roman" w:hAnsi="Times New Roman"/>
          <w:highlight w:val="cyan"/>
        </w:rPr>
        <w:t>presence in Latin America would represent</w:t>
      </w:r>
      <w:r w:rsidRPr="007840DF">
        <w:rPr>
          <w:rStyle w:val="StyleBoldUnderline"/>
          <w:rFonts w:ascii="Times New Roman" w:hAnsi="Times New Roman"/>
        </w:rPr>
        <w:t xml:space="preserve"> potential assets in </w:t>
      </w:r>
      <w:r w:rsidRPr="007840DF">
        <w:rPr>
          <w:rStyle w:val="StyleBoldUnderline"/>
          <w:rFonts w:ascii="Times New Roman" w:hAnsi="Times New Roman"/>
          <w:highlight w:val="cyan"/>
        </w:rPr>
        <w:t>a</w:t>
      </w:r>
      <w:r w:rsidRPr="007840DF">
        <w:rPr>
          <w:rStyle w:val="StyleBoldUnderline"/>
          <w:rFonts w:ascii="Times New Roman" w:hAnsi="Times New Roman"/>
        </w:rPr>
        <w:t xml:space="preserve"> global asymmetric </w:t>
      </w:r>
      <w:r w:rsidRPr="007840DF">
        <w:rPr>
          <w:rStyle w:val="StyleBoldUnderline"/>
          <w:rFonts w:ascii="Times New Roman" w:hAnsi="Times New Roman"/>
          <w:highlight w:val="cyan"/>
        </w:rPr>
        <w:t>warfare campaign against the United States.</w:t>
      </w:r>
    </w:p>
    <w:p w14:paraId="11E7D7B9" w14:textId="77777777" w:rsidR="00262C01" w:rsidRPr="007840DF" w:rsidRDefault="00262C01" w:rsidP="00262C01">
      <w:pPr>
        <w:rPr>
          <w:rStyle w:val="StyleStyleBold12pt"/>
          <w:rFonts w:ascii="Times New Roman" w:hAnsi="Times New Roman"/>
        </w:rPr>
      </w:pPr>
    </w:p>
    <w:p w14:paraId="064B8D28" w14:textId="77777777" w:rsidR="00262C01" w:rsidRPr="007840DF" w:rsidRDefault="00262C01" w:rsidP="00262C01">
      <w:pPr>
        <w:rPr>
          <w:rStyle w:val="StyleStyleBold12pt"/>
          <w:rFonts w:ascii="Times New Roman" w:hAnsi="Times New Roman"/>
        </w:rPr>
      </w:pPr>
      <w:r w:rsidRPr="007840DF">
        <w:rPr>
          <w:rStyle w:val="StyleStyleBold12pt"/>
          <w:rFonts w:ascii="Times New Roman" w:hAnsi="Times New Roman"/>
        </w:rPr>
        <w:t xml:space="preserve">Cyber attacks cause war – extinction </w:t>
      </w:r>
    </w:p>
    <w:p w14:paraId="1B72ECCF" w14:textId="77777777" w:rsidR="00262C01" w:rsidRDefault="00262C01" w:rsidP="00262C01">
      <w:pPr>
        <w:rPr>
          <w:rFonts w:ascii="Times New Roman" w:hAnsi="Times New Roman"/>
        </w:rPr>
      </w:pPr>
      <w:r w:rsidRPr="007840DF">
        <w:rPr>
          <w:rStyle w:val="StyleStyleBold12pt"/>
          <w:rFonts w:ascii="Times New Roman" w:hAnsi="Times New Roman"/>
        </w:rPr>
        <w:t xml:space="preserve">Fritz 9 </w:t>
      </w:r>
      <w:r w:rsidRPr="007840DF">
        <w:rPr>
          <w:rFonts w:ascii="Times New Roman" w:hAnsi="Times New Roman"/>
        </w:rPr>
        <w:t>(Jason, BS – St. Cloud, “Hacking Nuclear Command and Control”, Study Commissioned on Nuclear Non-Proliferation and Disarmament, July, www.icnnd.org/Documents/Jason_Fritz_Hacking_NC2.doc)</w:t>
      </w:r>
      <w:r w:rsidRPr="007840DF">
        <w:rPr>
          <w:rFonts w:ascii="Times New Roman" w:hAnsi="Times New Roman"/>
          <w:sz w:val="16"/>
        </w:rPr>
        <w:t xml:space="preserve"> </w:t>
      </w:r>
      <w:r w:rsidRPr="007840DF">
        <w:rPr>
          <w:rFonts w:ascii="Times New Roman" w:hAnsi="Times New Roman"/>
          <w:sz w:val="16"/>
        </w:rPr>
        <w:br/>
      </w:r>
      <w:r w:rsidRPr="007840DF">
        <w:rPr>
          <w:rFonts w:ascii="Times New Roman" w:hAnsi="Times New Roman"/>
        </w:rPr>
        <w:t>Direct control of launch. 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w:t>
      </w:r>
      <w:r w:rsidRPr="007840DF">
        <w:rPr>
          <w:rStyle w:val="StyleBoldUnderline"/>
          <w:rFonts w:ascii="Times New Roman" w:hAnsi="Times New Roman"/>
        </w:rPr>
        <w:t xml:space="preserve"> a Pentagon review, which showed a potential “electronic back door into the US Navy’s system for broadcasting nuclear launch orders to Trident submarines” (Peterson 2004). The investigation showed that </w:t>
      </w:r>
      <w:r w:rsidRPr="007840DF">
        <w:rPr>
          <w:rStyle w:val="StyleBoldUnderline"/>
          <w:rFonts w:ascii="Times New Roman" w:hAnsi="Times New Roman"/>
          <w:highlight w:val="yellow"/>
        </w:rPr>
        <w:t>cyber terrorists could</w:t>
      </w:r>
      <w:r w:rsidRPr="007840DF">
        <w:rPr>
          <w:rStyle w:val="StyleBoldUnderline"/>
          <w:rFonts w:ascii="Times New Roman" w:hAnsi="Times New Roman"/>
        </w:rPr>
        <w:t xml:space="preserve"> potentially </w:t>
      </w:r>
      <w:r w:rsidRPr="007840DF">
        <w:rPr>
          <w:rStyle w:val="StyleBoldUnderline"/>
          <w:rFonts w:ascii="Times New Roman" w:hAnsi="Times New Roman"/>
          <w:highlight w:val="yellow"/>
        </w:rPr>
        <w:t xml:space="preserve">infiltrate </w:t>
      </w:r>
      <w:r w:rsidRPr="007840DF">
        <w:rPr>
          <w:rStyle w:val="StyleBoldUnderline"/>
          <w:rFonts w:ascii="Times New Roman" w:hAnsi="Times New Roman"/>
        </w:rPr>
        <w:t xml:space="preserve">this network </w:t>
      </w:r>
      <w:r w:rsidRPr="007840DF">
        <w:rPr>
          <w:rStyle w:val="StyleBoldUnderline"/>
          <w:rFonts w:ascii="Times New Roman" w:hAnsi="Times New Roman"/>
          <w:highlight w:val="yellow"/>
        </w:rPr>
        <w:t>and insert false orders for launch</w:t>
      </w:r>
      <w:r w:rsidRPr="007840DF">
        <w:rPr>
          <w:rStyle w:val="StyleBoldUnderline"/>
          <w:rFonts w:ascii="Times New Roman" w:hAnsi="Times New Roman"/>
        </w:rPr>
        <w:t xml:space="preserve">. </w:t>
      </w:r>
      <w:r w:rsidRPr="007840DF">
        <w:rPr>
          <w:rFonts w:ascii="Times New Roman" w:hAnsi="Times New Roman"/>
        </w:rPr>
        <w:t>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w:t>
      </w:r>
      <w:r w:rsidRPr="007840DF">
        <w:rPr>
          <w:rStyle w:val="StyleBoldUnderline"/>
          <w:rFonts w:ascii="Times New Roman" w:hAnsi="Times New Roman"/>
        </w:rPr>
        <w:t xml:space="preserve">. </w:t>
      </w:r>
      <w:r w:rsidRPr="007840DF">
        <w:rPr>
          <w:rStyle w:val="StyleBoldUnderline"/>
          <w:rFonts w:ascii="Times New Roman" w:hAnsi="Times New Roman"/>
          <w:highlight w:val="yellow"/>
        </w:rPr>
        <w:t xml:space="preserve">This may attract hackers and narrow the necessary reconnaissance to learning its </w:t>
      </w:r>
      <w:r w:rsidRPr="007840DF">
        <w:rPr>
          <w:rStyle w:val="StyleBoldUnderline"/>
          <w:rFonts w:ascii="Times New Roman" w:hAnsi="Times New Roman"/>
        </w:rPr>
        <w:t xml:space="preserve">details and potential </w:t>
      </w:r>
      <w:r w:rsidRPr="007840DF">
        <w:rPr>
          <w:rStyle w:val="StyleBoldUnderline"/>
          <w:rFonts w:ascii="Times New Roman" w:hAnsi="Times New Roman"/>
          <w:highlight w:val="yellow"/>
        </w:rPr>
        <w:t>exploits</w:t>
      </w:r>
      <w:r w:rsidRPr="007840DF">
        <w:rPr>
          <w:rStyle w:val="StyleBoldUnderline"/>
          <w:rFonts w:ascii="Times New Roman" w:hAnsi="Times New Roman"/>
        </w:rPr>
        <w:t xml:space="preserve">. It is unlikely that the operating system would play a direct role in the signal to launch, although this is far from certain. </w:t>
      </w:r>
      <w:r w:rsidRPr="007840DF">
        <w:rPr>
          <w:rStyle w:val="StyleBoldUnderline"/>
          <w:rFonts w:ascii="Times New Roman" w:hAnsi="Times New Roman"/>
          <w:highlight w:val="yellow"/>
        </w:rPr>
        <w:t xml:space="preserve">Knowledge </w:t>
      </w:r>
      <w:r w:rsidRPr="007840DF">
        <w:rPr>
          <w:rStyle w:val="StyleBoldUnderline"/>
          <w:rFonts w:ascii="Times New Roman" w:hAnsi="Times New Roman"/>
        </w:rPr>
        <w:t xml:space="preserve">of the operating system </w:t>
      </w:r>
      <w:r w:rsidRPr="007840DF">
        <w:rPr>
          <w:rStyle w:val="StyleBoldUnderline"/>
          <w:rFonts w:ascii="Times New Roman" w:hAnsi="Times New Roman"/>
          <w:highlight w:val="yellow"/>
        </w:rPr>
        <w:t>may lead to the insertion of malicious code,</w:t>
      </w:r>
      <w:r w:rsidRPr="007840DF">
        <w:rPr>
          <w:rStyle w:val="StyleBoldUnderline"/>
          <w:rFonts w:ascii="Times New Roman" w:hAnsi="Times New Roman"/>
        </w:rPr>
        <w:t xml:space="preserve"> which could be used to gain accelerating privileges, tracking, valuable information, </w:t>
      </w:r>
      <w:r w:rsidRPr="007840DF">
        <w:rPr>
          <w:rStyle w:val="StyleBoldUnderline"/>
          <w:rFonts w:ascii="Times New Roman" w:hAnsi="Times New Roman"/>
          <w:highlight w:val="yellow"/>
        </w:rPr>
        <w:t>and deception</w:t>
      </w:r>
      <w:r w:rsidRPr="007840DF">
        <w:rPr>
          <w:rStyle w:val="StyleBoldUnderline"/>
          <w:rFonts w:ascii="Times New Roman" w:hAnsi="Times New Roman"/>
        </w:rPr>
        <w:t xml:space="preserve"> that </w:t>
      </w:r>
      <w:r w:rsidRPr="007840DF">
        <w:rPr>
          <w:rStyle w:val="StyleBoldUnderline"/>
          <w:rFonts w:ascii="Times New Roman" w:hAnsi="Times New Roman"/>
          <w:highlight w:val="yellow"/>
        </w:rPr>
        <w:t xml:space="preserve">could </w:t>
      </w:r>
      <w:r w:rsidRPr="007840DF">
        <w:rPr>
          <w:rStyle w:val="StyleBoldUnderline"/>
          <w:rFonts w:ascii="Times New Roman" w:hAnsi="Times New Roman"/>
        </w:rPr>
        <w:t xml:space="preserve">subsequently </w:t>
      </w:r>
      <w:r w:rsidRPr="007840DF">
        <w:rPr>
          <w:rStyle w:val="StyleBoldUnderline"/>
          <w:rFonts w:ascii="Times New Roman" w:hAnsi="Times New Roman"/>
          <w:highlight w:val="yellow"/>
        </w:rPr>
        <w:t>be used to initiate</w:t>
      </w:r>
      <w:r w:rsidRPr="007840DF">
        <w:rPr>
          <w:rStyle w:val="StyleBoldUnderline"/>
          <w:rFonts w:ascii="Times New Roman" w:hAnsi="Times New Roman"/>
        </w:rPr>
        <w:t xml:space="preserve"> a </w:t>
      </w:r>
      <w:r w:rsidRPr="007840DF">
        <w:rPr>
          <w:rStyle w:val="StyleBoldUnderline"/>
          <w:rFonts w:ascii="Times New Roman" w:hAnsi="Times New Roman"/>
          <w:highlight w:val="yellow"/>
        </w:rPr>
        <w:t>launch</w:t>
      </w:r>
      <w:r w:rsidRPr="007840DF">
        <w:rPr>
          <w:rStyle w:val="StyleBoldUnderline"/>
          <w:rFonts w:ascii="Times New Roman" w:hAnsi="Times New Roman"/>
        </w:rPr>
        <w:t xml:space="preserve">. Remember from Chapter 2 that the UK’s nuclear submarines have the authority to launch if they believe the central command has been destroyed. </w:t>
      </w:r>
      <w:r w:rsidRPr="007840DF">
        <w:rPr>
          <w:rStyle w:val="StyleBoldUnderline"/>
          <w:rFonts w:ascii="Times New Roman" w:hAnsi="Times New Roman"/>
          <w:highlight w:val="yellow"/>
        </w:rPr>
        <w:t>Attempts by cyber terrorists to create the illusion of a decapitating strike could also</w:t>
      </w:r>
      <w:r w:rsidRPr="007840DF">
        <w:rPr>
          <w:rStyle w:val="StyleBoldUnderline"/>
          <w:rFonts w:ascii="Times New Roman" w:hAnsi="Times New Roman"/>
        </w:rPr>
        <w:t xml:space="preserve"> be used to </w:t>
      </w:r>
      <w:r w:rsidRPr="007840DF">
        <w:rPr>
          <w:rStyle w:val="StyleBoldUnderline"/>
          <w:rFonts w:ascii="Times New Roman" w:hAnsi="Times New Roman"/>
          <w:highlight w:val="yellow"/>
        </w:rPr>
        <w:t>engage fail-deadly systems</w:t>
      </w:r>
      <w:r w:rsidRPr="007840DF">
        <w:rPr>
          <w:rStyle w:val="StyleBoldUnderline"/>
          <w:rFonts w:ascii="Times New Roman" w:hAnsi="Times New Roman"/>
        </w:rPr>
        <w:t xml:space="preserve">. Open source knowledge is scarce as to whether Russia continues to operate such a system. However evidence suggests that they have in the past. Perimetr, also known as Dead Hand, was an automated system set to launch a mass scale nuclear attack in the event of a decapitation strike </w:t>
      </w:r>
      <w:r w:rsidRPr="007840DF">
        <w:rPr>
          <w:rFonts w:ascii="Times New Roman" w:hAnsi="Times New Roman"/>
        </w:rPr>
        <w:t>against Soviet leadership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Cyber terrorists could cause incorrect information to be transmitted, received, or displayed at nuclear command and control centres,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DDoS attack, so the operators believe an attack may be imminent, yet they can no longer verify it.</w:t>
      </w:r>
      <w:r w:rsidRPr="007840DF">
        <w:rPr>
          <w:rStyle w:val="StyleBoldUnderline"/>
          <w:rFonts w:ascii="Times New Roman" w:hAnsi="Times New Roman"/>
        </w:rPr>
        <w:t xml:space="preserve"> </w:t>
      </w:r>
      <w:r w:rsidRPr="007840DF">
        <w:rPr>
          <w:rStyle w:val="StyleBoldUnderline"/>
          <w:rFonts w:ascii="Times New Roman" w:hAnsi="Times New Roman"/>
          <w:highlight w:val="yellow"/>
        </w:rPr>
        <w:t>This could add pressure to the decision making process, and</w:t>
      </w:r>
      <w:r w:rsidRPr="007840DF">
        <w:rPr>
          <w:rStyle w:val="StyleBoldUnderline"/>
          <w:rFonts w:ascii="Times New Roman" w:hAnsi="Times New Roman"/>
        </w:rPr>
        <w:t xml:space="preserve"> if coordinated precisely, could </w:t>
      </w:r>
      <w:r w:rsidRPr="007840DF">
        <w:rPr>
          <w:rStyle w:val="StyleBoldUnderline"/>
          <w:rFonts w:ascii="Times New Roman" w:hAnsi="Times New Roman"/>
          <w:highlight w:val="yellow"/>
        </w:rPr>
        <w:t xml:space="preserve">appear as a </w:t>
      </w:r>
      <w:r w:rsidRPr="007840DF">
        <w:rPr>
          <w:rStyle w:val="StyleBoldUnderline"/>
          <w:rFonts w:ascii="Times New Roman" w:hAnsi="Times New Roman"/>
        </w:rPr>
        <w:t xml:space="preserve">first round </w:t>
      </w:r>
      <w:r w:rsidRPr="007840DF">
        <w:rPr>
          <w:rStyle w:val="StyleBoldUnderline"/>
          <w:rFonts w:ascii="Times New Roman" w:hAnsi="Times New Roman"/>
          <w:highlight w:val="yellow"/>
        </w:rPr>
        <w:t>EMP burst. Terrorist groups could also</w:t>
      </w:r>
      <w:r w:rsidRPr="007840DF">
        <w:rPr>
          <w:rStyle w:val="StyleBoldUnderline"/>
          <w:rFonts w:ascii="Times New Roman" w:hAnsi="Times New Roman"/>
        </w:rPr>
        <w:t xml:space="preserve"> attempt to </w:t>
      </w:r>
      <w:r w:rsidRPr="007840DF">
        <w:rPr>
          <w:rStyle w:val="StyleBoldUnderline"/>
          <w:rFonts w:ascii="Times New Roman" w:hAnsi="Times New Roman"/>
          <w:highlight w:val="yellow"/>
        </w:rPr>
        <w:t>launch a non-nuclear missile</w:t>
      </w:r>
      <w:r w:rsidRPr="007840DF">
        <w:rPr>
          <w:rStyle w:val="StyleBoldUnderline"/>
          <w:rFonts w:ascii="Times New Roman" w:hAnsi="Times New Roman"/>
        </w:rPr>
        <w:t xml:space="preserve">, such as the one used by Norway, in an attempt </w:t>
      </w:r>
      <w:r w:rsidRPr="007840DF">
        <w:rPr>
          <w:rStyle w:val="StyleBoldUnderline"/>
          <w:rFonts w:ascii="Times New Roman" w:hAnsi="Times New Roman"/>
          <w:highlight w:val="yellow"/>
        </w:rPr>
        <w:t>to fool the system</w:t>
      </w:r>
      <w:r w:rsidRPr="007840DF">
        <w:rPr>
          <w:rStyle w:val="StyleBoldUnderline"/>
          <w:rFonts w:ascii="Times New Roman" w:hAnsi="Times New Roman"/>
        </w:rPr>
        <w:t xml:space="preserve">. </w:t>
      </w:r>
      <w:r w:rsidRPr="007840DF">
        <w:rPr>
          <w:rFonts w:ascii="Times New Roman" w:hAnsi="Times New Roman"/>
        </w:rPr>
        <w:t>The number of states who possess such technology is far greater than the number of states who possess nuclear weapons. Obtaining them would be considerably easier, especially when enhancing operations through computer network operations. Combining traditional terrorist methods with cyber techniques opens opportunities neither could accomplish on their own. For example, radar stations might be more vulnerable to a computer attack, while satellites are more vulnerable to jamming from a laser beam, thus</w:t>
      </w:r>
      <w:r w:rsidRPr="007840DF">
        <w:rPr>
          <w:rStyle w:val="StyleBoldUnderline"/>
          <w:rFonts w:ascii="Times New Roman" w:hAnsi="Times New Roman"/>
        </w:rPr>
        <w:t xml:space="preserve"> together they deny dual phenomenology. </w:t>
      </w:r>
      <w:r w:rsidRPr="007840DF">
        <w:rPr>
          <w:rFonts w:ascii="Times New Roman" w:hAnsi="Times New Roman"/>
        </w:rPr>
        <w:t>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w:t>
      </w:r>
      <w:r w:rsidRPr="007840DF">
        <w:rPr>
          <w:rStyle w:val="StyleBoldUnderline"/>
          <w:rFonts w:ascii="Times New Roman" w:hAnsi="Times New Roman"/>
        </w:rPr>
        <w:t xml:space="preserve"> a nuclear war does start, </w:t>
      </w:r>
      <w:r w:rsidRPr="007840DF">
        <w:rPr>
          <w:rFonts w:ascii="Times New Roman" w:hAnsi="Times New Roman"/>
        </w:rPr>
        <w:t>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w:t>
      </w:r>
    </w:p>
    <w:p w14:paraId="5A3EBB3D" w14:textId="33A1EBBA" w:rsidR="006F3F92" w:rsidRDefault="006F3F92" w:rsidP="006F3F92">
      <w:pPr>
        <w:pStyle w:val="Heading1"/>
      </w:pPr>
      <w:r>
        <w:t>1AR</w:t>
      </w:r>
    </w:p>
    <w:p w14:paraId="3254DF5A" w14:textId="77777777" w:rsidR="006F3F92" w:rsidRPr="006F3F92" w:rsidRDefault="006F3F92" w:rsidP="006F3F92">
      <w:pPr>
        <w:pStyle w:val="Heading2"/>
      </w:pPr>
      <w:r w:rsidRPr="006F3F92">
        <w:t>1AR – Impact TopShelf</w:t>
      </w:r>
    </w:p>
    <w:p w14:paraId="7D095DA7" w14:textId="77777777" w:rsidR="006F3F92" w:rsidRPr="00743105" w:rsidRDefault="006F3F92" w:rsidP="006F3F92">
      <w:pPr>
        <w:rPr>
          <w:rStyle w:val="StyleStyleBold12pt"/>
        </w:rPr>
      </w:pPr>
      <w:r w:rsidRPr="00743105">
        <w:rPr>
          <w:rStyle w:val="StyleStyleBold12pt"/>
        </w:rPr>
        <w:t xml:space="preserve">Chinese econ collapse doesn’t cause war – or upheaval </w:t>
      </w:r>
    </w:p>
    <w:p w14:paraId="6B5AC753" w14:textId="77777777" w:rsidR="006F3F92" w:rsidRPr="00743105" w:rsidRDefault="006F3F92" w:rsidP="006F3F92">
      <w:r w:rsidRPr="00743105">
        <w:rPr>
          <w:rStyle w:val="StyleStyleBold12pt"/>
        </w:rPr>
        <w:t>Blackwill, 09</w:t>
      </w:r>
      <w:r w:rsidRPr="00743105">
        <w:t xml:space="preserve"> (Robert Blackwill, former associate dean of the Kennedy School of Government and Deputy Assistant to the President and Deputy National Security Advisor for Strategic Planning, text taken from article titled “The Geopolitical Consequences of the World Economic Recession—A Caution”, text found at [http://www.rand.org/pubs/occasional_papers/2009/RAND_OP275.pdf] HIRSH)</w:t>
      </w:r>
    </w:p>
    <w:p w14:paraId="149DBE81" w14:textId="77777777" w:rsidR="006F3F92" w:rsidRPr="00743105" w:rsidRDefault="006F3F92" w:rsidP="006F3F92"/>
    <w:p w14:paraId="02A21E61" w14:textId="77777777" w:rsidR="006F3F92" w:rsidRPr="002F3452" w:rsidRDefault="006F3F92" w:rsidP="006F3F92">
      <w:r w:rsidRPr="00743105">
        <w:t xml:space="preserve">Next, China. Again, five years from today. </w:t>
      </w:r>
      <w:r w:rsidRPr="00743105">
        <w:rPr>
          <w:rStyle w:val="StyleBoldUnderline"/>
          <w:highlight w:val="yellow"/>
        </w:rPr>
        <w:t>Did the recession undermine the</w:t>
      </w:r>
      <w:r w:rsidRPr="00743105">
        <w:rPr>
          <w:rStyle w:val="StyleBoldUnderline"/>
        </w:rPr>
        <w:t xml:space="preserve"> grip of </w:t>
      </w:r>
      <w:r w:rsidRPr="00743105">
        <w:rPr>
          <w:rStyle w:val="StyleBoldUnderline"/>
          <w:highlight w:val="yellow"/>
        </w:rPr>
        <w:t>the C</w:t>
      </w:r>
      <w:r w:rsidRPr="00743105">
        <w:t>hinese</w:t>
      </w:r>
      <w:r w:rsidRPr="00743105">
        <w:rPr>
          <w:rStyle w:val="StyleBoldUnderline"/>
        </w:rPr>
        <w:t xml:space="preserve"> </w:t>
      </w:r>
      <w:r w:rsidRPr="00743105">
        <w:rPr>
          <w:rStyle w:val="StyleBoldUnderline"/>
          <w:highlight w:val="yellow"/>
        </w:rPr>
        <w:t>C</w:t>
      </w:r>
      <w:r w:rsidRPr="00743105">
        <w:t>ommunist</w:t>
      </w:r>
      <w:r w:rsidRPr="00743105">
        <w:rPr>
          <w:rStyle w:val="StyleBoldUnderline"/>
        </w:rPr>
        <w:t xml:space="preserve"> </w:t>
      </w:r>
      <w:r w:rsidRPr="00743105">
        <w:rPr>
          <w:rStyle w:val="StyleBoldUnderline"/>
          <w:highlight w:val="yellow"/>
        </w:rPr>
        <w:t>P</w:t>
      </w:r>
      <w:r w:rsidRPr="00743105">
        <w:t>arty</w:t>
      </w:r>
      <w:r w:rsidRPr="00743105">
        <w:rPr>
          <w:rStyle w:val="StyleBoldUnderline"/>
        </w:rPr>
        <w:t xml:space="preserve"> on the People’s Republic of China (PRC)? </w:t>
      </w:r>
      <w:r w:rsidRPr="00743105">
        <w:rPr>
          <w:rStyle w:val="StyleBoldUnderline"/>
          <w:highlight w:val="yellow"/>
        </w:rPr>
        <w:t>No</w:t>
      </w:r>
      <w:r w:rsidRPr="00743105">
        <w:rPr>
          <w:rStyle w:val="StyleBoldUnderline"/>
        </w:rPr>
        <w:t>.</w:t>
      </w:r>
      <w:r w:rsidRPr="00743105">
        <w:t xml:space="preserve"> Again, as Lee Kuan Yew stressed in the same recent speech, “</w:t>
      </w:r>
      <w:r w:rsidRPr="00743105">
        <w:rPr>
          <w:rStyle w:val="StyleBoldUnderline"/>
          <w:highlight w:val="yellow"/>
        </w:rPr>
        <w:t>China has proven itself</w:t>
      </w:r>
      <w:r w:rsidRPr="00743105">
        <w:rPr>
          <w:rStyle w:val="StyleBoldUnderline"/>
        </w:rPr>
        <w:t xml:space="preserve"> to be </w:t>
      </w:r>
      <w:r w:rsidRPr="00743105">
        <w:rPr>
          <w:rStyle w:val="StyleBoldUnderline"/>
          <w:highlight w:val="yellow"/>
        </w:rPr>
        <w:t>pragmatic, resilient and adaptive</w:t>
      </w:r>
      <w:r w:rsidRPr="00743105">
        <w:rPr>
          <w:rStyle w:val="StyleBoldUnderline"/>
        </w:rPr>
        <w:t xml:space="preserve">. The </w:t>
      </w:r>
      <w:r w:rsidRPr="00743105">
        <w:rPr>
          <w:rStyle w:val="StyleBoldUnderline"/>
          <w:highlight w:val="yellow"/>
        </w:rPr>
        <w:t>Chinese have survived severe crises</w:t>
      </w:r>
      <w:r w:rsidRPr="00743105">
        <w:rPr>
          <w:rStyle w:val="StyleBoldUnderline"/>
        </w:rPr>
        <w:t xml:space="preserve">—the </w:t>
      </w:r>
      <w:r w:rsidRPr="00743105">
        <w:rPr>
          <w:rStyle w:val="StyleBoldUnderline"/>
          <w:highlight w:val="yellow"/>
        </w:rPr>
        <w:t>Great Leap Forward and the Cultural Revolution</w:t>
      </w:r>
      <w:r w:rsidRPr="00743105">
        <w:rPr>
          <w:rStyle w:val="StyleBoldUnderline"/>
        </w:rPr>
        <w:t>—</w:t>
      </w:r>
      <w:r w:rsidRPr="00743105">
        <w:rPr>
          <w:rStyle w:val="StyleBoldUnderline"/>
          <w:highlight w:val="yellow"/>
        </w:rPr>
        <w:t>few societies have been so stricken</w:t>
      </w:r>
      <w:r w:rsidRPr="00743105">
        <w:rPr>
          <w:rStyle w:val="StyleBoldUnderline"/>
        </w:rPr>
        <w:t>. These are reasons not to be pessimistic.”</w:t>
      </w:r>
      <w:r w:rsidRPr="00743105">
        <w:t xml:space="preserve"> Did the crisis make Washington more willing to succumb to the rise of Chinese power because of PRC holdings of U.S. Treasury Bonds? No. </w:t>
      </w:r>
      <w:r w:rsidRPr="00743105">
        <w:rPr>
          <w:rStyle w:val="StyleBoldUnderline"/>
          <w:highlight w:val="yellow"/>
        </w:rPr>
        <w:t>Did it alter China’s basic external direction</w:t>
      </w:r>
      <w:r w:rsidRPr="00743105">
        <w:rPr>
          <w:rStyle w:val="StyleBoldUnderline"/>
        </w:rPr>
        <w:t xml:space="preserve"> </w:t>
      </w:r>
      <w:r w:rsidRPr="00743105">
        <w:t xml:space="preserve">and especially its efforts, stemming from its own strategic analysis, to undermine the U.S. alliance system in Asia? </w:t>
      </w:r>
      <w:r w:rsidRPr="00743105">
        <w:rPr>
          <w:rStyle w:val="StyleBoldUnderline"/>
          <w:highlight w:val="yellow"/>
        </w:rPr>
        <w:t>No. Did it cause</w:t>
      </w:r>
      <w:r w:rsidRPr="00743105">
        <w:rPr>
          <w:rStyle w:val="StyleBoldUnderline"/>
        </w:rPr>
        <w:t xml:space="preserve"> the essence of </w:t>
      </w:r>
      <w:r w:rsidRPr="00743105">
        <w:rPr>
          <w:rStyle w:val="StyleBoldUnderline"/>
          <w:highlight w:val="yellow"/>
        </w:rPr>
        <w:t>Asian security to transform? No</w:t>
      </w:r>
    </w:p>
    <w:p w14:paraId="2074159B" w14:textId="77777777" w:rsidR="006F3F92" w:rsidRPr="006F3F92" w:rsidRDefault="006F3F92" w:rsidP="006F3F92">
      <w:pPr>
        <w:pStyle w:val="Heading2"/>
      </w:pPr>
      <w:r w:rsidRPr="006F3F92">
        <w:t>1AR – New Impact</w:t>
      </w:r>
    </w:p>
    <w:p w14:paraId="206D8ECA" w14:textId="77777777" w:rsidR="006F3F92" w:rsidRDefault="006F3F92" w:rsidP="006F3F92">
      <w:pPr>
        <w:pStyle w:val="TagText"/>
      </w:pPr>
      <w:r>
        <w:t>conservative backlash in Iran</w:t>
      </w:r>
    </w:p>
    <w:p w14:paraId="260B9DB2" w14:textId="77777777" w:rsidR="006F3F92" w:rsidRDefault="006F3F92" w:rsidP="006F3F92">
      <w:r>
        <w:rPr>
          <w:rStyle w:val="StyleStyleBold12pt"/>
        </w:rPr>
        <w:t>Rafizadeh</w:t>
      </w:r>
      <w:r>
        <w:t xml:space="preserve">, PhD, president of the International American Council and serves on the board of Harvard International Review at Harvard University, </w:t>
      </w:r>
      <w:r>
        <w:rPr>
          <w:rStyle w:val="StyleStyleBold12pt"/>
        </w:rPr>
        <w:t>1/3</w:t>
      </w:r>
      <w:r>
        <w:t>/2013</w:t>
      </w:r>
    </w:p>
    <w:p w14:paraId="26AD85FD" w14:textId="77777777" w:rsidR="006F3F92" w:rsidRDefault="006F3F92" w:rsidP="006F3F92">
      <w:r>
        <w:t>(Majid, Third round of Iran’s nuclear talks: hardliners strike back, http://english.alarabiya.net/en/views/news/middle-east/2014/01/03/Hardliners-strike-back-in-the-third-round-of-Iran-s-nuclear-talks.html)</w:t>
      </w:r>
    </w:p>
    <w:p w14:paraId="69FA09F5" w14:textId="77777777" w:rsidR="006F3F92" w:rsidRDefault="006F3F92" w:rsidP="006F3F92">
      <w:r>
        <w:t xml:space="preserve">It is also worth pointing out that there are varying interpretations within the P5+1 over whether Iran can spin and conduct research on more advanced centrifuges – this is a key issue in entering the agreement into force. However, this is more of a long-term concern, and will be encountered down the road of the negotiations. The </w:t>
      </w:r>
      <w:r w:rsidRPr="00970A5B">
        <w:rPr>
          <w:rStyle w:val="StyleBoldUnderline"/>
          <w:highlight w:val="yellow"/>
        </w:rPr>
        <w:t>conservative backlash</w:t>
      </w:r>
      <w:r w:rsidRPr="00970A5B">
        <w:rPr>
          <w:highlight w:val="yellow"/>
        </w:rPr>
        <w:t xml:space="preserve"> </w:t>
      </w:r>
      <w:r>
        <w:t xml:space="preserve">though, </w:t>
      </w:r>
      <w:r w:rsidRPr="00970A5B">
        <w:rPr>
          <w:rStyle w:val="StyleBoldUnderline"/>
          <w:highlight w:val="yellow"/>
        </w:rPr>
        <w:t>has greatly affected the political game</w:t>
      </w:r>
      <w:r w:rsidRPr="00970A5B">
        <w:rPr>
          <w:highlight w:val="yellow"/>
        </w:rPr>
        <w:t xml:space="preserve"> </w:t>
      </w:r>
      <w:r>
        <w:t>of the nation and must be promptly examined.</w:t>
      </w:r>
    </w:p>
    <w:p w14:paraId="385CEE0C" w14:textId="77777777" w:rsidR="006F3F92" w:rsidRDefault="006F3F92" w:rsidP="006F3F92">
      <w:r>
        <w:t xml:space="preserve">This week, </w:t>
      </w:r>
      <w:r w:rsidRPr="000A5957">
        <w:rPr>
          <w:rStyle w:val="StyleBoldUnderline"/>
          <w:highlight w:val="yellow"/>
        </w:rPr>
        <w:t>hardliners</w:t>
      </w:r>
      <w:r w:rsidRPr="000A5957">
        <w:rPr>
          <w:highlight w:val="yellow"/>
        </w:rPr>
        <w:t xml:space="preserve"> </w:t>
      </w:r>
      <w:r>
        <w:t xml:space="preserve">executed </w:t>
      </w:r>
      <w:r w:rsidRPr="000A5957">
        <w:rPr>
          <w:rStyle w:val="StyleBoldUnderline"/>
          <w:highlight w:val="yellow"/>
        </w:rPr>
        <w:t>staged rallies around the country</w:t>
      </w:r>
      <w:r w:rsidRPr="000A5957">
        <w:rPr>
          <w:highlight w:val="yellow"/>
        </w:rPr>
        <w:t xml:space="preserve"> </w:t>
      </w:r>
      <w:r>
        <w:t xml:space="preserve">to reinforce their dominance and power, while cooperating with the moderates and other political parties to pressure the P5+1. This week also marked the fourth anniversary of what is perceived in Iran as the conservative party’s victory over the oppositional groups regarding Ahmadinejad’s reelection. </w:t>
      </w:r>
      <w:r>
        <w:rPr>
          <w:rStyle w:val="StyleBoldUnderline"/>
        </w:rPr>
        <w:t xml:space="preserve">People around the country </w:t>
      </w:r>
      <w:r w:rsidRPr="000A5957">
        <w:rPr>
          <w:rStyle w:val="StyleBoldUnderline"/>
          <w:highlight w:val="yellow"/>
        </w:rPr>
        <w:t>chanted</w:t>
      </w:r>
      <w:r w:rsidRPr="000A5957">
        <w:rPr>
          <w:highlight w:val="yellow"/>
        </w:rPr>
        <w:t xml:space="preserve"> “</w:t>
      </w:r>
      <w:r w:rsidRPr="000A5957">
        <w:rPr>
          <w:rStyle w:val="StyleBoldUnderline"/>
          <w:highlight w:val="yellow"/>
        </w:rPr>
        <w:t>death to seditionists</w:t>
      </w:r>
      <w:r>
        <w:t>,” referring to people such as Mehdi Karroubi, Mir Hossein Mousavi and their political sympathizers. Furthermore, according to local media outlets, the hardliner Ayatollah Ahmad Khatami stated in a speech this week in the city of Kerman: “the seditionists should know that the playing arena is not open to them, and our people are very angry that some seditionists have been given crucial government positions.”</w:t>
      </w:r>
    </w:p>
    <w:p w14:paraId="6025075E" w14:textId="77777777" w:rsidR="006F3F92" w:rsidRDefault="006F3F92" w:rsidP="006F3F92">
      <w:r>
        <w:t xml:space="preserve">Additionally, </w:t>
      </w:r>
      <w:r>
        <w:rPr>
          <w:rStyle w:val="StyleBoldUnderline"/>
        </w:rPr>
        <w:t>in</w:t>
      </w:r>
      <w:r>
        <w:t xml:space="preserve"> the Majlis (</w:t>
      </w:r>
      <w:r>
        <w:rPr>
          <w:rStyle w:val="StyleBoldUnderline"/>
        </w:rPr>
        <w:t xml:space="preserve">the </w:t>
      </w:r>
      <w:r w:rsidRPr="000A5957">
        <w:rPr>
          <w:rStyle w:val="StyleBoldUnderline"/>
          <w:highlight w:val="yellow"/>
        </w:rPr>
        <w:t>Iranian parliament</w:t>
      </w:r>
      <w:r w:rsidRPr="000A5957">
        <w:rPr>
          <w:highlight w:val="yellow"/>
        </w:rPr>
        <w:t xml:space="preserve">), </w:t>
      </w:r>
      <w:r w:rsidRPr="000A5957">
        <w:rPr>
          <w:rStyle w:val="StyleBoldUnderline"/>
          <w:highlight w:val="yellow"/>
        </w:rPr>
        <w:t>lawmakers have proposed</w:t>
      </w:r>
      <w:r w:rsidRPr="000A5957">
        <w:rPr>
          <w:highlight w:val="yellow"/>
        </w:rPr>
        <w:t xml:space="preserve"> </w:t>
      </w:r>
      <w:r>
        <w:t xml:space="preserve">a bill </w:t>
      </w:r>
      <w:r w:rsidRPr="000A5957">
        <w:rPr>
          <w:rStyle w:val="StyleBoldUnderline"/>
          <w:highlight w:val="yellow"/>
        </w:rPr>
        <w:t>to enrich uranium up to 60 percent,</w:t>
      </w:r>
      <w:r>
        <w:t xml:space="preserve"> </w:t>
      </w:r>
      <w:r>
        <w:rPr>
          <w:rStyle w:val="StyleBoldUnderline"/>
        </w:rPr>
        <w:t>which falls beyond the current level agreed upon between Iran and the P5+1</w:t>
      </w:r>
      <w:r>
        <w:t>.</w:t>
      </w:r>
    </w:p>
    <w:p w14:paraId="07988628" w14:textId="77777777" w:rsidR="006F3F92" w:rsidRPr="006F3F92" w:rsidRDefault="006F3F92" w:rsidP="006F3F92">
      <w:pPr>
        <w:pStyle w:val="Heading2"/>
      </w:pPr>
      <w:r w:rsidRPr="006F3F92">
        <w:t>Reid</w:t>
      </w:r>
    </w:p>
    <w:p w14:paraId="015F5A51" w14:textId="77777777" w:rsidR="006F3F92" w:rsidRDefault="006F3F92" w:rsidP="006F3F92">
      <w:pPr>
        <w:pStyle w:val="TagText"/>
      </w:pPr>
      <w:r>
        <w:t>They concede house gop will vote on it in the mean time – that dooms passage by poisoning the well</w:t>
      </w:r>
    </w:p>
    <w:p w14:paraId="4218883A" w14:textId="77777777" w:rsidR="006F3F92" w:rsidRDefault="006F3F92" w:rsidP="006F3F92">
      <w:r>
        <w:t xml:space="preserve">Greg </w:t>
      </w:r>
      <w:r w:rsidRPr="008A48D1">
        <w:rPr>
          <w:rStyle w:val="StyleStyleBold12pt"/>
        </w:rPr>
        <w:t>Sargent</w:t>
      </w:r>
      <w:r>
        <w:t xml:space="preserve">, political writer, </w:t>
      </w:r>
      <w:r w:rsidRPr="008A48D1">
        <w:rPr>
          <w:rStyle w:val="StyleStyleBold12pt"/>
        </w:rPr>
        <w:t>1/14</w:t>
      </w:r>
      <w:r>
        <w:t xml:space="preserve"> [“</w:t>
      </w:r>
      <w:r w:rsidRPr="008A48D1">
        <w:t>Senate Dems put themselves in tough spot over Iran</w:t>
      </w:r>
      <w:r>
        <w:t xml:space="preserve">,” </w:t>
      </w:r>
      <w:r w:rsidRPr="008A48D1">
        <w:t>http://www.washingtonpost.com/blogs/plum-line/wp/2014/01/14/senate-dems-put-themselves-in-tough-spot-over-iran/</w:t>
      </w:r>
      <w:r>
        <w:t>]</w:t>
      </w:r>
    </w:p>
    <w:p w14:paraId="422EF8C1" w14:textId="77777777" w:rsidR="006F3F92" w:rsidRDefault="006F3F92" w:rsidP="006F3F92">
      <w:pPr>
        <w:rPr>
          <w:sz w:val="12"/>
        </w:rPr>
      </w:pPr>
    </w:p>
    <w:p w14:paraId="1F09E7B2" w14:textId="77777777" w:rsidR="006F3F92" w:rsidRDefault="006F3F92" w:rsidP="006F3F92">
      <w:r>
        <w:t xml:space="preserve">On another front, the </w:t>
      </w:r>
      <w:r w:rsidRPr="004C5C77">
        <w:rPr>
          <w:rStyle w:val="StyleBoldUnderline"/>
        </w:rPr>
        <w:t xml:space="preserve">Wall Street Journal reports that </w:t>
      </w:r>
      <w:r w:rsidRPr="003D7F15">
        <w:rPr>
          <w:rStyle w:val="StyleBoldUnderline"/>
          <w:highlight w:val="cyan"/>
        </w:rPr>
        <w:t>House GOP leaders may bring the Menendez bill to the floor</w:t>
      </w:r>
      <w:r w:rsidRPr="004C5C77">
        <w:rPr>
          <w:rStyle w:val="StyleBoldUnderline"/>
        </w:rPr>
        <w:t>. moving it forward in another chamber</w:t>
      </w:r>
      <w:r>
        <w:t xml:space="preserve">. The Huffington Post makes a good point about this, noting that </w:t>
      </w:r>
      <w:r w:rsidRPr="004C5C77">
        <w:rPr>
          <w:rStyle w:val="StyleBoldUnderline"/>
        </w:rPr>
        <w:t>the incr</w:t>
      </w:r>
      <w:r w:rsidRPr="003D7F15">
        <w:rPr>
          <w:rStyle w:val="StyleBoldUnderline"/>
          <w:highlight w:val="cyan"/>
        </w:rPr>
        <w:t>easing involvement of House Republicans could make it more likely that Senate Dems come out against it</w:t>
      </w:r>
      <w:r w:rsidRPr="004C5C77">
        <w:rPr>
          <w:rStyle w:val="StyleBoldUnderline"/>
        </w:rPr>
        <w:t xml:space="preserve">, because </w:t>
      </w:r>
      <w:r w:rsidRPr="003D7F15">
        <w:rPr>
          <w:rStyle w:val="StyleBoldUnderline"/>
          <w:highlight w:val="cyan"/>
        </w:rPr>
        <w:t>it could inject a heavy dose of partisanship into what had been a bipartisan affair</w:t>
      </w:r>
      <w:r w:rsidRPr="004C5C77">
        <w:rPr>
          <w:b/>
        </w:rPr>
        <w:t>.”</w:t>
      </w:r>
      <w:r w:rsidRPr="004C5C77">
        <w:rPr>
          <w:b/>
          <w:sz w:val="12"/>
        </w:rPr>
        <w:t>¶</w:t>
      </w:r>
      <w:r w:rsidRPr="004C5C77">
        <w:rPr>
          <w:sz w:val="12"/>
        </w:rPr>
        <w:t xml:space="preserve"> </w:t>
      </w:r>
      <w:r>
        <w:t xml:space="preserve">Indeed, </w:t>
      </w:r>
      <w:r w:rsidRPr="004C5C77">
        <w:rPr>
          <w:rStyle w:val="StyleBoldUnderline"/>
        </w:rPr>
        <w:t>a plausible case can be made that Republicans want to see the sanctions bill move forward in part because it will exacerbate the already-deepening rift among Democrats over Iran and make it more likely that Obama will have to veto something that passed both houses with large bipartisan majorities</w:t>
      </w:r>
      <w:r>
        <w:t>. Whatever the motive of Senate Dems who are supporting this bill, they are helping Republicans drive this wedge.</w:t>
      </w:r>
    </w:p>
    <w:p w14:paraId="5A0A5A80" w14:textId="77777777" w:rsidR="006F3F92" w:rsidRPr="003D7388" w:rsidRDefault="006F3F92" w:rsidP="006F3F92"/>
    <w:p w14:paraId="4CB0B677" w14:textId="77777777" w:rsidR="006F3F92" w:rsidRPr="007840DF" w:rsidRDefault="006F3F92" w:rsidP="00262C01">
      <w:pPr>
        <w:rPr>
          <w:rFonts w:ascii="Times New Roman" w:hAnsi="Times New Roman"/>
        </w:rPr>
      </w:pPr>
    </w:p>
    <w:sectPr w:rsidR="006F3F92" w:rsidRPr="007840D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6879A2" w:rsidRDefault="006879A2" w:rsidP="00E46E7E">
      <w:r>
        <w:separator/>
      </w:r>
    </w:p>
  </w:endnote>
  <w:endnote w:type="continuationSeparator" w:id="0">
    <w:p w14:paraId="78916690" w14:textId="77777777" w:rsidR="006879A2" w:rsidRDefault="006879A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Ｐ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SimSun">
    <w:altName w:val="宋体"/>
    <w:panose1 w:val="00000000000000000000"/>
    <w:charset w:val="86"/>
    <w:family w:val="auto"/>
    <w:notTrueType/>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Franklin Gothic Heavy">
    <w:altName w:val="Arial"/>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cademy Engraved LET">
    <w:panose1 w:val="02000000000000000000"/>
    <w:charset w:val="00"/>
    <w:family w:val="auto"/>
    <w:pitch w:val="variable"/>
    <w:sig w:usb0="8000007F" w:usb1="4000000A" w:usb2="00000000" w:usb3="00000000" w:csb0="00000001" w:csb1="00000000"/>
  </w:font>
  <w:font w:name="Adobe Caslon Pro">
    <w:panose1 w:val="0205050205050A020403"/>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6879A2" w:rsidRDefault="006879A2" w:rsidP="00E46E7E">
      <w:r>
        <w:separator/>
      </w:r>
    </w:p>
  </w:footnote>
  <w:footnote w:type="continuationSeparator" w:id="0">
    <w:p w14:paraId="4AB0F1BD" w14:textId="77777777" w:rsidR="006879A2" w:rsidRDefault="006879A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148FF"/>
    <w:multiLevelType w:val="hybridMultilevel"/>
    <w:tmpl w:val="23D61C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A45B5"/>
    <w:multiLevelType w:val="hybridMultilevel"/>
    <w:tmpl w:val="F132B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2E4C4F69"/>
    <w:multiLevelType w:val="hybridMultilevel"/>
    <w:tmpl w:val="CE40F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027E91"/>
    <w:multiLevelType w:val="hybridMultilevel"/>
    <w:tmpl w:val="4C20B6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34524AA"/>
    <w:multiLevelType w:val="hybridMultilevel"/>
    <w:tmpl w:val="E8C42CCA"/>
    <w:lvl w:ilvl="0" w:tplc="790A11DE">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355116AD"/>
    <w:multiLevelType w:val="hybridMultilevel"/>
    <w:tmpl w:val="B1F6A9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9C72AD"/>
    <w:multiLevelType w:val="hybridMultilevel"/>
    <w:tmpl w:val="B14096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4B172A1"/>
    <w:multiLevelType w:val="hybridMultilevel"/>
    <w:tmpl w:val="FFE00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2017F2"/>
    <w:multiLevelType w:val="hybridMultilevel"/>
    <w:tmpl w:val="0F2ECDAC"/>
    <w:lvl w:ilvl="0" w:tplc="55A292E0">
      <w:start w:val="50"/>
      <w:numFmt w:val="bullet"/>
      <w:lvlText w:val=""/>
      <w:lvlJc w:val="left"/>
      <w:pPr>
        <w:ind w:left="360" w:hanging="360"/>
      </w:pPr>
      <w:rPr>
        <w:rFonts w:ascii="Wingdings" w:eastAsia="Calibri" w:hAnsi="Wingdings"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CA87DE7"/>
    <w:multiLevelType w:val="hybridMultilevel"/>
    <w:tmpl w:val="8880FC52"/>
    <w:lvl w:ilvl="0" w:tplc="D7A44724">
      <w:start w:val="21"/>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3D2C6C"/>
    <w:multiLevelType w:val="hybridMultilevel"/>
    <w:tmpl w:val="CDC23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5"/>
  </w:num>
  <w:num w:numId="4">
    <w:abstractNumId w:val="17"/>
  </w:num>
  <w:num w:numId="5">
    <w:abstractNumId w:val="4"/>
  </w:num>
  <w:num w:numId="6">
    <w:abstractNumId w:val="15"/>
  </w:num>
  <w:num w:numId="7">
    <w:abstractNumId w:val="2"/>
  </w:num>
  <w:num w:numId="8">
    <w:abstractNumId w:val="0"/>
  </w:num>
  <w:num w:numId="9">
    <w:abstractNumId w:val="7"/>
  </w:num>
  <w:num w:numId="10">
    <w:abstractNumId w:val="13"/>
  </w:num>
  <w:num w:numId="11">
    <w:abstractNumId w:val="12"/>
  </w:num>
  <w:num w:numId="12">
    <w:abstractNumId w:val="1"/>
  </w:num>
  <w:num w:numId="13">
    <w:abstractNumId w:val="6"/>
  </w:num>
  <w:num w:numId="14">
    <w:abstractNumId w:val="8"/>
  </w:num>
  <w:num w:numId="15">
    <w:abstractNumId w:val="10"/>
  </w:num>
  <w:num w:numId="16">
    <w:abstractNumId w:val="9"/>
  </w:num>
  <w:num w:numId="17">
    <w:abstractNumId w:val="14"/>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C16B3"/>
    <w:rsid w:val="000F27AD"/>
    <w:rsid w:val="000F3CDB"/>
    <w:rsid w:val="000F6FCE"/>
    <w:rsid w:val="00121444"/>
    <w:rsid w:val="00125ABD"/>
    <w:rsid w:val="0012783C"/>
    <w:rsid w:val="001408C0"/>
    <w:rsid w:val="00142055"/>
    <w:rsid w:val="00143FD7"/>
    <w:rsid w:val="001463FB"/>
    <w:rsid w:val="00155D5F"/>
    <w:rsid w:val="001600E3"/>
    <w:rsid w:val="00186DB7"/>
    <w:rsid w:val="001B10E4"/>
    <w:rsid w:val="001C1171"/>
    <w:rsid w:val="001D7626"/>
    <w:rsid w:val="0021151D"/>
    <w:rsid w:val="00212FA1"/>
    <w:rsid w:val="0024781F"/>
    <w:rsid w:val="002613DA"/>
    <w:rsid w:val="00262C01"/>
    <w:rsid w:val="002858E0"/>
    <w:rsid w:val="002B6353"/>
    <w:rsid w:val="002B68C8"/>
    <w:rsid w:val="002D3173"/>
    <w:rsid w:val="002F35F4"/>
    <w:rsid w:val="002F3E28"/>
    <w:rsid w:val="002F40E6"/>
    <w:rsid w:val="00303E5B"/>
    <w:rsid w:val="00313226"/>
    <w:rsid w:val="0031425E"/>
    <w:rsid w:val="00325059"/>
    <w:rsid w:val="00357719"/>
    <w:rsid w:val="00367753"/>
    <w:rsid w:val="00374144"/>
    <w:rsid w:val="00382B0E"/>
    <w:rsid w:val="00385B3D"/>
    <w:rsid w:val="00395CD7"/>
    <w:rsid w:val="003A0B34"/>
    <w:rsid w:val="003B3EC7"/>
    <w:rsid w:val="003D7947"/>
    <w:rsid w:val="003F3684"/>
    <w:rsid w:val="003F42AF"/>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6226"/>
    <w:rsid w:val="005078DF"/>
    <w:rsid w:val="00517479"/>
    <w:rsid w:val="00544938"/>
    <w:rsid w:val="00591376"/>
    <w:rsid w:val="005A0BE5"/>
    <w:rsid w:val="005B074B"/>
    <w:rsid w:val="005C0E1F"/>
    <w:rsid w:val="005E0D2B"/>
    <w:rsid w:val="005E2C99"/>
    <w:rsid w:val="00601A7D"/>
    <w:rsid w:val="006059BF"/>
    <w:rsid w:val="00672258"/>
    <w:rsid w:val="0067575B"/>
    <w:rsid w:val="006879A2"/>
    <w:rsid w:val="00692C26"/>
    <w:rsid w:val="006938ED"/>
    <w:rsid w:val="006A1C80"/>
    <w:rsid w:val="006F2D3D"/>
    <w:rsid w:val="006F3F92"/>
    <w:rsid w:val="00700835"/>
    <w:rsid w:val="00706102"/>
    <w:rsid w:val="00726F87"/>
    <w:rsid w:val="007333B9"/>
    <w:rsid w:val="007676F3"/>
    <w:rsid w:val="007840DF"/>
    <w:rsid w:val="00791B7D"/>
    <w:rsid w:val="007A3515"/>
    <w:rsid w:val="007D7924"/>
    <w:rsid w:val="007E470C"/>
    <w:rsid w:val="007E5F71"/>
    <w:rsid w:val="00804082"/>
    <w:rsid w:val="00821415"/>
    <w:rsid w:val="00821B0B"/>
    <w:rsid w:val="0083768F"/>
    <w:rsid w:val="00865703"/>
    <w:rsid w:val="008B7098"/>
    <w:rsid w:val="00904DCE"/>
    <w:rsid w:val="00907F15"/>
    <w:rsid w:val="0091595A"/>
    <w:rsid w:val="009165EA"/>
    <w:rsid w:val="009263C4"/>
    <w:rsid w:val="009610A2"/>
    <w:rsid w:val="009829F2"/>
    <w:rsid w:val="00993F61"/>
    <w:rsid w:val="009B0746"/>
    <w:rsid w:val="009C198B"/>
    <w:rsid w:val="009D207E"/>
    <w:rsid w:val="009E5822"/>
    <w:rsid w:val="009E691A"/>
    <w:rsid w:val="00A07075"/>
    <w:rsid w:val="00A074CB"/>
    <w:rsid w:val="00A26D18"/>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C36EC7"/>
    <w:rsid w:val="00C42A3C"/>
    <w:rsid w:val="00C711B0"/>
    <w:rsid w:val="00CC221B"/>
    <w:rsid w:val="00CD2C6D"/>
    <w:rsid w:val="00CF1A0F"/>
    <w:rsid w:val="00D06FEA"/>
    <w:rsid w:val="00D2462A"/>
    <w:rsid w:val="00D36252"/>
    <w:rsid w:val="00D4330B"/>
    <w:rsid w:val="00D460F1"/>
    <w:rsid w:val="00D51B44"/>
    <w:rsid w:val="00D6085D"/>
    <w:rsid w:val="00D60DB8"/>
    <w:rsid w:val="00D66D57"/>
    <w:rsid w:val="00D811EC"/>
    <w:rsid w:val="00D81480"/>
    <w:rsid w:val="00D93B27"/>
    <w:rsid w:val="00DA2E40"/>
    <w:rsid w:val="00DA5BF8"/>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45F2E"/>
    <w:rsid w:val="00F50EA5"/>
    <w:rsid w:val="00F55EB6"/>
    <w:rsid w:val="00F71100"/>
    <w:rsid w:val="00F74728"/>
    <w:rsid w:val="00F90FFB"/>
    <w:rsid w:val="00FA538E"/>
    <w:rsid w:val="00FC7A2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2783C"/>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Char"/>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T"/>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bold underline,Shrunk"/>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T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aliases w:val="No Spacing1,Debate Text,No Spacing11,No Spacing2,Read stuff,No Spacing111,No Spacing3,No Spacing51,No Spacing31,No Spacing311"/>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A35F46"/>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Analytic Text"/>
    <w:basedOn w:val="DefaultParagraphFont"/>
    <w:uiPriority w:val="99"/>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aliases w:val="8 pt font,Small Text"/>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character" w:customStyle="1" w:styleId="AuthorYear">
    <w:name w:val="AuthorYear"/>
    <w:uiPriority w:val="1"/>
    <w:qFormat/>
    <w:rsid w:val="00262C01"/>
    <w:rPr>
      <w:rFonts w:ascii="Georgia" w:hAnsi="Georgia"/>
      <w:b/>
      <w:sz w:val="24"/>
    </w:rPr>
  </w:style>
  <w:style w:type="character" w:styleId="IntenseEmphasis">
    <w:name w:val="Intense Emphasis"/>
    <w:aliases w:val="Title Char2,Heading 3 Char Char Char Char Char,Citation Char Char Char Char Char,Citation Char1 Char Char Char,9.5 pt"/>
    <w:basedOn w:val="DefaultParagraphFont"/>
    <w:uiPriority w:val="1"/>
    <w:qFormat/>
    <w:rsid w:val="00262C01"/>
    <w:rPr>
      <w:b w:val="0"/>
      <w:bCs/>
      <w:sz w:val="22"/>
      <w:u w:val="single"/>
    </w:rPr>
  </w:style>
  <w:style w:type="character" w:customStyle="1" w:styleId="TitleChar">
    <w:name w:val="Title Char"/>
    <w:aliases w:val="Bold Underlined Char,UNDERLINE Char,Cites and Cards Char"/>
    <w:link w:val="Title"/>
    <w:uiPriority w:val="6"/>
    <w:qFormat/>
    <w:rsid w:val="007840DF"/>
    <w:rPr>
      <w:rFonts w:ascii="Arial Narrow" w:hAnsi="Arial Narrow"/>
      <w:u w:val="thick"/>
    </w:rPr>
  </w:style>
  <w:style w:type="paragraph" w:styleId="Title">
    <w:name w:val="Title"/>
    <w:aliases w:val="Bold Underlined,UNDERLINE,Cites and Cards"/>
    <w:basedOn w:val="Normal"/>
    <w:next w:val="Normal"/>
    <w:link w:val="TitleChar"/>
    <w:uiPriority w:val="6"/>
    <w:qFormat/>
    <w:rsid w:val="007840DF"/>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7840DF"/>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6F3F92"/>
    <w:pPr>
      <w:spacing w:before="200"/>
    </w:pPr>
    <w:rPr>
      <w:rFonts w:ascii="Arial" w:hAnsi="Arial" w:cstheme="minorBidi"/>
      <w:b/>
      <w:sz w:val="24"/>
    </w:rPr>
  </w:style>
  <w:style w:type="character" w:customStyle="1" w:styleId="cite">
    <w:name w:val="cite"/>
    <w:aliases w:val="Heading 3 Char Char Char1,Heading 3 Char1,Char Char2,Citation Char,cites Char Char,Heading 3 Char1 Char,Citation Char Char1 Char Char Char Char Char,Underlined Text Char,Bold Cite Char"/>
    <w:basedOn w:val="DefaultParagraphFont"/>
    <w:qFormat/>
    <w:rsid w:val="006F3F92"/>
    <w:rPr>
      <w:rFonts w:ascii="Times New Roman" w:hAnsi="Times New Roman"/>
      <w:b/>
      <w:sz w:val="24"/>
    </w:rPr>
  </w:style>
  <w:style w:type="paragraph" w:customStyle="1" w:styleId="tag">
    <w:name w:val="tag"/>
    <w:aliases w:val="No Spacing112,No Spacing111111"/>
    <w:basedOn w:val="Normal"/>
    <w:link w:val="BlockTitle"/>
    <w:qFormat/>
    <w:rsid w:val="006F3F92"/>
    <w:rPr>
      <w:rFonts w:ascii="Times New Roman" w:eastAsia="Times New Roman" w:hAnsi="Times New Roman"/>
      <w:b/>
      <w:sz w:val="24"/>
      <w:szCs w:val="22"/>
      <w:lang w:bidi="en-US"/>
    </w:rPr>
  </w:style>
  <w:style w:type="character" w:customStyle="1" w:styleId="underline">
    <w:name w:val="underline"/>
    <w:basedOn w:val="DefaultParagraphFont"/>
    <w:link w:val="textbold"/>
    <w:qFormat/>
    <w:rsid w:val="006F3F92"/>
    <w:rPr>
      <w:rFonts w:ascii="Times New Roman" w:hAnsi="Times New Roman"/>
      <w:sz w:val="20"/>
      <w:u w:val="single"/>
    </w:rPr>
  </w:style>
  <w:style w:type="paragraph" w:customStyle="1" w:styleId="UnderlinedText">
    <w:name w:val="Underlined Text"/>
    <w:basedOn w:val="Normal"/>
    <w:autoRedefine/>
    <w:rsid w:val="006F3F92"/>
    <w:pPr>
      <w:jc w:val="both"/>
    </w:pPr>
    <w:rPr>
      <w:rFonts w:ascii="Times New Roman" w:hAnsi="Times New Roman" w:cstheme="minorBidi"/>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6F3F92"/>
    <w:rPr>
      <w:rFonts w:ascii="Times" w:hAnsi="Times" w:cs="Times New Roman"/>
      <w:sz w:val="20"/>
      <w:szCs w:val="20"/>
    </w:rPr>
  </w:style>
  <w:style w:type="paragraph" w:customStyle="1" w:styleId="underlined">
    <w:name w:val="underlined"/>
    <w:next w:val="Normal"/>
    <w:link w:val="underlinedChar"/>
    <w:autoRedefine/>
    <w:rsid w:val="006F3F92"/>
    <w:pPr>
      <w:contextualSpacing/>
    </w:pPr>
    <w:rPr>
      <w:rFonts w:ascii="Times New Roman" w:eastAsia="Malgun Gothic" w:hAnsi="Times New Roman" w:cs="Times New Roman"/>
      <w:u w:val="single"/>
    </w:rPr>
  </w:style>
  <w:style w:type="character" w:customStyle="1" w:styleId="underlinedChar">
    <w:name w:val="underlined Char"/>
    <w:link w:val="underlined"/>
    <w:rsid w:val="006F3F92"/>
    <w:rPr>
      <w:rFonts w:ascii="Times New Roman" w:eastAsia="Malgun Gothic" w:hAnsi="Times New Roman" w:cs="Times New Roman"/>
      <w:u w:val="single"/>
    </w:rPr>
  </w:style>
  <w:style w:type="paragraph" w:customStyle="1" w:styleId="Nothing">
    <w:name w:val="Nothing"/>
    <w:link w:val="NothingChar"/>
    <w:rsid w:val="006F3F92"/>
    <w:pPr>
      <w:jc w:val="both"/>
    </w:pPr>
    <w:rPr>
      <w:rFonts w:ascii="Times New Roman" w:eastAsia="Times New Roman" w:hAnsi="Times New Roman" w:cs="Times New Roman"/>
      <w:sz w:val="20"/>
    </w:rPr>
  </w:style>
  <w:style w:type="character" w:customStyle="1" w:styleId="NothingChar">
    <w:name w:val="Nothing Char"/>
    <w:link w:val="Nothing"/>
    <w:rsid w:val="006F3F92"/>
    <w:rPr>
      <w:rFonts w:ascii="Times New Roman" w:eastAsia="Times New Roman" w:hAnsi="Times New Roman" w:cs="Times New Roman"/>
      <w:sz w:val="20"/>
    </w:rPr>
  </w:style>
  <w:style w:type="paragraph" w:customStyle="1" w:styleId="textbold">
    <w:name w:val="text bold"/>
    <w:basedOn w:val="Normal"/>
    <w:link w:val="underline"/>
    <w:qFormat/>
    <w:rsid w:val="006F3F92"/>
    <w:pPr>
      <w:ind w:left="720"/>
      <w:jc w:val="both"/>
    </w:pPr>
    <w:rPr>
      <w:rFonts w:ascii="Times New Roman" w:hAnsi="Times New Roman" w:cstheme="minorBidi"/>
      <w:sz w:val="20"/>
      <w:u w:val="single"/>
    </w:rPr>
  </w:style>
  <w:style w:type="paragraph" w:customStyle="1" w:styleId="Style2">
    <w:name w:val="Style 2"/>
    <w:basedOn w:val="Normal"/>
    <w:link w:val="Style2Char"/>
    <w:qFormat/>
    <w:rsid w:val="006F3F92"/>
    <w:pPr>
      <w:ind w:left="432"/>
    </w:pPr>
    <w:rPr>
      <w:rFonts w:ascii="Times New Roman" w:eastAsia="Times New Roman" w:hAnsi="Times New Roman"/>
      <w:sz w:val="20"/>
      <w:szCs w:val="20"/>
      <w:u w:val="single"/>
      <w:lang w:val="x-none" w:eastAsia="x-none"/>
    </w:rPr>
  </w:style>
  <w:style w:type="character" w:customStyle="1" w:styleId="Style2Char">
    <w:name w:val="Style 2 Char"/>
    <w:link w:val="Style2"/>
    <w:rsid w:val="006F3F92"/>
    <w:rPr>
      <w:rFonts w:ascii="Times New Roman" w:eastAsia="Times New Roman" w:hAnsi="Times New Roman" w:cs="Times New Roman"/>
      <w:sz w:val="20"/>
      <w:szCs w:val="20"/>
      <w:u w:val="single"/>
      <w:lang w:val="x-none" w:eastAsia="x-none"/>
    </w:rPr>
  </w:style>
  <w:style w:type="paragraph" w:customStyle="1" w:styleId="cardtext">
    <w:name w:val="card text"/>
    <w:basedOn w:val="Normal"/>
    <w:link w:val="cardtextChar"/>
    <w:qFormat/>
    <w:rsid w:val="006F3F92"/>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6F3F92"/>
    <w:rPr>
      <w:rFonts w:ascii="Times New Roman" w:eastAsiaTheme="minorHAnsi" w:hAnsi="Times New Roman" w:cs="Calibri"/>
      <w:sz w:val="22"/>
      <w:szCs w:val="22"/>
    </w:rPr>
  </w:style>
  <w:style w:type="paragraph" w:customStyle="1" w:styleId="citenon-bold">
    <w:name w:val="cite non-bold"/>
    <w:basedOn w:val="Normal"/>
    <w:link w:val="citenon-boldChar"/>
    <w:rsid w:val="006F3F92"/>
    <w:rPr>
      <w:rFonts w:ascii="Times New Roman" w:eastAsia="Times New Roman" w:hAnsi="Times New Roman"/>
      <w:sz w:val="16"/>
      <w:szCs w:val="20"/>
    </w:rPr>
  </w:style>
  <w:style w:type="character" w:customStyle="1" w:styleId="citenon-boldChar">
    <w:name w:val="cite non-bold Char"/>
    <w:link w:val="citenon-bold"/>
    <w:locked/>
    <w:rsid w:val="006F3F92"/>
    <w:rPr>
      <w:rFonts w:ascii="Times New Roman" w:eastAsia="Times New Roman" w:hAnsi="Times New Roman" w:cs="Times New Roman"/>
      <w:sz w:val="16"/>
      <w:szCs w:val="20"/>
    </w:rPr>
  </w:style>
  <w:style w:type="character" w:customStyle="1" w:styleId="CardTextChar0">
    <w:name w:val="Card Text Char"/>
    <w:basedOn w:val="DefaultParagraphFont"/>
    <w:rsid w:val="006F3F92"/>
    <w:rPr>
      <w:rFonts w:ascii="Times New Roman" w:eastAsia="Calibri" w:hAnsi="Times New Roman" w:cs="Times New Roman"/>
      <w:szCs w:val="22"/>
    </w:rPr>
  </w:style>
  <w:style w:type="paragraph" w:customStyle="1" w:styleId="Style1">
    <w:name w:val="Style1"/>
    <w:basedOn w:val="Normal"/>
    <w:link w:val="Style1Char"/>
    <w:qFormat/>
    <w:rsid w:val="006F3F92"/>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6F3F92"/>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6F3F92"/>
    <w:pPr>
      <w:spacing w:after="200"/>
      <w:contextualSpacing/>
    </w:pPr>
    <w:rPr>
      <w:rFonts w:ascii="Times New Roman" w:eastAsia="Calibri" w:hAnsi="Times New Roman"/>
      <w:sz w:val="22"/>
      <w:szCs w:val="22"/>
      <w:u w:val="single"/>
    </w:rPr>
  </w:style>
  <w:style w:type="character" w:customStyle="1" w:styleId="UnderlinedCardTextChar">
    <w:name w:val="Underlined Card Text Char"/>
    <w:link w:val="UnderlinedCardText"/>
    <w:rsid w:val="006F3F92"/>
    <w:rPr>
      <w:rFonts w:ascii="Times New Roman" w:eastAsia="Calibri" w:hAnsi="Times New Roman" w:cs="Times New Roman"/>
      <w:sz w:val="22"/>
      <w:szCs w:val="22"/>
      <w:u w:val="single"/>
    </w:rPr>
  </w:style>
  <w:style w:type="character" w:customStyle="1" w:styleId="UnderlineBold">
    <w:name w:val="Underline + Bold"/>
    <w:uiPriority w:val="1"/>
    <w:qFormat/>
    <w:rsid w:val="006F3F92"/>
    <w:rPr>
      <w:b/>
      <w:sz w:val="20"/>
      <w:u w:val="single"/>
    </w:rPr>
  </w:style>
  <w:style w:type="character" w:styleId="HTMLCite">
    <w:name w:val="HTML Cite"/>
    <w:uiPriority w:val="99"/>
    <w:rsid w:val="006F3F92"/>
    <w:rPr>
      <w:i/>
      <w:iCs/>
    </w:rPr>
  </w:style>
  <w:style w:type="character" w:customStyle="1" w:styleId="slug-pub-date">
    <w:name w:val="slug-pub-date"/>
    <w:basedOn w:val="DefaultParagraphFont"/>
    <w:rsid w:val="006F3F92"/>
  </w:style>
  <w:style w:type="character" w:customStyle="1" w:styleId="slug-vol">
    <w:name w:val="slug-vol"/>
    <w:basedOn w:val="DefaultParagraphFont"/>
    <w:rsid w:val="006F3F92"/>
  </w:style>
  <w:style w:type="character" w:customStyle="1" w:styleId="slug-issue">
    <w:name w:val="slug-issue"/>
    <w:basedOn w:val="DefaultParagraphFont"/>
    <w:rsid w:val="006F3F92"/>
  </w:style>
  <w:style w:type="character" w:customStyle="1" w:styleId="slug-pages">
    <w:name w:val="slug-pages"/>
    <w:basedOn w:val="DefaultParagraphFont"/>
    <w:rsid w:val="006F3F92"/>
  </w:style>
  <w:style w:type="character" w:customStyle="1" w:styleId="BlockTitle">
    <w:name w:val="Block Title"/>
    <w:link w:val="tag"/>
    <w:rsid w:val="006F3F92"/>
    <w:rPr>
      <w:rFonts w:ascii="Times New Roman" w:eastAsia="Times New Roman" w:hAnsi="Times New Roman" w:cs="Times New Roman"/>
      <w:b/>
      <w:szCs w:val="22"/>
      <w:lang w:bidi="en-US"/>
    </w:rPr>
  </w:style>
  <w:style w:type="character" w:customStyle="1" w:styleId="pmterms1">
    <w:name w:val="pmterms1"/>
    <w:rsid w:val="006F3F92"/>
  </w:style>
  <w:style w:type="character" w:customStyle="1" w:styleId="CardsChar">
    <w:name w:val="Cards Char"/>
    <w:link w:val="Cards"/>
    <w:locked/>
    <w:rsid w:val="006F3F92"/>
    <w:rPr>
      <w:sz w:val="16"/>
    </w:rPr>
  </w:style>
  <w:style w:type="paragraph" w:customStyle="1" w:styleId="Cards">
    <w:name w:val="Cards"/>
    <w:next w:val="Nothing"/>
    <w:link w:val="CardsChar"/>
    <w:qFormat/>
    <w:rsid w:val="006F3F92"/>
    <w:pPr>
      <w:widowControl w:val="0"/>
      <w:ind w:left="432" w:right="432"/>
    </w:pPr>
    <w:rPr>
      <w:sz w:val="16"/>
    </w:rPr>
  </w:style>
  <w:style w:type="paragraph" w:customStyle="1" w:styleId="SmallTextCharCharChar">
    <w:name w:val="Small Text Char Char Char"/>
    <w:basedOn w:val="Normal"/>
    <w:link w:val="SmallTextCharCharCharChar"/>
    <w:rsid w:val="006F3F92"/>
    <w:rPr>
      <w:rFonts w:ascii="Times New Roman" w:eastAsia="Times New Roman" w:hAnsi="Times New Roman"/>
      <w:sz w:val="16"/>
      <w:lang w:val="x-none" w:eastAsia="x-none"/>
    </w:rPr>
  </w:style>
  <w:style w:type="character" w:customStyle="1" w:styleId="SmallTextCharCharCharChar">
    <w:name w:val="Small Text Char Char Char Char"/>
    <w:link w:val="SmallTextCharCharChar"/>
    <w:rsid w:val="006F3F92"/>
    <w:rPr>
      <w:rFonts w:ascii="Times New Roman" w:eastAsia="Times New Roman" w:hAnsi="Times New Roman" w:cs="Times New Roman"/>
      <w:sz w:val="16"/>
      <w:lang w:val="x-none" w:eastAsia="x-none"/>
    </w:rPr>
  </w:style>
  <w:style w:type="paragraph" w:customStyle="1" w:styleId="tiny">
    <w:name w:val="tiny"/>
    <w:next w:val="Normal"/>
    <w:link w:val="tinyChar"/>
    <w:autoRedefine/>
    <w:rsid w:val="006F3F92"/>
    <w:pPr>
      <w:contextualSpacing/>
    </w:pPr>
    <w:rPr>
      <w:rFonts w:ascii="Times New Roman" w:eastAsia="Malgun Gothic" w:hAnsi="Times New Roman" w:cs="Times New Roman"/>
      <w:sz w:val="12"/>
    </w:rPr>
  </w:style>
  <w:style w:type="character" w:customStyle="1" w:styleId="tinyChar">
    <w:name w:val="tiny Char"/>
    <w:link w:val="tiny"/>
    <w:locked/>
    <w:rsid w:val="006F3F92"/>
    <w:rPr>
      <w:rFonts w:ascii="Times New Roman" w:eastAsia="Malgun Gothic" w:hAnsi="Times New Roman" w:cs="Times New Roman"/>
      <w:sz w:val="12"/>
    </w:rPr>
  </w:style>
  <w:style w:type="paragraph" w:styleId="TOC1">
    <w:name w:val="toc 1"/>
    <w:aliases w:val="Index Basic"/>
    <w:basedOn w:val="Normal"/>
    <w:next w:val="Normal"/>
    <w:autoRedefine/>
    <w:rsid w:val="006F3F92"/>
    <w:pPr>
      <w:spacing w:before="120" w:after="120"/>
    </w:pPr>
    <w:rPr>
      <w:rFonts w:ascii="Times New Roman" w:eastAsia="Times New Roman" w:hAnsi="Times New Roman"/>
      <w:b/>
      <w:sz w:val="24"/>
      <w:szCs w:val="20"/>
      <w:u w:val="single"/>
    </w:rPr>
  </w:style>
  <w:style w:type="paragraph" w:styleId="TOC3">
    <w:name w:val="toc 3"/>
    <w:basedOn w:val="Normal"/>
    <w:next w:val="Normal"/>
    <w:autoRedefine/>
    <w:rsid w:val="006F3F92"/>
    <w:pPr>
      <w:ind w:left="400"/>
    </w:pPr>
    <w:rPr>
      <w:rFonts w:ascii="Times New Roman" w:eastAsia="Times New Roman" w:hAnsi="Times New Roman"/>
      <w:sz w:val="20"/>
      <w:szCs w:val="20"/>
    </w:rPr>
  </w:style>
  <w:style w:type="character" w:customStyle="1" w:styleId="UnderlineNon-bold">
    <w:name w:val="Underline Non - bold"/>
    <w:basedOn w:val="DefaultParagraphFont"/>
    <w:rsid w:val="006F3F92"/>
    <w:rPr>
      <w:rFonts w:ascii="Times New Roman" w:hAnsi="Times New Roman"/>
      <w:iCs/>
      <w:sz w:val="22"/>
      <w:u w:val="single"/>
    </w:rPr>
  </w:style>
  <w:style w:type="character" w:customStyle="1" w:styleId="metad">
    <w:name w:val="metad"/>
    <w:rsid w:val="006F3F92"/>
  </w:style>
  <w:style w:type="character" w:customStyle="1" w:styleId="BoldUnderlineChar">
    <w:name w:val="Bold Underline Char"/>
    <w:rsid w:val="006F3F92"/>
    <w:rPr>
      <w:rFonts w:ascii="Arial Narrow" w:eastAsia="Calibri" w:hAnsi="Arial Narrow" w:cs="Times New Roman"/>
      <w:b/>
      <w:sz w:val="20"/>
      <w:szCs w:val="22"/>
      <w:u w:val="thick"/>
    </w:rPr>
  </w:style>
  <w:style w:type="paragraph" w:customStyle="1" w:styleId="Cites">
    <w:name w:val="Cites"/>
    <w:next w:val="Cards"/>
    <w:link w:val="CitesChar"/>
    <w:qFormat/>
    <w:rsid w:val="006F3F92"/>
    <w:pPr>
      <w:widowControl w:val="0"/>
      <w:outlineLvl w:val="2"/>
    </w:pPr>
    <w:rPr>
      <w:rFonts w:ascii="Times New Roman" w:eastAsia="Times New Roman" w:hAnsi="Times New Roman" w:cs="Times New Roman"/>
      <w:sz w:val="20"/>
    </w:rPr>
  </w:style>
  <w:style w:type="character" w:customStyle="1" w:styleId="CitesChar">
    <w:name w:val="Cites Char"/>
    <w:link w:val="Cites"/>
    <w:rsid w:val="006F3F92"/>
    <w:rPr>
      <w:rFonts w:ascii="Times New Roman" w:eastAsia="Times New Roman" w:hAnsi="Times New Roman" w:cs="Times New Roman"/>
      <w:sz w:val="20"/>
    </w:rPr>
  </w:style>
  <w:style w:type="character" w:customStyle="1" w:styleId="justify1">
    <w:name w:val="justify1"/>
    <w:rsid w:val="006F3F92"/>
  </w:style>
  <w:style w:type="character" w:customStyle="1" w:styleId="Author-Date">
    <w:name w:val="Author-Date"/>
    <w:qFormat/>
    <w:rsid w:val="006F3F92"/>
    <w:rPr>
      <w:b/>
      <w:bCs w:val="0"/>
      <w:sz w:val="24"/>
    </w:rPr>
  </w:style>
  <w:style w:type="paragraph" w:customStyle="1" w:styleId="PocketHeading1">
    <w:name w:val="Pocket Heading 1"/>
    <w:basedOn w:val="Normal"/>
    <w:next w:val="Normal"/>
    <w:qFormat/>
    <w:rsid w:val="006F3F92"/>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Calibri" w:hAnsi="Times New Roman"/>
      <w:b/>
      <w:sz w:val="52"/>
      <w:szCs w:val="22"/>
    </w:rPr>
  </w:style>
  <w:style w:type="paragraph" w:customStyle="1" w:styleId="Analytic">
    <w:name w:val="Analytic"/>
    <w:basedOn w:val="Heading3"/>
    <w:next w:val="Normal"/>
    <w:qFormat/>
    <w:rsid w:val="006F3F92"/>
    <w:pPr>
      <w:pageBreakBefore w:val="0"/>
      <w:jc w:val="left"/>
      <w:outlineLvl w:val="3"/>
    </w:pPr>
    <w:rPr>
      <w:rFonts w:ascii="Times New Roman" w:hAnsi="Times New Roman"/>
      <w:sz w:val="26"/>
      <w:szCs w:val="22"/>
      <w:u w:val="none"/>
    </w:rPr>
  </w:style>
  <w:style w:type="character" w:customStyle="1" w:styleId="BalloonTextChar">
    <w:name w:val="Balloon Text Char"/>
    <w:basedOn w:val="DefaultParagraphFont"/>
    <w:link w:val="BalloonText"/>
    <w:uiPriority w:val="99"/>
    <w:semiHidden/>
    <w:rsid w:val="006F3F92"/>
    <w:rPr>
      <w:rFonts w:ascii="Lucida Grande" w:eastAsia="Calibri" w:hAnsi="Lucida Grande" w:cs="Lucida Grande"/>
      <w:sz w:val="18"/>
      <w:szCs w:val="18"/>
    </w:rPr>
  </w:style>
  <w:style w:type="paragraph" w:styleId="BalloonText">
    <w:name w:val="Balloon Text"/>
    <w:basedOn w:val="Normal"/>
    <w:link w:val="BalloonTextChar"/>
    <w:uiPriority w:val="99"/>
    <w:semiHidden/>
    <w:unhideWhenUsed/>
    <w:rsid w:val="006F3F92"/>
    <w:rPr>
      <w:rFonts w:ascii="Lucida Grande" w:eastAsia="Calibri" w:hAnsi="Lucida Grande" w:cs="Lucida Grande"/>
      <w:szCs w:val="18"/>
    </w:rPr>
  </w:style>
  <w:style w:type="character" w:customStyle="1" w:styleId="BalloonTextChar1">
    <w:name w:val="Balloon Text Char1"/>
    <w:basedOn w:val="DefaultParagraphFont"/>
    <w:uiPriority w:val="99"/>
    <w:semiHidden/>
    <w:rsid w:val="006F3F92"/>
    <w:rPr>
      <w:rFonts w:ascii="Lucida Grande" w:hAnsi="Lucida Grande" w:cs="Lucida Grande"/>
      <w:sz w:val="18"/>
      <w:szCs w:val="18"/>
    </w:rPr>
  </w:style>
  <w:style w:type="paragraph" w:customStyle="1" w:styleId="H2Hat">
    <w:name w:val="H2 Hat"/>
    <w:basedOn w:val="Normal"/>
    <w:next w:val="Normal"/>
    <w:autoRedefine/>
    <w:qFormat/>
    <w:rsid w:val="006F3F92"/>
    <w:pPr>
      <w:keepNext/>
      <w:keepLines/>
      <w:pageBreakBefore/>
      <w:spacing w:before="480"/>
      <w:jc w:val="center"/>
      <w:outlineLvl w:val="1"/>
    </w:pPr>
    <w:rPr>
      <w:rFonts w:ascii="Times New Roman" w:eastAsia="Calibri" w:hAnsi="Times New Roman"/>
      <w:b/>
      <w:sz w:val="44"/>
      <w:szCs w:val="22"/>
      <w:u w:val="double"/>
    </w:rPr>
  </w:style>
  <w:style w:type="paragraph" w:customStyle="1" w:styleId="H3Header">
    <w:name w:val="H3 Header"/>
    <w:basedOn w:val="Normal"/>
    <w:next w:val="Normal"/>
    <w:qFormat/>
    <w:rsid w:val="006F3F92"/>
    <w:pPr>
      <w:keepNext/>
      <w:keepLines/>
      <w:pageBreakBefore/>
      <w:spacing w:before="200"/>
      <w:jc w:val="center"/>
      <w:outlineLvl w:val="2"/>
    </w:pPr>
    <w:rPr>
      <w:rFonts w:ascii="Times New Roman" w:eastAsia="Calibri" w:hAnsi="Times New Roman"/>
      <w:b/>
      <w:sz w:val="32"/>
      <w:szCs w:val="22"/>
      <w:u w:val="single"/>
    </w:rPr>
  </w:style>
  <w:style w:type="paragraph" w:customStyle="1" w:styleId="BlockHidden">
    <w:name w:val="Block Hidden"/>
    <w:qFormat/>
    <w:rsid w:val="006F3F92"/>
    <w:pPr>
      <w:pageBreakBefore/>
      <w:spacing w:after="200" w:line="276" w:lineRule="auto"/>
      <w:jc w:val="center"/>
    </w:pPr>
    <w:rPr>
      <w:rFonts w:ascii="Times New Roman" w:eastAsia="Malgun Gothic" w:hAnsi="Times New Roman" w:cs="Times New Roman"/>
      <w:b/>
      <w:bCs/>
      <w:sz w:val="28"/>
      <w:szCs w:val="22"/>
    </w:rPr>
  </w:style>
  <w:style w:type="paragraph" w:customStyle="1" w:styleId="CardIndented">
    <w:name w:val="Card (Indented)"/>
    <w:basedOn w:val="Normal"/>
    <w:qFormat/>
    <w:rsid w:val="006F3F92"/>
    <w:pPr>
      <w:ind w:left="288"/>
    </w:pPr>
    <w:rPr>
      <w:rFonts w:ascii="Times New Roman" w:eastAsia="Calibri" w:hAnsi="Times New Roman"/>
      <w:sz w:val="20"/>
      <w:szCs w:val="22"/>
    </w:rPr>
  </w:style>
  <w:style w:type="character" w:customStyle="1" w:styleId="StyleUnderline">
    <w:name w:val="Style Underline"/>
    <w:aliases w:val="Citation Char Char Char"/>
    <w:uiPriority w:val="1"/>
    <w:qFormat/>
    <w:rsid w:val="006F3F92"/>
    <w:rPr>
      <w:u w:val="thick"/>
    </w:rPr>
  </w:style>
  <w:style w:type="paragraph" w:customStyle="1" w:styleId="BlockHeadings">
    <w:name w:val="Block Headings"/>
    <w:next w:val="Nothing"/>
    <w:rsid w:val="006F3F92"/>
    <w:pPr>
      <w:widowControl w:val="0"/>
      <w:jc w:val="center"/>
      <w:outlineLvl w:val="0"/>
    </w:pPr>
    <w:rPr>
      <w:rFonts w:ascii="Times New Roman" w:eastAsia="Times New Roman" w:hAnsi="Times New Roman" w:cs="Times New Roman"/>
      <w:b/>
      <w:sz w:val="28"/>
    </w:rPr>
  </w:style>
  <w:style w:type="character" w:customStyle="1" w:styleId="DebateUnderline">
    <w:name w:val="Debate Underline"/>
    <w:qFormat/>
    <w:rsid w:val="006F3F92"/>
    <w:rPr>
      <w:rFonts w:ascii="Times New Roman" w:hAnsi="Times New Roman"/>
      <w:sz w:val="20"/>
      <w:u w:val="thick"/>
    </w:rPr>
  </w:style>
  <w:style w:type="character" w:customStyle="1" w:styleId="DottedUnderline">
    <w:name w:val="Dotted Underline"/>
    <w:rsid w:val="006F3F92"/>
    <w:rPr>
      <w:rFonts w:ascii="Times New Roman" w:hAnsi="Times New Roman"/>
      <w:sz w:val="20"/>
      <w:u w:val="dottedHeavy"/>
    </w:rPr>
  </w:style>
  <w:style w:type="character" w:customStyle="1" w:styleId="DebateHighlighted">
    <w:name w:val="Debate Highlighted"/>
    <w:rsid w:val="006F3F92"/>
    <w:rPr>
      <w:rFonts w:ascii="Times New Roman" w:hAnsi="Times New Roman"/>
      <w:sz w:val="24"/>
      <w:u w:val="thick"/>
      <w:bdr w:val="none" w:sz="0" w:space="0" w:color="auto"/>
      <w:shd w:val="clear" w:color="auto" w:fill="00FFFF"/>
    </w:rPr>
  </w:style>
  <w:style w:type="character" w:customStyle="1" w:styleId="tagChar1">
    <w:name w:val="tag Char1"/>
    <w:rsid w:val="006F3F92"/>
    <w:rPr>
      <w:rFonts w:eastAsia="Times New Roman"/>
      <w:b/>
      <w:sz w:val="24"/>
      <w:lang w:eastAsia="en-US"/>
    </w:rPr>
  </w:style>
  <w:style w:type="paragraph" w:customStyle="1" w:styleId="cites0">
    <w:name w:val="cites"/>
    <w:link w:val="citesChar0"/>
    <w:autoRedefine/>
    <w:rsid w:val="006F3F92"/>
    <w:pPr>
      <w:contextualSpacing/>
    </w:pPr>
    <w:rPr>
      <w:rFonts w:ascii="Georgia" w:eastAsia="Malgun Gothic" w:hAnsi="Georgia" w:cs="Times New Roman"/>
      <w:b/>
      <w:sz w:val="22"/>
      <w:lang w:eastAsia="zh-TW"/>
    </w:rPr>
  </w:style>
  <w:style w:type="character" w:customStyle="1" w:styleId="citesChar0">
    <w:name w:val="cites Char"/>
    <w:link w:val="cites0"/>
    <w:rsid w:val="006F3F92"/>
    <w:rPr>
      <w:rFonts w:ascii="Georgia" w:eastAsia="Malgun Gothic" w:hAnsi="Georgia" w:cs="Times New Roman"/>
      <w:b/>
      <w:sz w:val="22"/>
      <w:lang w:eastAsia="zh-TW"/>
    </w:rPr>
  </w:style>
  <w:style w:type="character" w:customStyle="1" w:styleId="tagsChar">
    <w:name w:val="tags Char"/>
    <w:aliases w:val="No Spacing1 Char"/>
    <w:rsid w:val="006F3F92"/>
    <w:rPr>
      <w:rFonts w:eastAsia="Malgun Gothic"/>
      <w:b/>
      <w:sz w:val="22"/>
      <w:szCs w:val="22"/>
      <w:lang w:eastAsia="en-US"/>
    </w:rPr>
  </w:style>
  <w:style w:type="character" w:customStyle="1" w:styleId="AuthorDate">
    <w:name w:val="Author Date"/>
    <w:rsid w:val="006F3F92"/>
    <w:rPr>
      <w:b/>
      <w:sz w:val="24"/>
      <w:u w:val="thick"/>
    </w:rPr>
  </w:style>
  <w:style w:type="character" w:customStyle="1" w:styleId="apple-style-span">
    <w:name w:val="apple-style-span"/>
    <w:rsid w:val="006F3F92"/>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6F3F92"/>
    <w:rPr>
      <w:rFonts w:ascii="Verdana" w:hAnsi="Verdana"/>
      <w:b/>
    </w:rPr>
  </w:style>
  <w:style w:type="paragraph" w:customStyle="1" w:styleId="NormalText">
    <w:name w:val="Normal Text"/>
    <w:basedOn w:val="Normal"/>
    <w:autoRedefine/>
    <w:rsid w:val="006F3F92"/>
    <w:pPr>
      <w:jc w:val="both"/>
    </w:pPr>
    <w:rPr>
      <w:rFonts w:ascii="Times New Roman" w:eastAsia="Times New Roman" w:hAnsi="Times New Roman"/>
      <w:sz w:val="16"/>
      <w:szCs w:val="26"/>
    </w:rPr>
  </w:style>
  <w:style w:type="character" w:customStyle="1" w:styleId="StyleTimesNewRoman12ptBold">
    <w:name w:val="Style Times New Roman 12 pt Bold"/>
    <w:rsid w:val="006F3F92"/>
    <w:rPr>
      <w:rFonts w:ascii="Times New Roman" w:hAnsi="Times New Roman"/>
      <w:b/>
      <w:bCs/>
      <w:sz w:val="24"/>
    </w:rPr>
  </w:style>
  <w:style w:type="character" w:customStyle="1" w:styleId="term">
    <w:name w:val="term"/>
    <w:rsid w:val="006F3F92"/>
  </w:style>
  <w:style w:type="character" w:customStyle="1" w:styleId="StyleUnderlineChar9ptBold">
    <w:name w:val="Style Underline Char + 9 pt Bold"/>
    <w:rsid w:val="006F3F92"/>
    <w:rPr>
      <w:rFonts w:ascii="Times New Roman" w:hAnsi="Times New Roman" w:cs="Times New Roman" w:hint="default"/>
      <w:b/>
      <w:bCs/>
      <w:sz w:val="20"/>
      <w:u w:val="single"/>
      <w:lang w:val="en-US" w:eastAsia="en-US" w:bidi="ar-SA"/>
    </w:rPr>
  </w:style>
  <w:style w:type="paragraph" w:customStyle="1" w:styleId="Tagtemplate">
    <w:name w:val="Tagtemplate"/>
    <w:basedOn w:val="Normal"/>
    <w:link w:val="TagtemplateChar"/>
    <w:autoRedefine/>
    <w:qFormat/>
    <w:rsid w:val="006F3F92"/>
    <w:pPr>
      <w:keepNext/>
      <w:keepLines/>
    </w:pPr>
    <w:rPr>
      <w:rFonts w:ascii="Arial" w:eastAsia="Calibri" w:hAnsi="Arial"/>
      <w:b/>
      <w:sz w:val="24"/>
      <w:szCs w:val="22"/>
    </w:rPr>
  </w:style>
  <w:style w:type="character" w:customStyle="1" w:styleId="TagtemplateChar">
    <w:name w:val="Tagtemplate Char"/>
    <w:link w:val="Tagtemplate"/>
    <w:rsid w:val="006F3F92"/>
    <w:rPr>
      <w:rFonts w:ascii="Arial" w:eastAsia="Calibri" w:hAnsi="Arial" w:cs="Times New Roman"/>
      <w:b/>
      <w:szCs w:val="22"/>
    </w:rPr>
  </w:style>
  <w:style w:type="character" w:customStyle="1" w:styleId="CardBodyChar">
    <w:name w:val="Card Body Char"/>
    <w:link w:val="CardBody"/>
    <w:locked/>
    <w:rsid w:val="006F3F92"/>
    <w:rPr>
      <w:sz w:val="16"/>
    </w:rPr>
  </w:style>
  <w:style w:type="paragraph" w:customStyle="1" w:styleId="CardBody">
    <w:name w:val="Card Body"/>
    <w:basedOn w:val="Normal"/>
    <w:link w:val="CardBodyChar"/>
    <w:qFormat/>
    <w:rsid w:val="006F3F92"/>
    <w:rPr>
      <w:rFonts w:asciiTheme="minorHAnsi" w:hAnsiTheme="minorHAnsi" w:cstheme="minorBidi"/>
      <w:sz w:val="16"/>
    </w:rPr>
  </w:style>
  <w:style w:type="character" w:customStyle="1" w:styleId="55">
    <w:name w:val="55"/>
    <w:rsid w:val="006F3F92"/>
    <w:rPr>
      <w:rFonts w:ascii="Arial" w:hAnsi="Arial" w:cs="Arial" w:hint="default"/>
      <w:bCs/>
      <w:sz w:val="20"/>
      <w:u w:val="single"/>
      <w:lang w:val="en-US" w:eastAsia="en-US" w:bidi="ar-SA"/>
    </w:rPr>
  </w:style>
  <w:style w:type="character" w:customStyle="1" w:styleId="NoSpacingChar">
    <w:name w:val="No Spacing Char"/>
    <w:uiPriority w:val="1"/>
    <w:rsid w:val="006F3F92"/>
    <w:rPr>
      <w:rFonts w:eastAsia="Calibri"/>
      <w:sz w:val="24"/>
      <w:szCs w:val="22"/>
      <w:lang w:eastAsia="en-US"/>
    </w:rPr>
  </w:style>
  <w:style w:type="paragraph" w:styleId="Subtitle">
    <w:name w:val="Subtitle"/>
    <w:aliases w:val="Underlined card text"/>
    <w:basedOn w:val="Normal"/>
    <w:next w:val="Normal"/>
    <w:link w:val="SubtitleChar"/>
    <w:uiPriority w:val="11"/>
    <w:qFormat/>
    <w:rsid w:val="006F3F92"/>
    <w:pPr>
      <w:spacing w:after="60"/>
      <w:outlineLvl w:val="1"/>
    </w:pPr>
    <w:rPr>
      <w:rFonts w:ascii="Times New Roman" w:eastAsia="Times New Roman" w:hAnsi="Times New Roman"/>
      <w:bCs/>
      <w:sz w:val="20"/>
      <w:szCs w:val="26"/>
      <w:u w:val="single"/>
      <w:lang w:val="x-none" w:eastAsia="x-none"/>
    </w:rPr>
  </w:style>
  <w:style w:type="character" w:customStyle="1" w:styleId="SubtitleChar">
    <w:name w:val="Subtitle Char"/>
    <w:aliases w:val="Underlined card text Char"/>
    <w:basedOn w:val="DefaultParagraphFont"/>
    <w:link w:val="Subtitle"/>
    <w:uiPriority w:val="11"/>
    <w:rsid w:val="006F3F92"/>
    <w:rPr>
      <w:rFonts w:ascii="Times New Roman" w:eastAsia="Times New Roman" w:hAnsi="Times New Roman" w:cs="Times New Roman"/>
      <w:bCs/>
      <w:sz w:val="20"/>
      <w:szCs w:val="26"/>
      <w:u w:val="single"/>
      <w:lang w:val="x-none" w:eastAsia="x-none"/>
    </w:rPr>
  </w:style>
  <w:style w:type="paragraph" w:customStyle="1" w:styleId="hotroute">
    <w:name w:val="hot route!"/>
    <w:basedOn w:val="Normal"/>
    <w:qFormat/>
    <w:rsid w:val="006F3F92"/>
    <w:pPr>
      <w:ind w:left="144"/>
    </w:pPr>
    <w:rPr>
      <w:rFonts w:ascii="Times New Roman" w:eastAsia="Calibri" w:hAnsi="Times New Roman"/>
      <w:sz w:val="24"/>
      <w:szCs w:val="22"/>
    </w:rPr>
  </w:style>
  <w:style w:type="character" w:customStyle="1" w:styleId="smallChar">
    <w:name w:val="small Char"/>
    <w:rsid w:val="006F3F92"/>
    <w:rPr>
      <w:rFonts w:ascii="Times New Roman" w:eastAsia="Calibri" w:hAnsi="Times New Roman" w:cs="Times New Roman"/>
      <w:sz w:val="16"/>
      <w:szCs w:val="22"/>
    </w:rPr>
  </w:style>
  <w:style w:type="paragraph" w:customStyle="1" w:styleId="reallyfuckinsmall">
    <w:name w:val="really fuckin small"/>
    <w:basedOn w:val="Normal"/>
    <w:link w:val="reallyfuckinsmallChar"/>
    <w:qFormat/>
    <w:rsid w:val="006F3F92"/>
    <w:rPr>
      <w:rFonts w:ascii="Times New Roman" w:eastAsia="Calibri" w:hAnsi="Times New Roman"/>
      <w:sz w:val="10"/>
      <w:szCs w:val="22"/>
    </w:rPr>
  </w:style>
  <w:style w:type="character" w:customStyle="1" w:styleId="reallyfuckinsmallChar">
    <w:name w:val="really fuckin small Char"/>
    <w:link w:val="reallyfuckinsmall"/>
    <w:rsid w:val="006F3F92"/>
    <w:rPr>
      <w:rFonts w:ascii="Times New Roman" w:eastAsia="Calibri" w:hAnsi="Times New Roman" w:cs="Times New Roman"/>
      <w:sz w:val="10"/>
      <w:szCs w:val="22"/>
    </w:rPr>
  </w:style>
  <w:style w:type="character" w:customStyle="1" w:styleId="Emphasis2">
    <w:name w:val="Emphasis2"/>
    <w:rsid w:val="006F3F92"/>
    <w:rPr>
      <w:rFonts w:ascii="Franklin Gothic Heavy" w:hAnsi="Franklin Gothic Heavy" w:hint="default"/>
      <w:iCs/>
      <w:u w:val="single"/>
    </w:rPr>
  </w:style>
  <w:style w:type="paragraph" w:customStyle="1" w:styleId="MinimizedText">
    <w:name w:val="Minimized Text"/>
    <w:basedOn w:val="Normal"/>
    <w:link w:val="MinimizedTextChar"/>
    <w:rsid w:val="006F3F92"/>
    <w:rPr>
      <w:rFonts w:ascii="Times New Roman" w:eastAsia="Times New Roman" w:hAnsi="Times New Roman"/>
      <w:sz w:val="16"/>
      <w:lang w:val="x-none" w:eastAsia="x-none"/>
    </w:rPr>
  </w:style>
  <w:style w:type="character" w:customStyle="1" w:styleId="MinimizedTextChar">
    <w:name w:val="Minimized Text Char"/>
    <w:link w:val="MinimizedText"/>
    <w:rsid w:val="006F3F92"/>
    <w:rPr>
      <w:rFonts w:ascii="Times New Roman" w:eastAsia="Times New Roman" w:hAnsi="Times New Roman" w:cs="Times New Roman"/>
      <w:sz w:val="16"/>
      <w:lang w:val="x-none" w:eastAsia="x-none"/>
    </w:rPr>
  </w:style>
  <w:style w:type="paragraph" w:customStyle="1" w:styleId="cards0">
    <w:name w:val="cards"/>
    <w:basedOn w:val="Normal"/>
    <w:qFormat/>
    <w:rsid w:val="006F3F92"/>
    <w:rPr>
      <w:rFonts w:ascii="Times New Roman" w:eastAsia="Calibri" w:hAnsi="Times New Roman"/>
      <w:sz w:val="20"/>
      <w:szCs w:val="22"/>
    </w:rPr>
  </w:style>
  <w:style w:type="character" w:customStyle="1" w:styleId="underLight">
    <w:name w:val="underLight"/>
    <w:uiPriority w:val="1"/>
    <w:qFormat/>
    <w:rsid w:val="006F3F92"/>
    <w:rPr>
      <w:rFonts w:ascii="Helvetica" w:hAnsi="Helvetica" w:hint="default"/>
      <w:b w:val="0"/>
      <w:bCs w:val="0"/>
      <w:sz w:val="24"/>
      <w:u w:val="single"/>
      <w:bdr w:val="none" w:sz="0" w:space="0" w:color="auto" w:frame="1"/>
      <w:shd w:val="clear" w:color="auto" w:fill="9BF889"/>
    </w:rPr>
  </w:style>
  <w:style w:type="character" w:customStyle="1" w:styleId="HotRouteChar">
    <w:name w:val="Hot Route Char"/>
    <w:link w:val="HotRoute0"/>
    <w:locked/>
    <w:rsid w:val="006F3F92"/>
    <w:rPr>
      <w:rFonts w:ascii="Helvetica" w:hAnsi="Helvetica"/>
      <w:sz w:val="12"/>
    </w:rPr>
  </w:style>
  <w:style w:type="paragraph" w:customStyle="1" w:styleId="HotRoute0">
    <w:name w:val="Hot Route"/>
    <w:link w:val="HotRouteChar"/>
    <w:qFormat/>
    <w:rsid w:val="006F3F92"/>
    <w:pPr>
      <w:widowControl w:val="0"/>
      <w:ind w:left="144"/>
    </w:pPr>
    <w:rPr>
      <w:rFonts w:ascii="Helvetica" w:hAnsi="Helvetica"/>
      <w:sz w:val="12"/>
    </w:rPr>
  </w:style>
  <w:style w:type="character" w:customStyle="1" w:styleId="StyleBold1">
    <w:name w:val="Style Bold1"/>
    <w:rsid w:val="006F3F92"/>
    <w:rPr>
      <w:rFonts w:ascii="Georgia" w:hAnsi="Georgia" w:hint="default"/>
      <w:b/>
      <w:bCs/>
      <w:sz w:val="22"/>
    </w:rPr>
  </w:style>
  <w:style w:type="character" w:customStyle="1" w:styleId="text9">
    <w:name w:val="text9"/>
    <w:rsid w:val="006F3F92"/>
  </w:style>
  <w:style w:type="character" w:customStyle="1" w:styleId="releasingbureau">
    <w:name w:val="releasing_bureau"/>
    <w:rsid w:val="006F3F92"/>
  </w:style>
  <w:style w:type="character" w:customStyle="1" w:styleId="il">
    <w:name w:val="il"/>
    <w:rsid w:val="006F3F92"/>
  </w:style>
  <w:style w:type="paragraph" w:customStyle="1" w:styleId="CiteCardChar">
    <w:name w:val="Cite_Card Char"/>
    <w:link w:val="CiteCardCharChar"/>
    <w:autoRedefine/>
    <w:rsid w:val="006F3F92"/>
    <w:pPr>
      <w:tabs>
        <w:tab w:val="left" w:pos="8640"/>
      </w:tabs>
    </w:pPr>
    <w:rPr>
      <w:rFonts w:ascii="Times New Roman" w:eastAsia="Times New Roman" w:hAnsi="Times New Roman" w:cs="Arial"/>
      <w:bCs/>
      <w:sz w:val="20"/>
      <w:szCs w:val="20"/>
    </w:rPr>
  </w:style>
  <w:style w:type="character" w:customStyle="1" w:styleId="CiteCardCharChar">
    <w:name w:val="Cite_Card Char Char"/>
    <w:link w:val="CiteCardChar"/>
    <w:rsid w:val="006F3F92"/>
    <w:rPr>
      <w:rFonts w:ascii="Times New Roman" w:eastAsia="Times New Roman" w:hAnsi="Times New Roman" w:cs="Arial"/>
      <w:bCs/>
      <w:sz w:val="20"/>
      <w:szCs w:val="20"/>
    </w:rPr>
  </w:style>
  <w:style w:type="paragraph" w:customStyle="1" w:styleId="medium-normal">
    <w:name w:val="medium-normal"/>
    <w:basedOn w:val="Normal"/>
    <w:rsid w:val="006F3F92"/>
    <w:pPr>
      <w:widowControl w:val="0"/>
      <w:suppressAutoHyphens/>
      <w:spacing w:before="280" w:after="280"/>
    </w:pPr>
    <w:rPr>
      <w:rFonts w:ascii="Times New Roman" w:eastAsia="Calibri" w:hAnsi="Times New Roman"/>
      <w:sz w:val="24"/>
      <w:szCs w:val="22"/>
      <w:lang w:eastAsia="ar-SA"/>
    </w:rPr>
  </w:style>
  <w:style w:type="character" w:customStyle="1" w:styleId="BoldUnderlineChar0">
    <w:name w:val="BoldUnderline Char"/>
    <w:link w:val="BoldUnderline"/>
    <w:locked/>
    <w:rsid w:val="006F3F92"/>
    <w:rPr>
      <w:rFonts w:eastAsia="Times New Roman"/>
      <w:b/>
      <w:u w:val="single"/>
    </w:rPr>
  </w:style>
  <w:style w:type="paragraph" w:customStyle="1" w:styleId="BoldUnderline">
    <w:name w:val="BoldUnderline"/>
    <w:link w:val="BoldUnderlineChar0"/>
    <w:rsid w:val="006F3F92"/>
    <w:pPr>
      <w:spacing w:beforeLines="1"/>
    </w:pPr>
    <w:rPr>
      <w:rFonts w:eastAsia="Times New Roman"/>
      <w:b/>
      <w:u w:val="single"/>
    </w:rPr>
  </w:style>
  <w:style w:type="character" w:customStyle="1" w:styleId="Style8pt">
    <w:name w:val="Style 8 pt"/>
    <w:uiPriority w:val="99"/>
    <w:rsid w:val="006F3F92"/>
    <w:rPr>
      <w:rFonts w:ascii="Times New Roman" w:hAnsi="Times New Roman" w:cs="Times New Roman" w:hint="default"/>
      <w:sz w:val="16"/>
    </w:rPr>
  </w:style>
  <w:style w:type="paragraph" w:customStyle="1" w:styleId="Shrink">
    <w:name w:val="Shrink"/>
    <w:link w:val="ShrinkChar"/>
    <w:rsid w:val="006F3F92"/>
    <w:pPr>
      <w:ind w:left="288" w:right="288"/>
    </w:pPr>
    <w:rPr>
      <w:rFonts w:ascii="Garamond" w:eastAsia="Times New Roman" w:hAnsi="Garamond" w:cs="Times New Roman"/>
      <w:sz w:val="12"/>
      <w:szCs w:val="20"/>
    </w:rPr>
  </w:style>
  <w:style w:type="character" w:customStyle="1" w:styleId="ShrinkChar">
    <w:name w:val="Shrink Char"/>
    <w:link w:val="Shrink"/>
    <w:rsid w:val="006F3F92"/>
    <w:rPr>
      <w:rFonts w:ascii="Garamond" w:eastAsia="Times New Roman" w:hAnsi="Garamond" w:cs="Times New Roman"/>
      <w:sz w:val="12"/>
      <w:szCs w:val="20"/>
    </w:rPr>
  </w:style>
  <w:style w:type="paragraph" w:customStyle="1" w:styleId="CitationCharChar">
    <w:name w:val="Citation Char Char"/>
    <w:basedOn w:val="Normal"/>
    <w:uiPriority w:val="6"/>
    <w:rsid w:val="006F3F92"/>
    <w:pPr>
      <w:ind w:left="1440" w:right="1440"/>
    </w:pPr>
    <w:rPr>
      <w:rFonts w:asciiTheme="minorHAnsi" w:eastAsiaTheme="minorHAnsi" w:hAnsiTheme="minorHAnsi" w:cstheme="minorBidi"/>
      <w:b/>
      <w:bCs/>
      <w:sz w:val="22"/>
      <w:szCs w:val="22"/>
      <w:u w:val="single"/>
    </w:rPr>
  </w:style>
  <w:style w:type="character" w:customStyle="1" w:styleId="UnunderlinedTextChar">
    <w:name w:val="Ununderlined Text Char"/>
    <w:basedOn w:val="DefaultParagraphFont"/>
    <w:link w:val="UnunderlinedText"/>
    <w:rsid w:val="006F3F92"/>
    <w:rPr>
      <w:sz w:val="12"/>
    </w:rPr>
  </w:style>
  <w:style w:type="paragraph" w:customStyle="1" w:styleId="UnunderlinedText">
    <w:name w:val="Ununderlined Text"/>
    <w:basedOn w:val="Normal"/>
    <w:link w:val="UnunderlinedTextChar"/>
    <w:autoRedefine/>
    <w:rsid w:val="006F3F92"/>
    <w:rPr>
      <w:rFonts w:asciiTheme="minorHAnsi" w:hAnsiTheme="minorHAnsi" w:cstheme="minorBidi"/>
      <w:sz w:val="12"/>
    </w:rPr>
  </w:style>
  <w:style w:type="character" w:customStyle="1" w:styleId="UnderliningChar1">
    <w:name w:val="Underlining Char1"/>
    <w:rsid w:val="006F3F92"/>
  </w:style>
  <w:style w:type="character" w:customStyle="1" w:styleId="reduce2">
    <w:name w:val="reduce2"/>
    <w:rsid w:val="006F3F92"/>
    <w:rPr>
      <w:rFonts w:ascii="Arial" w:hAnsi="Arial" w:cs="Arial"/>
      <w:color w:val="000000"/>
      <w:sz w:val="12"/>
      <w:szCs w:val="22"/>
    </w:rPr>
  </w:style>
  <w:style w:type="character" w:customStyle="1" w:styleId="TagChar10">
    <w:name w:val="Tag Char1"/>
    <w:aliases w:val="Heading 2 Cha Char,TagStyle Char1,Heading 2 Char Char Char Char Char Char Char Char Char Char Char Char Char Char Char,Heading 2 Char Char Char Char Char Char Char Char Char Char Char Char,TAG Char1 Char1,Tag&amp;Ci Char"/>
    <w:qFormat/>
    <w:locked/>
    <w:rsid w:val="006F3F92"/>
    <w:rPr>
      <w:rFonts w:ascii="Calibri" w:eastAsiaTheme="minorEastAsia" w:hAnsi="Calibri" w:cstheme="minorBidi"/>
      <w:b/>
      <w:sz w:val="22"/>
      <w:szCs w:val="24"/>
    </w:rPr>
  </w:style>
  <w:style w:type="character" w:customStyle="1" w:styleId="CardsChar1">
    <w:name w:val="Cards Char1"/>
    <w:rsid w:val="006F3F92"/>
    <w:rPr>
      <w:rFonts w:ascii="Times New Roman" w:eastAsia="Times New Roman" w:hAnsi="Times New Roman" w:cs="Times New Roman"/>
      <w:sz w:val="20"/>
      <w:szCs w:val="20"/>
    </w:rPr>
  </w:style>
  <w:style w:type="character" w:customStyle="1" w:styleId="hit">
    <w:name w:val="hit"/>
    <w:rsid w:val="006F3F92"/>
  </w:style>
  <w:style w:type="character" w:customStyle="1" w:styleId="verdana">
    <w:name w:val="verdana"/>
    <w:rsid w:val="006F3F92"/>
  </w:style>
  <w:style w:type="character" w:customStyle="1" w:styleId="A5">
    <w:name w:val="A5"/>
    <w:uiPriority w:val="99"/>
    <w:rsid w:val="006F3F92"/>
    <w:rPr>
      <w:rFonts w:ascii="Times New Roman" w:hAnsi="Times New Roman" w:cs="Times New Roman"/>
      <w:color w:val="000000"/>
      <w:sz w:val="13"/>
      <w:szCs w:val="13"/>
    </w:rPr>
  </w:style>
  <w:style w:type="character" w:customStyle="1" w:styleId="CiteChar">
    <w:name w:val="Cite Char"/>
    <w:aliases w:val="Heading 3 Char1 Char Char Char1,Heading 3 Char Char Char Char Char1,Citation Char Char Char Char Char1,Citation Char1 Char Char Char1"/>
    <w:rsid w:val="006F3F92"/>
    <w:rPr>
      <w:rFonts w:ascii="Times New Roman" w:eastAsia="ＭＳ 明朝" w:hAnsi="Times New Roman"/>
      <w:sz w:val="18"/>
      <w:szCs w:val="24"/>
      <w:lang w:val="x-none" w:eastAsia="x-none"/>
    </w:rPr>
  </w:style>
  <w:style w:type="character" w:customStyle="1" w:styleId="commentstext">
    <w:name w:val="comments_text"/>
    <w:rsid w:val="006F3F92"/>
  </w:style>
  <w:style w:type="character" w:customStyle="1" w:styleId="TagCharChar">
    <w:name w:val="Tag Char Char"/>
    <w:rsid w:val="006F3F92"/>
    <w:rPr>
      <w:rFonts w:ascii="Arial" w:eastAsia="Times New Roman" w:hAnsi="Arial"/>
      <w:b w:val="0"/>
      <w:sz w:val="24"/>
      <w:szCs w:val="24"/>
      <w:u w:val="none"/>
    </w:rPr>
  </w:style>
  <w:style w:type="character" w:styleId="FollowedHyperlink">
    <w:name w:val="FollowedHyperlink"/>
    <w:basedOn w:val="DefaultParagraphFont"/>
    <w:uiPriority w:val="99"/>
    <w:semiHidden/>
    <w:unhideWhenUsed/>
    <w:rsid w:val="006F3F9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2783C"/>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Char"/>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T"/>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bold underline,Shrunk"/>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T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aliases w:val="No Spacing1,Debate Text,No Spacing11,No Spacing2,Read stuff,No Spacing111,No Spacing3,No Spacing51,No Spacing31,No Spacing311"/>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A35F46"/>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Analytic Text"/>
    <w:basedOn w:val="DefaultParagraphFont"/>
    <w:uiPriority w:val="99"/>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aliases w:val="8 pt font,Small Text"/>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character" w:customStyle="1" w:styleId="AuthorYear">
    <w:name w:val="AuthorYear"/>
    <w:uiPriority w:val="1"/>
    <w:qFormat/>
    <w:rsid w:val="00262C01"/>
    <w:rPr>
      <w:rFonts w:ascii="Georgia" w:hAnsi="Georgia"/>
      <w:b/>
      <w:sz w:val="24"/>
    </w:rPr>
  </w:style>
  <w:style w:type="character" w:styleId="IntenseEmphasis">
    <w:name w:val="Intense Emphasis"/>
    <w:aliases w:val="Title Char2,Heading 3 Char Char Char Char Char,Citation Char Char Char Char Char,Citation Char1 Char Char Char,9.5 pt"/>
    <w:basedOn w:val="DefaultParagraphFont"/>
    <w:uiPriority w:val="1"/>
    <w:qFormat/>
    <w:rsid w:val="00262C01"/>
    <w:rPr>
      <w:b w:val="0"/>
      <w:bCs/>
      <w:sz w:val="22"/>
      <w:u w:val="single"/>
    </w:rPr>
  </w:style>
  <w:style w:type="character" w:customStyle="1" w:styleId="TitleChar">
    <w:name w:val="Title Char"/>
    <w:aliases w:val="Bold Underlined Char,UNDERLINE Char,Cites and Cards Char"/>
    <w:link w:val="Title"/>
    <w:uiPriority w:val="6"/>
    <w:qFormat/>
    <w:rsid w:val="007840DF"/>
    <w:rPr>
      <w:rFonts w:ascii="Arial Narrow" w:hAnsi="Arial Narrow"/>
      <w:u w:val="thick"/>
    </w:rPr>
  </w:style>
  <w:style w:type="paragraph" w:styleId="Title">
    <w:name w:val="Title"/>
    <w:aliases w:val="Bold Underlined,UNDERLINE,Cites and Cards"/>
    <w:basedOn w:val="Normal"/>
    <w:next w:val="Normal"/>
    <w:link w:val="TitleChar"/>
    <w:uiPriority w:val="6"/>
    <w:qFormat/>
    <w:rsid w:val="007840DF"/>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7840DF"/>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6F3F92"/>
    <w:pPr>
      <w:spacing w:before="200"/>
    </w:pPr>
    <w:rPr>
      <w:rFonts w:ascii="Arial" w:hAnsi="Arial" w:cstheme="minorBidi"/>
      <w:b/>
      <w:sz w:val="24"/>
    </w:rPr>
  </w:style>
  <w:style w:type="character" w:customStyle="1" w:styleId="cite">
    <w:name w:val="cite"/>
    <w:aliases w:val="Heading 3 Char Char Char1,Heading 3 Char1,Char Char2,Citation Char,cites Char Char,Heading 3 Char1 Char,Citation Char Char1 Char Char Char Char Char,Underlined Text Char,Bold Cite Char"/>
    <w:basedOn w:val="DefaultParagraphFont"/>
    <w:qFormat/>
    <w:rsid w:val="006F3F92"/>
    <w:rPr>
      <w:rFonts w:ascii="Times New Roman" w:hAnsi="Times New Roman"/>
      <w:b/>
      <w:sz w:val="24"/>
    </w:rPr>
  </w:style>
  <w:style w:type="paragraph" w:customStyle="1" w:styleId="tag">
    <w:name w:val="tag"/>
    <w:aliases w:val="No Spacing112,No Spacing111111"/>
    <w:basedOn w:val="Normal"/>
    <w:link w:val="BlockTitle"/>
    <w:qFormat/>
    <w:rsid w:val="006F3F92"/>
    <w:rPr>
      <w:rFonts w:ascii="Times New Roman" w:eastAsia="Times New Roman" w:hAnsi="Times New Roman"/>
      <w:b/>
      <w:sz w:val="24"/>
      <w:szCs w:val="22"/>
      <w:lang w:bidi="en-US"/>
    </w:rPr>
  </w:style>
  <w:style w:type="character" w:customStyle="1" w:styleId="underline">
    <w:name w:val="underline"/>
    <w:basedOn w:val="DefaultParagraphFont"/>
    <w:link w:val="textbold"/>
    <w:qFormat/>
    <w:rsid w:val="006F3F92"/>
    <w:rPr>
      <w:rFonts w:ascii="Times New Roman" w:hAnsi="Times New Roman"/>
      <w:sz w:val="20"/>
      <w:u w:val="single"/>
    </w:rPr>
  </w:style>
  <w:style w:type="paragraph" w:customStyle="1" w:styleId="UnderlinedText">
    <w:name w:val="Underlined Text"/>
    <w:basedOn w:val="Normal"/>
    <w:autoRedefine/>
    <w:rsid w:val="006F3F92"/>
    <w:pPr>
      <w:jc w:val="both"/>
    </w:pPr>
    <w:rPr>
      <w:rFonts w:ascii="Times New Roman" w:hAnsi="Times New Roman" w:cstheme="minorBidi"/>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6F3F92"/>
    <w:rPr>
      <w:rFonts w:ascii="Times" w:hAnsi="Times" w:cs="Times New Roman"/>
      <w:sz w:val="20"/>
      <w:szCs w:val="20"/>
    </w:rPr>
  </w:style>
  <w:style w:type="paragraph" w:customStyle="1" w:styleId="underlined">
    <w:name w:val="underlined"/>
    <w:next w:val="Normal"/>
    <w:link w:val="underlinedChar"/>
    <w:autoRedefine/>
    <w:rsid w:val="006F3F92"/>
    <w:pPr>
      <w:contextualSpacing/>
    </w:pPr>
    <w:rPr>
      <w:rFonts w:ascii="Times New Roman" w:eastAsia="Malgun Gothic" w:hAnsi="Times New Roman" w:cs="Times New Roman"/>
      <w:u w:val="single"/>
    </w:rPr>
  </w:style>
  <w:style w:type="character" w:customStyle="1" w:styleId="underlinedChar">
    <w:name w:val="underlined Char"/>
    <w:link w:val="underlined"/>
    <w:rsid w:val="006F3F92"/>
    <w:rPr>
      <w:rFonts w:ascii="Times New Roman" w:eastAsia="Malgun Gothic" w:hAnsi="Times New Roman" w:cs="Times New Roman"/>
      <w:u w:val="single"/>
    </w:rPr>
  </w:style>
  <w:style w:type="paragraph" w:customStyle="1" w:styleId="Nothing">
    <w:name w:val="Nothing"/>
    <w:link w:val="NothingChar"/>
    <w:rsid w:val="006F3F92"/>
    <w:pPr>
      <w:jc w:val="both"/>
    </w:pPr>
    <w:rPr>
      <w:rFonts w:ascii="Times New Roman" w:eastAsia="Times New Roman" w:hAnsi="Times New Roman" w:cs="Times New Roman"/>
      <w:sz w:val="20"/>
    </w:rPr>
  </w:style>
  <w:style w:type="character" w:customStyle="1" w:styleId="NothingChar">
    <w:name w:val="Nothing Char"/>
    <w:link w:val="Nothing"/>
    <w:rsid w:val="006F3F92"/>
    <w:rPr>
      <w:rFonts w:ascii="Times New Roman" w:eastAsia="Times New Roman" w:hAnsi="Times New Roman" w:cs="Times New Roman"/>
      <w:sz w:val="20"/>
    </w:rPr>
  </w:style>
  <w:style w:type="paragraph" w:customStyle="1" w:styleId="textbold">
    <w:name w:val="text bold"/>
    <w:basedOn w:val="Normal"/>
    <w:link w:val="underline"/>
    <w:qFormat/>
    <w:rsid w:val="006F3F92"/>
    <w:pPr>
      <w:ind w:left="720"/>
      <w:jc w:val="both"/>
    </w:pPr>
    <w:rPr>
      <w:rFonts w:ascii="Times New Roman" w:hAnsi="Times New Roman" w:cstheme="minorBidi"/>
      <w:sz w:val="20"/>
      <w:u w:val="single"/>
    </w:rPr>
  </w:style>
  <w:style w:type="paragraph" w:customStyle="1" w:styleId="Style2">
    <w:name w:val="Style 2"/>
    <w:basedOn w:val="Normal"/>
    <w:link w:val="Style2Char"/>
    <w:qFormat/>
    <w:rsid w:val="006F3F92"/>
    <w:pPr>
      <w:ind w:left="432"/>
    </w:pPr>
    <w:rPr>
      <w:rFonts w:ascii="Times New Roman" w:eastAsia="Times New Roman" w:hAnsi="Times New Roman"/>
      <w:sz w:val="20"/>
      <w:szCs w:val="20"/>
      <w:u w:val="single"/>
      <w:lang w:val="x-none" w:eastAsia="x-none"/>
    </w:rPr>
  </w:style>
  <w:style w:type="character" w:customStyle="1" w:styleId="Style2Char">
    <w:name w:val="Style 2 Char"/>
    <w:link w:val="Style2"/>
    <w:rsid w:val="006F3F92"/>
    <w:rPr>
      <w:rFonts w:ascii="Times New Roman" w:eastAsia="Times New Roman" w:hAnsi="Times New Roman" w:cs="Times New Roman"/>
      <w:sz w:val="20"/>
      <w:szCs w:val="20"/>
      <w:u w:val="single"/>
      <w:lang w:val="x-none" w:eastAsia="x-none"/>
    </w:rPr>
  </w:style>
  <w:style w:type="paragraph" w:customStyle="1" w:styleId="cardtext">
    <w:name w:val="card text"/>
    <w:basedOn w:val="Normal"/>
    <w:link w:val="cardtextChar"/>
    <w:qFormat/>
    <w:rsid w:val="006F3F92"/>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6F3F92"/>
    <w:rPr>
      <w:rFonts w:ascii="Times New Roman" w:eastAsiaTheme="minorHAnsi" w:hAnsi="Times New Roman" w:cs="Calibri"/>
      <w:sz w:val="22"/>
      <w:szCs w:val="22"/>
    </w:rPr>
  </w:style>
  <w:style w:type="paragraph" w:customStyle="1" w:styleId="citenon-bold">
    <w:name w:val="cite non-bold"/>
    <w:basedOn w:val="Normal"/>
    <w:link w:val="citenon-boldChar"/>
    <w:rsid w:val="006F3F92"/>
    <w:rPr>
      <w:rFonts w:ascii="Times New Roman" w:eastAsia="Times New Roman" w:hAnsi="Times New Roman"/>
      <w:sz w:val="16"/>
      <w:szCs w:val="20"/>
    </w:rPr>
  </w:style>
  <w:style w:type="character" w:customStyle="1" w:styleId="citenon-boldChar">
    <w:name w:val="cite non-bold Char"/>
    <w:link w:val="citenon-bold"/>
    <w:locked/>
    <w:rsid w:val="006F3F92"/>
    <w:rPr>
      <w:rFonts w:ascii="Times New Roman" w:eastAsia="Times New Roman" w:hAnsi="Times New Roman" w:cs="Times New Roman"/>
      <w:sz w:val="16"/>
      <w:szCs w:val="20"/>
    </w:rPr>
  </w:style>
  <w:style w:type="character" w:customStyle="1" w:styleId="CardTextChar0">
    <w:name w:val="Card Text Char"/>
    <w:basedOn w:val="DefaultParagraphFont"/>
    <w:rsid w:val="006F3F92"/>
    <w:rPr>
      <w:rFonts w:ascii="Times New Roman" w:eastAsia="Calibri" w:hAnsi="Times New Roman" w:cs="Times New Roman"/>
      <w:szCs w:val="22"/>
    </w:rPr>
  </w:style>
  <w:style w:type="paragraph" w:customStyle="1" w:styleId="Style1">
    <w:name w:val="Style1"/>
    <w:basedOn w:val="Normal"/>
    <w:link w:val="Style1Char"/>
    <w:qFormat/>
    <w:rsid w:val="006F3F92"/>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6F3F92"/>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6F3F92"/>
    <w:pPr>
      <w:spacing w:after="200"/>
      <w:contextualSpacing/>
    </w:pPr>
    <w:rPr>
      <w:rFonts w:ascii="Times New Roman" w:eastAsia="Calibri" w:hAnsi="Times New Roman"/>
      <w:sz w:val="22"/>
      <w:szCs w:val="22"/>
      <w:u w:val="single"/>
    </w:rPr>
  </w:style>
  <w:style w:type="character" w:customStyle="1" w:styleId="UnderlinedCardTextChar">
    <w:name w:val="Underlined Card Text Char"/>
    <w:link w:val="UnderlinedCardText"/>
    <w:rsid w:val="006F3F92"/>
    <w:rPr>
      <w:rFonts w:ascii="Times New Roman" w:eastAsia="Calibri" w:hAnsi="Times New Roman" w:cs="Times New Roman"/>
      <w:sz w:val="22"/>
      <w:szCs w:val="22"/>
      <w:u w:val="single"/>
    </w:rPr>
  </w:style>
  <w:style w:type="character" w:customStyle="1" w:styleId="UnderlineBold">
    <w:name w:val="Underline + Bold"/>
    <w:uiPriority w:val="1"/>
    <w:qFormat/>
    <w:rsid w:val="006F3F92"/>
    <w:rPr>
      <w:b/>
      <w:sz w:val="20"/>
      <w:u w:val="single"/>
    </w:rPr>
  </w:style>
  <w:style w:type="character" w:styleId="HTMLCite">
    <w:name w:val="HTML Cite"/>
    <w:uiPriority w:val="99"/>
    <w:rsid w:val="006F3F92"/>
    <w:rPr>
      <w:i/>
      <w:iCs/>
    </w:rPr>
  </w:style>
  <w:style w:type="character" w:customStyle="1" w:styleId="slug-pub-date">
    <w:name w:val="slug-pub-date"/>
    <w:basedOn w:val="DefaultParagraphFont"/>
    <w:rsid w:val="006F3F92"/>
  </w:style>
  <w:style w:type="character" w:customStyle="1" w:styleId="slug-vol">
    <w:name w:val="slug-vol"/>
    <w:basedOn w:val="DefaultParagraphFont"/>
    <w:rsid w:val="006F3F92"/>
  </w:style>
  <w:style w:type="character" w:customStyle="1" w:styleId="slug-issue">
    <w:name w:val="slug-issue"/>
    <w:basedOn w:val="DefaultParagraphFont"/>
    <w:rsid w:val="006F3F92"/>
  </w:style>
  <w:style w:type="character" w:customStyle="1" w:styleId="slug-pages">
    <w:name w:val="slug-pages"/>
    <w:basedOn w:val="DefaultParagraphFont"/>
    <w:rsid w:val="006F3F92"/>
  </w:style>
  <w:style w:type="character" w:customStyle="1" w:styleId="BlockTitle">
    <w:name w:val="Block Title"/>
    <w:link w:val="tag"/>
    <w:rsid w:val="006F3F92"/>
    <w:rPr>
      <w:rFonts w:ascii="Times New Roman" w:eastAsia="Times New Roman" w:hAnsi="Times New Roman" w:cs="Times New Roman"/>
      <w:b/>
      <w:szCs w:val="22"/>
      <w:lang w:bidi="en-US"/>
    </w:rPr>
  </w:style>
  <w:style w:type="character" w:customStyle="1" w:styleId="pmterms1">
    <w:name w:val="pmterms1"/>
    <w:rsid w:val="006F3F92"/>
  </w:style>
  <w:style w:type="character" w:customStyle="1" w:styleId="CardsChar">
    <w:name w:val="Cards Char"/>
    <w:link w:val="Cards"/>
    <w:locked/>
    <w:rsid w:val="006F3F92"/>
    <w:rPr>
      <w:sz w:val="16"/>
    </w:rPr>
  </w:style>
  <w:style w:type="paragraph" w:customStyle="1" w:styleId="Cards">
    <w:name w:val="Cards"/>
    <w:next w:val="Nothing"/>
    <w:link w:val="CardsChar"/>
    <w:qFormat/>
    <w:rsid w:val="006F3F92"/>
    <w:pPr>
      <w:widowControl w:val="0"/>
      <w:ind w:left="432" w:right="432"/>
    </w:pPr>
    <w:rPr>
      <w:sz w:val="16"/>
    </w:rPr>
  </w:style>
  <w:style w:type="paragraph" w:customStyle="1" w:styleId="SmallTextCharCharChar">
    <w:name w:val="Small Text Char Char Char"/>
    <w:basedOn w:val="Normal"/>
    <w:link w:val="SmallTextCharCharCharChar"/>
    <w:rsid w:val="006F3F92"/>
    <w:rPr>
      <w:rFonts w:ascii="Times New Roman" w:eastAsia="Times New Roman" w:hAnsi="Times New Roman"/>
      <w:sz w:val="16"/>
      <w:lang w:val="x-none" w:eastAsia="x-none"/>
    </w:rPr>
  </w:style>
  <w:style w:type="character" w:customStyle="1" w:styleId="SmallTextCharCharCharChar">
    <w:name w:val="Small Text Char Char Char Char"/>
    <w:link w:val="SmallTextCharCharChar"/>
    <w:rsid w:val="006F3F92"/>
    <w:rPr>
      <w:rFonts w:ascii="Times New Roman" w:eastAsia="Times New Roman" w:hAnsi="Times New Roman" w:cs="Times New Roman"/>
      <w:sz w:val="16"/>
      <w:lang w:val="x-none" w:eastAsia="x-none"/>
    </w:rPr>
  </w:style>
  <w:style w:type="paragraph" w:customStyle="1" w:styleId="tiny">
    <w:name w:val="tiny"/>
    <w:next w:val="Normal"/>
    <w:link w:val="tinyChar"/>
    <w:autoRedefine/>
    <w:rsid w:val="006F3F92"/>
    <w:pPr>
      <w:contextualSpacing/>
    </w:pPr>
    <w:rPr>
      <w:rFonts w:ascii="Times New Roman" w:eastAsia="Malgun Gothic" w:hAnsi="Times New Roman" w:cs="Times New Roman"/>
      <w:sz w:val="12"/>
    </w:rPr>
  </w:style>
  <w:style w:type="character" w:customStyle="1" w:styleId="tinyChar">
    <w:name w:val="tiny Char"/>
    <w:link w:val="tiny"/>
    <w:locked/>
    <w:rsid w:val="006F3F92"/>
    <w:rPr>
      <w:rFonts w:ascii="Times New Roman" w:eastAsia="Malgun Gothic" w:hAnsi="Times New Roman" w:cs="Times New Roman"/>
      <w:sz w:val="12"/>
    </w:rPr>
  </w:style>
  <w:style w:type="paragraph" w:styleId="TOC1">
    <w:name w:val="toc 1"/>
    <w:aliases w:val="Index Basic"/>
    <w:basedOn w:val="Normal"/>
    <w:next w:val="Normal"/>
    <w:autoRedefine/>
    <w:rsid w:val="006F3F92"/>
    <w:pPr>
      <w:spacing w:before="120" w:after="120"/>
    </w:pPr>
    <w:rPr>
      <w:rFonts w:ascii="Times New Roman" w:eastAsia="Times New Roman" w:hAnsi="Times New Roman"/>
      <w:b/>
      <w:sz w:val="24"/>
      <w:szCs w:val="20"/>
      <w:u w:val="single"/>
    </w:rPr>
  </w:style>
  <w:style w:type="paragraph" w:styleId="TOC3">
    <w:name w:val="toc 3"/>
    <w:basedOn w:val="Normal"/>
    <w:next w:val="Normal"/>
    <w:autoRedefine/>
    <w:rsid w:val="006F3F92"/>
    <w:pPr>
      <w:ind w:left="400"/>
    </w:pPr>
    <w:rPr>
      <w:rFonts w:ascii="Times New Roman" w:eastAsia="Times New Roman" w:hAnsi="Times New Roman"/>
      <w:sz w:val="20"/>
      <w:szCs w:val="20"/>
    </w:rPr>
  </w:style>
  <w:style w:type="character" w:customStyle="1" w:styleId="UnderlineNon-bold">
    <w:name w:val="Underline Non - bold"/>
    <w:basedOn w:val="DefaultParagraphFont"/>
    <w:rsid w:val="006F3F92"/>
    <w:rPr>
      <w:rFonts w:ascii="Times New Roman" w:hAnsi="Times New Roman"/>
      <w:iCs/>
      <w:sz w:val="22"/>
      <w:u w:val="single"/>
    </w:rPr>
  </w:style>
  <w:style w:type="character" w:customStyle="1" w:styleId="metad">
    <w:name w:val="metad"/>
    <w:rsid w:val="006F3F92"/>
  </w:style>
  <w:style w:type="character" w:customStyle="1" w:styleId="BoldUnderlineChar">
    <w:name w:val="Bold Underline Char"/>
    <w:rsid w:val="006F3F92"/>
    <w:rPr>
      <w:rFonts w:ascii="Arial Narrow" w:eastAsia="Calibri" w:hAnsi="Arial Narrow" w:cs="Times New Roman"/>
      <w:b/>
      <w:sz w:val="20"/>
      <w:szCs w:val="22"/>
      <w:u w:val="thick"/>
    </w:rPr>
  </w:style>
  <w:style w:type="paragraph" w:customStyle="1" w:styleId="Cites">
    <w:name w:val="Cites"/>
    <w:next w:val="Cards"/>
    <w:link w:val="CitesChar"/>
    <w:qFormat/>
    <w:rsid w:val="006F3F92"/>
    <w:pPr>
      <w:widowControl w:val="0"/>
      <w:outlineLvl w:val="2"/>
    </w:pPr>
    <w:rPr>
      <w:rFonts w:ascii="Times New Roman" w:eastAsia="Times New Roman" w:hAnsi="Times New Roman" w:cs="Times New Roman"/>
      <w:sz w:val="20"/>
    </w:rPr>
  </w:style>
  <w:style w:type="character" w:customStyle="1" w:styleId="CitesChar">
    <w:name w:val="Cites Char"/>
    <w:link w:val="Cites"/>
    <w:rsid w:val="006F3F92"/>
    <w:rPr>
      <w:rFonts w:ascii="Times New Roman" w:eastAsia="Times New Roman" w:hAnsi="Times New Roman" w:cs="Times New Roman"/>
      <w:sz w:val="20"/>
    </w:rPr>
  </w:style>
  <w:style w:type="character" w:customStyle="1" w:styleId="justify1">
    <w:name w:val="justify1"/>
    <w:rsid w:val="006F3F92"/>
  </w:style>
  <w:style w:type="character" w:customStyle="1" w:styleId="Author-Date">
    <w:name w:val="Author-Date"/>
    <w:qFormat/>
    <w:rsid w:val="006F3F92"/>
    <w:rPr>
      <w:b/>
      <w:bCs w:val="0"/>
      <w:sz w:val="24"/>
    </w:rPr>
  </w:style>
  <w:style w:type="paragraph" w:customStyle="1" w:styleId="PocketHeading1">
    <w:name w:val="Pocket Heading 1"/>
    <w:basedOn w:val="Normal"/>
    <w:next w:val="Normal"/>
    <w:qFormat/>
    <w:rsid w:val="006F3F92"/>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Calibri" w:hAnsi="Times New Roman"/>
      <w:b/>
      <w:sz w:val="52"/>
      <w:szCs w:val="22"/>
    </w:rPr>
  </w:style>
  <w:style w:type="paragraph" w:customStyle="1" w:styleId="Analytic">
    <w:name w:val="Analytic"/>
    <w:basedOn w:val="Heading3"/>
    <w:next w:val="Normal"/>
    <w:qFormat/>
    <w:rsid w:val="006F3F92"/>
    <w:pPr>
      <w:pageBreakBefore w:val="0"/>
      <w:jc w:val="left"/>
      <w:outlineLvl w:val="3"/>
    </w:pPr>
    <w:rPr>
      <w:rFonts w:ascii="Times New Roman" w:hAnsi="Times New Roman"/>
      <w:sz w:val="26"/>
      <w:szCs w:val="22"/>
      <w:u w:val="none"/>
    </w:rPr>
  </w:style>
  <w:style w:type="character" w:customStyle="1" w:styleId="BalloonTextChar">
    <w:name w:val="Balloon Text Char"/>
    <w:basedOn w:val="DefaultParagraphFont"/>
    <w:link w:val="BalloonText"/>
    <w:uiPriority w:val="99"/>
    <w:semiHidden/>
    <w:rsid w:val="006F3F92"/>
    <w:rPr>
      <w:rFonts w:ascii="Lucida Grande" w:eastAsia="Calibri" w:hAnsi="Lucida Grande" w:cs="Lucida Grande"/>
      <w:sz w:val="18"/>
      <w:szCs w:val="18"/>
    </w:rPr>
  </w:style>
  <w:style w:type="paragraph" w:styleId="BalloonText">
    <w:name w:val="Balloon Text"/>
    <w:basedOn w:val="Normal"/>
    <w:link w:val="BalloonTextChar"/>
    <w:uiPriority w:val="99"/>
    <w:semiHidden/>
    <w:unhideWhenUsed/>
    <w:rsid w:val="006F3F92"/>
    <w:rPr>
      <w:rFonts w:ascii="Lucida Grande" w:eastAsia="Calibri" w:hAnsi="Lucida Grande" w:cs="Lucida Grande"/>
      <w:szCs w:val="18"/>
    </w:rPr>
  </w:style>
  <w:style w:type="character" w:customStyle="1" w:styleId="BalloonTextChar1">
    <w:name w:val="Balloon Text Char1"/>
    <w:basedOn w:val="DefaultParagraphFont"/>
    <w:uiPriority w:val="99"/>
    <w:semiHidden/>
    <w:rsid w:val="006F3F92"/>
    <w:rPr>
      <w:rFonts w:ascii="Lucida Grande" w:hAnsi="Lucida Grande" w:cs="Lucida Grande"/>
      <w:sz w:val="18"/>
      <w:szCs w:val="18"/>
    </w:rPr>
  </w:style>
  <w:style w:type="paragraph" w:customStyle="1" w:styleId="H2Hat">
    <w:name w:val="H2 Hat"/>
    <w:basedOn w:val="Normal"/>
    <w:next w:val="Normal"/>
    <w:autoRedefine/>
    <w:qFormat/>
    <w:rsid w:val="006F3F92"/>
    <w:pPr>
      <w:keepNext/>
      <w:keepLines/>
      <w:pageBreakBefore/>
      <w:spacing w:before="480"/>
      <w:jc w:val="center"/>
      <w:outlineLvl w:val="1"/>
    </w:pPr>
    <w:rPr>
      <w:rFonts w:ascii="Times New Roman" w:eastAsia="Calibri" w:hAnsi="Times New Roman"/>
      <w:b/>
      <w:sz w:val="44"/>
      <w:szCs w:val="22"/>
      <w:u w:val="double"/>
    </w:rPr>
  </w:style>
  <w:style w:type="paragraph" w:customStyle="1" w:styleId="H3Header">
    <w:name w:val="H3 Header"/>
    <w:basedOn w:val="Normal"/>
    <w:next w:val="Normal"/>
    <w:qFormat/>
    <w:rsid w:val="006F3F92"/>
    <w:pPr>
      <w:keepNext/>
      <w:keepLines/>
      <w:pageBreakBefore/>
      <w:spacing w:before="200"/>
      <w:jc w:val="center"/>
      <w:outlineLvl w:val="2"/>
    </w:pPr>
    <w:rPr>
      <w:rFonts w:ascii="Times New Roman" w:eastAsia="Calibri" w:hAnsi="Times New Roman"/>
      <w:b/>
      <w:sz w:val="32"/>
      <w:szCs w:val="22"/>
      <w:u w:val="single"/>
    </w:rPr>
  </w:style>
  <w:style w:type="paragraph" w:customStyle="1" w:styleId="BlockHidden">
    <w:name w:val="Block Hidden"/>
    <w:qFormat/>
    <w:rsid w:val="006F3F92"/>
    <w:pPr>
      <w:pageBreakBefore/>
      <w:spacing w:after="200" w:line="276" w:lineRule="auto"/>
      <w:jc w:val="center"/>
    </w:pPr>
    <w:rPr>
      <w:rFonts w:ascii="Times New Roman" w:eastAsia="Malgun Gothic" w:hAnsi="Times New Roman" w:cs="Times New Roman"/>
      <w:b/>
      <w:bCs/>
      <w:sz w:val="28"/>
      <w:szCs w:val="22"/>
    </w:rPr>
  </w:style>
  <w:style w:type="paragraph" w:customStyle="1" w:styleId="CardIndented">
    <w:name w:val="Card (Indented)"/>
    <w:basedOn w:val="Normal"/>
    <w:qFormat/>
    <w:rsid w:val="006F3F92"/>
    <w:pPr>
      <w:ind w:left="288"/>
    </w:pPr>
    <w:rPr>
      <w:rFonts w:ascii="Times New Roman" w:eastAsia="Calibri" w:hAnsi="Times New Roman"/>
      <w:sz w:val="20"/>
      <w:szCs w:val="22"/>
    </w:rPr>
  </w:style>
  <w:style w:type="character" w:customStyle="1" w:styleId="StyleUnderline">
    <w:name w:val="Style Underline"/>
    <w:aliases w:val="Citation Char Char Char"/>
    <w:uiPriority w:val="1"/>
    <w:qFormat/>
    <w:rsid w:val="006F3F92"/>
    <w:rPr>
      <w:u w:val="thick"/>
    </w:rPr>
  </w:style>
  <w:style w:type="paragraph" w:customStyle="1" w:styleId="BlockHeadings">
    <w:name w:val="Block Headings"/>
    <w:next w:val="Nothing"/>
    <w:rsid w:val="006F3F92"/>
    <w:pPr>
      <w:widowControl w:val="0"/>
      <w:jc w:val="center"/>
      <w:outlineLvl w:val="0"/>
    </w:pPr>
    <w:rPr>
      <w:rFonts w:ascii="Times New Roman" w:eastAsia="Times New Roman" w:hAnsi="Times New Roman" w:cs="Times New Roman"/>
      <w:b/>
      <w:sz w:val="28"/>
    </w:rPr>
  </w:style>
  <w:style w:type="character" w:customStyle="1" w:styleId="DebateUnderline">
    <w:name w:val="Debate Underline"/>
    <w:qFormat/>
    <w:rsid w:val="006F3F92"/>
    <w:rPr>
      <w:rFonts w:ascii="Times New Roman" w:hAnsi="Times New Roman"/>
      <w:sz w:val="20"/>
      <w:u w:val="thick"/>
    </w:rPr>
  </w:style>
  <w:style w:type="character" w:customStyle="1" w:styleId="DottedUnderline">
    <w:name w:val="Dotted Underline"/>
    <w:rsid w:val="006F3F92"/>
    <w:rPr>
      <w:rFonts w:ascii="Times New Roman" w:hAnsi="Times New Roman"/>
      <w:sz w:val="20"/>
      <w:u w:val="dottedHeavy"/>
    </w:rPr>
  </w:style>
  <w:style w:type="character" w:customStyle="1" w:styleId="DebateHighlighted">
    <w:name w:val="Debate Highlighted"/>
    <w:rsid w:val="006F3F92"/>
    <w:rPr>
      <w:rFonts w:ascii="Times New Roman" w:hAnsi="Times New Roman"/>
      <w:sz w:val="24"/>
      <w:u w:val="thick"/>
      <w:bdr w:val="none" w:sz="0" w:space="0" w:color="auto"/>
      <w:shd w:val="clear" w:color="auto" w:fill="00FFFF"/>
    </w:rPr>
  </w:style>
  <w:style w:type="character" w:customStyle="1" w:styleId="tagChar1">
    <w:name w:val="tag Char1"/>
    <w:rsid w:val="006F3F92"/>
    <w:rPr>
      <w:rFonts w:eastAsia="Times New Roman"/>
      <w:b/>
      <w:sz w:val="24"/>
      <w:lang w:eastAsia="en-US"/>
    </w:rPr>
  </w:style>
  <w:style w:type="paragraph" w:customStyle="1" w:styleId="cites0">
    <w:name w:val="cites"/>
    <w:link w:val="citesChar0"/>
    <w:autoRedefine/>
    <w:rsid w:val="006F3F92"/>
    <w:pPr>
      <w:contextualSpacing/>
    </w:pPr>
    <w:rPr>
      <w:rFonts w:ascii="Georgia" w:eastAsia="Malgun Gothic" w:hAnsi="Georgia" w:cs="Times New Roman"/>
      <w:b/>
      <w:sz w:val="22"/>
      <w:lang w:eastAsia="zh-TW"/>
    </w:rPr>
  </w:style>
  <w:style w:type="character" w:customStyle="1" w:styleId="citesChar0">
    <w:name w:val="cites Char"/>
    <w:link w:val="cites0"/>
    <w:rsid w:val="006F3F92"/>
    <w:rPr>
      <w:rFonts w:ascii="Georgia" w:eastAsia="Malgun Gothic" w:hAnsi="Georgia" w:cs="Times New Roman"/>
      <w:b/>
      <w:sz w:val="22"/>
      <w:lang w:eastAsia="zh-TW"/>
    </w:rPr>
  </w:style>
  <w:style w:type="character" w:customStyle="1" w:styleId="tagsChar">
    <w:name w:val="tags Char"/>
    <w:aliases w:val="No Spacing1 Char"/>
    <w:rsid w:val="006F3F92"/>
    <w:rPr>
      <w:rFonts w:eastAsia="Malgun Gothic"/>
      <w:b/>
      <w:sz w:val="22"/>
      <w:szCs w:val="22"/>
      <w:lang w:eastAsia="en-US"/>
    </w:rPr>
  </w:style>
  <w:style w:type="character" w:customStyle="1" w:styleId="AuthorDate">
    <w:name w:val="Author Date"/>
    <w:rsid w:val="006F3F92"/>
    <w:rPr>
      <w:b/>
      <w:sz w:val="24"/>
      <w:u w:val="thick"/>
    </w:rPr>
  </w:style>
  <w:style w:type="character" w:customStyle="1" w:styleId="apple-style-span">
    <w:name w:val="apple-style-span"/>
    <w:rsid w:val="006F3F92"/>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6F3F92"/>
    <w:rPr>
      <w:rFonts w:ascii="Verdana" w:hAnsi="Verdana"/>
      <w:b/>
    </w:rPr>
  </w:style>
  <w:style w:type="paragraph" w:customStyle="1" w:styleId="NormalText">
    <w:name w:val="Normal Text"/>
    <w:basedOn w:val="Normal"/>
    <w:autoRedefine/>
    <w:rsid w:val="006F3F92"/>
    <w:pPr>
      <w:jc w:val="both"/>
    </w:pPr>
    <w:rPr>
      <w:rFonts w:ascii="Times New Roman" w:eastAsia="Times New Roman" w:hAnsi="Times New Roman"/>
      <w:sz w:val="16"/>
      <w:szCs w:val="26"/>
    </w:rPr>
  </w:style>
  <w:style w:type="character" w:customStyle="1" w:styleId="StyleTimesNewRoman12ptBold">
    <w:name w:val="Style Times New Roman 12 pt Bold"/>
    <w:rsid w:val="006F3F92"/>
    <w:rPr>
      <w:rFonts w:ascii="Times New Roman" w:hAnsi="Times New Roman"/>
      <w:b/>
      <w:bCs/>
      <w:sz w:val="24"/>
    </w:rPr>
  </w:style>
  <w:style w:type="character" w:customStyle="1" w:styleId="term">
    <w:name w:val="term"/>
    <w:rsid w:val="006F3F92"/>
  </w:style>
  <w:style w:type="character" w:customStyle="1" w:styleId="StyleUnderlineChar9ptBold">
    <w:name w:val="Style Underline Char + 9 pt Bold"/>
    <w:rsid w:val="006F3F92"/>
    <w:rPr>
      <w:rFonts w:ascii="Times New Roman" w:hAnsi="Times New Roman" w:cs="Times New Roman" w:hint="default"/>
      <w:b/>
      <w:bCs/>
      <w:sz w:val="20"/>
      <w:u w:val="single"/>
      <w:lang w:val="en-US" w:eastAsia="en-US" w:bidi="ar-SA"/>
    </w:rPr>
  </w:style>
  <w:style w:type="paragraph" w:customStyle="1" w:styleId="Tagtemplate">
    <w:name w:val="Tagtemplate"/>
    <w:basedOn w:val="Normal"/>
    <w:link w:val="TagtemplateChar"/>
    <w:autoRedefine/>
    <w:qFormat/>
    <w:rsid w:val="006F3F92"/>
    <w:pPr>
      <w:keepNext/>
      <w:keepLines/>
    </w:pPr>
    <w:rPr>
      <w:rFonts w:ascii="Arial" w:eastAsia="Calibri" w:hAnsi="Arial"/>
      <w:b/>
      <w:sz w:val="24"/>
      <w:szCs w:val="22"/>
    </w:rPr>
  </w:style>
  <w:style w:type="character" w:customStyle="1" w:styleId="TagtemplateChar">
    <w:name w:val="Tagtemplate Char"/>
    <w:link w:val="Tagtemplate"/>
    <w:rsid w:val="006F3F92"/>
    <w:rPr>
      <w:rFonts w:ascii="Arial" w:eastAsia="Calibri" w:hAnsi="Arial" w:cs="Times New Roman"/>
      <w:b/>
      <w:szCs w:val="22"/>
    </w:rPr>
  </w:style>
  <w:style w:type="character" w:customStyle="1" w:styleId="CardBodyChar">
    <w:name w:val="Card Body Char"/>
    <w:link w:val="CardBody"/>
    <w:locked/>
    <w:rsid w:val="006F3F92"/>
    <w:rPr>
      <w:sz w:val="16"/>
    </w:rPr>
  </w:style>
  <w:style w:type="paragraph" w:customStyle="1" w:styleId="CardBody">
    <w:name w:val="Card Body"/>
    <w:basedOn w:val="Normal"/>
    <w:link w:val="CardBodyChar"/>
    <w:qFormat/>
    <w:rsid w:val="006F3F92"/>
    <w:rPr>
      <w:rFonts w:asciiTheme="minorHAnsi" w:hAnsiTheme="minorHAnsi" w:cstheme="minorBidi"/>
      <w:sz w:val="16"/>
    </w:rPr>
  </w:style>
  <w:style w:type="character" w:customStyle="1" w:styleId="55">
    <w:name w:val="55"/>
    <w:rsid w:val="006F3F92"/>
    <w:rPr>
      <w:rFonts w:ascii="Arial" w:hAnsi="Arial" w:cs="Arial" w:hint="default"/>
      <w:bCs/>
      <w:sz w:val="20"/>
      <w:u w:val="single"/>
      <w:lang w:val="en-US" w:eastAsia="en-US" w:bidi="ar-SA"/>
    </w:rPr>
  </w:style>
  <w:style w:type="character" w:customStyle="1" w:styleId="NoSpacingChar">
    <w:name w:val="No Spacing Char"/>
    <w:uiPriority w:val="1"/>
    <w:rsid w:val="006F3F92"/>
    <w:rPr>
      <w:rFonts w:eastAsia="Calibri"/>
      <w:sz w:val="24"/>
      <w:szCs w:val="22"/>
      <w:lang w:eastAsia="en-US"/>
    </w:rPr>
  </w:style>
  <w:style w:type="paragraph" w:styleId="Subtitle">
    <w:name w:val="Subtitle"/>
    <w:aliases w:val="Underlined card text"/>
    <w:basedOn w:val="Normal"/>
    <w:next w:val="Normal"/>
    <w:link w:val="SubtitleChar"/>
    <w:uiPriority w:val="11"/>
    <w:qFormat/>
    <w:rsid w:val="006F3F92"/>
    <w:pPr>
      <w:spacing w:after="60"/>
      <w:outlineLvl w:val="1"/>
    </w:pPr>
    <w:rPr>
      <w:rFonts w:ascii="Times New Roman" w:eastAsia="Times New Roman" w:hAnsi="Times New Roman"/>
      <w:bCs/>
      <w:sz w:val="20"/>
      <w:szCs w:val="26"/>
      <w:u w:val="single"/>
      <w:lang w:val="x-none" w:eastAsia="x-none"/>
    </w:rPr>
  </w:style>
  <w:style w:type="character" w:customStyle="1" w:styleId="SubtitleChar">
    <w:name w:val="Subtitle Char"/>
    <w:aliases w:val="Underlined card text Char"/>
    <w:basedOn w:val="DefaultParagraphFont"/>
    <w:link w:val="Subtitle"/>
    <w:uiPriority w:val="11"/>
    <w:rsid w:val="006F3F92"/>
    <w:rPr>
      <w:rFonts w:ascii="Times New Roman" w:eastAsia="Times New Roman" w:hAnsi="Times New Roman" w:cs="Times New Roman"/>
      <w:bCs/>
      <w:sz w:val="20"/>
      <w:szCs w:val="26"/>
      <w:u w:val="single"/>
      <w:lang w:val="x-none" w:eastAsia="x-none"/>
    </w:rPr>
  </w:style>
  <w:style w:type="paragraph" w:customStyle="1" w:styleId="hotroute">
    <w:name w:val="hot route!"/>
    <w:basedOn w:val="Normal"/>
    <w:qFormat/>
    <w:rsid w:val="006F3F92"/>
    <w:pPr>
      <w:ind w:left="144"/>
    </w:pPr>
    <w:rPr>
      <w:rFonts w:ascii="Times New Roman" w:eastAsia="Calibri" w:hAnsi="Times New Roman"/>
      <w:sz w:val="24"/>
      <w:szCs w:val="22"/>
    </w:rPr>
  </w:style>
  <w:style w:type="character" w:customStyle="1" w:styleId="smallChar">
    <w:name w:val="small Char"/>
    <w:rsid w:val="006F3F92"/>
    <w:rPr>
      <w:rFonts w:ascii="Times New Roman" w:eastAsia="Calibri" w:hAnsi="Times New Roman" w:cs="Times New Roman"/>
      <w:sz w:val="16"/>
      <w:szCs w:val="22"/>
    </w:rPr>
  </w:style>
  <w:style w:type="paragraph" w:customStyle="1" w:styleId="reallyfuckinsmall">
    <w:name w:val="really fuckin small"/>
    <w:basedOn w:val="Normal"/>
    <w:link w:val="reallyfuckinsmallChar"/>
    <w:qFormat/>
    <w:rsid w:val="006F3F92"/>
    <w:rPr>
      <w:rFonts w:ascii="Times New Roman" w:eastAsia="Calibri" w:hAnsi="Times New Roman"/>
      <w:sz w:val="10"/>
      <w:szCs w:val="22"/>
    </w:rPr>
  </w:style>
  <w:style w:type="character" w:customStyle="1" w:styleId="reallyfuckinsmallChar">
    <w:name w:val="really fuckin small Char"/>
    <w:link w:val="reallyfuckinsmall"/>
    <w:rsid w:val="006F3F92"/>
    <w:rPr>
      <w:rFonts w:ascii="Times New Roman" w:eastAsia="Calibri" w:hAnsi="Times New Roman" w:cs="Times New Roman"/>
      <w:sz w:val="10"/>
      <w:szCs w:val="22"/>
    </w:rPr>
  </w:style>
  <w:style w:type="character" w:customStyle="1" w:styleId="Emphasis2">
    <w:name w:val="Emphasis2"/>
    <w:rsid w:val="006F3F92"/>
    <w:rPr>
      <w:rFonts w:ascii="Franklin Gothic Heavy" w:hAnsi="Franklin Gothic Heavy" w:hint="default"/>
      <w:iCs/>
      <w:u w:val="single"/>
    </w:rPr>
  </w:style>
  <w:style w:type="paragraph" w:customStyle="1" w:styleId="MinimizedText">
    <w:name w:val="Minimized Text"/>
    <w:basedOn w:val="Normal"/>
    <w:link w:val="MinimizedTextChar"/>
    <w:rsid w:val="006F3F92"/>
    <w:rPr>
      <w:rFonts w:ascii="Times New Roman" w:eastAsia="Times New Roman" w:hAnsi="Times New Roman"/>
      <w:sz w:val="16"/>
      <w:lang w:val="x-none" w:eastAsia="x-none"/>
    </w:rPr>
  </w:style>
  <w:style w:type="character" w:customStyle="1" w:styleId="MinimizedTextChar">
    <w:name w:val="Minimized Text Char"/>
    <w:link w:val="MinimizedText"/>
    <w:rsid w:val="006F3F92"/>
    <w:rPr>
      <w:rFonts w:ascii="Times New Roman" w:eastAsia="Times New Roman" w:hAnsi="Times New Roman" w:cs="Times New Roman"/>
      <w:sz w:val="16"/>
      <w:lang w:val="x-none" w:eastAsia="x-none"/>
    </w:rPr>
  </w:style>
  <w:style w:type="paragraph" w:customStyle="1" w:styleId="cards0">
    <w:name w:val="cards"/>
    <w:basedOn w:val="Normal"/>
    <w:qFormat/>
    <w:rsid w:val="006F3F92"/>
    <w:rPr>
      <w:rFonts w:ascii="Times New Roman" w:eastAsia="Calibri" w:hAnsi="Times New Roman"/>
      <w:sz w:val="20"/>
      <w:szCs w:val="22"/>
    </w:rPr>
  </w:style>
  <w:style w:type="character" w:customStyle="1" w:styleId="underLight">
    <w:name w:val="underLight"/>
    <w:uiPriority w:val="1"/>
    <w:qFormat/>
    <w:rsid w:val="006F3F92"/>
    <w:rPr>
      <w:rFonts w:ascii="Helvetica" w:hAnsi="Helvetica" w:hint="default"/>
      <w:b w:val="0"/>
      <w:bCs w:val="0"/>
      <w:sz w:val="24"/>
      <w:u w:val="single"/>
      <w:bdr w:val="none" w:sz="0" w:space="0" w:color="auto" w:frame="1"/>
      <w:shd w:val="clear" w:color="auto" w:fill="9BF889"/>
    </w:rPr>
  </w:style>
  <w:style w:type="character" w:customStyle="1" w:styleId="HotRouteChar">
    <w:name w:val="Hot Route Char"/>
    <w:link w:val="HotRoute0"/>
    <w:locked/>
    <w:rsid w:val="006F3F92"/>
    <w:rPr>
      <w:rFonts w:ascii="Helvetica" w:hAnsi="Helvetica"/>
      <w:sz w:val="12"/>
    </w:rPr>
  </w:style>
  <w:style w:type="paragraph" w:customStyle="1" w:styleId="HotRoute0">
    <w:name w:val="Hot Route"/>
    <w:link w:val="HotRouteChar"/>
    <w:qFormat/>
    <w:rsid w:val="006F3F92"/>
    <w:pPr>
      <w:widowControl w:val="0"/>
      <w:ind w:left="144"/>
    </w:pPr>
    <w:rPr>
      <w:rFonts w:ascii="Helvetica" w:hAnsi="Helvetica"/>
      <w:sz w:val="12"/>
    </w:rPr>
  </w:style>
  <w:style w:type="character" w:customStyle="1" w:styleId="StyleBold1">
    <w:name w:val="Style Bold1"/>
    <w:rsid w:val="006F3F92"/>
    <w:rPr>
      <w:rFonts w:ascii="Georgia" w:hAnsi="Georgia" w:hint="default"/>
      <w:b/>
      <w:bCs/>
      <w:sz w:val="22"/>
    </w:rPr>
  </w:style>
  <w:style w:type="character" w:customStyle="1" w:styleId="text9">
    <w:name w:val="text9"/>
    <w:rsid w:val="006F3F92"/>
  </w:style>
  <w:style w:type="character" w:customStyle="1" w:styleId="releasingbureau">
    <w:name w:val="releasing_bureau"/>
    <w:rsid w:val="006F3F92"/>
  </w:style>
  <w:style w:type="character" w:customStyle="1" w:styleId="il">
    <w:name w:val="il"/>
    <w:rsid w:val="006F3F92"/>
  </w:style>
  <w:style w:type="paragraph" w:customStyle="1" w:styleId="CiteCardChar">
    <w:name w:val="Cite_Card Char"/>
    <w:link w:val="CiteCardCharChar"/>
    <w:autoRedefine/>
    <w:rsid w:val="006F3F92"/>
    <w:pPr>
      <w:tabs>
        <w:tab w:val="left" w:pos="8640"/>
      </w:tabs>
    </w:pPr>
    <w:rPr>
      <w:rFonts w:ascii="Times New Roman" w:eastAsia="Times New Roman" w:hAnsi="Times New Roman" w:cs="Arial"/>
      <w:bCs/>
      <w:sz w:val="20"/>
      <w:szCs w:val="20"/>
    </w:rPr>
  </w:style>
  <w:style w:type="character" w:customStyle="1" w:styleId="CiteCardCharChar">
    <w:name w:val="Cite_Card Char Char"/>
    <w:link w:val="CiteCardChar"/>
    <w:rsid w:val="006F3F92"/>
    <w:rPr>
      <w:rFonts w:ascii="Times New Roman" w:eastAsia="Times New Roman" w:hAnsi="Times New Roman" w:cs="Arial"/>
      <w:bCs/>
      <w:sz w:val="20"/>
      <w:szCs w:val="20"/>
    </w:rPr>
  </w:style>
  <w:style w:type="paragraph" w:customStyle="1" w:styleId="medium-normal">
    <w:name w:val="medium-normal"/>
    <w:basedOn w:val="Normal"/>
    <w:rsid w:val="006F3F92"/>
    <w:pPr>
      <w:widowControl w:val="0"/>
      <w:suppressAutoHyphens/>
      <w:spacing w:before="280" w:after="280"/>
    </w:pPr>
    <w:rPr>
      <w:rFonts w:ascii="Times New Roman" w:eastAsia="Calibri" w:hAnsi="Times New Roman"/>
      <w:sz w:val="24"/>
      <w:szCs w:val="22"/>
      <w:lang w:eastAsia="ar-SA"/>
    </w:rPr>
  </w:style>
  <w:style w:type="character" w:customStyle="1" w:styleId="BoldUnderlineChar0">
    <w:name w:val="BoldUnderline Char"/>
    <w:link w:val="BoldUnderline"/>
    <w:locked/>
    <w:rsid w:val="006F3F92"/>
    <w:rPr>
      <w:rFonts w:eastAsia="Times New Roman"/>
      <w:b/>
      <w:u w:val="single"/>
    </w:rPr>
  </w:style>
  <w:style w:type="paragraph" w:customStyle="1" w:styleId="BoldUnderline">
    <w:name w:val="BoldUnderline"/>
    <w:link w:val="BoldUnderlineChar0"/>
    <w:rsid w:val="006F3F92"/>
    <w:pPr>
      <w:spacing w:beforeLines="1"/>
    </w:pPr>
    <w:rPr>
      <w:rFonts w:eastAsia="Times New Roman"/>
      <w:b/>
      <w:u w:val="single"/>
    </w:rPr>
  </w:style>
  <w:style w:type="character" w:customStyle="1" w:styleId="Style8pt">
    <w:name w:val="Style 8 pt"/>
    <w:uiPriority w:val="99"/>
    <w:rsid w:val="006F3F92"/>
    <w:rPr>
      <w:rFonts w:ascii="Times New Roman" w:hAnsi="Times New Roman" w:cs="Times New Roman" w:hint="default"/>
      <w:sz w:val="16"/>
    </w:rPr>
  </w:style>
  <w:style w:type="paragraph" w:customStyle="1" w:styleId="Shrink">
    <w:name w:val="Shrink"/>
    <w:link w:val="ShrinkChar"/>
    <w:rsid w:val="006F3F92"/>
    <w:pPr>
      <w:ind w:left="288" w:right="288"/>
    </w:pPr>
    <w:rPr>
      <w:rFonts w:ascii="Garamond" w:eastAsia="Times New Roman" w:hAnsi="Garamond" w:cs="Times New Roman"/>
      <w:sz w:val="12"/>
      <w:szCs w:val="20"/>
    </w:rPr>
  </w:style>
  <w:style w:type="character" w:customStyle="1" w:styleId="ShrinkChar">
    <w:name w:val="Shrink Char"/>
    <w:link w:val="Shrink"/>
    <w:rsid w:val="006F3F92"/>
    <w:rPr>
      <w:rFonts w:ascii="Garamond" w:eastAsia="Times New Roman" w:hAnsi="Garamond" w:cs="Times New Roman"/>
      <w:sz w:val="12"/>
      <w:szCs w:val="20"/>
    </w:rPr>
  </w:style>
  <w:style w:type="paragraph" w:customStyle="1" w:styleId="CitationCharChar">
    <w:name w:val="Citation Char Char"/>
    <w:basedOn w:val="Normal"/>
    <w:uiPriority w:val="6"/>
    <w:rsid w:val="006F3F92"/>
    <w:pPr>
      <w:ind w:left="1440" w:right="1440"/>
    </w:pPr>
    <w:rPr>
      <w:rFonts w:asciiTheme="minorHAnsi" w:eastAsiaTheme="minorHAnsi" w:hAnsiTheme="minorHAnsi" w:cstheme="minorBidi"/>
      <w:b/>
      <w:bCs/>
      <w:sz w:val="22"/>
      <w:szCs w:val="22"/>
      <w:u w:val="single"/>
    </w:rPr>
  </w:style>
  <w:style w:type="character" w:customStyle="1" w:styleId="UnunderlinedTextChar">
    <w:name w:val="Ununderlined Text Char"/>
    <w:basedOn w:val="DefaultParagraphFont"/>
    <w:link w:val="UnunderlinedText"/>
    <w:rsid w:val="006F3F92"/>
    <w:rPr>
      <w:sz w:val="12"/>
    </w:rPr>
  </w:style>
  <w:style w:type="paragraph" w:customStyle="1" w:styleId="UnunderlinedText">
    <w:name w:val="Ununderlined Text"/>
    <w:basedOn w:val="Normal"/>
    <w:link w:val="UnunderlinedTextChar"/>
    <w:autoRedefine/>
    <w:rsid w:val="006F3F92"/>
    <w:rPr>
      <w:rFonts w:asciiTheme="minorHAnsi" w:hAnsiTheme="minorHAnsi" w:cstheme="minorBidi"/>
      <w:sz w:val="12"/>
    </w:rPr>
  </w:style>
  <w:style w:type="character" w:customStyle="1" w:styleId="UnderliningChar1">
    <w:name w:val="Underlining Char1"/>
    <w:rsid w:val="006F3F92"/>
  </w:style>
  <w:style w:type="character" w:customStyle="1" w:styleId="reduce2">
    <w:name w:val="reduce2"/>
    <w:rsid w:val="006F3F92"/>
    <w:rPr>
      <w:rFonts w:ascii="Arial" w:hAnsi="Arial" w:cs="Arial"/>
      <w:color w:val="000000"/>
      <w:sz w:val="12"/>
      <w:szCs w:val="22"/>
    </w:rPr>
  </w:style>
  <w:style w:type="character" w:customStyle="1" w:styleId="TagChar10">
    <w:name w:val="Tag Char1"/>
    <w:aliases w:val="Heading 2 Cha Char,TagStyle Char1,Heading 2 Char Char Char Char Char Char Char Char Char Char Char Char Char Char Char,Heading 2 Char Char Char Char Char Char Char Char Char Char Char Char,TAG Char1 Char1,Tag&amp;Ci Char"/>
    <w:qFormat/>
    <w:locked/>
    <w:rsid w:val="006F3F92"/>
    <w:rPr>
      <w:rFonts w:ascii="Calibri" w:eastAsiaTheme="minorEastAsia" w:hAnsi="Calibri" w:cstheme="minorBidi"/>
      <w:b/>
      <w:sz w:val="22"/>
      <w:szCs w:val="24"/>
    </w:rPr>
  </w:style>
  <w:style w:type="character" w:customStyle="1" w:styleId="CardsChar1">
    <w:name w:val="Cards Char1"/>
    <w:rsid w:val="006F3F92"/>
    <w:rPr>
      <w:rFonts w:ascii="Times New Roman" w:eastAsia="Times New Roman" w:hAnsi="Times New Roman" w:cs="Times New Roman"/>
      <w:sz w:val="20"/>
      <w:szCs w:val="20"/>
    </w:rPr>
  </w:style>
  <w:style w:type="character" w:customStyle="1" w:styleId="hit">
    <w:name w:val="hit"/>
    <w:rsid w:val="006F3F92"/>
  </w:style>
  <w:style w:type="character" w:customStyle="1" w:styleId="verdana">
    <w:name w:val="verdana"/>
    <w:rsid w:val="006F3F92"/>
  </w:style>
  <w:style w:type="character" w:customStyle="1" w:styleId="A5">
    <w:name w:val="A5"/>
    <w:uiPriority w:val="99"/>
    <w:rsid w:val="006F3F92"/>
    <w:rPr>
      <w:rFonts w:ascii="Times New Roman" w:hAnsi="Times New Roman" w:cs="Times New Roman"/>
      <w:color w:val="000000"/>
      <w:sz w:val="13"/>
      <w:szCs w:val="13"/>
    </w:rPr>
  </w:style>
  <w:style w:type="character" w:customStyle="1" w:styleId="CiteChar">
    <w:name w:val="Cite Char"/>
    <w:aliases w:val="Heading 3 Char1 Char Char Char1,Heading 3 Char Char Char Char Char1,Citation Char Char Char Char Char1,Citation Char1 Char Char Char1"/>
    <w:rsid w:val="006F3F92"/>
    <w:rPr>
      <w:rFonts w:ascii="Times New Roman" w:eastAsia="ＭＳ 明朝" w:hAnsi="Times New Roman"/>
      <w:sz w:val="18"/>
      <w:szCs w:val="24"/>
      <w:lang w:val="x-none" w:eastAsia="x-none"/>
    </w:rPr>
  </w:style>
  <w:style w:type="character" w:customStyle="1" w:styleId="commentstext">
    <w:name w:val="comments_text"/>
    <w:rsid w:val="006F3F92"/>
  </w:style>
  <w:style w:type="character" w:customStyle="1" w:styleId="TagCharChar">
    <w:name w:val="Tag Char Char"/>
    <w:rsid w:val="006F3F92"/>
    <w:rPr>
      <w:rFonts w:ascii="Arial" w:eastAsia="Times New Roman" w:hAnsi="Arial"/>
      <w:b w:val="0"/>
      <w:sz w:val="24"/>
      <w:szCs w:val="24"/>
      <w:u w:val="none"/>
    </w:rPr>
  </w:style>
  <w:style w:type="character" w:styleId="FollowedHyperlink">
    <w:name w:val="FollowedHyperlink"/>
    <w:basedOn w:val="DefaultParagraphFont"/>
    <w:uiPriority w:val="99"/>
    <w:semiHidden/>
    <w:unhideWhenUsed/>
    <w:rsid w:val="006F3F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uschamber.com/sites/.../2011_us_mexico_report.pdf" TargetMode="External"/><Relationship Id="rId21" Type="http://schemas.openxmlformats.org/officeDocument/2006/relationships/hyperlink" Target="http://www.heritage.org/research/commentary/2012/01/more-free-markets-will-mean-fewer-wars%20Accessed%206/30/12" TargetMode="External"/><Relationship Id="rId22" Type="http://schemas.openxmlformats.org/officeDocument/2006/relationships/hyperlink" Target="http://www.cato.org/pubs/articles/Hayek-Society-Journal-Griswold.pdf%20Accessed%206/30/12" TargetMode="External"/><Relationship Id="rId23" Type="http://schemas.openxmlformats.org/officeDocument/2006/relationships/hyperlink" Target="http://www.american-philosophy.org/archives/2001%20Conference/Discussion%20papers/david_mcclean.htm" TargetMode="External"/><Relationship Id="rId24" Type="http://schemas.openxmlformats.org/officeDocument/2006/relationships/hyperlink" Target="http://duckofminerva.blogspot.com/2012/01/get-real-chicago-ir-guys-out-in-force.html" TargetMode="External"/><Relationship Id="rId25" Type="http://schemas.openxmlformats.org/officeDocument/2006/relationships/hyperlink" Target="http://marginalrevolution.com/marginalrevolution/2011/10/steven-pinker-on-violence.html" TargetMode="External"/><Relationship Id="rId26" Type="http://schemas.openxmlformats.org/officeDocument/2006/relationships/hyperlink" Target="http://www.hsrgroup.org/human-security-reports/20092010/graphs-and-tables.aspx" TargetMode="External"/><Relationship Id="rId27" Type="http://schemas.openxmlformats.org/officeDocument/2006/relationships/hyperlink" Target="http://www.wilsoncenter.org/sites/default/files/The%20U.S.%20and%20Mexico.%20Towards%20a%20Strategic%20Partnership.pdf" TargetMode="External"/><Relationship Id="rId28" Type="http://schemas.openxmlformats.org/officeDocument/2006/relationships/hyperlink" Target="http://www.foreignaffairs.com/articles/137031/colin-h-kahl/not-time-to-attack-iran?page=show" TargetMode="External"/><Relationship Id="rId29" Type="http://schemas.openxmlformats.org/officeDocument/2006/relationships/hyperlink" Target="http://www.nationaljournal.com/magazine/there-s-no-such-thing-as-political-capital-2013020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worldpolicy.org/blog/2013/06/24/us-and-china-fight-latin-america" TargetMode="External"/><Relationship Id="rId31" Type="http://schemas.openxmlformats.org/officeDocument/2006/relationships/hyperlink" Target="http://www.china-briefing.com/news/2013/06/07/china-mexico-talk-of-strategic-partnership-deal-but-much-remains-to-be-done.html" TargetMode="External"/><Relationship Id="rId32" Type="http://schemas.openxmlformats.org/officeDocument/2006/relationships/hyperlink" Target="http://www.foreignpolicy.com/articles/2013/06/06/china_s_new_backyard_latin_america" TargetMode="External"/><Relationship Id="rId9" Type="http://schemas.openxmlformats.org/officeDocument/2006/relationships/hyperlink" Target="http://www.naftamexico.net/wp-content/uploads/2013/05/apr13.pdf"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iteselection.com/issues/2012/jul/us-mex-border.cfm"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brookings.edu/~/media/research/files/papers/2012/1/26%20defense%20industrial%20base/0126_defense_industrial_base_ohanlon" TargetMode="External"/><Relationship Id="rId11" Type="http://schemas.openxmlformats.org/officeDocument/2006/relationships/hyperlink" Target="http://www.fronterasdesk.org/news/2011/sep/28/business-mexico-aerospace-industry-maquiladora" TargetMode="External"/><Relationship Id="rId12" Type="http://schemas.openxmlformats.org/officeDocument/2006/relationships/hyperlink" Target="http://www.taipeitimes.com/News/taiwan/archives/2013/03/16/2003557211" TargetMode="External"/><Relationship Id="rId13" Type="http://schemas.openxmlformats.org/officeDocument/2006/relationships/hyperlink" Target="http://www.armedforcesjournal.com/2006/09/2009013" TargetMode="External"/><Relationship Id="rId14" Type="http://schemas.openxmlformats.org/officeDocument/2006/relationships/hyperlink" Target="http://blogs.cfr.org/oneil/2013/01/11/u-s-exports-depend-on-mexico/" TargetMode="External"/><Relationship Id="rId15" Type="http://schemas.openxmlformats.org/officeDocument/2006/relationships/hyperlink" Target="http://www.ncbi.nlm.nih.gov/pmc/articles/PMC3134923/" TargetMode="External"/><Relationship Id="rId16" Type="http://schemas.openxmlformats.org/officeDocument/2006/relationships/hyperlink" Target="http://sunnylands.org/files/posts/159/stronger_f.pdf" TargetMode="External"/><Relationship Id="rId17" Type="http://schemas.openxmlformats.org/officeDocument/2006/relationships/hyperlink" Target="http://www.nationalreview.com/article/346591/southern-border-our-welcome-mat-terrorists" TargetMode="External"/><Relationship Id="rId18" Type="http://schemas.openxmlformats.org/officeDocument/2006/relationships/hyperlink" Target="http://www.uschamber.com/sites/.../2011_us_mexico_report.pdf" TargetMode="External"/><Relationship Id="rId19" Type="http://schemas.openxmlformats.org/officeDocument/2006/relationships/hyperlink" Target="http://www.siteselection.com/issues/2012/jul/us-mex-border.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18</Pages>
  <Words>35947</Words>
  <Characters>204904</Characters>
  <Application>Microsoft Macintosh Word</Application>
  <DocSecurity>0</DocSecurity>
  <Lines>1707</Lines>
  <Paragraphs>480</Paragraphs>
  <ScaleCrop>false</ScaleCrop>
  <Company>Whitman College</Company>
  <LinksUpToDate>false</LinksUpToDate>
  <CharactersWithSpaces>240371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2014-01-18T16:21:00Z</dcterms:created>
  <dcterms:modified xsi:type="dcterms:W3CDTF">2014-01-18T16:21:00Z</dcterms:modified>
</cp:coreProperties>
</file>