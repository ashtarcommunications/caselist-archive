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BA94C" w14:textId="4539903C" w:rsidR="0064635A" w:rsidRDefault="0064635A" w:rsidP="0064635A">
      <w:pPr>
        <w:pStyle w:val="Heading2"/>
      </w:pPr>
      <w:r>
        <w:t>1AC – Plan</w:t>
      </w:r>
    </w:p>
    <w:p w14:paraId="6B3B69B5" w14:textId="0811C5E7" w:rsidR="0064635A" w:rsidRDefault="0064635A" w:rsidP="0064635A">
      <w:pPr>
        <w:pStyle w:val="Heading4"/>
      </w:pPr>
      <w:r>
        <w:rPr>
          <w:shd w:val="clear" w:color="auto" w:fill="FFFFFF"/>
        </w:rPr>
        <w:t>The United States Federal Government should</w:t>
      </w:r>
      <w:r>
        <w:rPr>
          <w:rStyle w:val="apple-converted-space"/>
          <w:rFonts w:eastAsia="Times New Roman"/>
          <w:color w:val="222222"/>
          <w:sz w:val="27"/>
          <w:szCs w:val="27"/>
          <w:shd w:val="clear" w:color="auto" w:fill="FFFFFF"/>
        </w:rPr>
        <w:t> </w:t>
      </w:r>
      <w:r w:rsidRPr="0064635A">
        <w:rPr>
          <w:shd w:val="clear" w:color="auto" w:fill="FFFFFF"/>
        </w:rPr>
        <w:t>implement</w:t>
      </w:r>
      <w:r w:rsidRPr="0064635A">
        <w:rPr>
          <w:rStyle w:val="apple-converted-space"/>
          <w:rFonts w:eastAsia="Times New Roman"/>
          <w:color w:val="222222"/>
          <w:sz w:val="27"/>
          <w:szCs w:val="27"/>
          <w:shd w:val="clear" w:color="auto" w:fill="FFFFFF"/>
        </w:rPr>
        <w:t> </w:t>
      </w:r>
      <w:r>
        <w:rPr>
          <w:shd w:val="clear" w:color="auto" w:fill="FFFFFF"/>
        </w:rPr>
        <w:t>the Outer Continental Shelf Transboundary Hydrocarbon Agreement</w:t>
      </w:r>
    </w:p>
    <w:p w14:paraId="2CE1DDE6" w14:textId="10452BE4" w:rsidR="0064635A" w:rsidRDefault="0064635A" w:rsidP="0064635A">
      <w:pPr>
        <w:pStyle w:val="Heading2"/>
      </w:pPr>
      <w:r>
        <w:lastRenderedPageBreak/>
        <w:t>1AC – Solvency</w:t>
      </w:r>
    </w:p>
    <w:p w14:paraId="651AD932" w14:textId="77777777" w:rsidR="0064635A" w:rsidRPr="00310E51" w:rsidRDefault="0064635A" w:rsidP="0064635A">
      <w:pPr>
        <w:pStyle w:val="Heading4"/>
        <w:rPr>
          <w:sz w:val="26"/>
        </w:rPr>
      </w:pPr>
      <w:r w:rsidRPr="00310E51">
        <w:rPr>
          <w:sz w:val="26"/>
        </w:rPr>
        <w:t>Now is the time to lock in bilateral framework for energy cooperation</w:t>
      </w:r>
    </w:p>
    <w:p w14:paraId="520B4834" w14:textId="77777777" w:rsidR="0064635A" w:rsidRPr="00310E51" w:rsidRDefault="0064635A" w:rsidP="0064635A">
      <w:pPr>
        <w:rPr>
          <w:b/>
          <w:sz w:val="24"/>
        </w:rPr>
      </w:pPr>
      <w:r w:rsidRPr="00B67E43">
        <w:rPr>
          <w:rStyle w:val="StyleStyleBold12pt"/>
        </w:rPr>
        <w:t xml:space="preserve">Wood 13 </w:t>
      </w:r>
      <w:r w:rsidRPr="006D49B9">
        <w:t>[Duncan,</w:t>
      </w:r>
      <w:r w:rsidRPr="00310E51">
        <w:t xml:space="preserve"> Mexico Institute director</w:t>
      </w:r>
      <w:r w:rsidRPr="006D49B9">
        <w:t xml:space="preserve"> “Growing Potential for U.S.-Mexico Energy Cooperation”, </w:t>
      </w:r>
      <w:hyperlink r:id="rId8" w:history="1">
        <w:r w:rsidRPr="006D49B9">
          <w:rPr>
            <w:color w:val="0000FF"/>
            <w:u w:val="single"/>
          </w:rPr>
          <w:t>http://wilsoncenter.org/sites/default/files/wood_energy.pdf</w:t>
        </w:r>
      </w:hyperlink>
      <w:r>
        <w:t>, p. 44]</w:t>
      </w:r>
    </w:p>
    <w:p w14:paraId="15DDC218" w14:textId="77777777" w:rsidR="0064635A" w:rsidRPr="006D49B9" w:rsidRDefault="0064635A" w:rsidP="0064635A"/>
    <w:p w14:paraId="776BC5F7" w14:textId="77777777" w:rsidR="0064635A" w:rsidRPr="006D49B9" w:rsidRDefault="0064635A" w:rsidP="0064635A">
      <w:r w:rsidRPr="006D49B9">
        <w:rPr>
          <w:rStyle w:val="StyleBoldUnderline"/>
        </w:rPr>
        <w:t xml:space="preserve">The </w:t>
      </w:r>
      <w:r w:rsidRPr="006F356A">
        <w:rPr>
          <w:rStyle w:val="StyleBoldUnderline"/>
          <w:highlight w:val="cyan"/>
        </w:rPr>
        <w:t>potential for effective collaboration</w:t>
      </w:r>
      <w:r w:rsidRPr="006D49B9">
        <w:rPr>
          <w:rStyle w:val="StyleBoldUnderline"/>
        </w:rPr>
        <w:t xml:space="preserve"> between the two countries on questions </w:t>
      </w:r>
      <w:r w:rsidRPr="006F356A">
        <w:rPr>
          <w:rStyle w:val="StyleBoldUnderline"/>
          <w:highlight w:val="cyan"/>
        </w:rPr>
        <w:t>on energy</w:t>
      </w:r>
      <w:r w:rsidRPr="006D49B9">
        <w:rPr>
          <w:rStyle w:val="StyleBoldUnderline"/>
        </w:rPr>
        <w:t xml:space="preserve"> and climate change </w:t>
      </w:r>
      <w:r w:rsidRPr="006F356A">
        <w:rPr>
          <w:rStyle w:val="StyleBoldUnderline"/>
          <w:highlight w:val="cyan"/>
        </w:rPr>
        <w:t>is huge</w:t>
      </w:r>
      <w:r w:rsidRPr="006D49B9">
        <w:rPr>
          <w:rStyle w:val="StyleBoldUnderline"/>
        </w:rPr>
        <w:t>.</w:t>
      </w:r>
      <w:r w:rsidRPr="006D49B9">
        <w:t xml:space="preserve"> As a region</w:t>
      </w:r>
      <w:r w:rsidRPr="006D49B9">
        <w:rPr>
          <w:rStyle w:val="StyleBoldUnderline"/>
        </w:rPr>
        <w:t xml:space="preserve">, </w:t>
      </w:r>
      <w:r w:rsidRPr="006F356A">
        <w:rPr>
          <w:rStyle w:val="StyleBoldUnderline"/>
          <w:highlight w:val="cyan"/>
        </w:rPr>
        <w:t>North America</w:t>
      </w:r>
      <w:r w:rsidRPr="006F356A">
        <w:rPr>
          <w:rStyle w:val="StyleBoldUnderline"/>
        </w:rPr>
        <w:t xml:space="preserve"> currently </w:t>
      </w:r>
      <w:r w:rsidRPr="006F356A">
        <w:rPr>
          <w:rStyle w:val="StyleBoldUnderline"/>
          <w:highlight w:val="cyan"/>
        </w:rPr>
        <w:t>offers</w:t>
      </w:r>
      <w:r w:rsidRPr="006F356A">
        <w:rPr>
          <w:rStyle w:val="StyleBoldUnderline"/>
        </w:rPr>
        <w:t xml:space="preserve"> the most </w:t>
      </w:r>
      <w:r w:rsidRPr="006F356A">
        <w:rPr>
          <w:rStyle w:val="StyleBoldUnderline"/>
          <w:highlight w:val="cyan"/>
        </w:rPr>
        <w:t>positive outlook in the world in terms of cheap, clean energy,</w:t>
      </w:r>
      <w:r w:rsidRPr="006F356A">
        <w:rPr>
          <w:rStyle w:val="StyleBoldUnderline"/>
        </w:rPr>
        <w:t xml:space="preserve"> largely</w:t>
      </w:r>
      <w:r w:rsidRPr="006D49B9">
        <w:rPr>
          <w:rStyle w:val="StyleBoldUnderline"/>
        </w:rPr>
        <w:t xml:space="preserve"> thanks to the shale revolution that has taken place in recent years. Moreover, also thanks to shale, </w:t>
      </w:r>
      <w:r w:rsidRPr="006F356A">
        <w:rPr>
          <w:rStyle w:val="StyleBoldUnderline"/>
          <w:highlight w:val="cyan"/>
        </w:rPr>
        <w:t>the United States</w:t>
      </w:r>
      <w:r w:rsidRPr="006D49B9">
        <w:rPr>
          <w:rStyle w:val="StyleBoldUnderline"/>
        </w:rPr>
        <w:t>,</w:t>
      </w:r>
      <w:r w:rsidRPr="006D49B9">
        <w:t xml:space="preserve"> Canada </w:t>
      </w:r>
      <w:r w:rsidRPr="006F356A">
        <w:rPr>
          <w:rStyle w:val="StyleBoldUnderline"/>
          <w:highlight w:val="cyan"/>
        </w:rPr>
        <w:t>and Mexico all have the chance to become energy independent</w:t>
      </w:r>
      <w:r w:rsidRPr="006D49B9">
        <w:rPr>
          <w:rStyle w:val="StyleBoldUnderline"/>
        </w:rPr>
        <w:t xml:space="preserve"> and become net energy exporters to the </w:t>
      </w:r>
      <w:r w:rsidRPr="00411A70">
        <w:rPr>
          <w:rStyle w:val="StyleBoldUnderline"/>
        </w:rPr>
        <w:t>world. The governments of the U.S. and Mexico should therefore undertake intensive discussions early in the new</w:t>
      </w:r>
      <w:r w:rsidRPr="006D49B9">
        <w:rPr>
          <w:rStyle w:val="StyleBoldUnderline"/>
        </w:rPr>
        <w:t xml:space="preserve"> administrations to identify priority areas in the short- and medium-terms and should create institutional mechanisms through which these priorities can be pursued. </w:t>
      </w:r>
      <w:r w:rsidRPr="006F356A">
        <w:rPr>
          <w:rStyle w:val="StyleBoldUnderline"/>
        </w:rPr>
        <w:t xml:space="preserve">In many cases </w:t>
      </w:r>
      <w:r w:rsidRPr="00411A70">
        <w:rPr>
          <w:rStyle w:val="StyleBoldUnderline"/>
        </w:rPr>
        <w:t xml:space="preserve">these </w:t>
      </w:r>
      <w:r w:rsidRPr="006F356A">
        <w:rPr>
          <w:rStyle w:val="StyleBoldUnderline"/>
          <w:highlight w:val="cyan"/>
        </w:rPr>
        <w:t>discussions will be bilateral,</w:t>
      </w:r>
      <w:r w:rsidRPr="006D49B9">
        <w:t xml:space="preserve"> but on some long-term issues, such as climate change, for example, it makes sense to adopt a more regional approach, incorporating Canada into the process.</w:t>
      </w:r>
    </w:p>
    <w:p w14:paraId="7C969E38" w14:textId="77777777" w:rsidR="0064635A" w:rsidRPr="006D49B9" w:rsidRDefault="0064635A" w:rsidP="0064635A">
      <w:r w:rsidRPr="006D49B9">
        <w:rPr>
          <w:rStyle w:val="StyleBoldUnderline"/>
        </w:rPr>
        <w:t xml:space="preserve">As </w:t>
      </w:r>
      <w:r w:rsidRPr="006F356A">
        <w:rPr>
          <w:rStyle w:val="StyleBoldUnderline"/>
          <w:highlight w:val="cyan"/>
        </w:rPr>
        <w:t>Mexico undertakes a new energy reform process</w:t>
      </w:r>
      <w:r w:rsidRPr="006D49B9">
        <w:rPr>
          <w:rStyle w:val="StyleBoldUnderline"/>
        </w:rPr>
        <w:t xml:space="preserve">, the landscape for hydrocarbons and electricity will be subject to significant change. Mexico’s new government has decided that the existing state-led approach to oil and gas exploitation is no longer valid, and no longer serves the interests of the nation. This change will offer new opportunities for U.S. firms and potential competitiveness gains for the American economy. </w:t>
      </w:r>
      <w:r w:rsidRPr="006F356A">
        <w:rPr>
          <w:rStyle w:val="StyleBoldUnderline"/>
          <w:highlight w:val="cyan"/>
        </w:rPr>
        <w:t>The establishment of a clear agenda for talks on bilateral cooperation is therefore a priority that should not be underestimated</w:t>
      </w:r>
      <w:r w:rsidRPr="006D49B9">
        <w:t>.</w:t>
      </w:r>
    </w:p>
    <w:p w14:paraId="3940D689" w14:textId="77777777" w:rsidR="0064635A" w:rsidRDefault="0064635A" w:rsidP="0064635A"/>
    <w:p w14:paraId="077319EB" w14:textId="77777777" w:rsidR="0064635A" w:rsidRPr="00310E51" w:rsidRDefault="0064635A" w:rsidP="0064635A">
      <w:pPr>
        <w:pStyle w:val="Heading4"/>
        <w:rPr>
          <w:sz w:val="26"/>
        </w:rPr>
      </w:pPr>
      <w:r>
        <w:rPr>
          <w:sz w:val="26"/>
        </w:rPr>
        <w:t>Mexico has already said yes and ratified the bill—they are just waiting for the US</w:t>
      </w:r>
    </w:p>
    <w:p w14:paraId="65B5FF2C" w14:textId="77777777" w:rsidR="0064635A" w:rsidRPr="0094402E" w:rsidRDefault="0064635A" w:rsidP="0064635A">
      <w:r>
        <w:rPr>
          <w:b/>
          <w:sz w:val="26"/>
          <w:szCs w:val="26"/>
        </w:rPr>
        <w:t>Velarde</w:t>
      </w:r>
      <w:r w:rsidRPr="0094402E">
        <w:rPr>
          <w:b/>
          <w:sz w:val="26"/>
          <w:szCs w:val="26"/>
        </w:rPr>
        <w:t xml:space="preserve"> 12</w:t>
      </w:r>
      <w:r w:rsidRPr="0094402E">
        <w:t xml:space="preserve"> – (Rogelio Lopez Velarde, attorney and counselor-at-law,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former Chairman of the Energy Committee of the Mexican Bar Association, and currently he is the President for the Latin America Chapter of the Association of the International Petroleum Negotiators (AIPN), as Visiting Professor of Judicial Process on the Mexican Legal Studies Program at the University of Houston Law Center, and he is currently the director of the Energy Law Seminar organized between the Universidad Iberoamericana and the Mexican Bar Association. “US-Mexican treaty on Gulf of Mexico transboundary reservoirs”, International Law Office, 3-19-2012, http://www.internationallawoffice.com/newsletters/Detail.aspx</w:t>
      </w:r>
      <w:proofErr w:type="gramStart"/>
      <w:r w:rsidRPr="0094402E">
        <w:t>?g</w:t>
      </w:r>
      <w:proofErr w:type="gramEnd"/>
      <w:r w:rsidRPr="0094402E">
        <w:t>=b9326bf8-f27f-43ff-b45a-1b2b70ccb217andredir=1</w:t>
      </w:r>
      <w:r>
        <w:t>)</w:t>
      </w:r>
    </w:p>
    <w:p w14:paraId="120B1AAC" w14:textId="77777777" w:rsidR="0064635A" w:rsidRPr="00310E51" w:rsidRDefault="0064635A" w:rsidP="0064635A">
      <w:r w:rsidRPr="0094402E">
        <w:rPr>
          <w:rStyle w:val="StyleBoldUnderline"/>
        </w:rPr>
        <w:t>The treaty will become effective 60 days after the last notification</w:t>
      </w:r>
      <w:r w:rsidRPr="0094402E">
        <w:t xml:space="preserve"> of approval has been made by Mexico or the United States. In this regard, </w:t>
      </w:r>
      <w:r w:rsidRPr="00437EAE">
        <w:rPr>
          <w:rStyle w:val="StyleBoldUnderline"/>
          <w:highlight w:val="cyan"/>
        </w:rPr>
        <w:t>the Mexican Senate ratified the treaty in</w:t>
      </w:r>
      <w:r w:rsidRPr="0094402E">
        <w:rPr>
          <w:rStyle w:val="StyleBoldUnderline"/>
        </w:rPr>
        <w:t xml:space="preserve"> April </w:t>
      </w:r>
      <w:r w:rsidRPr="00437EAE">
        <w:rPr>
          <w:rStyle w:val="StyleBoldUnderline"/>
          <w:highlight w:val="cyan"/>
        </w:rPr>
        <w:t>2012; therefore, the treaty's effectiveness is subject to approval</w:t>
      </w:r>
      <w:r w:rsidRPr="0094402E">
        <w:rPr>
          <w:rStyle w:val="StyleBoldUnderline"/>
        </w:rPr>
        <w:t xml:space="preserve"> and publication </w:t>
      </w:r>
      <w:r w:rsidRPr="00437EAE">
        <w:rPr>
          <w:rStyle w:val="StyleBoldUnderline"/>
          <w:highlight w:val="cyan"/>
        </w:rPr>
        <w:t>by the U</w:t>
      </w:r>
      <w:r w:rsidRPr="0094402E">
        <w:rPr>
          <w:rStyle w:val="StyleBoldUnderline"/>
        </w:rPr>
        <w:t xml:space="preserve">nited </w:t>
      </w:r>
      <w:r w:rsidRPr="00437EAE">
        <w:rPr>
          <w:rStyle w:val="StyleBoldUnderline"/>
          <w:highlight w:val="cyan"/>
        </w:rPr>
        <w:t>S</w:t>
      </w:r>
      <w:r w:rsidRPr="0094402E">
        <w:rPr>
          <w:rStyle w:val="StyleBoldUnderline"/>
        </w:rPr>
        <w:t xml:space="preserve">tates, </w:t>
      </w:r>
      <w:r w:rsidRPr="00310E51">
        <w:rPr>
          <w:rStyle w:val="StyleBoldUnderline"/>
          <w:highlight w:val="cyan"/>
        </w:rPr>
        <w:t>which</w:t>
      </w:r>
      <w:r w:rsidRPr="0094402E">
        <w:rPr>
          <w:rStyle w:val="StyleBoldUnderline"/>
        </w:rPr>
        <w:t xml:space="preserve"> to date </w:t>
      </w:r>
      <w:r w:rsidRPr="00310E51">
        <w:rPr>
          <w:rStyle w:val="StyleBoldUnderline"/>
          <w:highlight w:val="cyan"/>
        </w:rPr>
        <w:t>has neither ratified nor published the treaty</w:t>
      </w:r>
      <w:r w:rsidRPr="0094402E">
        <w:rPr>
          <w:rStyle w:val="StyleBoldUnderline"/>
        </w:rPr>
        <w:t>.</w:t>
      </w:r>
    </w:p>
    <w:p w14:paraId="700A961F" w14:textId="77777777" w:rsidR="0064635A" w:rsidRPr="0064635A" w:rsidRDefault="0064635A" w:rsidP="0064635A"/>
    <w:p w14:paraId="2C131537" w14:textId="7589DA0F" w:rsidR="0064635A" w:rsidRDefault="0064635A" w:rsidP="0064635A">
      <w:pPr>
        <w:pStyle w:val="Heading2"/>
      </w:pPr>
      <w:r>
        <w:t>1AC – Relations</w:t>
      </w:r>
    </w:p>
    <w:p w14:paraId="693CB0AF" w14:textId="77777777" w:rsidR="009559CF" w:rsidRPr="00191BF7" w:rsidRDefault="009559CF" w:rsidP="009559CF">
      <w:pPr>
        <w:pStyle w:val="Heading4"/>
        <w:rPr>
          <w:sz w:val="26"/>
        </w:rPr>
      </w:pPr>
      <w:r w:rsidRPr="00191BF7">
        <w:rPr>
          <w:sz w:val="26"/>
        </w:rPr>
        <w:t xml:space="preserve">Relations are </w:t>
      </w:r>
      <w:r>
        <w:rPr>
          <w:sz w:val="26"/>
        </w:rPr>
        <w:t>high now</w:t>
      </w:r>
      <w:r w:rsidRPr="00191BF7">
        <w:rPr>
          <w:sz w:val="26"/>
        </w:rPr>
        <w:t xml:space="preserve"> but needs </w:t>
      </w:r>
      <w:r>
        <w:rPr>
          <w:sz w:val="26"/>
        </w:rPr>
        <w:t>but cooperation on energy security is critical to sustain them in the future</w:t>
      </w:r>
    </w:p>
    <w:p w14:paraId="58530B34" w14:textId="77777777" w:rsidR="009559CF" w:rsidRPr="006D49B9" w:rsidRDefault="009559CF" w:rsidP="009559CF">
      <w:pPr>
        <w:rPr>
          <w:rStyle w:val="StyleStyleBold12pt"/>
        </w:rPr>
      </w:pPr>
      <w:r w:rsidRPr="00191BF7">
        <w:rPr>
          <w:rStyle w:val="StyleStyleBold12pt"/>
        </w:rPr>
        <w:t>Brown and Meacham</w:t>
      </w:r>
      <w:r w:rsidRPr="006D49B9">
        <w:rPr>
          <w:rStyle w:val="StyleStyleBold12pt"/>
        </w:rPr>
        <w:t xml:space="preserve"> </w:t>
      </w:r>
      <w:r w:rsidRPr="00191BF7">
        <w:rPr>
          <w:rStyle w:val="StyleStyleBold12pt"/>
        </w:rPr>
        <w:t>12</w:t>
      </w:r>
    </w:p>
    <w:p w14:paraId="04E1BDBC" w14:textId="77777777" w:rsidR="009559CF" w:rsidRPr="006D49B9" w:rsidRDefault="009559CF" w:rsidP="009559CF">
      <w:pPr>
        <w:rPr>
          <w:b/>
        </w:rPr>
      </w:pPr>
      <w:r w:rsidRPr="00A26B70">
        <w:rPr>
          <w:rStyle w:val="StyleStyleBold12pt"/>
          <w:sz w:val="18"/>
          <w:szCs w:val="18"/>
        </w:rPr>
        <w:t>(Neil,</w:t>
      </w:r>
      <w:r w:rsidRPr="00A26B70">
        <w:rPr>
          <w:rFonts w:eastAsia="Times New Roman"/>
          <w:szCs w:val="18"/>
        </w:rPr>
        <w:t xml:space="preserve"> and Carl, </w:t>
      </w:r>
      <w:r w:rsidRPr="00A26B70">
        <w:rPr>
          <w:szCs w:val="18"/>
        </w:rPr>
        <w:t xml:space="preserve">¶ </w:t>
      </w:r>
      <w:r w:rsidRPr="00A26B70">
        <w:rPr>
          <w:rStyle w:val="StyleStyleBold12pt"/>
          <w:sz w:val="18"/>
          <w:szCs w:val="18"/>
        </w:rPr>
        <w:t>current program director at CSIS,</w:t>
      </w:r>
      <w:r w:rsidRPr="00A26B70">
        <w:rPr>
          <w:rFonts w:eastAsia="Times New Roman"/>
          <w:szCs w:val="18"/>
        </w:rPr>
        <w:t xml:space="preserve"> served at the Department of Commerce as special assistant to the deputy secretary, at the Cuban Affairs </w:t>
      </w:r>
      <w:r w:rsidRPr="00ED6B62">
        <w:rPr>
          <w:rFonts w:eastAsia="Times New Roman"/>
          <w:szCs w:val="18"/>
        </w:rPr>
        <w:t xml:space="preserve">Bureau of the Department of State, and at the U.S. embassy in Madrid, </w:t>
      </w:r>
      <w:r w:rsidRPr="00ED6B62">
        <w:rPr>
          <w:rStyle w:val="StyleStyleBold12pt"/>
          <w:sz w:val="18"/>
          <w:szCs w:val="18"/>
        </w:rPr>
        <w:t xml:space="preserve">US Senate Committee on Foreign Relations, “Oil, Mexico, And The Transboundary Agreement,” </w:t>
      </w:r>
      <w:hyperlink r:id="rId9" w:history="1">
        <w:r w:rsidRPr="00ED6B62">
          <w:rPr>
            <w:rStyle w:val="Hyperlink"/>
            <w:szCs w:val="18"/>
          </w:rPr>
          <w: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w:t>
        </w:r>
      </w:hyperlink>
      <w:r>
        <w:rPr>
          <w:rStyle w:val="StyleStyleBold12pt"/>
          <w:sz w:val="18"/>
          <w:szCs w:val="18"/>
        </w:rPr>
        <w:t>, P. 13, Accessed: 6/30/13)</w:t>
      </w:r>
    </w:p>
    <w:p w14:paraId="633881BA" w14:textId="77777777" w:rsidR="009559CF" w:rsidRPr="006D49B9" w:rsidRDefault="009559CF" w:rsidP="009559CF"/>
    <w:p w14:paraId="09D5B1C3" w14:textId="77777777" w:rsidR="009559CF" w:rsidRPr="006D49B9" w:rsidRDefault="009559CF" w:rsidP="009559CF">
      <w:r w:rsidRPr="006D49B9">
        <w:t>U.S.-Mexico bilateral cooperation has improved dramatically in</w:t>
      </w:r>
      <w:r w:rsidRPr="006D49B9">
        <w:rPr>
          <w:sz w:val="12"/>
        </w:rPr>
        <w:t xml:space="preserve">¶ </w:t>
      </w:r>
      <w:r w:rsidRPr="006D49B9">
        <w:t xml:space="preserve">the last 5 years. </w:t>
      </w:r>
      <w:r w:rsidRPr="008E72BF">
        <w:rPr>
          <w:rStyle w:val="StyleBoldUnderline"/>
          <w:highlight w:val="green"/>
        </w:rPr>
        <w:t>Mexican</w:t>
      </w:r>
      <w:r w:rsidRPr="006D49B9">
        <w:rPr>
          <w:rStyle w:val="StyleBoldUnderline"/>
        </w:rPr>
        <w:t xml:space="preserve"> sensitivities </w:t>
      </w:r>
      <w:r w:rsidRPr="008E72BF">
        <w:rPr>
          <w:rStyle w:val="StyleBoldUnderline"/>
          <w:highlight w:val="green"/>
        </w:rPr>
        <w:t>regarding their sovereignty</w:t>
      </w:r>
      <w:r w:rsidRPr="006D49B9">
        <w:rPr>
          <w:rStyle w:val="StyleBoldUnderline"/>
        </w:rPr>
        <w:t xml:space="preserve">¶ </w:t>
      </w:r>
      <w:r w:rsidRPr="008E72BF">
        <w:rPr>
          <w:rStyle w:val="StyleBoldUnderline"/>
          <w:highlight w:val="green"/>
        </w:rPr>
        <w:t>are still present in government dealings</w:t>
      </w:r>
      <w:r w:rsidRPr="006D49B9">
        <w:rPr>
          <w:rStyle w:val="StyleBoldUnderline"/>
        </w:rPr>
        <w:t xml:space="preserve">. </w:t>
      </w:r>
      <w:r w:rsidRPr="008E72BF">
        <w:rPr>
          <w:rStyle w:val="StyleBoldUnderline"/>
          <w:highlight w:val="green"/>
        </w:rPr>
        <w:t>But today they don’t prevent¶ bilateral cooperation</w:t>
      </w:r>
      <w:r w:rsidRPr="006D49B9">
        <w:rPr>
          <w:rStyle w:val="StyleBoldUnderline"/>
        </w:rPr>
        <w:t xml:space="preserve">, as they did in the recent past. </w:t>
      </w:r>
      <w:r w:rsidRPr="006D49B9">
        <w:t>As evidence</w:t>
      </w:r>
      <w:r w:rsidRPr="006D49B9">
        <w:rPr>
          <w:sz w:val="12"/>
        </w:rPr>
        <w:t xml:space="preserve">¶ </w:t>
      </w:r>
      <w:r w:rsidRPr="006D49B9">
        <w:t>in this regard, we have seen a significant increase in Mexico’s</w:t>
      </w:r>
      <w:r w:rsidRPr="006D49B9">
        <w:rPr>
          <w:sz w:val="12"/>
        </w:rPr>
        <w:t xml:space="preserve">¶ </w:t>
      </w:r>
      <w:r w:rsidRPr="006D49B9">
        <w:t>efforts to institutionalize and even expand cooperation among</w:t>
      </w:r>
      <w:r w:rsidRPr="006D49B9">
        <w:rPr>
          <w:sz w:val="12"/>
        </w:rPr>
        <w:t xml:space="preserve">¶ </w:t>
      </w:r>
      <w:r w:rsidRPr="006D49B9">
        <w:t>both civilian and military officials</w:t>
      </w:r>
      <w:proofErr w:type="gramStart"/>
      <w:r w:rsidRPr="006D49B9">
        <w:t>.</w:t>
      </w:r>
      <w:r w:rsidRPr="006D49B9">
        <w:rPr>
          <w:sz w:val="12"/>
        </w:rPr>
        <w:t>¶</w:t>
      </w:r>
      <w:proofErr w:type="gramEnd"/>
      <w:r w:rsidRPr="006D49B9">
        <w:rPr>
          <w:sz w:val="12"/>
        </w:rPr>
        <w:t xml:space="preserve"> </w:t>
      </w:r>
      <w:r w:rsidRPr="006D49B9">
        <w:t>The willingness to improve Mexican cooperation with the United</w:t>
      </w:r>
      <w:r w:rsidRPr="006D49B9">
        <w:rPr>
          <w:sz w:val="12"/>
        </w:rPr>
        <w:t xml:space="preserve">¶ </w:t>
      </w:r>
      <w:r w:rsidRPr="006D49B9">
        <w:t>States is partly due to the trust developed through the successful</w:t>
      </w:r>
      <w:r w:rsidRPr="006D49B9">
        <w:rPr>
          <w:sz w:val="12"/>
        </w:rPr>
        <w:t xml:space="preserve">¶ </w:t>
      </w:r>
      <w:r w:rsidRPr="006D49B9">
        <w:t>partnership the U.S. and Mexican governments have built while</w:t>
      </w:r>
      <w:r w:rsidRPr="006D49B9">
        <w:rPr>
          <w:sz w:val="12"/>
        </w:rPr>
        <w:t xml:space="preserve">¶ </w:t>
      </w:r>
      <w:r w:rsidRPr="006D49B9">
        <w:t>working against drug trafficking organizations. The $1.9 billion</w:t>
      </w:r>
      <w:r w:rsidRPr="006D49B9">
        <w:rPr>
          <w:sz w:val="12"/>
        </w:rPr>
        <w:t xml:space="preserve">¶ </w:t>
      </w:r>
      <w:r w:rsidRPr="006D49B9">
        <w:t>Me´rida Initiative through which the United States provides equipment</w:t>
      </w:r>
      <w:proofErr w:type="gramStart"/>
      <w:r w:rsidRPr="006D49B9">
        <w:t>,</w:t>
      </w:r>
      <w:r w:rsidRPr="006D49B9">
        <w:rPr>
          <w:sz w:val="12"/>
        </w:rPr>
        <w:t>¶</w:t>
      </w:r>
      <w:proofErr w:type="gramEnd"/>
      <w:r w:rsidRPr="006D49B9">
        <w:rPr>
          <w:sz w:val="12"/>
        </w:rPr>
        <w:t xml:space="preserve"> </w:t>
      </w:r>
      <w:r w:rsidRPr="006D49B9">
        <w:t>training, and technical assistance to support the Mexican</w:t>
      </w:r>
      <w:r w:rsidRPr="006D49B9">
        <w:rPr>
          <w:sz w:val="12"/>
        </w:rPr>
        <w:t xml:space="preserve">¶ </w:t>
      </w:r>
      <w:r w:rsidRPr="006D49B9">
        <w:t>government’s battle against the narcotics trade and transnational</w:t>
      </w:r>
      <w:r w:rsidRPr="006D49B9">
        <w:rPr>
          <w:sz w:val="12"/>
        </w:rPr>
        <w:t xml:space="preserve">¶ </w:t>
      </w:r>
      <w:r w:rsidRPr="006D49B9">
        <w:t>crime has created a platform for greater bilateral cooperation.</w:t>
      </w:r>
      <w:r w:rsidRPr="006D49B9">
        <w:rPr>
          <w:sz w:val="12"/>
        </w:rPr>
        <w:t xml:space="preserve">¶ </w:t>
      </w:r>
      <w:r w:rsidRPr="006D49B9">
        <w:rPr>
          <w:rStyle w:val="StyleBoldUnderline"/>
        </w:rPr>
        <w:t xml:space="preserve">Today, </w:t>
      </w:r>
      <w:r w:rsidRPr="008E72BF">
        <w:rPr>
          <w:rStyle w:val="StyleBoldUnderline"/>
          <w:highlight w:val="green"/>
        </w:rPr>
        <w:t>our two nations work closer than ever before. Yet, there¶ are still new areas in which the bilateral relationship should improve</w:t>
      </w:r>
      <w:proofErr w:type="gramStart"/>
      <w:r w:rsidRPr="006D49B9">
        <w:t>.</w:t>
      </w:r>
      <w:r w:rsidRPr="006D49B9">
        <w:rPr>
          <w:sz w:val="12"/>
        </w:rPr>
        <w:t>¶</w:t>
      </w:r>
      <w:proofErr w:type="gramEnd"/>
      <w:r w:rsidRPr="006D49B9">
        <w:rPr>
          <w:sz w:val="12"/>
        </w:rPr>
        <w:t xml:space="preserve"> </w:t>
      </w:r>
      <w:r w:rsidRPr="006D49B9">
        <w:t>Interlocutors both from the then-existing Caldero´n administration</w:t>
      </w:r>
      <w:r w:rsidRPr="006D49B9">
        <w:rPr>
          <w:sz w:val="12"/>
        </w:rPr>
        <w:t xml:space="preserve">¶ </w:t>
      </w:r>
      <w:r w:rsidRPr="006D49B9">
        <w:t xml:space="preserve">and senior advisers to then-incoming Pen˜ </w:t>
      </w:r>
      <w:r w:rsidRPr="006D49B9">
        <w:rPr>
          <w:rStyle w:val="StyleBoldUnderline"/>
        </w:rPr>
        <w:t xml:space="preserve">a Nieto </w:t>
      </w:r>
      <w:r w:rsidRPr="008E72BF">
        <w:rPr>
          <w:rStyle w:val="StyleBoldUnderline"/>
          <w:highlight w:val="green"/>
        </w:rPr>
        <w:t>administration¶ expressed a similar desire to expand cooperation in the bilateral¶ relationship.</w:t>
      </w:r>
      <w:r w:rsidRPr="008E72BF">
        <w:rPr>
          <w:rStyle w:val="StyleBoldUnderline"/>
        </w:rPr>
        <w:t xml:space="preserve"> </w:t>
      </w:r>
      <w:r w:rsidRPr="008E72BF">
        <w:t>One senior member of the then-incoming</w:t>
      </w:r>
      <w:r w:rsidRPr="006D49B9">
        <w:t xml:space="preserve"> Pen˜ a</w:t>
      </w:r>
      <w:r w:rsidRPr="006D49B9">
        <w:rPr>
          <w:sz w:val="12"/>
        </w:rPr>
        <w:t xml:space="preserve">¶ </w:t>
      </w:r>
      <w:r w:rsidRPr="006D49B9">
        <w:t>Nieto administration expressed that it is time to move beyond tourism</w:t>
      </w:r>
      <w:r w:rsidRPr="006D49B9">
        <w:rPr>
          <w:sz w:val="12"/>
        </w:rPr>
        <w:t xml:space="preserve">¶ </w:t>
      </w:r>
      <w:r w:rsidRPr="006D49B9">
        <w:t>and drugs, issues which are so prominent in the bilateral da today.11 Of course, the development of a contemporary, comprehensive</w:t>
      </w:r>
      <w:r w:rsidRPr="006D49B9">
        <w:rPr>
          <w:sz w:val="12"/>
        </w:rPr>
        <w:t xml:space="preserve">¶ </w:t>
      </w:r>
      <w:r w:rsidRPr="006D49B9">
        <w:t>immigration policy ranks high when broadening the</w:t>
      </w:r>
      <w:r w:rsidRPr="006D49B9">
        <w:rPr>
          <w:sz w:val="12"/>
        </w:rPr>
        <w:t xml:space="preserve">¶ </w:t>
      </w:r>
      <w:r w:rsidRPr="006D49B9">
        <w:t>agenda is discussed</w:t>
      </w:r>
      <w:proofErr w:type="gramStart"/>
      <w:r w:rsidRPr="006D49B9">
        <w:t>.</w:t>
      </w:r>
      <w:r w:rsidRPr="006D49B9">
        <w:rPr>
          <w:sz w:val="12"/>
        </w:rPr>
        <w:t>¶</w:t>
      </w:r>
      <w:proofErr w:type="gramEnd"/>
      <w:r w:rsidRPr="006D49B9">
        <w:rPr>
          <w:sz w:val="12"/>
        </w:rPr>
        <w:t xml:space="preserve"> </w:t>
      </w:r>
      <w:r w:rsidRPr="008E72BF">
        <w:rPr>
          <w:rStyle w:val="StyleBoldUnderline"/>
          <w:highlight w:val="green"/>
        </w:rPr>
        <w:t>The U.S. is well positioned to increase dialogue and cooperation¶ on energy security with Mexico</w:t>
      </w:r>
      <w:r w:rsidRPr="006D49B9">
        <w:t xml:space="preserve"> (included in renewable power and</w:t>
      </w:r>
      <w:r w:rsidRPr="006D49B9">
        <w:rPr>
          <w:sz w:val="12"/>
        </w:rPr>
        <w:t xml:space="preserve">¶ </w:t>
      </w:r>
      <w:r w:rsidRPr="006D49B9">
        <w:t>efficiency, which were not part of this review, but which are areas</w:t>
      </w:r>
      <w:r w:rsidRPr="006D49B9">
        <w:rPr>
          <w:sz w:val="12"/>
        </w:rPr>
        <w:t xml:space="preserve">¶ </w:t>
      </w:r>
      <w:r w:rsidRPr="006D49B9">
        <w:t>where cooperation can move forward without significant political</w:t>
      </w:r>
      <w:r w:rsidRPr="006D49B9">
        <w:rPr>
          <w:sz w:val="12"/>
        </w:rPr>
        <w:t xml:space="preserve">¶ </w:t>
      </w:r>
      <w:r w:rsidRPr="006D49B9">
        <w:t xml:space="preserve">obstacles from the Mexican side). </w:t>
      </w:r>
    </w:p>
    <w:p w14:paraId="66113C9C" w14:textId="77777777" w:rsidR="009559CF" w:rsidRPr="006D49B9" w:rsidRDefault="009559CF" w:rsidP="009559CF"/>
    <w:p w14:paraId="3E4F2468" w14:textId="77777777" w:rsidR="009559CF" w:rsidRPr="006D49B9" w:rsidRDefault="009559CF" w:rsidP="009559CF">
      <w:pPr>
        <w:pStyle w:val="Heading4"/>
        <w:rPr>
          <w:rStyle w:val="StyleStyleBold12pt"/>
          <w:b/>
        </w:rPr>
      </w:pPr>
      <w:r w:rsidRPr="006D49B9">
        <w:rPr>
          <w:rStyle w:val="StyleStyleBold12pt"/>
        </w:rPr>
        <w:t>Strengthening the energy and economic ties of Mexico and the US is key to maintaining close ties as well as American jobs created by the energy sector. Transboundary Hydrocarbon Agreement solves</w:t>
      </w:r>
    </w:p>
    <w:p w14:paraId="7D348DA8" w14:textId="77777777" w:rsidR="009559CF" w:rsidRPr="006D49B9" w:rsidRDefault="009559CF" w:rsidP="009559CF">
      <w:r w:rsidRPr="00191BF7">
        <w:rPr>
          <w:rStyle w:val="StyleStyleBold12pt"/>
        </w:rPr>
        <w:t>Farnsworth</w:t>
      </w:r>
      <w:r>
        <w:rPr>
          <w:rStyle w:val="StyleStyleBold12pt"/>
        </w:rPr>
        <w:t xml:space="preserve"> </w:t>
      </w:r>
      <w:r w:rsidRPr="00191BF7">
        <w:rPr>
          <w:rStyle w:val="StyleStyleBold12pt"/>
        </w:rPr>
        <w:t>13</w:t>
      </w:r>
      <w:r w:rsidRPr="006D49B9">
        <w:t xml:space="preserve"> [Eric, May 8, “Obama’s Mexico Trip Yielded Progress, Missed Opportunities” </w:t>
      </w:r>
      <w:hyperlink r:id="rId10" w:history="1">
        <w:r w:rsidRPr="006D49B9">
          <w:rPr>
            <w:rStyle w:val="Hyperlink"/>
          </w:rPr>
          <w:t>http://www.worldpoliticsreview.com/articles/12934/obama-s-mexico-trip-yielded-progress-missed-opportunities 6/29/13</w:t>
        </w:r>
      </w:hyperlink>
      <w:r>
        <w:t>]</w:t>
      </w:r>
    </w:p>
    <w:p w14:paraId="642B6B1A" w14:textId="77777777" w:rsidR="009559CF" w:rsidRPr="006D49B9" w:rsidRDefault="009559CF" w:rsidP="009559CF"/>
    <w:p w14:paraId="70B8B50F" w14:textId="77777777" w:rsidR="009559CF" w:rsidRPr="006D49B9" w:rsidRDefault="009559CF" w:rsidP="009559CF">
      <w:pPr>
        <w:rPr>
          <w:b/>
          <w:bCs/>
          <w:u w:val="single"/>
        </w:rPr>
      </w:pPr>
      <w:r w:rsidRPr="006D49B9">
        <w:t xml:space="preserve">President Barack Obama traveled to Mexico City on May 2 to meet with </w:t>
      </w:r>
      <w:proofErr w:type="gramStart"/>
      <w:r w:rsidRPr="006D49B9">
        <w:t>new</w:t>
      </w:r>
      <w:proofErr w:type="gramEnd"/>
      <w:r w:rsidRPr="006D49B9">
        <w:t xml:space="preserve">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822291">
        <w:rPr>
          <w:rStyle w:val="StyleBoldUnderline"/>
          <w:highlight w:val="green"/>
        </w:rPr>
        <w:t>A</w:t>
      </w:r>
      <w:r w:rsidRPr="006D49B9">
        <w:rPr>
          <w:rStyle w:val="StyleBoldUnderline"/>
        </w:rPr>
        <w:t xml:space="preserve">n early </w:t>
      </w:r>
      <w:r w:rsidRPr="00822291">
        <w:rPr>
          <w:rStyle w:val="StyleBoldUnderline"/>
          <w:highlight w:val="green"/>
        </w:rPr>
        <w:t>visit</w:t>
      </w:r>
      <w:r w:rsidRPr="006D49B9">
        <w:rPr>
          <w:rStyle w:val="StyleBoldUnderline"/>
        </w:rPr>
        <w:t xml:space="preserve"> </w:t>
      </w:r>
      <w:r w:rsidRPr="00822291">
        <w:rPr>
          <w:rStyle w:val="StyleBoldUnderline"/>
          <w:highlight w:val="green"/>
        </w:rPr>
        <w:t>by</w:t>
      </w:r>
      <w:r w:rsidRPr="006D49B9">
        <w:rPr>
          <w:rStyle w:val="StyleBoldUnderline"/>
        </w:rPr>
        <w:t xml:space="preserve"> </w:t>
      </w:r>
      <w:r w:rsidRPr="00822291">
        <w:rPr>
          <w:rStyle w:val="StyleBoldUnderline"/>
          <w:highlight w:val="green"/>
        </w:rPr>
        <w:t>the</w:t>
      </w:r>
      <w:r w:rsidRPr="006D49B9">
        <w:rPr>
          <w:rStyle w:val="StyleBoldUnderline"/>
        </w:rPr>
        <w:t xml:space="preserve"> U.S. </w:t>
      </w:r>
      <w:r w:rsidRPr="00822291">
        <w:rPr>
          <w:rStyle w:val="StyleBoldUnderline"/>
          <w:highlight w:val="green"/>
        </w:rPr>
        <w:t>president</w:t>
      </w:r>
      <w:r w:rsidRPr="006D49B9">
        <w:rPr>
          <w:rStyle w:val="StyleBoldUnderline"/>
        </w:rPr>
        <w:t xml:space="preserve"> </w:t>
      </w:r>
      <w:r w:rsidRPr="00822291">
        <w:rPr>
          <w:rStyle w:val="StyleBoldUnderline"/>
          <w:highlight w:val="green"/>
        </w:rPr>
        <w:t>was</w:t>
      </w:r>
      <w:r w:rsidRPr="006D49B9">
        <w:rPr>
          <w:rStyle w:val="StyleBoldUnderline"/>
        </w:rPr>
        <w:t xml:space="preserve"> an </w:t>
      </w:r>
      <w:r w:rsidRPr="00822291">
        <w:rPr>
          <w:rStyle w:val="StyleBoldUnderline"/>
          <w:highlight w:val="green"/>
        </w:rPr>
        <w:t>important</w:t>
      </w:r>
      <w:r w:rsidRPr="006D49B9">
        <w:rPr>
          <w:rStyle w:val="StyleBoldUnderline"/>
        </w:rPr>
        <w:t xml:space="preserve"> signal </w:t>
      </w:r>
      <w:r w:rsidRPr="00822291">
        <w:rPr>
          <w:rStyle w:val="StyleBoldUnderline"/>
          <w:highlight w:val="green"/>
        </w:rPr>
        <w:t>that Mexico’s significant contributions to</w:t>
      </w:r>
      <w:r w:rsidRPr="006D49B9">
        <w:rPr>
          <w:rStyle w:val="StyleBoldUnderline"/>
        </w:rPr>
        <w:t xml:space="preserve"> </w:t>
      </w:r>
      <w:r w:rsidRPr="00822291">
        <w:rPr>
          <w:rStyle w:val="StyleBoldUnderline"/>
          <w:highlight w:val="green"/>
        </w:rPr>
        <w:t>the</w:t>
      </w:r>
      <w:r w:rsidRPr="006D49B9">
        <w:rPr>
          <w:rStyle w:val="StyleBoldUnderline"/>
        </w:rPr>
        <w:t xml:space="preserve"> health of the </w:t>
      </w:r>
      <w:r w:rsidRPr="00822291">
        <w:rPr>
          <w:rStyle w:val="StyleBoldUnderline"/>
          <w:highlight w:val="green"/>
        </w:rPr>
        <w:t>U.S. economy</w:t>
      </w:r>
      <w:r w:rsidRPr="006D49B9">
        <w:rPr>
          <w:rStyle w:val="StyleBoldUnderline"/>
        </w:rPr>
        <w:t xml:space="preserve"> </w:t>
      </w:r>
      <w:r w:rsidRPr="00822291">
        <w:rPr>
          <w:rStyle w:val="StyleBoldUnderline"/>
          <w:highlight w:val="green"/>
        </w:rPr>
        <w:t>can no</w:t>
      </w:r>
      <w:r w:rsidRPr="006D49B9">
        <w:rPr>
          <w:rStyle w:val="StyleBoldUnderline"/>
        </w:rPr>
        <w:t xml:space="preserve"> longer </w:t>
      </w:r>
      <w:r w:rsidRPr="00822291">
        <w:rPr>
          <w:rStyle w:val="StyleBoldUnderline"/>
          <w:highlight w:val="green"/>
        </w:rPr>
        <w:t>be taken for granted</w:t>
      </w:r>
      <w:r w:rsidRPr="006D49B9">
        <w:rPr>
          <w:rStyle w:val="StyleBoldUnderline"/>
        </w:rPr>
        <w:t xml:space="preserve">; </w:t>
      </w:r>
      <w:r w:rsidRPr="00822291">
        <w:rPr>
          <w:rStyle w:val="StyleBoldUnderline"/>
          <w:highlight w:val="green"/>
        </w:rPr>
        <w:t>the bond must be strengthened</w:t>
      </w:r>
      <w:r w:rsidRPr="006D49B9">
        <w:rPr>
          <w:rStyle w:val="StyleBoldUnderline"/>
        </w:rPr>
        <w:t xml:space="preserve"> in order to assure the global competitiveness of both Mexico and the United States.</w:t>
      </w:r>
    </w:p>
    <w:p w14:paraId="790700E0" w14:textId="77777777" w:rsidR="009559CF" w:rsidRPr="006D49B9" w:rsidRDefault="009559CF" w:rsidP="009559CF">
      <w:r w:rsidRPr="00822291">
        <w:rPr>
          <w:rStyle w:val="StyleBoldUnderline"/>
          <w:highlight w:val="green"/>
        </w:rPr>
        <w:t>Mexico is the United States’ third-largest trading partner</w:t>
      </w:r>
      <w:r w:rsidRPr="006D49B9">
        <w:t xml:space="preserve">, after Canada and China, </w:t>
      </w:r>
      <w:r w:rsidRPr="006D49B9">
        <w:rPr>
          <w:rStyle w:val="StyleBoldUnderline"/>
        </w:rPr>
        <w:t xml:space="preserve">and its </w:t>
      </w:r>
      <w:proofErr w:type="gramStart"/>
      <w:r w:rsidRPr="006D49B9">
        <w:rPr>
          <w:rStyle w:val="StyleBoldUnderline"/>
        </w:rPr>
        <w:t>second-biggest</w:t>
      </w:r>
      <w:proofErr w:type="gramEnd"/>
      <w:r w:rsidRPr="006D49B9">
        <w:rPr>
          <w:rStyle w:val="StyleBoldUnderline"/>
        </w:rPr>
        <w:t xml:space="preserve"> export market</w:t>
      </w:r>
      <w:r w:rsidRPr="006D49B9">
        <w:t xml:space="preserve">, after Canada. Some $1.4 billion worth of goods crosses the U.S.-Mexico border every day, and </w:t>
      </w:r>
      <w:r w:rsidRPr="006D49B9">
        <w:rPr>
          <w:rStyle w:val="StyleBoldUnderline"/>
        </w:rPr>
        <w:t xml:space="preserve">an estimated </w:t>
      </w:r>
      <w:r w:rsidRPr="00822291">
        <w:rPr>
          <w:rStyle w:val="StyleBoldUnderline"/>
          <w:highlight w:val="green"/>
        </w:rPr>
        <w:t>6 million U.S. jobs depend</w:t>
      </w:r>
      <w:r w:rsidRPr="006D49B9">
        <w:rPr>
          <w:rStyle w:val="StyleBoldUnderline"/>
        </w:rPr>
        <w:t xml:space="preserve"> directly </w:t>
      </w:r>
      <w:r w:rsidRPr="00822291">
        <w:rPr>
          <w:rStyle w:val="StyleBoldUnderline"/>
          <w:highlight w:val="green"/>
        </w:rPr>
        <w:t>on</w:t>
      </w:r>
      <w:r w:rsidRPr="006D49B9">
        <w:rPr>
          <w:rStyle w:val="StyleBoldUnderline"/>
        </w:rPr>
        <w:t xml:space="preserve"> trade with </w:t>
      </w:r>
      <w:r w:rsidRPr="00822291">
        <w:rPr>
          <w:rStyle w:val="StyleBoldUnderline"/>
          <w:highlight w:val="green"/>
        </w:rPr>
        <w:t>Mexico</w:t>
      </w:r>
      <w:r w:rsidRPr="006D49B9">
        <w:t xml:space="preserve">. These are big numbers, and they are only going to increase, particularly as Mexico’s economy grows and its middle class expands, increasing its purchasing power. </w:t>
      </w:r>
    </w:p>
    <w:p w14:paraId="1CB9781B" w14:textId="77777777" w:rsidR="009559CF" w:rsidRPr="006D49B9" w:rsidRDefault="009559CF" w:rsidP="009559CF">
      <w:r w:rsidRPr="006D49B9">
        <w:t xml:space="preserve">At the same time, </w:t>
      </w:r>
      <w:r w:rsidRPr="006D49B9">
        <w:rPr>
          <w:rStyle w:val="StyleBoldUnderline"/>
        </w:rPr>
        <w:t xml:space="preserve">a number of </w:t>
      </w:r>
      <w:r w:rsidRPr="00822291">
        <w:rPr>
          <w:rStyle w:val="StyleBoldUnderline"/>
          <w:highlight w:val="green"/>
        </w:rPr>
        <w:t>obstacles to growth must be addressed if the bilateral relationship is to reach its full potential</w:t>
      </w:r>
      <w:r w:rsidRPr="006D49B9">
        <w:rPr>
          <w:rStyle w:val="StyleBoldUnderline"/>
        </w:rPr>
        <w:t xml:space="preserve">. </w:t>
      </w:r>
      <w:r w:rsidRPr="006D49B9">
        <w:t xml:space="preserve">Many of these are domestic issues that each nation should resolve for its own self-interest but that would nonetheless meaningfully improve the bilateral economic relationship. Among these are, </w:t>
      </w:r>
      <w:r w:rsidRPr="006D49B9">
        <w:rPr>
          <w:rStyle w:val="StyleBoldUnderline"/>
        </w:rPr>
        <w:t xml:space="preserve">from </w:t>
      </w:r>
      <w:r w:rsidRPr="00822291">
        <w:rPr>
          <w:rStyle w:val="StyleBoldUnderline"/>
          <w:highlight w:val="green"/>
        </w:rPr>
        <w:t>Mexico’s</w:t>
      </w:r>
      <w:r w:rsidRPr="006D49B9">
        <w:rPr>
          <w:rStyle w:val="StyleBoldUnderline"/>
        </w:rPr>
        <w:t xml:space="preserve"> </w:t>
      </w:r>
      <w:r w:rsidRPr="00822291">
        <w:rPr>
          <w:rStyle w:val="StyleBoldUnderline"/>
          <w:highlight w:val="green"/>
        </w:rPr>
        <w:t>side</w:t>
      </w:r>
      <w:r w:rsidRPr="006D49B9">
        <w:rPr>
          <w:rStyle w:val="StyleBoldUnderline"/>
        </w:rPr>
        <w:t xml:space="preserve">, reforms in fiscal, </w:t>
      </w:r>
      <w:r w:rsidRPr="00822291">
        <w:rPr>
          <w:rStyle w:val="StyleBoldUnderline"/>
          <w:highlight w:val="green"/>
        </w:rPr>
        <w:t>energy and competition</w:t>
      </w:r>
      <w:r w:rsidRPr="006D49B9">
        <w:rPr>
          <w:rStyle w:val="StyleBoldUnderline"/>
        </w:rPr>
        <w:t xml:space="preserve"> </w:t>
      </w:r>
      <w:r w:rsidRPr="00822291">
        <w:rPr>
          <w:rStyle w:val="StyleBoldUnderline"/>
          <w:highlight w:val="green"/>
        </w:rPr>
        <w:t>policy</w:t>
      </w:r>
      <w:r w:rsidRPr="006D49B9">
        <w:rPr>
          <w:rStyle w:val="StyleBoldUnderline"/>
        </w:rPr>
        <w:t>, as well as the continuing implementation of labor and education reforms</w:t>
      </w:r>
      <w:r w:rsidRPr="006D49B9">
        <w:t xml:space="preserve">. Working with Mexico’s other two main political parties, Pena Nieto’s Institutional Revolution Party (PRI) has successfully begun the reform process. But the Mexican president’s honeymoon period is coming to an end, and the most difficult issues remain unresolved. </w:t>
      </w:r>
    </w:p>
    <w:p w14:paraId="1241587C" w14:textId="77777777" w:rsidR="009559CF" w:rsidRPr="006D49B9" w:rsidRDefault="009559CF" w:rsidP="009559CF"/>
    <w:p w14:paraId="44A5310C" w14:textId="77777777" w:rsidR="009559CF" w:rsidRPr="006D49B9" w:rsidRDefault="009559CF" w:rsidP="009559CF"/>
    <w:p w14:paraId="2603B0B8" w14:textId="77777777" w:rsidR="00822291" w:rsidRPr="00191BF7" w:rsidRDefault="00822291" w:rsidP="00822291">
      <w:pPr>
        <w:pStyle w:val="Heading4"/>
        <w:rPr>
          <w:sz w:val="26"/>
        </w:rPr>
      </w:pPr>
      <w:r>
        <w:rPr>
          <w:sz w:val="26"/>
        </w:rPr>
        <w:t xml:space="preserve">Plan is reverse causal - </w:t>
      </w:r>
      <w:r w:rsidRPr="00191BF7">
        <w:rPr>
          <w:sz w:val="26"/>
        </w:rPr>
        <w:t>Failure to pass THA kills relations- Mexico would perceive it as a violation of trust</w:t>
      </w:r>
    </w:p>
    <w:p w14:paraId="36B9C13A" w14:textId="77777777" w:rsidR="007E4AA3" w:rsidRPr="007D5142" w:rsidRDefault="007E4AA3" w:rsidP="007E4AA3">
      <w:r w:rsidRPr="007D5142">
        <w:rPr>
          <w:rStyle w:val="StyleStyleBold12pt"/>
        </w:rPr>
        <w:t>CFR 12</w:t>
      </w:r>
      <w:r>
        <w:t xml:space="preserve"> – </w:t>
      </w:r>
      <w:r w:rsidRPr="007D5142">
        <w:t>United States Senate</w:t>
      </w:r>
      <w:r>
        <w:t xml:space="preserve"> Committee on Foreign Relations, Super Qualified Authors, 12/21/12, (“OIL, MEXICO, AND THE </w:t>
      </w:r>
      <w:r w:rsidRPr="007D5142">
        <w:t xml:space="preserve">TRANSBOUNDARY AGREEMENT”, </w:t>
      </w:r>
      <w:hyperlink r:id="rId11" w:history="1">
        <w:r w:rsidRPr="007D5142">
          <w:t>http://www.gpo.gov/fdsys/pkg/CPRT-112SPRT77567/html/CPRT-112SPRT77567.htm</w:t>
        </w:r>
      </w:hyperlink>
      <w:r w:rsidRPr="007D5142">
        <w:t>, AW)</w:t>
      </w:r>
    </w:p>
    <w:p w14:paraId="0F369674" w14:textId="77777777" w:rsidR="007E4AA3" w:rsidRDefault="007E4AA3" w:rsidP="007E4AA3">
      <w:pPr>
        <w:rPr>
          <w:rStyle w:val="StyleStyleBold12pt"/>
          <w:rFonts w:asciiTheme="majorHAnsi" w:eastAsiaTheme="majorEastAsia" w:hAnsiTheme="majorHAnsi" w:cstheme="majorBidi"/>
          <w:bCs/>
          <w:sz w:val="32"/>
          <w:szCs w:val="32"/>
          <w:u w:val="single"/>
        </w:rPr>
      </w:pPr>
      <w:r>
        <w:t xml:space="preserve">Finally, </w:t>
      </w:r>
      <w:r w:rsidRPr="007D5142">
        <w:rPr>
          <w:rStyle w:val="StyleBoldUnderline"/>
          <w:highlight w:val="cyan"/>
        </w:rPr>
        <w:t>passage of the TBA would boost U.S.-Mexico relations on energy</w:t>
      </w:r>
      <w:r w:rsidRPr="007D5142">
        <w:rPr>
          <w:rStyle w:val="StyleBoldUnderline"/>
        </w:rPr>
        <w:t xml:space="preserve"> issues</w:t>
      </w:r>
      <w:r>
        <w:t xml:space="preserve">, which have traditionally lagged. Mexican </w:t>
      </w:r>
      <w:r w:rsidRPr="007D5142">
        <w:rPr>
          <w:rStyle w:val="StyleBoldUnderline"/>
          <w:highlight w:val="cyan"/>
        </w:rPr>
        <w:t>officials</w:t>
      </w:r>
      <w:r>
        <w:t xml:space="preserve"> </w:t>
      </w:r>
      <w:r w:rsidRPr="007D5142">
        <w:rPr>
          <w:rStyle w:val="StyleBoldUnderline"/>
        </w:rPr>
        <w:t>roundly</w:t>
      </w:r>
      <w:r>
        <w:t xml:space="preserve"> expressed </w:t>
      </w:r>
      <w:r w:rsidRPr="007D5142">
        <w:rPr>
          <w:rStyle w:val="StyleBoldUnderline"/>
          <w:highlight w:val="cyan"/>
        </w:rPr>
        <w:t>support</w:t>
      </w:r>
      <w:r>
        <w:t xml:space="preserve"> for the TBA and expectation for U.S. </w:t>
      </w:r>
      <w:r w:rsidRPr="007D5142">
        <w:rPr>
          <w:rStyle w:val="StyleBoldUnderline"/>
          <w:highlight w:val="cyan"/>
        </w:rPr>
        <w:t>ratification</w:t>
      </w:r>
      <w:r>
        <w:t xml:space="preserve"> in conversation with the authors. </w:t>
      </w:r>
      <w:r w:rsidRPr="007D5142">
        <w:rPr>
          <w:rStyle w:val="StyleBoldUnderline"/>
          <w:highlight w:val="cyan"/>
        </w:rPr>
        <w:t>The</w:t>
      </w:r>
      <w:r w:rsidRPr="007D5142">
        <w:rPr>
          <w:rStyle w:val="StyleBoldUnderline"/>
        </w:rPr>
        <w:t xml:space="preserve"> political </w:t>
      </w:r>
      <w:r w:rsidRPr="007D5142">
        <w:rPr>
          <w:rStyle w:val="StyleBoldUnderline"/>
          <w:highlight w:val="cyan"/>
        </w:rPr>
        <w:t>impact of not</w:t>
      </w:r>
      <w:r w:rsidRPr="007D5142">
        <w:rPr>
          <w:rStyle w:val="StyleBoldUnderline"/>
        </w:rPr>
        <w:t xml:space="preserve"> </w:t>
      </w:r>
      <w:r>
        <w:t xml:space="preserve">approving and </w:t>
      </w:r>
      <w:r w:rsidRPr="007D5142">
        <w:rPr>
          <w:rStyle w:val="StyleBoldUnderline"/>
          <w:highlight w:val="cyan"/>
        </w:rPr>
        <w:t>implementing</w:t>
      </w:r>
      <w:r w:rsidRPr="007D5142">
        <w:rPr>
          <w:rStyle w:val="StyleBoldUnderline"/>
        </w:rPr>
        <w:t xml:space="preserve"> the </w:t>
      </w:r>
      <w:r w:rsidRPr="007D5142">
        <w:rPr>
          <w:rStyle w:val="StyleBoldUnderline"/>
          <w:highlight w:val="cyan"/>
        </w:rPr>
        <w:t>TBA</w:t>
      </w:r>
      <w:r w:rsidRPr="007D5142">
        <w:rPr>
          <w:rStyle w:val="StyleBoldUnderline"/>
        </w:rPr>
        <w:t xml:space="preserve"> </w:t>
      </w:r>
      <w:r w:rsidRPr="007D5142">
        <w:rPr>
          <w:rStyle w:val="StyleBoldUnderline"/>
          <w:highlight w:val="cyan"/>
        </w:rPr>
        <w:t>would set back</w:t>
      </w:r>
      <w:r w:rsidRPr="007D5142">
        <w:rPr>
          <w:rStyle w:val="StyleBoldUnderline"/>
        </w:rPr>
        <w:t xml:space="preserve"> U.S.-Mexican </w:t>
      </w:r>
      <w:r w:rsidRPr="007D5142">
        <w:rPr>
          <w:rStyle w:val="StyleBoldUnderline"/>
          <w:highlight w:val="cyan"/>
        </w:rPr>
        <w:t>relations</w:t>
      </w:r>
      <w:r w:rsidRPr="007D5142">
        <w:rPr>
          <w:highlight w:val="cyan"/>
        </w:rPr>
        <w:t xml:space="preserve"> </w:t>
      </w:r>
      <w:r w:rsidRPr="007D5142">
        <w:rPr>
          <w:rStyle w:val="StyleBoldUnderline"/>
          <w:highlight w:val="cyan"/>
        </w:rPr>
        <w:t>on energy</w:t>
      </w:r>
      <w:r w:rsidRPr="007D5142">
        <w:rPr>
          <w:rStyle w:val="StyleBoldUnderline"/>
        </w:rPr>
        <w:t xml:space="preserve"> specifically </w:t>
      </w:r>
      <w:r w:rsidRPr="007D5142">
        <w:rPr>
          <w:rStyle w:val="StyleBoldUnderline"/>
          <w:highlight w:val="cyan"/>
        </w:rPr>
        <w:t>and</w:t>
      </w:r>
      <w:r w:rsidRPr="007D5142">
        <w:rPr>
          <w:rStyle w:val="StyleBoldUnderline"/>
        </w:rPr>
        <w:t xml:space="preserve"> more </w:t>
      </w:r>
      <w:r w:rsidRPr="007D5142">
        <w:rPr>
          <w:rStyle w:val="StyleBoldUnderline"/>
          <w:highlight w:val="cyan"/>
        </w:rPr>
        <w:t>broadly</w:t>
      </w:r>
      <w:r w:rsidRPr="007D5142">
        <w:rPr>
          <w:rStyle w:val="StyleBoldUnderline"/>
        </w:rPr>
        <w:t>.</w:t>
      </w:r>
      <w:r>
        <w:t xml:space="preserve"> </w:t>
      </w:r>
      <w:r w:rsidRPr="007D5142">
        <w:rPr>
          <w:rStyle w:val="StyleBoldUnderline"/>
          <w:highlight w:val="cyan"/>
        </w:rPr>
        <w:t>Each</w:t>
      </w:r>
      <w:r>
        <w:t xml:space="preserve"> of </w:t>
      </w:r>
      <w:r w:rsidRPr="007D5142">
        <w:rPr>
          <w:rStyle w:val="StyleBoldUnderline"/>
        </w:rPr>
        <w:t xml:space="preserve">our </w:t>
      </w:r>
      <w:r w:rsidRPr="007D5142">
        <w:rPr>
          <w:rStyle w:val="StyleBoldUnderline"/>
          <w:highlight w:val="cyan"/>
        </w:rPr>
        <w:t>countri</w:t>
      </w:r>
      <w:r w:rsidRPr="007D5142">
        <w:rPr>
          <w:rStyle w:val="StyleBoldUnderline"/>
        </w:rPr>
        <w:t xml:space="preserve">es </w:t>
      </w:r>
      <w:r w:rsidRPr="007D5142">
        <w:rPr>
          <w:rStyle w:val="StyleBoldUnderline"/>
          <w:highlight w:val="cyan"/>
        </w:rPr>
        <w:t>has</w:t>
      </w:r>
      <w:r>
        <w:t xml:space="preserve"> </w:t>
      </w:r>
      <w:r w:rsidRPr="007D5142">
        <w:rPr>
          <w:rStyle w:val="StyleBoldUnderline"/>
          <w:highlight w:val="cyan"/>
        </w:rPr>
        <w:t>hot button</w:t>
      </w:r>
      <w:r w:rsidRPr="007D5142">
        <w:rPr>
          <w:rStyle w:val="StyleBoldUnderline"/>
        </w:rPr>
        <w:t xml:space="preserve"> domestic </w:t>
      </w:r>
      <w:r w:rsidRPr="007D5142">
        <w:rPr>
          <w:rStyle w:val="StyleBoldUnderline"/>
          <w:highlight w:val="cyan"/>
        </w:rPr>
        <w:t>political issues</w:t>
      </w:r>
      <w:r w:rsidRPr="007D5142">
        <w:rPr>
          <w:rStyle w:val="StyleBoldUnderline"/>
        </w:rPr>
        <w:t xml:space="preserve"> </w:t>
      </w:r>
      <w:r>
        <w:t xml:space="preserve">that take courage for political leaders to address. </w:t>
      </w:r>
      <w:r w:rsidRPr="007D5142">
        <w:rPr>
          <w:rStyle w:val="StyleBoldUnderline"/>
          <w:highlight w:val="cyan"/>
        </w:rPr>
        <w:t>In Mexico, oil is one</w:t>
      </w:r>
      <w:r w:rsidRPr="007D5142">
        <w:rPr>
          <w:rStyle w:val="StyleBoldUnderline"/>
        </w:rPr>
        <w:t xml:space="preserve"> such </w:t>
      </w:r>
      <w:r w:rsidRPr="007D5142">
        <w:rPr>
          <w:rStyle w:val="StyleBoldUnderline"/>
          <w:highlight w:val="cyan"/>
        </w:rPr>
        <w:t>issue</w:t>
      </w:r>
      <w:r>
        <w:t xml:space="preserve">, </w:t>
      </w:r>
      <w:r w:rsidRPr="007D5142">
        <w:rPr>
          <w:rStyle w:val="StyleBoldUnderline"/>
          <w:highlight w:val="cyan"/>
        </w:rPr>
        <w:t>and</w:t>
      </w:r>
      <w:r>
        <w:t xml:space="preserve"> </w:t>
      </w:r>
      <w:r w:rsidRPr="007D5142">
        <w:rPr>
          <w:rStyle w:val="StyleBoldUnderline"/>
        </w:rPr>
        <w:t xml:space="preserve">members of </w:t>
      </w:r>
      <w:r w:rsidRPr="007D5142">
        <w:rPr>
          <w:rStyle w:val="StyleBoldUnderline"/>
          <w:highlight w:val="cyan"/>
        </w:rPr>
        <w:t>both the PAN and PRI</w:t>
      </w:r>
      <w:r w:rsidRPr="007D5142">
        <w:rPr>
          <w:highlight w:val="cyan"/>
        </w:rPr>
        <w:t xml:space="preserve"> </w:t>
      </w:r>
      <w:r w:rsidRPr="007D5142">
        <w:rPr>
          <w:rStyle w:val="StyleBoldUnderline"/>
          <w:highlight w:val="cyan"/>
        </w:rPr>
        <w:t>put</w:t>
      </w:r>
      <w:r w:rsidRPr="007D5142">
        <w:rPr>
          <w:rStyle w:val="StyleBoldUnderline"/>
        </w:rPr>
        <w:t xml:space="preserve"> their </w:t>
      </w:r>
      <w:r w:rsidRPr="007D5142">
        <w:rPr>
          <w:rStyle w:val="StyleBoldUnderline"/>
          <w:highlight w:val="cyan"/>
        </w:rPr>
        <w:t>political weight behind ratification</w:t>
      </w:r>
      <w:r>
        <w:t xml:space="preserve"> in Mexico. </w:t>
      </w:r>
      <w:r w:rsidRPr="007D5142">
        <w:rPr>
          <w:rStyle w:val="StyleBoldUnderline"/>
          <w:highlight w:val="cyan"/>
        </w:rPr>
        <w:t>The U.S. not fulfilling</w:t>
      </w:r>
      <w:r w:rsidRPr="007D5142">
        <w:rPr>
          <w:rStyle w:val="StyleBoldUnderline"/>
        </w:rPr>
        <w:t xml:space="preserve"> </w:t>
      </w:r>
      <w:r w:rsidRPr="007D5142">
        <w:rPr>
          <w:rStyle w:val="StyleBoldUnderline"/>
          <w:highlight w:val="cyan"/>
        </w:rPr>
        <w:t>its</w:t>
      </w:r>
      <w:r>
        <w:t xml:space="preserve"> side of the </w:t>
      </w:r>
      <w:r w:rsidRPr="007D5142">
        <w:rPr>
          <w:rStyle w:val="StyleBoldUnderline"/>
          <w:highlight w:val="cyan"/>
        </w:rPr>
        <w:t>agreement</w:t>
      </w:r>
      <w:r>
        <w:t xml:space="preserve"> </w:t>
      </w:r>
      <w:r w:rsidRPr="007D5142">
        <w:rPr>
          <w:rStyle w:val="StyleBoldUnderline"/>
          <w:highlight w:val="cyan"/>
        </w:rPr>
        <w:t>would</w:t>
      </w:r>
      <w:r>
        <w:t xml:space="preserve">, </w:t>
      </w:r>
      <w:r w:rsidRPr="007D5142">
        <w:rPr>
          <w:rStyle w:val="StyleBoldUnderline"/>
        </w:rPr>
        <w:t xml:space="preserve">therefore, </w:t>
      </w:r>
      <w:r w:rsidRPr="007D5142">
        <w:rPr>
          <w:rStyle w:val="StyleBoldUnderline"/>
          <w:highlight w:val="cyan"/>
        </w:rPr>
        <w:t>be seen as a violation of trust</w:t>
      </w:r>
      <w:r>
        <w:t xml:space="preserve"> </w:t>
      </w:r>
      <w:r w:rsidRPr="007D5142">
        <w:rPr>
          <w:rStyle w:val="StyleBoldUnderline"/>
        </w:rPr>
        <w:t>and</w:t>
      </w:r>
      <w:r>
        <w:t xml:space="preserve"> </w:t>
      </w:r>
      <w:r w:rsidRPr="007D5142">
        <w:rPr>
          <w:rStyle w:val="StyleBoldUnderline"/>
        </w:rPr>
        <w:t>could erode confidence</w:t>
      </w:r>
      <w:r>
        <w:t>. In the extreme, although unlikely</w:t>
      </w:r>
      <w:r w:rsidRPr="007D5142">
        <w:rPr>
          <w:rStyle w:val="StyleBoldUnderline"/>
        </w:rPr>
        <w:t>, if Mexico proceeds with domestic</w:t>
      </w:r>
      <w:r>
        <w:t xml:space="preserve"> energy </w:t>
      </w:r>
      <w:r w:rsidRPr="007D5142">
        <w:rPr>
          <w:rStyle w:val="StyleBoldUnderline"/>
        </w:rPr>
        <w:t>reforms</w:t>
      </w:r>
      <w:r>
        <w:t xml:space="preserve">, </w:t>
      </w:r>
      <w:r w:rsidRPr="007D5142">
        <w:rPr>
          <w:rStyle w:val="StyleBoldUnderline"/>
        </w:rPr>
        <w:t>U.S. companies could be shut out</w:t>
      </w:r>
      <w:r>
        <w:t xml:space="preserve"> of certain opportunities </w:t>
      </w:r>
      <w:r w:rsidRPr="007D5142">
        <w:rPr>
          <w:rStyle w:val="StyleBoldUnderline"/>
        </w:rPr>
        <w:t>until the TBA is ratified</w:t>
      </w:r>
      <w:r>
        <w:t xml:space="preserve">. However, </w:t>
      </w:r>
      <w:r w:rsidRPr="007D5142">
        <w:rPr>
          <w:rStyle w:val="StyleBoldUnderline"/>
        </w:rPr>
        <w:t xml:space="preserve">bilateral </w:t>
      </w:r>
      <w:r w:rsidRPr="007D5142">
        <w:rPr>
          <w:rStyle w:val="StyleBoldUnderline"/>
          <w:highlight w:val="cyan"/>
        </w:rPr>
        <w:t>benefits</w:t>
      </w:r>
      <w:r>
        <w:t xml:space="preserve"> of approving the agreement </w:t>
      </w:r>
      <w:r w:rsidRPr="007D5142">
        <w:rPr>
          <w:rStyle w:val="StyleBoldUnderline"/>
          <w:highlight w:val="cyan"/>
        </w:rPr>
        <w:t>do not require</w:t>
      </w:r>
      <w:r w:rsidRPr="007D5142">
        <w:rPr>
          <w:rStyle w:val="StyleBoldUnderline"/>
        </w:rPr>
        <w:t xml:space="preserve"> immediate </w:t>
      </w:r>
      <w:r w:rsidRPr="007D5142">
        <w:rPr>
          <w:rStyle w:val="StyleBoldUnderline"/>
          <w:highlight w:val="cyan"/>
        </w:rPr>
        <w:t>passage</w:t>
      </w:r>
      <w:r w:rsidRPr="007D5142">
        <w:rPr>
          <w:rStyle w:val="StyleBoldUnderline"/>
        </w:rPr>
        <w:t xml:space="preserve">; U.S. </w:t>
      </w:r>
      <w:r w:rsidRPr="007D5142">
        <w:rPr>
          <w:rStyle w:val="StyleBoldUnderline"/>
          <w:highlight w:val="cyan"/>
        </w:rPr>
        <w:t>commitment</w:t>
      </w:r>
      <w:r w:rsidRPr="007D5142">
        <w:rPr>
          <w:rStyle w:val="StyleBoldUnderline"/>
        </w:rPr>
        <w:t xml:space="preserve"> </w:t>
      </w:r>
      <w:r w:rsidRPr="007D5142">
        <w:rPr>
          <w:rStyle w:val="StyleBoldUnderline"/>
          <w:highlight w:val="cyan"/>
        </w:rPr>
        <w:t>can be demonstrated</w:t>
      </w:r>
      <w:r w:rsidRPr="007D5142">
        <w:rPr>
          <w:highlight w:val="cyan"/>
        </w:rPr>
        <w:t xml:space="preserve"> </w:t>
      </w:r>
      <w:r w:rsidRPr="007D5142">
        <w:rPr>
          <w:rStyle w:val="StyleBoldUnderline"/>
          <w:highlight w:val="cyan"/>
        </w:rPr>
        <w:t>by</w:t>
      </w:r>
      <w:r>
        <w:t xml:space="preserve"> the </w:t>
      </w:r>
      <w:r w:rsidRPr="007D5142">
        <w:rPr>
          <w:rStyle w:val="StyleBoldUnderline"/>
        </w:rPr>
        <w:t>Obama</w:t>
      </w:r>
      <w:r>
        <w:t xml:space="preserve"> administration formally </w:t>
      </w:r>
      <w:r w:rsidRPr="007D5142">
        <w:rPr>
          <w:rStyle w:val="StyleBoldUnderline"/>
          <w:highlight w:val="cyan"/>
        </w:rPr>
        <w:t>submitting the TBA</w:t>
      </w:r>
      <w:r w:rsidRPr="007D5142">
        <w:rPr>
          <w:rStyle w:val="StyleBoldUnderline"/>
        </w:rPr>
        <w:t xml:space="preserve"> </w:t>
      </w:r>
      <w:r w:rsidRPr="007D5142">
        <w:rPr>
          <w:rStyle w:val="StyleBoldUnderline"/>
          <w:highlight w:val="cyan"/>
        </w:rPr>
        <w:t>for</w:t>
      </w:r>
      <w:r w:rsidRPr="007D5142">
        <w:rPr>
          <w:rStyle w:val="StyleBoldUnderline"/>
        </w:rPr>
        <w:t xml:space="preserve"> Congressional </w:t>
      </w:r>
      <w:r w:rsidRPr="007D5142">
        <w:rPr>
          <w:rStyle w:val="StyleBoldUnderline"/>
          <w:highlight w:val="cyan"/>
        </w:rPr>
        <w:t>approval</w:t>
      </w:r>
      <w:r>
        <w:t xml:space="preserve"> and commencement of Congressional hearings.</w:t>
      </w:r>
    </w:p>
    <w:p w14:paraId="7B049900" w14:textId="77777777" w:rsidR="005C48A4" w:rsidRPr="005C48A4" w:rsidRDefault="005C48A4" w:rsidP="005C48A4"/>
    <w:p w14:paraId="10578389" w14:textId="77777777" w:rsidR="009559CF" w:rsidRPr="00191BF7" w:rsidRDefault="009559CF" w:rsidP="009559CF">
      <w:pPr>
        <w:pStyle w:val="Heading4"/>
        <w:rPr>
          <w:rStyle w:val="StyleBoldUnderline"/>
          <w:b w:val="0"/>
          <w:sz w:val="26"/>
          <w:u w:val="none"/>
        </w:rPr>
      </w:pPr>
      <w:r w:rsidRPr="00191BF7">
        <w:rPr>
          <w:rStyle w:val="StyleBoldUnderline"/>
          <w:sz w:val="26"/>
          <w:u w:val="none"/>
        </w:rPr>
        <w:t>Energy is a crucial area for cooperation- Mexico needs it now more than ever</w:t>
      </w:r>
    </w:p>
    <w:p w14:paraId="085DE103" w14:textId="77777777" w:rsidR="009559CF" w:rsidRPr="00191BF7" w:rsidRDefault="009559CF" w:rsidP="009559CF">
      <w:r w:rsidRPr="00191BF7">
        <w:rPr>
          <w:rStyle w:val="StyleStyleBold12pt"/>
        </w:rPr>
        <w:t>Morales 11</w:t>
      </w:r>
      <w:r>
        <w:rPr>
          <w:rStyle w:val="StyleStyleBold12pt"/>
        </w:rPr>
        <w:t xml:space="preserve"> </w:t>
      </w:r>
      <w:r w:rsidRPr="00191BF7">
        <w:t xml:space="preserve">- Professor¶ Monterrey Institute of Technology and Higher Education (ITESM)¶ Santa Fe Campus, PhD from Institut d'Études Politiques, (ISIDRO, “THE ENERGY FACTOR IN¶ MEXICO–U.S. RELATIONS”, APRIL 29, 2011, JAMES A. BAKER III INSTITUTE FOR PUBLIC POLICY¶ RICE UNIVERSITY, </w:t>
      </w:r>
      <w:hyperlink r:id="rId12" w:history="1">
        <w:r w:rsidRPr="00191BF7">
          <w:t>http://www.bakerinstitute.org/publications/EF-pub-MoralesFactor-04292011.pdf</w:t>
        </w:r>
      </w:hyperlink>
      <w:r>
        <w:t>))</w:t>
      </w:r>
    </w:p>
    <w:p w14:paraId="148DD316" w14:textId="77777777" w:rsidR="009559CF" w:rsidRPr="0068216C" w:rsidRDefault="009559CF" w:rsidP="009559CF">
      <w:pPr>
        <w:rPr>
          <w:rStyle w:val="StyleBoldUnderline"/>
        </w:rPr>
      </w:pPr>
      <w:r w:rsidRPr="00E973DA">
        <w:t xml:space="preserve">From the turn of the 20th century to the present, </w:t>
      </w:r>
      <w:r w:rsidRPr="0068216C">
        <w:rPr>
          <w:rStyle w:val="StyleBoldUnderline"/>
        </w:rPr>
        <w:t xml:space="preserve">Mexican </w:t>
      </w:r>
      <w:r w:rsidRPr="00822291">
        <w:rPr>
          <w:rStyle w:val="StyleBoldUnderline"/>
          <w:highlight w:val="green"/>
        </w:rPr>
        <w:t>oil and energy resources have</w:t>
      </w:r>
      <w:r w:rsidRPr="00822291">
        <w:rPr>
          <w:rStyle w:val="StyleBoldUnderline"/>
          <w:sz w:val="12"/>
          <w:highlight w:val="green"/>
        </w:rPr>
        <w:t xml:space="preserve">¶ </w:t>
      </w:r>
      <w:r w:rsidRPr="00822291">
        <w:rPr>
          <w:rStyle w:val="StyleBoldUnderline"/>
          <w:highlight w:val="green"/>
        </w:rPr>
        <w:t>remained strategic for U.S. interests.</w:t>
      </w:r>
      <w:r w:rsidRPr="0068216C">
        <w:rPr>
          <w:rStyle w:val="StyleBoldUnderline"/>
        </w:rPr>
        <w:t xml:space="preserve"> Mexico has functioned as a buffer zone—or pivot—because</w:t>
      </w:r>
      <w:r w:rsidRPr="00E973DA">
        <w:rPr>
          <w:rStyle w:val="StyleBoldUnderline"/>
          <w:sz w:val="12"/>
        </w:rPr>
        <w:t xml:space="preserve">¶ </w:t>
      </w:r>
      <w:r w:rsidRPr="0068216C">
        <w:rPr>
          <w:rStyle w:val="StyleBoldUnderline"/>
        </w:rPr>
        <w:t xml:space="preserve">of the </w:t>
      </w:r>
      <w:r w:rsidRPr="00822291">
        <w:rPr>
          <w:rStyle w:val="StyleBoldUnderline"/>
          <w:highlight w:val="green"/>
        </w:rPr>
        <w:t>U.S. need for a reliable energy supply south of the border</w:t>
      </w:r>
      <w:r w:rsidRPr="0068216C">
        <w:rPr>
          <w:rStyle w:val="StyleBoldUnderline"/>
        </w:rPr>
        <w:t>, mainly in oil and petroleum</w:t>
      </w:r>
      <w:r w:rsidRPr="00E973DA">
        <w:rPr>
          <w:rStyle w:val="StyleBoldUnderline"/>
          <w:sz w:val="12"/>
        </w:rPr>
        <w:t xml:space="preserve">¶ </w:t>
      </w:r>
      <w:r w:rsidRPr="0068216C">
        <w:rPr>
          <w:rStyle w:val="StyleBoldUnderline"/>
        </w:rPr>
        <w:t xml:space="preserve">products, </w:t>
      </w:r>
      <w:r w:rsidRPr="00E973DA">
        <w:t xml:space="preserve">particularly </w:t>
      </w:r>
      <w:r w:rsidRPr="00822291">
        <w:rPr>
          <w:rStyle w:val="StyleBoldUnderline"/>
          <w:highlight w:val="green"/>
        </w:rPr>
        <w:t>during periods when world energy resources are at stake</w:t>
      </w:r>
      <w:r w:rsidRPr="0068216C">
        <w:rPr>
          <w:rStyle w:val="StyleBoldUnderline"/>
        </w:rPr>
        <w:t>, including the</w:t>
      </w:r>
      <w:r w:rsidRPr="00E973DA">
        <w:rPr>
          <w:rStyle w:val="StyleBoldUnderline"/>
          <w:sz w:val="12"/>
        </w:rPr>
        <w:t xml:space="preserve">¶ </w:t>
      </w:r>
      <w:r w:rsidRPr="0068216C">
        <w:rPr>
          <w:rStyle w:val="StyleBoldUnderline"/>
        </w:rPr>
        <w:t>First World War, WWII, the oil shocks of the 1970s, and the current transition phase of</w:t>
      </w:r>
      <w:r w:rsidRPr="00E973DA">
        <w:rPr>
          <w:rStyle w:val="StyleBoldUnderline"/>
          <w:sz w:val="12"/>
        </w:rPr>
        <w:t xml:space="preserve">¶ </w:t>
      </w:r>
      <w:r w:rsidRPr="0068216C">
        <w:rPr>
          <w:rStyle w:val="StyleBoldUnderline"/>
        </w:rPr>
        <w:t xml:space="preserve">“expensive oil.” However, oil and energy resources alone </w:t>
      </w:r>
      <w:r w:rsidRPr="00822291">
        <w:rPr>
          <w:rStyle w:val="StyleBoldUnderline"/>
          <w:highlight w:val="green"/>
        </w:rPr>
        <w:t>do not account for Mexico’s strategic</w:t>
      </w:r>
      <w:r w:rsidRPr="00822291">
        <w:rPr>
          <w:rStyle w:val="StyleBoldUnderline"/>
          <w:sz w:val="12"/>
          <w:highlight w:val="green"/>
        </w:rPr>
        <w:t xml:space="preserve">¶ </w:t>
      </w:r>
      <w:r w:rsidRPr="00822291">
        <w:rPr>
          <w:rStyle w:val="StyleBoldUnderline"/>
          <w:highlight w:val="green"/>
        </w:rPr>
        <w:t>value</w:t>
      </w:r>
      <w:r w:rsidRPr="00E973DA">
        <w:t>. As witnessed by</w:t>
      </w:r>
      <w:r w:rsidRPr="0068216C">
        <w:rPr>
          <w:rStyle w:val="StyleBoldUnderline"/>
        </w:rPr>
        <w:t xml:space="preserve"> the military, commercial, and labor </w:t>
      </w:r>
      <w:proofErr w:type="gramStart"/>
      <w:r w:rsidRPr="0068216C">
        <w:rPr>
          <w:rStyle w:val="StyleBoldUnderline"/>
        </w:rPr>
        <w:t>alliances built by the two countries</w:t>
      </w:r>
      <w:r w:rsidRPr="00E973DA">
        <w:rPr>
          <w:rStyle w:val="StyleBoldUnderline"/>
          <w:sz w:val="12"/>
        </w:rPr>
        <w:t xml:space="preserve">¶ </w:t>
      </w:r>
      <w:r w:rsidRPr="0068216C">
        <w:rPr>
          <w:rStyle w:val="StyleBoldUnderline"/>
        </w:rPr>
        <w:t>during WWII, Mexico is</w:t>
      </w:r>
      <w:proofErr w:type="gramEnd"/>
      <w:r w:rsidRPr="0068216C">
        <w:rPr>
          <w:rStyle w:val="StyleBoldUnderline"/>
        </w:rPr>
        <w:t xml:space="preserve"> much more than an oil well to the U.S. in times of distress. Mexico has</w:t>
      </w:r>
      <w:r w:rsidRPr="00E973DA">
        <w:rPr>
          <w:rStyle w:val="StyleBoldUnderline"/>
          <w:sz w:val="12"/>
        </w:rPr>
        <w:t xml:space="preserve">¶ </w:t>
      </w:r>
      <w:r w:rsidRPr="0068216C">
        <w:rPr>
          <w:rStyle w:val="StyleBoldUnderline"/>
        </w:rPr>
        <w:t>functioned as a sort of “thick border” from which to filter threats and risks and to access vital</w:t>
      </w:r>
      <w:r w:rsidRPr="00E973DA">
        <w:rPr>
          <w:rStyle w:val="StyleBoldUnderline"/>
          <w:sz w:val="12"/>
        </w:rPr>
        <w:t xml:space="preserve">¶ </w:t>
      </w:r>
      <w:r w:rsidRPr="0068216C">
        <w:rPr>
          <w:rStyle w:val="StyleBoldUnderline"/>
        </w:rPr>
        <w:t>resources,</w:t>
      </w:r>
      <w:r w:rsidRPr="00E973DA">
        <w:t xml:space="preserve"> such as </w:t>
      </w:r>
      <w:r w:rsidRPr="0068216C">
        <w:rPr>
          <w:rStyle w:val="StyleBoldUnderline"/>
        </w:rPr>
        <w:t>people and goods. Mexico’s buffering properties have made the country’s</w:t>
      </w:r>
      <w:r w:rsidRPr="00E973DA">
        <w:rPr>
          <w:rStyle w:val="StyleBoldUnderline"/>
          <w:sz w:val="12"/>
        </w:rPr>
        <w:t xml:space="preserve">¶ </w:t>
      </w:r>
      <w:r w:rsidRPr="0068216C">
        <w:rPr>
          <w:rStyle w:val="StyleBoldUnderline"/>
        </w:rPr>
        <w:t>political regime—and its capacity to manage its risks and resources—major priorities for American interests.</w:t>
      </w:r>
      <w:r w:rsidRPr="00E973DA">
        <w:t xml:space="preserve"> This explains </w:t>
      </w:r>
      <w:r w:rsidRPr="0068216C">
        <w:rPr>
          <w:rStyle w:val="StyleBoldUnderline"/>
        </w:rPr>
        <w:t>why Washington has traditionally tolerated and accepted</w:t>
      </w:r>
      <w:r w:rsidRPr="00E973DA">
        <w:rPr>
          <w:rStyle w:val="StyleBoldUnderline"/>
          <w:sz w:val="12"/>
        </w:rPr>
        <w:t xml:space="preserve">¶ </w:t>
      </w:r>
      <w:r w:rsidRPr="0068216C">
        <w:rPr>
          <w:rStyle w:val="StyleBoldUnderline"/>
        </w:rPr>
        <w:t>Mexico’s nationalistic rhetoric and dirigisme in the governance of oil and energy resources</w:t>
      </w:r>
      <w:proofErr w:type="gramStart"/>
      <w:r w:rsidRPr="0068216C">
        <w:rPr>
          <w:rStyle w:val="StyleBoldUnderline"/>
        </w:rPr>
        <w:t>.</w:t>
      </w:r>
      <w:r w:rsidRPr="00E973DA">
        <w:rPr>
          <w:rStyle w:val="StyleBoldUnderline"/>
          <w:sz w:val="12"/>
        </w:rPr>
        <w:t>¶</w:t>
      </w:r>
      <w:proofErr w:type="gramEnd"/>
      <w:r w:rsidRPr="00E973DA">
        <w:rPr>
          <w:rStyle w:val="StyleBoldUnderline"/>
          <w:sz w:val="12"/>
        </w:rPr>
        <w:t xml:space="preserve"> </w:t>
      </w:r>
      <w:r w:rsidRPr="0068216C">
        <w:rPr>
          <w:rStyle w:val="StyleBoldUnderline"/>
        </w:rPr>
        <w:t xml:space="preserve">For more than a century, </w:t>
      </w:r>
      <w:r w:rsidRPr="00822291">
        <w:rPr>
          <w:rStyle w:val="StyleBoldUnderline"/>
          <w:highlight w:val="green"/>
        </w:rPr>
        <w:t>Washington has indeed put pressure on Mexico’s political elite to grant</w:t>
      </w:r>
      <w:r w:rsidRPr="00822291">
        <w:rPr>
          <w:rStyle w:val="StyleBoldUnderline"/>
          <w:sz w:val="12"/>
          <w:highlight w:val="green"/>
        </w:rPr>
        <w:t xml:space="preserve">¶ </w:t>
      </w:r>
      <w:r w:rsidRPr="00822291">
        <w:rPr>
          <w:rStyle w:val="StyleBoldUnderline"/>
          <w:highlight w:val="green"/>
        </w:rPr>
        <w:t>concessions for energy resource exploitation</w:t>
      </w:r>
      <w:r w:rsidRPr="0068216C">
        <w:rPr>
          <w:rStyle w:val="StyleBoldUnderline"/>
        </w:rPr>
        <w:t xml:space="preserve"> to private investors, including, of course, American</w:t>
      </w:r>
      <w:r w:rsidRPr="00E973DA">
        <w:rPr>
          <w:rStyle w:val="StyleBoldUnderline"/>
          <w:sz w:val="12"/>
        </w:rPr>
        <w:t xml:space="preserve">¶ </w:t>
      </w:r>
      <w:r w:rsidRPr="0068216C">
        <w:rPr>
          <w:rStyle w:val="StyleBoldUnderline"/>
        </w:rPr>
        <w:t>investors</w:t>
      </w:r>
      <w:r w:rsidRPr="00E973DA">
        <w:t xml:space="preserve">. However, </w:t>
      </w:r>
      <w:r w:rsidRPr="0068216C">
        <w:rPr>
          <w:rStyle w:val="StyleBoldUnderline"/>
        </w:rPr>
        <w:t>when these pressures risk alienation of Mexico’s political class, or threaten</w:t>
      </w:r>
      <w:r w:rsidRPr="00E973DA">
        <w:rPr>
          <w:rStyle w:val="StyleBoldUnderline"/>
          <w:sz w:val="12"/>
        </w:rPr>
        <w:t xml:space="preserve">¶ </w:t>
      </w:r>
      <w:r w:rsidRPr="0068216C">
        <w:rPr>
          <w:rStyle w:val="StyleBoldUnderline"/>
        </w:rPr>
        <w:t>the stability of the political regime—regardless of how democratic that regime might be—</w:t>
      </w:r>
      <w:r w:rsidRPr="00E973DA">
        <w:rPr>
          <w:rStyle w:val="StyleBoldUnderline"/>
          <w:sz w:val="12"/>
        </w:rPr>
        <w:t xml:space="preserve">¶ </w:t>
      </w:r>
      <w:r w:rsidRPr="0068216C">
        <w:rPr>
          <w:rStyle w:val="StyleBoldUnderline"/>
        </w:rPr>
        <w:t>Washington compromises, even if the final outcome is not entirely favorable to private American</w:t>
      </w:r>
      <w:r w:rsidRPr="00E973DA">
        <w:rPr>
          <w:rStyle w:val="StyleBoldUnderline"/>
          <w:sz w:val="12"/>
        </w:rPr>
        <w:t xml:space="preserve">¶ </w:t>
      </w:r>
      <w:r w:rsidRPr="0068216C">
        <w:rPr>
          <w:rStyle w:val="StyleBoldUnderline"/>
        </w:rPr>
        <w:t xml:space="preserve">firms. </w:t>
      </w:r>
      <w:r w:rsidRPr="00E973DA">
        <w:rPr>
          <w:rStyle w:val="StyleBoldUnderline"/>
          <w:sz w:val="12"/>
        </w:rPr>
        <w:t xml:space="preserve">¶ </w:t>
      </w:r>
      <w:r w:rsidRPr="00E973DA">
        <w:t xml:space="preserve">With the inception of NAFTA in 1994, </w:t>
      </w:r>
      <w:r w:rsidRPr="0068216C">
        <w:rPr>
          <w:rStyle w:val="StyleBoldUnderline"/>
        </w:rPr>
        <w:t xml:space="preserve">and the </w:t>
      </w:r>
      <w:r w:rsidRPr="00411A70">
        <w:rPr>
          <w:rStyle w:val="StyleBoldUnderline"/>
        </w:rPr>
        <w:t>emergence of a new security alliance between the</w:t>
      </w:r>
      <w:r w:rsidRPr="00411A70">
        <w:rPr>
          <w:rStyle w:val="StyleBoldUnderline"/>
          <w:sz w:val="12"/>
        </w:rPr>
        <w:t xml:space="preserve">¶ </w:t>
      </w:r>
      <w:r w:rsidRPr="00411A70">
        <w:rPr>
          <w:rStyle w:val="StyleBoldUnderline"/>
        </w:rPr>
        <w:t>two countries with the establishment of SPP (2005) and the Mérida Initiative (2007), the bilateral</w:t>
      </w:r>
      <w:r w:rsidRPr="00411A70">
        <w:rPr>
          <w:rStyle w:val="StyleBoldUnderline"/>
          <w:sz w:val="12"/>
        </w:rPr>
        <w:t xml:space="preserve">¶ </w:t>
      </w:r>
      <w:r w:rsidRPr="00411A70">
        <w:rPr>
          <w:rStyle w:val="StyleBoldUnderline"/>
        </w:rPr>
        <w:t>relationship between Mexico and the U.S. might evoke memories of WWII. However, in this</w:t>
      </w:r>
      <w:r w:rsidRPr="00411A70">
        <w:rPr>
          <w:rStyle w:val="StyleBoldUnderline"/>
          <w:sz w:val="12"/>
        </w:rPr>
        <w:t xml:space="preserve">¶ </w:t>
      </w:r>
      <w:r w:rsidRPr="00411A70">
        <w:rPr>
          <w:rStyle w:val="StyleBoldUnderline"/>
        </w:rPr>
        <w:t>new edition</w:t>
      </w:r>
      <w:r w:rsidRPr="0068216C">
        <w:rPr>
          <w:rStyle w:val="StyleBoldUnderline"/>
        </w:rPr>
        <w:t xml:space="preserve"> of global warfare, conventional oil resources are not as crucial as 70 years ago</w:t>
      </w:r>
      <w:proofErr w:type="gramStart"/>
      <w:r w:rsidRPr="0068216C">
        <w:rPr>
          <w:rStyle w:val="StyleBoldUnderline"/>
        </w:rPr>
        <w:t>.</w:t>
      </w:r>
      <w:r w:rsidRPr="00E973DA">
        <w:rPr>
          <w:rStyle w:val="StyleBoldUnderline"/>
          <w:sz w:val="12"/>
        </w:rPr>
        <w:t>¶</w:t>
      </w:r>
      <w:proofErr w:type="gramEnd"/>
      <w:r w:rsidRPr="00E973DA">
        <w:rPr>
          <w:rStyle w:val="StyleBoldUnderline"/>
          <w:sz w:val="12"/>
        </w:rPr>
        <w:t xml:space="preserve"> </w:t>
      </w:r>
      <w:r w:rsidRPr="00E973DA">
        <w:t xml:space="preserve">Instead, </w:t>
      </w:r>
      <w:r w:rsidRPr="0001190B">
        <w:rPr>
          <w:rStyle w:val="StyleBoldUnderline"/>
        </w:rPr>
        <w:t>technology, intelligence gathering, critical infrastructure, competitiveness, and a more</w:t>
      </w:r>
      <w:r w:rsidRPr="0001190B">
        <w:rPr>
          <w:rStyle w:val="StyleBoldUnderline"/>
          <w:sz w:val="12"/>
        </w:rPr>
        <w:t xml:space="preserve">¶ </w:t>
      </w:r>
      <w:r w:rsidRPr="0001190B">
        <w:rPr>
          <w:rStyle w:val="StyleBoldUnderline"/>
        </w:rPr>
        <w:t>diversified mix of energy resources, in which non-conventional and renewable fuels are critical,</w:t>
      </w:r>
      <w:r w:rsidRPr="0001190B">
        <w:rPr>
          <w:rStyle w:val="StyleBoldUnderline"/>
          <w:sz w:val="12"/>
        </w:rPr>
        <w:t xml:space="preserve">¶ </w:t>
      </w:r>
      <w:r w:rsidRPr="0001190B">
        <w:rPr>
          <w:rStyle w:val="StyleBoldUnderline"/>
        </w:rPr>
        <w:t>have become much more important devices for coping with the security challenges of the 21st</w:t>
      </w:r>
      <w:r w:rsidRPr="0001190B">
        <w:rPr>
          <w:rStyle w:val="StyleBoldUnderline"/>
          <w:sz w:val="12"/>
        </w:rPr>
        <w:t xml:space="preserve">¶ </w:t>
      </w:r>
      <w:r w:rsidRPr="0001190B">
        <w:rPr>
          <w:rStyle w:val="StyleBoldUnderline"/>
        </w:rPr>
        <w:t>century. In this regard, Mexico’s assets in terms of territory, people, natural resources, and</w:t>
      </w:r>
      <w:proofErr w:type="gramStart"/>
      <w:r w:rsidRPr="0001190B">
        <w:rPr>
          <w:rStyle w:val="StyleBoldUnderline"/>
          <w:sz w:val="12"/>
        </w:rPr>
        <w:t>¶</w:t>
      </w:r>
      <w:proofErr w:type="gramEnd"/>
      <w:r w:rsidRPr="0001190B">
        <w:rPr>
          <w:rStyle w:val="StyleBoldUnderline"/>
          <w:sz w:val="12"/>
        </w:rPr>
        <w:t xml:space="preserve"> </w:t>
      </w:r>
      <w:r w:rsidRPr="0001190B">
        <w:rPr>
          <w:rStyle w:val="StyleBoldUnderline"/>
        </w:rPr>
        <w:t>governance capabilities</w:t>
      </w:r>
      <w:r w:rsidRPr="0068216C">
        <w:rPr>
          <w:rStyle w:val="StyleBoldUnderline"/>
        </w:rPr>
        <w:t xml:space="preserve"> have moved the country from being a simple buffer zone to a critical</w:t>
      </w:r>
      <w:r w:rsidRPr="00E973DA">
        <w:rPr>
          <w:rStyle w:val="StyleBoldUnderline"/>
          <w:sz w:val="12"/>
        </w:rPr>
        <w:t xml:space="preserve">¶ </w:t>
      </w:r>
      <w:r w:rsidRPr="0068216C">
        <w:rPr>
          <w:rStyle w:val="StyleBoldUnderline"/>
        </w:rPr>
        <w:t>pivot.</w:t>
      </w:r>
      <w:r w:rsidRPr="00E973DA">
        <w:t xml:space="preserve"> If </w:t>
      </w:r>
      <w:r w:rsidRPr="0068216C">
        <w:rPr>
          <w:rStyle w:val="StyleBoldUnderline"/>
        </w:rPr>
        <w:t>the pivot turns unstable, unsafe, and unpredictable, this will directly impact the U.S.</w:t>
      </w:r>
      <w:r w:rsidRPr="00E973DA">
        <w:rPr>
          <w:rStyle w:val="StyleBoldUnderline"/>
          <w:sz w:val="12"/>
        </w:rPr>
        <w:t xml:space="preserve">¶ </w:t>
      </w:r>
      <w:proofErr w:type="gramStart"/>
      <w:r w:rsidRPr="0068216C">
        <w:rPr>
          <w:rStyle w:val="StyleBoldUnderline"/>
        </w:rPr>
        <w:t>This</w:t>
      </w:r>
      <w:proofErr w:type="gramEnd"/>
      <w:r w:rsidRPr="0068216C">
        <w:rPr>
          <w:rStyle w:val="StyleBoldUnderline"/>
        </w:rPr>
        <w:t xml:space="preserve"> explains why, at present time, the top priority in the agenda of the two countries is the</w:t>
      </w:r>
      <w:r w:rsidRPr="00E973DA">
        <w:rPr>
          <w:rStyle w:val="StyleBoldUnderline"/>
          <w:sz w:val="12"/>
        </w:rPr>
        <w:t xml:space="preserve">¶ </w:t>
      </w:r>
      <w:r w:rsidRPr="0068216C">
        <w:rPr>
          <w:rStyle w:val="StyleBoldUnderline"/>
        </w:rPr>
        <w:t>escalation of violence in Mexico, and the political challenges unleashed by the activities of</w:t>
      </w:r>
      <w:r w:rsidRPr="00E973DA">
        <w:rPr>
          <w:rStyle w:val="StyleBoldUnderline"/>
          <w:sz w:val="12"/>
        </w:rPr>
        <w:t xml:space="preserve">¶ </w:t>
      </w:r>
      <w:r w:rsidRPr="0068216C">
        <w:rPr>
          <w:rStyle w:val="StyleBoldUnderline"/>
        </w:rPr>
        <w:t>organized crime. Mexico’s public safety has become a part of U.S. security, that is, it has</w:t>
      </w:r>
      <w:r w:rsidRPr="00E973DA">
        <w:rPr>
          <w:rStyle w:val="StyleBoldUnderline"/>
          <w:sz w:val="12"/>
        </w:rPr>
        <w:t xml:space="preserve">¶ </w:t>
      </w:r>
      <w:r w:rsidRPr="0068216C">
        <w:rPr>
          <w:rStyle w:val="StyleBoldUnderline"/>
        </w:rPr>
        <w:t>become an “intermestic” problem</w:t>
      </w:r>
      <w:proofErr w:type="gramStart"/>
      <w:r w:rsidRPr="0068216C">
        <w:rPr>
          <w:rStyle w:val="StyleBoldUnderline"/>
        </w:rPr>
        <w:t>,27</w:t>
      </w:r>
      <w:proofErr w:type="gramEnd"/>
      <w:r w:rsidRPr="0068216C">
        <w:rPr>
          <w:rStyle w:val="StyleBoldUnderline"/>
        </w:rPr>
        <w:t xml:space="preserve"> and this explains why security trumps other issues on the</w:t>
      </w:r>
      <w:r w:rsidRPr="00E973DA">
        <w:rPr>
          <w:rStyle w:val="StyleBoldUnderline"/>
          <w:sz w:val="12"/>
        </w:rPr>
        <w:t xml:space="preserve">¶ </w:t>
      </w:r>
      <w:r w:rsidRPr="0068216C">
        <w:rPr>
          <w:rStyle w:val="StyleBoldUnderline"/>
        </w:rPr>
        <w:t>agenda</w:t>
      </w:r>
      <w:r w:rsidRPr="00E973DA">
        <w:t xml:space="preserve">. As long as </w:t>
      </w:r>
      <w:r w:rsidRPr="00822291">
        <w:rPr>
          <w:rStyle w:val="StyleBoldUnderline"/>
          <w:highlight w:val="green"/>
        </w:rPr>
        <w:t>Mexico remains a major exporter of crude oil to the U.S.—something that is</w:t>
      </w:r>
      <w:r w:rsidRPr="00822291">
        <w:rPr>
          <w:rStyle w:val="StyleBoldUnderline"/>
          <w:sz w:val="12"/>
          <w:highlight w:val="green"/>
        </w:rPr>
        <w:t xml:space="preserve">¶ </w:t>
      </w:r>
      <w:r w:rsidRPr="00822291">
        <w:rPr>
          <w:rStyle w:val="StyleBoldUnderline"/>
          <w:highlight w:val="green"/>
        </w:rPr>
        <w:t>in Mexico’s economic and political interests—</w:t>
      </w:r>
      <w:r w:rsidRPr="00822291">
        <w:rPr>
          <w:rStyle w:val="StyleBoldUnderline"/>
        </w:rPr>
        <w:t xml:space="preserve"> U</w:t>
      </w:r>
      <w:r w:rsidRPr="0068216C">
        <w:rPr>
          <w:rStyle w:val="StyleBoldUnderline"/>
        </w:rPr>
        <w:t>.S. energy interests will be fulfilled, despite</w:t>
      </w:r>
      <w:r w:rsidRPr="00E973DA">
        <w:rPr>
          <w:rStyle w:val="StyleBoldUnderline"/>
          <w:sz w:val="12"/>
        </w:rPr>
        <w:t xml:space="preserve">¶ </w:t>
      </w:r>
      <w:r w:rsidRPr="0068216C">
        <w:rPr>
          <w:rStyle w:val="StyleBoldUnderline"/>
        </w:rPr>
        <w:t xml:space="preserve">limited opportunities for private participation in Mexico’s energy industry. </w:t>
      </w:r>
      <w:r w:rsidRPr="00822291">
        <w:rPr>
          <w:rStyle w:val="StyleBoldUnderline"/>
          <w:highlight w:val="green"/>
        </w:rPr>
        <w:t>If Mexican exports</w:t>
      </w:r>
      <w:r w:rsidRPr="00822291">
        <w:rPr>
          <w:rStyle w:val="StyleBoldUnderline"/>
          <w:sz w:val="12"/>
          <w:highlight w:val="green"/>
        </w:rPr>
        <w:t xml:space="preserve">¶ </w:t>
      </w:r>
      <w:r w:rsidRPr="00822291">
        <w:rPr>
          <w:rStyle w:val="StyleBoldUnderline"/>
          <w:highlight w:val="green"/>
        </w:rPr>
        <w:t>decline dramatically, this will negatively impact Mexico’s economic opportunities and intensify</w:t>
      </w:r>
      <w:r w:rsidRPr="00822291">
        <w:rPr>
          <w:rStyle w:val="StyleBoldUnderline"/>
          <w:sz w:val="12"/>
          <w:highlight w:val="green"/>
        </w:rPr>
        <w:t xml:space="preserve">¶ </w:t>
      </w:r>
      <w:r w:rsidRPr="00822291">
        <w:rPr>
          <w:rStyle w:val="StyleBoldUnderline"/>
          <w:highlight w:val="green"/>
        </w:rPr>
        <w:t>tensions in a bilateral relationship already under stress.</w:t>
      </w:r>
      <w:r w:rsidRPr="0068216C">
        <w:rPr>
          <w:rStyle w:val="StyleBoldUnderline"/>
        </w:rPr>
        <w:t xml:space="preserve"> Furthermore, Mexico has the potential of</w:t>
      </w:r>
      <w:r w:rsidRPr="00E973DA">
        <w:rPr>
          <w:rStyle w:val="StyleBoldUnderline"/>
          <w:sz w:val="12"/>
        </w:rPr>
        <w:t xml:space="preserve">¶ </w:t>
      </w:r>
      <w:r w:rsidRPr="0068216C">
        <w:rPr>
          <w:rStyle w:val="StyleBoldUnderline"/>
        </w:rPr>
        <w:t>strengthening its energy relationship with the U.S. as non-conventional and renewable fuels</w:t>
      </w:r>
      <w:r w:rsidRPr="00E973DA">
        <w:rPr>
          <w:rStyle w:val="StyleBoldUnderline"/>
          <w:sz w:val="12"/>
        </w:rPr>
        <w:t xml:space="preserve">¶ </w:t>
      </w:r>
      <w:r w:rsidRPr="0068216C">
        <w:rPr>
          <w:rStyle w:val="StyleBoldUnderline"/>
        </w:rPr>
        <w:t>become higher profile.</w:t>
      </w:r>
      <w:r w:rsidRPr="00E973DA">
        <w:t xml:space="preserve"> The </w:t>
      </w:r>
      <w:r w:rsidRPr="0068216C">
        <w:rPr>
          <w:rStyle w:val="StyleBoldUnderline"/>
        </w:rPr>
        <w:t>production of energy from solar, wind, and biomass sources, as well</w:t>
      </w:r>
      <w:r w:rsidRPr="00E973DA">
        <w:rPr>
          <w:rStyle w:val="StyleBoldUnderline"/>
          <w:sz w:val="12"/>
        </w:rPr>
        <w:t xml:space="preserve">¶ </w:t>
      </w:r>
      <w:r w:rsidRPr="0068216C">
        <w:rPr>
          <w:rStyle w:val="StyleBoldUnderline"/>
        </w:rPr>
        <w:t>as biofuels, escapes the nationalistic and sovereign-based governance of conventional energy</w:t>
      </w:r>
      <w:r w:rsidRPr="00E973DA">
        <w:rPr>
          <w:rStyle w:val="StyleBoldUnderline"/>
          <w:sz w:val="12"/>
        </w:rPr>
        <w:t xml:space="preserve">¶ </w:t>
      </w:r>
      <w:r w:rsidRPr="0068216C">
        <w:rPr>
          <w:rStyle w:val="StyleBoldUnderline"/>
        </w:rPr>
        <w:t>resources in Mexico. That is why it is crucial that Mexicans define the new cooperative</w:t>
      </w:r>
      <w:r w:rsidRPr="00E973DA">
        <w:rPr>
          <w:rStyle w:val="StyleBoldUnderline"/>
          <w:sz w:val="12"/>
        </w:rPr>
        <w:t xml:space="preserve">¶ </w:t>
      </w:r>
      <w:r w:rsidRPr="0068216C">
        <w:rPr>
          <w:rStyle w:val="StyleBoldUnderline"/>
        </w:rPr>
        <w:t>architecture under which Mexico and the U.S. will pursue their mutual interests while equally</w:t>
      </w:r>
      <w:r w:rsidRPr="00E973DA">
        <w:rPr>
          <w:rStyle w:val="StyleBoldUnderline"/>
          <w:sz w:val="12"/>
        </w:rPr>
        <w:t xml:space="preserve">¶ </w:t>
      </w:r>
      <w:r w:rsidRPr="0068216C">
        <w:rPr>
          <w:rStyle w:val="StyleBoldUnderline"/>
        </w:rPr>
        <w:t>reaping the benefits.</w:t>
      </w:r>
    </w:p>
    <w:p w14:paraId="1FE79FCD" w14:textId="77777777" w:rsidR="009559CF" w:rsidRPr="004E78F8" w:rsidRDefault="009559CF" w:rsidP="009559CF"/>
    <w:p w14:paraId="13EA46C7" w14:textId="77777777" w:rsidR="009559CF" w:rsidRPr="00191BF7" w:rsidRDefault="009559CF" w:rsidP="009559CF">
      <w:pPr>
        <w:pStyle w:val="Heading4"/>
        <w:rPr>
          <w:sz w:val="26"/>
        </w:rPr>
      </w:pPr>
      <w:r w:rsidRPr="00191BF7">
        <w:rPr>
          <w:sz w:val="26"/>
        </w:rPr>
        <w:t>That’s key to solve bioterror- method cooperation</w:t>
      </w:r>
    </w:p>
    <w:p w14:paraId="1DAA08D3" w14:textId="77777777" w:rsidR="009559CF" w:rsidRPr="00C16347" w:rsidRDefault="009559CF" w:rsidP="009559CF">
      <w:pPr>
        <w:rPr>
          <w:rStyle w:val="StyleStyleBold12pt"/>
          <w:sz w:val="16"/>
        </w:rPr>
      </w:pPr>
      <w:r w:rsidRPr="00191BF7">
        <w:rPr>
          <w:rStyle w:val="StyleStyleBold12pt"/>
        </w:rPr>
        <w:t>Rosales et al 11</w:t>
      </w:r>
      <w:r>
        <w:rPr>
          <w:rStyle w:val="StyleStyleBold12pt"/>
        </w:rPr>
        <w:t xml:space="preserve">- </w:t>
      </w:r>
      <w:r w:rsidRPr="00191BF7">
        <w:rPr>
          <w:rStyle w:val="StyleStyleBold12pt"/>
          <w:sz w:val="16"/>
        </w:rPr>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w:t>
      </w:r>
      <w:proofErr w:type="gramStart"/>
      <w:r w:rsidRPr="00191BF7">
        <w:rPr>
          <w:rStyle w:val="StyleStyleBold12pt"/>
          <w:sz w:val="16"/>
        </w:rPr>
        <w:t>:survey</w:t>
      </w:r>
      <w:proofErr w:type="gramEnd"/>
      <w:r w:rsidRPr="00191BF7">
        <w:rPr>
          <w:rStyle w:val="StyleStyleBold12pt"/>
          <w:sz w:val="16"/>
        </w:rPr>
        <w:t xml:space="preserve"> implementation”, January 2011, Journal of Injury and Violence Research at Kermanshah University of Medical Sciences, </w:t>
      </w:r>
      <w:hyperlink r:id="rId13" w:history="1">
        <w:r w:rsidRPr="00191BF7">
          <w:rPr>
            <w:rStyle w:val="Hyperlink"/>
          </w:rPr>
          <w:t>http://www.ncbi.nlm.nih.gov/pmc/articles/PMC3134923/</w:t>
        </w:r>
      </w:hyperlink>
      <w:r>
        <w:rPr>
          <w:rStyle w:val="StyleStyleBold12pt"/>
          <w:sz w:val="16"/>
        </w:rPr>
        <w:t>,)</w:t>
      </w:r>
    </w:p>
    <w:p w14:paraId="1F2159E6" w14:textId="77777777" w:rsidR="009559CF" w:rsidRDefault="009559CF" w:rsidP="009559CF">
      <w:r w:rsidRPr="0001190B">
        <w:rPr>
          <w:rStyle w:val="StyleBoldUnderline"/>
        </w:rPr>
        <w:t xml:space="preserve">Abinational </w:t>
      </w:r>
      <w:r w:rsidRPr="008874F1">
        <w:rPr>
          <w:rStyle w:val="StyleBoldUnderline"/>
          <w:highlight w:val="yellow"/>
        </w:rPr>
        <w:t>border-wide</w:t>
      </w:r>
      <w:r w:rsidRPr="00C36F21">
        <w:rPr>
          <w:rStyle w:val="StyleBoldUnderline"/>
        </w:rPr>
        <w:t xml:space="preserve">, online </w:t>
      </w:r>
      <w:r w:rsidRPr="008874F1">
        <w:rPr>
          <w:rStyle w:val="StyleBoldUnderline"/>
          <w:highlight w:val="yellow"/>
        </w:rPr>
        <w:t xml:space="preserve">assessment on </w:t>
      </w:r>
      <w:r w:rsidRPr="0001190B">
        <w:rPr>
          <w:rStyle w:val="StyleBoldUnderline"/>
        </w:rPr>
        <w:t>preparedness</w:t>
      </w:r>
      <w:r w:rsidRPr="00C36F21">
        <w:rPr>
          <w:rStyle w:val="StyleBoldUnderline"/>
        </w:rPr>
        <w:t xml:space="preserve">/emergency </w:t>
      </w:r>
      <w:r w:rsidRPr="008874F1">
        <w:rPr>
          <w:rStyle w:val="StyleBoldUnderline"/>
          <w:highlight w:val="yellow"/>
        </w:rPr>
        <w:t>response and</w:t>
      </w:r>
      <w:r w:rsidRPr="00C36F21">
        <w:t xml:space="preserve"> workforce </w:t>
      </w:r>
      <w:r w:rsidRPr="008874F1">
        <w:rPr>
          <w:rStyle w:val="StyleBoldUnderline"/>
          <w:highlight w:val="yellow"/>
        </w:rPr>
        <w:t>training needs</w:t>
      </w:r>
      <w:r w:rsidRPr="00C36F21">
        <w:rPr>
          <w:rStyle w:val="StyleBoldUnderline"/>
        </w:rPr>
        <w:t xml:space="preserve"> of </w:t>
      </w:r>
      <w:r w:rsidRPr="008874F1">
        <w:rPr>
          <w:rStyle w:val="StyleBoldUnderline"/>
          <w:highlight w:val="yellow"/>
        </w:rPr>
        <w:t xml:space="preserve">personnel </w:t>
      </w:r>
      <w:r w:rsidRPr="0001190B">
        <w:rPr>
          <w:rStyle w:val="StyleBoldUnderline"/>
        </w:rPr>
        <w:t>dedicated to the U.S.-Mexico border region</w:t>
      </w:r>
      <w:r w:rsidRPr="00C36F21">
        <w:rPr>
          <w:rStyle w:val="StyleBoldUnderline"/>
        </w:rPr>
        <w:t xml:space="preserve"> was </w:t>
      </w:r>
      <w:r w:rsidRPr="0001190B">
        <w:rPr>
          <w:rStyle w:val="StyleBoldUnderline"/>
        </w:rPr>
        <w:t>ommissioned by the ten U.S.-Mexico border state health offices through the U.S.-Mexico Border Governor’s</w:t>
      </w:r>
      <w:r w:rsidRPr="00C36F21">
        <w:rPr>
          <w:rStyle w:val="StyleBoldUnderline"/>
        </w:rPr>
        <w:t xml:space="preserve"> Conference. </w:t>
      </w:r>
      <w:r w:rsidRPr="00C36F21">
        <w:t xml:space="preserve">The </w:t>
      </w:r>
      <w:r w:rsidRPr="00C36F21">
        <w:rPr>
          <w:rStyle w:val="StyleBoldUnderline"/>
        </w:rPr>
        <w:t>overarching goal</w:t>
      </w:r>
      <w:r w:rsidRPr="00C36F21">
        <w:t xml:space="preserve"> of the study was </w:t>
      </w:r>
      <w:r w:rsidRPr="008874F1">
        <w:rPr>
          <w:rStyle w:val="StyleBoldUnderline"/>
          <w:highlight w:val="yellow"/>
        </w:rPr>
        <w:t>to provide the Border States with information</w:t>
      </w:r>
      <w:r w:rsidRPr="00C36F21">
        <w:rPr>
          <w:rStyle w:val="StyleBoldUnderline"/>
        </w:rPr>
        <w:t xml:space="preserve"> that could serve </w:t>
      </w:r>
      <w:r w:rsidRPr="008874F1">
        <w:rPr>
          <w:rStyle w:val="StyleBoldUnderline"/>
          <w:highlight w:val="yellow"/>
        </w:rPr>
        <w:t>to</w:t>
      </w:r>
      <w:r w:rsidRPr="00C36F21">
        <w:rPr>
          <w:rStyle w:val="StyleBoldUnderline"/>
        </w:rPr>
        <w:t xml:space="preserve"> orient, train, and </w:t>
      </w:r>
      <w:r w:rsidRPr="008874F1">
        <w:rPr>
          <w:rStyle w:val="StyleBoldUnderline"/>
          <w:highlight w:val="yellow"/>
        </w:rPr>
        <w:t>evaluate the workforce</w:t>
      </w:r>
      <w:r w:rsidRPr="00C36F21">
        <w:rPr>
          <w:rStyle w:val="StyleBoldUnderline"/>
        </w:rPr>
        <w:t xml:space="preserve"> </w:t>
      </w:r>
      <w:r w:rsidRPr="00C36F21">
        <w:t xml:space="preserve">charged </w:t>
      </w:r>
      <w:r w:rsidRPr="008874F1">
        <w:rPr>
          <w:rStyle w:val="StyleBoldUnderline"/>
          <w:highlight w:val="yellow"/>
        </w:rPr>
        <w:t>with public health emergency</w:t>
      </w:r>
      <w:r w:rsidRPr="00C36F21">
        <w:rPr>
          <w:rStyle w:val="StyleBoldUnderline"/>
        </w:rPr>
        <w:t xml:space="preserve"> preparedness and response </w:t>
      </w:r>
      <w:r w:rsidRPr="0001190B">
        <w:rPr>
          <w:rStyle w:val="StyleBoldUnderline"/>
        </w:rPr>
        <w:t>as well as future preparedness personnel</w:t>
      </w:r>
      <w:r w:rsidRPr="00C36F21">
        <w:t xml:space="preserve">. The </w:t>
      </w:r>
      <w:r w:rsidRPr="00C36F21">
        <w:rPr>
          <w:rStyle w:val="StyleBoldUnderline"/>
        </w:rPr>
        <w:t xml:space="preserve">primary objective of the study was </w:t>
      </w:r>
      <w:r w:rsidRPr="008874F1">
        <w:rPr>
          <w:rStyle w:val="StyleBoldUnderline"/>
          <w:highlight w:val="yellow"/>
        </w:rPr>
        <w:t>to assess and prioritize bioterrorism,</w:t>
      </w:r>
      <w:r w:rsidRPr="00C36F21">
        <w:rPr>
          <w:rStyle w:val="StyleBoldUnderline"/>
        </w:rPr>
        <w:t xml:space="preserve"> infectious </w:t>
      </w:r>
      <w:r w:rsidRPr="0001190B">
        <w:rPr>
          <w:rStyle w:val="StyleBoldUnderline"/>
        </w:rPr>
        <w:t>disease, and border training needs critical for responding to intentional and unintentional emergencies along the border region</w:t>
      </w:r>
      <w:r w:rsidRPr="00C36F21">
        <w:t xml:space="preserve">. The </w:t>
      </w:r>
      <w:r w:rsidRPr="00C36F21">
        <w:rPr>
          <w:rStyle w:val="StyleBoldUnderline"/>
        </w:rPr>
        <w:t xml:space="preserve">study was </w:t>
      </w:r>
      <w:r w:rsidRPr="008874F1">
        <w:rPr>
          <w:rStyle w:val="StyleBoldUnderline"/>
          <w:highlight w:val="yellow"/>
        </w:rPr>
        <w:t>to describe the characteristics,</w:t>
      </w:r>
      <w:r w:rsidRPr="00C36F21">
        <w:rPr>
          <w:rStyle w:val="StyleBoldUnderline"/>
        </w:rPr>
        <w:t xml:space="preserve"> learning p</w:t>
      </w:r>
      <w:r w:rsidRPr="008874F1">
        <w:rPr>
          <w:rStyle w:val="StyleBoldUnderline"/>
          <w:highlight w:val="yellow"/>
        </w:rPr>
        <w:t>references, proficiency and education</w:t>
      </w:r>
      <w:r w:rsidRPr="00C36F21">
        <w:rPr>
          <w:rStyle w:val="StyleBoldUnderline"/>
        </w:rPr>
        <w:t xml:space="preserve">al needs of the emergency preparedness and response workforce </w:t>
      </w:r>
      <w:r w:rsidRPr="008874F1">
        <w:rPr>
          <w:rStyle w:val="StyleBoldUnderline"/>
          <w:highlight w:val="yellow"/>
        </w:rPr>
        <w:t>operating in</w:t>
      </w:r>
      <w:r w:rsidRPr="00C36F21">
        <w:rPr>
          <w:rStyle w:val="StyleBoldUnderline"/>
        </w:rPr>
        <w:t xml:space="preserve"> the</w:t>
      </w:r>
      <w:r w:rsidRPr="00C36F21">
        <w:t xml:space="preserve"> counties located in the </w:t>
      </w:r>
      <w:r w:rsidRPr="00C36F21">
        <w:rPr>
          <w:rStyle w:val="StyleBoldUnderline"/>
        </w:rPr>
        <w:t>U</w:t>
      </w:r>
      <w:r w:rsidRPr="008874F1">
        <w:rPr>
          <w:rStyle w:val="StyleBoldUnderline"/>
          <w:highlight w:val="yellow"/>
        </w:rPr>
        <w:t>.S. border area</w:t>
      </w:r>
      <w:r w:rsidRPr="00C36F21">
        <w:rPr>
          <w:rStyle w:val="StyleBoldUnderline"/>
        </w:rPr>
        <w:t>.</w:t>
      </w:r>
      <w:r w:rsidRPr="00C36F21">
        <w:t xml:space="preserve"> </w:t>
      </w:r>
      <w:r w:rsidRPr="00C36F21">
        <w:rPr>
          <w:rStyle w:val="StyleBoldUnderline"/>
        </w:rPr>
        <w:t xml:space="preserve">This area was defined by </w:t>
      </w:r>
      <w:r w:rsidRPr="00C36F21">
        <w:t xml:space="preserve">the </w:t>
      </w:r>
      <w:r w:rsidRPr="00C36F21">
        <w:rPr>
          <w:rStyle w:val="StyleBoldUnderline"/>
        </w:rPr>
        <w:t>La Paz</w:t>
      </w:r>
      <w:r w:rsidRPr="00C36F21">
        <w:t xml:space="preserve"> Agreement </w:t>
      </w:r>
      <w:r w:rsidRPr="00C36F21">
        <w:rPr>
          <w:rStyle w:val="StyleBoldUnderline"/>
        </w:rPr>
        <w:t>and Public Law</w:t>
      </w:r>
      <w:r w:rsidRPr="00C36F21">
        <w:t xml:space="preserve"> 103-400 (U.S. – Mexico Border Health Commission) </w:t>
      </w:r>
      <w:r w:rsidRPr="00411A70">
        <w:rPr>
          <w:rStyle w:val="StyleBoldUnderline"/>
        </w:rPr>
        <w:t>as 100 kilometers north and south of the international boundary.</w:t>
      </w:r>
      <w:r w:rsidRPr="00411A70">
        <w:t xml:space="preserve"> The relati</w:t>
      </w:r>
      <w:r w:rsidRPr="00C36F21">
        <w:t xml:space="preserve">ve </w:t>
      </w:r>
      <w:r w:rsidRPr="008874F1">
        <w:rPr>
          <w:rStyle w:val="StyleBoldUnderline"/>
          <w:highlight w:val="yellow"/>
        </w:rPr>
        <w:t>lack of literature address</w:t>
      </w:r>
      <w:r w:rsidRPr="00C36F21">
        <w:rPr>
          <w:rStyle w:val="StyleBoldUnderline"/>
        </w:rPr>
        <w:t xml:space="preserve">ing U.S.-Mexico </w:t>
      </w:r>
      <w:r w:rsidRPr="008874F1">
        <w:rPr>
          <w:rStyle w:val="StyleBoldUnderline"/>
          <w:highlight w:val="yellow"/>
        </w:rPr>
        <w:t>cross-border issues</w:t>
      </w:r>
      <w:r w:rsidRPr="00C36F21">
        <w:rPr>
          <w:rStyle w:val="StyleBoldUnderline"/>
        </w:rPr>
        <w:t xml:space="preserve"> related </w:t>
      </w:r>
      <w:r w:rsidRPr="008874F1">
        <w:rPr>
          <w:rStyle w:val="StyleBoldUnderline"/>
          <w:highlight w:val="yellow"/>
        </w:rPr>
        <w:t>to emergency preparedness and bioterrorism highlights the importance</w:t>
      </w:r>
      <w:r w:rsidRPr="00C36F21">
        <w:rPr>
          <w:rStyle w:val="StyleBoldUnderline"/>
        </w:rPr>
        <w:t xml:space="preserve"> of </w:t>
      </w:r>
      <w:r w:rsidRPr="0001190B">
        <w:rPr>
          <w:rStyle w:val="StyleBoldUnderline"/>
        </w:rPr>
        <w:t>this assessment</w:t>
      </w:r>
      <w:r w:rsidRPr="0001190B">
        <w:t xml:space="preserve">. This </w:t>
      </w:r>
      <w:r w:rsidRPr="0001190B">
        <w:rPr>
          <w:rStyle w:val="StyleBoldUnderline"/>
        </w:rPr>
        <w:t xml:space="preserve">study describes and provides results of the assessment conducted with the four U.S. Border States and two Mexico Border States. </w:t>
      </w:r>
      <w:r w:rsidRPr="0001190B">
        <w:t xml:space="preserve">While </w:t>
      </w:r>
      <w:r w:rsidRPr="0001190B">
        <w:rPr>
          <w:rStyle w:val="StyleBoldUnderline"/>
        </w:rPr>
        <w:t>the study was mandated for all ten states funding was only provided for border cities within six states. Funding of transborder studies has been challenging for researchers focused on border health issues</w:t>
      </w:r>
      <w:r w:rsidRPr="0001190B">
        <w:t xml:space="preserve">. </w:t>
      </w:r>
      <w:proofErr w:type="gramStart"/>
      <w:r w:rsidRPr="0001190B">
        <w:t>The state of Sonora, sister state to Arizona, and the state of Chihuahua, sister state</w:t>
      </w:r>
      <w:r w:rsidRPr="00C36F21">
        <w:t xml:space="preserve"> to Texas, were both successful in securing the resources to survey the preparedness and response workforce.</w:t>
      </w:r>
      <w:proofErr w:type="gramEnd"/>
    </w:p>
    <w:p w14:paraId="5D829ED3" w14:textId="77777777" w:rsidR="009559CF" w:rsidRDefault="009559CF" w:rsidP="009559CF"/>
    <w:p w14:paraId="03D70F8A" w14:textId="77777777" w:rsidR="009559CF" w:rsidRPr="00650A50" w:rsidRDefault="009559CF" w:rsidP="009559CF">
      <w:pPr>
        <w:autoSpaceDE w:val="0"/>
        <w:autoSpaceDN w:val="0"/>
        <w:adjustRightInd w:val="0"/>
        <w:ind w:right="432"/>
        <w:jc w:val="both"/>
        <w:rPr>
          <w:rFonts w:eastAsia="Times New Roman"/>
          <w:sz w:val="16"/>
          <w:szCs w:val="20"/>
        </w:rPr>
      </w:pPr>
    </w:p>
    <w:p w14:paraId="6C7BDE1F" w14:textId="77777777" w:rsidR="009559CF" w:rsidRPr="009559CF" w:rsidRDefault="009559CF" w:rsidP="009559CF">
      <w:pPr>
        <w:pStyle w:val="Heading4"/>
        <w:rPr>
          <w:sz w:val="26"/>
        </w:rPr>
      </w:pPr>
      <w:r w:rsidRPr="009559CF">
        <w:rPr>
          <w:sz w:val="26"/>
        </w:rPr>
        <w:t>Biological terrorist attack would cause extinction </w:t>
      </w:r>
    </w:p>
    <w:p w14:paraId="670545EB" w14:textId="77777777" w:rsidR="009559CF" w:rsidRPr="00650A50" w:rsidRDefault="009559CF" w:rsidP="009559CF">
      <w:pPr>
        <w:rPr>
          <w:rFonts w:eastAsia="Times New Roman"/>
          <w:sz w:val="16"/>
        </w:rPr>
      </w:pPr>
      <w:r w:rsidRPr="00650A50">
        <w:rPr>
          <w:rFonts w:eastAsia="Times New Roman"/>
          <w:b/>
        </w:rPr>
        <w:t xml:space="preserve">Kellman ‘08 </w:t>
      </w:r>
      <w:r w:rsidRPr="00650A50">
        <w:rPr>
          <w:rFonts w:eastAsia="Times New Roman"/>
          <w:sz w:val="16"/>
        </w:rPr>
        <w:t xml:space="preserve">[Barry, Director of the International Weapons Control Center at the DePaul University College of Law and author of </w:t>
      </w:r>
      <w:r w:rsidRPr="00650A50">
        <w:rPr>
          <w:rFonts w:eastAsia="Times New Roman"/>
          <w:i/>
          <w:sz w:val="16"/>
        </w:rPr>
        <w:t>Bioviolence—Preventing Biological Terror and Crime</w:t>
      </w:r>
      <w:r w:rsidRPr="00650A50">
        <w:rPr>
          <w:rFonts w:eastAsia="Times New Roman"/>
          <w:sz w:val="16"/>
        </w:rPr>
        <w:t xml:space="preserve">; “Bioviolence: A Growing Threat,” The Futurist, May-June 2008, </w:t>
      </w:r>
      <w:r w:rsidRPr="00650A50">
        <w:rPr>
          <w:rFonts w:eastAsia="Times New Roman"/>
          <w:color w:val="000000"/>
          <w:sz w:val="16"/>
        </w:rPr>
        <w:t>http://www.wfs.org/March-April09/MJ2008_Kellman.pdf</w:t>
      </w:r>
      <w:r w:rsidRPr="00650A50">
        <w:rPr>
          <w:rFonts w:eastAsia="Times New Roman"/>
          <w:sz w:val="16"/>
        </w:rPr>
        <w:t>]</w:t>
      </w:r>
    </w:p>
    <w:p w14:paraId="50582F8C" w14:textId="77777777" w:rsidR="009559CF" w:rsidRPr="00650A50" w:rsidRDefault="009559CF" w:rsidP="009559CF">
      <w:pPr>
        <w:widowControl w:val="0"/>
        <w:autoSpaceDE w:val="0"/>
        <w:autoSpaceDN w:val="0"/>
        <w:adjustRightInd w:val="0"/>
        <w:rPr>
          <w:rFonts w:eastAsia="Times New Roman" w:cs="Palatino-Roman"/>
          <w:sz w:val="16"/>
        </w:rPr>
      </w:pPr>
      <w:r w:rsidRPr="00650A50">
        <w:rPr>
          <w:rFonts w:eastAsia="Times New Roman" w:cs="Helvetica-Bold"/>
          <w:b/>
          <w:bCs/>
        </w:rPr>
        <w:t xml:space="preserve">What Might Bioviolence Accomplish? </w:t>
      </w:r>
      <w:r w:rsidRPr="00650A50">
        <w:rPr>
          <w:rFonts w:eastAsia="Times New Roman" w:cs="Helvetica-Bold"/>
          <w:u w:val="single"/>
        </w:rPr>
        <w:t>Envision a series of attacks against capitals of developing states that have close diplomatic linkages with the United States</w:t>
      </w:r>
      <w:r w:rsidRPr="00650A50">
        <w:rPr>
          <w:rFonts w:eastAsia="Times New Roman" w:cs="Helvetica-Bold"/>
          <w:sz w:val="16"/>
        </w:rPr>
        <w:t xml:space="preserve">. The attacks would carry a well-publicized yet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650A50">
        <w:rPr>
          <w:rFonts w:eastAsia="Times New Roman" w:cs="Helvetica-Bold"/>
          <w:highlight w:val="green"/>
          <w:u w:val="single"/>
        </w:rPr>
        <w:t>In comparison to use of conventional or chemical weapons, the potential death toll of a bioattack could be huge</w:t>
      </w:r>
      <w:r w:rsidRPr="00650A50">
        <w:rPr>
          <w:rFonts w:eastAsia="Times New Roman" w:cs="Helvetica-Bold"/>
          <w:u w:val="single"/>
        </w:rPr>
        <w:t xml:space="preserve">. Although the number of victims would depend on where an attack takes place, the type of pathogen, and the sophistication of the </w:t>
      </w:r>
      <w:r w:rsidRPr="00650A50">
        <w:rPr>
          <w:rFonts w:eastAsia="Times New Roman" w:cs="Palatino-Roman"/>
          <w:u w:val="single"/>
        </w:rPr>
        <w:t xml:space="preserve">weapons maker, there is widespread consensus among experts that a heightened attack would inflict casualties exceedable only by nuclear weapons. </w:t>
      </w:r>
      <w:r w:rsidRPr="00650A50">
        <w:rPr>
          <w:rFonts w:eastAsia="Times New Roman" w:cs="Palatino-Roman"/>
          <w:highlight w:val="green"/>
          <w:u w:val="single"/>
        </w:rPr>
        <w:t xml:space="preserve">In comparison to nuclear weapons, bioweapons are far easier and cheaper to make and transport, </w:t>
      </w:r>
      <w:r w:rsidRPr="00650A50">
        <w:rPr>
          <w:rFonts w:eastAsia="Times New Roman" w:cs="Palatino-Roman"/>
          <w:u w:val="single"/>
        </w:rPr>
        <w:t xml:space="preserve">and they can be made in facilities that are far more difficult to detect. The truly unique characteristic of certain bioweapons that distinguishes them from every other type of weapon is </w:t>
      </w:r>
      <w:r w:rsidRPr="00650A50">
        <w:rPr>
          <w:rFonts w:eastAsia="Times New Roman" w:cs="Palatino-Roman"/>
          <w:highlight w:val="green"/>
          <w:u w:val="single"/>
        </w:rPr>
        <w:t xml:space="preserve">contagion. No other type of weapon can replicate itself and spread. </w:t>
      </w:r>
      <w:r w:rsidRPr="00650A50">
        <w:rPr>
          <w:rFonts w:eastAsia="Times New Roman" w:cs="Palatino-Roman"/>
          <w:u w:val="single"/>
        </w:rPr>
        <w:t>Any other type of attack, no matter how severe, occurs at a certain moment in time at an identifiable place</w:t>
      </w:r>
      <w:r w:rsidRPr="00650A50">
        <w:rPr>
          <w:rFonts w:eastAsia="Times New Roman" w:cs="Palatino-Roman"/>
          <w:sz w:val="16"/>
        </w:rPr>
        <w:t xml:space="preserve">. If you aren’t there, you are angry and upset but not physically injured by the attack. </w:t>
      </w:r>
      <w:r w:rsidRPr="00650A50">
        <w:rPr>
          <w:rFonts w:eastAsia="Times New Roman" w:cs="Palatino-Roman"/>
          <w:u w:val="single"/>
        </w:rPr>
        <w:t xml:space="preserve">An attack with a contagious agent can uniquely spread, potentially </w:t>
      </w:r>
      <w:r w:rsidRPr="00650A50">
        <w:rPr>
          <w:rFonts w:eastAsia="Times New Roman" w:cs="Palatino-Roman"/>
          <w:highlight w:val="green"/>
          <w:u w:val="single"/>
        </w:rPr>
        <w:t>imperiling target populations far from where the agents are released</w:t>
      </w:r>
      <w:r w:rsidRPr="00650A50">
        <w:rPr>
          <w:rFonts w:eastAsia="Times New Roman" w:cs="Palatino-Roman"/>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650A50">
        <w:rPr>
          <w:rFonts w:eastAsia="Times New Roman" w:cs="Palatino-Roman"/>
          <w:sz w:val="16"/>
        </w:rPr>
        <w:t xml:space="preserve"> There are challenges in executing such an attack, but fanatical terrorist organizations seem to have an endless supply of willing suicide attackers. </w:t>
      </w:r>
      <w:r w:rsidRPr="00650A50">
        <w:rPr>
          <w:rFonts w:eastAsia="Times New Roman" w:cs="Palatino-Roman"/>
          <w:u w:val="single"/>
        </w:rPr>
        <w:t xml:space="preserve">All this leads to the most important characteristic of bioviolence: </w:t>
      </w:r>
      <w:r w:rsidRPr="00650A50">
        <w:rPr>
          <w:rFonts w:eastAsia="Times New Roman" w:cs="Palatino-Roman"/>
          <w:highlight w:val="green"/>
          <w:u w:val="single"/>
        </w:rPr>
        <w:t>It raises incomparable levels of panic</w:t>
      </w:r>
      <w:r w:rsidRPr="00650A50">
        <w:rPr>
          <w:rFonts w:eastAsia="Times New Roman" w:cs="Palatino-Roman"/>
          <w:u w:val="single"/>
        </w:rPr>
        <w:t>.</w:t>
      </w:r>
      <w:r w:rsidRPr="00650A50">
        <w:rPr>
          <w:rFonts w:eastAsia="Times New Roman" w:cs="Palatino-Roman"/>
          <w:sz w:val="16"/>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650A50">
        <w:rPr>
          <w:rFonts w:eastAsia="Times New Roman" w:cs="Palatino-Roman"/>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650A50">
        <w:rPr>
          <w:rFonts w:eastAsia="Times New Roman" w:cs="Palatino-Roman"/>
          <w:sz w:val="16"/>
        </w:rPr>
        <w:t xml:space="preserve"> While it is difficult to specify when this danger will strike, </w:t>
      </w:r>
      <w:r w:rsidRPr="00650A50">
        <w:rPr>
          <w:rFonts w:eastAsia="Times New Roman" w:cs="Palatino-Roman"/>
          <w:u w:val="single"/>
        </w:rPr>
        <w:t>t</w:t>
      </w:r>
      <w:r w:rsidRPr="00411A70">
        <w:rPr>
          <w:rFonts w:eastAsia="Times New Roman" w:cs="Palatino-Roman"/>
          <w:u w:val="single"/>
        </w:rPr>
        <w:t>here should be no doubt that we are vulnerable to a rupture</w:t>
      </w:r>
      <w:r w:rsidRPr="00411A70">
        <w:rPr>
          <w:rFonts w:eastAsia="Times New Roman" w:cs="Palatino-Roman"/>
          <w:sz w:val="16"/>
        </w:rPr>
        <w:t xml:space="preserve">. Just as planes flying into the Twin Towers on September 11, 2001, instantly became a historical marker dividing strategic perspectives before from after, </w:t>
      </w:r>
      <w:r w:rsidRPr="00411A70">
        <w:rPr>
          <w:rFonts w:eastAsia="Times New Roman" w:cs="Palatino-Roman"/>
          <w:u w:val="single"/>
        </w:rPr>
        <w:t xml:space="preserve">the day that disease is effectively used as an instrument of hate will profoundly change everything. </w:t>
      </w:r>
      <w:r w:rsidRPr="00650A50">
        <w:rPr>
          <w:rFonts w:eastAsia="Times New Roman" w:cs="Palatino-Roman"/>
          <w:highlight w:val="green"/>
          <w:u w:val="single"/>
        </w:rPr>
        <w:t>If you want to stop modern civilization in its tracks, bioviolence is the way to go</w:t>
      </w:r>
      <w:r w:rsidRPr="00650A50">
        <w:rPr>
          <w:rFonts w:eastAsia="Times New Roman" w:cs="Palatino-Roman"/>
          <w:sz w:val="16"/>
        </w:rPr>
        <w:t>. The notion that no one will ever commit catastrophic bioviolence is simply untenable.</w:t>
      </w:r>
    </w:p>
    <w:p w14:paraId="6224EC44" w14:textId="3BA1B677" w:rsidR="009559CF" w:rsidRPr="009559CF" w:rsidRDefault="009559CF" w:rsidP="009559CF">
      <w:pPr>
        <w:pStyle w:val="Heading4"/>
        <w:rPr>
          <w:rStyle w:val="StyleStyleBold12pt"/>
          <w:b/>
          <w:sz w:val="26"/>
        </w:rPr>
      </w:pPr>
      <w:r w:rsidRPr="009559CF">
        <w:rPr>
          <w:rStyle w:val="StyleStyleBold12pt"/>
          <w:b/>
          <w:sz w:val="26"/>
        </w:rPr>
        <w:t>Now is key – bioterror threats increasing</w:t>
      </w:r>
    </w:p>
    <w:p w14:paraId="3D88E7D0" w14:textId="77777777" w:rsidR="009559CF" w:rsidRPr="00650A50" w:rsidRDefault="009559CF" w:rsidP="009559CF">
      <w:pPr>
        <w:rPr>
          <w:rFonts w:eastAsia="Times New Roman"/>
          <w:sz w:val="16"/>
        </w:rPr>
      </w:pPr>
      <w:r w:rsidRPr="00650A50">
        <w:rPr>
          <w:rFonts w:eastAsia="Times New Roman"/>
          <w:b/>
        </w:rPr>
        <w:t>Garrett, 1/5/</w:t>
      </w:r>
      <w:r w:rsidRPr="00650A50">
        <w:rPr>
          <w:rFonts w:eastAsia="Times New Roman"/>
          <w:sz w:val="16"/>
        </w:rPr>
        <w:t xml:space="preserve">12 [Laurie, Senior fellow for global health at the Council on Foreign Relations, recipient of the 1996 Pulitzer Prize for her coverage of the Ebola epidemic in what was then Zaire, and author of </w:t>
      </w:r>
      <w:r w:rsidRPr="00650A50">
        <w:rPr>
          <w:rFonts w:eastAsia="Times New Roman"/>
          <w:i/>
          <w:sz w:val="16"/>
        </w:rPr>
        <w:t>I Hear the Sirens Scream: How American Responded to the 9/11 and Anthrax Attacks</w:t>
      </w:r>
      <w:r w:rsidRPr="00650A50">
        <w:rPr>
          <w:rFonts w:eastAsia="Times New Roman"/>
          <w:sz w:val="16"/>
        </w:rPr>
        <w:t xml:space="preserve">; “Flu Season,” Foreign Policy, January 5, 2012, </w:t>
      </w:r>
      <w:r w:rsidRPr="00650A50">
        <w:rPr>
          <w:rFonts w:eastAsia="Times New Roman"/>
          <w:color w:val="000000"/>
          <w:sz w:val="16"/>
        </w:rPr>
        <w:t>http://www.foreignpolicy.com/articles/2012/01/05/flu_season</w:t>
      </w:r>
      <w:r w:rsidRPr="00650A50">
        <w:rPr>
          <w:rFonts w:eastAsia="Times New Roman"/>
          <w:sz w:val="16"/>
        </w:rPr>
        <w:t>]</w:t>
      </w:r>
    </w:p>
    <w:p w14:paraId="4831DABF" w14:textId="77777777" w:rsidR="009559CF" w:rsidRPr="00650A50" w:rsidRDefault="009559CF" w:rsidP="009559CF">
      <w:pPr>
        <w:rPr>
          <w:rFonts w:eastAsia="Times New Roman"/>
          <w:sz w:val="16"/>
        </w:rPr>
      </w:pPr>
      <w:r w:rsidRPr="00650A50">
        <w:rPr>
          <w:rFonts w:eastAsia="Times New Roman"/>
          <w:sz w:val="16"/>
        </w:rPr>
        <w:t xml:space="preserve">Meanwhile, </w:t>
      </w:r>
      <w:r w:rsidRPr="00650A50">
        <w:rPr>
          <w:rFonts w:eastAsia="Times New Roman"/>
          <w:highlight w:val="green"/>
          <w:u w:val="single"/>
        </w:rPr>
        <w:t xml:space="preserve">bird flu is back, </w:t>
      </w:r>
      <w:r w:rsidRPr="00650A50">
        <w:rPr>
          <w:rFonts w:eastAsia="Times New Roman"/>
          <w:u w:val="single"/>
        </w:rPr>
        <w:t xml:space="preserve">causing human and bird infections and deaths in Hong Kong, </w:t>
      </w:r>
      <w:proofErr w:type="gramStart"/>
      <w:r w:rsidRPr="00650A50">
        <w:rPr>
          <w:rFonts w:eastAsia="Times New Roman"/>
          <w:u w:val="single"/>
        </w:rPr>
        <w:t>mainland</w:t>
      </w:r>
      <w:proofErr w:type="gramEnd"/>
      <w:r w:rsidRPr="00650A50">
        <w:rPr>
          <w:rFonts w:eastAsia="Times New Roman"/>
          <w:u w:val="single"/>
        </w:rPr>
        <w:t xml:space="preserve"> China, India, Bangladesh, and Egypt</w:t>
      </w:r>
      <w:r w:rsidRPr="00650A50">
        <w:rPr>
          <w:rFonts w:eastAsia="Times New Roman"/>
          <w:sz w:val="16"/>
        </w:rPr>
        <w:t xml:space="preserve">. A Shenzhen bus driver </w:t>
      </w:r>
      <w:r w:rsidRPr="00650A50">
        <w:rPr>
          <w:rFonts w:eastAsia="Times New Roman"/>
          <w:color w:val="000000"/>
          <w:sz w:val="16"/>
        </w:rPr>
        <w:t>died of H5N1</w:t>
      </w:r>
      <w:r w:rsidRPr="00650A50">
        <w:rPr>
          <w:rFonts w:eastAsia="Times New Roman"/>
          <w:b/>
          <w:bCs/>
        </w:rPr>
        <w:t xml:space="preserve"> </w:t>
      </w:r>
      <w:r w:rsidRPr="00650A50">
        <w:rPr>
          <w:rFonts w:eastAsia="Times New Roman"/>
          <w:sz w:val="16"/>
        </w:rPr>
        <w:t xml:space="preserve">on Dec. 31; the source of his infection has not been determined. </w:t>
      </w:r>
      <w:r w:rsidRPr="00650A50">
        <w:rPr>
          <w:rFonts w:eastAsia="Times New Roman"/>
          <w:highlight w:val="green"/>
          <w:u w:val="single"/>
        </w:rPr>
        <w:t xml:space="preserve">Nature carries out its own mutations. </w:t>
      </w:r>
      <w:r w:rsidRPr="00650A50">
        <w:rPr>
          <w:rFonts w:eastAsia="Times New Roman"/>
          <w:u w:val="single"/>
        </w:rPr>
        <w:t>Indeed</w:t>
      </w:r>
      <w:r w:rsidRPr="00650A50">
        <w:rPr>
          <w:rFonts w:eastAsia="Times New Roman"/>
          <w:highlight w:val="green"/>
          <w:u w:val="single"/>
        </w:rPr>
        <w:t xml:space="preserve">, all five of the mutations that were the key in Fouchier's experiments </w:t>
      </w:r>
      <w:r w:rsidRPr="00650A50">
        <w:rPr>
          <w:rFonts w:eastAsia="Times New Roman"/>
          <w:u w:val="single"/>
        </w:rPr>
        <w:t xml:space="preserve">to transforming garden-variety bird flu into a supercontagious mammalian killer </w:t>
      </w:r>
      <w:r w:rsidRPr="00650A50">
        <w:rPr>
          <w:rFonts w:eastAsia="Times New Roman"/>
          <w:highlight w:val="green"/>
          <w:u w:val="single"/>
        </w:rPr>
        <w:t xml:space="preserve">have already occurred </w:t>
      </w:r>
      <w:r w:rsidRPr="00650A50">
        <w:rPr>
          <w:rFonts w:eastAsia="Times New Roman"/>
          <w:u w:val="single"/>
        </w:rPr>
        <w:t>separately in nature</w:t>
      </w:r>
      <w:r w:rsidRPr="00650A50">
        <w:rPr>
          <w:rFonts w:eastAsia="Times New Roman"/>
          <w:highlight w:val="green"/>
          <w:u w:val="single"/>
        </w:rPr>
        <w:t xml:space="preserve">. </w:t>
      </w:r>
      <w:r w:rsidRPr="00650A50">
        <w:rPr>
          <w:rFonts w:eastAsia="Times New Roman"/>
          <w:u w:val="single"/>
        </w:rPr>
        <w:t xml:space="preserve">Yes, the birds and viruses have already done it -- but </w:t>
      </w:r>
      <w:r w:rsidRPr="00650A50">
        <w:rPr>
          <w:rFonts w:eastAsia="Times New Roman"/>
          <w:highlight w:val="green"/>
          <w:u w:val="single"/>
        </w:rPr>
        <w:t>not with all five mutations in a single viral strain. The biological clock is ticking</w:t>
      </w:r>
      <w:r w:rsidRPr="00650A50">
        <w:rPr>
          <w:rFonts w:eastAsia="Times New Roman"/>
          <w:u w:val="single"/>
        </w:rPr>
        <w:t xml:space="preserve">. In late December, the U.S. CDC </w:t>
      </w:r>
      <w:r w:rsidRPr="00650A50">
        <w:rPr>
          <w:rFonts w:eastAsia="Times New Roman"/>
          <w:color w:val="000000"/>
          <w:sz w:val="16"/>
        </w:rPr>
        <w:t>issued a warning</w:t>
      </w:r>
      <w:r w:rsidRPr="00650A50">
        <w:rPr>
          <w:rFonts w:eastAsia="Times New Roman"/>
          <w:u w:val="single"/>
        </w:rPr>
        <w:t xml:space="preserve">, noting that </w:t>
      </w:r>
      <w:r w:rsidRPr="00650A50">
        <w:rPr>
          <w:rFonts w:eastAsia="Times New Roman"/>
          <w:highlight w:val="green"/>
          <w:u w:val="single"/>
        </w:rPr>
        <w:t>yet another flu threat looms,</w:t>
      </w:r>
      <w:r w:rsidRPr="00650A50">
        <w:rPr>
          <w:rFonts w:eastAsia="Times New Roman"/>
          <w:u w:val="single"/>
        </w:rPr>
        <w:t xml:space="preserve"> </w:t>
      </w:r>
      <w:r w:rsidRPr="00650A50">
        <w:rPr>
          <w:rFonts w:eastAsia="Times New Roman"/>
          <w:sz w:val="16"/>
        </w:rPr>
        <w:t>combining the 2009 H1N1 "swine flu" with a H3N2 influenza now circulating in American commercial pig farms. The naturally occurring recombinant flu had infected a dozen Americans by Christmas.</w:t>
      </w:r>
    </w:p>
    <w:p w14:paraId="4FDCBF18" w14:textId="77777777" w:rsidR="009559CF" w:rsidRDefault="009559CF" w:rsidP="009559CF"/>
    <w:p w14:paraId="77AAA9B0" w14:textId="77777777" w:rsidR="009559CF" w:rsidRPr="009559CF" w:rsidRDefault="009559CF" w:rsidP="009559CF"/>
    <w:p w14:paraId="463EE2A6" w14:textId="133E43F3" w:rsidR="0064635A" w:rsidRDefault="0064635A" w:rsidP="0064635A">
      <w:pPr>
        <w:pStyle w:val="Heading2"/>
      </w:pPr>
      <w:r>
        <w:t>1AC – Trade</w:t>
      </w:r>
    </w:p>
    <w:p w14:paraId="7C5723C2" w14:textId="77777777" w:rsidR="005C48A4" w:rsidRPr="002330CB" w:rsidRDefault="005C48A4" w:rsidP="005C48A4">
      <w:pPr>
        <w:pStyle w:val="Heading4"/>
        <w:rPr>
          <w:rStyle w:val="StyleStyleBold12pt"/>
          <w:b/>
          <w:sz w:val="26"/>
        </w:rPr>
      </w:pPr>
      <w:r>
        <w:rPr>
          <w:rStyle w:val="StyleStyleBold12pt"/>
          <w:b/>
          <w:sz w:val="26"/>
        </w:rPr>
        <w:t>The trade deficit is expanding</w:t>
      </w:r>
    </w:p>
    <w:p w14:paraId="3603CEDA" w14:textId="77777777" w:rsidR="005C48A4" w:rsidRPr="002330CB" w:rsidRDefault="005C48A4" w:rsidP="005C48A4">
      <w:r w:rsidRPr="002330CB">
        <w:rPr>
          <w:rStyle w:val="StyleStyleBold12pt"/>
        </w:rPr>
        <w:t>Reuters 9-4</w:t>
      </w:r>
      <w:r w:rsidRPr="002330CB">
        <w:t xml:space="preserve"> (Reuters, September 04, 2013 “U.S. Trade Deficit Widens in July,” </w:t>
      </w:r>
      <w:hyperlink r:id="rId14" w:history="1">
        <w:r w:rsidRPr="00E443EF">
          <w:rPr>
            <w:rStyle w:val="Hyperlink"/>
          </w:rPr>
          <w:t>http://www.foxbusiness.com/economy/2013/09/04/us-trade-deficit-widens-in-july/</w:t>
        </w:r>
      </w:hyperlink>
      <w:r>
        <w:t>, zs</w:t>
      </w:r>
      <w:r w:rsidRPr="002330CB">
        <w:t>)</w:t>
      </w:r>
    </w:p>
    <w:p w14:paraId="4B2340F5" w14:textId="77777777" w:rsidR="005C48A4" w:rsidRPr="002330CB" w:rsidRDefault="005C48A4" w:rsidP="005C48A4">
      <w:r w:rsidRPr="002330CB">
        <w:rPr>
          <w:rStyle w:val="StyleBoldUnderline"/>
        </w:rPr>
        <w:t xml:space="preserve">The </w:t>
      </w:r>
      <w:r w:rsidRPr="002330CB">
        <w:rPr>
          <w:rStyle w:val="StyleBoldUnderline"/>
          <w:highlight w:val="cyan"/>
        </w:rPr>
        <w:t>U.S. trade deficit widened</w:t>
      </w:r>
      <w:r w:rsidRPr="002330CB">
        <w:t xml:space="preserve"> slightly </w:t>
      </w:r>
      <w:r w:rsidRPr="002330CB">
        <w:rPr>
          <w:rStyle w:val="StyleBoldUnderline"/>
          <w:highlight w:val="cyan"/>
        </w:rPr>
        <w:t>more than expected</w:t>
      </w:r>
      <w:r w:rsidRPr="002330CB">
        <w:rPr>
          <w:rStyle w:val="StyleBoldUnderline"/>
        </w:rPr>
        <w:t xml:space="preserve"> in July as exports dipped</w:t>
      </w:r>
      <w:r w:rsidRPr="002330CB">
        <w:t xml:space="preserve">, but a rebound in imports pointed to some firming in underlying domestic demand early in the third quarter. </w:t>
      </w:r>
      <w:r w:rsidRPr="002330CB">
        <w:rPr>
          <w:rStyle w:val="StyleBoldUnderline"/>
          <w:highlight w:val="cyan"/>
        </w:rPr>
        <w:t>The Commerce</w:t>
      </w:r>
      <w:r w:rsidRPr="002330CB">
        <w:rPr>
          <w:rStyle w:val="StyleBoldUnderline"/>
        </w:rPr>
        <w:t xml:space="preserve"> </w:t>
      </w:r>
      <w:r w:rsidRPr="002330CB">
        <w:rPr>
          <w:rStyle w:val="StyleBoldUnderline"/>
          <w:highlight w:val="cyan"/>
        </w:rPr>
        <w:t>Department said</w:t>
      </w:r>
      <w:r w:rsidRPr="002330CB">
        <w:rPr>
          <w:rStyle w:val="StyleBoldUnderline"/>
        </w:rPr>
        <w:t xml:space="preserve"> on Wednesday </w:t>
      </w:r>
      <w:r w:rsidRPr="002330CB">
        <w:rPr>
          <w:rStyle w:val="StyleBoldUnderline"/>
          <w:highlight w:val="cyan"/>
        </w:rPr>
        <w:t xml:space="preserve">the trade gap increased 13.3 </w:t>
      </w:r>
      <w:r w:rsidRPr="0001190B">
        <w:rPr>
          <w:rStyle w:val="StyleBoldUnderline"/>
        </w:rPr>
        <w:t xml:space="preserve">percent </w:t>
      </w:r>
      <w:r w:rsidRPr="002330CB">
        <w:rPr>
          <w:rStyle w:val="StyleBoldUnderline"/>
          <w:highlight w:val="cyan"/>
        </w:rPr>
        <w:t xml:space="preserve">to </w:t>
      </w:r>
      <w:r w:rsidRPr="0001190B">
        <w:rPr>
          <w:rStyle w:val="StyleBoldUnderline"/>
        </w:rPr>
        <w:t>$</w:t>
      </w:r>
      <w:r w:rsidRPr="002330CB">
        <w:rPr>
          <w:rStyle w:val="StyleBoldUnderline"/>
          <w:highlight w:val="cyan"/>
        </w:rPr>
        <w:t xml:space="preserve">39.1 </w:t>
      </w:r>
      <w:r w:rsidRPr="0001190B">
        <w:rPr>
          <w:rStyle w:val="StyleBoldUnderline"/>
        </w:rPr>
        <w:t>billion</w:t>
      </w:r>
      <w:r w:rsidRPr="002330CB">
        <w:t xml:space="preserve">. June's shortfall on the trade balance was revised to $34.5 billion from the previously reported $34.2 billion. Economists polled by Reuters had expected the trade deficit to widen to $38.7 billion in July. When adjusted for inflation, </w:t>
      </w:r>
      <w:r w:rsidRPr="002330CB">
        <w:rPr>
          <w:rStyle w:val="StyleBoldUnderline"/>
          <w:highlight w:val="cyan"/>
        </w:rPr>
        <w:t xml:space="preserve">the </w:t>
      </w:r>
      <w:r w:rsidRPr="002330CB">
        <w:rPr>
          <w:rStyle w:val="StyleBoldUnderline"/>
        </w:rPr>
        <w:t xml:space="preserve">trade </w:t>
      </w:r>
      <w:r w:rsidRPr="002330CB">
        <w:rPr>
          <w:rStyle w:val="StyleBoldUnderline"/>
          <w:highlight w:val="cyan"/>
        </w:rPr>
        <w:t xml:space="preserve">gap expanded to </w:t>
      </w:r>
      <w:r w:rsidRPr="0001190B">
        <w:rPr>
          <w:rStyle w:val="StyleBoldUnderline"/>
        </w:rPr>
        <w:t>$</w:t>
      </w:r>
      <w:r w:rsidRPr="002330CB">
        <w:rPr>
          <w:rStyle w:val="StyleBoldUnderline"/>
          <w:highlight w:val="cyan"/>
        </w:rPr>
        <w:t xml:space="preserve">47.7 </w:t>
      </w:r>
      <w:r w:rsidRPr="0001190B">
        <w:rPr>
          <w:rStyle w:val="StyleBoldUnderline"/>
        </w:rPr>
        <w:t xml:space="preserve">billion </w:t>
      </w:r>
      <w:r w:rsidRPr="002330CB">
        <w:rPr>
          <w:rStyle w:val="StyleBoldUnderline"/>
        </w:rPr>
        <w:t xml:space="preserve">from $43.8 billion </w:t>
      </w:r>
      <w:r w:rsidRPr="002330CB">
        <w:rPr>
          <w:rStyle w:val="StyleBoldUnderline"/>
          <w:highlight w:val="cyan"/>
        </w:rPr>
        <w:t>in June.</w:t>
      </w:r>
      <w:r w:rsidRPr="002330CB">
        <w:t xml:space="preserve"> This measure goes into the calculation of gross domestic product. Trade's contribution to GDP growth in the second quarter was neutral, but economists expect it to add to growth this quarter and the rise in the so-called real trade deficit is probably not enough to change that view. The economy grew at a 2.5 percent annual rate in the April-June quarter, stepping up from the first-quarter's 1.1 percent pace. "We expect some narrowing in the trade deficit in the third quarter. It's consistent with some pickup in the global demand," said Yelena Shulyatyeva, an economist at BNP Paribas in New York. </w:t>
      </w:r>
      <w:proofErr w:type="gramStart"/>
      <w:r w:rsidRPr="002330CB">
        <w:rPr>
          <w:rStyle w:val="StyleBoldUnderline"/>
          <w:highlight w:val="cyan"/>
        </w:rPr>
        <w:t>The</w:t>
      </w:r>
      <w:r w:rsidRPr="002330CB">
        <w:rPr>
          <w:rStyle w:val="StyleBoldUnderline"/>
        </w:rPr>
        <w:t xml:space="preserve"> three-month moving </w:t>
      </w:r>
      <w:r w:rsidRPr="002330CB">
        <w:rPr>
          <w:rStyle w:val="StyleBoldUnderline"/>
          <w:highlight w:val="cyan"/>
        </w:rPr>
        <w:t>average</w:t>
      </w:r>
      <w:r w:rsidRPr="002330CB">
        <w:t xml:space="preserve"> of the trade deficit, which irons out month-to- month volatility, </w:t>
      </w:r>
      <w:r w:rsidRPr="002330CB">
        <w:rPr>
          <w:rStyle w:val="StyleBoldUnderline"/>
          <w:highlight w:val="cyan"/>
        </w:rPr>
        <w:t>decreased to $39.1 billion in the three months to July from $39.3 billion in the prior period</w:t>
      </w:r>
      <w:r w:rsidRPr="002330CB">
        <w:rPr>
          <w:highlight w:val="cyan"/>
        </w:rPr>
        <w:t>.</w:t>
      </w:r>
      <w:proofErr w:type="gramEnd"/>
      <w:r w:rsidRPr="002330CB">
        <w:t xml:space="preserve"> The increase in imports in July, which reflected rises in industrial supplies, automobiles and consumer goods, suggested some strengthening in domestic demand. Imports of goods and services rose 1.6 percent to $228.6 billion. Imports of autos, parts and engines were the highest on record in July. </w:t>
      </w:r>
      <w:r w:rsidRPr="002330CB">
        <w:rPr>
          <w:rStyle w:val="StyleBoldUnderline"/>
          <w:highlight w:val="cyan"/>
        </w:rPr>
        <w:t xml:space="preserve">Exports of goods and services dipped </w:t>
      </w:r>
      <w:r w:rsidRPr="0001190B">
        <w:rPr>
          <w:rStyle w:val="StyleBoldUnderline"/>
        </w:rPr>
        <w:t xml:space="preserve">0.6 percent </w:t>
      </w:r>
      <w:r w:rsidRPr="002330CB">
        <w:rPr>
          <w:rStyle w:val="StyleBoldUnderline"/>
          <w:highlight w:val="cyan"/>
        </w:rPr>
        <w:t>to $189.4 billion in July</w:t>
      </w:r>
      <w:r w:rsidRPr="002330CB">
        <w:t xml:space="preserve">. However, exports of petroleum products hit a record high. U.S. financial markets showed little reaction to the trade data, with attention focused on the debate in the United States over whether to take action in war-torn Syria. </w:t>
      </w:r>
      <w:r w:rsidRPr="002330CB">
        <w:rPr>
          <w:rStyle w:val="StyleBoldUnderline"/>
          <w:highlight w:val="cyan"/>
        </w:rPr>
        <w:t>Weak</w:t>
      </w:r>
      <w:r w:rsidRPr="002330CB">
        <w:rPr>
          <w:rStyle w:val="StyleBoldUnderline"/>
        </w:rPr>
        <w:t xml:space="preserve"> overseas </w:t>
      </w:r>
      <w:r w:rsidRPr="002330CB">
        <w:rPr>
          <w:rStyle w:val="StyleBoldUnderline"/>
          <w:highlight w:val="cyan"/>
        </w:rPr>
        <w:t>demand</w:t>
      </w:r>
      <w:r w:rsidRPr="002330CB">
        <w:rPr>
          <w:rStyle w:val="StyleBoldUnderline"/>
        </w:rPr>
        <w:t xml:space="preserve">, especially in Europe, </w:t>
      </w:r>
      <w:r w:rsidRPr="002330CB">
        <w:rPr>
          <w:rStyle w:val="StyleBoldUnderline"/>
          <w:highlight w:val="cyan"/>
        </w:rPr>
        <w:t xml:space="preserve">has caused </w:t>
      </w:r>
      <w:proofErr w:type="gramStart"/>
      <w:r w:rsidRPr="002330CB">
        <w:rPr>
          <w:rStyle w:val="StyleBoldUnderline"/>
          <w:highlight w:val="cyan"/>
        </w:rPr>
        <w:t>an ebb</w:t>
      </w:r>
      <w:proofErr w:type="gramEnd"/>
      <w:r w:rsidRPr="002330CB">
        <w:rPr>
          <w:rStyle w:val="StyleBoldUnderline"/>
          <w:highlight w:val="cyan"/>
        </w:rPr>
        <w:t xml:space="preserve"> in export growth</w:t>
      </w:r>
      <w:r w:rsidRPr="002330CB">
        <w:rPr>
          <w:rStyle w:val="StyleBoldUnderline"/>
        </w:rPr>
        <w:t xml:space="preserve"> after trade helped to lift the U.S. economy out of the 2007-09 recession.</w:t>
      </w:r>
      <w:r w:rsidRPr="002330CB">
        <w:t xml:space="preserve"> But there are signs the global economy is picking up and U.S. manufacturers have also been reporting an increase in export orders. The Institute for Supply Management said on Tuesday its gauge of new export orders rebounded in August after slipping in July. In July, exports to the 27-nation European Union fell 7.4 percent resulting in a record trade deficit. Exports to the EU in the first seven months of the year were down 4.4 percent compared to the same period in 2012. Exports to China fell 4.9 percent. China has been one of the fastest-growing markets for U.S. goods, but growth there has slowed in recent months and exports to that country were up just 4.0 percent for the first seven months of 2013. Imports from China jumped 8.3 percent in July, lifting the contentious </w:t>
      </w:r>
      <w:r w:rsidRPr="002330CB">
        <w:rPr>
          <w:rStyle w:val="StyleBoldUnderline"/>
          <w:highlight w:val="cyan"/>
        </w:rPr>
        <w:t>U.S. trade deficit with China to a record</w:t>
      </w:r>
      <w:r w:rsidRPr="0001190B">
        <w:rPr>
          <w:rStyle w:val="StyleBoldUnderline"/>
        </w:rPr>
        <w:t xml:space="preserve"> $30.1 billion.</w:t>
      </w:r>
    </w:p>
    <w:p w14:paraId="76677FD5" w14:textId="77777777" w:rsidR="005C48A4" w:rsidRPr="00F87AD4" w:rsidRDefault="005C48A4" w:rsidP="005C48A4">
      <w:pPr>
        <w:pStyle w:val="Heading4"/>
        <w:rPr>
          <w:sz w:val="26"/>
        </w:rPr>
      </w:pPr>
      <w:r w:rsidRPr="00F87AD4">
        <w:rPr>
          <w:sz w:val="26"/>
        </w:rPr>
        <w:t>Offshore drilling solves trade deficit – reduces necessity for oil imports</w:t>
      </w:r>
    </w:p>
    <w:p w14:paraId="7BA00FED" w14:textId="77777777" w:rsidR="005C48A4" w:rsidRPr="00611586" w:rsidRDefault="005C48A4" w:rsidP="005C48A4">
      <w:r w:rsidRPr="00B67E43">
        <w:rPr>
          <w:rStyle w:val="StyleStyleBold12pt"/>
        </w:rPr>
        <w:t>Priest, 13</w:t>
      </w:r>
      <w:r w:rsidRPr="00611586">
        <w:t xml:space="preserve"> – (Tyler, “Should the U.S. Expand Offshore Oil Drilling?” http://online.wsj.com/article/SB10001424127887324020504578398610851042612.html)</w:t>
      </w:r>
    </w:p>
    <w:p w14:paraId="468FF98C" w14:textId="77777777" w:rsidR="005C48A4" w:rsidRPr="00611586" w:rsidRDefault="005C48A4" w:rsidP="005C48A4">
      <w:pPr>
        <w:rPr>
          <w:rStyle w:val="Emphasis"/>
        </w:rPr>
      </w:pPr>
      <w:r w:rsidRPr="00611586">
        <w:rPr>
          <w:rStyle w:val="StyleBoldUnderline"/>
        </w:rPr>
        <w:t>The U.S. will be the world's largest</w:t>
      </w:r>
      <w:r w:rsidRPr="00611586">
        <w:t xml:space="preserve"> per-capita </w:t>
      </w:r>
      <w:r w:rsidRPr="00611586">
        <w:rPr>
          <w:rStyle w:val="StyleBoldUnderline"/>
        </w:rPr>
        <w:t>consumer of crude oil for the foreseeable future</w:t>
      </w:r>
      <w:r w:rsidRPr="00611586">
        <w:t xml:space="preserve">. To help meet this demand and limit reliance on imports, </w:t>
      </w:r>
      <w:r w:rsidRPr="00611586">
        <w:rPr>
          <w:rStyle w:val="StyleBoldUnderline"/>
        </w:rPr>
        <w:t>the country will need to increase exploration for offshore oil</w:t>
      </w:r>
      <w:r w:rsidRPr="00611586">
        <w:t xml:space="preserve">. As the 2010 Deepwater Horizon disaster demonstrated, there are risks. </w:t>
      </w:r>
      <w:r w:rsidRPr="00611586">
        <w:rPr>
          <w:rStyle w:val="StyleBoldUnderline"/>
        </w:rPr>
        <w:t>Critics</w:t>
      </w:r>
      <w:r w:rsidRPr="00611586">
        <w:t xml:space="preserve">, however, too often </w:t>
      </w:r>
      <w:r w:rsidRPr="00611586">
        <w:rPr>
          <w:rStyle w:val="StyleBoldUnderline"/>
        </w:rPr>
        <w:t>exaggerate the risks</w:t>
      </w:r>
      <w:r w:rsidRPr="00611586">
        <w:t xml:space="preserve">, including the impacts of routine drilling operations on ecosystems, </w:t>
      </w:r>
      <w:r w:rsidRPr="00611586">
        <w:rPr>
          <w:rStyle w:val="StyleBoldUnderline"/>
        </w:rPr>
        <w:t>and understate the benefits</w:t>
      </w:r>
      <w:r w:rsidRPr="00611586">
        <w:t xml:space="preserve">. </w:t>
      </w:r>
      <w:r w:rsidRPr="008A355E">
        <w:rPr>
          <w:rStyle w:val="StyleBoldUnderline"/>
          <w:highlight w:val="yellow"/>
        </w:rPr>
        <w:t>Expanding offshore drilling</w:t>
      </w:r>
      <w:r w:rsidRPr="00611586">
        <w:rPr>
          <w:rStyle w:val="StyleBoldUnderline"/>
        </w:rPr>
        <w:t xml:space="preserve"> </w:t>
      </w:r>
      <w:r w:rsidRPr="00611586">
        <w:t>with appropriate site selection, oversight and attention to the lessons from Deepwater Horizon—already embodied in new rules on equipment, drilling and safety—</w:t>
      </w:r>
      <w:r w:rsidRPr="008A355E">
        <w:rPr>
          <w:rStyle w:val="StyleBoldUnderline"/>
          <w:highlight w:val="yellow"/>
        </w:rPr>
        <w:t>should be a central objective of U.S. energy policy</w:t>
      </w:r>
      <w:r w:rsidRPr="00611586">
        <w:t xml:space="preserve">. Regardless of the progress we make in limiting our carbon addiction, kicking the habit won't happen easily or soon. </w:t>
      </w:r>
      <w:r w:rsidRPr="00611586">
        <w:rPr>
          <w:rStyle w:val="StyleBoldUnderline"/>
        </w:rPr>
        <w:t>The raw energy produced by a single offshore oil</w:t>
      </w:r>
      <w:r w:rsidRPr="00611586">
        <w:t xml:space="preserve"> </w:t>
      </w:r>
      <w:r w:rsidRPr="00611586">
        <w:rPr>
          <w:rStyle w:val="StyleBoldUnderline"/>
        </w:rPr>
        <w:t>platform</w:t>
      </w:r>
      <w:r w:rsidRPr="00611586">
        <w:t xml:space="preserve"> in 2010—BP BP.LN +1.02% PLC's Thunder Horse facility in the Gulf of Mexico—</w:t>
      </w:r>
      <w:r w:rsidRPr="00611586">
        <w:rPr>
          <w:rStyle w:val="StyleBoldUnderline"/>
        </w:rPr>
        <w:t>was equivalent to the electricity generated</w:t>
      </w:r>
      <w:r w:rsidRPr="00611586">
        <w:t xml:space="preserve"> in 2012 </w:t>
      </w:r>
      <w:r w:rsidRPr="00611586">
        <w:rPr>
          <w:rStyle w:val="StyleBoldUnderline"/>
        </w:rPr>
        <w:t>by all the wind and solar installations in the U.S. combined</w:t>
      </w:r>
      <w:r w:rsidRPr="00611586">
        <w:t xml:space="preserve">. </w:t>
      </w:r>
      <w:r w:rsidRPr="008A355E">
        <w:rPr>
          <w:rStyle w:val="Emphasis"/>
          <w:highlight w:val="yellow"/>
        </w:rPr>
        <w:t xml:space="preserve">Offshore oil also does more than </w:t>
      </w:r>
      <w:proofErr w:type="gramStart"/>
      <w:r w:rsidRPr="008A355E">
        <w:rPr>
          <w:rStyle w:val="Emphasis"/>
          <w:highlight w:val="yellow"/>
        </w:rPr>
        <w:t>help</w:t>
      </w:r>
      <w:proofErr w:type="gramEnd"/>
      <w:r w:rsidRPr="008A355E">
        <w:rPr>
          <w:rStyle w:val="Emphasis"/>
          <w:highlight w:val="yellow"/>
        </w:rPr>
        <w:t xml:space="preserve"> satisfy our energy appetite</w:t>
      </w:r>
      <w:r w:rsidRPr="00611586">
        <w:t xml:space="preserve">. Annual </w:t>
      </w:r>
      <w:r w:rsidRPr="008A355E">
        <w:rPr>
          <w:rStyle w:val="Emphasis"/>
          <w:highlight w:val="yellow"/>
        </w:rPr>
        <w:t>federal proceeds from offshore</w:t>
      </w:r>
      <w:r w:rsidRPr="00611586">
        <w:t xml:space="preserve"> leases have </w:t>
      </w:r>
      <w:r w:rsidRPr="008A355E">
        <w:rPr>
          <w:rStyle w:val="Emphasis"/>
          <w:highlight w:val="yellow"/>
        </w:rPr>
        <w:t>ranged as high as $18 billion</w:t>
      </w:r>
      <w:r w:rsidRPr="00611586">
        <w:t xml:space="preserve"> in recent years, second only to income taxes as a revenue source. </w:t>
      </w:r>
      <w:r w:rsidRPr="008A355E">
        <w:rPr>
          <w:rStyle w:val="Emphasis"/>
          <w:highlight w:val="yellow"/>
        </w:rPr>
        <w:t>And every barrel of consumption that isn't imported helps ease the U.S. trade deficit.</w:t>
      </w:r>
    </w:p>
    <w:p w14:paraId="1C6552D8" w14:textId="77777777" w:rsidR="005C48A4" w:rsidRPr="00F87AD4" w:rsidRDefault="005C48A4" w:rsidP="005C48A4">
      <w:pPr>
        <w:pStyle w:val="Heading4"/>
        <w:rPr>
          <w:sz w:val="26"/>
        </w:rPr>
      </w:pPr>
      <w:r w:rsidRPr="00F87AD4">
        <w:rPr>
          <w:sz w:val="26"/>
          <w:shd w:val="clear" w:color="auto" w:fill="FFFFFF"/>
        </w:rPr>
        <w:t>Data proves resolving the deficit solves protectionism</w:t>
      </w:r>
      <w:r w:rsidRPr="00F87AD4">
        <w:rPr>
          <w:sz w:val="26"/>
        </w:rPr>
        <w:t xml:space="preserve"> </w:t>
      </w:r>
    </w:p>
    <w:p w14:paraId="7627D9EB" w14:textId="77777777" w:rsidR="005C48A4" w:rsidRPr="00B67E43" w:rsidRDefault="005C48A4" w:rsidP="005C48A4">
      <w:r w:rsidRPr="00B67E43">
        <w:rPr>
          <w:rStyle w:val="StyleStyleBold12pt"/>
        </w:rPr>
        <w:t>Hufbauer 10</w:t>
      </w:r>
      <w:r>
        <w:t xml:space="preserve"> (Gary, Senior Chair at Council of Relations, “US Protectionist Impulses in the Wake of the Great Recession”, http://www.iie.com/publications/papers/hufbauer201003.pdf)</w:t>
      </w:r>
    </w:p>
    <w:p w14:paraId="71E00813" w14:textId="77777777" w:rsidR="005C48A4" w:rsidRPr="00F87AD4" w:rsidRDefault="005C48A4" w:rsidP="005C48A4">
      <w:pPr>
        <w:rPr>
          <w:sz w:val="22"/>
        </w:rPr>
      </w:pPr>
      <w:r w:rsidRPr="00F87AD4">
        <w:rPr>
          <w:sz w:val="22"/>
        </w:rPr>
        <w:t>The U.S. unemployment rate more than doubled between the onset of the Great Recession in</w:t>
      </w:r>
      <w:r w:rsidRPr="00F87AD4">
        <w:rPr>
          <w:sz w:val="16"/>
        </w:rPr>
        <w:t>¶</w:t>
      </w:r>
      <w:r w:rsidRPr="00F87AD4">
        <w:rPr>
          <w:sz w:val="22"/>
        </w:rPr>
        <w:t xml:space="preserve"> December 2007 and December 2009, and is now hovering just below 10 percent (figure 1)</w:t>
      </w:r>
      <w:proofErr w:type="gramStart"/>
      <w:r w:rsidRPr="00F87AD4">
        <w:rPr>
          <w:sz w:val="22"/>
        </w:rPr>
        <w:t>.</w:t>
      </w:r>
      <w:r w:rsidRPr="00F87AD4">
        <w:rPr>
          <w:sz w:val="16"/>
        </w:rPr>
        <w:t>¶</w:t>
      </w:r>
      <w:proofErr w:type="gramEnd"/>
      <w:r w:rsidRPr="00F87AD4">
        <w:rPr>
          <w:sz w:val="22"/>
        </w:rPr>
        <w:t xml:space="preserve"> 1</w:t>
      </w:r>
      <w:r w:rsidRPr="00F87AD4">
        <w:rPr>
          <w:sz w:val="16"/>
        </w:rPr>
        <w:t>¶</w:t>
      </w:r>
      <w:r w:rsidRPr="00F87AD4">
        <w:rPr>
          <w:sz w:val="22"/>
        </w:rPr>
        <w:t xml:space="preserve"> Considering that this discouraging figure likely understates broader deterioration in the U.S.</w:t>
      </w:r>
      <w:r w:rsidRPr="00F87AD4">
        <w:rPr>
          <w:sz w:val="16"/>
        </w:rPr>
        <w:t>¶</w:t>
      </w:r>
      <w:r w:rsidRPr="00F87AD4">
        <w:rPr>
          <w:sz w:val="22"/>
        </w:rPr>
        <w:t xml:space="preserve"> labor market,</w:t>
      </w:r>
      <w:r w:rsidRPr="00F87AD4">
        <w:rPr>
          <w:sz w:val="16"/>
        </w:rPr>
        <w:t>¶</w:t>
      </w:r>
      <w:r w:rsidRPr="00F87AD4">
        <w:rPr>
          <w:sz w:val="22"/>
        </w:rPr>
        <w:t xml:space="preserve"> 2</w:t>
      </w:r>
      <w:r w:rsidRPr="00F87AD4">
        <w:rPr>
          <w:sz w:val="16"/>
        </w:rPr>
        <w:t>¶</w:t>
      </w:r>
      <w:r w:rsidRPr="00F87AD4">
        <w:rPr>
          <w:sz w:val="22"/>
        </w:rPr>
        <w:t xml:space="preserve"> the absence of sustained Congressional pressure for large</w:t>
      </w:r>
      <w:r w:rsidRPr="00F87AD4">
        <w:rPr>
          <w:rFonts w:ascii="Cambria Math" w:hAnsi="Cambria Math" w:cs="Cambria Math"/>
          <w:sz w:val="22"/>
        </w:rPr>
        <w:t>‐</w:t>
      </w:r>
      <w:r w:rsidRPr="00F87AD4">
        <w:rPr>
          <w:sz w:val="22"/>
        </w:rPr>
        <w:t>scale protectionist</w:t>
      </w:r>
      <w:r w:rsidRPr="00F87AD4">
        <w:rPr>
          <w:sz w:val="16"/>
        </w:rPr>
        <w:t>¶</w:t>
      </w:r>
      <w:r w:rsidRPr="00F87AD4">
        <w:rPr>
          <w:sz w:val="22"/>
        </w:rPr>
        <w:t xml:space="preserve"> measures, beyond “Buy American” provisions and several smaller companions (all examined in</w:t>
      </w:r>
      <w:r w:rsidRPr="00F87AD4">
        <w:rPr>
          <w:sz w:val="16"/>
        </w:rPr>
        <w:t>¶</w:t>
      </w:r>
      <w:r w:rsidRPr="00F87AD4">
        <w:rPr>
          <w:sz w:val="22"/>
        </w:rPr>
        <w:t xml:space="preserve"> this report), is in some ways surprising.</w:t>
      </w:r>
      <w:r w:rsidRPr="00F87AD4">
        <w:rPr>
          <w:sz w:val="16"/>
        </w:rPr>
        <w:t>¶</w:t>
      </w:r>
      <w:r w:rsidRPr="00F87AD4">
        <w:rPr>
          <w:sz w:val="22"/>
        </w:rPr>
        <w:t xml:space="preserve"> 3</w:t>
      </w:r>
      <w:r w:rsidRPr="00F87AD4">
        <w:rPr>
          <w:sz w:val="16"/>
        </w:rPr>
        <w:t>¶</w:t>
      </w:r>
      <w:r w:rsidRPr="00F87AD4">
        <w:rPr>
          <w:sz w:val="22"/>
        </w:rPr>
        <w:t xml:space="preserve"> At least part of the explanation for the restrained political response is the simultaneous large</w:t>
      </w:r>
      <w:r w:rsidRPr="00F87AD4">
        <w:rPr>
          <w:sz w:val="16"/>
        </w:rPr>
        <w:t>¶</w:t>
      </w:r>
      <w:r w:rsidRPr="00F87AD4">
        <w:rPr>
          <w:sz w:val="22"/>
        </w:rPr>
        <w:t xml:space="preserve"> improvement in the U.S. trade balance during 2008 and early 2009. </w:t>
      </w:r>
      <w:r w:rsidRPr="00F87AD4">
        <w:rPr>
          <w:sz w:val="22"/>
          <w:highlight w:val="yellow"/>
          <w:u w:val="single"/>
        </w:rPr>
        <w:t>Figure 1 illustrates how</w:t>
      </w:r>
      <w:r w:rsidRPr="00F87AD4">
        <w:rPr>
          <w:sz w:val="22"/>
          <w:highlight w:val="yellow"/>
        </w:rPr>
        <w:t xml:space="preserve"> </w:t>
      </w:r>
      <w:r w:rsidRPr="00F87AD4">
        <w:rPr>
          <w:sz w:val="22"/>
        </w:rPr>
        <w:t>the</w:t>
      </w:r>
      <w:r w:rsidRPr="00F87AD4">
        <w:rPr>
          <w:sz w:val="16"/>
        </w:rPr>
        <w:t>¶</w:t>
      </w:r>
      <w:r w:rsidRPr="00F87AD4">
        <w:rPr>
          <w:sz w:val="22"/>
        </w:rPr>
        <w:t xml:space="preserve"> total </w:t>
      </w:r>
      <w:r w:rsidRPr="00F87AD4">
        <w:rPr>
          <w:sz w:val="22"/>
          <w:highlight w:val="yellow"/>
          <w:u w:val="single"/>
        </w:rPr>
        <w:t>U.S. deficit</w:t>
      </w:r>
      <w:r w:rsidRPr="00F87AD4">
        <w:rPr>
          <w:sz w:val="22"/>
          <w:highlight w:val="yellow"/>
        </w:rPr>
        <w:t xml:space="preserve"> </w:t>
      </w:r>
      <w:r w:rsidRPr="00F87AD4">
        <w:rPr>
          <w:sz w:val="22"/>
        </w:rPr>
        <w:t xml:space="preserve">in goods and services trade </w:t>
      </w:r>
      <w:r w:rsidRPr="00F87AD4">
        <w:rPr>
          <w:sz w:val="22"/>
          <w:highlight w:val="yellow"/>
          <w:u w:val="single"/>
        </w:rPr>
        <w:t>was nearly cut in half</w:t>
      </w:r>
      <w:r w:rsidRPr="00F87AD4">
        <w:rPr>
          <w:sz w:val="22"/>
          <w:highlight w:val="yellow"/>
        </w:rPr>
        <w:t xml:space="preserve"> </w:t>
      </w:r>
      <w:r w:rsidRPr="00F87AD4">
        <w:rPr>
          <w:sz w:val="22"/>
        </w:rPr>
        <w:t xml:space="preserve">during this period, </w:t>
      </w:r>
      <w:r w:rsidRPr="00F87AD4">
        <w:rPr>
          <w:sz w:val="22"/>
          <w:highlight w:val="yellow"/>
          <w:u w:val="single"/>
        </w:rPr>
        <w:t>creating a</w:t>
      </w:r>
      <w:r w:rsidRPr="00F87AD4">
        <w:rPr>
          <w:sz w:val="16"/>
          <w:highlight w:val="yellow"/>
        </w:rPr>
        <w:t>¶</w:t>
      </w:r>
      <w:r w:rsidRPr="00F87AD4">
        <w:rPr>
          <w:sz w:val="16"/>
          <w:highlight w:val="yellow"/>
          <w:u w:val="single"/>
        </w:rPr>
        <w:t xml:space="preserve"> </w:t>
      </w:r>
      <w:r w:rsidRPr="00F87AD4">
        <w:rPr>
          <w:sz w:val="22"/>
          <w:highlight w:val="yellow"/>
          <w:u w:val="single"/>
        </w:rPr>
        <w:t>political obstacle to kneejerk protectionism</w:t>
      </w:r>
      <w:r w:rsidRPr="00F87AD4">
        <w:rPr>
          <w:sz w:val="22"/>
        </w:rPr>
        <w:t>. As we will elaborate in section IV, during recessions</w:t>
      </w:r>
      <w:r w:rsidRPr="00F87AD4">
        <w:rPr>
          <w:sz w:val="16"/>
        </w:rPr>
        <w:t>¶</w:t>
      </w:r>
      <w:r w:rsidRPr="00F87AD4">
        <w:rPr>
          <w:sz w:val="22"/>
        </w:rPr>
        <w:t xml:space="preserve"> an </w:t>
      </w:r>
      <w:r w:rsidRPr="00F87AD4">
        <w:rPr>
          <w:sz w:val="22"/>
          <w:highlight w:val="yellow"/>
          <w:u w:val="single"/>
        </w:rPr>
        <w:t>improving</w:t>
      </w:r>
      <w:r w:rsidRPr="00F87AD4">
        <w:rPr>
          <w:sz w:val="22"/>
        </w:rPr>
        <w:t xml:space="preserve"> external </w:t>
      </w:r>
      <w:r w:rsidRPr="00F87AD4">
        <w:rPr>
          <w:sz w:val="22"/>
          <w:highlight w:val="yellow"/>
          <w:u w:val="single"/>
        </w:rPr>
        <w:t>balance</w:t>
      </w:r>
      <w:r w:rsidRPr="00F87AD4">
        <w:rPr>
          <w:sz w:val="22"/>
        </w:rPr>
        <w:t xml:space="preserve"> (from imports falling faster than exports) often </w:t>
      </w:r>
      <w:r w:rsidRPr="00F87AD4">
        <w:rPr>
          <w:sz w:val="22"/>
          <w:highlight w:val="yellow"/>
          <w:u w:val="single"/>
        </w:rPr>
        <w:t>acts an</w:t>
      </w:r>
      <w:r w:rsidRPr="00F87AD4">
        <w:rPr>
          <w:sz w:val="16"/>
          <w:highlight w:val="yellow"/>
        </w:rPr>
        <w:t>¶</w:t>
      </w:r>
      <w:r w:rsidRPr="00F87AD4">
        <w:rPr>
          <w:sz w:val="16"/>
          <w:highlight w:val="yellow"/>
          <w:u w:val="single"/>
        </w:rPr>
        <w:t xml:space="preserve"> </w:t>
      </w:r>
      <w:r w:rsidRPr="00F87AD4">
        <w:rPr>
          <w:sz w:val="22"/>
          <w:highlight w:val="yellow"/>
          <w:u w:val="single"/>
        </w:rPr>
        <w:t>“automatic international economic stabilizer</w:t>
      </w:r>
      <w:r w:rsidRPr="00F87AD4">
        <w:rPr>
          <w:sz w:val="22"/>
        </w:rPr>
        <w:t>,” which temporarily fulfills an equivalent</w:t>
      </w:r>
      <w:r w:rsidRPr="00F87AD4">
        <w:rPr>
          <w:sz w:val="16"/>
        </w:rPr>
        <w:t>¶</w:t>
      </w:r>
      <w:r w:rsidRPr="00F87AD4">
        <w:rPr>
          <w:sz w:val="22"/>
        </w:rPr>
        <w:t xml:space="preserve"> economic function to a Keynesian government stimulus package. The “external sector” of the</w:t>
      </w:r>
      <w:r w:rsidRPr="00F87AD4">
        <w:rPr>
          <w:sz w:val="16"/>
        </w:rPr>
        <w:t>¶</w:t>
      </w:r>
      <w:r w:rsidRPr="00F87AD4">
        <w:rPr>
          <w:sz w:val="22"/>
        </w:rPr>
        <w:t xml:space="preserve"> U.S. economy during the early quarters of the Great Recession provided an “automatic offset”</w:t>
      </w:r>
      <w:r w:rsidRPr="00F87AD4">
        <w:rPr>
          <w:sz w:val="16"/>
        </w:rPr>
        <w:t>¶</w:t>
      </w:r>
      <w:r w:rsidRPr="00F87AD4">
        <w:rPr>
          <w:sz w:val="22"/>
        </w:rPr>
        <w:t xml:space="preserve"> to sliding U.S. economic activity. This probably </w:t>
      </w:r>
      <w:r w:rsidRPr="00F87AD4">
        <w:rPr>
          <w:sz w:val="22"/>
          <w:highlight w:val="yellow"/>
          <w:u w:val="single"/>
        </w:rPr>
        <w:t>caused policymakers to think twice about</w:t>
      </w:r>
      <w:r w:rsidRPr="00F87AD4">
        <w:rPr>
          <w:sz w:val="16"/>
          <w:highlight w:val="yellow"/>
        </w:rPr>
        <w:t>¶</w:t>
      </w:r>
      <w:r w:rsidRPr="00F87AD4">
        <w:rPr>
          <w:sz w:val="16"/>
          <w:highlight w:val="yellow"/>
          <w:u w:val="single"/>
        </w:rPr>
        <w:t xml:space="preserve"> </w:t>
      </w:r>
      <w:r w:rsidRPr="00F87AD4">
        <w:rPr>
          <w:sz w:val="22"/>
          <w:highlight w:val="yellow"/>
          <w:u w:val="single"/>
        </w:rPr>
        <w:t>succumbing to</w:t>
      </w:r>
      <w:r w:rsidRPr="00F87AD4">
        <w:rPr>
          <w:sz w:val="22"/>
        </w:rPr>
        <w:t xml:space="preserve"> short</w:t>
      </w:r>
      <w:r w:rsidRPr="00F87AD4">
        <w:rPr>
          <w:rFonts w:ascii="Cambria Math" w:hAnsi="Cambria Math" w:cs="Cambria Math"/>
          <w:sz w:val="22"/>
        </w:rPr>
        <w:t>‐</w:t>
      </w:r>
      <w:r w:rsidRPr="00F87AD4">
        <w:rPr>
          <w:sz w:val="22"/>
        </w:rPr>
        <w:t xml:space="preserve">term </w:t>
      </w:r>
      <w:r w:rsidRPr="00F87AD4">
        <w:rPr>
          <w:sz w:val="22"/>
          <w:highlight w:val="yellow"/>
          <w:u w:val="single"/>
        </w:rPr>
        <w:t>protectionist instincts</w:t>
      </w:r>
      <w:proofErr w:type="gramStart"/>
      <w:r w:rsidRPr="00F87AD4">
        <w:rPr>
          <w:sz w:val="22"/>
        </w:rPr>
        <w:t>.</w:t>
      </w:r>
      <w:r w:rsidRPr="00F87AD4">
        <w:rPr>
          <w:sz w:val="16"/>
        </w:rPr>
        <w:t>¶</w:t>
      </w:r>
      <w:proofErr w:type="gramEnd"/>
      <w:r w:rsidRPr="00F87AD4">
        <w:rPr>
          <w:sz w:val="22"/>
        </w:rPr>
        <w:t xml:space="preserve"> However, figure 1 also shows how the improvement in the U.S. trade balance has been only</w:t>
      </w:r>
      <w:r w:rsidRPr="00F87AD4">
        <w:rPr>
          <w:sz w:val="16"/>
        </w:rPr>
        <w:t>¶</w:t>
      </w:r>
      <w:r w:rsidRPr="00F87AD4">
        <w:rPr>
          <w:sz w:val="22"/>
        </w:rPr>
        <w:t xml:space="preserve"> temporary and indeed began to reverse as the U.S. economy exited the Great Recession during</w:t>
      </w:r>
      <w:r w:rsidRPr="00F87AD4">
        <w:rPr>
          <w:sz w:val="16"/>
        </w:rPr>
        <w:t>¶</w:t>
      </w:r>
      <w:r w:rsidRPr="00F87AD4">
        <w:rPr>
          <w:sz w:val="22"/>
        </w:rPr>
        <w:t xml:space="preserve"> the second half of 2009. Crucial for the political threat of protectionism, economic forecasts</w:t>
      </w:r>
      <w:r w:rsidRPr="00F87AD4">
        <w:rPr>
          <w:sz w:val="16"/>
        </w:rPr>
        <w:t>¶</w:t>
      </w:r>
      <w:r w:rsidRPr="00F87AD4">
        <w:rPr>
          <w:sz w:val="22"/>
        </w:rPr>
        <w:t xml:space="preserve"> indicate that the U.S. unemployment rate will probably remain at very high levels over the</w:t>
      </w:r>
      <w:r w:rsidRPr="00F87AD4">
        <w:rPr>
          <w:sz w:val="16"/>
        </w:rPr>
        <w:t>¶</w:t>
      </w:r>
      <w:r w:rsidRPr="00F87AD4">
        <w:rPr>
          <w:sz w:val="22"/>
        </w:rPr>
        <w:t xml:space="preserve"> medium term, despite President Obama’s emphasis on “jobs, jobs, jobs” in his State of the</w:t>
      </w:r>
      <w:r w:rsidRPr="00F87AD4">
        <w:rPr>
          <w:sz w:val="16"/>
        </w:rPr>
        <w:t>¶</w:t>
      </w:r>
      <w:r w:rsidRPr="00F87AD4">
        <w:rPr>
          <w:sz w:val="22"/>
        </w:rPr>
        <w:t xml:space="preserve"> Union Address delivered on January 27</w:t>
      </w:r>
      <w:r w:rsidRPr="00F87AD4">
        <w:rPr>
          <w:sz w:val="16"/>
        </w:rPr>
        <w:t>¶</w:t>
      </w:r>
      <w:r w:rsidRPr="00F87AD4">
        <w:rPr>
          <w:sz w:val="22"/>
        </w:rPr>
        <w:t xml:space="preserve"> th</w:t>
      </w:r>
      <w:proofErr w:type="gramStart"/>
      <w:r w:rsidRPr="00F87AD4">
        <w:rPr>
          <w:sz w:val="16"/>
        </w:rPr>
        <w:t>¶</w:t>
      </w:r>
      <w:r w:rsidRPr="00F87AD4">
        <w:rPr>
          <w:sz w:val="22"/>
        </w:rPr>
        <w:t xml:space="preserve"> ,</w:t>
      </w:r>
      <w:proofErr w:type="gramEnd"/>
      <w:r w:rsidRPr="00F87AD4">
        <w:rPr>
          <w:sz w:val="22"/>
        </w:rPr>
        <w:t xml:space="preserve"> 2010.</w:t>
      </w:r>
      <w:r w:rsidRPr="00F87AD4">
        <w:rPr>
          <w:sz w:val="16"/>
        </w:rPr>
        <w:t>¶</w:t>
      </w:r>
      <w:r w:rsidRPr="00F87AD4">
        <w:rPr>
          <w:sz w:val="22"/>
        </w:rPr>
        <w:t xml:space="preserve"> 4</w:t>
      </w:r>
      <w:r w:rsidRPr="00F87AD4">
        <w:rPr>
          <w:sz w:val="16"/>
        </w:rPr>
        <w:t>¶</w:t>
      </w:r>
      <w:r w:rsidRPr="00F87AD4">
        <w:rPr>
          <w:sz w:val="22"/>
        </w:rPr>
        <w:t xml:space="preserve"> A time lag of at least 12 to 18 months probably separates the point at which the U.S. trade</w:t>
      </w:r>
      <w:r w:rsidRPr="00F87AD4">
        <w:rPr>
          <w:sz w:val="16"/>
        </w:rPr>
        <w:t>¶</w:t>
      </w:r>
      <w:r w:rsidRPr="00F87AD4">
        <w:rPr>
          <w:sz w:val="22"/>
        </w:rPr>
        <w:t xml:space="preserve"> balance showed maximum improvement (spring 2009) and the expected drop in measured</w:t>
      </w:r>
      <w:r w:rsidRPr="00F87AD4">
        <w:rPr>
          <w:sz w:val="16"/>
        </w:rPr>
        <w:t>¶</w:t>
      </w:r>
      <w:r w:rsidRPr="00F87AD4">
        <w:rPr>
          <w:sz w:val="22"/>
        </w:rPr>
        <w:t xml:space="preserve"> unemployment well below 10 percent (fall 2010). </w:t>
      </w:r>
      <w:r w:rsidRPr="00F87AD4">
        <w:rPr>
          <w:sz w:val="22"/>
          <w:highlight w:val="yellow"/>
          <w:u w:val="single"/>
        </w:rPr>
        <w:t>Absent the “feel good” factor of an improving</w:t>
      </w:r>
      <w:r w:rsidRPr="00F87AD4">
        <w:rPr>
          <w:sz w:val="16"/>
          <w:highlight w:val="yellow"/>
        </w:rPr>
        <w:t>¶</w:t>
      </w:r>
      <w:r w:rsidRPr="00F87AD4">
        <w:rPr>
          <w:sz w:val="16"/>
          <w:highlight w:val="yellow"/>
          <w:u w:val="single"/>
        </w:rPr>
        <w:t xml:space="preserve"> </w:t>
      </w:r>
      <w:r w:rsidRPr="00F87AD4">
        <w:rPr>
          <w:sz w:val="22"/>
          <w:highlight w:val="yellow"/>
          <w:u w:val="single"/>
        </w:rPr>
        <w:t>trade balance</w:t>
      </w:r>
      <w:r w:rsidRPr="00F87AD4">
        <w:rPr>
          <w:sz w:val="22"/>
        </w:rPr>
        <w:t xml:space="preserve">, but facing continuing high unemployment levels, </w:t>
      </w:r>
      <w:r w:rsidRPr="00F87AD4">
        <w:rPr>
          <w:sz w:val="22"/>
          <w:highlight w:val="yellow"/>
          <w:u w:val="single"/>
        </w:rPr>
        <w:t>protectionist sentiment</w:t>
      </w:r>
      <w:r w:rsidRPr="00F87AD4">
        <w:rPr>
          <w:sz w:val="22"/>
        </w:rPr>
        <w:t xml:space="preserve"> in the</w:t>
      </w:r>
      <w:r w:rsidRPr="00F87AD4">
        <w:rPr>
          <w:sz w:val="16"/>
        </w:rPr>
        <w:t>¶</w:t>
      </w:r>
      <w:r w:rsidRPr="00F87AD4">
        <w:rPr>
          <w:sz w:val="22"/>
        </w:rPr>
        <w:t xml:space="preserve"> U.S. Congress </w:t>
      </w:r>
      <w:r w:rsidRPr="00F87AD4">
        <w:rPr>
          <w:sz w:val="22"/>
          <w:highlight w:val="yellow"/>
          <w:u w:val="single"/>
        </w:rPr>
        <w:t>may increase</w:t>
      </w:r>
      <w:r w:rsidRPr="00F87AD4">
        <w:rPr>
          <w:sz w:val="22"/>
        </w:rPr>
        <w:t xml:space="preserve"> in the coming months, especially as the November 2010 midterm</w:t>
      </w:r>
      <w:r w:rsidRPr="00F87AD4">
        <w:rPr>
          <w:sz w:val="16"/>
        </w:rPr>
        <w:t>¶</w:t>
      </w:r>
      <w:r w:rsidRPr="00F87AD4">
        <w:rPr>
          <w:sz w:val="22"/>
        </w:rPr>
        <w:t xml:space="preserve"> election draws near</w:t>
      </w:r>
      <w:proofErr w:type="gramStart"/>
      <w:r w:rsidRPr="00F87AD4">
        <w:rPr>
          <w:sz w:val="22"/>
        </w:rPr>
        <w:t>.</w:t>
      </w:r>
      <w:r w:rsidRPr="00F87AD4">
        <w:rPr>
          <w:sz w:val="16"/>
        </w:rPr>
        <w:t>¶</w:t>
      </w:r>
      <w:proofErr w:type="gramEnd"/>
      <w:r w:rsidRPr="00F87AD4">
        <w:rPr>
          <w:sz w:val="22"/>
        </w:rPr>
        <w:t xml:space="preserve"> This is particularly so, as current economic forecasts suggest a more robust U.S. economic</w:t>
      </w:r>
      <w:r w:rsidRPr="00F87AD4">
        <w:rPr>
          <w:sz w:val="16"/>
        </w:rPr>
        <w:t>¶</w:t>
      </w:r>
      <w:r w:rsidRPr="00F87AD4">
        <w:rPr>
          <w:sz w:val="22"/>
        </w:rPr>
        <w:t xml:space="preserve"> recovery in the coming years, relative to other industrial trading partners (table 1). A large and</w:t>
      </w:r>
      <w:r w:rsidRPr="00F87AD4">
        <w:rPr>
          <w:sz w:val="16"/>
        </w:rPr>
        <w:t>¶</w:t>
      </w:r>
      <w:r w:rsidRPr="00F87AD4">
        <w:rPr>
          <w:sz w:val="22"/>
        </w:rPr>
        <w:t xml:space="preserve"> growing </w:t>
      </w:r>
      <w:r w:rsidRPr="00F87AD4">
        <w:rPr>
          <w:sz w:val="22"/>
          <w:highlight w:val="yellow"/>
          <w:u w:val="single"/>
        </w:rPr>
        <w:t>deficit</w:t>
      </w:r>
      <w:r w:rsidRPr="00F87AD4">
        <w:rPr>
          <w:sz w:val="22"/>
        </w:rPr>
        <w:t xml:space="preserve"> in the U.S. external balances </w:t>
      </w:r>
      <w:r w:rsidRPr="00F87AD4">
        <w:rPr>
          <w:sz w:val="22"/>
          <w:highlight w:val="yellow"/>
          <w:u w:val="single"/>
        </w:rPr>
        <w:t>will</w:t>
      </w:r>
      <w:r w:rsidRPr="00F87AD4">
        <w:rPr>
          <w:sz w:val="22"/>
        </w:rPr>
        <w:t xml:space="preserve"> likely </w:t>
      </w:r>
      <w:r w:rsidRPr="00F87AD4">
        <w:rPr>
          <w:sz w:val="22"/>
          <w:highlight w:val="yellow"/>
          <w:u w:val="single"/>
        </w:rPr>
        <w:t>persist for some time,</w:t>
      </w:r>
      <w:r w:rsidRPr="00F87AD4">
        <w:rPr>
          <w:sz w:val="22"/>
        </w:rPr>
        <w:t xml:space="preserve"> while the external</w:t>
      </w:r>
      <w:r w:rsidRPr="00F87AD4">
        <w:rPr>
          <w:sz w:val="16"/>
        </w:rPr>
        <w:t>¶</w:t>
      </w:r>
      <w:r w:rsidRPr="00F87AD4">
        <w:rPr>
          <w:sz w:val="22"/>
        </w:rPr>
        <w:t xml:space="preserve"> balances of other major trading partners could hold steady or even improve. </w:t>
      </w:r>
      <w:r w:rsidRPr="00F87AD4">
        <w:rPr>
          <w:sz w:val="22"/>
          <w:highlight w:val="yellow"/>
          <w:u w:val="single"/>
        </w:rPr>
        <w:t>If</w:t>
      </w:r>
      <w:r w:rsidRPr="00F87AD4">
        <w:rPr>
          <w:sz w:val="22"/>
        </w:rPr>
        <w:t xml:space="preserve"> the </w:t>
      </w:r>
      <w:r w:rsidRPr="00F87AD4">
        <w:rPr>
          <w:sz w:val="22"/>
          <w:highlight w:val="yellow"/>
          <w:u w:val="single"/>
        </w:rPr>
        <w:t>U</w:t>
      </w:r>
      <w:r w:rsidRPr="00F87AD4">
        <w:rPr>
          <w:sz w:val="22"/>
        </w:rPr>
        <w:t>nited</w:t>
      </w:r>
      <w:r w:rsidRPr="00F87AD4">
        <w:rPr>
          <w:sz w:val="16"/>
        </w:rPr>
        <w:t>¶</w:t>
      </w:r>
      <w:r w:rsidRPr="00F87AD4">
        <w:rPr>
          <w:sz w:val="22"/>
        </w:rPr>
        <w:t xml:space="preserve"> </w:t>
      </w:r>
      <w:r w:rsidRPr="00F87AD4">
        <w:rPr>
          <w:sz w:val="22"/>
          <w:highlight w:val="yellow"/>
          <w:u w:val="single"/>
        </w:rPr>
        <w:t>S</w:t>
      </w:r>
      <w:r w:rsidRPr="00F87AD4">
        <w:rPr>
          <w:sz w:val="22"/>
        </w:rPr>
        <w:t xml:space="preserve">tates thus </w:t>
      </w:r>
      <w:r w:rsidRPr="00F87AD4">
        <w:rPr>
          <w:sz w:val="22"/>
          <w:highlight w:val="yellow"/>
          <w:u w:val="single"/>
        </w:rPr>
        <w:t>returns to its “pre</w:t>
      </w:r>
      <w:r w:rsidRPr="00F87AD4">
        <w:rPr>
          <w:rFonts w:ascii="Cambria Math" w:hAnsi="Cambria Math" w:cs="Cambria Math"/>
          <w:sz w:val="22"/>
          <w:highlight w:val="yellow"/>
          <w:u w:val="single"/>
        </w:rPr>
        <w:t>‐</w:t>
      </w:r>
      <w:r w:rsidRPr="00F87AD4">
        <w:rPr>
          <w:sz w:val="22"/>
          <w:highlight w:val="yellow"/>
          <w:u w:val="single"/>
        </w:rPr>
        <w:t>crisis role as the world’s importer/consumer of last resort,”</w:t>
      </w:r>
      <w:r w:rsidRPr="00F87AD4">
        <w:rPr>
          <w:sz w:val="16"/>
          <w:highlight w:val="yellow"/>
        </w:rPr>
        <w:t>¶</w:t>
      </w:r>
      <w:r w:rsidRPr="00F87AD4">
        <w:rPr>
          <w:sz w:val="16"/>
          <w:highlight w:val="yellow"/>
          <w:u w:val="single"/>
        </w:rPr>
        <w:t xml:space="preserve"> </w:t>
      </w:r>
      <w:r w:rsidRPr="00F87AD4">
        <w:rPr>
          <w:sz w:val="22"/>
          <w:highlight w:val="yellow"/>
          <w:u w:val="single"/>
        </w:rPr>
        <w:t>protectionist impulses</w:t>
      </w:r>
      <w:r w:rsidRPr="00F87AD4">
        <w:rPr>
          <w:sz w:val="22"/>
        </w:rPr>
        <w:t xml:space="preserve"> in the U.S. Congress </w:t>
      </w:r>
      <w:r w:rsidRPr="00F87AD4">
        <w:rPr>
          <w:sz w:val="22"/>
          <w:highlight w:val="yellow"/>
          <w:u w:val="single"/>
        </w:rPr>
        <w:t>are destined to escalate</w:t>
      </w:r>
      <w:proofErr w:type="gramStart"/>
      <w:r w:rsidRPr="00F87AD4">
        <w:rPr>
          <w:sz w:val="22"/>
          <w:highlight w:val="yellow"/>
          <w:u w:val="single"/>
        </w:rPr>
        <w:t>.</w:t>
      </w:r>
      <w:r w:rsidRPr="00F87AD4">
        <w:rPr>
          <w:sz w:val="16"/>
        </w:rPr>
        <w:t>¶</w:t>
      </w:r>
      <w:proofErr w:type="gramEnd"/>
      <w:r w:rsidRPr="00F87AD4">
        <w:rPr>
          <w:sz w:val="22"/>
        </w:rPr>
        <w:t xml:space="preserve"> 5</w:t>
      </w:r>
      <w:r w:rsidRPr="00F87AD4">
        <w:rPr>
          <w:sz w:val="16"/>
        </w:rPr>
        <w:t>¶</w:t>
      </w:r>
      <w:r w:rsidRPr="00F87AD4">
        <w:rPr>
          <w:sz w:val="22"/>
        </w:rPr>
        <w:t xml:space="preserve"> Fresh U.S. protectionist initiatives, at a time when the U.S. economy is growing at a decent pace,</w:t>
      </w:r>
      <w:r w:rsidRPr="00F87AD4">
        <w:rPr>
          <w:sz w:val="16"/>
        </w:rPr>
        <w:t>¶</w:t>
      </w:r>
      <w:r w:rsidRPr="00F87AD4">
        <w:rPr>
          <w:sz w:val="22"/>
        </w:rPr>
        <w:t xml:space="preserve"> will l</w:t>
      </w:r>
      <w:r w:rsidRPr="0001190B">
        <w:rPr>
          <w:sz w:val="22"/>
        </w:rPr>
        <w:t xml:space="preserve">ikely </w:t>
      </w:r>
      <w:r w:rsidRPr="0001190B">
        <w:rPr>
          <w:sz w:val="22"/>
          <w:u w:val="single"/>
        </w:rPr>
        <w:t>invite</w:t>
      </w:r>
      <w:r w:rsidRPr="0001190B">
        <w:rPr>
          <w:sz w:val="22"/>
        </w:rPr>
        <w:t xml:space="preserve"> in</w:t>
      </w:r>
      <w:r w:rsidRPr="0001190B">
        <w:rPr>
          <w:rFonts w:ascii="Cambria Math" w:hAnsi="Cambria Math" w:cs="Cambria Math"/>
          <w:sz w:val="22"/>
        </w:rPr>
        <w:t>‐</w:t>
      </w:r>
      <w:r w:rsidRPr="0001190B">
        <w:rPr>
          <w:sz w:val="22"/>
        </w:rPr>
        <w:t xml:space="preserve">kind </w:t>
      </w:r>
      <w:r w:rsidRPr="0001190B">
        <w:rPr>
          <w:sz w:val="22"/>
          <w:u w:val="single"/>
        </w:rPr>
        <w:t>retaliation by</w:t>
      </w:r>
      <w:r w:rsidRPr="0001190B">
        <w:rPr>
          <w:sz w:val="22"/>
        </w:rPr>
        <w:t xml:space="preserve"> America’s </w:t>
      </w:r>
      <w:r w:rsidRPr="0001190B">
        <w:rPr>
          <w:sz w:val="22"/>
          <w:u w:val="single"/>
        </w:rPr>
        <w:t>trading partners, despite</w:t>
      </w:r>
      <w:r w:rsidRPr="0001190B">
        <w:rPr>
          <w:sz w:val="22"/>
        </w:rPr>
        <w:t xml:space="preserve"> the relatively </w:t>
      </w:r>
      <w:r w:rsidRPr="0001190B">
        <w:rPr>
          <w:sz w:val="22"/>
          <w:u w:val="single"/>
        </w:rPr>
        <w:t>muted</w:t>
      </w:r>
      <w:r w:rsidRPr="0001190B">
        <w:rPr>
          <w:sz w:val="16"/>
        </w:rPr>
        <w:t>¶</w:t>
      </w:r>
      <w:r w:rsidRPr="0001190B">
        <w:rPr>
          <w:sz w:val="16"/>
          <w:u w:val="single"/>
        </w:rPr>
        <w:t xml:space="preserve"> </w:t>
      </w:r>
      <w:r w:rsidRPr="0001190B">
        <w:rPr>
          <w:sz w:val="22"/>
          <w:u w:val="single"/>
        </w:rPr>
        <w:t>reaction to</w:t>
      </w:r>
      <w:r w:rsidRPr="0001190B">
        <w:rPr>
          <w:sz w:val="22"/>
        </w:rPr>
        <w:t xml:space="preserve"> the original “</w:t>
      </w:r>
      <w:r w:rsidRPr="0001190B">
        <w:rPr>
          <w:sz w:val="22"/>
          <w:u w:val="single"/>
        </w:rPr>
        <w:t>Buy American</w:t>
      </w:r>
      <w:r w:rsidRPr="0001190B">
        <w:rPr>
          <w:sz w:val="22"/>
        </w:rPr>
        <w:t>” provisions in early 2009 and other protectionist measures implemented since then. No longer facing a newly</w:t>
      </w:r>
      <w:r w:rsidRPr="0001190B">
        <w:rPr>
          <w:rFonts w:ascii="Cambria Math" w:hAnsi="Cambria Math" w:cs="Cambria Math"/>
          <w:sz w:val="22"/>
        </w:rPr>
        <w:t>‐</w:t>
      </w:r>
      <w:r w:rsidRPr="0001190B">
        <w:rPr>
          <w:sz w:val="22"/>
        </w:rPr>
        <w:t>elected U.S. president, who</w:t>
      </w:r>
      <w:r w:rsidRPr="0001190B">
        <w:rPr>
          <w:sz w:val="16"/>
        </w:rPr>
        <w:t>¶</w:t>
      </w:r>
      <w:r w:rsidRPr="0001190B">
        <w:rPr>
          <w:sz w:val="22"/>
        </w:rPr>
        <w:t xml:space="preserve"> entered office with considerable global appeal in the midst of an unprecedented economic</w:t>
      </w:r>
      <w:r w:rsidRPr="0001190B">
        <w:rPr>
          <w:sz w:val="16"/>
        </w:rPr>
        <w:t>¶</w:t>
      </w:r>
      <w:r w:rsidRPr="0001190B">
        <w:rPr>
          <w:sz w:val="22"/>
        </w:rPr>
        <w:t xml:space="preserve"> </w:t>
      </w:r>
      <w:proofErr w:type="gramStart"/>
      <w:r w:rsidRPr="0001190B">
        <w:rPr>
          <w:sz w:val="22"/>
        </w:rPr>
        <w:t>crisis,</w:t>
      </w:r>
      <w:proofErr w:type="gramEnd"/>
      <w:r w:rsidRPr="0001190B">
        <w:rPr>
          <w:sz w:val="22"/>
        </w:rPr>
        <w:t xml:space="preserve"> </w:t>
      </w:r>
      <w:r w:rsidRPr="0001190B">
        <w:rPr>
          <w:sz w:val="22"/>
          <w:u w:val="single"/>
        </w:rPr>
        <w:t xml:space="preserve">foreign leaders are unlikely to give the U.S. an easy pass on future new instances of </w:t>
      </w:r>
      <w:r w:rsidRPr="0001190B">
        <w:rPr>
          <w:sz w:val="22"/>
        </w:rPr>
        <w:t>U.S.</w:t>
      </w:r>
      <w:r w:rsidRPr="0001190B">
        <w:rPr>
          <w:sz w:val="16"/>
        </w:rPr>
        <w:t>¶</w:t>
      </w:r>
      <w:r w:rsidRPr="0001190B">
        <w:rPr>
          <w:sz w:val="22"/>
        </w:rPr>
        <w:t xml:space="preserve"> </w:t>
      </w:r>
      <w:r w:rsidRPr="0001190B">
        <w:rPr>
          <w:sz w:val="22"/>
          <w:u w:val="single"/>
        </w:rPr>
        <w:t>protectionism</w:t>
      </w:r>
      <w:r w:rsidRPr="0001190B">
        <w:rPr>
          <w:sz w:val="22"/>
        </w:rPr>
        <w:t>.</w:t>
      </w:r>
      <w:r w:rsidRPr="00F87AD4">
        <w:rPr>
          <w:sz w:val="22"/>
        </w:rPr>
        <w:t xml:space="preserve"> </w:t>
      </w:r>
    </w:p>
    <w:p w14:paraId="3AA2BCE9" w14:textId="77777777" w:rsidR="005C48A4" w:rsidRPr="00611586" w:rsidRDefault="005C48A4" w:rsidP="005C48A4"/>
    <w:p w14:paraId="103601CD" w14:textId="77777777" w:rsidR="005C48A4" w:rsidRPr="00F87AD4" w:rsidRDefault="005C48A4" w:rsidP="005C48A4">
      <w:pPr>
        <w:pStyle w:val="Heading4"/>
        <w:rPr>
          <w:sz w:val="26"/>
        </w:rPr>
      </w:pPr>
      <w:r w:rsidRPr="00F87AD4">
        <w:rPr>
          <w:sz w:val="26"/>
        </w:rPr>
        <w:t>Extinction</w:t>
      </w:r>
    </w:p>
    <w:p w14:paraId="02EFD012" w14:textId="77777777" w:rsidR="005C48A4" w:rsidRPr="00611586" w:rsidRDefault="005C48A4" w:rsidP="005C48A4">
      <w:r w:rsidRPr="00B67E43">
        <w:rPr>
          <w:rStyle w:val="StyleStyleBold12pt"/>
        </w:rPr>
        <w:t>Panzer 8</w:t>
      </w:r>
      <w:r w:rsidRPr="00611586">
        <w:t xml:space="preserve"> (Michael J., Faculty – New York Institute of Finance, Financial Armageddon: Protect Your Future from Economic Collapse, p. 137-138)</w:t>
      </w:r>
    </w:p>
    <w:p w14:paraId="450DF7AA" w14:textId="77777777" w:rsidR="005C48A4" w:rsidRPr="00687583" w:rsidRDefault="005C48A4" w:rsidP="005C48A4">
      <w:r w:rsidRPr="00611586">
        <w:rPr>
          <w:rStyle w:val="StyleBoldUnderline"/>
        </w:rPr>
        <w:t>The rise in</w:t>
      </w:r>
      <w:r w:rsidRPr="00687583">
        <w:t xml:space="preserve"> isolationism and </w:t>
      </w:r>
      <w:r w:rsidRPr="008A355E">
        <w:rPr>
          <w:rStyle w:val="StyleBoldUnderline"/>
          <w:highlight w:val="yellow"/>
        </w:rPr>
        <w:t>protectionism will bring</w:t>
      </w:r>
      <w:r w:rsidRPr="00611586">
        <w:rPr>
          <w:rStyle w:val="StyleBoldUnderline"/>
        </w:rPr>
        <w:t xml:space="preserve"> about</w:t>
      </w:r>
      <w:r w:rsidRPr="00687583">
        <w:t xml:space="preserve"> ever more heated arguments and </w:t>
      </w:r>
      <w:r w:rsidRPr="008A355E">
        <w:rPr>
          <w:rStyle w:val="StyleBoldUnderline"/>
          <w:highlight w:val="yellow"/>
        </w:rPr>
        <w:t>dangerous confrontations</w:t>
      </w:r>
      <w:r w:rsidRPr="00687583">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611586">
        <w:rPr>
          <w:rStyle w:val="StyleBoldUnderline"/>
        </w:rPr>
        <w:t>Disputes</w:t>
      </w:r>
      <w:r w:rsidRPr="00687583">
        <w:t xml:space="preserve"> over the misuse, overuse, and pollution of the environment and </w:t>
      </w:r>
      <w:r w:rsidRPr="00611586">
        <w:rPr>
          <w:rStyle w:val="StyleBoldUnderline"/>
        </w:rPr>
        <w:t>natural resources will become</w:t>
      </w:r>
      <w:r w:rsidRPr="00687583">
        <w:t xml:space="preserve"> more </w:t>
      </w:r>
      <w:r w:rsidRPr="00611586">
        <w:rPr>
          <w:rStyle w:val="StyleBoldUnderline"/>
        </w:rPr>
        <w:t>commonplace</w:t>
      </w:r>
      <w:r w:rsidRPr="00687583">
        <w:t xml:space="preserve">. Around the world, such </w:t>
      </w:r>
      <w:r w:rsidRPr="008A355E">
        <w:rPr>
          <w:rStyle w:val="StyleBoldUnderline"/>
          <w:highlight w:val="yellow"/>
        </w:rPr>
        <w:t xml:space="preserve">tensions will give rise to </w:t>
      </w:r>
      <w:r w:rsidRPr="008A355E">
        <w:rPr>
          <w:rStyle w:val="Emphasis"/>
          <w:highlight w:val="yellow"/>
        </w:rPr>
        <w:t>full-scale military encounters</w:t>
      </w:r>
      <w:r w:rsidRPr="00687583">
        <w:t xml:space="preserve">, often </w:t>
      </w:r>
      <w:r w:rsidRPr="00611586">
        <w:rPr>
          <w:rStyle w:val="StyleBoldUnderline"/>
        </w:rPr>
        <w:t>with minimal provocation</w:t>
      </w:r>
      <w:r w:rsidRPr="00687583">
        <w:t xml:space="preserve">. In some instances, </w:t>
      </w:r>
      <w:r w:rsidRPr="00611586">
        <w:rPr>
          <w:rStyle w:val="StyleBoldUnderline"/>
        </w:rPr>
        <w:t>economic conditions will serve as a</w:t>
      </w:r>
      <w:r w:rsidRPr="00687583">
        <w:t xml:space="preserve"> convenient </w:t>
      </w:r>
      <w:r w:rsidRPr="00611586">
        <w:rPr>
          <w:rStyle w:val="StyleBoldUnderline"/>
        </w:rPr>
        <w:t>pretext for conflicts</w:t>
      </w:r>
      <w:r w:rsidRPr="00687583">
        <w:t xml:space="preserve"> that stem </w:t>
      </w:r>
      <w:r w:rsidRPr="00611586">
        <w:rPr>
          <w:rStyle w:val="StyleBoldUnderline"/>
        </w:rPr>
        <w:t>from cultural and religious differences</w:t>
      </w:r>
      <w:r w:rsidRPr="00687583">
        <w:t xml:space="preserve">. Alternatively, </w:t>
      </w:r>
      <w:r w:rsidRPr="00611586">
        <w:rPr>
          <w:rStyle w:val="StyleBoldUnderline"/>
        </w:rPr>
        <w:t>nations may</w:t>
      </w:r>
      <w:r w:rsidRPr="00687583">
        <w:t xml:space="preserve"> look to </w:t>
      </w:r>
      <w:r w:rsidRPr="00611586">
        <w:rPr>
          <w:rStyle w:val="StyleBoldUnderline"/>
        </w:rPr>
        <w:t>divert attention</w:t>
      </w:r>
      <w:r w:rsidRPr="00687583">
        <w:t xml:space="preserve"> away </w:t>
      </w:r>
      <w:r w:rsidRPr="00611586">
        <w:rPr>
          <w:rStyle w:val="StyleBoldUnderline"/>
        </w:rPr>
        <w:t>from domestic problems by channeling</w:t>
      </w:r>
      <w:r w:rsidRPr="00687583">
        <w:t xml:space="preserve"> frustration and </w:t>
      </w:r>
      <w:r w:rsidRPr="00611586">
        <w:rPr>
          <w:rStyle w:val="StyleBoldUnderline"/>
        </w:rPr>
        <w:t>populist sentiment toward other countries</w:t>
      </w:r>
      <w:r w:rsidRPr="00687583">
        <w:t xml:space="preserve"> and cultures. Enabled by cheap technology and the waning threat of American retribution, </w:t>
      </w:r>
      <w:r w:rsidRPr="008A355E">
        <w:rPr>
          <w:rStyle w:val="StyleBoldUnderline"/>
          <w:highlight w:val="yellow"/>
        </w:rPr>
        <w:t>terrorist groups will</w:t>
      </w:r>
      <w:r w:rsidRPr="00687583">
        <w:t xml:space="preserve"> likely </w:t>
      </w:r>
      <w:r w:rsidRPr="008A355E">
        <w:rPr>
          <w:rStyle w:val="StyleBoldUnderline"/>
          <w:highlight w:val="yellow"/>
        </w:rPr>
        <w:t>boost the frequency and scale of</w:t>
      </w:r>
      <w:r w:rsidRPr="00687583">
        <w:t xml:space="preserve"> their horrifying </w:t>
      </w:r>
      <w:r w:rsidRPr="008A355E">
        <w:rPr>
          <w:rStyle w:val="StyleBoldUnderline"/>
          <w:highlight w:val="yellow"/>
        </w:rPr>
        <w:t>attacks</w:t>
      </w:r>
      <w:r w:rsidRPr="00687583">
        <w:t xml:space="preserve">, bringing the threat of random violence to a whole new level. </w:t>
      </w:r>
      <w:r w:rsidRPr="00611586">
        <w:rPr>
          <w:rStyle w:val="StyleBoldUnderline"/>
        </w:rPr>
        <w:t>Turbulent conditions will encourage aggressive saber rattling</w:t>
      </w:r>
      <w:r w:rsidRPr="00687583">
        <w:t xml:space="preserve"> and interdictions </w:t>
      </w:r>
      <w:r w:rsidRPr="00611586">
        <w:rPr>
          <w:rStyle w:val="StyleBoldUnderline"/>
        </w:rPr>
        <w:t>by</w:t>
      </w:r>
      <w:r w:rsidRPr="00611586">
        <w:rPr>
          <w:rStyle w:val="Heading3Char"/>
          <w:rFonts w:cs="Arial"/>
        </w:rPr>
        <w:t xml:space="preserve"> </w:t>
      </w:r>
      <w:r w:rsidRPr="00611586">
        <w:rPr>
          <w:rStyle w:val="StyleBoldUnderline"/>
        </w:rPr>
        <w:t>rogue nations</w:t>
      </w:r>
      <w:r w:rsidRPr="00687583">
        <w:t xml:space="preserve"> running amok. Age-old clashes will also take on a new, more heated sense of urgency. </w:t>
      </w:r>
      <w:r w:rsidRPr="008A355E">
        <w:rPr>
          <w:rStyle w:val="StyleBoldUnderline"/>
          <w:highlight w:val="yellow"/>
        </w:rPr>
        <w:t>China will</w:t>
      </w:r>
      <w:r w:rsidRPr="00687583">
        <w:t xml:space="preserve"> likely </w:t>
      </w:r>
      <w:r w:rsidRPr="008A355E">
        <w:rPr>
          <w:rStyle w:val="StyleBoldUnderline"/>
          <w:highlight w:val="yellow"/>
        </w:rPr>
        <w:t>assume a</w:t>
      </w:r>
      <w:r w:rsidRPr="00611586">
        <w:rPr>
          <w:rStyle w:val="StyleBoldUnderline"/>
        </w:rPr>
        <w:t xml:space="preserve">n increasingly </w:t>
      </w:r>
      <w:r w:rsidRPr="008A355E">
        <w:rPr>
          <w:rStyle w:val="StyleBoldUnderline"/>
          <w:highlight w:val="yellow"/>
        </w:rPr>
        <w:t>belligerent posture toward Taiwan, while Iran may</w:t>
      </w:r>
      <w:r w:rsidRPr="00611586">
        <w:rPr>
          <w:rStyle w:val="StyleBoldUnderline"/>
        </w:rPr>
        <w:t xml:space="preserve"> embark on overt </w:t>
      </w:r>
      <w:r w:rsidRPr="008A355E">
        <w:rPr>
          <w:rStyle w:val="StyleBoldUnderline"/>
          <w:highlight w:val="yellow"/>
        </w:rPr>
        <w:t>coloniz</w:t>
      </w:r>
      <w:r w:rsidRPr="00611586">
        <w:rPr>
          <w:rStyle w:val="StyleBoldUnderline"/>
        </w:rPr>
        <w:t>ation</w:t>
      </w:r>
      <w:r w:rsidRPr="00687583">
        <w:t xml:space="preserve"> of its </w:t>
      </w:r>
      <w:r w:rsidRPr="008A355E">
        <w:rPr>
          <w:rStyle w:val="StyleBoldUnderline"/>
          <w:highlight w:val="yellow"/>
        </w:rPr>
        <w:t>neighbors</w:t>
      </w:r>
      <w:r w:rsidRPr="00687583">
        <w:t xml:space="preserve"> in the Mideast. Israel, for its part, may look to draw a dwindling list of allies from around the world into a growing number of conflicts. Some observers, like John Mearsheimer, </w:t>
      </w:r>
      <w:proofErr w:type="gramStart"/>
      <w:r w:rsidRPr="00687583">
        <w:t>a political scientists</w:t>
      </w:r>
      <w:proofErr w:type="gramEnd"/>
      <w:r w:rsidRPr="00687583">
        <w:t xml:space="preserve">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w:t>
      </w:r>
      <w:r w:rsidRPr="00611586">
        <w:rPr>
          <w:rStyle w:val="StyleBoldUnderline"/>
        </w:rPr>
        <w:t xml:space="preserve">Terrorists employing </w:t>
      </w:r>
      <w:r w:rsidRPr="008A355E">
        <w:rPr>
          <w:rStyle w:val="Emphasis"/>
          <w:highlight w:val="yellow"/>
        </w:rPr>
        <w:t>bio</w:t>
      </w:r>
      <w:r w:rsidRPr="00611586">
        <w:rPr>
          <w:rStyle w:val="Emphasis"/>
        </w:rPr>
        <w:t>logical</w:t>
      </w:r>
      <w:r w:rsidRPr="00611586">
        <w:rPr>
          <w:rStyle w:val="StyleBoldUnderline"/>
        </w:rPr>
        <w:t xml:space="preserve"> </w:t>
      </w:r>
      <w:r w:rsidRPr="008A355E">
        <w:rPr>
          <w:rStyle w:val="StyleBoldUnderline"/>
          <w:highlight w:val="yellow"/>
        </w:rPr>
        <w:t xml:space="preserve">or </w:t>
      </w:r>
      <w:r w:rsidRPr="008A355E">
        <w:rPr>
          <w:rStyle w:val="Emphasis"/>
          <w:highlight w:val="yellow"/>
        </w:rPr>
        <w:t>nuclear</w:t>
      </w:r>
      <w:r w:rsidRPr="008A355E">
        <w:rPr>
          <w:rStyle w:val="StyleBoldUnderline"/>
          <w:highlight w:val="yellow"/>
        </w:rPr>
        <w:t xml:space="preserve"> weapons will</w:t>
      </w:r>
      <w:r w:rsidRPr="00611586">
        <w:rPr>
          <w:rStyle w:val="StyleBoldUnderline"/>
        </w:rPr>
        <w:t xml:space="preserve"> vie with conventional forces using jets, cruise missiles, and </w:t>
      </w:r>
      <w:proofErr w:type="gramStart"/>
      <w:r w:rsidRPr="00611586">
        <w:rPr>
          <w:rStyle w:val="StyleBoldUnderline"/>
        </w:rPr>
        <w:t>bunker-busting</w:t>
      </w:r>
      <w:proofErr w:type="gramEnd"/>
      <w:r w:rsidRPr="00611586">
        <w:rPr>
          <w:rStyle w:val="StyleBoldUnderline"/>
        </w:rPr>
        <w:t xml:space="preserve"> bombs to </w:t>
      </w:r>
      <w:r w:rsidRPr="008A355E">
        <w:rPr>
          <w:rStyle w:val="StyleBoldUnderline"/>
          <w:highlight w:val="yellow"/>
        </w:rPr>
        <w:t>cause widespread destruction</w:t>
      </w:r>
      <w:r w:rsidRPr="00611586">
        <w:rPr>
          <w:rStyle w:val="StyleBoldUnderline"/>
        </w:rPr>
        <w:t>. Many will interpret</w:t>
      </w:r>
      <w:r w:rsidRPr="00687583">
        <w:t xml:space="preserve"> stepped-up </w:t>
      </w:r>
      <w:r w:rsidRPr="00611586">
        <w:rPr>
          <w:rStyle w:val="StyleBoldUnderline"/>
        </w:rPr>
        <w:t>conflicts</w:t>
      </w:r>
      <w:r w:rsidRPr="00687583">
        <w:t xml:space="preserve"> between Muslims and Western societies </w:t>
      </w:r>
      <w:r w:rsidRPr="008A355E">
        <w:rPr>
          <w:rStyle w:val="StyleBoldUnderline"/>
          <w:highlight w:val="yellow"/>
        </w:rPr>
        <w:t xml:space="preserve">as the beginnings of a new </w:t>
      </w:r>
      <w:r w:rsidRPr="008A355E">
        <w:rPr>
          <w:rStyle w:val="Emphasis"/>
          <w:highlight w:val="yellow"/>
        </w:rPr>
        <w:t>world war</w:t>
      </w:r>
      <w:r w:rsidRPr="00687583">
        <w:t xml:space="preserve">. </w:t>
      </w:r>
    </w:p>
    <w:p w14:paraId="43E30648" w14:textId="77777777" w:rsidR="005C48A4" w:rsidRDefault="005C48A4" w:rsidP="005C48A4"/>
    <w:p w14:paraId="7774DA9C" w14:textId="77777777" w:rsidR="005C48A4" w:rsidRPr="006F356A" w:rsidRDefault="005C48A4" w:rsidP="005C48A4">
      <w:pPr>
        <w:pStyle w:val="Heading4"/>
        <w:rPr>
          <w:sz w:val="26"/>
        </w:rPr>
      </w:pPr>
      <w:r w:rsidRPr="006F356A">
        <w:rPr>
          <w:sz w:val="26"/>
        </w:rPr>
        <w:t>Trade deficit destroys economy</w:t>
      </w:r>
    </w:p>
    <w:p w14:paraId="58F3866F" w14:textId="77777777" w:rsidR="005C48A4" w:rsidRPr="00611586" w:rsidRDefault="005C48A4" w:rsidP="005C48A4">
      <w:r w:rsidRPr="006F356A">
        <w:rPr>
          <w:rStyle w:val="StyleStyleBold12pt"/>
        </w:rPr>
        <w:t>Sherter 5/10</w:t>
      </w:r>
      <w:r>
        <w:t>/13 – (Alain, “How the U.S. trade gaps hurts the economy”, CBS, http://www.cbsnews.com/8301-505123_162-57431723/how-the-u.s-trade-gaps-hurts-the-economy/)</w:t>
      </w:r>
    </w:p>
    <w:p w14:paraId="11794298" w14:textId="77777777" w:rsidR="005C48A4" w:rsidRDefault="005C48A4" w:rsidP="005C48A4">
      <w:r w:rsidRPr="00687583">
        <w:t xml:space="preserve">The global </w:t>
      </w:r>
      <w:r w:rsidRPr="00611586">
        <w:rPr>
          <w:rStyle w:val="StyleBoldUnderline"/>
        </w:rPr>
        <w:t>U.S. trade deficit rose in March</w:t>
      </w:r>
      <w:r w:rsidRPr="00687583">
        <w:t xml:space="preserve"> at its fastest clip in 10 months, </w:t>
      </w:r>
      <w:r w:rsidRPr="00611586">
        <w:rPr>
          <w:rStyle w:val="StyleBoldUnderline"/>
        </w:rPr>
        <w:t>as</w:t>
      </w:r>
      <w:r w:rsidRPr="00687583">
        <w:t xml:space="preserve"> sales of </w:t>
      </w:r>
      <w:r w:rsidRPr="00611586">
        <w:rPr>
          <w:rStyle w:val="StyleBoldUnderline"/>
        </w:rPr>
        <w:t>consumer goods</w:t>
      </w:r>
      <w:r w:rsidRPr="00687583">
        <w:t xml:space="preserve"> coming </w:t>
      </w:r>
      <w:r w:rsidRPr="00611586">
        <w:rPr>
          <w:rStyle w:val="StyleBoldUnderline"/>
        </w:rPr>
        <w:t xml:space="preserve">from </w:t>
      </w:r>
      <w:proofErr w:type="gramStart"/>
      <w:r w:rsidRPr="00611586">
        <w:rPr>
          <w:rStyle w:val="StyleBoldUnderline"/>
        </w:rPr>
        <w:t>overseas outstripped</w:t>
      </w:r>
      <w:proofErr w:type="gramEnd"/>
      <w:r w:rsidRPr="00611586">
        <w:rPr>
          <w:rStyle w:val="StyleBoldUnderline"/>
        </w:rPr>
        <w:t xml:space="preserve"> gains in</w:t>
      </w:r>
      <w:r w:rsidRPr="00687583">
        <w:t xml:space="preserve"> U.S. </w:t>
      </w:r>
      <w:r w:rsidRPr="00611586">
        <w:rPr>
          <w:rStyle w:val="StyleBoldUnderline"/>
        </w:rPr>
        <w:t>exports</w:t>
      </w:r>
      <w:r w:rsidRPr="00687583">
        <w:t xml:space="preserve">, according to new Commerce Department data. Despite Europe's financial woes, imports from the region jumped nearly 23 percent in March and hit a new high of roughly $35 billion. Since </w:t>
      </w:r>
      <w:r w:rsidRPr="00611586">
        <w:rPr>
          <w:rStyle w:val="StyleBoldUnderline"/>
        </w:rPr>
        <w:t xml:space="preserve">the U.S. </w:t>
      </w:r>
      <w:r w:rsidRPr="00687583">
        <w:t xml:space="preserve">economy officially started recovering in 2009, the </w:t>
      </w:r>
      <w:r w:rsidRPr="00611586">
        <w:rPr>
          <w:rStyle w:val="StyleBoldUnderline"/>
        </w:rPr>
        <w:t>trade deficit</w:t>
      </w:r>
      <w:r w:rsidRPr="00687583">
        <w:t xml:space="preserve"> has </w:t>
      </w:r>
      <w:r w:rsidRPr="00611586">
        <w:rPr>
          <w:rStyle w:val="StyleBoldUnderline"/>
        </w:rPr>
        <w:t>doubled</w:t>
      </w:r>
      <w:r w:rsidRPr="00687583">
        <w:t xml:space="preserve">, notes economist Peter Morici. It's worth noting that many of those clothes, electronic gadgets, and other low-priced products coming into the U.S. from China and elsewhere are, in fact, goods made overseas by American companies. In theory, that should drive job-creation here in the states. The lower the price of, say, a Chinese-made flat-screen TV, the more </w:t>
      </w:r>
      <w:proofErr w:type="gramStart"/>
      <w:r w:rsidRPr="00687583">
        <w:t>units</w:t>
      </w:r>
      <w:proofErr w:type="gramEnd"/>
      <w:r w:rsidRPr="00687583">
        <w:t xml:space="preserve"> American consumers will buy. Rising demand for nice TVs is supposed to boost hiring, as U.S. companies gear up to fill orders. If only theory jibed better with reality. With the U.S. economy still showing symptoms of depression, demand has yet to fully rebound. Hiring remains slow. </w:t>
      </w:r>
      <w:r w:rsidRPr="008A355E">
        <w:rPr>
          <w:rStyle w:val="StyleBoldUnderline"/>
          <w:highlight w:val="yellow"/>
        </w:rPr>
        <w:t>As the trade deficit has grown</w:t>
      </w:r>
      <w:r w:rsidRPr="00687583">
        <w:t xml:space="preserve">, meanwhile, </w:t>
      </w:r>
      <w:r w:rsidRPr="008A355E">
        <w:rPr>
          <w:rStyle w:val="StyleBoldUnderline"/>
          <w:highlight w:val="yellow"/>
        </w:rPr>
        <w:t>U.S. businesses have moved</w:t>
      </w:r>
      <w:r w:rsidRPr="00687583">
        <w:t xml:space="preserve"> a lot more </w:t>
      </w:r>
      <w:r w:rsidRPr="00611586">
        <w:rPr>
          <w:rStyle w:val="StyleBoldUnderline"/>
        </w:rPr>
        <w:t>jobs</w:t>
      </w:r>
      <w:r w:rsidRPr="00687583">
        <w:t xml:space="preserve"> abroad in recent years than they've created at home. Between 1999 and </w:t>
      </w:r>
      <w:r w:rsidRPr="00611586">
        <w:rPr>
          <w:rStyle w:val="StyleBoldUnderline"/>
        </w:rPr>
        <w:t xml:space="preserve">2008 U.S. </w:t>
      </w:r>
      <w:r w:rsidRPr="008A355E">
        <w:rPr>
          <w:rStyle w:val="StyleBoldUnderline"/>
          <w:highlight w:val="yellow"/>
        </w:rPr>
        <w:t>multinationals slashed their domestic workforce by 1.9 million</w:t>
      </w:r>
      <w:r w:rsidRPr="00687583">
        <w:t xml:space="preserve">, while increasing overseas employment by 2.4 million, economist Martin Sullivan has shown. And it's not only about wages. The U.S. has lost more manufacturing jobs since 2000 than several countries that pay their workers more, including Australia, France, Germany, and Sweden. Nor is it only about manufacturing. </w:t>
      </w:r>
      <w:r w:rsidRPr="008A355E">
        <w:rPr>
          <w:rStyle w:val="StyleBoldUnderline"/>
          <w:highlight w:val="yellow"/>
        </w:rPr>
        <w:t xml:space="preserve">The number of financial services, IT, HR, </w:t>
      </w:r>
      <w:r w:rsidRPr="00411A70">
        <w:rPr>
          <w:rStyle w:val="StyleBoldUnderline"/>
        </w:rPr>
        <w:t xml:space="preserve">and other white-collar jobs </w:t>
      </w:r>
      <w:r w:rsidRPr="008A355E">
        <w:rPr>
          <w:rStyle w:val="StyleBoldUnderline"/>
          <w:highlight w:val="yellow"/>
        </w:rPr>
        <w:t>lost to offshoring has risen</w:t>
      </w:r>
      <w:r w:rsidRPr="00687583">
        <w:t xml:space="preserve"> since the financial crisis. How does offshoring relate to America's growing trade deficit? Both stifle job-creation, which in turn is affected by U.S. trade policy. Since 2001, for example, the U.S. trade gap with China has resulted in a loss of 2.8 million jobs, according to the Economic Policy Institute, a Washington think-tank. More broadly, </w:t>
      </w:r>
      <w:r w:rsidRPr="008A355E">
        <w:rPr>
          <w:rStyle w:val="StyleBoldUnderline"/>
          <w:highlight w:val="yellow"/>
        </w:rPr>
        <w:t>a widening deficit can act as a drag on the economy by muting the job-creating effects of consumer spending</w:t>
      </w:r>
      <w:r w:rsidRPr="00687583">
        <w:t xml:space="preserve">. Why? Because when </w:t>
      </w:r>
      <w:r w:rsidRPr="00611586">
        <w:rPr>
          <w:rStyle w:val="StyleBoldUnderline"/>
        </w:rPr>
        <w:t>people</w:t>
      </w:r>
      <w:r w:rsidRPr="00687583">
        <w:t xml:space="preserve"> hit their local mall or big-box retailer, what they </w:t>
      </w:r>
      <w:r w:rsidRPr="00611586">
        <w:rPr>
          <w:rStyle w:val="StyleBoldUnderline"/>
        </w:rPr>
        <w:t>buy</w:t>
      </w:r>
      <w:r w:rsidRPr="00687583">
        <w:t xml:space="preserve"> is mostly made </w:t>
      </w:r>
      <w:r w:rsidRPr="00611586">
        <w:rPr>
          <w:rStyle w:val="StyleBoldUnderline"/>
        </w:rPr>
        <w:t>abroad</w:t>
      </w:r>
      <w:r w:rsidRPr="00687583">
        <w:t xml:space="preserve">. </w:t>
      </w:r>
      <w:r w:rsidRPr="00611586">
        <w:rPr>
          <w:rStyle w:val="StyleBoldUnderline"/>
        </w:rPr>
        <w:t xml:space="preserve">That creates more jobs overseas than it does here. </w:t>
      </w:r>
      <w:r w:rsidRPr="008A355E">
        <w:rPr>
          <w:rStyle w:val="StyleBoldUnderline"/>
          <w:highlight w:val="yellow"/>
        </w:rPr>
        <w:t>It</w:t>
      </w:r>
      <w:r w:rsidRPr="00687583">
        <w:t xml:space="preserve"> also </w:t>
      </w:r>
      <w:r w:rsidRPr="008A355E">
        <w:rPr>
          <w:rStyle w:val="Emphasis"/>
          <w:highlight w:val="yellow"/>
        </w:rPr>
        <w:t>weakens the impact of government stimulus</w:t>
      </w:r>
      <w:r w:rsidRPr="008A355E">
        <w:rPr>
          <w:highlight w:val="yellow"/>
        </w:rPr>
        <w:t xml:space="preserve"> </w:t>
      </w:r>
      <w:r w:rsidRPr="008A355E">
        <w:rPr>
          <w:rStyle w:val="StyleBoldUnderline"/>
          <w:highlight w:val="yellow"/>
        </w:rPr>
        <w:t>by reducing the "multiplier" effect</w:t>
      </w:r>
      <w:r w:rsidRPr="00687583">
        <w:t xml:space="preserve"> you get when formerly unemployed workers in the U.S. suddenly have a job and money in their pockets. (Again, the idea there is that </w:t>
      </w:r>
      <w:r w:rsidRPr="008A355E">
        <w:rPr>
          <w:rStyle w:val="StyleBoldUnderline"/>
          <w:highlight w:val="yellow"/>
        </w:rPr>
        <w:t>higher consumer spending drives hiring, which continues the virtuous circle by pushing up spending</w:t>
      </w:r>
      <w:r w:rsidRPr="008A355E">
        <w:rPr>
          <w:highlight w:val="yellow"/>
        </w:rPr>
        <w:t>.)</w:t>
      </w:r>
    </w:p>
    <w:p w14:paraId="73FC74C4" w14:textId="77777777" w:rsidR="005C48A4" w:rsidRPr="006F356A" w:rsidRDefault="005C48A4" w:rsidP="005C48A4">
      <w:pPr>
        <w:pStyle w:val="Heading4"/>
        <w:rPr>
          <w:sz w:val="26"/>
        </w:rPr>
      </w:pPr>
      <w:r w:rsidRPr="006F356A">
        <w:rPr>
          <w:sz w:val="26"/>
        </w:rPr>
        <w:t>Econ decline causes global conflict - studies</w:t>
      </w:r>
    </w:p>
    <w:p w14:paraId="37188235" w14:textId="77777777" w:rsidR="005C48A4" w:rsidRPr="00803A2E" w:rsidRDefault="005C48A4" w:rsidP="005C48A4">
      <w:pPr>
        <w:rPr>
          <w:rFonts w:eastAsia="SimSun"/>
          <w:lang w:eastAsia="zh-CN"/>
        </w:rPr>
      </w:pPr>
      <w:r w:rsidRPr="006F356A">
        <w:rPr>
          <w:rStyle w:val="StyleStyleBold12pt"/>
        </w:rPr>
        <w:t>Royal 10</w:t>
      </w:r>
      <w:r w:rsidRPr="00803A2E">
        <w:rPr>
          <w:rFonts w:eastAsia="SimSun"/>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42480099" w14:textId="77777777" w:rsidR="005C48A4" w:rsidRPr="00CB496C" w:rsidRDefault="005C48A4" w:rsidP="005C48A4">
      <w:pPr>
        <w:rPr>
          <w:rFonts w:eastAsia="SimSun"/>
          <w:sz w:val="12"/>
          <w:lang w:eastAsia="zh-CN"/>
        </w:rPr>
      </w:pPr>
      <w:r w:rsidRPr="00CB496C">
        <w:rPr>
          <w:rFonts w:eastAsia="SimSun"/>
          <w:sz w:val="12"/>
          <w:lang w:eastAsia="zh-CN"/>
        </w:rPr>
        <w:t xml:space="preserve">Less intuitive is how periods of </w:t>
      </w:r>
      <w:r w:rsidRPr="003A55D1">
        <w:rPr>
          <w:rStyle w:val="StyleBoldUnderline"/>
          <w:highlight w:val="yellow"/>
        </w:rPr>
        <w:t xml:space="preserve">economic decline </w:t>
      </w:r>
      <w:r w:rsidRPr="003A55D1">
        <w:rPr>
          <w:rStyle w:val="StyleBoldUnderline"/>
        </w:rPr>
        <w:t>may</w:t>
      </w:r>
      <w:r w:rsidRPr="003A55D1">
        <w:rPr>
          <w:rStyle w:val="StyleBoldUnderline"/>
          <w:highlight w:val="yellow"/>
        </w:rPr>
        <w:t xml:space="preserve"> </w:t>
      </w:r>
      <w:r w:rsidRPr="00366281">
        <w:rPr>
          <w:rStyle w:val="Emphasis"/>
          <w:highlight w:val="yellow"/>
        </w:rPr>
        <w:t>increase</w:t>
      </w:r>
      <w:r w:rsidRPr="006112C3">
        <w:rPr>
          <w:rStyle w:val="Emphasis"/>
        </w:rPr>
        <w:t xml:space="preserve"> the likelihood of </w:t>
      </w:r>
      <w:r w:rsidRPr="00366281">
        <w:rPr>
          <w:rStyle w:val="Emphasis"/>
          <w:highlight w:val="yellow"/>
        </w:rPr>
        <w:t>external conflict</w:t>
      </w:r>
      <w:r w:rsidRPr="00CB496C">
        <w:rPr>
          <w:rFonts w:eastAsia="SimSun"/>
          <w:sz w:val="12"/>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3A55D1">
        <w:rPr>
          <w:rStyle w:val="StyleBoldUnderline"/>
        </w:rPr>
        <w:t xml:space="preserve">rhythms in the global economy are associated with the </w:t>
      </w:r>
      <w:r w:rsidRPr="00EB2E7C">
        <w:rPr>
          <w:rStyle w:val="Emphasis"/>
        </w:rPr>
        <w:t>rise</w:t>
      </w:r>
      <w:r w:rsidRPr="006112C3">
        <w:rPr>
          <w:rStyle w:val="Emphasis"/>
        </w:rPr>
        <w:t xml:space="preserve"> and </w:t>
      </w:r>
      <w:r w:rsidRPr="00366281">
        <w:rPr>
          <w:rStyle w:val="Emphasis"/>
          <w:highlight w:val="yellow"/>
        </w:rPr>
        <w:t>fall of a</w:t>
      </w:r>
      <w:r w:rsidRPr="006112C3">
        <w:rPr>
          <w:rStyle w:val="Emphasis"/>
        </w:rPr>
        <w:t xml:space="preserve"> pre-eminent </w:t>
      </w:r>
      <w:r w:rsidRPr="00366281">
        <w:rPr>
          <w:rStyle w:val="Emphasis"/>
          <w:highlight w:val="yellow"/>
        </w:rPr>
        <w:t xml:space="preserve">power </w:t>
      </w:r>
      <w:r w:rsidRPr="00C74E2F">
        <w:rPr>
          <w:rStyle w:val="Emphasis"/>
        </w:rPr>
        <w:t>and</w:t>
      </w:r>
      <w:r w:rsidRPr="006112C3">
        <w:rPr>
          <w:rStyle w:val="Emphasis"/>
        </w:rPr>
        <w:t xml:space="preserve"> the</w:t>
      </w:r>
      <w:r w:rsidRPr="00CB496C">
        <w:rPr>
          <w:rFonts w:eastAsia="SimSun"/>
          <w:sz w:val="12"/>
          <w:lang w:eastAsia="zh-CN"/>
        </w:rPr>
        <w:t xml:space="preserve"> </w:t>
      </w:r>
      <w:proofErr w:type="gramStart"/>
      <w:r w:rsidRPr="00CB496C">
        <w:rPr>
          <w:rFonts w:eastAsia="SimSun"/>
          <w:sz w:val="12"/>
          <w:lang w:eastAsia="zh-CN"/>
        </w:rPr>
        <w:t xml:space="preserve">often </w:t>
      </w:r>
      <w:r w:rsidRPr="00366281">
        <w:rPr>
          <w:rStyle w:val="Emphasis"/>
          <w:highlight w:val="yellow"/>
        </w:rPr>
        <w:t>bloody</w:t>
      </w:r>
      <w:proofErr w:type="gramEnd"/>
      <w:r w:rsidRPr="00366281">
        <w:rPr>
          <w:rStyle w:val="Emphasis"/>
          <w:highlight w:val="yellow"/>
        </w:rPr>
        <w:t xml:space="preserve"> transition</w:t>
      </w:r>
      <w:r w:rsidRPr="003A55D1">
        <w:rPr>
          <w:rStyle w:val="StyleBoldUnderline"/>
        </w:rPr>
        <w:t xml:space="preserve"> from one pre-eminent leader to the next</w:t>
      </w:r>
      <w:r w:rsidRPr="00CB496C">
        <w:rPr>
          <w:rFonts w:eastAsia="SimSun"/>
          <w:sz w:val="12"/>
          <w:lang w:eastAsia="zh-CN"/>
        </w:rPr>
        <w:t xml:space="preserve">. As such, exogenous shocks such as </w:t>
      </w:r>
      <w:r w:rsidRPr="003A55D1">
        <w:rPr>
          <w:rStyle w:val="StyleBoldUnderline"/>
        </w:rPr>
        <w:t>economic crises could usher in a redistribution of relative power</w:t>
      </w:r>
      <w:r w:rsidRPr="00CB496C">
        <w:rPr>
          <w:rFonts w:eastAsia="SimSun"/>
          <w:sz w:val="12"/>
          <w:lang w:eastAsia="zh-CN"/>
        </w:rPr>
        <w:t xml:space="preserve"> (see also Gilpin. 1981) that leads to uncertainty about power balances, </w:t>
      </w:r>
      <w:r w:rsidRPr="003A55D1">
        <w:rPr>
          <w:rStyle w:val="StyleBoldUnderline"/>
          <w:highlight w:val="yellow"/>
        </w:rPr>
        <w:t xml:space="preserve">increasing the risk of </w:t>
      </w:r>
      <w:r w:rsidRPr="00366281">
        <w:rPr>
          <w:rStyle w:val="Emphasis"/>
          <w:highlight w:val="yellow"/>
        </w:rPr>
        <w:t>miscalculation</w:t>
      </w:r>
      <w:r w:rsidRPr="00CB496C">
        <w:rPr>
          <w:rFonts w:eastAsia="SimSun"/>
          <w:sz w:val="12"/>
          <w:lang w:eastAsia="zh-CN"/>
        </w:rPr>
        <w:t xml:space="preserve"> (Feaver, 1995). Alternatively, </w:t>
      </w:r>
      <w:r w:rsidRPr="0085707F">
        <w:rPr>
          <w:rStyle w:val="StyleBoldUnderline"/>
        </w:rPr>
        <w:t>even a relatively</w:t>
      </w:r>
      <w:r w:rsidRPr="003A55D1">
        <w:rPr>
          <w:rStyle w:val="StyleBoldUnderline"/>
        </w:rPr>
        <w:t xml:space="preserve"> certain </w:t>
      </w:r>
      <w:r w:rsidRPr="003A55D1">
        <w:rPr>
          <w:rStyle w:val="StyleBoldUnderline"/>
          <w:highlight w:val="yellow"/>
        </w:rPr>
        <w:t>redistribution</w:t>
      </w:r>
      <w:r w:rsidRPr="003A55D1">
        <w:rPr>
          <w:rStyle w:val="StyleBoldUnderline"/>
        </w:rPr>
        <w:t xml:space="preserve"> of power </w:t>
      </w:r>
      <w:r w:rsidRPr="003A55D1">
        <w:rPr>
          <w:rStyle w:val="StyleBoldUnderline"/>
          <w:highlight w:val="yellow"/>
        </w:rPr>
        <w:t xml:space="preserve">could lead to </w:t>
      </w:r>
      <w:r w:rsidRPr="003A55D1">
        <w:rPr>
          <w:rStyle w:val="StyleBoldUnderline"/>
        </w:rPr>
        <w:t xml:space="preserve">a permissive environment for </w:t>
      </w:r>
      <w:r w:rsidRPr="003A55D1">
        <w:rPr>
          <w:rStyle w:val="StyleBoldUnderline"/>
          <w:highlight w:val="yellow"/>
        </w:rPr>
        <w:t>conflict</w:t>
      </w:r>
      <w:r w:rsidRPr="00CB496C">
        <w:rPr>
          <w:rFonts w:eastAsia="SimSun"/>
          <w:sz w:val="12"/>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A55D1">
        <w:rPr>
          <w:rStyle w:val="StyleBoldUnderline"/>
        </w:rPr>
        <w:t>future expectation of trade' is a</w:t>
      </w:r>
      <w:r w:rsidRPr="00CB496C">
        <w:rPr>
          <w:rFonts w:eastAsia="SimSun"/>
          <w:sz w:val="12"/>
          <w:lang w:eastAsia="zh-CN"/>
        </w:rPr>
        <w:t xml:space="preserve"> </w:t>
      </w:r>
      <w:r w:rsidRPr="00EB2E7C">
        <w:rPr>
          <w:rStyle w:val="Emphasis"/>
        </w:rPr>
        <w:t>significant variable</w:t>
      </w:r>
      <w:r w:rsidRPr="003A55D1">
        <w:rPr>
          <w:rStyle w:val="StyleBoldUnderline"/>
        </w:rPr>
        <w:t xml:space="preserve"> in understanding economic conditions and security behaviour of states</w:t>
      </w:r>
      <w:r w:rsidRPr="00CB496C">
        <w:rPr>
          <w:rFonts w:eastAsia="SimSun"/>
          <w:sz w:val="12"/>
          <w:lang w:eastAsia="zh-CN"/>
        </w:rPr>
        <w:t xml:space="preserve">. He argues that interdependent states are likely to gain pacific benefits from trade so long as they have an optimistic view of future trade relations. However, </w:t>
      </w:r>
      <w:r w:rsidRPr="003A55D1">
        <w:rPr>
          <w:rStyle w:val="StyleBoldUnderline"/>
        </w:rPr>
        <w:t>if the expectations of future trade decline</w:t>
      </w:r>
      <w:r w:rsidRPr="00CB496C">
        <w:rPr>
          <w:rFonts w:eastAsia="SimSun"/>
          <w:sz w:val="12"/>
          <w:lang w:eastAsia="zh-CN"/>
        </w:rPr>
        <w:t xml:space="preserve">, particularly for difficult to replace items such as energy resources, </w:t>
      </w:r>
      <w:r w:rsidRPr="003A55D1">
        <w:rPr>
          <w:rStyle w:val="StyleBoldUnderline"/>
        </w:rPr>
        <w:t>the likelihood for conflict increases</w:t>
      </w:r>
      <w:r w:rsidRPr="00EB2E7C">
        <w:rPr>
          <w:rStyle w:val="Emphasis"/>
        </w:rPr>
        <w:t>,</w:t>
      </w:r>
      <w:r w:rsidRPr="003A55D1">
        <w:rPr>
          <w:rStyle w:val="StyleBoldUnderline"/>
        </w:rPr>
        <w:t xml:space="preserve"> as states will be inclined to use force to gain access to those resources. Crises could</w:t>
      </w:r>
      <w:r w:rsidRPr="00CB496C">
        <w:rPr>
          <w:rFonts w:eastAsia="SimSun"/>
          <w:sz w:val="12"/>
          <w:lang w:eastAsia="zh-CN"/>
        </w:rPr>
        <w:t xml:space="preserve"> potentially be the </w:t>
      </w:r>
      <w:r w:rsidRPr="003A55D1">
        <w:rPr>
          <w:rStyle w:val="StyleBoldUnderline"/>
        </w:rPr>
        <w:t>trigger</w:t>
      </w:r>
      <w:r w:rsidRPr="00CB496C">
        <w:rPr>
          <w:rFonts w:eastAsia="SimSun"/>
          <w:sz w:val="12"/>
          <w:lang w:eastAsia="zh-CN"/>
        </w:rPr>
        <w:t xml:space="preserve"> for </w:t>
      </w:r>
      <w:r w:rsidRPr="003A55D1">
        <w:rPr>
          <w:rStyle w:val="StyleBoldUnderline"/>
        </w:rPr>
        <w:t>decreased trade expectations</w:t>
      </w:r>
      <w:r w:rsidRPr="00CB496C">
        <w:rPr>
          <w:rFonts w:eastAsia="SimSun"/>
          <w:sz w:val="12"/>
          <w:lang w:eastAsia="zh-CN"/>
        </w:rPr>
        <w:t xml:space="preserve"> either on its own or because it triggers protectionist moves by interdependent states.4 </w:t>
      </w:r>
      <w:proofErr w:type="gramStart"/>
      <w:r w:rsidRPr="00CB496C">
        <w:rPr>
          <w:rFonts w:eastAsia="SimSun"/>
          <w:sz w:val="12"/>
          <w:lang w:eastAsia="zh-CN"/>
        </w:rPr>
        <w:t>Third</w:t>
      </w:r>
      <w:proofErr w:type="gramEnd"/>
      <w:r w:rsidRPr="00CB496C">
        <w:rPr>
          <w:rFonts w:eastAsia="SimSun"/>
          <w:sz w:val="12"/>
          <w:lang w:eastAsia="zh-CN"/>
        </w:rPr>
        <w:t xml:space="preserve">, </w:t>
      </w:r>
      <w:r w:rsidRPr="003A55D1">
        <w:rPr>
          <w:rStyle w:val="StyleBoldUnderline"/>
        </w:rPr>
        <w:t>others have considered the link between economic decline and external armed conflict at a national level. Blomberg and Hess</w:t>
      </w:r>
      <w:r w:rsidRPr="00CB496C">
        <w:rPr>
          <w:rFonts w:eastAsia="SimSun"/>
          <w:sz w:val="12"/>
          <w:lang w:eastAsia="zh-CN"/>
        </w:rPr>
        <w:t xml:space="preserve"> (2002) </w:t>
      </w:r>
      <w:r w:rsidRPr="003A55D1">
        <w:rPr>
          <w:rStyle w:val="StyleBoldUnderline"/>
        </w:rPr>
        <w:t>find a strong correlation between internal conflict and external conflict, particularly</w:t>
      </w:r>
      <w:r w:rsidRPr="00EB2E7C">
        <w:rPr>
          <w:rStyle w:val="Emphasis"/>
        </w:rPr>
        <w:t xml:space="preserve"> </w:t>
      </w:r>
      <w:r w:rsidRPr="003A55D1">
        <w:rPr>
          <w:rStyle w:val="StyleBoldUnderline"/>
        </w:rPr>
        <w:t>during</w:t>
      </w:r>
      <w:r w:rsidRPr="00CB496C">
        <w:rPr>
          <w:rFonts w:eastAsia="SimSun"/>
          <w:sz w:val="12"/>
          <w:lang w:eastAsia="zh-CN"/>
        </w:rPr>
        <w:t xml:space="preserve"> periods of </w:t>
      </w:r>
      <w:r w:rsidRPr="003A55D1">
        <w:rPr>
          <w:rStyle w:val="StyleBoldUnderline"/>
        </w:rPr>
        <w:t>economic downturn</w:t>
      </w:r>
      <w:r w:rsidRPr="00CB496C">
        <w:rPr>
          <w:rFonts w:eastAsia="SimSun"/>
          <w:sz w:val="12"/>
          <w:lang w:eastAsia="zh-CN"/>
        </w:rPr>
        <w:t xml:space="preserve">. They write: The linkages between internal and external conflict and prosperity are strong and mutually reinforcing. Economic conflict tends to spawn internal conflict, which in turn returns the favour. Moreover, the </w:t>
      </w:r>
      <w:r w:rsidRPr="002D4C69">
        <w:rPr>
          <w:rStyle w:val="StyleBoldUnderline"/>
        </w:rPr>
        <w:t>presence of a recession tends to amplify the extent to which international and external conflicts self-reinforce each other</w:t>
      </w:r>
      <w:r w:rsidRPr="00CB496C">
        <w:rPr>
          <w:rFonts w:eastAsia="SimSun"/>
          <w:sz w:val="12"/>
          <w:lang w:eastAsia="zh-CN"/>
        </w:rPr>
        <w:t xml:space="preserve">. (Blomberg &amp; Hess, </w:t>
      </w:r>
      <w:proofErr w:type="gramStart"/>
      <w:r w:rsidRPr="00CB496C">
        <w:rPr>
          <w:rFonts w:eastAsia="SimSun"/>
          <w:sz w:val="12"/>
          <w:lang w:eastAsia="zh-CN"/>
        </w:rPr>
        <w:t>2002. p. 89</w:t>
      </w:r>
      <w:proofErr w:type="gramEnd"/>
      <w:r w:rsidRPr="00CB496C">
        <w:rPr>
          <w:rFonts w:eastAsia="SimSun"/>
          <w:sz w:val="12"/>
          <w:lang w:eastAsia="zh-CN"/>
        </w:rPr>
        <w:t xml:space="preserve">) </w:t>
      </w:r>
      <w:r w:rsidRPr="002D4C69">
        <w:rPr>
          <w:rStyle w:val="StyleBoldUnderline"/>
        </w:rPr>
        <w:t>Economic decline has</w:t>
      </w:r>
      <w:r w:rsidRPr="00CB496C">
        <w:rPr>
          <w:rFonts w:eastAsia="SimSun"/>
          <w:sz w:val="12"/>
          <w:lang w:eastAsia="zh-CN"/>
        </w:rPr>
        <w:t xml:space="preserve"> also </w:t>
      </w:r>
      <w:r w:rsidRPr="002D4C69">
        <w:rPr>
          <w:rStyle w:val="StyleBoldUnderline"/>
        </w:rPr>
        <w:t xml:space="preserve">been linked with an </w:t>
      </w:r>
      <w:r w:rsidRPr="002D4C69">
        <w:rPr>
          <w:rStyle w:val="Emphasis"/>
        </w:rPr>
        <w:t>increase in the likelihood of terrorism</w:t>
      </w:r>
      <w:r w:rsidRPr="00CB496C">
        <w:rPr>
          <w:rFonts w:eastAsia="SimSun"/>
          <w:sz w:val="12"/>
          <w:lang w:eastAsia="zh-CN"/>
        </w:rPr>
        <w:t xml:space="preserve"> (Blomberg, Hess, &amp; Weerapana, 2004), which has the capacity to spill across borders and lead to external tensions. Furthermore, crises generally reduce the popularity of a sitting government. </w:t>
      </w:r>
      <w:r w:rsidRPr="00366281">
        <w:rPr>
          <w:rStyle w:val="Emphasis"/>
          <w:highlight w:val="yellow"/>
        </w:rPr>
        <w:t>"Diversionary theory"</w:t>
      </w:r>
      <w:r w:rsidRPr="003A55D1">
        <w:rPr>
          <w:rStyle w:val="StyleBoldUnderline"/>
          <w:highlight w:val="yellow"/>
        </w:rPr>
        <w:t xml:space="preserve"> </w:t>
      </w:r>
      <w:r w:rsidRPr="003A55D1">
        <w:rPr>
          <w:rStyle w:val="StyleBoldUnderline"/>
        </w:rPr>
        <w:t>suggests</w:t>
      </w:r>
      <w:r w:rsidRPr="00CB496C">
        <w:rPr>
          <w:rFonts w:eastAsia="SimSun"/>
          <w:sz w:val="12"/>
          <w:lang w:eastAsia="zh-CN"/>
        </w:rPr>
        <w:t xml:space="preserve"> that, </w:t>
      </w:r>
      <w:r w:rsidRPr="003A55D1">
        <w:rPr>
          <w:rStyle w:val="StyleBoldUnderline"/>
        </w:rPr>
        <w:t xml:space="preserve">when facing unpopularity arising </w:t>
      </w:r>
      <w:r w:rsidRPr="003A55D1">
        <w:rPr>
          <w:rStyle w:val="StyleBoldUnderline"/>
          <w:highlight w:val="yellow"/>
        </w:rPr>
        <w:t>from economic decline</w:t>
      </w:r>
      <w:r w:rsidRPr="00CB496C">
        <w:rPr>
          <w:rFonts w:eastAsia="SimSun"/>
          <w:sz w:val="12"/>
          <w:lang w:eastAsia="zh-CN"/>
        </w:rPr>
        <w:t xml:space="preserve">, sitting </w:t>
      </w:r>
      <w:r w:rsidRPr="003A55D1">
        <w:rPr>
          <w:rStyle w:val="StyleBoldUnderline"/>
          <w:highlight w:val="yellow"/>
        </w:rPr>
        <w:t>governments</w:t>
      </w:r>
      <w:r w:rsidRPr="003A55D1">
        <w:rPr>
          <w:rStyle w:val="StyleBoldUnderline"/>
        </w:rPr>
        <w:t xml:space="preserve"> have increased incentives to </w:t>
      </w:r>
      <w:r w:rsidRPr="003A55D1">
        <w:rPr>
          <w:rStyle w:val="StyleBoldUnderline"/>
          <w:highlight w:val="yellow"/>
        </w:rPr>
        <w:t>fabricate</w:t>
      </w:r>
      <w:r w:rsidRPr="003A55D1">
        <w:rPr>
          <w:rStyle w:val="StyleBoldUnderline"/>
        </w:rPr>
        <w:t xml:space="preserve"> external</w:t>
      </w:r>
      <w:r w:rsidRPr="00FD6351">
        <w:rPr>
          <w:rStyle w:val="Emphasis"/>
        </w:rPr>
        <w:t xml:space="preserve"> </w:t>
      </w:r>
      <w:r w:rsidRPr="003A55D1">
        <w:rPr>
          <w:rStyle w:val="StyleBoldUnderline"/>
          <w:highlight w:val="yellow"/>
        </w:rPr>
        <w:t>military conflicts to create a 'rally around the flag'</w:t>
      </w:r>
      <w:r w:rsidRPr="00CB496C">
        <w:rPr>
          <w:rFonts w:eastAsia="SimSun"/>
          <w:sz w:val="12"/>
          <w:lang w:eastAsia="zh-CN"/>
        </w:rPr>
        <w:t xml:space="preserve"> </w:t>
      </w:r>
      <w:r w:rsidRPr="003A55D1">
        <w:rPr>
          <w:rStyle w:val="StyleBoldUnderline"/>
          <w:highlight w:val="yellow"/>
        </w:rPr>
        <w:t>effect</w:t>
      </w:r>
      <w:r w:rsidRPr="00CB496C">
        <w:rPr>
          <w:rFonts w:eastAsia="SimSun"/>
          <w:sz w:val="12"/>
          <w:lang w:eastAsia="zh-CN"/>
        </w:rPr>
        <w:t xml:space="preserve">. Wang (1996), DeRouen (1995). </w:t>
      </w:r>
      <w:proofErr w:type="gramStart"/>
      <w:r w:rsidRPr="00CB496C">
        <w:rPr>
          <w:rFonts w:eastAsia="SimSun"/>
          <w:sz w:val="12"/>
          <w:lang w:eastAsia="zh-CN"/>
        </w:rPr>
        <w:t>and</w:t>
      </w:r>
      <w:proofErr w:type="gramEnd"/>
      <w:r w:rsidRPr="00CB496C">
        <w:rPr>
          <w:rFonts w:eastAsia="SimSun"/>
          <w:sz w:val="12"/>
          <w:lang w:eastAsia="zh-CN"/>
        </w:rPr>
        <w:t xml:space="preserve"> Blomberg, Hess, and Thacker (2006) find supporting evidence showing that economic decline and use of force are at least indirectly correlated. Gelpi (1997), Miller (1999), and Kisangani and Pickering (2009) suggest that </w:t>
      </w:r>
      <w:r w:rsidRPr="003A55D1">
        <w:rPr>
          <w:rStyle w:val="StyleBoldUnderline"/>
        </w:rPr>
        <w:t>the tendency towards diversionary tactics are greater for democratic states</w:t>
      </w:r>
      <w:r w:rsidRPr="00CB496C">
        <w:rPr>
          <w:rFonts w:eastAsia="SimSun"/>
          <w:sz w:val="12"/>
          <w:lang w:eastAsia="zh-CN"/>
        </w:rPr>
        <w:t xml:space="preserve"> than autocratic states, due to the fact that democratic leaders are generally more susceptible to being removed from office due to lack of domestic support. DeRouen (2000) has provided evidence showing that </w:t>
      </w:r>
      <w:r w:rsidRPr="003A55D1">
        <w:rPr>
          <w:rStyle w:val="StyleBoldUnderline"/>
          <w:highlight w:val="yellow"/>
        </w:rPr>
        <w:t xml:space="preserve">periods of weak economic performance </w:t>
      </w:r>
      <w:r w:rsidRPr="003A55D1">
        <w:rPr>
          <w:rStyle w:val="StyleBoldUnderline"/>
        </w:rPr>
        <w:t xml:space="preserve">in the </w:t>
      </w:r>
      <w:r w:rsidRPr="007D2AEC">
        <w:rPr>
          <w:rStyle w:val="Emphasis"/>
        </w:rPr>
        <w:t>U</w:t>
      </w:r>
      <w:r w:rsidRPr="00CB496C">
        <w:rPr>
          <w:rFonts w:eastAsia="SimSun"/>
          <w:sz w:val="12"/>
          <w:lang w:eastAsia="zh-CN"/>
        </w:rPr>
        <w:t xml:space="preserve">nited </w:t>
      </w:r>
      <w:r w:rsidRPr="007D2AEC">
        <w:rPr>
          <w:rStyle w:val="Emphasis"/>
        </w:rPr>
        <w:t>S</w:t>
      </w:r>
      <w:r w:rsidRPr="00CB496C">
        <w:rPr>
          <w:rFonts w:eastAsia="SimSun"/>
          <w:sz w:val="12"/>
          <w:lang w:eastAsia="zh-CN"/>
        </w:rPr>
        <w:t xml:space="preserve">tates, and thus weak Presidential popularity, </w:t>
      </w:r>
      <w:r w:rsidRPr="003A55D1">
        <w:rPr>
          <w:rStyle w:val="StyleBoldUnderline"/>
          <w:highlight w:val="yellow"/>
        </w:rPr>
        <w:t xml:space="preserve">are </w:t>
      </w:r>
      <w:r w:rsidRPr="00366281">
        <w:rPr>
          <w:rStyle w:val="Emphasis"/>
          <w:highlight w:val="yellow"/>
        </w:rPr>
        <w:t>statistically linked</w:t>
      </w:r>
      <w:r w:rsidRPr="003A55D1">
        <w:rPr>
          <w:rStyle w:val="StyleBoldUnderline"/>
          <w:highlight w:val="yellow"/>
        </w:rPr>
        <w:t xml:space="preserve"> to an increase in</w:t>
      </w:r>
      <w:r w:rsidRPr="003A55D1">
        <w:rPr>
          <w:rStyle w:val="StyleBoldUnderline"/>
        </w:rPr>
        <w:t xml:space="preserve"> the</w:t>
      </w:r>
      <w:r w:rsidRPr="00FD6351">
        <w:rPr>
          <w:rStyle w:val="Emphasis"/>
        </w:rPr>
        <w:t xml:space="preserve"> </w:t>
      </w:r>
      <w:r w:rsidRPr="003A55D1">
        <w:rPr>
          <w:rStyle w:val="StyleBoldUnderline"/>
        </w:rPr>
        <w:t xml:space="preserve">use of </w:t>
      </w:r>
      <w:r w:rsidRPr="003A55D1">
        <w:rPr>
          <w:rStyle w:val="StyleBoldUnderline"/>
          <w:highlight w:val="yellow"/>
        </w:rPr>
        <w:t>force</w:t>
      </w:r>
      <w:r w:rsidRPr="00CB496C">
        <w:rPr>
          <w:rFonts w:eastAsia="SimSun"/>
          <w:sz w:val="12"/>
          <w:lang w:eastAsia="zh-CN"/>
        </w:rPr>
        <w:t xml:space="preserve">. In summary, recent economic scholarship positively correlates economic integration with an increase in the frequency of economic crises, whereas </w:t>
      </w:r>
      <w:r w:rsidRPr="003A55D1">
        <w:rPr>
          <w:rStyle w:val="StyleBoldUnderline"/>
        </w:rPr>
        <w:t>political science scholarship links economic decline with external conflict</w:t>
      </w:r>
      <w:r w:rsidRPr="00CB496C">
        <w:rPr>
          <w:rFonts w:eastAsia="SimSun"/>
          <w:b/>
          <w:sz w:val="12"/>
          <w:lang w:eastAsia="zh-CN"/>
        </w:rPr>
        <w:t xml:space="preserve"> </w:t>
      </w:r>
      <w:r w:rsidRPr="003A55D1">
        <w:rPr>
          <w:rStyle w:val="StyleBoldUnderline"/>
        </w:rPr>
        <w:t>at systemic, dyadic and national levels</w:t>
      </w:r>
      <w:r w:rsidRPr="00CB496C">
        <w:rPr>
          <w:rFonts w:eastAsia="SimSun"/>
          <w:sz w:val="12"/>
          <w:lang w:eastAsia="zh-CN"/>
        </w:rPr>
        <w:t xml:space="preserve">.5 This implied connection between integration, crises and armed conflict has not featured prominently in the economic-security debate and deserves more attention. </w:t>
      </w:r>
    </w:p>
    <w:p w14:paraId="727548E6" w14:textId="77777777" w:rsidR="005C48A4" w:rsidRPr="00311F4D" w:rsidRDefault="005C48A4" w:rsidP="005C48A4">
      <w:pPr>
        <w:pStyle w:val="Heading4"/>
        <w:rPr>
          <w:sz w:val="26"/>
        </w:rPr>
      </w:pPr>
      <w:r w:rsidRPr="00311F4D">
        <w:rPr>
          <w:sz w:val="26"/>
        </w:rPr>
        <w:t>Free trade creates multiple disincentives for conflict, but it’s declining globally</w:t>
      </w:r>
    </w:p>
    <w:p w14:paraId="187AA528" w14:textId="77777777" w:rsidR="005C48A4" w:rsidRPr="007A6A71" w:rsidRDefault="005C48A4" w:rsidP="005C48A4">
      <w:r w:rsidRPr="00311F4D">
        <w:rPr>
          <w:rStyle w:val="StyleStyleBold12pt"/>
        </w:rPr>
        <w:t>Carafano, 12</w:t>
      </w:r>
      <w:r w:rsidRPr="007A6A71">
        <w:rPr>
          <w:rStyle w:val="StyleBoldUnderline"/>
        </w:rPr>
        <w:t xml:space="preserve"> </w:t>
      </w:r>
      <w:r w:rsidRPr="007A6A71">
        <w:t xml:space="preserve">James Jay Carafano, Ph.D. senior research fellow for national security at the Heritage Foundation. “More Free Markets Will Mean Fewer Wars,” </w:t>
      </w:r>
      <w:hyperlink r:id="rId15" w:history="1">
        <w:r w:rsidRPr="007A6A71">
          <w:t>http://www.heritage.org/research/commentary/2012/01/more-free-markets-will-mean-fewer-wars Accessed 6/30/12</w:t>
        </w:r>
      </w:hyperlink>
    </w:p>
    <w:p w14:paraId="341E9DEA" w14:textId="77777777" w:rsidR="005C48A4" w:rsidRPr="007B4A61" w:rsidRDefault="005C48A4" w:rsidP="005C48A4">
      <w:pPr>
        <w:rPr>
          <w:b/>
          <w:bCs/>
          <w:sz w:val="16"/>
          <w:u w:val="single"/>
        </w:rPr>
      </w:pPr>
      <w:r w:rsidRPr="007A6A71">
        <w:rPr>
          <w:sz w:val="14"/>
        </w:rPr>
        <w:t>Sir Ralph Norman Angell had all the answers. In 1909, he published "Europe's Optical Illusion," a pamphlet arguing that</w:t>
      </w:r>
      <w:r w:rsidRPr="007B4A61">
        <w:t xml:space="preserve"> </w:t>
      </w:r>
      <w:r w:rsidRPr="007B4A61">
        <w:rPr>
          <w:highlight w:val="cyan"/>
        </w:rPr>
        <w:t xml:space="preserve">the </w:t>
      </w:r>
      <w:r w:rsidRPr="007A6A71">
        <w:rPr>
          <w:rStyle w:val="StyleBoldUnderline"/>
          <w:highlight w:val="cyan"/>
        </w:rPr>
        <w:t>global integration of economies through trade and industrialization had made total war obsolete.</w:t>
      </w:r>
      <w:r w:rsidRPr="007A6A71">
        <w:rPr>
          <w:rStyle w:val="StyleBoldUnderline"/>
        </w:rPr>
        <w:t xml:space="preserve"> </w:t>
      </w:r>
      <w:r w:rsidRPr="007A6A71">
        <w:rPr>
          <w:sz w:val="14"/>
        </w:rPr>
        <w:t>The outbreak of World War I dented the theory somewhat. But such was the power of Angell's argument -- and the insight of European elites -- that he received the Nobel Peace Prize in 1933. World War II started six years later. Angell and others had missed a key point</w:t>
      </w:r>
      <w:r w:rsidRPr="007B4A61">
        <w:t xml:space="preserve">. </w:t>
      </w:r>
      <w:r w:rsidRPr="007A6A71">
        <w:rPr>
          <w:rStyle w:val="StyleBoldUnderline"/>
        </w:rPr>
        <w:t xml:space="preserve">It's not just the intensity of trade between nations that influences the tide of war and peace; the kind of nations engaged in trade matters as well. </w:t>
      </w:r>
      <w:r w:rsidRPr="007A6A71">
        <w:rPr>
          <w:sz w:val="14"/>
        </w:rPr>
        <w:t>The old British adage "trade follows the flag" had an important postscript: "War often follows trade."</w:t>
      </w:r>
      <w:r w:rsidRPr="007B4A61">
        <w:t xml:space="preserve"> </w:t>
      </w:r>
      <w:r w:rsidRPr="007A6A71">
        <w:rPr>
          <w:rStyle w:val="StyleBoldUnderline"/>
          <w:highlight w:val="cyan"/>
        </w:rPr>
        <w:t>When free-market nations rubbed up against mercantilist and other "not free" economies, the friction often produced bloodshed.</w:t>
      </w:r>
      <w:r w:rsidRPr="007A6A71">
        <w:rPr>
          <w:rStyle w:val="StyleBoldUnderline"/>
        </w:rPr>
        <w:t xml:space="preserve"> </w:t>
      </w:r>
      <w:r w:rsidRPr="007B4A61">
        <w:t xml:space="preserve">On the other hand, </w:t>
      </w:r>
      <w:r w:rsidRPr="007A6A71">
        <w:rPr>
          <w:rStyle w:val="StyleBoldUnderline"/>
        </w:rPr>
        <w:t>economic activity between nations that share a commitment to economic freedom tends to flow peacefully,</w:t>
      </w:r>
      <w:r w:rsidRPr="007B4A61">
        <w:t xml:space="preserve"> without rancor. Indeed, </w:t>
      </w:r>
      <w:r w:rsidRPr="007A6A71">
        <w:rPr>
          <w:rStyle w:val="StyleBoldUnderline"/>
          <w:highlight w:val="cyan"/>
        </w:rPr>
        <w:t>strong trade ties between free-market nations tend</w:t>
      </w:r>
      <w:r w:rsidRPr="007B4A61">
        <w:rPr>
          <w:highlight w:val="cyan"/>
        </w:rPr>
        <w:t xml:space="preserve"> </w:t>
      </w:r>
      <w:r w:rsidRPr="007A6A71">
        <w:rPr>
          <w:rStyle w:val="StyleBoldUnderline"/>
          <w:highlight w:val="cyan"/>
        </w:rPr>
        <w:t>to</w:t>
      </w:r>
      <w:r w:rsidRPr="007B4A61">
        <w:t xml:space="preserve"> actually </w:t>
      </w:r>
      <w:r w:rsidRPr="007A6A71">
        <w:rPr>
          <w:rStyle w:val="StyleBoldUnderline"/>
          <w:highlight w:val="cyan"/>
        </w:rPr>
        <w:t>promote national security</w:t>
      </w:r>
      <w:r w:rsidRPr="007B4A61">
        <w:rPr>
          <w:highlight w:val="cyan"/>
        </w:rPr>
        <w:t>.</w:t>
      </w:r>
      <w:r w:rsidRPr="007B4A61">
        <w:t xml:space="preserve"> </w:t>
      </w:r>
      <w:r w:rsidRPr="007A6A71">
        <w:rPr>
          <w:rStyle w:val="StyleBoldUnderline"/>
        </w:rPr>
        <w:t>Economic freedom helps nations generate the wealth that allows them to defend themselves</w:t>
      </w:r>
      <w:r w:rsidRPr="007B4A61">
        <w:t xml:space="preserve">. Beyond that, </w:t>
      </w:r>
      <w:r w:rsidRPr="007A6A71">
        <w:rPr>
          <w:rStyle w:val="StyleBoldUnderline"/>
        </w:rPr>
        <w:t>it creates a community of nations with a shared interest</w:t>
      </w:r>
      <w:r w:rsidRPr="007B4A61">
        <w:t xml:space="preserve">: </w:t>
      </w:r>
      <w:r w:rsidRPr="007A6A71">
        <w:rPr>
          <w:sz w:val="14"/>
        </w:rPr>
        <w:t>protecting their right to freely exchange goods, peoples, services and ideas.</w:t>
      </w:r>
      <w:r w:rsidRPr="007B4A61">
        <w:t xml:space="preserve"> </w:t>
      </w:r>
      <w:r w:rsidRPr="007A6A71">
        <w:rPr>
          <w:rStyle w:val="StyleBoldUnderline"/>
          <w:highlight w:val="cyan"/>
        </w:rPr>
        <w:t>This common bond promotes the cause of peace by creating strong, self-reliant, sovereign and independent nations</w:t>
      </w:r>
      <w:r w:rsidRPr="007A6A71">
        <w:rPr>
          <w:rStyle w:val="StyleBoldUnderline"/>
        </w:rPr>
        <w:t xml:space="preserve"> interested in preserving the mutual freedoms that allow them to engage commercially and prosper. </w:t>
      </w:r>
      <w:r w:rsidRPr="007A6A71">
        <w:rPr>
          <w:sz w:val="14"/>
        </w:rPr>
        <w:t>Economic freedom hinges on an institutional framework that allows all individuals to exercise their liberties in the market place. In addition to accommodating free trade, that framework includes institutional commitments to fight corruption, protect property rights and the sanctity of contracts and pursue responsible fiscal policies. Each year, the Heritage Foundation and the Wall Street Journal produce an Index of Economic Freedom that measures 10 major components essential to economic freedom and assesses the state of virtually every economy in the world. The 2012 Index of Economic Freedom should be a wake-up call for the world. It found that, generally speaking,</w:t>
      </w:r>
      <w:r w:rsidRPr="007B4A61">
        <w:t xml:space="preserve"> </w:t>
      </w:r>
      <w:r w:rsidRPr="007A6A71">
        <w:rPr>
          <w:rStyle w:val="StyleBoldUnderline"/>
          <w:highlight w:val="cyan"/>
        </w:rPr>
        <w:t>economic freedom is in decline throughout the globe</w:t>
      </w:r>
      <w:r w:rsidRPr="007A6A71">
        <w:rPr>
          <w:rStyle w:val="StyleBoldUnderline"/>
        </w:rPr>
        <w:t xml:space="preserve">. </w:t>
      </w:r>
      <w:r w:rsidRPr="007B4A61">
        <w:t xml:space="preserve">The decline is very real right here in the United States. </w:t>
      </w:r>
      <w:r w:rsidRPr="007A6A71">
        <w:rPr>
          <w:rStyle w:val="StyleBoldUnderline"/>
        </w:rPr>
        <w:t xml:space="preserve">For the second straight year, </w:t>
      </w:r>
      <w:r w:rsidRPr="007A6A71">
        <w:rPr>
          <w:rStyle w:val="StyleBoldUnderline"/>
          <w:highlight w:val="cyan"/>
        </w:rPr>
        <w:t>America has failed to qualify as a free economy</w:t>
      </w:r>
      <w:r w:rsidRPr="007A6A71">
        <w:rPr>
          <w:sz w:val="14"/>
        </w:rPr>
        <w:t xml:space="preserve">; it rates as only "mostly free." As recently as 2008, the U.S. was a Top Five country in terms of economic freedom. This year, we barely managed a 10th place finish. </w:t>
      </w:r>
      <w:r w:rsidRPr="007A6A71">
        <w:rPr>
          <w:rStyle w:val="StyleBoldUnderline"/>
        </w:rPr>
        <w:t>The loss of freedom has been accompanied by a stagnant economy and persistently high unemployment. Reviving economic freedom is essential to growing the economy and creating jobs</w:t>
      </w:r>
      <w:r w:rsidRPr="007B4A61">
        <w:t xml:space="preserve"> </w:t>
      </w:r>
      <w:r w:rsidRPr="007A6A71">
        <w:rPr>
          <w:sz w:val="14"/>
        </w:rPr>
        <w:t>... and for national security as well. Beyond getting our own house in order, encouraging and working with other nations to promote economic freedom is equally important. Washington needs to embrace ambitious policies that create economic dynamism, policies that will unshackle innovation, which leads to better products, new markets and greater investment. Promoting property rights and anti-corruption measures ought to be high on our foreign policy agenda as well. And virtually every region of the world offers opportunities for the United States to enter new free trade agreements. New initiatives such as the proposed nine-country Trans-Pacific Partnership could create new economic opportunities by expanding trade between the United States, Asia and Latin America.</w:t>
      </w:r>
      <w:r w:rsidRPr="007B4A61">
        <w:t xml:space="preserve"> </w:t>
      </w:r>
      <w:r w:rsidRPr="007A6A71">
        <w:rPr>
          <w:rStyle w:val="StyleBoldUnderline"/>
        </w:rPr>
        <w:t>The prescription for solving America's ills requires a double dose of national security and economic freedom. That's what's needed to make "peace through strength" a reality,</w:t>
      </w:r>
      <w:r w:rsidRPr="007B4A61">
        <w:t xml:space="preserve"> rather than a bumper sticker. </w:t>
      </w:r>
    </w:p>
    <w:p w14:paraId="159CDE32" w14:textId="77777777" w:rsidR="005C48A4" w:rsidRPr="00F87AD4" w:rsidRDefault="005C48A4" w:rsidP="005C48A4">
      <w:pPr>
        <w:pStyle w:val="Heading4"/>
        <w:rPr>
          <w:sz w:val="26"/>
        </w:rPr>
      </w:pPr>
      <w:r w:rsidRPr="00F87AD4">
        <w:rPr>
          <w:sz w:val="26"/>
        </w:rPr>
        <w:t>US trade leadership solves nuclear conflict</w:t>
      </w:r>
    </w:p>
    <w:p w14:paraId="3E04E2E1" w14:textId="77777777" w:rsidR="005C48A4" w:rsidRPr="00502E4C" w:rsidRDefault="005C48A4" w:rsidP="005C48A4">
      <w:pPr>
        <w:rPr>
          <w:rFonts w:eastAsia="SimSun"/>
          <w:lang w:eastAsia="zh-CN"/>
        </w:rPr>
      </w:pPr>
      <w:r w:rsidRPr="00B67E43">
        <w:rPr>
          <w:rStyle w:val="StyleStyleBold12pt"/>
        </w:rPr>
        <w:t>Panitchpakdi 4</w:t>
      </w:r>
      <w:r w:rsidRPr="00502E4C">
        <w:rPr>
          <w:rFonts w:eastAsia="SimSun"/>
          <w:lang w:eastAsia="zh-CN"/>
        </w:rPr>
        <w:t xml:space="preserve"> (DG Supachai, Former Director-General – World Trade Organization, “American Leadership and the World Trade Organization: What is the Alternative?</w:t>
      </w:r>
      <w:proofErr w:type="gramStart"/>
      <w:r w:rsidRPr="00502E4C">
        <w:rPr>
          <w:rFonts w:eastAsia="SimSun"/>
          <w:lang w:eastAsia="zh-CN"/>
        </w:rPr>
        <w:t>”,</w:t>
      </w:r>
      <w:proofErr w:type="gramEnd"/>
      <w:r w:rsidRPr="00502E4C">
        <w:rPr>
          <w:rFonts w:eastAsia="SimSun"/>
          <w:lang w:eastAsia="zh-CN"/>
        </w:rPr>
        <w:t xml:space="preserve"> National Press Club, 2-26, http://www.wto.org/french/ news_f/spsp_f/spsp22_f.htm)</w:t>
      </w:r>
    </w:p>
    <w:p w14:paraId="5C80ACDA" w14:textId="77777777" w:rsidR="005C48A4" w:rsidRDefault="005C48A4" w:rsidP="005C48A4">
      <w:pPr>
        <w:rPr>
          <w:rFonts w:eastAsia="SimSun"/>
          <w:lang w:eastAsia="zh-CN"/>
        </w:rPr>
      </w:pPr>
      <w:r w:rsidRPr="00502E4C">
        <w:rPr>
          <w:rFonts w:eastAsia="SimSun"/>
          <w:sz w:val="14"/>
          <w:szCs w:val="14"/>
          <w:lang w:eastAsia="zh-CN"/>
        </w:rPr>
        <w:t>I can sum up my message today in three sentences: The United States, more than any single country, created the world trading system. The US has never had more riding on the strength of that system.</w:t>
      </w:r>
      <w:r w:rsidRPr="00502E4C">
        <w:rPr>
          <w:rFonts w:eastAsia="SimSun"/>
          <w:lang w:eastAsia="zh-CN"/>
        </w:rPr>
        <w:t xml:space="preserve"> And </w:t>
      </w:r>
      <w:r w:rsidRPr="003A55D1">
        <w:rPr>
          <w:rStyle w:val="StyleBoldUnderline"/>
          <w:highlight w:val="yellow"/>
        </w:rPr>
        <w:t>US leadership</w:t>
      </w:r>
      <w:r w:rsidRPr="00502E4C">
        <w:rPr>
          <w:rFonts w:eastAsia="SimSun"/>
          <w:lang w:eastAsia="zh-CN"/>
        </w:rPr>
        <w:t xml:space="preserve"> — especially in the current Doha trade talks — </w:t>
      </w:r>
      <w:r w:rsidRPr="003A55D1">
        <w:rPr>
          <w:rStyle w:val="StyleBoldUnderline"/>
          <w:highlight w:val="yellow"/>
        </w:rPr>
        <w:t xml:space="preserve">is indispensable </w:t>
      </w:r>
      <w:r w:rsidRPr="00C05130">
        <w:rPr>
          <w:rStyle w:val="StyleBoldUnderline"/>
        </w:rPr>
        <w:t xml:space="preserve">to the system's </w:t>
      </w:r>
      <w:r w:rsidRPr="003A55D1">
        <w:rPr>
          <w:rStyle w:val="StyleBoldUnderline"/>
          <w:highlight w:val="yellow"/>
        </w:rPr>
        <w:t>success</w:t>
      </w:r>
      <w:r w:rsidRPr="00502E4C">
        <w:rPr>
          <w:rFonts w:eastAsia="SimSun"/>
          <w:lang w:eastAsia="zh-CN"/>
        </w:rPr>
        <w:t xml:space="preserve">. </w:t>
      </w:r>
      <w:r w:rsidRPr="00502E4C">
        <w:rPr>
          <w:rFonts w:eastAsia="SimSun"/>
          <w:sz w:val="14"/>
          <w:szCs w:val="14"/>
          <w:lang w:eastAsia="zh-CN"/>
        </w:rPr>
        <w:t xml:space="preserve">It is true that as the WTO's importance to the world economy increases, so too does the challenge of making it work: there are more countries, more issues, trade is in the spot light as never before. </w:t>
      </w:r>
      <w:r w:rsidRPr="00502E4C">
        <w:rPr>
          <w:rFonts w:eastAsia="SimSun"/>
          <w:lang w:eastAsia="zh-CN"/>
        </w:rPr>
        <w:t xml:space="preserve">But </w:t>
      </w:r>
      <w:r w:rsidRPr="003A55D1">
        <w:rPr>
          <w:rStyle w:val="StyleBoldUnderline"/>
          <w:highlight w:val="yellow"/>
        </w:rPr>
        <w:t xml:space="preserve">the </w:t>
      </w:r>
      <w:r w:rsidRPr="00C05130">
        <w:rPr>
          <w:rStyle w:val="StyleBoldUnderline"/>
        </w:rPr>
        <w:t>fiction that there is</w:t>
      </w:r>
      <w:r w:rsidRPr="003A55D1">
        <w:rPr>
          <w:rStyle w:val="StyleBoldUnderline"/>
          <w:highlight w:val="yellow"/>
        </w:rPr>
        <w:t xml:space="preserve"> an alternative to </w:t>
      </w:r>
      <w:r w:rsidRPr="003A55D1">
        <w:rPr>
          <w:rStyle w:val="StyleBoldUnderline"/>
        </w:rPr>
        <w:t>the WTO — or</w:t>
      </w:r>
      <w:r w:rsidRPr="00502E4C">
        <w:rPr>
          <w:rFonts w:eastAsia="SimSun"/>
          <w:lang w:eastAsia="zh-CN"/>
        </w:rPr>
        <w:t xml:space="preserve"> to </w:t>
      </w:r>
      <w:r w:rsidRPr="003A55D1">
        <w:rPr>
          <w:rStyle w:val="StyleBoldUnderline"/>
          <w:highlight w:val="yellow"/>
        </w:rPr>
        <w:t>US leadership</w:t>
      </w:r>
      <w:r w:rsidRPr="003A55D1">
        <w:rPr>
          <w:rStyle w:val="StyleBoldUnderline"/>
        </w:rPr>
        <w:t xml:space="preserve"> — </w:t>
      </w:r>
      <w:r w:rsidRPr="003A55D1">
        <w:rPr>
          <w:rStyle w:val="StyleBoldUnderline"/>
          <w:highlight w:val="yellow"/>
        </w:rPr>
        <w:t>is</w:t>
      </w:r>
      <w:r w:rsidRPr="00502E4C">
        <w:rPr>
          <w:rFonts w:eastAsia="SimSun"/>
          <w:lang w:eastAsia="zh-CN"/>
        </w:rPr>
        <w:t xml:space="preserve"> both </w:t>
      </w:r>
      <w:r w:rsidRPr="003A55D1">
        <w:rPr>
          <w:rStyle w:val="StyleBoldUnderline"/>
          <w:highlight w:val="yellow"/>
        </w:rPr>
        <w:t>naïve and dangerous</w:t>
      </w:r>
      <w:r w:rsidRPr="00502E4C">
        <w:rPr>
          <w:rFonts w:eastAsia="SimSun"/>
          <w:lang w:eastAsia="zh-CN"/>
        </w:rPr>
        <w:t>.</w:t>
      </w:r>
      <w:r w:rsidRPr="00502E4C">
        <w:rPr>
          <w:rFonts w:eastAsia="SimSun"/>
          <w:sz w:val="14"/>
          <w:szCs w:val="14"/>
          <w:lang w:eastAsia="zh-CN"/>
        </w:rPr>
        <w:t xml:space="preserve"> Naïve because it fails to recognize that multilateralism has become more — not less — important to advancing US interests. Dangerous because it risks undermining the very objectives the US seeks — freer trade, stronger rules, </w:t>
      </w:r>
      <w:proofErr w:type="gramStart"/>
      <w:r w:rsidRPr="00502E4C">
        <w:rPr>
          <w:rFonts w:eastAsia="SimSun"/>
          <w:sz w:val="14"/>
          <w:szCs w:val="14"/>
          <w:lang w:eastAsia="zh-CN"/>
        </w:rPr>
        <w:t>a</w:t>
      </w:r>
      <w:proofErr w:type="gramEnd"/>
      <w:r w:rsidRPr="00502E4C">
        <w:rPr>
          <w:rFonts w:eastAsia="SimSun"/>
          <w:sz w:val="14"/>
          <w:szCs w:val="14"/>
          <w:lang w:eastAsia="zh-CN"/>
        </w:rPr>
        <w:t xml:space="preserve"> more open and secure world economy.</w:t>
      </w:r>
      <w:r w:rsidRPr="00502E4C">
        <w:rPr>
          <w:rFonts w:eastAsia="SimSun"/>
          <w:lang w:eastAsia="zh-CN"/>
        </w:rPr>
        <w:t xml:space="preserve"> </w:t>
      </w:r>
      <w:r w:rsidRPr="003A55D1">
        <w:rPr>
          <w:rStyle w:val="StyleBoldUnderline"/>
        </w:rPr>
        <w:t>The Doha Round is a crucial test.</w:t>
      </w:r>
      <w:r w:rsidRPr="00502E4C">
        <w:rPr>
          <w:rFonts w:eastAsia="SimSun"/>
          <w:lang w:eastAsia="zh-CN"/>
        </w:rPr>
        <w:t xml:space="preserve"> </w:t>
      </w:r>
      <w:r w:rsidRPr="00502E4C">
        <w:rPr>
          <w:rFonts w:eastAsia="SimSun"/>
          <w:sz w:val="14"/>
          <w:szCs w:val="14"/>
          <w:lang w:eastAsia="zh-CN"/>
        </w:rPr>
        <w:t>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w:t>
      </w:r>
      <w:r w:rsidRPr="00502E4C">
        <w:rPr>
          <w:rFonts w:eastAsia="SimSun"/>
          <w:lang w:eastAsia="zh-CN"/>
        </w:rPr>
        <w:t xml:space="preserve"> </w:t>
      </w:r>
      <w:r w:rsidRPr="003A55D1">
        <w:rPr>
          <w:rStyle w:val="StyleBoldUnderline"/>
          <w:highlight w:val="yellow"/>
        </w:rPr>
        <w:t>Advancing</w:t>
      </w:r>
      <w:r w:rsidRPr="00502E4C">
        <w:rPr>
          <w:rFonts w:eastAsia="SimSun"/>
          <w:lang w:eastAsia="zh-CN"/>
        </w:rPr>
        <w:t xml:space="preserve"> the </w:t>
      </w:r>
      <w:r w:rsidRPr="003A55D1">
        <w:rPr>
          <w:rStyle w:val="StyleBoldUnderline"/>
        </w:rPr>
        <w:t>Doha</w:t>
      </w:r>
      <w:r w:rsidRPr="00502E4C">
        <w:rPr>
          <w:rFonts w:eastAsia="SimSun"/>
          <w:lang w:eastAsia="zh-CN"/>
        </w:rPr>
        <w:t xml:space="preserve"> agenda </w:t>
      </w:r>
      <w:r w:rsidRPr="003A55D1">
        <w:rPr>
          <w:rStyle w:val="StyleBoldUnderline"/>
        </w:rPr>
        <w:t xml:space="preserve">would confirm the WTO as the focal point for </w:t>
      </w:r>
      <w:r w:rsidRPr="003A55D1">
        <w:rPr>
          <w:rStyle w:val="StyleBoldUnderline"/>
          <w:highlight w:val="yellow"/>
        </w:rPr>
        <w:t>global trade negotiations</w:t>
      </w:r>
      <w:r w:rsidRPr="003A55D1">
        <w:rPr>
          <w:rStyle w:val="StyleBoldUnderline"/>
        </w:rPr>
        <w:t>, a</w:t>
      </w:r>
      <w:r w:rsidRPr="00C05130">
        <w:rPr>
          <w:rStyle w:val="StyleBoldUnderline"/>
        </w:rPr>
        <w:t xml:space="preserve">nd as </w:t>
      </w:r>
      <w:r w:rsidRPr="003A55D1">
        <w:rPr>
          <w:rStyle w:val="StyleBoldUnderline"/>
          <w:highlight w:val="yellow"/>
        </w:rPr>
        <w:t>the key forum for</w:t>
      </w:r>
      <w:r w:rsidRPr="003A55D1">
        <w:rPr>
          <w:rStyle w:val="StyleBoldUnderline"/>
        </w:rPr>
        <w:t xml:space="preserve"> international economic </w:t>
      </w:r>
      <w:r w:rsidRPr="003A55D1">
        <w:rPr>
          <w:rStyle w:val="StyleBoldUnderline"/>
          <w:highlight w:val="yellow"/>
        </w:rPr>
        <w:t>cooperation</w:t>
      </w:r>
      <w:r w:rsidRPr="003A55D1">
        <w:rPr>
          <w:rStyle w:val="StyleBoldUnderline"/>
        </w:rPr>
        <w:t>. The credibility of the institution would be greatly enhanced. But if</w:t>
      </w:r>
      <w:r w:rsidRPr="00C12727">
        <w:rPr>
          <w:rFonts w:eastAsia="SimSun"/>
          <w:lang w:eastAsia="zh-CN"/>
        </w:rPr>
        <w:t xml:space="preserve"> the </w:t>
      </w:r>
      <w:r w:rsidRPr="003A55D1">
        <w:rPr>
          <w:rStyle w:val="StyleBoldUnderline"/>
        </w:rPr>
        <w:t>Doha</w:t>
      </w:r>
      <w:r w:rsidRPr="00C12727">
        <w:rPr>
          <w:rFonts w:eastAsia="SimSun"/>
          <w:lang w:eastAsia="zh-CN"/>
        </w:rPr>
        <w:t xml:space="preserve"> </w:t>
      </w:r>
      <w:r w:rsidRPr="003A55D1">
        <w:rPr>
          <w:rStyle w:val="StyleBoldUnderline"/>
        </w:rPr>
        <w:t>negotiations stumble, doubts may grow</w:t>
      </w:r>
      <w:r w:rsidRPr="00C12727">
        <w:rPr>
          <w:rFonts w:eastAsia="SimSun"/>
          <w:lang w:eastAsia="zh-CN"/>
        </w:rPr>
        <w:t xml:space="preserve">, not just about the WTO's effectiveness, </w:t>
      </w:r>
      <w:proofErr w:type="gramStart"/>
      <w:r w:rsidRPr="00C12727">
        <w:rPr>
          <w:rFonts w:eastAsia="SimSun"/>
          <w:lang w:eastAsia="zh-CN"/>
        </w:rPr>
        <w:t>but</w:t>
      </w:r>
      <w:proofErr w:type="gramEnd"/>
      <w:r w:rsidRPr="00C12727">
        <w:rPr>
          <w:rFonts w:eastAsia="SimSun"/>
          <w:lang w:eastAsia="zh-CN"/>
        </w:rPr>
        <w:t xml:space="preserve"> </w:t>
      </w:r>
      <w:r w:rsidRPr="003A55D1">
        <w:rPr>
          <w:rStyle w:val="StyleBoldUnderline"/>
        </w:rPr>
        <w:t>about the future of</w:t>
      </w:r>
      <w:r w:rsidRPr="00C12727">
        <w:rPr>
          <w:rFonts w:eastAsia="SimSun"/>
          <w:lang w:eastAsia="zh-CN"/>
        </w:rPr>
        <w:t xml:space="preserve"> </w:t>
      </w:r>
      <w:r w:rsidRPr="003A55D1">
        <w:rPr>
          <w:rStyle w:val="StyleBoldUnderline"/>
        </w:rPr>
        <w:t>multilateralism in trade</w:t>
      </w:r>
      <w:r w:rsidRPr="00C12727">
        <w:rPr>
          <w:rFonts w:eastAsia="SimSun"/>
          <w:lang w:eastAsia="zh-CN"/>
        </w:rPr>
        <w:t xml:space="preserve">.   </w:t>
      </w:r>
      <w:r w:rsidRPr="00C12727">
        <w:rPr>
          <w:rFonts w:eastAsia="SimSun"/>
          <w:sz w:val="12"/>
          <w:szCs w:val="12"/>
          <w:lang w:eastAsia="zh-CN"/>
        </w:rPr>
        <w:t xml:space="preserve">This should be a major concern to the US for two reasons: First, the US is now integrated with the world economy as never before. A quarter of US GDP is tied to international trade, up from 10 per cent in 1970 — the largest such increase of any developed economy over this period. </w:t>
      </w:r>
      <w:proofErr w:type="gramStart"/>
      <w:r w:rsidRPr="00C12727">
        <w:rPr>
          <w:rFonts w:eastAsia="SimSun"/>
          <w:sz w:val="12"/>
          <w:szCs w:val="12"/>
          <w:lang w:eastAsia="zh-CN"/>
        </w:rPr>
        <w:t>A third of US growth since 1990 has been generated by trade</w:t>
      </w:r>
      <w:proofErr w:type="gramEnd"/>
      <w:r w:rsidRPr="00C12727">
        <w:rPr>
          <w:rFonts w:eastAsia="SimSun"/>
          <w:sz w:val="12"/>
          <w:szCs w:val="12"/>
          <w:lang w:eastAsia="zh-CN"/>
        </w:rPr>
        <w:t xml:space="preserve">. And America's trade is increasingly global in scope — 37 per cent with Canada and Mexico, 23 per cent with Europe, </w:t>
      </w:r>
      <w:proofErr w:type="gramStart"/>
      <w:r w:rsidRPr="00C12727">
        <w:rPr>
          <w:rFonts w:eastAsia="SimSun"/>
          <w:sz w:val="12"/>
          <w:szCs w:val="12"/>
          <w:lang w:eastAsia="zh-CN"/>
        </w:rPr>
        <w:t>27</w:t>
      </w:r>
      <w:proofErr w:type="gramEnd"/>
      <w:r w:rsidRPr="00C12727">
        <w:rPr>
          <w:rFonts w:eastAsia="SimSun"/>
          <w:sz w:val="12"/>
          <w:szCs w:val="12"/>
          <w:lang w:eastAsia="zh-CN"/>
        </w:rPr>
        <w:t xml:space="preserve">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w:t>
      </w:r>
      <w:r w:rsidRPr="00C12727">
        <w:rPr>
          <w:rFonts w:eastAsia="SimSun"/>
          <w:lang w:eastAsia="zh-CN"/>
        </w:rPr>
        <w:t xml:space="preserve">  The second point is that</w:t>
      </w:r>
      <w:r w:rsidRPr="00502E4C">
        <w:rPr>
          <w:rFonts w:eastAsia="SimSun"/>
          <w:lang w:eastAsia="zh-CN"/>
        </w:rPr>
        <w:t xml:space="preserve"> </w:t>
      </w:r>
      <w:r w:rsidRPr="003A55D1">
        <w:rPr>
          <w:rStyle w:val="StyleBoldUnderline"/>
          <w:highlight w:val="yellow"/>
        </w:rPr>
        <w:t>strengthening the world trading system is essential to</w:t>
      </w:r>
      <w:r w:rsidRPr="00502E4C">
        <w:rPr>
          <w:rFonts w:eastAsia="SimSun"/>
          <w:lang w:eastAsia="zh-CN"/>
        </w:rPr>
        <w:t xml:space="preserve"> America's </w:t>
      </w:r>
      <w:r w:rsidRPr="00C05130">
        <w:rPr>
          <w:rStyle w:val="StyleBoldUnderline"/>
        </w:rPr>
        <w:t>wider global objectives</w:t>
      </w:r>
      <w:r w:rsidRPr="00C05130">
        <w:rPr>
          <w:rFonts w:eastAsia="SimSun"/>
          <w:lang w:eastAsia="zh-CN"/>
        </w:rPr>
        <w:t>.</w:t>
      </w:r>
      <w:r w:rsidRPr="00502E4C">
        <w:rPr>
          <w:rFonts w:eastAsia="SimSun"/>
          <w:lang w:eastAsia="zh-CN"/>
        </w:rPr>
        <w:t xml:space="preserve"> </w:t>
      </w:r>
      <w:r w:rsidRPr="003A55D1">
        <w:rPr>
          <w:rStyle w:val="StyleBoldUnderline"/>
          <w:highlight w:val="yellow"/>
        </w:rPr>
        <w:t xml:space="preserve">Fighting </w:t>
      </w:r>
      <w:r w:rsidRPr="00A46758">
        <w:rPr>
          <w:rStyle w:val="Emphasis"/>
          <w:highlight w:val="yellow"/>
        </w:rPr>
        <w:t>terrorism</w:t>
      </w:r>
      <w:r w:rsidRPr="003A55D1">
        <w:rPr>
          <w:rStyle w:val="StyleBoldUnderline"/>
        </w:rPr>
        <w:t xml:space="preserve">, reducing </w:t>
      </w:r>
      <w:r w:rsidRPr="00A46758">
        <w:rPr>
          <w:rStyle w:val="Emphasis"/>
          <w:highlight w:val="yellow"/>
        </w:rPr>
        <w:t>poverty</w:t>
      </w:r>
      <w:r w:rsidRPr="003A55D1">
        <w:rPr>
          <w:rStyle w:val="StyleBoldUnderline"/>
        </w:rPr>
        <w:t xml:space="preserve">, improving </w:t>
      </w:r>
      <w:r w:rsidRPr="00A46758">
        <w:rPr>
          <w:rStyle w:val="Emphasis"/>
        </w:rPr>
        <w:t>health</w:t>
      </w:r>
      <w:r w:rsidRPr="003A55D1">
        <w:rPr>
          <w:rStyle w:val="StyleBoldUnderline"/>
        </w:rPr>
        <w:t xml:space="preserve">, </w:t>
      </w:r>
      <w:r w:rsidRPr="00A46758">
        <w:rPr>
          <w:rStyle w:val="Emphasis"/>
          <w:highlight w:val="yellow"/>
        </w:rPr>
        <w:t>integrating China</w:t>
      </w:r>
      <w:r w:rsidRPr="003A55D1">
        <w:rPr>
          <w:rStyle w:val="StyleBoldUnderline"/>
          <w:highlight w:val="yellow"/>
        </w:rPr>
        <w:t xml:space="preserve"> and</w:t>
      </w:r>
      <w:r w:rsidRPr="003A55D1">
        <w:rPr>
          <w:rStyle w:val="StyleBoldUnderline"/>
        </w:rPr>
        <w:t xml:space="preserve"> other countries in </w:t>
      </w:r>
      <w:r w:rsidRPr="003A55D1">
        <w:rPr>
          <w:rStyle w:val="StyleBoldUnderline"/>
          <w:highlight w:val="yellow"/>
        </w:rPr>
        <w:t>the global economy</w:t>
      </w:r>
      <w:r w:rsidRPr="00502E4C">
        <w:rPr>
          <w:rFonts w:eastAsia="SimSun"/>
          <w:lang w:eastAsia="zh-CN"/>
        </w:rPr>
        <w:t xml:space="preserve"> — all of these issues </w:t>
      </w:r>
      <w:r w:rsidRPr="003A55D1">
        <w:rPr>
          <w:rStyle w:val="StyleBoldUnderline"/>
        </w:rPr>
        <w:t>are linked</w:t>
      </w:r>
      <w:r w:rsidRPr="00502E4C">
        <w:rPr>
          <w:rFonts w:eastAsia="SimSun"/>
          <w:lang w:eastAsia="zh-CN"/>
        </w:rPr>
        <w:t xml:space="preserve">, in one way or another, </w:t>
      </w:r>
      <w:r w:rsidRPr="003A55D1">
        <w:rPr>
          <w:rStyle w:val="StyleBoldUnderline"/>
        </w:rPr>
        <w:t>to world trade</w:t>
      </w:r>
      <w:r w:rsidRPr="00502E4C">
        <w:rPr>
          <w:rFonts w:eastAsia="SimSun"/>
          <w:lang w:eastAsia="zh-CN"/>
        </w:rPr>
        <w:t xml:space="preserve">. This is not to say that trade is the answer to all America's economic concerns; only that meaningful solutions are inconceivable </w:t>
      </w:r>
      <w:r w:rsidRPr="00C05130">
        <w:rPr>
          <w:rFonts w:eastAsia="SimSun"/>
          <w:lang w:eastAsia="zh-CN"/>
        </w:rPr>
        <w:t xml:space="preserve">without it. </w:t>
      </w:r>
      <w:r w:rsidRPr="00C05130">
        <w:rPr>
          <w:rStyle w:val="StyleBoldUnderline"/>
        </w:rPr>
        <w:t xml:space="preserve">The world trading system is </w:t>
      </w:r>
      <w:r w:rsidRPr="003A55D1">
        <w:rPr>
          <w:rStyle w:val="StyleBoldUnderline"/>
          <w:highlight w:val="yellow"/>
        </w:rPr>
        <w:t xml:space="preserve">the </w:t>
      </w:r>
      <w:r w:rsidRPr="00A46758">
        <w:rPr>
          <w:rStyle w:val="Emphasis"/>
          <w:highlight w:val="yellow"/>
        </w:rPr>
        <w:t>linchpin of today's global order</w:t>
      </w:r>
      <w:r w:rsidRPr="003A55D1">
        <w:rPr>
          <w:rStyle w:val="StyleBoldUnderline"/>
        </w:rPr>
        <w:t xml:space="preserve"> — underpinning</w:t>
      </w:r>
      <w:r w:rsidRPr="00502E4C">
        <w:rPr>
          <w:rFonts w:eastAsia="SimSun"/>
          <w:lang w:eastAsia="zh-CN"/>
        </w:rPr>
        <w:t xml:space="preserve"> its </w:t>
      </w:r>
      <w:r w:rsidRPr="003A55D1">
        <w:rPr>
          <w:rStyle w:val="StyleBoldUnderline"/>
        </w:rPr>
        <w:t>security as well as</w:t>
      </w:r>
      <w:r w:rsidRPr="00502E4C">
        <w:rPr>
          <w:rFonts w:eastAsia="SimSun"/>
          <w:lang w:eastAsia="zh-CN"/>
        </w:rPr>
        <w:t xml:space="preserve"> its </w:t>
      </w:r>
      <w:r w:rsidRPr="003A55D1">
        <w:rPr>
          <w:rStyle w:val="StyleBoldUnderline"/>
        </w:rPr>
        <w:t>prosperity</w:t>
      </w:r>
      <w:r w:rsidRPr="00502E4C">
        <w:rPr>
          <w:rFonts w:eastAsia="SimSun"/>
          <w:lang w:eastAsia="zh-CN"/>
        </w:rPr>
        <w:t xml:space="preserve">. A successful WTO is an example of how multilateralism can work. Conversely, </w:t>
      </w:r>
      <w:r w:rsidRPr="003A55D1">
        <w:rPr>
          <w:rStyle w:val="StyleBoldUnderline"/>
          <w:highlight w:val="yellow"/>
        </w:rPr>
        <w:t>if it weakens</w:t>
      </w:r>
      <w:r w:rsidRPr="00502E4C">
        <w:rPr>
          <w:rFonts w:eastAsia="SimSun"/>
          <w:lang w:eastAsia="zh-CN"/>
        </w:rPr>
        <w:t xml:space="preserve"> or fails, </w:t>
      </w:r>
      <w:r w:rsidRPr="003A55D1">
        <w:rPr>
          <w:rStyle w:val="StyleBoldUnderline"/>
          <w:highlight w:val="yellow"/>
        </w:rPr>
        <w:t xml:space="preserve">much else could fail </w:t>
      </w:r>
      <w:r w:rsidRPr="00C05130">
        <w:rPr>
          <w:rStyle w:val="StyleBoldUnderline"/>
        </w:rPr>
        <w:t>with it</w:t>
      </w:r>
      <w:r w:rsidRPr="00C05130">
        <w:rPr>
          <w:rFonts w:eastAsia="SimSun"/>
          <w:lang w:eastAsia="zh-CN"/>
        </w:rPr>
        <w:t>. This</w:t>
      </w:r>
      <w:r w:rsidRPr="00502E4C">
        <w:rPr>
          <w:rFonts w:eastAsia="SimSun"/>
          <w:lang w:eastAsia="zh-CN"/>
        </w:rPr>
        <w:t xml:space="preserve"> is </w:t>
      </w:r>
      <w:proofErr w:type="gramStart"/>
      <w:r w:rsidRPr="00502E4C">
        <w:rPr>
          <w:rFonts w:eastAsia="SimSun"/>
          <w:lang w:eastAsia="zh-CN"/>
        </w:rPr>
        <w:t>something which</w:t>
      </w:r>
      <w:proofErr w:type="gramEnd"/>
      <w:r w:rsidRPr="00502E4C">
        <w:rPr>
          <w:rFonts w:eastAsia="SimSun"/>
          <w:lang w:eastAsia="zh-CN"/>
        </w:rPr>
        <w:t xml:space="preserve"> the US — at the epicentre of a more interdependent world — cannot afford to ignore.  These priorities must continue to guide US policy — as they have done since the Second World War. </w:t>
      </w:r>
      <w:r w:rsidRPr="003A55D1">
        <w:rPr>
          <w:rStyle w:val="StyleBoldUnderline"/>
          <w:highlight w:val="yellow"/>
        </w:rPr>
        <w:t>America has been the main driving force behind</w:t>
      </w:r>
      <w:r w:rsidRPr="00502E4C">
        <w:rPr>
          <w:rFonts w:eastAsia="SimSun"/>
          <w:lang w:eastAsia="zh-CN"/>
        </w:rPr>
        <w:t xml:space="preserve"> eight rounds of </w:t>
      </w:r>
      <w:r w:rsidRPr="003A55D1">
        <w:rPr>
          <w:rStyle w:val="StyleBoldUnderline"/>
          <w:highlight w:val="yellow"/>
        </w:rPr>
        <w:t>multilateral trade negotiations</w:t>
      </w:r>
      <w:r w:rsidRPr="00502E4C">
        <w:rPr>
          <w:rFonts w:eastAsia="SimSun"/>
          <w:lang w:eastAsia="zh-CN"/>
        </w:rPr>
        <w:t xml:space="preserve">, including the successful conclusion of the Uruguay Round and the creation of the WTO. </w:t>
      </w:r>
      <w:r w:rsidRPr="00502E4C">
        <w:rPr>
          <w:rFonts w:eastAsia="SimSun"/>
          <w:sz w:val="14"/>
          <w:szCs w:val="14"/>
          <w:lang w:eastAsia="zh-CN"/>
        </w:rPr>
        <w:t>The US — together with the EU — was instrumental in launching the latest Doha Round two years ago. Likewise, the recent initiative, spearheaded by Ambassador Zoellick, to re-energize the negotiations and move them towards a successful conclusion is yet another example of how essential the US is to the multilateral process — signalling that the US remains committed to further liberalization, that the Round is moving, and that other countries have a tangible reason to get on board. The reality is this: when the US leads the system can move forward; when it withdraws, the system drifts.</w:t>
      </w:r>
      <w:r w:rsidRPr="00502E4C">
        <w:rPr>
          <w:rFonts w:eastAsia="SimSun"/>
          <w:lang w:eastAsia="zh-CN"/>
        </w:rPr>
        <w:t xml:space="preserve">  The fact that </w:t>
      </w:r>
      <w:r w:rsidRPr="00A46758">
        <w:rPr>
          <w:rStyle w:val="Emphasis"/>
          <w:highlight w:val="yellow"/>
        </w:rPr>
        <w:t xml:space="preserve">US leadership is </w:t>
      </w:r>
      <w:proofErr w:type="gramStart"/>
      <w:r w:rsidRPr="00A46758">
        <w:rPr>
          <w:rStyle w:val="Emphasis"/>
          <w:highlight w:val="yellow"/>
        </w:rPr>
        <w:t>essential</w:t>
      </w:r>
      <w:r w:rsidRPr="00502E4C">
        <w:rPr>
          <w:rFonts w:eastAsia="SimSun"/>
          <w:lang w:eastAsia="zh-CN"/>
        </w:rPr>
        <w:t>,</w:t>
      </w:r>
      <w:proofErr w:type="gramEnd"/>
      <w:r w:rsidRPr="00502E4C">
        <w:rPr>
          <w:rFonts w:eastAsia="SimSun"/>
          <w:lang w:eastAsia="zh-CN"/>
        </w:rPr>
        <w:t xml:space="preserve"> </w:t>
      </w:r>
      <w:r w:rsidRPr="00E85A53">
        <w:rPr>
          <w:rFonts w:eastAsia="SimSun"/>
          <w:sz w:val="4"/>
          <w:szCs w:val="4"/>
          <w:lang w:eastAsia="zh-CN"/>
        </w:rPr>
        <w:t xml:space="preserve">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w:t>
      </w:r>
      <w:proofErr w:type="gramStart"/>
      <w:r w:rsidRPr="00E85A53">
        <w:rPr>
          <w:rFonts w:eastAsia="SimSun"/>
          <w:sz w:val="4"/>
          <w:szCs w:val="4"/>
          <w:lang w:eastAsia="zh-CN"/>
        </w:rPr>
        <w:t>environmentalists</w:t>
      </w:r>
      <w:proofErr w:type="gramEnd"/>
      <w:r w:rsidRPr="00E85A53">
        <w:rPr>
          <w:rFonts w:eastAsia="SimSun"/>
          <w:sz w:val="4"/>
          <w:szCs w:val="4"/>
          <w:lang w:eastAsia="zh-CN"/>
        </w:rPr>
        <w:t xml:space="preserve">, development NGOs — want the multilateral system to reflect their causes and concerns. A decade ago, few people had even heard of the GATT. Today the WTO is </w:t>
      </w:r>
      <w:proofErr w:type="gramStart"/>
      <w:r w:rsidRPr="00E85A53">
        <w:rPr>
          <w:rFonts w:eastAsia="SimSun"/>
          <w:sz w:val="4"/>
          <w:szCs w:val="4"/>
          <w:lang w:eastAsia="zh-CN"/>
        </w:rPr>
        <w:t>front page</w:t>
      </w:r>
      <w:proofErr w:type="gramEnd"/>
      <w:r w:rsidRPr="00E85A53">
        <w:rPr>
          <w:rFonts w:eastAsia="SimSun"/>
          <w:sz w:val="4"/>
          <w:szCs w:val="4"/>
          <w:lang w:eastAsia="zh-CN"/>
        </w:rPr>
        <w:t xml:space="preserv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w:t>
      </w:r>
      <w:proofErr w:type="gramStart"/>
      <w:r w:rsidRPr="00E85A53">
        <w:rPr>
          <w:rFonts w:eastAsia="SimSun"/>
          <w:sz w:val="4"/>
          <w:szCs w:val="4"/>
          <w:lang w:eastAsia="zh-CN"/>
        </w:rPr>
        <w:t>are</w:t>
      </w:r>
      <w:proofErr w:type="gramEnd"/>
      <w:r w:rsidRPr="00E85A53">
        <w:rPr>
          <w:rFonts w:eastAsia="SimSun"/>
          <w:sz w:val="4"/>
          <w:szCs w:val="4"/>
          <w:lang w:eastAsia="zh-CN"/>
        </w:rPr>
        <w:t xml:space="preserv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w:t>
      </w:r>
      <w:proofErr w:type="gramStart"/>
      <w:r w:rsidRPr="00E85A53">
        <w:rPr>
          <w:rFonts w:eastAsia="SimSun"/>
          <w:sz w:val="4"/>
          <w:szCs w:val="4"/>
          <w:lang w:eastAsia="zh-CN"/>
        </w:rPr>
        <w:t>;</w:t>
      </w:r>
      <w:proofErr w:type="gramEnd"/>
      <w:r w:rsidRPr="00E85A53">
        <w:rPr>
          <w:rFonts w:eastAsia="SimSun"/>
          <w:sz w:val="4"/>
          <w:szCs w:val="4"/>
          <w:lang w:eastAsia="zh-CN"/>
        </w:rPr>
        <w:t xml:space="preserve">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w:t>
      </w:r>
      <w:proofErr w:type="gramStart"/>
      <w:r w:rsidRPr="00E85A53">
        <w:rPr>
          <w:rFonts w:eastAsia="SimSun"/>
          <w:sz w:val="4"/>
          <w:szCs w:val="4"/>
          <w:lang w:eastAsia="zh-CN"/>
        </w:rPr>
        <w:t>is</w:t>
      </w:r>
      <w:proofErr w:type="gramEnd"/>
      <w:r w:rsidRPr="00E85A53">
        <w:rPr>
          <w:rFonts w:eastAsia="SimSun"/>
          <w:sz w:val="4"/>
          <w:szCs w:val="4"/>
          <w:lang w:eastAsia="zh-CN"/>
        </w:rPr>
        <w:t xml:space="preserve"> a growing number of high-paid, high skill jobs created by exports. Exports supported 7 million workers a decade ago; that number is approaching around 12 million today. And these new jobs — in aerospace, finance, </w:t>
      </w:r>
      <w:proofErr w:type="gramStart"/>
      <w:r w:rsidRPr="00E85A53">
        <w:rPr>
          <w:rFonts w:eastAsia="SimSun"/>
          <w:sz w:val="4"/>
          <w:szCs w:val="4"/>
          <w:lang w:eastAsia="zh-CN"/>
        </w:rPr>
        <w:t>information</w:t>
      </w:r>
      <w:proofErr w:type="gramEnd"/>
      <w:r w:rsidRPr="00E85A53">
        <w:rPr>
          <w:rFonts w:eastAsia="SimSun"/>
          <w:sz w:val="4"/>
          <w:szCs w:val="4"/>
          <w:lang w:eastAsia="zh-CN"/>
        </w:rPr>
        <w:t xml:space="preserve">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America led in the creation of the multilateral system after 1945 precisely to avoid a return to hostile blocs — blocs that had done so much to fuel interwar instability and conflict. America's vision, in the words of Cordell Hull, was that “enduring peace and the welfare of nations was indissolubly connected with the friendliness, fairness and freedom of world trade</w:t>
      </w:r>
      <w:r w:rsidRPr="00502E4C">
        <w:rPr>
          <w:rFonts w:eastAsia="SimSun"/>
          <w:lang w:eastAsia="zh-CN"/>
        </w:rPr>
        <w:t xml:space="preserve">”. </w:t>
      </w:r>
      <w:r w:rsidRPr="003A55D1">
        <w:rPr>
          <w:rStyle w:val="StyleBoldUnderline"/>
          <w:highlight w:val="yellow"/>
        </w:rPr>
        <w:t xml:space="preserve">Trade would bind nations together, </w:t>
      </w:r>
      <w:r w:rsidRPr="00A43779">
        <w:rPr>
          <w:rStyle w:val="Emphasis"/>
          <w:highlight w:val="yellow"/>
        </w:rPr>
        <w:t>making another war unthinkable</w:t>
      </w:r>
      <w:r w:rsidRPr="003A55D1">
        <w:rPr>
          <w:rStyle w:val="StyleBoldUnderline"/>
        </w:rPr>
        <w:t>.</w:t>
      </w:r>
      <w:r w:rsidRPr="00502E4C">
        <w:rPr>
          <w:rFonts w:eastAsia="SimSun"/>
          <w:lang w:eastAsia="zh-CN"/>
        </w:rPr>
        <w:t xml:space="preserve"> Non-discriminatory rules would prevent a return to preferential deals and closed alliances. </w:t>
      </w:r>
      <w:r w:rsidRPr="003A55D1">
        <w:rPr>
          <w:rStyle w:val="StyleBoldUnderline"/>
        </w:rPr>
        <w:t>A network of multilateral initiatives and organizations</w:t>
      </w:r>
      <w:r w:rsidRPr="00C12727">
        <w:rPr>
          <w:rFonts w:eastAsia="SimSun"/>
          <w:lang w:eastAsia="zh-CN"/>
        </w:rPr>
        <w:t xml:space="preserve"> — the Marshal Plan, the IMF, the World Bank, and the GATT, now the WTO — </w:t>
      </w:r>
      <w:r w:rsidRPr="003A55D1">
        <w:rPr>
          <w:rStyle w:val="StyleBoldUnderline"/>
        </w:rPr>
        <w:t>would provide the institutional bedrock for the international rule of law</w:t>
      </w:r>
      <w:r w:rsidRPr="00C12727">
        <w:rPr>
          <w:rFonts w:eastAsia="SimSun"/>
          <w:lang w:eastAsia="zh-CN"/>
        </w:rPr>
        <w:t>, not power. Underpinning</w:t>
      </w:r>
      <w:r w:rsidRPr="00502E4C">
        <w:rPr>
          <w:rFonts w:eastAsia="SimSun"/>
          <w:lang w:eastAsia="zh-CN"/>
        </w:rPr>
        <w:t xml:space="preserve"> all this was </w:t>
      </w:r>
      <w:r w:rsidRPr="00C12727">
        <w:rPr>
          <w:rFonts w:eastAsia="SimSun"/>
          <w:lang w:eastAsia="zh-CN"/>
        </w:rPr>
        <w:t xml:space="preserve">the idea that freedom — </w:t>
      </w:r>
      <w:r w:rsidRPr="003A55D1">
        <w:rPr>
          <w:rStyle w:val="StyleBoldUnderline"/>
        </w:rPr>
        <w:t>free trade</w:t>
      </w:r>
      <w:r w:rsidRPr="00C12727">
        <w:rPr>
          <w:rFonts w:eastAsia="SimSun"/>
          <w:lang w:eastAsia="zh-CN"/>
        </w:rPr>
        <w:t xml:space="preserve">, free democracies, </w:t>
      </w:r>
      <w:proofErr w:type="gramStart"/>
      <w:r w:rsidRPr="00C12727">
        <w:rPr>
          <w:rFonts w:eastAsia="SimSun"/>
          <w:lang w:eastAsia="zh-CN"/>
        </w:rPr>
        <w:t>the</w:t>
      </w:r>
      <w:proofErr w:type="gramEnd"/>
      <w:r w:rsidRPr="00C12727">
        <w:rPr>
          <w:rFonts w:eastAsia="SimSun"/>
          <w:lang w:eastAsia="zh-CN"/>
        </w:rPr>
        <w:t xml:space="preserve"> free exchange of ideas — </w:t>
      </w:r>
      <w:r w:rsidRPr="003A55D1">
        <w:rPr>
          <w:rStyle w:val="StyleBoldUnderline"/>
        </w:rPr>
        <w:t>was essential to peace</w:t>
      </w:r>
      <w:r w:rsidRPr="00C12727">
        <w:rPr>
          <w:rFonts w:eastAsia="SimSun"/>
          <w:lang w:eastAsia="zh-CN"/>
        </w:rPr>
        <w:t xml:space="preserve"> </w:t>
      </w:r>
      <w:r w:rsidRPr="00C12727">
        <w:rPr>
          <w:rFonts w:eastAsia="SimSun"/>
          <w:sz w:val="4"/>
          <w:szCs w:val="4"/>
          <w:lang w:eastAsia="zh-CN"/>
        </w:rPr>
        <w:t xml:space="preserve">and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Multilateralism's greatest ideal is the ideal of negotiation, compromise, </w:t>
      </w:r>
      <w:proofErr w:type="gramStart"/>
      <w:r w:rsidRPr="00C12727">
        <w:rPr>
          <w:rFonts w:eastAsia="SimSun"/>
          <w:sz w:val="4"/>
          <w:szCs w:val="4"/>
          <w:lang w:eastAsia="zh-CN"/>
        </w:rPr>
        <w:t>consensus</w:t>
      </w:r>
      <w:proofErr w:type="gramEnd"/>
      <w:r w:rsidRPr="00C12727">
        <w:rPr>
          <w:rFonts w:eastAsia="SimSun"/>
          <w:sz w:val="4"/>
          <w:szCs w:val="4"/>
          <w:lang w:eastAsia="zh-CN"/>
        </w:rPr>
        <w:t>, not coercion.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w:t>
      </w:r>
      <w:r w:rsidRPr="00C12727">
        <w:rPr>
          <w:rFonts w:eastAsia="SimSun"/>
          <w:sz w:val="12"/>
          <w:szCs w:val="12"/>
          <w:lang w:eastAsia="zh-CN"/>
        </w:rPr>
        <w:t xml:space="preserve">  </w:t>
      </w:r>
      <w:r w:rsidRPr="00C12727">
        <w:rPr>
          <w:rFonts w:eastAsia="SimSun"/>
          <w:lang w:eastAsia="zh-CN"/>
        </w:rPr>
        <w:t xml:space="preserve"> What</w:t>
      </w:r>
      <w:r w:rsidRPr="00502E4C">
        <w:rPr>
          <w:rFonts w:eastAsia="SimSun"/>
          <w:lang w:eastAsia="zh-CN"/>
        </w:rPr>
        <w:t xml:space="preserve"> is </w:t>
      </w:r>
      <w:r w:rsidRPr="003A55D1">
        <w:rPr>
          <w:rStyle w:val="StyleBoldUnderline"/>
          <w:highlight w:val="yellow"/>
        </w:rPr>
        <w:t>the alternative</w:t>
      </w:r>
      <w:r w:rsidRPr="00502E4C">
        <w:rPr>
          <w:rFonts w:eastAsia="SimSun"/>
          <w:lang w:eastAsia="zh-CN"/>
        </w:rPr>
        <w:t xml:space="preserve">? It </w:t>
      </w:r>
      <w:r w:rsidRPr="003A55D1">
        <w:rPr>
          <w:rStyle w:val="StyleBoldUnderline"/>
          <w:highlight w:val="yellow"/>
        </w:rPr>
        <w:t xml:space="preserve">is a fragmented world, with </w:t>
      </w:r>
      <w:r w:rsidRPr="00A43779">
        <w:rPr>
          <w:rStyle w:val="Emphasis"/>
          <w:highlight w:val="yellow"/>
        </w:rPr>
        <w:t>greater conflict</w:t>
      </w:r>
      <w:r w:rsidRPr="003A55D1">
        <w:rPr>
          <w:rStyle w:val="StyleBoldUnderline"/>
        </w:rPr>
        <w:t xml:space="preserve"> and uncertainty</w:t>
      </w:r>
      <w:r w:rsidRPr="00502E4C">
        <w:rPr>
          <w:rFonts w:eastAsia="SimSun"/>
          <w:lang w:eastAsia="zh-CN"/>
        </w:rPr>
        <w:t>. A world of the past, not the future — one that America turned away from after 1945, and that we should reject just as decisively today. America must lead. The multilateral trading system is too important to fail. The world depends on it. So does America.</w:t>
      </w:r>
    </w:p>
    <w:p w14:paraId="4F73FC3D" w14:textId="77777777" w:rsidR="005C48A4" w:rsidRPr="006F356A" w:rsidRDefault="005C48A4" w:rsidP="005C48A4">
      <w:pPr>
        <w:pStyle w:val="Heading4"/>
        <w:rPr>
          <w:sz w:val="26"/>
        </w:rPr>
      </w:pPr>
      <w:r w:rsidRPr="006F356A">
        <w:rPr>
          <w:sz w:val="26"/>
        </w:rPr>
        <w:t xml:space="preserve">Free trade creates disincentives for war – studies prove </w:t>
      </w:r>
    </w:p>
    <w:p w14:paraId="2FA09038" w14:textId="77777777" w:rsidR="005C48A4" w:rsidRPr="007A6A71" w:rsidRDefault="005C48A4" w:rsidP="005C48A4">
      <w:r w:rsidRPr="00191BF7">
        <w:rPr>
          <w:rStyle w:val="StyleStyleBold12pt"/>
        </w:rPr>
        <w:t>Griswold, 11</w:t>
      </w:r>
      <w:r w:rsidRPr="00191BF7">
        <w:rPr>
          <w:rStyle w:val="StyleBoldUnderline"/>
          <w:b/>
        </w:rPr>
        <w:t xml:space="preserve"> </w:t>
      </w:r>
      <w:r w:rsidRPr="007A6A71">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6" w:history="1">
        <w:r w:rsidRPr="007A6A71">
          <w:rPr>
            <w:rStyle w:val="Hyperlink"/>
          </w:rPr>
          <w:t>http://www.cato.org/pubs/articles/Hayek-Society-Journal-Griswold.pdf Accessed 6/30/12</w:t>
        </w:r>
      </w:hyperlink>
      <w:r w:rsidRPr="007A6A71">
        <w:t xml:space="preserve"> </w:t>
      </w:r>
    </w:p>
    <w:p w14:paraId="3DC988F0" w14:textId="77777777" w:rsidR="005C48A4" w:rsidRPr="007A6A71" w:rsidRDefault="005C48A4" w:rsidP="005C48A4">
      <w:pPr>
        <w:rPr>
          <w:rStyle w:val="StyleBoldUnderline"/>
          <w:b/>
        </w:rPr>
      </w:pPr>
    </w:p>
    <w:p w14:paraId="103001E3" w14:textId="4F753A19" w:rsidR="007E4AA3" w:rsidRPr="00215816" w:rsidRDefault="005C48A4" w:rsidP="007E4AA3">
      <w:pPr>
        <w:rPr>
          <w:sz w:val="14"/>
        </w:rPr>
      </w:pPr>
      <w:r w:rsidRPr="007A6A71">
        <w:rPr>
          <w:rStyle w:val="StyleBoldUnderline"/>
        </w:rPr>
        <w:t>Our</w:t>
      </w:r>
      <w:r w:rsidRPr="00331BE0">
        <w:rPr>
          <w:sz w:val="14"/>
        </w:rPr>
        <w:t xml:space="preserve"> more </w:t>
      </w:r>
      <w:r w:rsidRPr="007A6A71">
        <w:rPr>
          <w:rStyle w:val="StyleBoldUnderline"/>
        </w:rPr>
        <w:t>globalized world has</w:t>
      </w:r>
      <w:r w:rsidRPr="00331BE0">
        <w:rPr>
          <w:sz w:val="14"/>
        </w:rPr>
        <w:t xml:space="preserve"> also </w:t>
      </w:r>
      <w:r w:rsidRPr="007A6A71">
        <w:rPr>
          <w:rStyle w:val="StyleBoldUnderline"/>
        </w:rPr>
        <w:t>yielded a “peace dividend</w:t>
      </w:r>
      <w:r w:rsidRPr="00331BE0">
        <w:rPr>
          <w:sz w:val="14"/>
        </w:rPr>
        <w:t xml:space="preserve">.” It may not be obvious when our daily news cycles are dominated by horrific images from the Gaza Strip, Afghanistan and Libya, but our more globalized world has somehow become a more peaceful world. </w:t>
      </w:r>
      <w:r w:rsidRPr="007A6A71">
        <w:rPr>
          <w:rStyle w:val="StyleBoldUnderline"/>
          <w:highlight w:val="cyan"/>
        </w:rPr>
        <w:t xml:space="preserve">The number of civil and international wars has dropped sharply in the past 15 years, </w:t>
      </w:r>
      <w:r w:rsidRPr="00EE1B93">
        <w:rPr>
          <w:rStyle w:val="StyleBoldUnderline"/>
        </w:rPr>
        <w:t>along with battle deaths</w:t>
      </w:r>
      <w:r w:rsidRPr="00331BE0">
        <w:rPr>
          <w:sz w:val="14"/>
        </w:rPr>
        <w:t xml:space="preserve">. The reasons behind the retreat of war are complex, but again </w:t>
      </w:r>
      <w:r w:rsidRPr="007A6A71">
        <w:rPr>
          <w:rStyle w:val="StyleBoldUnderline"/>
          <w:highlight w:val="cyan"/>
        </w:rPr>
        <w:t>the spread of trade and globalization have played a key role.</w:t>
      </w:r>
      <w:r w:rsidRPr="00331BE0">
        <w:rPr>
          <w:sz w:val="14"/>
        </w:rPr>
        <w:t xml:space="preserve"> Trade has been seen as a friend of peace for centuries. In the 19</w:t>
      </w:r>
      <w:r w:rsidRPr="007A6A71">
        <w:rPr>
          <w:rStyle w:val="StyleBoldUnderline"/>
          <w:sz w:val="16"/>
          <w:vertAlign w:val="superscript"/>
        </w:rPr>
        <w:t>th</w:t>
      </w:r>
      <w:r w:rsidRPr="00331BE0">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7A6A71">
        <w:rPr>
          <w:rStyle w:val="StyleBoldUnderline"/>
          <w:sz w:val="16"/>
          <w:vertAlign w:val="superscript"/>
        </w:rPr>
        <w:t>th</w:t>
      </w:r>
      <w:r w:rsidRPr="00331BE0">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7E1F80">
        <w:rPr>
          <w:rStyle w:val="StyleBoldUnderline"/>
        </w:rPr>
        <w:t>unhampered trade dovetail[s] with peace;</w:t>
      </w:r>
      <w:r w:rsidRPr="007A6A71">
        <w:rPr>
          <w:rStyle w:val="StyleBoldUnderline"/>
        </w:rPr>
        <w:t xml:space="preserve"> high tariffs, trade barriers and unfair economic competition, with war</w:t>
      </w:r>
      <w:r w:rsidRPr="00331BE0">
        <w:rPr>
          <w:sz w:val="14"/>
        </w:rPr>
        <w:t xml:space="preserve">.” Hull was awarded the 1945 Nobel Prize for Peace, in part because of his work to promote global trade. Free trade and globalization have promoted peace in three main ways. First, </w:t>
      </w:r>
      <w:r w:rsidRPr="007A6A71">
        <w:rPr>
          <w:rStyle w:val="StyleBoldUnderline"/>
          <w:highlight w:val="cyan"/>
        </w:rPr>
        <w:t>trade and globalization have reinforced the trend towards democracy, and democracies tend not to pick fights with each other</w:t>
      </w:r>
      <w:r w:rsidRPr="00331BE0">
        <w:rPr>
          <w:sz w:val="14"/>
        </w:rPr>
        <w:t xml:space="preserve">. </w:t>
      </w:r>
      <w:r w:rsidRPr="007A6A71">
        <w:rPr>
          <w:rStyle w:val="StyleBoldUnderline"/>
        </w:rPr>
        <w:t xml:space="preserve">A second and even more potent way </w:t>
      </w:r>
      <w:r w:rsidRPr="00331BE0">
        <w:rPr>
          <w:sz w:val="14"/>
        </w:rPr>
        <w:t>that trade has promoted peace</w:t>
      </w:r>
      <w:r w:rsidRPr="007A6A71">
        <w:rPr>
          <w:rStyle w:val="StyleBoldUnderline"/>
        </w:rPr>
        <w:t xml:space="preserve"> is by raising the cost of war. </w:t>
      </w:r>
      <w:r w:rsidRPr="007E1F80">
        <w:rPr>
          <w:rStyle w:val="StyleBoldUnderline"/>
        </w:rPr>
        <w:t>As national economies become more intertwined, those nations have more to lose should war break out</w:t>
      </w:r>
      <w:r w:rsidRPr="007E1F80">
        <w:rPr>
          <w:sz w:val="14"/>
        </w:rPr>
        <w:t>.</w:t>
      </w:r>
      <w:r w:rsidRPr="00331BE0">
        <w:rPr>
          <w:sz w:val="14"/>
        </w:rPr>
        <w:t xml:space="preserve"> </w:t>
      </w:r>
      <w:r w:rsidRPr="007A6A71">
        <w:rPr>
          <w:rStyle w:val="StyleBoldUnderline"/>
        </w:rPr>
        <w:t>War in a globalized world</w:t>
      </w:r>
      <w:r w:rsidRPr="00331BE0">
        <w:rPr>
          <w:sz w:val="14"/>
        </w:rPr>
        <w:t xml:space="preserve"> not only </w:t>
      </w:r>
      <w:r w:rsidRPr="007A6A71">
        <w:rPr>
          <w:rStyle w:val="StyleBoldUnderline"/>
        </w:rPr>
        <w:t>means</w:t>
      </w:r>
      <w:r w:rsidRPr="00331BE0">
        <w:rPr>
          <w:sz w:val="14"/>
        </w:rPr>
        <w:t xml:space="preserve"> the loss of human lives and tax dollars, but also </w:t>
      </w:r>
      <w:r w:rsidRPr="007A6A71">
        <w:rPr>
          <w:rStyle w:val="StyleBoldUnderline"/>
        </w:rPr>
        <w:t>ruptured trade and investment ties that impose lasting damage on the economy</w:t>
      </w:r>
      <w:r w:rsidRPr="00331BE0">
        <w:rPr>
          <w:sz w:val="14"/>
        </w:rPr>
        <w:t xml:space="preserve">. Trade and economic integration has helped to keep the peace in Europe for more than 60 years. More recently, </w:t>
      </w:r>
      <w:r w:rsidRPr="007A6A71">
        <w:rPr>
          <w:rStyle w:val="StyleBoldUnderline"/>
        </w:rPr>
        <w:t>deepening economic ties between Mainland China and Taiwan are drawing those two governments closer together and helping to keep the peace.</w:t>
      </w:r>
      <w:r w:rsidRPr="00331BE0">
        <w:rPr>
          <w:sz w:val="14"/>
        </w:rPr>
        <w:t xml:space="preserve"> Leaders on both sides of the Taiwan Straight seem to understand that </w:t>
      </w:r>
      <w:r w:rsidRPr="007A6A71">
        <w:rPr>
          <w:rStyle w:val="StyleBoldUnderline"/>
        </w:rPr>
        <w:t>reckless nationalism would jeopardize the dramatic economic progress that region has enjoyed</w:t>
      </w:r>
      <w:r w:rsidRPr="00331BE0">
        <w:rPr>
          <w:sz w:val="14"/>
        </w:rPr>
        <w:t xml:space="preserve">. A third reason why </w:t>
      </w:r>
      <w:r w:rsidRPr="00EE1B93">
        <w:rPr>
          <w:rStyle w:val="StyleBoldUnderline"/>
        </w:rPr>
        <w:t>free trade</w:t>
      </w:r>
      <w:r w:rsidRPr="00EE1B93">
        <w:rPr>
          <w:sz w:val="14"/>
        </w:rPr>
        <w:t xml:space="preserve"> promotes peace is because it </w:t>
      </w:r>
      <w:r w:rsidRPr="00EE1B93">
        <w:rPr>
          <w:rStyle w:val="StyleBoldUnderline"/>
        </w:rPr>
        <w:t>has reduced the spoils of war</w:t>
      </w:r>
      <w:r w:rsidRPr="00331BE0">
        <w:rPr>
          <w:sz w:val="14"/>
        </w:rPr>
        <w:t xml:space="preserve">. </w:t>
      </w:r>
      <w:r w:rsidRPr="007A6A71">
        <w:rPr>
          <w:rStyle w:val="StyleBoldUnderline"/>
          <w:highlight w:val="cyan"/>
        </w:rPr>
        <w:t>Trade allows nations to acquire wealth through production and exchange rather than conquest of territory and resources</w:t>
      </w:r>
      <w:r w:rsidRPr="00331BE0">
        <w:rPr>
          <w:sz w:val="14"/>
        </w:rPr>
        <w:t xml:space="preserve">. As economies develop, wealth is increasingly measured in terms of intellectual property, financial assets, and human capital. </w:t>
      </w:r>
      <w:proofErr w:type="gramStart"/>
      <w:r w:rsidRPr="00331BE0">
        <w:rPr>
          <w:sz w:val="14"/>
        </w:rPr>
        <w:t>Such assets cannot be easily seized by armies</w:t>
      </w:r>
      <w:proofErr w:type="gramEnd"/>
      <w:r w:rsidRPr="00331BE0">
        <w:rPr>
          <w:sz w:val="14"/>
        </w:rPr>
        <w:t xml:space="preserve">.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7A6A71">
        <w:rPr>
          <w:rStyle w:val="StyleBoldUnderline"/>
          <w:highlight w:val="cyan"/>
        </w:rPr>
        <w:t>expanding trade and globalization appear to be playing a major role in promoting world peace</w:t>
      </w:r>
      <w:r w:rsidRPr="00331BE0">
        <w:rPr>
          <w:sz w:val="14"/>
        </w:rPr>
        <w:t>. In a chapter from the 2005</w:t>
      </w:r>
      <w:r w:rsidRPr="007A6A71">
        <w:rPr>
          <w:rStyle w:val="StyleBoldUnderline"/>
          <w:i/>
          <w:sz w:val="16"/>
        </w:rPr>
        <w:t xml:space="preserve"> </w:t>
      </w:r>
      <w:r w:rsidRPr="00331BE0">
        <w:rPr>
          <w:sz w:val="14"/>
        </w:rPr>
        <w:t xml:space="preserve">Economic Freedom of the World Report, Dr. Erik </w:t>
      </w:r>
      <w:r w:rsidRPr="007A6A71">
        <w:rPr>
          <w:rStyle w:val="StyleBoldUnderline"/>
        </w:rPr>
        <w:t>Gartzke</w:t>
      </w:r>
      <w:r w:rsidRPr="00331BE0">
        <w:rPr>
          <w:sz w:val="14"/>
        </w:rPr>
        <w:t xml:space="preserve"> of Columbia University </w:t>
      </w:r>
      <w:r w:rsidRPr="007A6A71">
        <w:rPr>
          <w:rStyle w:val="StyleBoldUnderline"/>
        </w:rPr>
        <w:t>compared the propensity of countries to engage in wars to their level of economic freedom</w:t>
      </w:r>
      <w:r w:rsidRPr="00331BE0">
        <w:rPr>
          <w:sz w:val="14"/>
        </w:rPr>
        <w:t xml:space="preserve">. He came to the conclusion that </w:t>
      </w:r>
      <w:r w:rsidRPr="007A6A71">
        <w:rPr>
          <w:rStyle w:val="StyleBoldUnderline"/>
          <w:highlight w:val="cyan"/>
        </w:rPr>
        <w:t>economic</w:t>
      </w:r>
      <w:r w:rsidRPr="007A6A71">
        <w:rPr>
          <w:rStyle w:val="StyleBoldUnderline"/>
        </w:rPr>
        <w:t xml:space="preserve"> </w:t>
      </w:r>
      <w:r w:rsidRPr="007A6A71">
        <w:rPr>
          <w:rStyle w:val="StyleBoldUnderline"/>
          <w:highlight w:val="cyan"/>
        </w:rPr>
        <w:t>freedom</w:t>
      </w:r>
      <w:r w:rsidRPr="007A6A71">
        <w:rPr>
          <w:rStyle w:val="StyleBoldUnderline"/>
        </w:rPr>
        <w:t>,</w:t>
      </w:r>
      <w:r w:rsidRPr="00331BE0">
        <w:rPr>
          <w:sz w:val="14"/>
        </w:rPr>
        <w:t xml:space="preserve"> including the freedom to trade, si</w:t>
      </w:r>
      <w:r w:rsidRPr="007A6A71">
        <w:rPr>
          <w:rStyle w:val="StyleBoldUnderline"/>
          <w:highlight w:val="cyan"/>
        </w:rPr>
        <w:t>gnificantly decreases the probability that a country will experience a military dispute with another country.</w:t>
      </w:r>
      <w:r w:rsidRPr="007A6A71">
        <w:rPr>
          <w:rStyle w:val="StyleBoldUnderline"/>
        </w:rPr>
        <w:t xml:space="preserve"> Through econometric analysis, he found that, “Making economies</w:t>
      </w:r>
      <w:r w:rsidRPr="00331BE0">
        <w:rPr>
          <w:sz w:val="14"/>
        </w:rPr>
        <w:t xml:space="preserve"> </w:t>
      </w:r>
      <w:r w:rsidRPr="007A6A71">
        <w:rPr>
          <w:rStyle w:val="StyleBoldUnderline"/>
        </w:rPr>
        <w:t>freer translates into making countries more peaceful</w:t>
      </w:r>
      <w:r w:rsidRPr="00331BE0">
        <w:rPr>
          <w:sz w:val="14"/>
        </w:rPr>
        <w:t xml:space="preserve">. At the extremes, </w:t>
      </w:r>
      <w:r w:rsidRPr="007A6A71">
        <w:rPr>
          <w:rStyle w:val="StyleBoldUnderline"/>
          <w:highlight w:val="cyan"/>
        </w:rPr>
        <w:t>the least free states are about 14 times as conflict prone as the most free</w:t>
      </w:r>
      <w:r w:rsidRPr="007A6A71">
        <w:rPr>
          <w:rStyle w:val="StyleBoldUnderline"/>
        </w:rPr>
        <w:t>.</w:t>
      </w:r>
      <w:r w:rsidRPr="00331BE0">
        <w:rPr>
          <w:sz w:val="14"/>
        </w:rPr>
        <w:t xml:space="preserve"> </w:t>
      </w:r>
      <w:r w:rsidRPr="007A6A71">
        <w:rPr>
          <w:rStyle w:val="StyleBoldUnderline"/>
        </w:rPr>
        <w:t xml:space="preserve">A 2006 study for the institute for the Study of Labor </w:t>
      </w:r>
      <w:r w:rsidRPr="00331BE0">
        <w:rPr>
          <w:sz w:val="14"/>
        </w:rPr>
        <w:t xml:space="preserve">in Bonn, Germany, </w:t>
      </w:r>
      <w:r w:rsidRPr="007A6A71">
        <w:rPr>
          <w:rStyle w:val="StyleBoldUnderline"/>
        </w:rPr>
        <w:t>found the same pacific effect of trade and globalization.</w:t>
      </w:r>
      <w:r w:rsidRPr="00331BE0">
        <w:rPr>
          <w:sz w:val="14"/>
        </w:rPr>
        <w:t xml:space="preserve"> Authors Solomon Polachek and Carlos Seiglie found that “tra</w:t>
      </w:r>
      <w:r w:rsidRPr="007A6A71">
        <w:rPr>
          <w:rStyle w:val="StyleBoldUnderline"/>
        </w:rPr>
        <w:t>ding nations cooperate more and fight less.</w:t>
      </w:r>
      <w:r w:rsidRPr="00331BE0">
        <w:rPr>
          <w:sz w:val="14"/>
        </w:rPr>
        <w:t xml:space="preserve">” In fact, </w:t>
      </w:r>
      <w:r w:rsidRPr="007A6A71">
        <w:rPr>
          <w:rStyle w:val="StyleBoldUnderline"/>
        </w:rPr>
        <w:t xml:space="preserve">a </w:t>
      </w:r>
      <w:r w:rsidRPr="007A6A71">
        <w:rPr>
          <w:rStyle w:val="StyleBoldUnderline"/>
          <w:highlight w:val="cyan"/>
        </w:rPr>
        <w:t>doubling of trade reduces the probability that a country will be involved in a conflict by 20 percent</w:t>
      </w:r>
      <w:r w:rsidRPr="00331BE0">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45C64124" w14:textId="77777777" w:rsidR="007E4AA3" w:rsidRPr="00162BE8" w:rsidRDefault="007E4AA3" w:rsidP="007E4AA3">
      <w:pPr>
        <w:pStyle w:val="Heading4"/>
      </w:pPr>
      <w:r>
        <w:t>Free trade is key to solve disease</w:t>
      </w:r>
    </w:p>
    <w:p w14:paraId="61BDD4B9" w14:textId="77777777" w:rsidR="007E4AA3" w:rsidRPr="00162BE8" w:rsidRDefault="007E4AA3" w:rsidP="007E4AA3">
      <w:pPr>
        <w:autoSpaceDE w:val="0"/>
        <w:autoSpaceDN w:val="0"/>
        <w:adjustRightInd w:val="0"/>
        <w:rPr>
          <w:sz w:val="20"/>
        </w:rPr>
      </w:pPr>
      <w:r w:rsidRPr="00162BE8">
        <w:rPr>
          <w:sz w:val="20"/>
        </w:rPr>
        <w:t xml:space="preserve">Indur M. </w:t>
      </w:r>
      <w:r w:rsidRPr="007E4AA3">
        <w:rPr>
          <w:rStyle w:val="StyleStyleBold12pt"/>
        </w:rPr>
        <w:t>Goklany</w:t>
      </w:r>
      <w:r w:rsidRPr="00162BE8">
        <w:rPr>
          <w:sz w:val="20"/>
        </w:rPr>
        <w:t xml:space="preserve">, </w:t>
      </w:r>
      <w:r w:rsidRPr="00162BE8">
        <w:rPr>
          <w:iCs/>
          <w:sz w:val="20"/>
        </w:rPr>
        <w:t>an independent scholar and the author of</w:t>
      </w:r>
      <w:r w:rsidRPr="00162BE8">
        <w:rPr>
          <w:i/>
          <w:iCs/>
          <w:sz w:val="20"/>
        </w:rPr>
        <w:t xml:space="preserve"> </w:t>
      </w:r>
      <w:r w:rsidRPr="00162BE8">
        <w:rPr>
          <w:sz w:val="20"/>
        </w:rPr>
        <w:t xml:space="preserve">The Precautionary Principle: A Critical Appraisal of Environmental Risk Assessment August 22, </w:t>
      </w:r>
      <w:r w:rsidRPr="007E4AA3">
        <w:rPr>
          <w:rStyle w:val="StyleStyleBold12pt"/>
        </w:rPr>
        <w:t>2002</w:t>
      </w:r>
      <w:r w:rsidRPr="00162BE8">
        <w:rPr>
          <w:sz w:val="20"/>
        </w:rPr>
        <w:t>, http://www.cato.org/pubs/pas/pa447.pdf</w:t>
      </w:r>
    </w:p>
    <w:p w14:paraId="2402A105" w14:textId="4B57E97D" w:rsidR="005C48A4" w:rsidRPr="007E4AA3" w:rsidRDefault="007E4AA3" w:rsidP="005C48A4">
      <w:pPr>
        <w:rPr>
          <w:sz w:val="22"/>
          <w:u w:val="single"/>
        </w:rPr>
      </w:pPr>
      <w:r w:rsidRPr="00162BE8">
        <w:rPr>
          <w:sz w:val="20"/>
        </w:rPr>
        <w:t xml:space="preserve">Are the trends in the various measures of human well-being improving as globalization marches on? Have gaps in these measures between the rich and the poor </w:t>
      </w:r>
      <w:proofErr w:type="gramStart"/>
      <w:r w:rsidRPr="00162BE8">
        <w:rPr>
          <w:sz w:val="20"/>
        </w:rPr>
        <w:t>countries widened and, if they have, is</w:t>
      </w:r>
      <w:proofErr w:type="gramEnd"/>
      <w:r w:rsidRPr="00162BE8">
        <w:rPr>
          <w:sz w:val="20"/>
        </w:rPr>
        <w:t xml:space="preserve"> globalization responsible? Figure 1, based on cross-country data, shows that </w:t>
      </w:r>
      <w:r w:rsidRPr="007E4AA3">
        <w:rPr>
          <w:rStyle w:val="StyleBoldUnderline"/>
        </w:rPr>
        <w:t xml:space="preserve">various </w:t>
      </w:r>
      <w:r w:rsidRPr="007E4AA3">
        <w:rPr>
          <w:rStyle w:val="StyleBoldUnderline"/>
          <w:highlight w:val="cyan"/>
        </w:rPr>
        <w:t>indicators of human wellbeing improve as countries become wealthier, with improvements coming most rapidly at the lowest levels of wealth</w:t>
      </w:r>
      <w:r w:rsidRPr="007E4AA3">
        <w:rPr>
          <w:rStyle w:val="StyleBoldUnderline"/>
        </w:rPr>
        <w:t>.</w:t>
      </w:r>
      <w:r w:rsidRPr="00162BE8">
        <w:rPr>
          <w:sz w:val="28"/>
          <w:u w:val="single"/>
        </w:rPr>
        <w:t xml:space="preserve"> </w:t>
      </w:r>
      <w:r w:rsidRPr="00162BE8">
        <w:rPr>
          <w:sz w:val="20"/>
        </w:rPr>
        <w:t xml:space="preserve">There are several possible explanations for this association. First, economic development indeed improves these indicators. Greater wealth translates into greater resources for researching and developing new technologies that directly or indirectly advance human </w:t>
      </w:r>
      <w:proofErr w:type="gramStart"/>
      <w:r w:rsidRPr="00162BE8">
        <w:rPr>
          <w:sz w:val="20"/>
        </w:rPr>
        <w:t>well-being.</w:t>
      </w:r>
      <w:proofErr w:type="gramEnd"/>
      <w:r w:rsidRPr="00162BE8">
        <w:rPr>
          <w:sz w:val="20"/>
        </w:rPr>
        <w:t xml:space="preserve">19 It also means increased resources for advancing literacy and education, which, too, are generally conducive to greater technological innovation and diffusion. 20 Equally important, wealthier societies are better able to afford new as well as existing, but underused, technologies.21 For instance, </w:t>
      </w:r>
      <w:r w:rsidRPr="007E4AA3">
        <w:rPr>
          <w:rStyle w:val="StyleBoldUnderline"/>
        </w:rPr>
        <w:t>with respect to health—</w:t>
      </w:r>
      <w:r w:rsidRPr="00162BE8">
        <w:rPr>
          <w:sz w:val="20"/>
        </w:rPr>
        <w:t xml:space="preserve">captured in Figure 1 by both infant mortality and life expectancy— </w:t>
      </w:r>
      <w:r w:rsidRPr="007E4AA3">
        <w:rPr>
          <w:rStyle w:val="StyleBoldUnderline"/>
        </w:rPr>
        <w:t xml:space="preserve">these include </w:t>
      </w:r>
      <w:r w:rsidRPr="0001190B">
        <w:rPr>
          <w:rStyle w:val="StyleBoldUnderline"/>
        </w:rPr>
        <w:t xml:space="preserve">“old” technologies such as </w:t>
      </w:r>
      <w:r w:rsidRPr="007E4AA3">
        <w:rPr>
          <w:rStyle w:val="StyleBoldUnderline"/>
          <w:highlight w:val="cyan"/>
        </w:rPr>
        <w:t xml:space="preserve">water treatment </w:t>
      </w:r>
      <w:r w:rsidRPr="0001190B">
        <w:rPr>
          <w:rStyle w:val="StyleBoldUnderline"/>
        </w:rPr>
        <w:t>to produce safe water</w:t>
      </w:r>
      <w:r w:rsidRPr="007E4AA3">
        <w:rPr>
          <w:rStyle w:val="StyleBoldUnderline"/>
          <w:highlight w:val="cyan"/>
        </w:rPr>
        <w:t>, sanitation, basic hygiene, vaccinations</w:t>
      </w:r>
      <w:r w:rsidRPr="007E4AA3">
        <w:rPr>
          <w:rStyle w:val="StyleBoldUnderline"/>
        </w:rPr>
        <w:t xml:space="preserve">, </w:t>
      </w:r>
      <w:r w:rsidRPr="007E4AA3">
        <w:rPr>
          <w:rStyle w:val="StyleBoldUnderline"/>
          <w:highlight w:val="cyan"/>
        </w:rPr>
        <w:t xml:space="preserve">antibiotics, insect </w:t>
      </w:r>
      <w:r w:rsidRPr="0001190B">
        <w:rPr>
          <w:rStyle w:val="StyleBoldUnderline"/>
        </w:rPr>
        <w:t xml:space="preserve">and </w:t>
      </w:r>
      <w:r w:rsidRPr="007E4AA3">
        <w:rPr>
          <w:rStyle w:val="StyleBoldUnderline"/>
          <w:highlight w:val="cyan"/>
        </w:rPr>
        <w:t>vector control, and pasteurizatio</w:t>
      </w:r>
      <w:r w:rsidRPr="007E4AA3">
        <w:rPr>
          <w:rStyle w:val="StyleBoldUnderline"/>
        </w:rPr>
        <w:t>n</w:t>
      </w:r>
      <w:proofErr w:type="gramStart"/>
      <w:r w:rsidRPr="007E4AA3">
        <w:rPr>
          <w:rStyle w:val="StyleBoldUnderline"/>
        </w:rPr>
        <w:t>,22</w:t>
      </w:r>
      <w:proofErr w:type="gramEnd"/>
      <w:r w:rsidRPr="007E4AA3">
        <w:rPr>
          <w:rStyle w:val="StyleBoldUnderline"/>
        </w:rPr>
        <w:t xml:space="preserve"> as well as newer science-based technologies such as </w:t>
      </w:r>
      <w:r w:rsidRPr="007E4AA3">
        <w:rPr>
          <w:rStyle w:val="StyleBoldUnderline"/>
          <w:highlight w:val="cyan"/>
        </w:rPr>
        <w:t>AIDS and oral rehydration therapies, organ transplants, mammograms, and other diagnostic tests.</w:t>
      </w:r>
      <w:r w:rsidRPr="007E4AA3">
        <w:rPr>
          <w:rStyle w:val="StyleBoldUnderline"/>
        </w:rPr>
        <w:t xml:space="preserve"> They also include agricultural technologies that increase crop yields, thereby increasing available food supplies and reducing hunger and malnourishment, </w:t>
      </w:r>
      <w:r w:rsidRPr="007E4AA3">
        <w:rPr>
          <w:rStyle w:val="StyleBoldUnderline"/>
          <w:highlight w:val="cyan"/>
        </w:rPr>
        <w:t>which then reduces the toll of infectious and parasitic diseases</w:t>
      </w:r>
      <w:r w:rsidRPr="007E4AA3">
        <w:rPr>
          <w:rStyle w:val="StyleBoldUnderline"/>
        </w:rPr>
        <w:t xml:space="preserve">. 23 4 Historically, reducing hunger and undernourishment has been </w:t>
      </w:r>
      <w:r w:rsidRPr="0001190B">
        <w:rPr>
          <w:rStyle w:val="StyleBoldUnderline"/>
        </w:rPr>
        <w:t xml:space="preserve">among the first practical steps nations have taken to improve public health. That step has reduced infant mortality and increased life expectancy.24 And if despite increased food production a country is still short of food, greater wealth makes it possible, through trade, to purchase food security.25 Greater wealth also makes it more likely that a society will establish and sustain food programs for those on the lower rungs of the economic ladder.26 </w:t>
      </w:r>
      <w:r w:rsidRPr="0001190B">
        <w:rPr>
          <w:rStyle w:val="StyleBoldUnderline"/>
          <w:sz w:val="18"/>
          <w:szCs w:val="18"/>
          <w:u w:val="none"/>
        </w:rPr>
        <w:t>Therefore, while “you can’t eat GDP,”27 the larger GDP is, the less likely you are to go hungry or be undernourished</w:t>
      </w:r>
      <w:r w:rsidRPr="007E4AA3">
        <w:rPr>
          <w:rStyle w:val="StyleBoldUnderline"/>
          <w:sz w:val="18"/>
          <w:szCs w:val="18"/>
          <w:u w:val="none"/>
        </w:rPr>
        <w:t xml:space="preserve">. As Figure 1 illustrates, greater wealth, through a multiplicity of mechanisms—higher literacy, greater food supplies, and greater access to safe water— leads to better health.28 effect, devoting what once was literally a lifetime to learning their trade. And having acquired expertise, those doctors and researchers are poised to contribute to technological innovation and diffusion in their chosen fields and to guide others along the same path. Thus better health helps raise human capital, which aids the creation and diffusion of technology and thereby further advances health and accelerates economic growth. Both wealth’s and health’s causes and effects probably reinforce each other in a set of interlinked cycles. One such cycle is the health-wealth cycle in which—as we have seen—wealth begets health and health, wealth. Another cycle consists of food production, food access, education, and human capital, which also </w:t>
      </w:r>
      <w:proofErr w:type="gramStart"/>
      <w:r w:rsidRPr="007E4AA3">
        <w:rPr>
          <w:rStyle w:val="StyleBoldUnderline"/>
          <w:sz w:val="18"/>
          <w:szCs w:val="18"/>
          <w:u w:val="none"/>
        </w:rPr>
        <w:t>helps</w:t>
      </w:r>
      <w:proofErr w:type="gramEnd"/>
      <w:r w:rsidRPr="007E4AA3">
        <w:rPr>
          <w:rStyle w:val="StyleBoldUnderline"/>
          <w:sz w:val="18"/>
          <w:szCs w:val="18"/>
          <w:u w:val="none"/>
        </w:rPr>
        <w:t xml:space="preserve"> turn the health wealth.</w:t>
      </w:r>
    </w:p>
    <w:p w14:paraId="6E52DB28" w14:textId="77777777" w:rsidR="007E4AA3" w:rsidRPr="00650A50" w:rsidRDefault="007E4AA3" w:rsidP="007E4AA3">
      <w:pPr>
        <w:pStyle w:val="Heading4"/>
      </w:pPr>
      <w:r w:rsidRPr="00650A50">
        <w:t>The impact is extinction</w:t>
      </w:r>
    </w:p>
    <w:p w14:paraId="7BAE7F6B" w14:textId="77777777" w:rsidR="007E4AA3" w:rsidRPr="00650A50" w:rsidRDefault="007E4AA3" w:rsidP="007E4AA3">
      <w:pPr>
        <w:widowControl w:val="0"/>
        <w:autoSpaceDE w:val="0"/>
        <w:autoSpaceDN w:val="0"/>
        <w:adjustRightInd w:val="0"/>
        <w:rPr>
          <w:rFonts w:eastAsia="Times New Roman"/>
          <w:color w:val="000000"/>
          <w:sz w:val="16"/>
        </w:rPr>
      </w:pPr>
      <w:r w:rsidRPr="007E4AA3">
        <w:rPr>
          <w:rStyle w:val="StyleStyleBold12pt"/>
        </w:rPr>
        <w:t>Darling and Shultz-Makuch, ‘12</w:t>
      </w:r>
      <w:r w:rsidRPr="00650A50">
        <w:rPr>
          <w:rFonts w:eastAsia="Times New Roman"/>
          <w:color w:val="000000"/>
          <w:sz w:val="16"/>
        </w:rPr>
        <w:t xml:space="preserve"> [Astrobiologist Dirk Schulze-Makuch and British astronomer David Darling Seattle's Big Blog, </w:t>
      </w:r>
      <w:hyperlink r:id="rId17" w:history="1">
        <w:r w:rsidRPr="00650A50">
          <w:rPr>
            <w:rFonts w:eastAsia="Times New Roman"/>
            <w:color w:val="0000FF"/>
            <w:sz w:val="16"/>
          </w:rPr>
          <w:t>http://blog.seattlepi.com/thebigblog/2012/03/18/9-strange-ways-the-world-really-might-end/?fb_xd_fragment</w:t>
        </w:r>
      </w:hyperlink>
      <w:r w:rsidRPr="00650A50">
        <w:rPr>
          <w:rFonts w:eastAsia="Times New Roman"/>
          <w:color w:val="000000"/>
          <w:sz w:val="16"/>
        </w:rPr>
        <w:t>, Washington State University]</w:t>
      </w:r>
    </w:p>
    <w:p w14:paraId="705B2FAB" w14:textId="77777777" w:rsidR="007E4AA3" w:rsidRPr="00650A50" w:rsidRDefault="007E4AA3" w:rsidP="007E4AA3">
      <w:pPr>
        <w:widowControl w:val="0"/>
        <w:autoSpaceDE w:val="0"/>
        <w:autoSpaceDN w:val="0"/>
        <w:adjustRightInd w:val="0"/>
        <w:rPr>
          <w:rFonts w:eastAsia="Times New Roman"/>
          <w:b/>
        </w:rPr>
      </w:pPr>
      <w:r w:rsidRPr="00650A50">
        <w:rPr>
          <w:rFonts w:eastAsia="Times New Roman"/>
          <w:color w:val="000000"/>
          <w:sz w:val="16"/>
        </w:rPr>
        <w:t xml:space="preserve">Catastrophometer Scale 7.5: The enemy within (Pandemics) Our body is in constant competition with a dizzying array of viruses, bacteria, and parasites, many of which treat us simply as a source of food or a vehicle for reproduction. What’s troubling is that these </w:t>
      </w:r>
      <w:r w:rsidRPr="00650A50">
        <w:rPr>
          <w:rFonts w:eastAsia="Times New Roman"/>
          <w:color w:val="000000"/>
          <w:highlight w:val="green"/>
          <w:u w:val="single"/>
        </w:rPr>
        <w:t>microbes can mutate and evolve at fantastic speed</w:t>
      </w:r>
      <w:r w:rsidRPr="00650A50">
        <w:rPr>
          <w:rFonts w:eastAsia="Times New Roman"/>
          <w:color w:val="000000"/>
          <w:sz w:val="16"/>
        </w:rPr>
        <w:t xml:space="preserve"> – the more so thanks to the burgeoning humyn population – confronting our bodies with new dangers every year. </w:t>
      </w:r>
      <w:r w:rsidRPr="00650A50">
        <w:rPr>
          <w:rFonts w:eastAsia="Times New Roman"/>
          <w:color w:val="000000"/>
          <w:u w:val="single"/>
        </w:rPr>
        <w:t xml:space="preserve">HIV, Ebola, bird flu, and antibiotic-resistant </w:t>
      </w:r>
      <w:r w:rsidRPr="00650A50">
        <w:rPr>
          <w:rFonts w:eastAsia="Times New Roman"/>
          <w:color w:val="000000"/>
          <w:highlight w:val="green"/>
          <w:u w:val="single"/>
        </w:rPr>
        <w:t xml:space="preserve">“super bugs” are just a few of the pathogenic threats </w:t>
      </w:r>
      <w:r w:rsidRPr="00650A50">
        <w:rPr>
          <w:rFonts w:eastAsia="Times New Roman"/>
          <w:color w:val="000000"/>
          <w:u w:val="single"/>
        </w:rPr>
        <w:t xml:space="preserve">to humynity that have surfaced over the past few decades. </w:t>
      </w:r>
      <w:r w:rsidRPr="00650A50">
        <w:rPr>
          <w:rFonts w:eastAsia="Times New Roman"/>
          <w:color w:val="000000"/>
          <w:highlight w:val="green"/>
          <w:u w:val="single"/>
        </w:rPr>
        <w:t>Our soaring numbers,</w:t>
      </w:r>
      <w:r w:rsidRPr="00650A50">
        <w:rPr>
          <w:rFonts w:eastAsia="Times New Roman"/>
          <w:color w:val="000000"/>
          <w:u w:val="single"/>
        </w:rPr>
        <w:t xml:space="preserve"> ubiquitous international travel, </w:t>
      </w:r>
      <w:r w:rsidRPr="00650A50">
        <w:rPr>
          <w:rFonts w:eastAsia="Times New Roman"/>
          <w:color w:val="000000"/>
          <w:highlight w:val="green"/>
          <w:u w:val="single"/>
        </w:rPr>
        <w:t xml:space="preserve">and the increasing use of chemicals and biological agents </w:t>
      </w:r>
      <w:r w:rsidRPr="00650A50">
        <w:rPr>
          <w:rFonts w:eastAsia="Times New Roman"/>
          <w:color w:val="000000"/>
          <w:u w:val="single"/>
        </w:rPr>
        <w:t>without full knowledge of their consequences</w:t>
      </w:r>
      <w:r w:rsidRPr="00650A50">
        <w:rPr>
          <w:rFonts w:eastAsia="Times New Roman"/>
          <w:color w:val="000000"/>
          <w:highlight w:val="green"/>
          <w:u w:val="single"/>
        </w:rPr>
        <w:t xml:space="preserve">, have increased the risk of unstoppable pandemics </w:t>
      </w:r>
      <w:r w:rsidRPr="00650A50">
        <w:rPr>
          <w:rFonts w:eastAsia="Times New Roman"/>
          <w:color w:val="000000"/>
          <w:u w:val="single"/>
        </w:rPr>
        <w:t>arising from mutant viruses and their ilk</w:t>
      </w:r>
      <w:r w:rsidRPr="00650A50">
        <w:rPr>
          <w:rFonts w:eastAsia="Times New Roman"/>
          <w:color w:val="000000"/>
          <w:highlight w:val="green"/>
          <w:u w:val="single"/>
        </w:rPr>
        <w:t xml:space="preserve">. </w:t>
      </w:r>
      <w:r w:rsidRPr="00411A70">
        <w:rPr>
          <w:rFonts w:eastAsia="Times New Roman"/>
          <w:color w:val="000000"/>
          <w:u w:val="single"/>
        </w:rPr>
        <w:t xml:space="preserve">Bubonic </w:t>
      </w:r>
      <w:r w:rsidRPr="00650A50">
        <w:rPr>
          <w:rFonts w:eastAsia="Times New Roman"/>
          <w:color w:val="000000"/>
          <w:highlight w:val="green"/>
          <w:u w:val="single"/>
        </w:rPr>
        <w:t xml:space="preserve">plague, the Black Death, and the Spanish Flu are </w:t>
      </w:r>
      <w:r w:rsidRPr="00411A70">
        <w:rPr>
          <w:rFonts w:eastAsia="Times New Roman"/>
          <w:color w:val="000000"/>
          <w:u w:val="single"/>
        </w:rPr>
        <w:t xml:space="preserve">vivid </w:t>
      </w:r>
      <w:r w:rsidRPr="00650A50">
        <w:rPr>
          <w:rFonts w:eastAsia="Times New Roman"/>
          <w:color w:val="000000"/>
          <w:highlight w:val="green"/>
          <w:u w:val="single"/>
        </w:rPr>
        <w:t xml:space="preserve">examples </w:t>
      </w:r>
      <w:r w:rsidRPr="00650A50">
        <w:rPr>
          <w:rFonts w:eastAsia="Times New Roman"/>
          <w:color w:val="000000"/>
          <w:u w:val="single"/>
        </w:rPr>
        <w:t xml:space="preserve">from history </w:t>
      </w:r>
      <w:r w:rsidRPr="00650A50">
        <w:rPr>
          <w:rFonts w:eastAsia="Times New Roman"/>
          <w:color w:val="000000"/>
          <w:highlight w:val="green"/>
          <w:u w:val="single"/>
        </w:rPr>
        <w:t xml:space="preserve">of how </w:t>
      </w:r>
      <w:r w:rsidRPr="00411A70">
        <w:rPr>
          <w:rFonts w:eastAsia="Times New Roman"/>
          <w:color w:val="000000"/>
          <w:u w:val="single"/>
        </w:rPr>
        <w:t xml:space="preserve">microbial </w:t>
      </w:r>
      <w:r w:rsidRPr="00650A50">
        <w:rPr>
          <w:rFonts w:eastAsia="Times New Roman"/>
          <w:color w:val="000000"/>
          <w:highlight w:val="green"/>
          <w:u w:val="single"/>
        </w:rPr>
        <w:t>agents can decimate populations</w:t>
      </w:r>
      <w:r w:rsidRPr="00650A50">
        <w:rPr>
          <w:rFonts w:eastAsia="Times New Roman"/>
          <w:color w:val="000000"/>
          <w:u w:val="single"/>
        </w:rPr>
        <w:t>.</w:t>
      </w:r>
      <w:r w:rsidRPr="00650A50">
        <w:rPr>
          <w:rFonts w:eastAsia="Times New Roman"/>
          <w:color w:val="000000"/>
          <w:sz w:val="16"/>
        </w:rPr>
        <w:t xml:space="preserve"> But the consequences aren’t limited to a high body count. </w:t>
      </w:r>
      <w:r w:rsidRPr="00650A50">
        <w:rPr>
          <w:rFonts w:eastAsia="Times New Roman"/>
          <w:color w:val="000000"/>
          <w:u w:val="single"/>
        </w:rPr>
        <w:t xml:space="preserve">When the death toll gets </w:t>
      </w:r>
      <w:r w:rsidRPr="0001190B">
        <w:rPr>
          <w:rFonts w:eastAsia="Times New Roman"/>
          <w:color w:val="000000"/>
          <w:u w:val="single"/>
        </w:rPr>
        <w:t>high enough, it can disrupt the very fabric of society.</w:t>
      </w:r>
      <w:r w:rsidRPr="0001190B">
        <w:rPr>
          <w:rFonts w:eastAsia="Times New Roman"/>
          <w:color w:val="000000"/>
          <w:sz w:val="16"/>
        </w:rPr>
        <w:t xml:space="preserve"> According to U.S. government studies, </w:t>
      </w:r>
      <w:r w:rsidRPr="0001190B">
        <w:rPr>
          <w:rFonts w:eastAsia="Times New Roman"/>
          <w:color w:val="000000"/>
          <w:u w:val="single"/>
        </w:rPr>
        <w:t>if a global pandemic affecting at least half the world’s population were to strike today, health professionals wouldn’t be able to cope</w:t>
      </w:r>
      <w:r w:rsidRPr="0001190B">
        <w:rPr>
          <w:rFonts w:eastAsia="Times New Roman"/>
          <w:color w:val="000000"/>
          <w:sz w:val="16"/>
        </w:rPr>
        <w:t xml:space="preserve"> with the vast numbers of sick and succumbing people. </w:t>
      </w:r>
      <w:r w:rsidRPr="0001190B">
        <w:rPr>
          <w:rFonts w:eastAsia="Times New Roman"/>
          <w:color w:val="000000"/>
          <w:u w:val="single"/>
        </w:rPr>
        <w:t>The result of so many deaths would have serious implications for the infrastructure, food supply, and security of 21st century man</w:t>
      </w:r>
      <w:r w:rsidRPr="0001190B">
        <w:rPr>
          <w:rFonts w:eastAsia="Times New Roman"/>
          <w:color w:val="000000"/>
          <w:sz w:val="16"/>
        </w:rPr>
        <w:t xml:space="preserve">. While an untreatable pandemic could strike suddenly and potentially bring civilization to its knees in weeks or months, degenerative diseases might do so over longer periods. The most common degenerative disease is cancer. Every second men and every third women in the western world will be diagnosed with this disease in their lifetime. Degeneration of our environment through the release of toxins and wastes, air pollution, and intake of unhealthy foods is making this problem worse. </w:t>
      </w:r>
      <w:r w:rsidRPr="0001190B">
        <w:rPr>
          <w:rFonts w:eastAsia="Times New Roman"/>
          <w:color w:val="000000"/>
          <w:u w:val="single"/>
        </w:rPr>
        <w:t>If cancer, or some other form of degenerative disease, were to become even more commonplace and strike b</w:t>
      </w:r>
      <w:r w:rsidRPr="00650A50">
        <w:rPr>
          <w:rFonts w:eastAsia="Times New Roman"/>
          <w:color w:val="000000"/>
          <w:u w:val="single"/>
        </w:rPr>
        <w:t>efore reproduction, or become infectious</w:t>
      </w:r>
      <w:r w:rsidRPr="00650A50">
        <w:rPr>
          <w:rFonts w:eastAsia="Times New Roman"/>
          <w:color w:val="000000"/>
          <w:sz w:val="16"/>
        </w:rPr>
        <w:t xml:space="preserve"> (as seen in the transmitted facial cancer of the Tasmanian Devil, a carnivorous marsupial in Australia) </w:t>
      </w:r>
      <w:r w:rsidRPr="00650A50">
        <w:rPr>
          <w:rFonts w:eastAsia="Times New Roman"/>
          <w:color w:val="000000"/>
          <w:highlight w:val="green"/>
          <w:u w:val="single"/>
        </w:rPr>
        <w:t>the very survival of our species could be threatened.</w:t>
      </w:r>
      <w:r w:rsidRPr="00650A50">
        <w:rPr>
          <w:rFonts w:eastAsia="Times New Roman"/>
          <w:color w:val="000000"/>
          <w:u w:val="single"/>
        </w:rPr>
        <w:t xml:space="preserve"> </w:t>
      </w:r>
    </w:p>
    <w:p w14:paraId="7540A070" w14:textId="77777777" w:rsidR="007E4AA3" w:rsidRPr="00650A50" w:rsidRDefault="007E4AA3" w:rsidP="007E4AA3">
      <w:pPr>
        <w:rPr>
          <w:rFonts w:eastAsia="Times New Roman"/>
          <w:sz w:val="16"/>
        </w:rPr>
      </w:pPr>
    </w:p>
    <w:p w14:paraId="1CC5E0EE" w14:textId="77777777" w:rsidR="007E4AA3" w:rsidRPr="005C48A4" w:rsidRDefault="007E4AA3" w:rsidP="005C48A4"/>
    <w:p w14:paraId="09AADB62" w14:textId="7AAEEE8D" w:rsidR="005C48A4" w:rsidRPr="005C48A4" w:rsidRDefault="0064635A" w:rsidP="005C48A4">
      <w:pPr>
        <w:pStyle w:val="Heading2"/>
      </w:pPr>
      <w:r>
        <w:t>1AC – Hegemony</w:t>
      </w:r>
    </w:p>
    <w:p w14:paraId="60A2FD6E" w14:textId="77777777" w:rsidR="0064635A" w:rsidRPr="00310E51" w:rsidRDefault="0064635A" w:rsidP="0064635A">
      <w:pPr>
        <w:pStyle w:val="Heading4"/>
        <w:rPr>
          <w:sz w:val="26"/>
        </w:rPr>
      </w:pPr>
      <w:r w:rsidRPr="00310E51">
        <w:rPr>
          <w:sz w:val="26"/>
        </w:rPr>
        <w:t>Hegemony is sustainable – but the US must walk carefully – policy choices that endorse multilateral leadership are key</w:t>
      </w:r>
    </w:p>
    <w:p w14:paraId="67E14804" w14:textId="77777777" w:rsidR="0064635A" w:rsidRPr="003B5FC1" w:rsidRDefault="0064635A" w:rsidP="0064635A">
      <w:r w:rsidRPr="00B67E43">
        <w:rPr>
          <w:rStyle w:val="StyleStyleBold12pt"/>
        </w:rPr>
        <w:t>Beckley 2012</w:t>
      </w:r>
      <w:r w:rsidRPr="003B5FC1">
        <w:t xml:space="preserve">, Michael Beckley, PHD Columbia, assistant professor of political science at Tufts University specializing in U.S. and Chinese foreign policy, 2012, “The Unipolar Era: Why American Power Persists and China’s Rise Is Limited”, PDF, </w:t>
      </w:r>
      <w:hyperlink r:id="rId18" w:history="1">
        <w:r w:rsidRPr="003B5FC1">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4894A03D" w14:textId="77777777" w:rsidR="0064635A" w:rsidRDefault="0064635A" w:rsidP="0064635A">
      <w:r w:rsidRPr="00DF353D">
        <w:rPr>
          <w:rStyle w:val="StyleBoldUnderline"/>
        </w:rPr>
        <w:t xml:space="preserve">The growing </w:t>
      </w:r>
      <w:r w:rsidRPr="00DF353D">
        <w:rPr>
          <w:rStyle w:val="StyleBoldUnderline"/>
          <w:highlight w:val="cyan"/>
        </w:rPr>
        <w:t>consensus in</w:t>
      </w:r>
      <w:r w:rsidRPr="00DF353D">
        <w:rPr>
          <w:rStyle w:val="StyleBoldUnderline"/>
        </w:rPr>
        <w:t xml:space="preserve"> U.S. </w:t>
      </w:r>
      <w:r w:rsidRPr="00DF353D">
        <w:rPr>
          <w:rStyle w:val="StyleBoldUnderline"/>
          <w:highlight w:val="cyan"/>
        </w:rPr>
        <w:t>academic</w:t>
      </w:r>
      <w:r w:rsidRPr="00DF353D">
        <w:rPr>
          <w:rStyle w:val="StyleBoldUnderline"/>
        </w:rPr>
        <w:t xml:space="preserve"> and policymaking </w:t>
      </w:r>
      <w:r w:rsidRPr="00DF353D">
        <w:rPr>
          <w:rStyle w:val="StyleBoldUnderline"/>
          <w:highlight w:val="cyan"/>
        </w:rPr>
        <w:t>circles is that unipolarity</w:t>
      </w:r>
      <w:r w:rsidRPr="00DF353D">
        <w:rPr>
          <w:rStyle w:val="StyleBoldUnderline"/>
        </w:rPr>
        <w:t xml:space="preserve"> is a temporary aberration that </w:t>
      </w:r>
      <w:r w:rsidRPr="00DF353D">
        <w:rPr>
          <w:rStyle w:val="StyleBoldUnderline"/>
          <w:highlight w:val="cyan"/>
        </w:rPr>
        <w:t>soon will be swept away</w:t>
      </w:r>
      <w:r w:rsidRPr="003B5FC1">
        <w:t xml:space="preserve">. The most recent National Intelligence Council report, for example, claims that “the international system...will be almost unrecognizable by 2025 owing to the rise of emerging powers” and “will be a global multipolar one.”6 Among academics, “it </w:t>
      </w:r>
      <w:r w:rsidRPr="00DF353D">
        <w:rPr>
          <w:rStyle w:val="StyleBoldUnderline"/>
        </w:rPr>
        <w:t>is widely perceived that the international political system is in flux and that the post-­</w:t>
      </w:r>
      <w:r w:rsidRPr="00DF353D">
        <w:rPr>
          <w:rStyle w:val="StyleBoldUnderline"/>
          <w:rFonts w:ascii="Academy Engraved LET" w:hAnsi="Academy Engraved LET" w:cs="Academy Engraved LET"/>
        </w:rPr>
        <w:t>‐</w:t>
      </w:r>
      <w:r w:rsidRPr="00DF353D">
        <w:rPr>
          <w:rStyle w:val="StyleBoldUnderline"/>
        </w:rPr>
        <w:t xml:space="preserve"> Cold War era of American preeminence is winding down.”</w:t>
      </w:r>
      <w:r w:rsidRPr="003B5FC1">
        <w:t xml:space="preserve">7 </w:t>
      </w:r>
      <w:proofErr w:type="gramStart"/>
      <w:r w:rsidRPr="003B5FC1">
        <w:t>Book stores</w:t>
      </w:r>
      <w:proofErr w:type="gramEnd"/>
      <w:r w:rsidRPr="003B5FC1">
        <w:t xml:space="preserve"> are filled with titles such as The Post-­</w:t>
      </w:r>
      <w:r w:rsidRPr="003B5FC1">
        <w:rPr>
          <w:rFonts w:ascii="Academy Engraved LET" w:eastAsia="MingLiU-ExtB" w:hAnsi="Academy Engraved LET" w:cs="Academy Engraved LET"/>
        </w:rPr>
        <w:t>‐</w:t>
      </w:r>
      <w:r w:rsidRPr="003B5FC1">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3B5FC1">
        <w:t>If</w:t>
      </w:r>
      <w:proofErr w:type="gramEnd"/>
      <w:r w:rsidRPr="003B5FC1">
        <w:t xml:space="preserve"> this conventional wisdom is correct, then the United States faces an extraordinary challenge. The Argument In the pages that follow, I argue that such </w:t>
      </w:r>
      <w:r w:rsidRPr="00DF353D">
        <w:rPr>
          <w:rStyle w:val="StyleBoldUnderline"/>
          <w:highlight w:val="cyan"/>
        </w:rPr>
        <w:t>declinist beliefs are exaggerated</w:t>
      </w:r>
      <w:r w:rsidRPr="00DF353D">
        <w:rPr>
          <w:rStyle w:val="StyleBoldUnderline"/>
        </w:rPr>
        <w:t xml:space="preserve"> and that </w:t>
      </w:r>
      <w:r w:rsidRPr="00411A70">
        <w:rPr>
          <w:rStyle w:val="StyleBoldUnderline"/>
        </w:rPr>
        <w:t>the alternative perspective more accurately captures the dynamics of the current unipolar era.</w:t>
      </w:r>
      <w:r w:rsidRPr="00DF353D">
        <w:rPr>
          <w:rStyle w:val="StyleBoldUnderline"/>
        </w:rPr>
        <w:t xml:space="preserve"> First, I show that </w:t>
      </w:r>
      <w:r w:rsidRPr="00DF353D">
        <w:rPr>
          <w:rStyle w:val="StyleBoldUnderline"/>
          <w:highlight w:val="cyan"/>
        </w:rPr>
        <w:t>the U</w:t>
      </w:r>
      <w:r w:rsidRPr="00DF353D">
        <w:rPr>
          <w:rStyle w:val="StyleBoldUnderline"/>
        </w:rPr>
        <w:t xml:space="preserve">nited </w:t>
      </w:r>
      <w:r w:rsidRPr="00DF353D">
        <w:rPr>
          <w:rStyle w:val="StyleBoldUnderline"/>
          <w:highlight w:val="cyan"/>
        </w:rPr>
        <w:t>S</w:t>
      </w:r>
      <w:r w:rsidRPr="00DF353D">
        <w:rPr>
          <w:rStyle w:val="StyleBoldUnderline"/>
        </w:rPr>
        <w:t xml:space="preserve">tates </w:t>
      </w:r>
      <w:r w:rsidRPr="00DF353D">
        <w:rPr>
          <w:rStyle w:val="StyleBoldUnderline"/>
          <w:highlight w:val="cyan"/>
        </w:rPr>
        <w:t>is not in decline. Across most indicators of</w:t>
      </w:r>
      <w:r w:rsidRPr="00DF353D">
        <w:rPr>
          <w:rStyle w:val="StyleBoldUnderline"/>
        </w:rPr>
        <w:t xml:space="preserve"> national </w:t>
      </w:r>
      <w:r w:rsidRPr="00DF353D">
        <w:rPr>
          <w:rStyle w:val="StyleBoldUnderline"/>
          <w:highlight w:val="cyan"/>
        </w:rPr>
        <w:t>power, the U</w:t>
      </w:r>
      <w:r w:rsidRPr="00DF353D">
        <w:rPr>
          <w:rStyle w:val="StyleBoldUnderline"/>
        </w:rPr>
        <w:t xml:space="preserve">nited </w:t>
      </w:r>
      <w:r w:rsidRPr="00DF353D">
        <w:rPr>
          <w:rStyle w:val="StyleBoldUnderline"/>
          <w:highlight w:val="cyan"/>
        </w:rPr>
        <w:t>S</w:t>
      </w:r>
      <w:r w:rsidRPr="00DF353D">
        <w:rPr>
          <w:rStyle w:val="StyleBoldUnderline"/>
        </w:rPr>
        <w:t xml:space="preserve">tates </w:t>
      </w:r>
      <w:r w:rsidRPr="00DF353D">
        <w:rPr>
          <w:rStyle w:val="StyleBoldUnderline"/>
          <w:highlight w:val="cyan"/>
        </w:rPr>
        <w:t>has maintained, and</w:t>
      </w:r>
      <w:r w:rsidRPr="00DF353D">
        <w:rPr>
          <w:rStyle w:val="StyleBoldUnderline"/>
        </w:rPr>
        <w:t xml:space="preserve"> in some areas </w:t>
      </w:r>
      <w:r w:rsidRPr="00DF353D">
        <w:rPr>
          <w:rStyle w:val="StyleBoldUnderline"/>
          <w:highlight w:val="cyan"/>
        </w:rPr>
        <w:t xml:space="preserve">increased, </w:t>
      </w:r>
      <w:r w:rsidRPr="00DF353D">
        <w:rPr>
          <w:rStyle w:val="StyleBoldUnderline"/>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DF353D">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DF353D">
        <w:t>itself</w:t>
      </w:r>
      <w:proofErr w:type="gramEnd"/>
      <w:r w:rsidRPr="00DF353D">
        <w:t xml:space="preserve"> and allies. Such a privileged position has not provoked significant opposition from other countries</w:t>
      </w:r>
      <w:r w:rsidRPr="00DF353D">
        <w:rPr>
          <w:rStyle w:val="StyleBoldUnderline"/>
        </w:rPr>
        <w:t xml:space="preserve">. In fact, </w:t>
      </w:r>
      <w:r w:rsidRPr="00411A70">
        <w:rPr>
          <w:rStyle w:val="StyleBoldUnderline"/>
        </w:rPr>
        <w:t>balancing against the United States has declined steadily since the end of the Cold War. Third, I conclude that globalization benefits the United States more than other countries. Globalization</w:t>
      </w:r>
      <w:r w:rsidRPr="00DF353D">
        <w:rPr>
          <w:rStyle w:val="StyleBoldUnderline"/>
        </w:rPr>
        <w:t xml:space="preserve"> causes innovative activity to concentrate in areas where it is done most efficiently. </w:t>
      </w:r>
      <w:r w:rsidRPr="00DF353D">
        <w:rPr>
          <w:rStyle w:val="StyleBoldUnderline"/>
          <w:highlight w:val="cyan"/>
        </w:rPr>
        <w:t>Because the U</w:t>
      </w:r>
      <w:r w:rsidRPr="00DF353D">
        <w:rPr>
          <w:rStyle w:val="StyleBoldUnderline"/>
        </w:rPr>
        <w:t xml:space="preserve">nited </w:t>
      </w:r>
      <w:r w:rsidRPr="00DF353D">
        <w:rPr>
          <w:rStyle w:val="StyleBoldUnderline"/>
          <w:highlight w:val="cyan"/>
        </w:rPr>
        <w:t>S</w:t>
      </w:r>
      <w:r w:rsidRPr="00DF353D">
        <w:rPr>
          <w:rStyle w:val="StyleBoldUnderline"/>
        </w:rPr>
        <w:t xml:space="preserve">tates </w:t>
      </w:r>
      <w:r w:rsidRPr="00DF353D">
        <w:rPr>
          <w:rStyle w:val="StyleBoldUnderline"/>
          <w:highlight w:val="cyan"/>
        </w:rPr>
        <w:t>is already wealthy and innovative, it sucks up capital, technology,</w:t>
      </w:r>
      <w:r w:rsidRPr="00DF353D">
        <w:rPr>
          <w:rStyle w:val="StyleBoldUnderline"/>
        </w:rPr>
        <w:t xml:space="preserve"> and people </w:t>
      </w:r>
      <w:r w:rsidRPr="00DF353D">
        <w:rPr>
          <w:rStyle w:val="StyleBoldUnderline"/>
          <w:highlight w:val="cyan"/>
        </w:rPr>
        <w:t>from the rest of the world.</w:t>
      </w:r>
      <w:r w:rsidRPr="00DF353D">
        <w:rPr>
          <w:rStyle w:val="StyleBoldUnderline"/>
        </w:rPr>
        <w:t xml:space="preserve"> Paradoxically, therefore, </w:t>
      </w:r>
      <w:r w:rsidRPr="00411A70">
        <w:rPr>
          <w:rStyle w:val="StyleBoldUnderline"/>
        </w:rPr>
        <w:t>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w:t>
      </w:r>
      <w:r w:rsidRPr="00DF353D">
        <w:rPr>
          <w:rStyle w:val="StyleBoldUnderline"/>
        </w:rPr>
        <w:t xml:space="preserve">ay. </w:t>
      </w:r>
      <w:r w:rsidRPr="00DF353D">
        <w:rPr>
          <w:rStyle w:val="StyleBoldUnderline"/>
          <w:highlight w:val="cyan"/>
        </w:rPr>
        <w:t>But</w:t>
      </w:r>
      <w:r w:rsidRPr="00DF353D">
        <w:rPr>
          <w:rStyle w:val="StyleBoldUnderline"/>
        </w:rPr>
        <w:t xml:space="preserve"> the two </w:t>
      </w:r>
      <w:r w:rsidRPr="00DF353D">
        <w:rPr>
          <w:rStyle w:val="StyleBoldUnderline"/>
          <w:highlight w:val="cyan"/>
        </w:rPr>
        <w:t>chief features</w:t>
      </w:r>
      <w:r w:rsidRPr="00DF353D">
        <w:rPr>
          <w:rStyle w:val="StyleBoldUnderline"/>
        </w:rPr>
        <w:t xml:space="preserve"> of </w:t>
      </w:r>
      <w:r w:rsidRPr="00DF353D">
        <w:rPr>
          <w:rStyle w:val="StyleBoldUnderline"/>
          <w:highlight w:val="cyan"/>
        </w:rPr>
        <w:t>the</w:t>
      </w:r>
      <w:r w:rsidRPr="00DF353D">
        <w:rPr>
          <w:rStyle w:val="StyleBoldUnderline"/>
        </w:rPr>
        <w:t xml:space="preserve"> current </w:t>
      </w:r>
      <w:r w:rsidRPr="00DF353D">
        <w:rPr>
          <w:rStyle w:val="StyleBoldUnderline"/>
          <w:highlight w:val="cyan"/>
        </w:rPr>
        <w:t>international system</w:t>
      </w:r>
      <w:r w:rsidRPr="00DF353D">
        <w:rPr>
          <w:rStyle w:val="StyleBoldUnderline"/>
        </w:rPr>
        <w:t xml:space="preserve"> – American </w:t>
      </w:r>
      <w:r w:rsidRPr="00DF353D">
        <w:rPr>
          <w:rStyle w:val="StyleBoldUnderline"/>
          <w:highlight w:val="cyan"/>
        </w:rPr>
        <w:t>hegemony and globalization – both reinforce unipolarity</w:t>
      </w:r>
      <w:r w:rsidRPr="00DF353D">
        <w:rPr>
          <w:rStyle w:val="StyleBoldUnderline"/>
        </w:rPr>
        <w:t>. For scholars, this conclusion implies that the study of unipolarity should become a major research agenda, at least on par with the study of power transitions and hegemonic declin</w:t>
      </w:r>
      <w:r w:rsidRPr="00DF353D">
        <w:t xml:space="preserve">e. For policymakers, the results of this study suggest that the United States should not retrench from the world, but rather continue to integrate with the world economy and sustain a significant diplomatic and military presence abroad. </w:t>
      </w:r>
    </w:p>
    <w:p w14:paraId="08D41563" w14:textId="77777777" w:rsidR="0064635A" w:rsidRDefault="0064635A" w:rsidP="0064635A">
      <w:pPr>
        <w:pStyle w:val="Heading4"/>
        <w:rPr>
          <w:sz w:val="26"/>
        </w:rPr>
      </w:pPr>
      <w:r>
        <w:rPr>
          <w:sz w:val="26"/>
        </w:rPr>
        <w:t>The plan solves 2 internal links</w:t>
      </w:r>
    </w:p>
    <w:p w14:paraId="4B45268B" w14:textId="77777777" w:rsidR="0064635A" w:rsidRPr="006410D8" w:rsidRDefault="0064635A" w:rsidP="0064635A">
      <w:pPr>
        <w:pStyle w:val="Heading4"/>
        <w:rPr>
          <w:sz w:val="26"/>
        </w:rPr>
      </w:pPr>
      <w:r>
        <w:rPr>
          <w:sz w:val="26"/>
        </w:rPr>
        <w:t xml:space="preserve">1) </w:t>
      </w:r>
      <w:r w:rsidRPr="006410D8">
        <w:rPr>
          <w:sz w:val="26"/>
        </w:rPr>
        <w:t>Oil Dependence from the Persian Gulf is high - Assumes fracking boom</w:t>
      </w:r>
    </w:p>
    <w:p w14:paraId="36E48973" w14:textId="77777777" w:rsidR="0064635A" w:rsidRPr="00EF13E7" w:rsidRDefault="0064635A" w:rsidP="0064635A">
      <w:pPr>
        <w:rPr>
          <w:szCs w:val="16"/>
        </w:rPr>
      </w:pPr>
      <w:r w:rsidRPr="00B67E43">
        <w:rPr>
          <w:rStyle w:val="StyleStyleBold12pt"/>
        </w:rPr>
        <w:t>Krauss 12</w:t>
      </w:r>
      <w:r w:rsidRPr="00EF13E7">
        <w:t xml:space="preserve"> </w:t>
      </w:r>
      <w:r w:rsidRPr="00EF13E7">
        <w:rPr>
          <w:szCs w:val="16"/>
        </w:rPr>
        <w:t>- (Clifford,</w:t>
      </w:r>
      <w:r w:rsidRPr="00EF13E7">
        <w:rPr>
          <w:b/>
          <w:szCs w:val="16"/>
        </w:rPr>
        <w:t xml:space="preserve"> </w:t>
      </w:r>
      <w:r w:rsidRPr="00EF13E7">
        <w:rPr>
          <w:szCs w:val="16"/>
        </w:rPr>
        <w:t>correspondent for The New York Times currently is a national business correspondent based in Houston, covering energy, "U.S. Reliance on Oil From Saudi Arabia Is Growing Again" http://www.nytimes.com/2012/08/17/business/energy-environment/us-reliance-on-saudi-oil-is-growing-aga</w:t>
      </w:r>
      <w:r>
        <w:rPr>
          <w:szCs w:val="16"/>
        </w:rPr>
        <w:t>in.html</w:t>
      </w:r>
      <w:proofErr w:type="gramStart"/>
      <w:r>
        <w:rPr>
          <w:szCs w:val="16"/>
        </w:rPr>
        <w:t>?pagewanted</w:t>
      </w:r>
      <w:proofErr w:type="gramEnd"/>
      <w:r>
        <w:rPr>
          <w:szCs w:val="16"/>
        </w:rPr>
        <w:t>=all&amp;_r=0)</w:t>
      </w:r>
    </w:p>
    <w:p w14:paraId="7879CA47" w14:textId="77777777" w:rsidR="0064635A" w:rsidRPr="00F87AD4" w:rsidRDefault="0064635A" w:rsidP="0064635A">
      <w:pPr>
        <w:rPr>
          <w:sz w:val="22"/>
          <w:u w:val="single"/>
        </w:rPr>
      </w:pPr>
      <w:r w:rsidRPr="00F87AD4">
        <w:rPr>
          <w:sz w:val="22"/>
          <w:highlight w:val="yellow"/>
          <w:u w:val="single"/>
        </w:rPr>
        <w:t>The United States is increasing its dependence on oil from Saudi Arabia</w:t>
      </w:r>
      <w:r w:rsidRPr="00F87AD4">
        <w:rPr>
          <w:sz w:val="22"/>
          <w:highlight w:val="yellow"/>
        </w:rPr>
        <w:t xml:space="preserve">, </w:t>
      </w:r>
      <w:r w:rsidRPr="00F87AD4">
        <w:rPr>
          <w:sz w:val="22"/>
          <w:highlight w:val="yellow"/>
          <w:u w:val="single"/>
        </w:rPr>
        <w:t>raising its imports</w:t>
      </w:r>
      <w:r w:rsidRPr="00F87AD4">
        <w:rPr>
          <w:sz w:val="22"/>
          <w:u w:val="single"/>
        </w:rPr>
        <w:t xml:space="preserve"> from the kingdom </w:t>
      </w:r>
      <w:r w:rsidRPr="00F87AD4">
        <w:rPr>
          <w:sz w:val="22"/>
          <w:highlight w:val="yellow"/>
          <w:u w:val="single"/>
        </w:rPr>
        <w:t>by more than 20 percent</w:t>
      </w:r>
      <w:r w:rsidRPr="00F87AD4">
        <w:rPr>
          <w:sz w:val="22"/>
          <w:u w:val="single"/>
        </w:rPr>
        <w:t xml:space="preserve"> this year, </w:t>
      </w:r>
      <w:r w:rsidRPr="00F87AD4">
        <w:rPr>
          <w:sz w:val="22"/>
          <w:highlight w:val="yellow"/>
          <w:u w:val="single"/>
        </w:rPr>
        <w:t>even as fears of military conflict in the tinderbox Persian Gulf region grow</w:t>
      </w:r>
      <w:r w:rsidRPr="00F87AD4">
        <w:rPr>
          <w:sz w:val="22"/>
        </w:rPr>
        <w:t xml:space="preserve">. The increase in Saudi oil exports to the United States began slowly last summer and has picked up pace this year. Until then, the United States had decreased its dependence on foreign oil, particularly from the Gulf. This reversal is driven in part by the battle over Iran's nuclear program. The United States tightened sanctions that hampered Iran's ability to sell crude, the lifeline of its troubled economy, and Saudi Arabia agreed to increase production to help guarantee that the price did not skyrocket. While prices have remained stable, and Iran's treasury has been squeezed, </w:t>
      </w:r>
      <w:r w:rsidRPr="00F87AD4">
        <w:rPr>
          <w:sz w:val="22"/>
          <w:highlight w:val="yellow"/>
          <w:u w:val="single"/>
        </w:rPr>
        <w:t>the United States is left increasingly vulnerable to a region in turmoil</w:t>
      </w:r>
      <w:r w:rsidRPr="00F87AD4">
        <w:rPr>
          <w:sz w:val="22"/>
        </w:rPr>
        <w:t xml:space="preserve">. The jump in Saudi oil production has been welcomed by Washington and European governments, but Saudi society faces its own challenges, with the recent deaths of senior members of the royal family and sectarian strife in the eastern part of the country, making the stability of Saudi energy and political policies uncertain. The United States has had a decades-long political alliance with the Saudi leadership, one that has become even more pivotal during the turmoil of the Arab spring and rising hostilities with Iran over that nation's nuclear program. (Saudi Arabia and Iran are bitter regional rivals.) </w:t>
      </w:r>
      <w:r w:rsidRPr="00F87AD4">
        <w:rPr>
          <w:sz w:val="22"/>
          <w:highlight w:val="yellow"/>
          <w:u w:val="single"/>
        </w:rPr>
        <w:t>The development underscores the U.S. difficulty in lowering its dependence on foreign oil</w:t>
      </w:r>
      <w:r w:rsidRPr="00F87AD4">
        <w:rPr>
          <w:sz w:val="22"/>
          <w:u w:val="single"/>
        </w:rPr>
        <w:t xml:space="preserve"> — especially the heavy grades of crude that Saudi Arabia exports — </w:t>
      </w:r>
      <w:r w:rsidRPr="00F87AD4">
        <w:rPr>
          <w:sz w:val="22"/>
          <w:highlight w:val="yellow"/>
          <w:u w:val="single"/>
        </w:rPr>
        <w:t>even as domestic oil production is soaring</w:t>
      </w:r>
      <w:r w:rsidRPr="00F87AD4">
        <w:rPr>
          <w:sz w:val="22"/>
          <w:u w:val="single"/>
        </w:rPr>
        <w:t>.</w:t>
      </w:r>
    </w:p>
    <w:p w14:paraId="73520D43" w14:textId="77777777" w:rsidR="0064635A" w:rsidRPr="00EF13E7" w:rsidRDefault="0064635A" w:rsidP="0064635A">
      <w:pPr>
        <w:rPr>
          <w:b/>
        </w:rPr>
      </w:pPr>
    </w:p>
    <w:p w14:paraId="2DD3ACC4" w14:textId="77777777" w:rsidR="0064635A" w:rsidRPr="006410D8" w:rsidRDefault="0064635A" w:rsidP="0064635A">
      <w:pPr>
        <w:pStyle w:val="Heading4"/>
        <w:rPr>
          <w:sz w:val="26"/>
        </w:rPr>
      </w:pPr>
      <w:r w:rsidRPr="006410D8">
        <w:rPr>
          <w:sz w:val="26"/>
        </w:rPr>
        <w:t>Status quo military oil dependence from the Persian Gulf decimates power projection</w:t>
      </w:r>
    </w:p>
    <w:p w14:paraId="2C97A48F" w14:textId="77777777" w:rsidR="0064635A" w:rsidRPr="006410D8" w:rsidRDefault="0064635A" w:rsidP="0064635A">
      <w:pPr>
        <w:pStyle w:val="Citation"/>
        <w:rPr>
          <w:b w:val="0"/>
          <w:sz w:val="18"/>
          <w:szCs w:val="18"/>
        </w:rPr>
      </w:pPr>
      <w:r w:rsidRPr="00B67E43">
        <w:rPr>
          <w:rStyle w:val="StyleStyleBold12pt"/>
        </w:rPr>
        <w:t>Fitzpatrick ’11</w:t>
      </w:r>
      <w:r w:rsidRPr="006410D8">
        <w:rPr>
          <w:b w:val="0"/>
          <w:sz w:val="18"/>
          <w:szCs w:val="18"/>
        </w:rPr>
        <w:t xml:space="preserve"> </w:t>
      </w:r>
      <w:r w:rsidRPr="006410D8">
        <w:rPr>
          <w:b w:val="0"/>
          <w:szCs w:val="16"/>
        </w:rPr>
        <w:t xml:space="preserve">(Senior Policy Advisor for Clean Energy at Third Way, Josh Freed, Vice President for Clean Energy at Third Way, and Mieke Eoyan, Director for National Security at Third Way, </w:t>
      </w:r>
      <w:proofErr w:type="gramStart"/>
      <w:r w:rsidRPr="006410D8">
        <w:rPr>
          <w:b w:val="0"/>
          <w:szCs w:val="16"/>
        </w:rPr>
        <w:t>June ,Fighting</w:t>
      </w:r>
      <w:proofErr w:type="gramEnd"/>
      <w:r w:rsidRPr="006410D8">
        <w:rPr>
          <w:b w:val="0"/>
          <w:szCs w:val="16"/>
        </w:rPr>
        <w:t xml:space="preserve"> for Innovation: How DoD Can Advance CleanEnergy Technology... And Why It </w:t>
      </w:r>
      <w:proofErr w:type="gramStart"/>
      <w:r w:rsidRPr="006410D8">
        <w:rPr>
          <w:b w:val="0"/>
          <w:szCs w:val="16"/>
        </w:rPr>
        <w:t>Has</w:t>
      </w:r>
      <w:proofErr w:type="gramEnd"/>
      <w:r w:rsidRPr="006410D8">
        <w:rPr>
          <w:b w:val="0"/>
          <w:szCs w:val="16"/>
        </w:rPr>
        <w:t xml:space="preserve"> To, content.thirdway.org/publications/414/Third_Way_Idea_Brief_-_Fighting_for_Innovation.pdf)</w:t>
      </w:r>
    </w:p>
    <w:p w14:paraId="5090D51E" w14:textId="77777777" w:rsidR="0064635A" w:rsidRPr="00EF13E7" w:rsidRDefault="0064635A" w:rsidP="0064635A">
      <w:r w:rsidRPr="00EF13E7">
        <w:t xml:space="preserve">The </w:t>
      </w:r>
      <w:r w:rsidRPr="008A355E">
        <w:rPr>
          <w:rStyle w:val="StyleBoldUnderline"/>
          <w:highlight w:val="yellow"/>
        </w:rPr>
        <w:t>military</w:t>
      </w:r>
      <w:r w:rsidRPr="008A355E">
        <w:rPr>
          <w:highlight w:val="yellow"/>
        </w:rPr>
        <w:t>’</w:t>
      </w:r>
      <w:r w:rsidRPr="00EF13E7">
        <w:t xml:space="preserve">s </w:t>
      </w:r>
      <w:r w:rsidRPr="008A355E">
        <w:rPr>
          <w:rStyle w:val="StyleBoldUnderline"/>
          <w:highlight w:val="yellow"/>
        </w:rPr>
        <w:t>reliance on oil from unstable and</w:t>
      </w:r>
      <w:r w:rsidRPr="00EF13E7">
        <w:t xml:space="preserve"> often </w:t>
      </w:r>
      <w:r w:rsidRPr="008A355E">
        <w:rPr>
          <w:rStyle w:val="StyleBoldUnderline"/>
          <w:highlight w:val="yellow"/>
        </w:rPr>
        <w:t>unfriendly parts of the world</w:t>
      </w:r>
      <w:r w:rsidRPr="00EF13E7">
        <w:rPr>
          <w:rStyle w:val="StyleBoldUnderline"/>
        </w:rPr>
        <w:t xml:space="preserve"> </w:t>
      </w:r>
      <w:r w:rsidRPr="008A355E">
        <w:rPr>
          <w:rStyle w:val="StyleBoldUnderline"/>
          <w:highlight w:val="yellow"/>
        </w:rPr>
        <w:t>creates</w:t>
      </w:r>
      <w:r w:rsidRPr="008A355E">
        <w:rPr>
          <w:highlight w:val="yellow"/>
        </w:rPr>
        <w:t xml:space="preserve"> </w:t>
      </w:r>
      <w:r w:rsidRPr="008A355E">
        <w:rPr>
          <w:rStyle w:val="StyleBoldUnderline"/>
          <w:highlight w:val="yellow"/>
        </w:rPr>
        <w:t>a significant security threat</w:t>
      </w:r>
      <w:r w:rsidRPr="00EF13E7">
        <w:t xml:space="preserve">. Like most consumers, the Pentagon purchases petroleum on the global market. Some of the largest suppliers in this market are </w:t>
      </w:r>
      <w:r w:rsidRPr="008A355E">
        <w:rPr>
          <w:rStyle w:val="StyleBoldUnderline"/>
          <w:highlight w:val="yellow"/>
        </w:rPr>
        <w:t>Middle Eastern and North African nations</w:t>
      </w:r>
      <w:r w:rsidRPr="00EF13E7">
        <w:t xml:space="preserve">, many of which </w:t>
      </w:r>
      <w:r w:rsidRPr="008A355E">
        <w:rPr>
          <w:rStyle w:val="StyleBoldUnderline"/>
          <w:highlight w:val="yellow"/>
        </w:rPr>
        <w:t>are prone to</w:t>
      </w:r>
      <w:r w:rsidRPr="00EF13E7">
        <w:rPr>
          <w:rStyle w:val="StyleBoldUnderline"/>
        </w:rPr>
        <w:t xml:space="preserve"> internal political </w:t>
      </w:r>
      <w:r w:rsidRPr="008A355E">
        <w:rPr>
          <w:rStyle w:val="StyleBoldUnderline"/>
          <w:highlight w:val="yellow"/>
        </w:rPr>
        <w:t>instability</w:t>
      </w:r>
      <w:r w:rsidRPr="00EF13E7">
        <w:rPr>
          <w:rStyle w:val="StyleBoldUnderline"/>
        </w:rPr>
        <w:t xml:space="preserve"> </w:t>
      </w:r>
      <w:r w:rsidRPr="008A355E">
        <w:rPr>
          <w:rStyle w:val="StyleBoldUnderline"/>
          <w:highlight w:val="yellow"/>
        </w:rPr>
        <w:t>and</w:t>
      </w:r>
      <w:r w:rsidRPr="00EF13E7">
        <w:t xml:space="preserve">/or </w:t>
      </w:r>
      <w:r w:rsidRPr="008A355E">
        <w:rPr>
          <w:rStyle w:val="StyleBoldUnderline"/>
          <w:highlight w:val="yellow"/>
        </w:rPr>
        <w:t>tenuous relationships with</w:t>
      </w:r>
      <w:r w:rsidRPr="00EF13E7">
        <w:rPr>
          <w:rStyle w:val="StyleBoldUnderline"/>
        </w:rPr>
        <w:t xml:space="preserve"> the </w:t>
      </w:r>
      <w:r w:rsidRPr="008A355E">
        <w:rPr>
          <w:rStyle w:val="StyleBoldUnderline"/>
          <w:highlight w:val="yellow"/>
        </w:rPr>
        <w:t>America</w:t>
      </w:r>
      <w:r w:rsidRPr="00EF13E7">
        <w:rPr>
          <w:rStyle w:val="StyleBoldUnderline"/>
        </w:rPr>
        <w:t>n government</w:t>
      </w:r>
      <w:r w:rsidRPr="00EF13E7">
        <w:t xml:space="preserve">. The ten countries with the largest oil reserves, for example, include the likes of Libya, Iran, Nigeria, Venezuela, and Iraq. </w:t>
      </w:r>
      <w:r w:rsidRPr="008A355E">
        <w:rPr>
          <w:rStyle w:val="StyleBoldUnderline"/>
          <w:highlight w:val="yellow"/>
        </w:rPr>
        <w:t>This leaves the U.S. vulnerable to</w:t>
      </w:r>
      <w:r w:rsidRPr="00EF13E7">
        <w:rPr>
          <w:rStyle w:val="StyleBoldUnderline"/>
        </w:rPr>
        <w:t xml:space="preserve"> petroleum </w:t>
      </w:r>
      <w:r w:rsidRPr="008A355E">
        <w:rPr>
          <w:rStyle w:val="StyleBoldUnderline"/>
          <w:highlight w:val="yellow"/>
        </w:rPr>
        <w:t>price fluctuations influenced by</w:t>
      </w:r>
      <w:r w:rsidRPr="00EF13E7">
        <w:t xml:space="preserve"> the Organization of Petroleum Exporting Countries (</w:t>
      </w:r>
      <w:r w:rsidRPr="008A355E">
        <w:rPr>
          <w:rStyle w:val="StyleBoldUnderline"/>
          <w:highlight w:val="yellow"/>
        </w:rPr>
        <w:t>OPEC</w:t>
      </w:r>
      <w:r w:rsidRPr="00EF13E7">
        <w:rPr>
          <w:rStyle w:val="StyleBoldUnderline"/>
        </w:rPr>
        <w:t xml:space="preserve">), which </w:t>
      </w:r>
      <w:r w:rsidRPr="00EF13E7">
        <w:t xml:space="preserve">currently </w:t>
      </w:r>
      <w:r w:rsidRPr="00EF13E7">
        <w:rPr>
          <w:rStyle w:val="StyleBoldUnderline"/>
        </w:rPr>
        <w:t>is chaired by Iran</w:t>
      </w:r>
      <w:r w:rsidRPr="00EF13E7">
        <w:t xml:space="preserve">.6 </w:t>
      </w:r>
      <w:r w:rsidRPr="008A355E">
        <w:rPr>
          <w:rStyle w:val="StyleBoldUnderline"/>
          <w:highlight w:val="yellow"/>
        </w:rPr>
        <w:t>Supply concerns are</w:t>
      </w:r>
      <w:r w:rsidRPr="00EF13E7">
        <w:t xml:space="preserve"> particularly </w:t>
      </w:r>
      <w:r w:rsidRPr="008A355E">
        <w:rPr>
          <w:rStyle w:val="StyleBoldUnderline"/>
          <w:highlight w:val="yellow"/>
        </w:rPr>
        <w:t>acute in forward-deployed military locations</w:t>
      </w:r>
      <w:r w:rsidRPr="00EF13E7">
        <w:t xml:space="preserve">, like Afghanistan and Iraq, </w:t>
      </w:r>
      <w:r w:rsidRPr="008A355E">
        <w:rPr>
          <w:rStyle w:val="StyleBoldUnderline"/>
          <w:highlight w:val="yellow"/>
        </w:rPr>
        <w:t>which rely on</w:t>
      </w:r>
      <w:r w:rsidRPr="00EF13E7">
        <w:rPr>
          <w:rStyle w:val="StyleBoldUnderline"/>
        </w:rPr>
        <w:t xml:space="preserve"> the </w:t>
      </w:r>
      <w:r w:rsidRPr="008A355E">
        <w:rPr>
          <w:rStyle w:val="StyleBoldUnderline"/>
          <w:highlight w:val="yellow"/>
        </w:rPr>
        <w:t>safe transportation</w:t>
      </w:r>
      <w:r w:rsidRPr="00EF13E7">
        <w:rPr>
          <w:rStyle w:val="StyleBoldUnderline"/>
        </w:rPr>
        <w:t xml:space="preserve"> of fuel </w:t>
      </w:r>
      <w:r w:rsidRPr="008A355E">
        <w:rPr>
          <w:rStyle w:val="StyleBoldUnderline"/>
          <w:highlight w:val="yellow"/>
        </w:rPr>
        <w:t>through volatile</w:t>
      </w:r>
      <w:r w:rsidRPr="00EF13E7">
        <w:rPr>
          <w:rStyle w:val="StyleBoldUnderline"/>
        </w:rPr>
        <w:t xml:space="preserve"> </w:t>
      </w:r>
      <w:r w:rsidRPr="008A355E">
        <w:rPr>
          <w:rStyle w:val="StyleBoldUnderline"/>
          <w:highlight w:val="yellow"/>
        </w:rPr>
        <w:t>regions</w:t>
      </w:r>
      <w:r w:rsidRPr="00EF13E7">
        <w:rPr>
          <w:rStyle w:val="StyleBoldUnderline"/>
        </w:rPr>
        <w:t xml:space="preserve"> to power vehicles and generators</w:t>
      </w:r>
      <w:r w:rsidRPr="00EF13E7">
        <w:t xml:space="preserve">. Military operations account for 75% of all DoD energy consumption, requiring immense amounts of fuel to be brought to theater.7 </w:t>
      </w:r>
      <w:r w:rsidRPr="008A355E">
        <w:rPr>
          <w:rStyle w:val="StyleBoldUnderline"/>
          <w:highlight w:val="yellow"/>
        </w:rPr>
        <w:t>U.S.</w:t>
      </w:r>
      <w:r w:rsidRPr="00EF13E7">
        <w:rPr>
          <w:rStyle w:val="StyleBoldUnderline"/>
        </w:rPr>
        <w:t xml:space="preserve"> and allied </w:t>
      </w:r>
      <w:r w:rsidRPr="008A355E">
        <w:rPr>
          <w:rStyle w:val="StyleBoldUnderline"/>
          <w:highlight w:val="yellow"/>
        </w:rPr>
        <w:t>fuel convoys have been targeted by militants</w:t>
      </w:r>
      <w:r w:rsidRPr="00EF13E7">
        <w:t xml:space="preserve"> in Iraq, Afghanistan, and </w:t>
      </w:r>
      <w:r w:rsidRPr="00EF13E7">
        <w:rPr>
          <w:rStyle w:val="StyleBoldUnderline"/>
        </w:rPr>
        <w:t xml:space="preserve">Pakistan, </w:t>
      </w:r>
      <w:r w:rsidRPr="008A355E">
        <w:rPr>
          <w:rStyle w:val="StyleBoldUnderline"/>
          <w:highlight w:val="yellow"/>
        </w:rPr>
        <w:t>resulting in</w:t>
      </w:r>
      <w:r w:rsidRPr="00EF13E7">
        <w:rPr>
          <w:rStyle w:val="StyleBoldUnderline"/>
        </w:rPr>
        <w:t xml:space="preserve"> military and civilian casualties, as well as </w:t>
      </w:r>
      <w:r w:rsidRPr="008A355E">
        <w:rPr>
          <w:rStyle w:val="StyleBoldUnderline"/>
          <w:highlight w:val="yellow"/>
        </w:rPr>
        <w:t>disruptions in</w:t>
      </w:r>
      <w:r w:rsidRPr="00EF13E7">
        <w:rPr>
          <w:rStyle w:val="StyleBoldUnderline"/>
        </w:rPr>
        <w:t xml:space="preserve"> energy supply to </w:t>
      </w:r>
      <w:r w:rsidRPr="008A355E">
        <w:rPr>
          <w:rStyle w:val="StyleBoldUnderline"/>
          <w:highlight w:val="yellow"/>
          <w:bdr w:val="single" w:sz="4" w:space="0" w:color="auto"/>
        </w:rPr>
        <w:t>critical operations</w:t>
      </w:r>
      <w:r w:rsidRPr="00EF13E7">
        <w:t xml:space="preserve">. In April of 2011, the Taliban warned of a “spring offensive” that would include attacks on “logistical convoys of the foreign invaders” within Afghanistan.8 And in May, militants damaged or destroyed over a dozen fuel tankers taking 15 lives in the process.9 It is estimated that over 3,000 American troops and contractors have been killed while protecting supply convoys in Iraq and Afghanistan.10 As Navy Secretary Ray Mabus has said, “Fossil fuel is the No. 1 thing we import to Afghanistan, and guarding that fuel is keeping the troops from doing what they were sent there to do, to fight or engage local people.”11 </w:t>
      </w:r>
      <w:r w:rsidRPr="008A355E">
        <w:rPr>
          <w:rStyle w:val="StyleBoldUnderline"/>
          <w:highlight w:val="yellow"/>
        </w:rPr>
        <w:t>Reliance on oil</w:t>
      </w:r>
      <w:r w:rsidRPr="00EF13E7">
        <w:t xml:space="preserve"> can also </w:t>
      </w:r>
      <w:r w:rsidRPr="008A355E">
        <w:rPr>
          <w:highlight w:val="yellow"/>
        </w:rPr>
        <w:t xml:space="preserve">make </w:t>
      </w:r>
      <w:r w:rsidRPr="008A355E">
        <w:rPr>
          <w:rStyle w:val="StyleBoldUnderline"/>
          <w:highlight w:val="yellow"/>
        </w:rPr>
        <w:t xml:space="preserve">the military </w:t>
      </w:r>
      <w:r w:rsidRPr="008A355E">
        <w:rPr>
          <w:rStyle w:val="StyleBoldUnderline"/>
          <w:highlight w:val="yellow"/>
          <w:bdr w:val="single" w:sz="4" w:space="0" w:color="auto"/>
        </w:rPr>
        <w:t>less responsive and flexible</w:t>
      </w:r>
      <w:r w:rsidRPr="00EF13E7">
        <w:rPr>
          <w:rStyle w:val="StyleBoldUnderline"/>
          <w:bdr w:val="single" w:sz="4" w:space="0" w:color="auto"/>
        </w:rPr>
        <w:t xml:space="preserve"> in its operations</w:t>
      </w:r>
      <w:r w:rsidRPr="00EF13E7">
        <w:t>. For instance, the Defense Science Board notes that if the Abrams tanks used in operation Desert Shield had been 50% more fuel efficient, there would have been a greatly reduced need for fuel and related infrastructure which, in turn, would have cut the military’s build-up time by 20%</w:t>
      </w:r>
      <w:proofErr w:type="gramStart"/>
      <w:r w:rsidRPr="00EF13E7">
        <w:t>.12</w:t>
      </w:r>
      <w:proofErr w:type="gramEnd"/>
      <w:r w:rsidRPr="00EF13E7">
        <w:t xml:space="preserve"> Between 2000 and 2008, DoD’s </w:t>
      </w:r>
      <w:r w:rsidRPr="00EF13E7">
        <w:rPr>
          <w:rStyle w:val="StyleBoldUnderline"/>
        </w:rPr>
        <w:t>oil expenditures increased by almost 500%,</w:t>
      </w:r>
      <w:r w:rsidRPr="00EF13E7">
        <w:t xml:space="preserve"> peaking at nearly $18 billion.13 </w:t>
      </w:r>
      <w:r w:rsidRPr="00EF13E7">
        <w:rPr>
          <w:rStyle w:val="StyleBoldUnderline"/>
        </w:rPr>
        <w:t xml:space="preserve">And estimates show that </w:t>
      </w:r>
      <w:r w:rsidRPr="008A355E">
        <w:rPr>
          <w:rStyle w:val="StyleBoldUnderline"/>
          <w:highlight w:val="yellow"/>
        </w:rPr>
        <w:t>every</w:t>
      </w:r>
      <w:r w:rsidRPr="00EF13E7">
        <w:rPr>
          <w:rStyle w:val="StyleBoldUnderline"/>
        </w:rPr>
        <w:t xml:space="preserve"> $10 </w:t>
      </w:r>
      <w:r w:rsidRPr="008A355E">
        <w:rPr>
          <w:rStyle w:val="StyleBoldUnderline"/>
          <w:highlight w:val="yellow"/>
        </w:rPr>
        <w:t>increase in the cost</w:t>
      </w:r>
      <w:r w:rsidRPr="00EF13E7">
        <w:rPr>
          <w:rStyle w:val="StyleBoldUnderline"/>
        </w:rPr>
        <w:t xml:space="preserve"> of a barrel of oil adds another $1.3 billion to the Pentagon’s fuel budget, swelling the national deficit and </w:t>
      </w:r>
      <w:r w:rsidRPr="008A355E">
        <w:rPr>
          <w:rStyle w:val="StyleBoldUnderline"/>
          <w:highlight w:val="yellow"/>
        </w:rPr>
        <w:t>divert</w:t>
      </w:r>
      <w:r w:rsidRPr="00EF13E7">
        <w:rPr>
          <w:rStyle w:val="StyleBoldUnderline"/>
        </w:rPr>
        <w:t xml:space="preserve">ing </w:t>
      </w:r>
      <w:r w:rsidRPr="008A355E">
        <w:rPr>
          <w:rStyle w:val="StyleBoldUnderline"/>
          <w:highlight w:val="yellow"/>
        </w:rPr>
        <w:t xml:space="preserve">resources from </w:t>
      </w:r>
      <w:r w:rsidRPr="008A355E">
        <w:rPr>
          <w:rStyle w:val="StyleBoldUnderline"/>
          <w:highlight w:val="yellow"/>
          <w:bdr w:val="single" w:sz="4" w:space="0" w:color="auto"/>
        </w:rPr>
        <w:t>critical defense priorities</w:t>
      </w:r>
      <w:r w:rsidRPr="00EF13E7">
        <w:t xml:space="preserve">.14 The rise in spending on fuel by DoD is not solely due to skyrocketing oil prices. The wars in Afghanistan and Iraq, combined with ever-more energy hungry weapons systems, vehicles and communications devices have increased demand to historic levels. Transporting fuel to military operations sites, often via </w:t>
      </w:r>
      <w:proofErr w:type="gramStart"/>
      <w:r w:rsidRPr="00EF13E7">
        <w:t>heavily-protected</w:t>
      </w:r>
      <w:proofErr w:type="gramEnd"/>
      <w:r w:rsidRPr="00EF13E7">
        <w:t xml:space="preserve"> convoys, also contributes significantly to the cost. Unless DoD makes significant strides to reduce its demand and promote innovative methods of generating and distributing energy, it is on course to spend over $150 billion over the next decade on fuel and electricity. That’s up from the roughly $107 billion the Pentagon spent on energy between 2000 and 2009, at the height of two overseas conflicts.15</w:t>
      </w:r>
    </w:p>
    <w:p w14:paraId="5F4CD190" w14:textId="77777777" w:rsidR="0064635A" w:rsidRPr="00EF13E7" w:rsidRDefault="0064635A" w:rsidP="0064635A"/>
    <w:p w14:paraId="21107035" w14:textId="77777777" w:rsidR="0064635A" w:rsidRPr="006410D8" w:rsidRDefault="0064635A" w:rsidP="0064635A">
      <w:pPr>
        <w:pStyle w:val="Heading4"/>
        <w:rPr>
          <w:sz w:val="26"/>
        </w:rPr>
      </w:pPr>
      <w:r w:rsidRPr="006410D8">
        <w:rPr>
          <w:sz w:val="26"/>
        </w:rPr>
        <w:t>Mexican oil sources trade off with dependency on Saudi Arabia and is good - large supply</w:t>
      </w:r>
    </w:p>
    <w:p w14:paraId="0EAD7481" w14:textId="77777777" w:rsidR="0064635A" w:rsidRPr="00B67E43" w:rsidRDefault="0064635A" w:rsidP="0064635A">
      <w:pPr>
        <w:rPr>
          <w:rStyle w:val="StyleStyleBold12pt"/>
          <w:b w:val="0"/>
        </w:rPr>
      </w:pPr>
      <w:r w:rsidRPr="00B67E43">
        <w:rPr>
          <w:rStyle w:val="StyleStyleBold12pt"/>
        </w:rPr>
        <w:t xml:space="preserve">Estrada 07- </w:t>
      </w:r>
      <w:r w:rsidRPr="00B67E43">
        <w:rPr>
          <w:rStyle w:val="StyleStyleBold12pt"/>
          <w:sz w:val="16"/>
        </w:rPr>
        <w:t>President at</w:t>
      </w:r>
      <w:r w:rsidRPr="00B67E43">
        <w:rPr>
          <w:rStyle w:val="StyleStyleBold12pt"/>
          <w:sz w:val="2"/>
        </w:rPr>
        <w:t xml:space="preserve">¶ </w:t>
      </w:r>
      <w:r w:rsidRPr="00B67E43">
        <w:rPr>
          <w:rStyle w:val="StyleStyleBold12pt"/>
          <w:sz w:val="16"/>
        </w:rPr>
        <w:t xml:space="preserve">Analítica Energética S.C., (Javier, “TRANS-BOUNDARY OIL AND GAS FIELDS </w:t>
      </w:r>
      <w:r w:rsidRPr="00B67E43">
        <w:rPr>
          <w:rStyle w:val="StyleStyleBold12pt"/>
          <w:sz w:val="2"/>
        </w:rPr>
        <w:t xml:space="preserve">¶ </w:t>
      </w:r>
      <w:r w:rsidRPr="00B67E43">
        <w:rPr>
          <w:rStyle w:val="StyleStyleBold12pt"/>
          <w:sz w:val="16"/>
        </w:rPr>
        <w:t>BETWEEN MEXICO AND THE USA”, January 21</w:t>
      </w:r>
      <w:r w:rsidRPr="00B67E43">
        <w:rPr>
          <w:rStyle w:val="StyleStyleBold12pt"/>
          <w:sz w:val="16"/>
          <w:vertAlign w:val="superscript"/>
        </w:rPr>
        <w:t>st</w:t>
      </w:r>
      <w:r w:rsidRPr="00B67E43">
        <w:rPr>
          <w:rStyle w:val="StyleStyleBold12pt"/>
          <w:sz w:val="16"/>
        </w:rPr>
        <w:t>, 2007, 27</w:t>
      </w:r>
      <w:r w:rsidRPr="00B67E43">
        <w:rPr>
          <w:rStyle w:val="StyleStyleBold12pt"/>
          <w:sz w:val="16"/>
          <w:vertAlign w:val="superscript"/>
        </w:rPr>
        <w:t>th</w:t>
      </w:r>
      <w:r w:rsidRPr="00B67E43">
        <w:rPr>
          <w:rStyle w:val="StyleStyleBold12pt"/>
          <w:sz w:val="16"/>
        </w:rPr>
        <w:t xml:space="preserve"> USAEE/IAEE North American Conference, </w:t>
      </w:r>
      <w:hyperlink r:id="rId19" w:history="1">
        <w:r w:rsidRPr="00EF13E7">
          <w:rPr>
            <w:rStyle w:val="Hyperlink"/>
          </w:rPr>
          <w:t>http://www.usaee.org/usaee2007/submissions/OnlineProceedings/Javier%20Estrada.pdf</w:t>
        </w:r>
      </w:hyperlink>
      <w:r>
        <w:rPr>
          <w:rStyle w:val="StyleStyleBold12pt"/>
          <w:sz w:val="16"/>
        </w:rPr>
        <w:t xml:space="preserve">, </w:t>
      </w:r>
    </w:p>
    <w:p w14:paraId="2F5B24C6" w14:textId="77777777" w:rsidR="0064635A" w:rsidRPr="00EF13E7" w:rsidRDefault="0064635A" w:rsidP="0064635A">
      <w:pPr>
        <w:rPr>
          <w:b/>
        </w:rPr>
      </w:pPr>
      <w:r w:rsidRPr="00EF13E7">
        <w:t xml:space="preserve">The </w:t>
      </w:r>
      <w:r w:rsidRPr="008A355E">
        <w:rPr>
          <w:rStyle w:val="StyleBoldUnderline"/>
          <w:highlight w:val="yellow"/>
        </w:rPr>
        <w:t>USA</w:t>
      </w:r>
      <w:r w:rsidRPr="00EF13E7">
        <w:rPr>
          <w:rStyle w:val="StyleBoldUnderline"/>
        </w:rPr>
        <w:t xml:space="preserve"> requires </w:t>
      </w:r>
      <w:r w:rsidRPr="008A355E">
        <w:rPr>
          <w:rStyle w:val="StyleBoldUnderline"/>
          <w:highlight w:val="yellow"/>
        </w:rPr>
        <w:t xml:space="preserve">increasing energy sources </w:t>
      </w:r>
      <w:r w:rsidRPr="00EF13E7">
        <w:rPr>
          <w:rStyle w:val="StyleBoldUnderline"/>
        </w:rPr>
        <w:t xml:space="preserve">to meet its energy demand requirements, </w:t>
      </w:r>
      <w:r w:rsidRPr="00EF13E7">
        <w:rPr>
          <w:rStyle w:val="StyleBoldUnderline"/>
          <w:sz w:val="12"/>
        </w:rPr>
        <w:t xml:space="preserve">¶ </w:t>
      </w:r>
      <w:r w:rsidRPr="00EF13E7">
        <w:rPr>
          <w:rStyle w:val="StyleBoldUnderline"/>
        </w:rPr>
        <w:t xml:space="preserve">specifically oil and natural gas, and </w:t>
      </w:r>
      <w:r w:rsidRPr="008A355E">
        <w:rPr>
          <w:rStyle w:val="StyleBoldUnderline"/>
          <w:highlight w:val="yellow"/>
        </w:rPr>
        <w:t>preferably should get them from domestic sources</w:t>
      </w:r>
      <w:r w:rsidRPr="00EF13E7">
        <w:rPr>
          <w:rStyle w:val="StyleBoldUnderline"/>
        </w:rPr>
        <w:t xml:space="preserve">. US </w:t>
      </w:r>
      <w:r w:rsidRPr="00EF13E7">
        <w:rPr>
          <w:rStyle w:val="StyleBoldUnderline"/>
          <w:sz w:val="12"/>
        </w:rPr>
        <w:t xml:space="preserve">¶ </w:t>
      </w:r>
      <w:r w:rsidRPr="00EF13E7">
        <w:rPr>
          <w:rStyle w:val="StyleBoldUnderline"/>
        </w:rPr>
        <w:t xml:space="preserve">politicians have expressed a policy of reducing the country’s dependency on oil from the </w:t>
      </w:r>
      <w:r w:rsidRPr="00EF13E7">
        <w:rPr>
          <w:rStyle w:val="StyleBoldUnderline"/>
          <w:sz w:val="12"/>
        </w:rPr>
        <w:t xml:space="preserve">¶ </w:t>
      </w:r>
      <w:r w:rsidRPr="00EF13E7">
        <w:rPr>
          <w:rStyle w:val="StyleBoldUnderline"/>
        </w:rPr>
        <w:t xml:space="preserve">Middle East, despite the fact that the region remains an available and competitive </w:t>
      </w:r>
      <w:r w:rsidRPr="00EF13E7">
        <w:rPr>
          <w:rStyle w:val="StyleBoldUnderline"/>
          <w:sz w:val="12"/>
        </w:rPr>
        <w:t xml:space="preserve">¶ </w:t>
      </w:r>
      <w:r w:rsidRPr="00EF13E7">
        <w:rPr>
          <w:rStyle w:val="StyleBoldUnderline"/>
        </w:rPr>
        <w:t xml:space="preserve">petroleum source. Thus, the </w:t>
      </w:r>
      <w:r w:rsidRPr="008A355E">
        <w:rPr>
          <w:rStyle w:val="StyleBoldUnderline"/>
          <w:highlight w:val="yellow"/>
        </w:rPr>
        <w:t>US is now focusing efforts to increase exploration</w:t>
      </w:r>
      <w:r w:rsidRPr="00EF13E7">
        <w:rPr>
          <w:rStyle w:val="StyleBoldUnderline"/>
        </w:rPr>
        <w:t xml:space="preserve"> and </w:t>
      </w:r>
      <w:r w:rsidRPr="00EF13E7">
        <w:rPr>
          <w:rStyle w:val="StyleBoldUnderline"/>
          <w:sz w:val="12"/>
        </w:rPr>
        <w:t xml:space="preserve">¶ </w:t>
      </w:r>
      <w:r w:rsidRPr="00EF13E7">
        <w:rPr>
          <w:rStyle w:val="StyleBoldUnderline"/>
        </w:rPr>
        <w:t xml:space="preserve">production </w:t>
      </w:r>
      <w:r w:rsidRPr="008A355E">
        <w:rPr>
          <w:rStyle w:val="StyleBoldUnderline"/>
          <w:highlight w:val="yellow"/>
        </w:rPr>
        <w:t>within</w:t>
      </w:r>
      <w:r w:rsidRPr="00EF13E7">
        <w:rPr>
          <w:rStyle w:val="StyleBoldUnderline"/>
        </w:rPr>
        <w:t xml:space="preserve"> US </w:t>
      </w:r>
      <w:r w:rsidRPr="008A355E">
        <w:rPr>
          <w:rStyle w:val="StyleBoldUnderline"/>
          <w:highlight w:val="yellow"/>
        </w:rPr>
        <w:t>borders</w:t>
      </w:r>
      <w:proofErr w:type="gramStart"/>
      <w:r w:rsidRPr="008A355E">
        <w:rPr>
          <w:rStyle w:val="StyleBoldUnderline"/>
          <w:highlight w:val="yellow"/>
        </w:rPr>
        <w:t>.</w:t>
      </w:r>
      <w:r w:rsidRPr="00EF13E7">
        <w:rPr>
          <w:rStyle w:val="StyleBoldUnderline"/>
          <w:sz w:val="12"/>
        </w:rPr>
        <w:t>¶</w:t>
      </w:r>
      <w:proofErr w:type="gramEnd"/>
      <w:r w:rsidRPr="00EF13E7">
        <w:rPr>
          <w:rStyle w:val="StyleBoldUnderline"/>
          <w:sz w:val="12"/>
        </w:rPr>
        <w:t xml:space="preserve"> </w:t>
      </w:r>
      <w:r w:rsidRPr="00EF13E7">
        <w:rPr>
          <w:b/>
        </w:rPr>
        <w:t xml:space="preserve">One </w:t>
      </w:r>
      <w:r w:rsidRPr="00EF13E7">
        <w:rPr>
          <w:rStyle w:val="StyleBoldUnderline"/>
        </w:rPr>
        <w:t xml:space="preserve">possible area available to domestic producers is the deep-water areas of the GoM, </w:t>
      </w:r>
      <w:r w:rsidRPr="00EF13E7">
        <w:rPr>
          <w:rStyle w:val="StyleBoldUnderline"/>
          <w:sz w:val="12"/>
        </w:rPr>
        <w:t xml:space="preserve">¶ </w:t>
      </w:r>
      <w:r w:rsidRPr="008A355E">
        <w:rPr>
          <w:rStyle w:val="StyleBoldUnderline"/>
          <w:highlight w:val="yellow"/>
        </w:rPr>
        <w:t>which is believed to hold one of the largest oil reserves in the world</w:t>
      </w:r>
      <w:r w:rsidRPr="00EF13E7">
        <w:rPr>
          <w:b/>
        </w:rPr>
        <w:t xml:space="preserve">. </w:t>
      </w:r>
      <w:r w:rsidRPr="00D176FD">
        <w:rPr>
          <w:b/>
        </w:rPr>
        <w:t xml:space="preserve">The </w:t>
      </w:r>
      <w:r w:rsidRPr="00D176FD">
        <w:rPr>
          <w:rStyle w:val="StyleBoldUnderline"/>
        </w:rPr>
        <w:t xml:space="preserve">GoM basin is a </w:t>
      </w:r>
      <w:r w:rsidRPr="00D176FD">
        <w:rPr>
          <w:rStyle w:val="StyleBoldUnderline"/>
          <w:sz w:val="12"/>
        </w:rPr>
        <w:t xml:space="preserve">¶ </w:t>
      </w:r>
      <w:r w:rsidRPr="00D176FD">
        <w:rPr>
          <w:rStyle w:val="StyleBoldUnderline"/>
        </w:rPr>
        <w:t xml:space="preserve">nearly circular structural basin, approximately 1,500 km in diameter, filled with sediments </w:t>
      </w:r>
      <w:r w:rsidRPr="00D176FD">
        <w:rPr>
          <w:rStyle w:val="StyleBoldUnderline"/>
          <w:sz w:val="12"/>
        </w:rPr>
        <w:t xml:space="preserve">¶ </w:t>
      </w:r>
      <w:r w:rsidRPr="00D176FD">
        <w:rPr>
          <w:rStyle w:val="StyleBoldUnderline"/>
        </w:rPr>
        <w:t xml:space="preserve">from the late Triassic to the Holocene. The GoM is approximately 4 million square miles </w:t>
      </w:r>
      <w:r w:rsidRPr="00D176FD">
        <w:rPr>
          <w:rStyle w:val="StyleBoldUnderline"/>
          <w:sz w:val="12"/>
        </w:rPr>
        <w:t xml:space="preserve">¶ </w:t>
      </w:r>
      <w:r w:rsidRPr="00D176FD">
        <w:rPr>
          <w:rStyle w:val="StyleBoldUnderline"/>
        </w:rPr>
        <w:t>and accounts for roughly ninety percent of US offshore oil and gas production.4</w:t>
      </w:r>
      <w:r w:rsidRPr="00D176FD">
        <w:rPr>
          <w:rStyle w:val="StyleBoldUnderline"/>
          <w:sz w:val="12"/>
        </w:rPr>
        <w:t xml:space="preserve">¶ </w:t>
      </w:r>
      <w:r w:rsidRPr="00D176FD">
        <w:rPr>
          <w:rStyle w:val="StyleBoldUnderline"/>
        </w:rPr>
        <w:t xml:space="preserve">About </w:t>
      </w:r>
      <w:r w:rsidRPr="00D176FD">
        <w:rPr>
          <w:rStyle w:val="StyleBoldUnderline"/>
          <w:sz w:val="12"/>
        </w:rPr>
        <w:t xml:space="preserve">¶ </w:t>
      </w:r>
      <w:r w:rsidRPr="00D176FD">
        <w:rPr>
          <w:rStyle w:val="StyleBoldUnderline"/>
        </w:rPr>
        <w:t xml:space="preserve">20% of the Gulf lay in more than 3,000 meters of water depth, with the deepest part, the </w:t>
      </w:r>
      <w:r w:rsidRPr="00D176FD">
        <w:rPr>
          <w:rStyle w:val="StyleBoldUnderline"/>
          <w:sz w:val="12"/>
        </w:rPr>
        <w:t xml:space="preserve">¶ </w:t>
      </w:r>
      <w:r w:rsidRPr="00D176FD">
        <w:rPr>
          <w:rStyle w:val="StyleBoldUnderline"/>
        </w:rPr>
        <w:t>Sigsbee Deep, at more than 4,000 meters water depth</w:t>
      </w:r>
      <w:proofErr w:type="gramStart"/>
      <w:r w:rsidRPr="00D176FD">
        <w:rPr>
          <w:rStyle w:val="StyleBoldUnderline"/>
        </w:rPr>
        <w:t>.</w:t>
      </w:r>
      <w:r w:rsidRPr="00D176FD">
        <w:rPr>
          <w:rStyle w:val="StyleBoldUnderline"/>
          <w:sz w:val="12"/>
        </w:rPr>
        <w:t>¶</w:t>
      </w:r>
      <w:proofErr w:type="gramEnd"/>
      <w:r w:rsidRPr="00D176FD">
        <w:rPr>
          <w:rStyle w:val="StyleBoldUnderline"/>
          <w:sz w:val="12"/>
        </w:rPr>
        <w:t xml:space="preserve"> </w:t>
      </w:r>
      <w:r w:rsidRPr="00D176FD">
        <w:rPr>
          <w:b/>
        </w:rPr>
        <w:t xml:space="preserve">Although </w:t>
      </w:r>
      <w:r w:rsidRPr="00D176FD">
        <w:rPr>
          <w:rStyle w:val="StyleBoldUnderline"/>
        </w:rPr>
        <w:t xml:space="preserve">oil companies in both countries have long explored the shallower depths of the </w:t>
      </w:r>
      <w:r w:rsidRPr="00D176FD">
        <w:rPr>
          <w:rStyle w:val="StyleBoldUnderline"/>
          <w:sz w:val="12"/>
        </w:rPr>
        <w:t xml:space="preserve">¶ </w:t>
      </w:r>
      <w:r w:rsidRPr="00D176FD">
        <w:rPr>
          <w:rStyle w:val="StyleBoldUnderline"/>
        </w:rPr>
        <w:t xml:space="preserve">GoM, it had not been technologically or economically feasible to pursue oil and gas in the </w:t>
      </w:r>
      <w:r w:rsidRPr="00D176FD">
        <w:rPr>
          <w:rStyle w:val="StyleBoldUnderline"/>
          <w:sz w:val="12"/>
        </w:rPr>
        <w:t xml:space="preserve">¶ </w:t>
      </w:r>
      <w:r w:rsidRPr="00D176FD">
        <w:rPr>
          <w:rStyle w:val="StyleBoldUnderline"/>
        </w:rPr>
        <w:t xml:space="preserve">mineral-rich deep waters of the GoM until recently. </w:t>
      </w:r>
      <w:r w:rsidRPr="00D176FD">
        <w:rPr>
          <w:rStyle w:val="StyleBoldUnderline"/>
          <w:sz w:val="12"/>
        </w:rPr>
        <w:t xml:space="preserve">¶ </w:t>
      </w:r>
      <w:proofErr w:type="gramStart"/>
      <w:r w:rsidRPr="00D176FD">
        <w:rPr>
          <w:b/>
        </w:rPr>
        <w:t>Small scale</w:t>
      </w:r>
      <w:proofErr w:type="gramEnd"/>
      <w:r w:rsidRPr="00D176FD">
        <w:rPr>
          <w:b/>
        </w:rPr>
        <w:t xml:space="preserve"> </w:t>
      </w:r>
      <w:r w:rsidRPr="00D176FD">
        <w:rPr>
          <w:rStyle w:val="StyleBoldUnderline"/>
        </w:rPr>
        <w:t>oil production</w:t>
      </w:r>
      <w:r w:rsidRPr="00EF13E7">
        <w:rPr>
          <w:rStyle w:val="StyleBoldUnderline"/>
        </w:rPr>
        <w:t xml:space="preserve"> in the US GoM started in 1938 and since then exploration and </w:t>
      </w:r>
      <w:r w:rsidRPr="00EF13E7">
        <w:rPr>
          <w:rStyle w:val="StyleBoldUnderline"/>
          <w:sz w:val="12"/>
        </w:rPr>
        <w:t xml:space="preserve">¶ </w:t>
      </w:r>
      <w:r w:rsidRPr="00EF13E7">
        <w:rPr>
          <w:rStyle w:val="StyleBoldUnderline"/>
        </w:rPr>
        <w:t xml:space="preserve">production has grown considerably. By the 1970s, </w:t>
      </w:r>
      <w:r w:rsidRPr="008A355E">
        <w:rPr>
          <w:rStyle w:val="StyleBoldUnderline"/>
          <w:highlight w:val="yellow"/>
        </w:rPr>
        <w:t xml:space="preserve">more than 50% of the discoveries made </w:t>
      </w:r>
      <w:r w:rsidRPr="008A355E">
        <w:rPr>
          <w:rStyle w:val="StyleBoldUnderline"/>
          <w:sz w:val="12"/>
          <w:highlight w:val="yellow"/>
        </w:rPr>
        <w:t xml:space="preserve">¶ </w:t>
      </w:r>
      <w:r w:rsidRPr="008A355E">
        <w:rPr>
          <w:rStyle w:val="StyleBoldUnderline"/>
          <w:highlight w:val="yellow"/>
        </w:rPr>
        <w:t>in the Gulf Coast</w:t>
      </w:r>
      <w:r w:rsidRPr="00EF13E7">
        <w:rPr>
          <w:rStyle w:val="StyleBoldUnderline"/>
        </w:rPr>
        <w:t xml:space="preserve"> basins were offshore. By the 1980s exploratory drilling had reached </w:t>
      </w:r>
      <w:r w:rsidRPr="00EF13E7">
        <w:rPr>
          <w:rStyle w:val="StyleBoldUnderline"/>
          <w:sz w:val="12"/>
        </w:rPr>
        <w:t xml:space="preserve">¶ </w:t>
      </w:r>
      <w:r w:rsidRPr="00EF13E7">
        <w:rPr>
          <w:rStyle w:val="StyleBoldUnderline"/>
        </w:rPr>
        <w:t xml:space="preserve">water depths beyond 6,000 feet in the western part of the </w:t>
      </w:r>
      <w:r w:rsidRPr="008A355E">
        <w:rPr>
          <w:rStyle w:val="StyleBoldUnderline"/>
          <w:highlight w:val="yellow"/>
        </w:rPr>
        <w:t xml:space="preserve">GoM and new research focused </w:t>
      </w:r>
      <w:r w:rsidRPr="008A355E">
        <w:rPr>
          <w:rStyle w:val="StyleBoldUnderline"/>
          <w:sz w:val="12"/>
          <w:highlight w:val="yellow"/>
        </w:rPr>
        <w:t xml:space="preserve">¶ </w:t>
      </w:r>
      <w:r w:rsidRPr="008A355E">
        <w:rPr>
          <w:rStyle w:val="StyleBoldUnderline"/>
          <w:highlight w:val="yellow"/>
        </w:rPr>
        <w:t xml:space="preserve">in sub-salt reservoirs. </w:t>
      </w:r>
      <w:r w:rsidRPr="008A355E">
        <w:rPr>
          <w:rStyle w:val="StyleBoldUnderline"/>
          <w:sz w:val="12"/>
          <w:highlight w:val="yellow"/>
        </w:rPr>
        <w:t>¶</w:t>
      </w:r>
      <w:r w:rsidRPr="00EF13E7">
        <w:rPr>
          <w:rStyle w:val="StyleBoldUnderline"/>
          <w:sz w:val="12"/>
        </w:rPr>
        <w:t xml:space="preserve"> </w:t>
      </w:r>
      <w:r w:rsidRPr="00EF13E7">
        <w:rPr>
          <w:b/>
        </w:rPr>
        <w:t xml:space="preserve">Activities </w:t>
      </w:r>
      <w:r w:rsidRPr="00EF13E7">
        <w:rPr>
          <w:rStyle w:val="StyleBoldUnderline"/>
        </w:rPr>
        <w:t xml:space="preserve">lowered down during the late 1980s and early 1990s. The GoM was believed to </w:t>
      </w:r>
      <w:r w:rsidRPr="00EF13E7">
        <w:rPr>
          <w:rStyle w:val="StyleBoldUnderline"/>
          <w:sz w:val="12"/>
        </w:rPr>
        <w:t xml:space="preserve">¶ </w:t>
      </w:r>
      <w:r w:rsidRPr="00EF13E7">
        <w:rPr>
          <w:rStyle w:val="StyleBoldUnderline"/>
        </w:rPr>
        <w:t xml:space="preserve">be a mature province. However, </w:t>
      </w:r>
      <w:r w:rsidRPr="008A355E">
        <w:rPr>
          <w:rStyle w:val="StyleBoldUnderline"/>
          <w:highlight w:val="yellow"/>
        </w:rPr>
        <w:t xml:space="preserve">advances in platforms, drilling technology and 3D seismic </w:t>
      </w:r>
      <w:r w:rsidRPr="008A355E">
        <w:rPr>
          <w:rStyle w:val="StyleBoldUnderline"/>
          <w:sz w:val="12"/>
          <w:highlight w:val="yellow"/>
        </w:rPr>
        <w:t xml:space="preserve">¶ </w:t>
      </w:r>
      <w:r w:rsidRPr="008A355E">
        <w:rPr>
          <w:rStyle w:val="StyleBoldUnderline"/>
          <w:highlight w:val="yellow"/>
        </w:rPr>
        <w:t>made it possible to identify commercial fields in deeper waters</w:t>
      </w:r>
      <w:r w:rsidRPr="00EF13E7">
        <w:rPr>
          <w:rStyle w:val="StyleBoldUnderline"/>
        </w:rPr>
        <w:t xml:space="preserve">. By the late 1990s the US </w:t>
      </w:r>
      <w:r w:rsidRPr="00EF13E7">
        <w:rPr>
          <w:rStyle w:val="StyleBoldUnderline"/>
          <w:sz w:val="12"/>
        </w:rPr>
        <w:t xml:space="preserve">¶ </w:t>
      </w:r>
      <w:r w:rsidRPr="00EF13E7">
        <w:rPr>
          <w:rStyle w:val="StyleBoldUnderline"/>
        </w:rPr>
        <w:t xml:space="preserve">GoM oil activities experienced a new boom, with additional interest in ultra-deep water </w:t>
      </w:r>
      <w:r w:rsidRPr="00EF13E7">
        <w:rPr>
          <w:rStyle w:val="StyleBoldUnderline"/>
          <w:sz w:val="12"/>
        </w:rPr>
        <w:t xml:space="preserve">¶ </w:t>
      </w:r>
      <w:r w:rsidRPr="00EF13E7">
        <w:rPr>
          <w:rStyle w:val="StyleBoldUnderline"/>
        </w:rPr>
        <w:t>areas. The Deep Water Royalty Relief Act5</w:t>
      </w:r>
      <w:r w:rsidRPr="00EF13E7">
        <w:rPr>
          <w:rStyle w:val="StyleBoldUnderline"/>
          <w:sz w:val="12"/>
        </w:rPr>
        <w:t xml:space="preserve">¶ </w:t>
      </w:r>
      <w:r w:rsidRPr="00EF13E7">
        <w:rPr>
          <w:rStyle w:val="StyleBoldUnderline"/>
        </w:rPr>
        <w:t xml:space="preserve">provided incentives to develop fields in water </w:t>
      </w:r>
      <w:r w:rsidRPr="00EF13E7">
        <w:rPr>
          <w:rStyle w:val="StyleBoldUnderline"/>
          <w:sz w:val="12"/>
        </w:rPr>
        <w:t xml:space="preserve">¶ </w:t>
      </w:r>
      <w:r w:rsidRPr="00EF13E7">
        <w:rPr>
          <w:rStyle w:val="StyleBoldUnderline"/>
        </w:rPr>
        <w:t xml:space="preserve">depths greater than 600 feet, leading to expansion in all the segments of the petroleum </w:t>
      </w:r>
      <w:r w:rsidRPr="00EF13E7">
        <w:rPr>
          <w:rStyle w:val="StyleBoldUnderline"/>
          <w:sz w:val="12"/>
        </w:rPr>
        <w:t xml:space="preserve">¶ </w:t>
      </w:r>
      <w:r w:rsidRPr="00EF13E7">
        <w:rPr>
          <w:rStyle w:val="StyleBoldUnderline"/>
        </w:rPr>
        <w:t xml:space="preserve">value chain. During the following decade, </w:t>
      </w:r>
      <w:r w:rsidRPr="008A355E">
        <w:rPr>
          <w:rStyle w:val="StyleBoldUnderline"/>
          <w:highlight w:val="yellow"/>
        </w:rPr>
        <w:t>oil production from deep waters grew by 840</w:t>
      </w:r>
      <w:r w:rsidRPr="00D176FD">
        <w:rPr>
          <w:rStyle w:val="StyleBoldUnderline"/>
        </w:rPr>
        <w:t xml:space="preserve">% </w:t>
      </w:r>
      <w:r w:rsidRPr="00D176FD">
        <w:rPr>
          <w:rStyle w:val="StyleBoldUnderline"/>
          <w:sz w:val="12"/>
        </w:rPr>
        <w:t xml:space="preserve">¶ </w:t>
      </w:r>
      <w:r w:rsidRPr="00D176FD">
        <w:rPr>
          <w:rStyle w:val="StyleBoldUnderline"/>
        </w:rPr>
        <w:t xml:space="preserve">and gas production </w:t>
      </w:r>
      <w:r w:rsidRPr="008A355E">
        <w:rPr>
          <w:rStyle w:val="StyleBoldUnderline"/>
          <w:highlight w:val="yellow"/>
        </w:rPr>
        <w:t>by 1,600</w:t>
      </w:r>
      <w:r w:rsidRPr="00D176FD">
        <w:rPr>
          <w:rStyle w:val="StyleBoldUnderline"/>
        </w:rPr>
        <w:t>%.</w:t>
      </w:r>
      <w:r w:rsidRPr="00EF13E7">
        <w:rPr>
          <w:rStyle w:val="StyleBoldUnderline"/>
        </w:rPr>
        <w:t xml:space="preserve"> By </w:t>
      </w:r>
      <w:r w:rsidRPr="008A355E">
        <w:rPr>
          <w:rStyle w:val="StyleBoldUnderline"/>
          <w:highlight w:val="yellow"/>
        </w:rPr>
        <w:t>2004 e</w:t>
      </w:r>
      <w:r w:rsidRPr="00EF13E7">
        <w:rPr>
          <w:rStyle w:val="StyleBoldUnderline"/>
        </w:rPr>
        <w:t xml:space="preserve">xploration reached </w:t>
      </w:r>
      <w:r w:rsidRPr="008A355E">
        <w:rPr>
          <w:rStyle w:val="StyleBoldUnderline"/>
          <w:highlight w:val="yellow"/>
        </w:rPr>
        <w:t xml:space="preserve">the 3,000 meters water depth </w:t>
      </w:r>
      <w:r w:rsidRPr="008A355E">
        <w:rPr>
          <w:rStyle w:val="StyleBoldUnderline"/>
          <w:sz w:val="12"/>
          <w:highlight w:val="yellow"/>
        </w:rPr>
        <w:t xml:space="preserve">¶ </w:t>
      </w:r>
      <w:r w:rsidRPr="008A355E">
        <w:rPr>
          <w:rStyle w:val="StyleBoldUnderline"/>
          <w:highlight w:val="yellow"/>
        </w:rPr>
        <w:t>record</w:t>
      </w:r>
      <w:proofErr w:type="gramStart"/>
      <w:r w:rsidRPr="00EF13E7">
        <w:rPr>
          <w:rStyle w:val="StyleBoldUnderline"/>
        </w:rPr>
        <w:t>.</w:t>
      </w:r>
      <w:r w:rsidRPr="00EF13E7">
        <w:rPr>
          <w:rStyle w:val="StyleBoldUnderline"/>
          <w:sz w:val="12"/>
        </w:rPr>
        <w:t>¶</w:t>
      </w:r>
      <w:proofErr w:type="gramEnd"/>
      <w:r w:rsidRPr="00EF13E7">
        <w:rPr>
          <w:rStyle w:val="StyleBoldUnderline"/>
          <w:sz w:val="12"/>
        </w:rPr>
        <w:t xml:space="preserve"> </w:t>
      </w:r>
      <w:r w:rsidRPr="00EF13E7">
        <w:rPr>
          <w:rStyle w:val="StyleBoldUnderline"/>
        </w:rPr>
        <w:t xml:space="preserve">Production in the deep waters has centered on the Mississippi delta in fields containing up </w:t>
      </w:r>
      <w:r w:rsidRPr="00EF13E7">
        <w:rPr>
          <w:rStyle w:val="StyleBoldUnderline"/>
          <w:sz w:val="12"/>
        </w:rPr>
        <w:t xml:space="preserve">¶ </w:t>
      </w:r>
      <w:r w:rsidRPr="00EF13E7">
        <w:rPr>
          <w:rStyle w:val="StyleBoldUnderline"/>
        </w:rPr>
        <w:t>to 500 million barrels of oil equivalent</w:t>
      </w:r>
      <w:r w:rsidRPr="00EF13E7">
        <w:rPr>
          <w:b/>
        </w:rPr>
        <w:t xml:space="preserve">. Now </w:t>
      </w:r>
      <w:r w:rsidRPr="00EF13E7">
        <w:rPr>
          <w:rStyle w:val="StyleBoldUnderline"/>
        </w:rPr>
        <w:t xml:space="preserve">the activities are moving towards the eastern </w:t>
      </w:r>
      <w:r w:rsidRPr="00EF13E7">
        <w:rPr>
          <w:rStyle w:val="StyleBoldUnderline"/>
          <w:sz w:val="12"/>
        </w:rPr>
        <w:t xml:space="preserve">¶ </w:t>
      </w:r>
      <w:r w:rsidRPr="00EF13E7">
        <w:rPr>
          <w:rStyle w:val="StyleBoldUnderline"/>
        </w:rPr>
        <w:t xml:space="preserve">part of the GoM where major discoveries like Neptune and Mad Dog are starting to </w:t>
      </w:r>
      <w:r w:rsidRPr="00EF13E7">
        <w:rPr>
          <w:rStyle w:val="StyleBoldUnderline"/>
          <w:sz w:val="12"/>
        </w:rPr>
        <w:t xml:space="preserve">¶ </w:t>
      </w:r>
      <w:r w:rsidRPr="00EF13E7">
        <w:rPr>
          <w:rStyle w:val="StyleBoldUnderline"/>
        </w:rPr>
        <w:t>produce. Other fields are in deeper waters</w:t>
      </w:r>
      <w:r w:rsidRPr="00EF13E7">
        <w:rPr>
          <w:b/>
        </w:rPr>
        <w:t xml:space="preserve"> (2,300 meters), as </w:t>
      </w:r>
      <w:r w:rsidRPr="00EF13E7">
        <w:rPr>
          <w:rStyle w:val="StyleBoldUnderline"/>
        </w:rPr>
        <w:t xml:space="preserve">for example Spiderman and </w:t>
      </w:r>
      <w:r w:rsidRPr="00EF13E7">
        <w:rPr>
          <w:rStyle w:val="StyleBoldUnderline"/>
          <w:sz w:val="12"/>
        </w:rPr>
        <w:t xml:space="preserve">¶ </w:t>
      </w:r>
      <w:r w:rsidRPr="00EF13E7">
        <w:rPr>
          <w:rStyle w:val="StyleBoldUnderline"/>
        </w:rPr>
        <w:t xml:space="preserve">San Jacinto. </w:t>
      </w:r>
      <w:r w:rsidRPr="00EF13E7">
        <w:rPr>
          <w:rStyle w:val="StyleBoldUnderline"/>
          <w:sz w:val="12"/>
        </w:rPr>
        <w:t xml:space="preserve">¶ </w:t>
      </w:r>
      <w:proofErr w:type="gramStart"/>
      <w:r w:rsidRPr="00EF13E7">
        <w:rPr>
          <w:rStyle w:val="StyleBoldUnderline"/>
        </w:rPr>
        <w:t>Only</w:t>
      </w:r>
      <w:proofErr w:type="gramEnd"/>
      <w:r w:rsidRPr="00EF13E7">
        <w:rPr>
          <w:rStyle w:val="StyleBoldUnderline"/>
        </w:rPr>
        <w:t xml:space="preserve"> in the coast of Florida the offshore activities did not developed as in the rest of the </w:t>
      </w:r>
      <w:r w:rsidRPr="00EF13E7">
        <w:rPr>
          <w:rStyle w:val="StyleBoldUnderline"/>
          <w:sz w:val="12"/>
        </w:rPr>
        <w:t xml:space="preserve">¶ </w:t>
      </w:r>
      <w:r w:rsidRPr="00EF13E7">
        <w:rPr>
          <w:rStyle w:val="StyleBoldUnderline"/>
        </w:rPr>
        <w:t xml:space="preserve">US GoM. This is explained by an environmentally motivated moratorium passed in 1981, </w:t>
      </w:r>
      <w:r w:rsidRPr="00EF13E7">
        <w:rPr>
          <w:rStyle w:val="StyleBoldUnderline"/>
          <w:sz w:val="12"/>
        </w:rPr>
        <w:t xml:space="preserve">¶ </w:t>
      </w:r>
      <w:r w:rsidRPr="00EF13E7">
        <w:rPr>
          <w:rStyle w:val="StyleBoldUnderline"/>
        </w:rPr>
        <w:t xml:space="preserve">expiring in 2012. The area offshore Florida could contain 5 trillion cubic feet (TCF) of gas, </w:t>
      </w:r>
      <w:r w:rsidRPr="00EF13E7">
        <w:rPr>
          <w:rStyle w:val="StyleBoldUnderline"/>
          <w:sz w:val="12"/>
        </w:rPr>
        <w:t xml:space="preserve">¶ </w:t>
      </w:r>
      <w:r w:rsidRPr="00EF13E7">
        <w:rPr>
          <w:rStyle w:val="StyleBoldUnderline"/>
        </w:rPr>
        <w:t xml:space="preserve">though it is unknown whether the moratorium will be lifted. </w:t>
      </w:r>
      <w:r w:rsidRPr="00EF13E7">
        <w:rPr>
          <w:rStyle w:val="StyleBoldUnderline"/>
          <w:sz w:val="12"/>
        </w:rPr>
        <w:t xml:space="preserve">¶ </w:t>
      </w:r>
      <w:r w:rsidRPr="00EF13E7">
        <w:rPr>
          <w:b/>
        </w:rPr>
        <w:t xml:space="preserve">Many continue to consider </w:t>
      </w:r>
      <w:r w:rsidRPr="00EF13E7">
        <w:rPr>
          <w:rStyle w:val="StyleBoldUnderline"/>
        </w:rPr>
        <w:t xml:space="preserve">the US GoM as a mature hydrocarbon basin with production </w:t>
      </w:r>
      <w:r w:rsidRPr="00EF13E7">
        <w:rPr>
          <w:rStyle w:val="StyleBoldUnderline"/>
          <w:sz w:val="12"/>
        </w:rPr>
        <w:t xml:space="preserve">¶ </w:t>
      </w:r>
      <w:r w:rsidRPr="00EF13E7">
        <w:rPr>
          <w:rStyle w:val="StyleBoldUnderline"/>
        </w:rPr>
        <w:t xml:space="preserve">coming from 1,112 fields and accumulated production of more than 14.6 billion barrels </w:t>
      </w:r>
      <w:r w:rsidRPr="00EF13E7">
        <w:rPr>
          <w:rStyle w:val="StyleBoldUnderline"/>
          <w:sz w:val="12"/>
        </w:rPr>
        <w:t xml:space="preserve">¶ </w:t>
      </w:r>
      <w:r w:rsidRPr="00EF13E7">
        <w:rPr>
          <w:rStyle w:val="StyleBoldUnderline"/>
        </w:rPr>
        <w:t xml:space="preserve">(MMMB) of oil and 164 TCF of gas since 1938. On the other hand, the </w:t>
      </w:r>
      <w:r w:rsidRPr="00822291">
        <w:rPr>
          <w:rStyle w:val="StyleBoldUnderline"/>
        </w:rPr>
        <w:t xml:space="preserve">2002 figures from </w:t>
      </w:r>
      <w:r w:rsidRPr="00822291">
        <w:rPr>
          <w:rStyle w:val="StyleBoldUnderline"/>
          <w:sz w:val="12"/>
        </w:rPr>
        <w:t xml:space="preserve">¶ </w:t>
      </w:r>
      <w:r w:rsidRPr="00822291">
        <w:rPr>
          <w:rStyle w:val="StyleBoldUnderline"/>
        </w:rPr>
        <w:t xml:space="preserve">the MMS show that proven reserves in the US GoM are 18.75 MMMB and 176.8 TCF of </w:t>
      </w:r>
      <w:r w:rsidRPr="00822291">
        <w:rPr>
          <w:rStyle w:val="StyleBoldUnderline"/>
          <w:sz w:val="12"/>
        </w:rPr>
        <w:t xml:space="preserve">¶ </w:t>
      </w:r>
      <w:r w:rsidRPr="00822291">
        <w:rPr>
          <w:rStyle w:val="StyleBoldUnderline"/>
        </w:rPr>
        <w:t xml:space="preserve">gas. Today offshore operations in the GoM represent about 12.5% of the total US oil </w:t>
      </w:r>
      <w:r w:rsidRPr="00822291">
        <w:rPr>
          <w:rStyle w:val="StyleBoldUnderline"/>
          <w:sz w:val="12"/>
        </w:rPr>
        <w:t xml:space="preserve">¶ </w:t>
      </w:r>
      <w:r w:rsidRPr="00822291">
        <w:rPr>
          <w:rStyle w:val="StyleBoldUnderline"/>
        </w:rPr>
        <w:t xml:space="preserve">production and some 25% of the gas produced. </w:t>
      </w:r>
      <w:r w:rsidRPr="00822291">
        <w:rPr>
          <w:rStyle w:val="StyleBoldUnderline"/>
          <w:sz w:val="12"/>
        </w:rPr>
        <w:t xml:space="preserve">¶ </w:t>
      </w:r>
      <w:r w:rsidRPr="00822291">
        <w:rPr>
          <w:b/>
        </w:rPr>
        <w:t xml:space="preserve">Now </w:t>
      </w:r>
      <w:r w:rsidRPr="00822291">
        <w:rPr>
          <w:rStyle w:val="StyleBoldUnderline"/>
        </w:rPr>
        <w:t xml:space="preserve">that the main producing plays and hydrocarbon systems are well known, the GoM is </w:t>
      </w:r>
      <w:r w:rsidRPr="00822291">
        <w:rPr>
          <w:rStyle w:val="StyleBoldUnderline"/>
          <w:sz w:val="12"/>
        </w:rPr>
        <w:t xml:space="preserve">¶ </w:t>
      </w:r>
      <w:r w:rsidRPr="00822291">
        <w:rPr>
          <w:rStyle w:val="StyleBoldUnderline"/>
        </w:rPr>
        <w:t xml:space="preserve">regarded by oil companies as a region with interesting commercial hydrocarbon potentials, </w:t>
      </w:r>
      <w:r w:rsidRPr="00822291">
        <w:rPr>
          <w:rStyle w:val="StyleBoldUnderline"/>
          <w:sz w:val="12"/>
        </w:rPr>
        <w:t xml:space="preserve">¶ </w:t>
      </w:r>
      <w:r w:rsidRPr="00822291">
        <w:rPr>
          <w:rStyle w:val="StyleBoldUnderline"/>
        </w:rPr>
        <w:t xml:space="preserve">even though the projects to obtain them will require state of the art drilling technology and </w:t>
      </w:r>
      <w:r w:rsidRPr="00822291">
        <w:rPr>
          <w:rStyle w:val="StyleBoldUnderline"/>
          <w:sz w:val="12"/>
        </w:rPr>
        <w:t xml:space="preserve">¶ </w:t>
      </w:r>
      <w:r w:rsidRPr="00822291">
        <w:rPr>
          <w:rStyle w:val="StyleBoldUnderline"/>
        </w:rPr>
        <w:t xml:space="preserve">new approaches to exploration. Geologists consider that the area continues to present </w:t>
      </w:r>
      <w:r w:rsidRPr="00822291">
        <w:rPr>
          <w:rStyle w:val="StyleBoldUnderline"/>
          <w:sz w:val="12"/>
        </w:rPr>
        <w:t xml:space="preserve">¶ </w:t>
      </w:r>
      <w:r w:rsidRPr="00822291">
        <w:rPr>
          <w:rStyle w:val="StyleBoldUnderline"/>
        </w:rPr>
        <w:t xml:space="preserve">significant prospective resources in the deep and ultra-deep waters. New plays have been </w:t>
      </w:r>
      <w:r w:rsidRPr="00822291">
        <w:rPr>
          <w:rStyle w:val="StyleBoldUnderline"/>
          <w:sz w:val="12"/>
        </w:rPr>
        <w:t xml:space="preserve">¶ </w:t>
      </w:r>
      <w:r w:rsidRPr="00822291">
        <w:rPr>
          <w:rStyle w:val="StyleBoldUnderline"/>
        </w:rPr>
        <w:t xml:space="preserve">proved, including sub-salt reservoirs, while producing areas continue to be important. This </w:t>
      </w:r>
      <w:r w:rsidRPr="00822291">
        <w:rPr>
          <w:rStyle w:val="StyleBoldUnderline"/>
          <w:sz w:val="12"/>
        </w:rPr>
        <w:t xml:space="preserve">¶ </w:t>
      </w:r>
      <w:r w:rsidRPr="00822291">
        <w:rPr>
          <w:rStyle w:val="StyleBoldUnderline"/>
        </w:rPr>
        <w:t xml:space="preserve">could be explained by the fact that the average size of fields discovered in the deep waters </w:t>
      </w:r>
      <w:r w:rsidRPr="00822291">
        <w:rPr>
          <w:rStyle w:val="StyleBoldUnderline"/>
          <w:sz w:val="12"/>
        </w:rPr>
        <w:t xml:space="preserve">¶ </w:t>
      </w:r>
      <w:r w:rsidRPr="00822291">
        <w:rPr>
          <w:rStyle w:val="StyleBoldUnderline"/>
        </w:rPr>
        <w:t xml:space="preserve">of the GoM during the last decade are 67 million barrels of oil equivalent (MMboe) </w:t>
      </w:r>
      <w:r w:rsidRPr="00822291">
        <w:rPr>
          <w:rStyle w:val="StyleBoldUnderline"/>
          <w:sz w:val="12"/>
        </w:rPr>
        <w:t xml:space="preserve">¶ </w:t>
      </w:r>
      <w:r w:rsidRPr="00822291">
        <w:rPr>
          <w:rStyle w:val="StyleBoldUnderline"/>
        </w:rPr>
        <w:t xml:space="preserve">compared to 5 MMboe in shallow waters. Their productivity is also considerably higher, </w:t>
      </w:r>
      <w:r w:rsidRPr="00822291">
        <w:rPr>
          <w:rStyle w:val="StyleBoldUnderline"/>
          <w:sz w:val="12"/>
        </w:rPr>
        <w:t xml:space="preserve">¶ </w:t>
      </w:r>
      <w:r w:rsidRPr="00822291">
        <w:rPr>
          <w:rStyle w:val="StyleBoldUnderline"/>
        </w:rPr>
        <w:t xml:space="preserve">though the lifting costs are significant due to expensive exploration and production </w:t>
      </w:r>
      <w:r w:rsidRPr="00822291">
        <w:rPr>
          <w:rStyle w:val="StyleBoldUnderline"/>
          <w:sz w:val="12"/>
        </w:rPr>
        <w:t xml:space="preserve">¶ </w:t>
      </w:r>
      <w:r w:rsidRPr="00822291">
        <w:rPr>
          <w:rStyle w:val="StyleBoldUnderline"/>
        </w:rPr>
        <w:t xml:space="preserve">equipments. But this is not stopping the developments. Many of the new discoveries are at </w:t>
      </w:r>
      <w:r w:rsidRPr="00822291">
        <w:rPr>
          <w:rStyle w:val="StyleBoldUnderline"/>
          <w:sz w:val="12"/>
        </w:rPr>
        <w:t xml:space="preserve">¶ </w:t>
      </w:r>
      <w:r w:rsidRPr="00822291">
        <w:rPr>
          <w:rStyle w:val="StyleBoldUnderline"/>
        </w:rPr>
        <w:t xml:space="preserve">7,000 feet water depths, adding 1.8 billion barrels of oil equivalents in new reserves. The </w:t>
      </w:r>
      <w:r w:rsidRPr="00822291">
        <w:rPr>
          <w:rStyle w:val="StyleBoldUnderline"/>
          <w:sz w:val="12"/>
        </w:rPr>
        <w:t xml:space="preserve">¶ </w:t>
      </w:r>
      <w:r w:rsidRPr="00822291">
        <w:rPr>
          <w:rStyle w:val="StyleBoldUnderline"/>
        </w:rPr>
        <w:t xml:space="preserve">deep and ultra-deep exploratory efforts have made possible to identify deep shelf gas </w:t>
      </w:r>
      <w:r w:rsidRPr="00822291">
        <w:rPr>
          <w:rStyle w:val="StyleBoldUnderline"/>
          <w:sz w:val="12"/>
        </w:rPr>
        <w:t xml:space="preserve">¶ </w:t>
      </w:r>
      <w:r w:rsidRPr="00822291">
        <w:rPr>
          <w:rStyle w:val="StyleBoldUnderline"/>
        </w:rPr>
        <w:t>plays and sub-salt reservoirs</w:t>
      </w:r>
      <w:r w:rsidRPr="00822291">
        <w:rPr>
          <w:rStyle w:val="StyleBoldUnderline"/>
          <w:sz w:val="12"/>
        </w:rPr>
        <w:t>¶</w:t>
      </w:r>
      <w:r w:rsidRPr="00EF13E7">
        <w:rPr>
          <w:rStyle w:val="StyleBoldUnderline"/>
          <w:sz w:val="12"/>
        </w:rPr>
        <w:t xml:space="preserve"> </w:t>
      </w:r>
    </w:p>
    <w:p w14:paraId="56C17D12" w14:textId="77777777" w:rsidR="0064635A" w:rsidRDefault="0064635A" w:rsidP="0064635A"/>
    <w:p w14:paraId="3DEAA39B" w14:textId="5C887D0F" w:rsidR="0064635A" w:rsidRPr="009559CF" w:rsidRDefault="009559CF" w:rsidP="0064635A">
      <w:pPr>
        <w:pStyle w:val="Heading4"/>
        <w:rPr>
          <w:sz w:val="26"/>
        </w:rPr>
      </w:pPr>
      <w:r>
        <w:rPr>
          <w:sz w:val="26"/>
        </w:rPr>
        <w:t>2)</w:t>
      </w:r>
      <w:r w:rsidR="0064635A" w:rsidRPr="009559CF">
        <w:rPr>
          <w:sz w:val="26"/>
        </w:rPr>
        <w:t xml:space="preserve"> Energy power</w:t>
      </w:r>
    </w:p>
    <w:p w14:paraId="6D93393D" w14:textId="77777777" w:rsidR="0064635A" w:rsidRPr="00BF68CE" w:rsidRDefault="0064635A" w:rsidP="0064635A">
      <w:r w:rsidRPr="00BF68CE">
        <w:rPr>
          <w:rStyle w:val="StyleStyleBold12pt"/>
        </w:rPr>
        <w:t>Gjelten 12</w:t>
      </w:r>
      <w:r>
        <w:t xml:space="preserve"> (Tom, Diplomatic Correspondent – NPR, “The Dash for Gas: The Golden Age of an Energy Game-Changer,” World Affairs, Jan/Feb, http://www.worldaffairsjournal.org/article/dash-gas-golden-age-energy-game-changer)</w:t>
      </w:r>
    </w:p>
    <w:p w14:paraId="4407C163" w14:textId="77777777" w:rsidR="0064635A" w:rsidRPr="00C22206" w:rsidRDefault="0064635A" w:rsidP="0064635A">
      <w:pPr>
        <w:rPr>
          <w:sz w:val="14"/>
        </w:rPr>
      </w:pPr>
      <w:r w:rsidRPr="007E48B0">
        <w:rPr>
          <w:rStyle w:val="StyleBoldUnderline"/>
        </w:rPr>
        <w:t>For</w:t>
      </w:r>
      <w:r w:rsidRPr="00BF68CE">
        <w:rPr>
          <w:sz w:val="14"/>
        </w:rPr>
        <w:t xml:space="preserve"> a fresh perspective on </w:t>
      </w:r>
      <w:r w:rsidRPr="007E48B0">
        <w:rPr>
          <w:rStyle w:val="StyleBoldUnderline"/>
        </w:rPr>
        <w:t>geopolitical trends</w:t>
      </w:r>
      <w:r w:rsidRPr="00BF68CE">
        <w:rPr>
          <w:sz w:val="14"/>
        </w:rPr>
        <w:t xml:space="preserve">, </w:t>
      </w:r>
      <w:r w:rsidRPr="007E48B0">
        <w:rPr>
          <w:rStyle w:val="StyleBoldUnderline"/>
        </w:rPr>
        <w:t>look at the world through the lens of</w:t>
      </w:r>
      <w:r w:rsidRPr="00BF68CE">
        <w:rPr>
          <w:sz w:val="14"/>
        </w:rPr>
        <w:t xml:space="preserve"> the </w:t>
      </w:r>
      <w:r w:rsidRPr="007E48B0">
        <w:rPr>
          <w:rStyle w:val="StyleBoldUnderline"/>
        </w:rPr>
        <w:t>natural gas trade</w:t>
      </w:r>
      <w:r w:rsidRPr="00BF68CE">
        <w:rPr>
          <w:sz w:val="14"/>
        </w:rPr>
        <w:t xml:space="preserve">. One of the reasons for </w:t>
      </w:r>
      <w:r w:rsidRPr="007E48B0">
        <w:rPr>
          <w:rStyle w:val="StyleBoldUnderline"/>
        </w:rPr>
        <w:t>Israeli unease with the Arab Spring</w:t>
      </w:r>
      <w:r w:rsidRPr="00BF68CE">
        <w:rPr>
          <w:sz w:val="14"/>
        </w:rPr>
        <w:t xml:space="preserve"> is that the democratic uprising that took down Hosni Mubarak also </w:t>
      </w:r>
      <w:r w:rsidRPr="007E48B0">
        <w:rPr>
          <w:rStyle w:val="StyleBoldUnderline"/>
        </w:rPr>
        <w:t>brought interruptions in Israel’s supply of natural gas</w:t>
      </w:r>
      <w:r w:rsidRPr="00BF68CE">
        <w:rPr>
          <w:sz w:val="14"/>
        </w:rPr>
        <w:t xml:space="preserve">, much of which since 2008 has come from Egypt. Wondering about China’s new interest in Australia and Qatar? It’s about their abundant gas supplies and China’s tremendous energy needs. </w:t>
      </w:r>
      <w:proofErr w:type="gramStart"/>
      <w:r w:rsidRPr="00BF68CE">
        <w:rPr>
          <w:sz w:val="14"/>
        </w:rPr>
        <w:t xml:space="preserve">Desperate for </w:t>
      </w:r>
      <w:r w:rsidRPr="007E48B0">
        <w:rPr>
          <w:rStyle w:val="StyleBoldUnderline"/>
        </w:rPr>
        <w:t>signs of cooperation from North Korea</w:t>
      </w:r>
      <w:r w:rsidRPr="00BF68CE">
        <w:rPr>
          <w:sz w:val="14"/>
        </w:rPr>
        <w:t>?</w:t>
      </w:r>
      <w:proofErr w:type="gramEnd"/>
      <w:r w:rsidRPr="00BF68CE">
        <w:rPr>
          <w:sz w:val="14"/>
        </w:rPr>
        <w:t xml:space="preserve"> </w:t>
      </w:r>
      <w:r w:rsidRPr="007E48B0">
        <w:rPr>
          <w:rStyle w:val="StyleBoldUnderline"/>
        </w:rPr>
        <w:t>Check out</w:t>
      </w:r>
      <w:r w:rsidRPr="00BF68CE">
        <w:rPr>
          <w:sz w:val="14"/>
        </w:rPr>
        <w:t xml:space="preserve"> reports that Kim Jong-il may agree to the construction of </w:t>
      </w:r>
      <w:r w:rsidRPr="007E48B0">
        <w:rPr>
          <w:rStyle w:val="StyleBoldUnderline"/>
        </w:rPr>
        <w:t>a natural gas pipeline</w:t>
      </w:r>
      <w:r w:rsidRPr="00BF68CE">
        <w:rPr>
          <w:sz w:val="14"/>
        </w:rPr>
        <w:t xml:space="preserve"> that would link Russia, Pyongyang, and Seoul. From Asia to the Middle East to North America</w:t>
      </w:r>
      <w:r w:rsidRPr="007E48B0">
        <w:rPr>
          <w:rStyle w:val="StyleBoldUnderline"/>
        </w:rPr>
        <w:t xml:space="preserve">, a boom in </w:t>
      </w:r>
      <w:r w:rsidRPr="007E48B0">
        <w:rPr>
          <w:rStyle w:val="StyleBoldUnderline"/>
          <w:highlight w:val="yellow"/>
        </w:rPr>
        <w:t>natural gas</w:t>
      </w:r>
      <w:r w:rsidRPr="007E48B0">
        <w:rPr>
          <w:rStyle w:val="StyleBoldUnderline"/>
        </w:rPr>
        <w:t xml:space="preserve"> usage </w:t>
      </w:r>
      <w:r w:rsidRPr="007E48B0">
        <w:rPr>
          <w:rStyle w:val="StyleBoldUnderline"/>
          <w:highlight w:val="yellow"/>
        </w:rPr>
        <w:t xml:space="preserve">is </w:t>
      </w:r>
      <w:r w:rsidRPr="00AA56C8">
        <w:rPr>
          <w:rStyle w:val="Emphasis"/>
          <w:highlight w:val="yellow"/>
        </w:rPr>
        <w:t>rearranging international connections</w:t>
      </w:r>
      <w:r w:rsidRPr="00BF68CE">
        <w:rPr>
          <w:sz w:val="14"/>
        </w:rPr>
        <w:t xml:space="preserve">, </w:t>
      </w:r>
      <w:r w:rsidRPr="007E48B0">
        <w:rPr>
          <w:rStyle w:val="StyleBoldUnderline"/>
          <w:highlight w:val="yellow"/>
        </w:rPr>
        <w:t>with major repercussions for global politics</w:t>
      </w:r>
      <w:r w:rsidRPr="00BF68CE">
        <w:rPr>
          <w:sz w:val="14"/>
        </w:rPr>
        <w:t xml:space="preserve">. Energy consumers see that </w:t>
      </w:r>
      <w:r w:rsidRPr="007E48B0">
        <w:rPr>
          <w:rStyle w:val="StyleBoldUnderline"/>
          <w:highlight w:val="yellow"/>
        </w:rPr>
        <w:t>natural gas is</w:t>
      </w:r>
      <w:r w:rsidRPr="007E48B0">
        <w:rPr>
          <w:rStyle w:val="StyleBoldUnderline"/>
        </w:rPr>
        <w:t xml:space="preserve"> relatively </w:t>
      </w:r>
      <w:r w:rsidRPr="007E48B0">
        <w:rPr>
          <w:rStyle w:val="StyleBoldUnderline"/>
          <w:highlight w:val="yellow"/>
        </w:rPr>
        <w:t>inexpensive</w:t>
      </w:r>
      <w:r w:rsidRPr="00BF68CE">
        <w:rPr>
          <w:sz w:val="14"/>
        </w:rPr>
        <w:t xml:space="preserve">, </w:t>
      </w:r>
      <w:r w:rsidRPr="007E48B0">
        <w:rPr>
          <w:rStyle w:val="StyleBoldUnderline"/>
        </w:rPr>
        <w:t xml:space="preserve">provided it </w:t>
      </w:r>
      <w:r w:rsidRPr="007E48B0">
        <w:rPr>
          <w:rStyle w:val="StyleBoldUnderline"/>
          <w:highlight w:val="yellow"/>
        </w:rPr>
        <w:t>can be transported</w:t>
      </w:r>
      <w:r w:rsidRPr="00AA56C8">
        <w:rPr>
          <w:sz w:val="14"/>
          <w:highlight w:val="yellow"/>
        </w:rPr>
        <w:t xml:space="preserve"> </w:t>
      </w:r>
      <w:r w:rsidRPr="007E48B0">
        <w:rPr>
          <w:rStyle w:val="StyleBoldUnderline"/>
          <w:highlight w:val="yellow"/>
        </w:rPr>
        <w:t>efficiently, and</w:t>
      </w:r>
      <w:r w:rsidRPr="007E48B0">
        <w:rPr>
          <w:rStyle w:val="StyleBoldUnderline"/>
        </w:rPr>
        <w:t xml:space="preserve"> abundant</w:t>
      </w:r>
      <w:r w:rsidRPr="00BF68CE">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7E48B0">
        <w:rPr>
          <w:rStyle w:val="StyleBoldUnderline"/>
        </w:rPr>
        <w:t xml:space="preserve">natural gas </w:t>
      </w:r>
      <w:r w:rsidRPr="007E48B0">
        <w:rPr>
          <w:rStyle w:val="StyleBoldUnderline"/>
          <w:highlight w:val="yellow"/>
        </w:rPr>
        <w:t>is</w:t>
      </w:r>
      <w:r w:rsidRPr="007E48B0">
        <w:rPr>
          <w:rStyle w:val="StyleBoldUnderline"/>
        </w:rPr>
        <w:t xml:space="preserve"> fast </w:t>
      </w:r>
      <w:r w:rsidRPr="007E48B0">
        <w:rPr>
          <w:rStyle w:val="StyleBoldUnderline"/>
          <w:highlight w:val="yellow"/>
        </w:rPr>
        <w:t>becoming</w:t>
      </w:r>
      <w:r w:rsidRPr="007E48B0">
        <w:rPr>
          <w:rStyle w:val="StyleBoldUnderline"/>
        </w:rPr>
        <w:t xml:space="preserve"> </w:t>
      </w:r>
      <w:r w:rsidRPr="007E48B0">
        <w:rPr>
          <w:rStyle w:val="StyleBoldUnderline"/>
          <w:highlight w:val="yellow"/>
        </w:rPr>
        <w:t>the fuel of choice</w:t>
      </w:r>
      <w:r w:rsidRPr="007E48B0">
        <w:rPr>
          <w:rStyle w:val="StyleBoldUnderline"/>
        </w:rPr>
        <w:t xml:space="preserve"> for </w:t>
      </w:r>
      <w:r w:rsidRPr="007E48B0">
        <w:rPr>
          <w:rStyle w:val="StyleBoldUnderline"/>
          <w:highlight w:val="yellow"/>
        </w:rPr>
        <w:t>electric power</w:t>
      </w:r>
      <w:r w:rsidRPr="007E48B0">
        <w:rPr>
          <w:rStyle w:val="StyleBoldUnderline"/>
        </w:rPr>
        <w:t xml:space="preserve"> generation</w:t>
      </w:r>
      <w:r w:rsidRPr="00BF68CE">
        <w:rPr>
          <w:sz w:val="14"/>
        </w:rPr>
        <w:t xml:space="preserve">, especially </w:t>
      </w:r>
      <w:r w:rsidRPr="007E48B0">
        <w:rPr>
          <w:rStyle w:val="StyleBoldUnderline"/>
        </w:rPr>
        <w:t>with nuclear losing</w:t>
      </w:r>
      <w:r w:rsidRPr="00BF68CE">
        <w:rPr>
          <w:sz w:val="14"/>
        </w:rPr>
        <w:t xml:space="preserve"> its </w:t>
      </w:r>
      <w:r w:rsidRPr="007E48B0">
        <w:rPr>
          <w:rStyle w:val="StyleBoldUnderline"/>
        </w:rPr>
        <w:t>appeal</w:t>
      </w:r>
      <w:r w:rsidRPr="00BF68CE">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7E48B0">
        <w:rPr>
          <w:rStyle w:val="StyleBoldUnderline"/>
        </w:rPr>
        <w:t>The implications are significant</w:t>
      </w:r>
      <w:r w:rsidRPr="00BF68CE">
        <w:rPr>
          <w:sz w:val="14"/>
        </w:rPr>
        <w:t xml:space="preserve">. </w:t>
      </w:r>
      <w:r w:rsidRPr="007E48B0">
        <w:rPr>
          <w:rStyle w:val="StyleBoldUnderline"/>
        </w:rPr>
        <w:t>Because gas is somewhat cleaner than other fossil fuels</w:t>
      </w:r>
      <w:r w:rsidRPr="00BF68CE">
        <w:rPr>
          <w:sz w:val="14"/>
        </w:rPr>
        <w:t xml:space="preserve">, </w:t>
      </w:r>
      <w:r w:rsidRPr="007E48B0">
        <w:rPr>
          <w:rStyle w:val="StyleBoldUnderline"/>
        </w:rPr>
        <w:t>its</w:t>
      </w:r>
      <w:r w:rsidRPr="00BF68CE">
        <w:rPr>
          <w:sz w:val="14"/>
        </w:rPr>
        <w:t xml:space="preserve"> </w:t>
      </w:r>
      <w:r w:rsidRPr="007E48B0">
        <w:rPr>
          <w:rStyle w:val="StyleBoldUnderline"/>
        </w:rPr>
        <w:t>rise</w:t>
      </w:r>
      <w:r w:rsidRPr="00BF68CE">
        <w:rPr>
          <w:sz w:val="14"/>
        </w:rPr>
        <w:t xml:space="preserve"> as a fuel source </w:t>
      </w:r>
      <w:r w:rsidRPr="007E48B0">
        <w:rPr>
          <w:rStyle w:val="StyleBoldUnderline"/>
        </w:rPr>
        <w:t>should have environmental benefits</w:t>
      </w:r>
      <w:r w:rsidRPr="00BF68CE">
        <w:rPr>
          <w:sz w:val="14"/>
        </w:rPr>
        <w:t xml:space="preserve">. Because it is cheaper than oil, its increased use would lower energy costs and bring energy to millions of people who lack access to it now. </w:t>
      </w:r>
      <w:r w:rsidRPr="007E48B0">
        <w:rPr>
          <w:rStyle w:val="StyleBoldUnderline"/>
        </w:rPr>
        <w:t>But among the most striking consequences of a dramatic growth in natural gas</w:t>
      </w:r>
      <w:r w:rsidRPr="00BF68CE">
        <w:rPr>
          <w:sz w:val="14"/>
        </w:rPr>
        <w:t xml:space="preserve"> consumption </w:t>
      </w:r>
      <w:r w:rsidRPr="007E48B0">
        <w:rPr>
          <w:rStyle w:val="StyleBoldUnderline"/>
        </w:rPr>
        <w:t>would be its effect on international relations</w:t>
      </w:r>
      <w:r w:rsidRPr="00BF68CE">
        <w:rPr>
          <w:sz w:val="14"/>
        </w:rPr>
        <w:t xml:space="preserve">. </w:t>
      </w:r>
      <w:r w:rsidRPr="007E48B0">
        <w:rPr>
          <w:rStyle w:val="StyleBoldUnderline"/>
        </w:rPr>
        <w:t>T</w:t>
      </w:r>
      <w:r w:rsidRPr="007E48B0">
        <w:rPr>
          <w:rStyle w:val="StyleBoldUnderline"/>
          <w:highlight w:val="yellow"/>
        </w:rPr>
        <w:t>he energy trade is an important determinant of the global balance of power</w:t>
      </w:r>
      <w:r w:rsidRPr="00AA56C8">
        <w:rPr>
          <w:sz w:val="14"/>
          <w:highlight w:val="yellow"/>
        </w:rPr>
        <w:t>,</w:t>
      </w:r>
      <w:r w:rsidRPr="00BF68CE">
        <w:rPr>
          <w:sz w:val="14"/>
        </w:rPr>
        <w:t xml:space="preserve"> </w:t>
      </w:r>
      <w:r w:rsidRPr="007E48B0">
        <w:rPr>
          <w:rStyle w:val="StyleBoldUnderline"/>
        </w:rPr>
        <w:t xml:space="preserve">and </w:t>
      </w:r>
      <w:r w:rsidRPr="007E48B0">
        <w:rPr>
          <w:rStyle w:val="StyleBoldUnderline"/>
          <w:highlight w:val="yellow"/>
        </w:rPr>
        <w:t>the shift to natural gas will introduce a new</w:t>
      </w:r>
      <w:r w:rsidRPr="007E48B0">
        <w:rPr>
          <w:rStyle w:val="StyleBoldUnderline"/>
        </w:rPr>
        <w:t xml:space="preserve"> </w:t>
      </w:r>
      <w:r w:rsidRPr="007E48B0">
        <w:rPr>
          <w:rStyle w:val="StyleBoldUnderline"/>
          <w:highlight w:val="yellow"/>
        </w:rPr>
        <w:t>set of winners and losers</w:t>
      </w:r>
      <w:r w:rsidRPr="00AA56C8">
        <w:rPr>
          <w:sz w:val="14"/>
          <w:highlight w:val="yellow"/>
        </w:rPr>
        <w:t>,</w:t>
      </w:r>
      <w:r w:rsidRPr="00BF68CE">
        <w:rPr>
          <w:sz w:val="14"/>
        </w:rPr>
        <w:t xml:space="preserve"> </w:t>
      </w:r>
      <w:r w:rsidRPr="007E48B0">
        <w:rPr>
          <w:rStyle w:val="StyleBoldUnderline"/>
        </w:rPr>
        <w:t xml:space="preserve">bringing greater independence to many countries and </w:t>
      </w:r>
      <w:r w:rsidRPr="007E48B0">
        <w:rPr>
          <w:rStyle w:val="StyleBoldUnderline"/>
          <w:highlight w:val="yellow"/>
        </w:rPr>
        <w:t>reducing the</w:t>
      </w:r>
      <w:r w:rsidRPr="007E48B0">
        <w:rPr>
          <w:rStyle w:val="StyleBoldUnderline"/>
        </w:rPr>
        <w:t xml:space="preserve"> energy </w:t>
      </w:r>
      <w:r w:rsidRPr="007E48B0">
        <w:rPr>
          <w:rStyle w:val="StyleBoldUnderline"/>
          <w:highlight w:val="yellow"/>
        </w:rPr>
        <w:t>leverage that oil</w:t>
      </w:r>
      <w:r w:rsidRPr="007E48B0">
        <w:rPr>
          <w:rStyle w:val="StyleBoldUnderline"/>
        </w:rPr>
        <w:t xml:space="preserve"> </w:t>
      </w:r>
      <w:r w:rsidRPr="007E48B0">
        <w:rPr>
          <w:rStyle w:val="StyleBoldUnderline"/>
          <w:highlight w:val="yellow"/>
        </w:rPr>
        <w:t xml:space="preserve">producers have </w:t>
      </w:r>
      <w:r w:rsidRPr="007E48B0">
        <w:rPr>
          <w:rStyle w:val="StyleBoldUnderline"/>
        </w:rPr>
        <w:t xml:space="preserve">traditionally </w:t>
      </w:r>
      <w:r w:rsidRPr="007E48B0">
        <w:rPr>
          <w:rStyle w:val="StyleBoldUnderline"/>
          <w:highlight w:val="yellow"/>
        </w:rPr>
        <w:t>enjoyed</w:t>
      </w:r>
      <w:r w:rsidRPr="00BF68CE">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7E48B0">
        <w:rPr>
          <w:rStyle w:val="StyleBoldUnderline"/>
        </w:rPr>
        <w:t>gas has moved mainly through pipelines</w:t>
      </w:r>
      <w:r w:rsidRPr="00BF68CE">
        <w:rPr>
          <w:sz w:val="14"/>
        </w:rPr>
        <w:t xml:space="preserve">, thus </w:t>
      </w:r>
      <w:r w:rsidRPr="007E48B0">
        <w:rPr>
          <w:rStyle w:val="StyleBoldUnderline"/>
        </w:rPr>
        <w:t>confining it largely to regional markets</w:t>
      </w:r>
      <w:r w:rsidRPr="00BF68CE">
        <w:rPr>
          <w:sz w:val="14"/>
        </w:rPr>
        <w:t>. Liquefied natural gas (</w:t>
      </w:r>
      <w:r w:rsidRPr="007E48B0">
        <w:rPr>
          <w:rStyle w:val="StyleBoldUnderline"/>
        </w:rPr>
        <w:t>LNG</w:t>
      </w:r>
      <w:r w:rsidRPr="00BF68CE">
        <w:rPr>
          <w:sz w:val="14"/>
        </w:rPr>
        <w:t xml:space="preserve">) is facilitating the development of a global market in gas, but it is still traded largely on a country-to-country basis, with negotiated prices that are specified in contracts. As gas usage has grown, these </w:t>
      </w:r>
      <w:r w:rsidRPr="007E48B0">
        <w:rPr>
          <w:rStyle w:val="StyleBoldUnderline"/>
        </w:rPr>
        <w:t>gas deals have grown more important</w:t>
      </w:r>
      <w:r w:rsidRPr="00BF68CE">
        <w:rPr>
          <w:sz w:val="14"/>
        </w:rPr>
        <w:t>.</w:t>
      </w:r>
      <w:r w:rsidRPr="00B94002">
        <w:t xml:space="preserve"> </w:t>
      </w:r>
      <w:r w:rsidRPr="00B94002">
        <w:rPr>
          <w:sz w:val="12"/>
        </w:rPr>
        <w:t xml:space="preserve">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B94002">
        <w:rPr>
          <w:sz w:val="12"/>
        </w:rPr>
        <w:t>peninsula</w:t>
      </w:r>
      <w:proofErr w:type="gramEnd"/>
      <w:r w:rsidRPr="00B94002">
        <w:rPr>
          <w:sz w:val="12"/>
        </w:rPr>
        <w:t xml:space="preserve">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w:t>
      </w:r>
      <w:proofErr w:type="gramStart"/>
      <w:r w:rsidRPr="00B94002">
        <w:rPr>
          <w:sz w:val="12"/>
        </w:rPr>
        <w:t>gas trading</w:t>
      </w:r>
      <w:proofErr w:type="gramEnd"/>
      <w:r w:rsidRPr="00B94002">
        <w:rPr>
          <w:sz w:val="12"/>
        </w:rPr>
        <w:t xml:space="preserve">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w:t>
      </w:r>
      <w:proofErr w:type="gramStart"/>
      <w:r w:rsidRPr="00B94002">
        <w:rPr>
          <w:sz w:val="12"/>
        </w:rPr>
        <w:t>trade,</w:t>
      </w:r>
      <w:proofErr w:type="gramEnd"/>
      <w:r w:rsidRPr="00B94002">
        <w:rPr>
          <w:sz w:val="12"/>
        </w:rPr>
        <w:t xml:space="preserv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BF68CE">
        <w:rPr>
          <w:sz w:val="8"/>
        </w:rPr>
        <w:t xml:space="preserve">. </w:t>
      </w:r>
      <w:r w:rsidRPr="007E48B0">
        <w:rPr>
          <w:rStyle w:val="StyleBoldUnderline"/>
          <w:highlight w:val="yellow"/>
        </w:rPr>
        <w:t>If the United States became self-sufficient</w:t>
      </w:r>
      <w:r w:rsidRPr="007E48B0">
        <w:rPr>
          <w:rStyle w:val="StyleBoldUnderline"/>
        </w:rPr>
        <w:t xml:space="preserve"> in natural gas</w:t>
      </w:r>
      <w:r w:rsidRPr="00BF68CE">
        <w:rPr>
          <w:sz w:val="14"/>
        </w:rPr>
        <w:t xml:space="preserve">, </w:t>
      </w:r>
      <w:r w:rsidRPr="007E48B0">
        <w:rPr>
          <w:rStyle w:val="StyleBoldUnderline"/>
          <w:highlight w:val="yellow"/>
        </w:rPr>
        <w:t xml:space="preserve">there would be </w:t>
      </w:r>
      <w:r w:rsidRPr="00AA56C8">
        <w:rPr>
          <w:rStyle w:val="Emphasis"/>
          <w:highlight w:val="yellow"/>
        </w:rPr>
        <w:t>significant geopolitical implications</w:t>
      </w:r>
      <w:r w:rsidRPr="00BF68CE">
        <w:rPr>
          <w:sz w:val="14"/>
        </w:rPr>
        <w:t xml:space="preserve">. When Arab states in 1973 imposed an embargo on oil shipments to the United States as punishment for US support of Israel, </w:t>
      </w:r>
      <w:r w:rsidRPr="007E48B0">
        <w:rPr>
          <w:rStyle w:val="StyleBoldUnderline"/>
        </w:rPr>
        <w:t>American consumers learned how vulnerable their country was to the “oil weapon” when used by potentially hostile states</w:t>
      </w:r>
      <w:r w:rsidRPr="00BF68CE">
        <w:rPr>
          <w:sz w:val="14"/>
        </w:rPr>
        <w:t xml:space="preserve">. </w:t>
      </w:r>
      <w:r w:rsidRPr="007E48B0">
        <w:rPr>
          <w:rStyle w:val="StyleBoldUnderline"/>
          <w:highlight w:val="yellow"/>
        </w:rPr>
        <w:t>As the U</w:t>
      </w:r>
      <w:r w:rsidRPr="007E48B0">
        <w:rPr>
          <w:rStyle w:val="StyleBoldUnderline"/>
        </w:rPr>
        <w:t xml:space="preserve">nited </w:t>
      </w:r>
      <w:r w:rsidRPr="007E48B0">
        <w:rPr>
          <w:rStyle w:val="StyleBoldUnderline"/>
          <w:highlight w:val="yellow"/>
        </w:rPr>
        <w:t>S</w:t>
      </w:r>
      <w:r w:rsidRPr="007E48B0">
        <w:rPr>
          <w:rStyle w:val="StyleBoldUnderline"/>
        </w:rPr>
        <w:t xml:space="preserve">tates </w:t>
      </w:r>
      <w:r w:rsidRPr="007E48B0">
        <w:rPr>
          <w:rStyle w:val="StyleBoldUnderline"/>
          <w:highlight w:val="yellow"/>
        </w:rPr>
        <w:t>moves toward energy independence</w:t>
      </w:r>
      <w:r w:rsidRPr="00AA56C8">
        <w:rPr>
          <w:sz w:val="14"/>
          <w:highlight w:val="yellow"/>
        </w:rPr>
        <w:t xml:space="preserve">, </w:t>
      </w:r>
      <w:r w:rsidRPr="007E48B0">
        <w:rPr>
          <w:rStyle w:val="StyleBoldUnderline"/>
          <w:highlight w:val="yellow"/>
        </w:rPr>
        <w:t>if only in gas</w:t>
      </w:r>
      <w:r w:rsidRPr="00BF68CE">
        <w:rPr>
          <w:sz w:val="14"/>
        </w:rPr>
        <w:t xml:space="preserve">, </w:t>
      </w:r>
      <w:r w:rsidRPr="007E48B0">
        <w:rPr>
          <w:rStyle w:val="StyleBoldUnderline"/>
        </w:rPr>
        <w:t xml:space="preserve">that </w:t>
      </w:r>
      <w:r w:rsidRPr="007E48B0">
        <w:rPr>
          <w:rStyle w:val="StyleBoldUnderline"/>
          <w:highlight w:val="yellow"/>
        </w:rPr>
        <w:t>vulnerability disappears</w:t>
      </w:r>
      <w:r w:rsidRPr="00BF68CE">
        <w:rPr>
          <w:sz w:val="14"/>
        </w:rPr>
        <w:t xml:space="preserve">. </w:t>
      </w:r>
      <w:r w:rsidRPr="007E48B0">
        <w:rPr>
          <w:rStyle w:val="StyleBoldUnderline"/>
        </w:rPr>
        <w:t>There would also be geopolitical effects overseas</w:t>
      </w:r>
      <w:r w:rsidRPr="00BF68CE">
        <w:rPr>
          <w:sz w:val="14"/>
        </w:rPr>
        <w:t xml:space="preserve">. </w:t>
      </w:r>
      <w:r w:rsidRPr="007E48B0">
        <w:rPr>
          <w:rStyle w:val="StyleBoldUnderline"/>
        </w:rPr>
        <w:t>With the United States no longer importing LNG, that gas could go to European consumers instead</w:t>
      </w:r>
      <w:r w:rsidRPr="00366281">
        <w:rPr>
          <w:sz w:val="14"/>
        </w:rPr>
        <w:t xml:space="preserve">, </w:t>
      </w:r>
      <w:r w:rsidRPr="007E48B0">
        <w:rPr>
          <w:rStyle w:val="StyleBoldUnderline"/>
        </w:rPr>
        <w:t>and Europe’s dependence on Russia for its gas supply would diminish</w:t>
      </w:r>
      <w:r w:rsidRPr="00366281">
        <w:rPr>
          <w:sz w:val="14"/>
        </w:rPr>
        <w:t xml:space="preserve">. In 2000, Russia was supplying about forty percent of Europe’s gas; some estimates have the Russian share sliding to ten percent </w:t>
      </w:r>
      <w:r w:rsidRPr="00C22206">
        <w:rPr>
          <w:sz w:val="14"/>
        </w:rPr>
        <w:t xml:space="preserve">by </w:t>
      </w:r>
      <w:r w:rsidRPr="00411A70">
        <w:rPr>
          <w:sz w:val="14"/>
        </w:rPr>
        <w:t xml:space="preserve">2040. </w:t>
      </w:r>
      <w:r w:rsidRPr="00411A70">
        <w:rPr>
          <w:rStyle w:val="StyleBoldUnderline"/>
        </w:rPr>
        <w:t xml:space="preserve">Whether the United States can maintain a sharply upward trend in shale gas production depends on whether the reserves </w:t>
      </w:r>
      <w:r w:rsidRPr="007E48B0">
        <w:rPr>
          <w:rStyle w:val="StyleBoldUnderline"/>
        </w:rPr>
        <w:t>are as promising as they now appear to be</w:t>
      </w:r>
      <w:r w:rsidRPr="00BF68CE">
        <w:rPr>
          <w:sz w:val="14"/>
        </w:rPr>
        <w:t xml:space="preserve">, whether the gas price is sufficient to cover production costs, </w:t>
      </w:r>
      <w:r w:rsidRPr="007E48B0">
        <w:rPr>
          <w:rStyle w:val="StyleBoldUnderline"/>
        </w:rPr>
        <w:t>and</w:t>
      </w:r>
      <w:r w:rsidRPr="0096660D">
        <w:rPr>
          <w:sz w:val="16"/>
        </w:rPr>
        <w:t xml:space="preserve"> especially </w:t>
      </w:r>
      <w:r w:rsidRPr="007E48B0">
        <w:rPr>
          <w:rStyle w:val="StyleBoldUnderline"/>
        </w:rPr>
        <w:t>whether environmental concerns associated with shale drilling are addressed</w:t>
      </w:r>
      <w:r w:rsidRPr="0096660D">
        <w:rPr>
          <w:sz w:val="16"/>
        </w:rPr>
        <w:t>. Hydraulic fracturing requires enor</w:t>
      </w:r>
      <w:r w:rsidRPr="00BF68CE">
        <w:rPr>
          <w:sz w:val="14"/>
        </w:rPr>
        <w:t xml:space="preserve">mous amounts of water, and recycling or disposal of the </w:t>
      </w:r>
      <w:proofErr w:type="gramStart"/>
      <w:r w:rsidRPr="00BF68CE">
        <w:rPr>
          <w:sz w:val="14"/>
        </w:rPr>
        <w:t>waste water</w:t>
      </w:r>
      <w:proofErr w:type="gramEnd"/>
      <w:r w:rsidRPr="00BF68CE">
        <w:rPr>
          <w:sz w:val="14"/>
        </w:rPr>
        <w:t xml:space="preserve">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7892BFEA" w14:textId="77777777" w:rsidR="0064635A" w:rsidRPr="0064635A" w:rsidRDefault="0064635A" w:rsidP="0064635A">
      <w:pPr>
        <w:pStyle w:val="Heading4"/>
        <w:rPr>
          <w:sz w:val="26"/>
        </w:rPr>
      </w:pPr>
      <w:r w:rsidRPr="0064635A">
        <w:rPr>
          <w:sz w:val="26"/>
        </w:rPr>
        <w:t xml:space="preserve">Energy power solves nuclear conflict </w:t>
      </w:r>
    </w:p>
    <w:p w14:paraId="30D962C1" w14:textId="77777777" w:rsidR="0064635A" w:rsidRPr="00A46758" w:rsidRDefault="0064635A" w:rsidP="0064635A">
      <w:pPr>
        <w:rPr>
          <w:rStyle w:val="StyleStyleBold12pt"/>
        </w:rPr>
      </w:pPr>
      <w:r w:rsidRPr="00B72FE3">
        <w:rPr>
          <w:rStyle w:val="StyleStyleBold12pt"/>
        </w:rPr>
        <w:t>Hagel 12</w:t>
      </w:r>
      <w:r>
        <w:rPr>
          <w:rStyle w:val="StyleStyleBold12pt"/>
        </w:rPr>
        <w:t xml:space="preserve"> </w:t>
      </w:r>
      <w:r w:rsidRPr="00DD13C6">
        <w:t xml:space="preserve">[Chuck Hagel, Professor at Georgetown University, “The Challenge of Change”, 5/15/12, </w:t>
      </w:r>
      <w:hyperlink r:id="rId20" w:history="1">
        <w:r w:rsidRPr="00366281">
          <w:t>http://www.acus.org/new_atlanticist/challenge-change</w:t>
        </w:r>
      </w:hyperlink>
      <w:r w:rsidRPr="00366281">
        <w:t>]</w:t>
      </w:r>
    </w:p>
    <w:p w14:paraId="1EAE4B93" w14:textId="77777777" w:rsidR="0064635A" w:rsidRPr="00AF337F" w:rsidRDefault="0064635A" w:rsidP="0064635A">
      <w:pPr>
        <w:rPr>
          <w:sz w:val="10"/>
        </w:rPr>
      </w:pPr>
      <w:proofErr w:type="gramStart"/>
      <w:r w:rsidRPr="00F52BBB">
        <w:rPr>
          <w:sz w:val="10"/>
        </w:rPr>
        <w:t>A new world order is being built today by seven billion global citizens</w:t>
      </w:r>
      <w:proofErr w:type="gramEnd"/>
      <w:r w:rsidRPr="00F52BBB">
        <w:rPr>
          <w:sz w:val="10"/>
        </w:rPr>
        <w:t xml:space="preserve">.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3A55D1">
        <w:rPr>
          <w:rStyle w:val="StyleBoldUnderline"/>
        </w:rPr>
        <w:t xml:space="preserve">through </w:t>
      </w:r>
      <w:r w:rsidRPr="003A55D1">
        <w:rPr>
          <w:rStyle w:val="StyleBoldUnderline"/>
          <w:highlight w:val="yellow"/>
        </w:rPr>
        <w:t>strong</w:t>
      </w:r>
      <w:r w:rsidRPr="00F52BBB">
        <w:rPr>
          <w:sz w:val="10"/>
        </w:rPr>
        <w:t xml:space="preserve"> inspired </w:t>
      </w:r>
      <w:r w:rsidRPr="003A55D1">
        <w:rPr>
          <w:rStyle w:val="StyleBoldUnderline"/>
          <w:highlight w:val="yellow"/>
        </w:rPr>
        <w:t>leadership</w:t>
      </w:r>
      <w:r w:rsidRPr="003A55D1">
        <w:rPr>
          <w:rStyle w:val="StyleBoldUnderline"/>
        </w:rPr>
        <w:t>,</w:t>
      </w:r>
      <w:r w:rsidRPr="00F52BBB">
        <w:rPr>
          <w:sz w:val="10"/>
        </w:rPr>
        <w:t xml:space="preserve"> a judicious (most of the time) use of its power, </w:t>
      </w:r>
      <w:r w:rsidRPr="003A55D1">
        <w:rPr>
          <w:rStyle w:val="StyleBoldUnderline"/>
          <w:highlight w:val="yellow"/>
        </w:rPr>
        <w:t>and</w:t>
      </w:r>
      <w:r w:rsidRPr="00F52BBB">
        <w:rPr>
          <w:sz w:val="10"/>
        </w:rPr>
        <w:t xml:space="preserve"> </w:t>
      </w:r>
      <w:r w:rsidRPr="003A55D1">
        <w:rPr>
          <w:rStyle w:val="StyleBoldUnderline"/>
        </w:rPr>
        <w:t>working with allies</w:t>
      </w:r>
      <w:r w:rsidRPr="00F52BBB">
        <w:rPr>
          <w:sz w:val="10"/>
        </w:rPr>
        <w:t xml:space="preserve"> through alliances and </w:t>
      </w:r>
      <w:r w:rsidRPr="003A55D1">
        <w:rPr>
          <w:rStyle w:val="StyleBoldUnderline"/>
          <w:highlight w:val="yellow"/>
        </w:rPr>
        <w:t>institutions</w:t>
      </w:r>
      <w:r w:rsidRPr="00F52BBB">
        <w:rPr>
          <w:sz w:val="10"/>
        </w:rPr>
        <w:t xml:space="preserve">. This </w:t>
      </w:r>
      <w:r w:rsidRPr="003A55D1">
        <w:rPr>
          <w:rStyle w:val="StyleBoldUnderline"/>
          <w:highlight w:val="yellow"/>
        </w:rPr>
        <w:t>has</w:t>
      </w:r>
      <w:r w:rsidRPr="00025519">
        <w:rPr>
          <w:rStyle w:val="Emphasis"/>
        </w:rPr>
        <w:t xml:space="preserve"> </w:t>
      </w:r>
      <w:r w:rsidRPr="0042679A">
        <w:rPr>
          <w:rStyle w:val="Emphasis"/>
          <w:highlight w:val="yellow"/>
        </w:rPr>
        <w:t>helped prevent a</w:t>
      </w:r>
      <w:r w:rsidRPr="00025519">
        <w:rPr>
          <w:rStyle w:val="Emphasis"/>
        </w:rPr>
        <w:t xml:space="preserve"> </w:t>
      </w:r>
      <w:r w:rsidRPr="00C74E2F">
        <w:rPr>
          <w:rStyle w:val="Emphasis"/>
        </w:rPr>
        <w:t xml:space="preserve">Third </w:t>
      </w:r>
      <w:r w:rsidRPr="0042679A">
        <w:rPr>
          <w:rStyle w:val="Emphasis"/>
          <w:highlight w:val="yellow"/>
        </w:rPr>
        <w:t xml:space="preserve">World </w:t>
      </w:r>
      <w:r w:rsidRPr="00C74E2F">
        <w:rPr>
          <w:rStyle w:val="Emphasis"/>
        </w:rPr>
        <w:t xml:space="preserve">War and a </w:t>
      </w:r>
      <w:r w:rsidRPr="00EB69E8">
        <w:rPr>
          <w:rStyle w:val="Emphasis"/>
          <w:highlight w:val="yellow"/>
        </w:rPr>
        <w:t>nuclear  (WAR</w:t>
      </w:r>
      <w:r>
        <w:rPr>
          <w:rStyle w:val="Emphasis"/>
        </w:rPr>
        <w:t xml:space="preserve">) </w:t>
      </w:r>
      <w:r w:rsidRPr="0059021D">
        <w:rPr>
          <w:sz w:val="2"/>
          <w:szCs w:val="2"/>
        </w:rPr>
        <w:t>holocaust</w:t>
      </w:r>
      <w:r w:rsidRPr="00EB69E8">
        <w:t>.</w:t>
      </w:r>
      <w:r w:rsidRPr="003A55D1">
        <w:rPr>
          <w:rStyle w:val="StyleBoldUnderline"/>
        </w:rPr>
        <w:t xml:space="preserve"> </w:t>
      </w:r>
      <w:r w:rsidRPr="003A55D1">
        <w:rPr>
          <w:rStyle w:val="StyleBoldUnderline"/>
          <w:highlight w:val="yellow"/>
        </w:rPr>
        <w:t>The world we face</w:t>
      </w:r>
      <w:r w:rsidRPr="003A55D1">
        <w:rPr>
          <w:rStyle w:val="StyleBoldUnderline"/>
        </w:rPr>
        <w:t xml:space="preserve"> in 2012 </w:t>
      </w:r>
      <w:r w:rsidRPr="003A55D1">
        <w:rPr>
          <w:rStyle w:val="StyleBoldUnderline"/>
          <w:highlight w:val="yellow"/>
        </w:rPr>
        <w:t xml:space="preserve">is </w:t>
      </w:r>
      <w:r w:rsidRPr="003A55D1">
        <w:rPr>
          <w:rStyle w:val="StyleBoldUnderline"/>
        </w:rPr>
        <w:t>of a different character than even a few years ago</w:t>
      </w:r>
      <w:r w:rsidRPr="00F52BBB">
        <w:rPr>
          <w:sz w:val="10"/>
        </w:rPr>
        <w:t xml:space="preserve">. Many developing nations are </w:t>
      </w:r>
      <w:r w:rsidRPr="003A55D1">
        <w:rPr>
          <w:rStyle w:val="StyleBoldUnderline"/>
        </w:rPr>
        <w:t>fragile states</w:t>
      </w:r>
      <w:r w:rsidRPr="00F52BBB">
        <w:rPr>
          <w:sz w:val="10"/>
        </w:rPr>
        <w:t xml:space="preserve"> and </w:t>
      </w:r>
      <w:r w:rsidRPr="003A55D1">
        <w:rPr>
          <w:rStyle w:val="StyleBoldUnderline"/>
        </w:rPr>
        <w:t xml:space="preserve">are </w:t>
      </w:r>
      <w:r w:rsidRPr="003A55D1">
        <w:rPr>
          <w:rStyle w:val="StyleBoldUnderline"/>
          <w:highlight w:val="yellow"/>
        </w:rPr>
        <w:t>under</w:t>
      </w:r>
      <w:r w:rsidRPr="003A55D1">
        <w:rPr>
          <w:rStyle w:val="StyleBoldUnderline"/>
        </w:rPr>
        <w:t xml:space="preserve"> </w:t>
      </w:r>
      <w:r w:rsidRPr="00F52BBB">
        <w:rPr>
          <w:sz w:val="10"/>
        </w:rPr>
        <w:t xml:space="preserve">enormous </w:t>
      </w:r>
      <w:r w:rsidRPr="003A55D1">
        <w:rPr>
          <w:rStyle w:val="StyleBoldUnderline"/>
          <w:highlight w:val="yellow"/>
        </w:rPr>
        <w:t>pressure from terrorism</w:t>
      </w:r>
      <w:r w:rsidRPr="00F52BBB">
        <w:rPr>
          <w:sz w:val="10"/>
        </w:rPr>
        <w:t>, endemic</w:t>
      </w:r>
      <w:r w:rsidRPr="003A55D1">
        <w:rPr>
          <w:rStyle w:val="StyleBoldUnderline"/>
        </w:rPr>
        <w:t xml:space="preserve"> </w:t>
      </w:r>
      <w:r w:rsidRPr="003A55D1">
        <w:rPr>
          <w:rStyle w:val="StyleBoldUnderline"/>
          <w:highlight w:val="yellow"/>
        </w:rPr>
        <w:t xml:space="preserve">poverty, </w:t>
      </w:r>
      <w:r w:rsidRPr="003A55D1">
        <w:rPr>
          <w:rStyle w:val="StyleBoldUnderline"/>
        </w:rPr>
        <w:t>environmental challenges, debt, corruption</w:t>
      </w:r>
      <w:r w:rsidRPr="00C22206">
        <w:rPr>
          <w:rStyle w:val="StyleBoldUnderline"/>
          <w:highlight w:val="yellow"/>
        </w:rPr>
        <w:t>, civil unrest</w:t>
      </w:r>
      <w:r w:rsidRPr="003A55D1">
        <w:rPr>
          <w:rStyle w:val="StyleBoldUnderline"/>
        </w:rPr>
        <w:t xml:space="preserve">, and regional, tribal, </w:t>
      </w:r>
      <w:r w:rsidRPr="003A55D1">
        <w:rPr>
          <w:rStyle w:val="StyleBoldUnderline"/>
          <w:highlight w:val="yellow"/>
        </w:rPr>
        <w:t>and</w:t>
      </w:r>
      <w:r w:rsidRPr="003A55D1">
        <w:rPr>
          <w:rStyle w:val="StyleBoldUnderline"/>
        </w:rPr>
        <w:t xml:space="preserve"> religious </w:t>
      </w:r>
      <w:r w:rsidRPr="003A55D1">
        <w:rPr>
          <w:rStyle w:val="StyleBoldUnderline"/>
          <w:highlight w:val="yellow"/>
        </w:rPr>
        <w:t>conflicts</w:t>
      </w:r>
      <w:r w:rsidRPr="00F52BBB">
        <w:rPr>
          <w:sz w:val="10"/>
        </w:rPr>
        <w:t xml:space="preserve">. </w:t>
      </w:r>
      <w:r w:rsidRPr="003A55D1">
        <w:rPr>
          <w:rStyle w:val="StyleBoldUnderline"/>
        </w:rPr>
        <w:t xml:space="preserve">The result is </w:t>
      </w:r>
      <w:r w:rsidRPr="00366281">
        <w:rPr>
          <w:sz w:val="10"/>
        </w:rPr>
        <w:t xml:space="preserve">a climate of despair, and potential </w:t>
      </w:r>
      <w:r w:rsidRPr="003A55D1">
        <w:rPr>
          <w:rStyle w:val="StyleBoldUnderline"/>
        </w:rPr>
        <w:t>breeding grounds for radical</w:t>
      </w:r>
      <w:r w:rsidRPr="00366281">
        <w:rPr>
          <w:sz w:val="10"/>
        </w:rPr>
        <w:t xml:space="preserve"> politics and </w:t>
      </w:r>
      <w:r w:rsidRPr="003A55D1">
        <w:rPr>
          <w:rStyle w:val="StyleBoldUnderline"/>
        </w:rPr>
        <w:t xml:space="preserve">extremism. </w:t>
      </w:r>
      <w:r w:rsidRPr="00366281">
        <w:rPr>
          <w:sz w:val="10"/>
        </w:rPr>
        <w:t>A successful</w:t>
      </w:r>
      <w:r w:rsidRPr="003A55D1">
        <w:rPr>
          <w:rStyle w:val="StyleBoldUnderline"/>
        </w:rPr>
        <w:t xml:space="preserve"> </w:t>
      </w:r>
      <w:r w:rsidRPr="00366281">
        <w:rPr>
          <w:sz w:val="10"/>
        </w:rPr>
        <w:t xml:space="preserve">American foreign policy must include thinking through actions and policies, and how uncontrollable and unpredictable global forces may affect outcomes. Eleven years of </w:t>
      </w:r>
      <w:r w:rsidRPr="003A55D1">
        <w:rPr>
          <w:rStyle w:val="StyleBoldUnderline"/>
        </w:rPr>
        <w:t>invasions</w:t>
      </w:r>
      <w:r w:rsidRPr="00366281">
        <w:rPr>
          <w:sz w:val="10"/>
        </w:rPr>
        <w:t xml:space="preserve"> and occupations </w:t>
      </w:r>
      <w:r w:rsidRPr="003A55D1">
        <w:rPr>
          <w:rStyle w:val="StyleBoldUnderline"/>
        </w:rPr>
        <w:t>have put the U.S. in a deep hole and mired us down in terribly costly commitments</w:t>
      </w:r>
      <w:r w:rsidRPr="00366281">
        <w:rPr>
          <w:sz w:val="10"/>
        </w:rPr>
        <w:t xml:space="preserve"> in blood, treasure, and prestige. </w:t>
      </w:r>
      <w:r w:rsidRPr="003A55D1">
        <w:rPr>
          <w:rStyle w:val="StyleBoldUnderline"/>
        </w:rPr>
        <w:t>Our diplomatic and security flexibility has been seriously eroded</w:t>
      </w:r>
      <w:r w:rsidRPr="00F52BBB">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3A55D1">
        <w:rPr>
          <w:rStyle w:val="StyleBoldUnderline"/>
        </w:rPr>
        <w:t>What we must do is manage these realities</w:t>
      </w:r>
      <w:r w:rsidRPr="00F52BBB">
        <w:rPr>
          <w:sz w:val="10"/>
        </w:rPr>
        <w:t xml:space="preserve"> and complex problems, </w:t>
      </w:r>
      <w:r w:rsidRPr="003A55D1">
        <w:rPr>
          <w:rStyle w:val="StyleBoldUnderline"/>
        </w:rPr>
        <w:t>moving them into positions of solution possibilities and resolution</w:t>
      </w:r>
      <w:r w:rsidRPr="00F52BBB">
        <w:rPr>
          <w:sz w:val="10"/>
        </w:rPr>
        <w:t xml:space="preserve">. American foreign policy has always dared to project a vision of a world where all things are possible. If we are to succeed, </w:t>
      </w:r>
      <w:r w:rsidRPr="003A55D1">
        <w:rPr>
          <w:rStyle w:val="StyleBoldUnderline"/>
        </w:rPr>
        <w:t>we must understand how the world sees us.</w:t>
      </w:r>
      <w:r w:rsidRPr="00F52BBB">
        <w:rPr>
          <w:sz w:val="10"/>
        </w:rPr>
        <w:t xml:space="preserve"> Turn on our receivers more often and shut off our transmitters. </w:t>
      </w:r>
      <w:r w:rsidRPr="003A55D1">
        <w:rPr>
          <w:rStyle w:val="StyleBoldUnderline"/>
        </w:rPr>
        <w:t>This is a vital priority for a successful 21st century foreign policy</w:t>
      </w:r>
      <w:r w:rsidRPr="00F52BBB">
        <w:rPr>
          <w:sz w:val="10"/>
        </w:rPr>
        <w:t xml:space="preserve">. We must also avoid the traps of hubris, ideology and insularity, and know that there is little margin for error with the stakes so high in the world today. America must strengthen its global alliances. Common-interest </w:t>
      </w:r>
      <w:r w:rsidRPr="003A55D1">
        <w:rPr>
          <w:rStyle w:val="StyleBoldUnderline"/>
          <w:highlight w:val="yellow"/>
        </w:rPr>
        <w:t>alliances will be required</w:t>
      </w:r>
      <w:r w:rsidRPr="00F52BBB">
        <w:rPr>
          <w:sz w:val="10"/>
        </w:rPr>
        <w:t xml:space="preserve"> </w:t>
      </w:r>
      <w:r w:rsidRPr="003A55D1">
        <w:rPr>
          <w:rStyle w:val="StyleBoldUnderline"/>
        </w:rPr>
        <w:t>in a</w:t>
      </w:r>
      <w:r w:rsidRPr="00C74E2F">
        <w:rPr>
          <w:sz w:val="10"/>
        </w:rPr>
        <w:t xml:space="preserve"> volatile </w:t>
      </w:r>
      <w:r w:rsidRPr="003A55D1">
        <w:rPr>
          <w:rStyle w:val="StyleBoldUnderline"/>
        </w:rPr>
        <w:t>world</w:t>
      </w:r>
      <w:r w:rsidRPr="00F52BBB">
        <w:rPr>
          <w:sz w:val="10"/>
        </w:rPr>
        <w:t xml:space="preserve"> of historic diffusions of power. </w:t>
      </w:r>
      <w:r w:rsidRPr="003A55D1">
        <w:rPr>
          <w:rStyle w:val="StyleBoldUnderline"/>
        </w:rPr>
        <w:t xml:space="preserve">The great challenges </w:t>
      </w:r>
      <w:r w:rsidRPr="003A55D1">
        <w:rPr>
          <w:rStyle w:val="StyleBoldUnderline"/>
          <w:highlight w:val="yellow"/>
        </w:rPr>
        <w:t>facing</w:t>
      </w:r>
      <w:r w:rsidRPr="003A55D1">
        <w:rPr>
          <w:rStyle w:val="StyleBoldUnderline"/>
        </w:rPr>
        <w:t xml:space="preserve"> </w:t>
      </w:r>
      <w:r w:rsidRPr="00F52BBB">
        <w:rPr>
          <w:sz w:val="10"/>
        </w:rPr>
        <w:t>the world today are the responsibility of all peoples of the world. They include</w:t>
      </w:r>
      <w:r w:rsidRPr="003A55D1">
        <w:rPr>
          <w:rStyle w:val="StyleBoldUnderline"/>
        </w:rPr>
        <w:t xml:space="preserve"> </w:t>
      </w:r>
      <w:r w:rsidRPr="003A55D1">
        <w:rPr>
          <w:rStyle w:val="StyleBoldUnderline"/>
          <w:highlight w:val="yellow"/>
        </w:rPr>
        <w:t>cyber warf</w:t>
      </w:r>
      <w:r w:rsidRPr="003A55D1">
        <w:rPr>
          <w:rStyle w:val="StyleBoldUnderline"/>
        </w:rPr>
        <w:t>are</w:t>
      </w:r>
      <w:r w:rsidRPr="003A55D1">
        <w:rPr>
          <w:rStyle w:val="StyleBoldUnderline"/>
          <w:highlight w:val="yellow"/>
        </w:rPr>
        <w:t>, terrorism</w:t>
      </w:r>
      <w:r w:rsidRPr="00F52BBB">
        <w:rPr>
          <w:sz w:val="10"/>
        </w:rPr>
        <w:t>, preventing the</w:t>
      </w:r>
      <w:r w:rsidRPr="003A55D1">
        <w:rPr>
          <w:rStyle w:val="StyleBoldUnderline"/>
        </w:rPr>
        <w:t xml:space="preserve"> </w:t>
      </w:r>
      <w:r w:rsidRPr="00C22206">
        <w:rPr>
          <w:rStyle w:val="StyleBoldUnderline"/>
          <w:highlight w:val="yellow"/>
        </w:rPr>
        <w:t>prolif</w:t>
      </w:r>
      <w:r w:rsidRPr="003A55D1">
        <w:rPr>
          <w:rStyle w:val="StyleBoldUnderline"/>
        </w:rPr>
        <w:t xml:space="preserve">eration </w:t>
      </w:r>
      <w:r w:rsidRPr="00C74E2F">
        <w:rPr>
          <w:sz w:val="10"/>
        </w:rPr>
        <w:t>of weapons of mass destruction,</w:t>
      </w:r>
      <w:r w:rsidRPr="003A55D1">
        <w:rPr>
          <w:rStyle w:val="StyleBoldUnderline"/>
        </w:rPr>
        <w:t xml:space="preserve"> regional conflicts</w:t>
      </w:r>
      <w:r w:rsidRPr="00C74E2F">
        <w:rPr>
          <w:sz w:val="10"/>
        </w:rPr>
        <w:t>, prosperity and</w:t>
      </w:r>
      <w:r w:rsidRPr="003A55D1">
        <w:rPr>
          <w:rStyle w:val="StyleBoldUnderline"/>
        </w:rPr>
        <w:t xml:space="preserve"> stability, </w:t>
      </w:r>
      <w:r w:rsidRPr="00C74E2F">
        <w:rPr>
          <w:sz w:val="10"/>
        </w:rPr>
        <w:t>and global</w:t>
      </w:r>
      <w:r w:rsidRPr="003A55D1">
        <w:rPr>
          <w:rStyle w:val="StyleBoldUnderline"/>
        </w:rPr>
        <w:t xml:space="preserve"> </w:t>
      </w:r>
      <w:r w:rsidRPr="00C22206">
        <w:rPr>
          <w:rStyle w:val="StyleBoldUnderline"/>
          <w:highlight w:val="yellow"/>
        </w:rPr>
        <w:t>poverty, disease and environmental degradation</w:t>
      </w:r>
      <w:r w:rsidRPr="003A55D1">
        <w:rPr>
          <w:rStyle w:val="StyleBoldUnderline"/>
        </w:rPr>
        <w:t xml:space="preserve">. </w:t>
      </w:r>
      <w:r w:rsidRPr="00C74E2F">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3A55D1">
        <w:rPr>
          <w:rStyle w:val="StyleBoldUnderline"/>
        </w:rPr>
        <w:t xml:space="preserve">American </w:t>
      </w:r>
      <w:r w:rsidRPr="003A55D1">
        <w:rPr>
          <w:rStyle w:val="StyleBoldUnderline"/>
          <w:highlight w:val="yellow"/>
        </w:rPr>
        <w:t>military power</w:t>
      </w:r>
      <w:r w:rsidRPr="003A55D1">
        <w:rPr>
          <w:rStyle w:val="StyleBoldUnderline"/>
        </w:rPr>
        <w:t xml:space="preserve"> and force structure </w:t>
      </w:r>
      <w:r w:rsidRPr="003A55D1">
        <w:rPr>
          <w:rStyle w:val="StyleBoldUnderline"/>
          <w:highlight w:val="yellow"/>
        </w:rPr>
        <w:t>cannot sustain its commitments without a shift to a</w:t>
      </w:r>
      <w:r w:rsidRPr="003A55D1">
        <w:rPr>
          <w:rStyle w:val="StyleBoldUnderline"/>
        </w:rPr>
        <w:t xml:space="preserve"> </w:t>
      </w:r>
      <w:r w:rsidRPr="003A55D1">
        <w:rPr>
          <w:rStyle w:val="StyleBoldUnderline"/>
          <w:highlight w:val="yellow"/>
        </w:rPr>
        <w:t xml:space="preserve">more comprehensive </w:t>
      </w:r>
      <w:r w:rsidRPr="003A55D1">
        <w:rPr>
          <w:rStyle w:val="StyleBoldUnderline"/>
        </w:rPr>
        <w:t xml:space="preserve">strategic </w:t>
      </w:r>
      <w:r w:rsidRPr="003A55D1">
        <w:rPr>
          <w:rStyle w:val="StyleBoldUnderline"/>
          <w:highlight w:val="yellow"/>
        </w:rPr>
        <w:t xml:space="preserve">approach </w:t>
      </w:r>
      <w:r w:rsidRPr="003A55D1">
        <w:rPr>
          <w:rStyle w:val="StyleBoldUnderline"/>
        </w:rPr>
        <w:t xml:space="preserve">to global threats </w:t>
      </w:r>
      <w:r w:rsidRPr="00F52BBB">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3A55D1">
        <w:rPr>
          <w:rStyle w:val="StyleBoldUnderline"/>
        </w:rPr>
        <w:t xml:space="preserve">There can be </w:t>
      </w:r>
      <w:r w:rsidRPr="00406F72">
        <w:rPr>
          <w:rStyle w:val="Emphasis"/>
        </w:rPr>
        <w:t>no higher priority</w:t>
      </w:r>
      <w:r w:rsidRPr="003A55D1">
        <w:rPr>
          <w:rStyle w:val="StyleBoldUnderline"/>
        </w:rPr>
        <w:t xml:space="preserve"> for America than to remain economically competitive in a world undergoing a historic diffusion of economic power. </w:t>
      </w:r>
      <w:r w:rsidRPr="00C22206">
        <w:rPr>
          <w:rStyle w:val="StyleBoldUnderline"/>
        </w:rPr>
        <w:t>A nation’s</w:t>
      </w:r>
      <w:r w:rsidRPr="003A55D1">
        <w:rPr>
          <w:rStyle w:val="StyleBoldUnderline"/>
        </w:rPr>
        <w:t xml:space="preserve"> </w:t>
      </w:r>
      <w:r w:rsidRPr="003A55D1">
        <w:rPr>
          <w:rStyle w:val="StyleBoldUnderline"/>
          <w:highlight w:val="yellow"/>
        </w:rPr>
        <w:t xml:space="preserve">strength is </w:t>
      </w:r>
      <w:r w:rsidRPr="003A55D1">
        <w:rPr>
          <w:rStyle w:val="StyleBoldUnderline"/>
        </w:rPr>
        <w:t xml:space="preserve">anchored to and </w:t>
      </w:r>
      <w:r w:rsidRPr="003A55D1">
        <w:rPr>
          <w:rStyle w:val="StyleBoldUnderline"/>
          <w:highlight w:val="yellow"/>
        </w:rPr>
        <w:t xml:space="preserve">underpinned by </w:t>
      </w:r>
      <w:r w:rsidRPr="00C74E2F">
        <w:t>its economic strength. The connections between America’s trade, economic, and</w:t>
      </w:r>
      <w:r w:rsidRPr="003A55D1">
        <w:rPr>
          <w:rStyle w:val="StyleBoldUnderline"/>
        </w:rPr>
        <w:t xml:space="preserve"> </w:t>
      </w:r>
      <w:r w:rsidRPr="003A55D1">
        <w:rPr>
          <w:rStyle w:val="StyleBoldUnderline"/>
          <w:highlight w:val="yellow"/>
        </w:rPr>
        <w:t xml:space="preserve">energy policies </w:t>
      </w:r>
      <w:r w:rsidRPr="003A55D1">
        <w:rPr>
          <w:rStyle w:val="StyleBoldUnderline"/>
        </w:rPr>
        <w:t xml:space="preserve">must also be </w:t>
      </w:r>
      <w:r w:rsidRPr="003A55D1">
        <w:rPr>
          <w:rStyle w:val="StyleBoldUnderline"/>
          <w:highlight w:val="yellow"/>
        </w:rPr>
        <w:t xml:space="preserve">synthesized </w:t>
      </w:r>
      <w:r w:rsidRPr="003A55D1">
        <w:rPr>
          <w:rStyle w:val="StyleBoldUnderline"/>
        </w:rPr>
        <w:t xml:space="preserve">into a strategic vision </w:t>
      </w:r>
      <w:r w:rsidRPr="003A55D1">
        <w:rPr>
          <w:rStyle w:val="StyleBoldUnderline"/>
          <w:highlight w:val="yellow"/>
        </w:rPr>
        <w:t>for American foreign policy</w:t>
      </w:r>
      <w:r w:rsidRPr="00F52BBB">
        <w:rPr>
          <w:sz w:val="10"/>
        </w:rPr>
        <w:t xml:space="preserve"> that not only meets the challenges of our time, </w:t>
      </w:r>
      <w:proofErr w:type="gramStart"/>
      <w:r w:rsidRPr="00F52BBB">
        <w:rPr>
          <w:sz w:val="10"/>
        </w:rPr>
        <w:t>but</w:t>
      </w:r>
      <w:proofErr w:type="gramEnd"/>
      <w:r w:rsidRPr="00F52BBB">
        <w:rPr>
          <w:sz w:val="10"/>
        </w:rPr>
        <w:t xml:space="preserve"> frames the completeness of long-term policies for strategic future outcomes. Trade is a major catalyst for economic strength and growth at home and abroad, as well as a critical stabilizer for world peace and prosperity. </w:t>
      </w:r>
      <w:r w:rsidRPr="003A55D1">
        <w:rPr>
          <w:rStyle w:val="StyleBoldUnderline"/>
        </w:rPr>
        <w:t>America must remain the global champion of free, fair and open trade.</w:t>
      </w:r>
      <w:r w:rsidRPr="00F52BBB">
        <w:rPr>
          <w:sz w:val="10"/>
        </w:rPr>
        <w:t xml:space="preserve"> As the world’s strongest, largest and most dynamic economy, America must continue to lead world trade. Economic strength must be as high a priority as any other foreign policy priority.</w:t>
      </w:r>
      <w:r w:rsidRPr="003A55D1">
        <w:rPr>
          <w:rStyle w:val="StyleBoldUnderline"/>
        </w:rPr>
        <w:t xml:space="preserve"> </w:t>
      </w:r>
      <w:r w:rsidRPr="00C22206">
        <w:rPr>
          <w:rStyle w:val="StyleBoldUnderline"/>
          <w:highlight w:val="yellow"/>
        </w:rPr>
        <w:t>America’s security and growth are connected to</w:t>
      </w:r>
      <w:r w:rsidRPr="003A55D1">
        <w:rPr>
          <w:rStyle w:val="StyleBoldUnderline"/>
        </w:rPr>
        <w:t xml:space="preserve"> </w:t>
      </w:r>
      <w:r w:rsidRPr="00C74E2F">
        <w:rPr>
          <w:sz w:val="10"/>
        </w:rPr>
        <w:t xml:space="preserve">both the American and global economies. A centerpiece of this security is </w:t>
      </w:r>
      <w:r w:rsidRPr="00C22206">
        <w:rPr>
          <w:rStyle w:val="StyleBoldUnderline"/>
          <w:highlight w:val="yellow"/>
        </w:rPr>
        <w:t xml:space="preserve">energy security. </w:t>
      </w:r>
      <w:r w:rsidRPr="00C22206">
        <w:rPr>
          <w:rStyle w:val="Emphasis"/>
          <w:highlight w:val="yellow"/>
        </w:rPr>
        <w:t xml:space="preserve">Energy security </w:t>
      </w:r>
      <w:r w:rsidRPr="003A55D1">
        <w:rPr>
          <w:rStyle w:val="StyleBoldUnderline"/>
          <w:highlight w:val="yellow"/>
        </w:rPr>
        <w:t>and</w:t>
      </w:r>
      <w:r w:rsidRPr="00F52BBB">
        <w:rPr>
          <w:sz w:val="10"/>
        </w:rPr>
        <w:t xml:space="preserve"> energy </w:t>
      </w:r>
      <w:r w:rsidRPr="003A55D1">
        <w:rPr>
          <w:rStyle w:val="StyleBoldUnderline"/>
          <w:highlight w:val="yellow"/>
        </w:rPr>
        <w:t>interdependence</w:t>
      </w:r>
      <w:r w:rsidRPr="0042679A">
        <w:rPr>
          <w:rStyle w:val="Emphasis"/>
          <w:highlight w:val="yellow"/>
        </w:rPr>
        <w:t xml:space="preserve"> are interconnected parts of </w:t>
      </w:r>
      <w:r w:rsidRPr="00366281">
        <w:rPr>
          <w:rStyle w:val="Emphasis"/>
        </w:rPr>
        <w:t>a</w:t>
      </w:r>
      <w:r w:rsidRPr="00025519">
        <w:rPr>
          <w:rStyle w:val="Emphasis"/>
        </w:rPr>
        <w:t xml:space="preserve"> broad </w:t>
      </w:r>
      <w:r w:rsidRPr="00F52BBB">
        <w:rPr>
          <w:rStyle w:val="Emphasis"/>
        </w:rPr>
        <w:t xml:space="preserve">and deep </w:t>
      </w:r>
      <w:r w:rsidRPr="0042679A">
        <w:rPr>
          <w:rStyle w:val="Emphasis"/>
          <w:highlight w:val="yellow"/>
        </w:rPr>
        <w:t xml:space="preserve">foreign policy </w:t>
      </w:r>
      <w:r w:rsidRPr="00C74E2F">
        <w:rPr>
          <w:rStyle w:val="Emphasis"/>
        </w:rPr>
        <w:t xml:space="preserve">paradigm </w:t>
      </w:r>
      <w:r w:rsidRPr="00C22206">
        <w:rPr>
          <w:rStyle w:val="Emphasis"/>
          <w:highlight w:val="yellow"/>
        </w:rPr>
        <w:t>that frames the complexity of the challenges that face America and the world</w:t>
      </w:r>
      <w:r w:rsidRPr="003A55D1">
        <w:rPr>
          <w:rStyle w:val="StyleBoldUnderline"/>
        </w:rPr>
        <w:t>.</w:t>
      </w:r>
      <w:r w:rsidRPr="00C74E2F">
        <w:rPr>
          <w:sz w:val="10"/>
        </w:rPr>
        <w:t xml:space="preserve"> A diverse portfolio of</w:t>
      </w:r>
      <w:r w:rsidRPr="003A55D1">
        <w:rPr>
          <w:rStyle w:val="StyleBoldUnderline"/>
        </w:rPr>
        <w:t xml:space="preserve"> </w:t>
      </w:r>
      <w:r w:rsidRPr="00C22206">
        <w:rPr>
          <w:rStyle w:val="Emphasis"/>
          <w:highlight w:val="yellow"/>
        </w:rPr>
        <w:t>energy that is accessible and affordable is the core of America’s energy security</w:t>
      </w:r>
      <w:r w:rsidRPr="00C22206">
        <w:rPr>
          <w:rStyle w:val="StyleBoldUnderline"/>
          <w:highlight w:val="yellow"/>
        </w:rPr>
        <w:t>. Much of the world’s energy is produced in countries</w:t>
      </w:r>
      <w:r w:rsidRPr="00C74E2F">
        <w:rPr>
          <w:sz w:val="10"/>
        </w:rPr>
        <w:t xml:space="preserve"> and regions </w:t>
      </w:r>
      <w:r w:rsidRPr="003A55D1">
        <w:rPr>
          <w:rStyle w:val="StyleBoldUnderline"/>
        </w:rPr>
        <w:t xml:space="preserve">that are </w:t>
      </w:r>
      <w:r w:rsidRPr="00C22206">
        <w:rPr>
          <w:rStyle w:val="StyleBoldUnderline"/>
          <w:highlight w:val="yellow"/>
        </w:rPr>
        <w:t>consumed by</w:t>
      </w:r>
      <w:r w:rsidRPr="003A55D1">
        <w:rPr>
          <w:rStyle w:val="StyleBoldUnderline"/>
        </w:rPr>
        <w:t xml:space="preserve"> civil </w:t>
      </w:r>
      <w:proofErr w:type="gramStart"/>
      <w:r w:rsidRPr="00C22206">
        <w:rPr>
          <w:rStyle w:val="StyleBoldUnderline"/>
          <w:highlight w:val="yellow"/>
        </w:rPr>
        <w:t>unrest</w:t>
      </w:r>
      <w:r w:rsidRPr="003A55D1">
        <w:rPr>
          <w:rStyle w:val="StyleBoldUnderline"/>
        </w:rPr>
        <w:t>,</w:t>
      </w:r>
      <w:proofErr w:type="gramEnd"/>
      <w:r w:rsidRPr="003A55D1">
        <w:rPr>
          <w:rStyle w:val="StyleBoldUnderline"/>
        </w:rPr>
        <w:t xml:space="preserve"> </w:t>
      </w:r>
      <w:r w:rsidRPr="00C74E2F">
        <w:rPr>
          <w:sz w:val="10"/>
        </w:rPr>
        <w:t>lack of human rights, corruption, underdevelopment,</w:t>
      </w:r>
      <w:r w:rsidRPr="003A55D1">
        <w:rPr>
          <w:rStyle w:val="StyleBoldUnderline"/>
        </w:rPr>
        <w:t xml:space="preserve"> and conflict</w:t>
      </w:r>
      <w:r w:rsidRPr="00C74E2F">
        <w:rPr>
          <w:sz w:val="10"/>
        </w:rPr>
        <w:t xml:space="preserve">. </w:t>
      </w:r>
      <w:proofErr w:type="gramStart"/>
      <w:r w:rsidRPr="00C74E2F">
        <w:rPr>
          <w:sz w:val="10"/>
        </w:rPr>
        <w:t xml:space="preserve">The price of oil is driven by supply and demand and the global </w:t>
      </w:r>
      <w:r w:rsidRPr="00822291">
        <w:rPr>
          <w:sz w:val="10"/>
        </w:rPr>
        <w:t>market</w:t>
      </w:r>
      <w:proofErr w:type="gramEnd"/>
      <w:r w:rsidRPr="00822291">
        <w:rPr>
          <w:sz w:val="10"/>
        </w:rPr>
        <w:t xml:space="preserve">. </w:t>
      </w:r>
      <w:r w:rsidRPr="00822291">
        <w:rPr>
          <w:rStyle w:val="StyleBoldUnderline"/>
        </w:rPr>
        <w:t xml:space="preserve">We must ensure diversification </w:t>
      </w:r>
      <w:r w:rsidRPr="00822291">
        <w:rPr>
          <w:sz w:val="10"/>
        </w:rPr>
        <w:t>of sources of supply and distribution networks</w:t>
      </w:r>
      <w:r w:rsidRPr="00822291">
        <w:rPr>
          <w:rStyle w:val="StyleBoldUnderline"/>
        </w:rPr>
        <w:t xml:space="preserve"> to prevent undue dependence </w:t>
      </w:r>
      <w:r w:rsidRPr="00822291">
        <w:rPr>
          <w:sz w:val="10"/>
        </w:rPr>
        <w:t xml:space="preserve">on any one country or region. Instability and </w:t>
      </w:r>
      <w:r w:rsidRPr="00822291">
        <w:rPr>
          <w:rStyle w:val="StyleBoldUnderline"/>
        </w:rPr>
        <w:t>violence disrupt supply and distribution and increase prices.</w:t>
      </w:r>
      <w:r w:rsidRPr="00F52BBB">
        <w:rPr>
          <w:sz w:val="10"/>
        </w:rPr>
        <w:t xml:space="preserve"> </w:t>
      </w:r>
    </w:p>
    <w:p w14:paraId="5B67F338" w14:textId="77777777" w:rsidR="0064635A" w:rsidRDefault="0064635A" w:rsidP="0064635A"/>
    <w:p w14:paraId="17D7C75A" w14:textId="77777777" w:rsidR="009559CF" w:rsidRPr="00F87AD4" w:rsidRDefault="009559CF" w:rsidP="009559CF">
      <w:pPr>
        <w:pStyle w:val="Heading4"/>
        <w:rPr>
          <w:sz w:val="26"/>
        </w:rPr>
      </w:pPr>
      <w:r w:rsidRPr="00F87AD4">
        <w:rPr>
          <w:sz w:val="26"/>
        </w:rPr>
        <w:t xml:space="preserve">Multilateral hegemony solves great power wars – the alternative is apolarity </w:t>
      </w:r>
    </w:p>
    <w:p w14:paraId="4C077B52" w14:textId="77777777" w:rsidR="009559CF" w:rsidRPr="00F87AD4" w:rsidRDefault="009559CF" w:rsidP="009559CF">
      <w:pPr>
        <w:rPr>
          <w:sz w:val="14"/>
        </w:rPr>
      </w:pPr>
      <w:r w:rsidRPr="00B67E43">
        <w:rPr>
          <w:rStyle w:val="StyleStyleBold12pt"/>
        </w:rPr>
        <w:t>Kempe 2012</w:t>
      </w:r>
      <w:r w:rsidRPr="003B5FC1">
        <w:t xml:space="preserve">, Frederick Kempe, president and chief executive officer of the Atlantic Council, a foreign policy think tank and public policy group, President and Chief Executive Officer of the Atlantic Council since December 1, </w:t>
      </w:r>
      <w:r w:rsidRPr="00F87AD4">
        <w:rPr>
          <w:sz w:val="14"/>
        </w:rPr>
        <w:t>2006, and is a Visiting Fellow at Oxford University's Saïd Business School, April 18, 2012, “Does America still want to lead the world?</w:t>
      </w:r>
      <w:proofErr w:type="gramStart"/>
      <w:r w:rsidRPr="00F87AD4">
        <w:rPr>
          <w:sz w:val="14"/>
        </w:rPr>
        <w:t>”,</w:t>
      </w:r>
      <w:proofErr w:type="gramEnd"/>
      <w:r w:rsidRPr="00F87AD4">
        <w:rPr>
          <w:sz w:val="14"/>
        </w:rPr>
        <w:t xml:space="preserve"> </w:t>
      </w:r>
      <w:hyperlink r:id="rId21" w:history="1">
        <w:r w:rsidRPr="00F87AD4">
          <w:rPr>
            <w:rStyle w:val="Hyperlink"/>
            <w:sz w:val="14"/>
          </w:rPr>
          <w:t>http://blogs.reuters.com/thinking-global/2012/04/18/does-america-still-want-to-lead-the-world/</w:t>
        </w:r>
      </w:hyperlink>
      <w:r w:rsidRPr="00F87AD4">
        <w:rPr>
          <w:sz w:val="14"/>
        </w:rPr>
        <w:t xml:space="preserve">,) </w:t>
      </w:r>
    </w:p>
    <w:p w14:paraId="5612D866" w14:textId="77777777" w:rsidR="009559CF" w:rsidRPr="00F87AD4" w:rsidRDefault="009559CF" w:rsidP="009559CF">
      <w:pPr>
        <w:rPr>
          <w:rStyle w:val="Emphasis"/>
        </w:rPr>
      </w:pPr>
      <w:r w:rsidRPr="00F87AD4">
        <w:rPr>
          <w:sz w:val="14"/>
        </w:rPr>
        <w:t xml:space="preserve">For all their bitter differences, President Obama and Governor Romney share one overwhelming challenge. Whoever is elected will face the growing reality that </w:t>
      </w:r>
      <w:r w:rsidRPr="00F87AD4">
        <w:rPr>
          <w:rStyle w:val="Emphasis"/>
          <w:highlight w:val="cyan"/>
        </w:rPr>
        <w:t xml:space="preserve">the greatest risk to </w:t>
      </w:r>
      <w:r w:rsidRPr="00F87AD4">
        <w:rPr>
          <w:rStyle w:val="Emphasis"/>
        </w:rPr>
        <w:t xml:space="preserve">global </w:t>
      </w:r>
      <w:r w:rsidRPr="00F87AD4">
        <w:rPr>
          <w:rStyle w:val="Emphasis"/>
          <w:highlight w:val="cyan"/>
        </w:rPr>
        <w:t xml:space="preserve">stability </w:t>
      </w:r>
      <w:r w:rsidRPr="00F87AD4">
        <w:rPr>
          <w:rStyle w:val="Emphasis"/>
        </w:rPr>
        <w:t xml:space="preserve">over the next 20 years may be the nature of </w:t>
      </w:r>
      <w:r w:rsidRPr="00F87AD4">
        <w:rPr>
          <w:rStyle w:val="Emphasis"/>
          <w:highlight w:val="cyan"/>
        </w:rPr>
        <w:t>America itself.</w:t>
      </w:r>
      <w:r w:rsidRPr="00F87AD4">
        <w:rPr>
          <w:rStyle w:val="Emphasis"/>
        </w:rPr>
        <w:t xml:space="preserve"> </w:t>
      </w:r>
      <w:r w:rsidRPr="00F87AD4">
        <w:rPr>
          <w:rStyle w:val="Emphasis"/>
          <w:highlight w:val="cyan"/>
        </w:rPr>
        <w:t xml:space="preserve">Nothing </w:t>
      </w:r>
      <w:r w:rsidRPr="00F87AD4">
        <w:rPr>
          <w:rStyle w:val="Emphasis"/>
        </w:rPr>
        <w:t>– not Iranian or North Korean nuclear weapons, not violent extremists or Mideast instability, not climate change or economic imbalances</w:t>
      </w:r>
      <w:r w:rsidRPr="00F87AD4">
        <w:rPr>
          <w:rStyle w:val="Emphasis"/>
          <w:highlight w:val="cyan"/>
        </w:rPr>
        <w:t xml:space="preserve"> </w:t>
      </w:r>
      <w:r w:rsidRPr="00F87AD4">
        <w:rPr>
          <w:rStyle w:val="Emphasis"/>
        </w:rPr>
        <w:t xml:space="preserve">– </w:t>
      </w:r>
      <w:r w:rsidRPr="00F87AD4">
        <w:rPr>
          <w:rStyle w:val="Emphasis"/>
          <w:highlight w:val="cyan"/>
        </w:rPr>
        <w:t>will shape the world as profoundly as the ability of the U</w:t>
      </w:r>
      <w:r w:rsidRPr="00F87AD4">
        <w:rPr>
          <w:rStyle w:val="Emphasis"/>
        </w:rPr>
        <w:t xml:space="preserve">nited </w:t>
      </w:r>
      <w:r w:rsidRPr="00F87AD4">
        <w:rPr>
          <w:rStyle w:val="Emphasis"/>
          <w:highlight w:val="cyan"/>
        </w:rPr>
        <w:t>S</w:t>
      </w:r>
      <w:r w:rsidRPr="00F87AD4">
        <w:rPr>
          <w:rStyle w:val="Emphasis"/>
        </w:rPr>
        <w:t xml:space="preserve">tates </w:t>
      </w:r>
      <w:r w:rsidRPr="00F87AD4">
        <w:rPr>
          <w:rStyle w:val="Emphasis"/>
          <w:highlight w:val="cyan"/>
        </w:rPr>
        <w:t xml:space="preserve">to remain an effective and confident world player </w:t>
      </w:r>
      <w:r w:rsidRPr="00F87AD4">
        <w:rPr>
          <w:rStyle w:val="Emphasis"/>
        </w:rPr>
        <w:t xml:space="preserve">advocating its traditional global purpose of individual rights and open societies. </w:t>
      </w:r>
      <w:r w:rsidRPr="00F87AD4">
        <w:rPr>
          <w:rStyle w:val="StyleBoldUnderline"/>
        </w:rPr>
        <w:t>That was the conclusion of the Global Agenda Council on the United States, a group of experts that was brought together by the World Economic Forum and that I have chaired.</w:t>
      </w:r>
      <w:r w:rsidRPr="00F87AD4">
        <w:rPr>
          <w:sz w:val="14"/>
        </w:rPr>
        <w:t xml:space="preserve"> Even more intriguing, our </w:t>
      </w:r>
      <w:r w:rsidRPr="00F87AD4">
        <w:rPr>
          <w:rStyle w:val="StyleBoldUnderline"/>
        </w:rPr>
        <w:t xml:space="preserve">group tested our views on, among others, a set of Chinese officials and experts, who worried that </w:t>
      </w:r>
      <w:r w:rsidRPr="00F87AD4">
        <w:rPr>
          <w:rStyle w:val="Emphasis"/>
          <w:highlight w:val="cyan"/>
        </w:rPr>
        <w:t>we would face a world overwhelmed by chaos</w:t>
      </w:r>
      <w:r w:rsidRPr="00F87AD4">
        <w:rPr>
          <w:rStyle w:val="StyleBoldUnderline"/>
          <w:highlight w:val="cyan"/>
        </w:rPr>
        <w:t xml:space="preserve"> if the U.S</w:t>
      </w:r>
      <w:r w:rsidRPr="00F87AD4">
        <w:rPr>
          <w:rStyle w:val="StyleBoldUnderline"/>
        </w:rPr>
        <w:t xml:space="preserve">. – facing resource restraints, leadership fatigue and domestic political dysfunction – </w:t>
      </w:r>
      <w:r w:rsidRPr="00F87AD4">
        <w:rPr>
          <w:rStyle w:val="StyleBoldUnderline"/>
          <w:highlight w:val="cyan"/>
        </w:rPr>
        <w:t>disengaged from its global responsibilities</w:t>
      </w:r>
      <w:r w:rsidRPr="00F87AD4">
        <w:rPr>
          <w:rStyle w:val="StyleBoldUnderline"/>
        </w:rPr>
        <w:t xml:space="preserve">. </w:t>
      </w:r>
      <w:r w:rsidRPr="00F87AD4">
        <w:rPr>
          <w:rStyle w:val="Emphasis"/>
        </w:rPr>
        <w:t>U.S. leadership, with all its shortcomings and missteps, has been the glue and underwriter of global stability since World War Two</w:t>
      </w:r>
      <w:r w:rsidRPr="00F87AD4">
        <w:rPr>
          <w:sz w:val="14"/>
        </w:rPr>
        <w:t xml:space="preserve"> – more than </w:t>
      </w:r>
      <w:r w:rsidRPr="00411A70">
        <w:rPr>
          <w:sz w:val="14"/>
        </w:rPr>
        <w:t xml:space="preserve">any other nation. </w:t>
      </w:r>
      <w:r w:rsidRPr="00411A70">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w:t>
      </w:r>
      <w:r w:rsidRPr="00F87AD4">
        <w:rPr>
          <w:rStyle w:val="StyleBoldUnderline"/>
        </w:rPr>
        <w:t xml:space="preserve"> many in the world are questioning the role of U.S. leadership, the governance architecture it helped create and even the values for which the U.S. stands.</w:t>
      </w:r>
      <w:r w:rsidRPr="00F87AD4">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F87AD4">
        <w:rPr>
          <w:rStyle w:val="Emphasis"/>
          <w:highlight w:val="cyan"/>
        </w:rPr>
        <w:t xml:space="preserve">How the U.S. evolves </w:t>
      </w:r>
      <w:r w:rsidRPr="00F87AD4">
        <w:rPr>
          <w:rStyle w:val="Emphasis"/>
        </w:rPr>
        <w:t xml:space="preserve">over the next 15 to 20 years </w:t>
      </w:r>
      <w:r w:rsidRPr="00F87AD4">
        <w:rPr>
          <w:rStyle w:val="Emphasis"/>
          <w:highlight w:val="cyan"/>
        </w:rPr>
        <w:t xml:space="preserve">will be most important single variable </w:t>
      </w:r>
      <w:r w:rsidRPr="00F87AD4">
        <w:rPr>
          <w:rStyle w:val="Emphasis"/>
        </w:rPr>
        <w:t xml:space="preserve">(and the greatest uncertainty) hovering </w:t>
      </w:r>
      <w:r w:rsidRPr="00F87AD4">
        <w:rPr>
          <w:rStyle w:val="Emphasis"/>
          <w:highlight w:val="cyan"/>
        </w:rPr>
        <w:t>over the global future.</w:t>
      </w:r>
      <w:r w:rsidRPr="00F87AD4">
        <w:rPr>
          <w:sz w:val="14"/>
        </w:rPr>
        <w:t xml:space="preserve"> And </w:t>
      </w:r>
      <w:r w:rsidRPr="00F87AD4">
        <w:rPr>
          <w:rStyle w:val="Emphasis"/>
          <w:highlight w:val="cyan"/>
        </w:rPr>
        <w:t>the</w:t>
      </w:r>
      <w:r w:rsidRPr="00F87AD4">
        <w:rPr>
          <w:sz w:val="14"/>
        </w:rPr>
        <w:t xml:space="preserve"> two </w:t>
      </w:r>
      <w:r w:rsidRPr="00F87AD4">
        <w:rPr>
          <w:rStyle w:val="Emphasis"/>
          <w:highlight w:val="cyan"/>
        </w:rPr>
        <w:t>most important elements that will shape the U.S. course</w:t>
      </w:r>
      <w:r w:rsidRPr="00F87AD4">
        <w:rPr>
          <w:rStyle w:val="Emphasis"/>
        </w:rPr>
        <w:t>,</w:t>
      </w:r>
      <w:r w:rsidRPr="00F87AD4">
        <w:rPr>
          <w:sz w:val="14"/>
        </w:rPr>
        <w:t xml:space="preserve"> in the view of the Global Agenda Council on the United States, </w:t>
      </w:r>
      <w:r w:rsidRPr="00F87AD4">
        <w:rPr>
          <w:rStyle w:val="Emphasis"/>
          <w:highlight w:val="cyan"/>
        </w:rPr>
        <w:t xml:space="preserve">will be American intentions and the capability to act </w:t>
      </w:r>
      <w:r w:rsidRPr="00F87AD4">
        <w:rPr>
          <w:rStyle w:val="Emphasis"/>
        </w:rPr>
        <w:t>on them.</w:t>
      </w:r>
      <w:r w:rsidRPr="00F87AD4">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F87AD4">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F87AD4">
        <w:rPr>
          <w:rStyle w:val="Emphasis"/>
        </w:rPr>
        <w:t>However, it doesn’t matter how good your cards are if you’re playing them poorly</w:t>
      </w:r>
      <w:r w:rsidRPr="00F87AD4">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F87AD4">
        <w:rPr>
          <w:rStyle w:val="StyleBoldUnderline"/>
          <w:highlight w:val="cyan"/>
        </w:rPr>
        <w:t>Developments</w:t>
      </w:r>
      <w:r w:rsidRPr="00F87AD4">
        <w:rPr>
          <w:rStyle w:val="StyleBoldUnderline"/>
        </w:rPr>
        <w:t xml:space="preserve"> that improve the extraction </w:t>
      </w:r>
      <w:r w:rsidRPr="00F87AD4">
        <w:rPr>
          <w:rStyle w:val="StyleBoldUnderline"/>
          <w:highlight w:val="cyan"/>
        </w:rPr>
        <w:t xml:space="preserve">of </w:t>
      </w:r>
      <w:r w:rsidRPr="00F87AD4">
        <w:rPr>
          <w:rStyle w:val="StyleBoldUnderline"/>
        </w:rPr>
        <w:t xml:space="preserve">shale </w:t>
      </w:r>
      <w:r w:rsidRPr="00F87AD4">
        <w:rPr>
          <w:rStyle w:val="StyleBoldUnderline"/>
          <w:highlight w:val="cyan"/>
        </w:rPr>
        <w:t>natural gas and oil provide the U.S.</w:t>
      </w:r>
      <w:r w:rsidRPr="00F87AD4">
        <w:rPr>
          <w:rStyle w:val="StyleBoldUnderline"/>
        </w:rPr>
        <w:t xml:space="preserve"> and some of its </w:t>
      </w:r>
      <w:proofErr w:type="gramStart"/>
      <w:r w:rsidRPr="00F87AD4">
        <w:rPr>
          <w:rStyle w:val="StyleBoldUnderline"/>
        </w:rPr>
        <w:t>allies</w:t>
      </w:r>
      <w:proofErr w:type="gramEnd"/>
      <w:r w:rsidRPr="00F87AD4">
        <w:rPr>
          <w:rStyle w:val="StyleBoldUnderline"/>
        </w:rPr>
        <w:t xml:space="preserve"> </w:t>
      </w:r>
      <w:r w:rsidRPr="00F87AD4">
        <w:rPr>
          <w:rStyle w:val="StyleBoldUnderline"/>
          <w:highlight w:val="cyan"/>
        </w:rPr>
        <w:t>disproportionate benefits</w:t>
      </w:r>
      <w:r w:rsidRPr="00F87AD4">
        <w:rPr>
          <w:rStyle w:val="StyleBoldUnderline"/>
        </w:rPr>
        <w:t>.</w:t>
      </w:r>
      <w:r w:rsidRPr="00F87AD4">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F87AD4">
        <w:rPr>
          <w:rStyle w:val="Emphasis"/>
          <w:highlight w:val="cyan"/>
        </w:rPr>
        <w:t>a U.S. that fails to rise to its current challenges</w:t>
      </w:r>
      <w:r w:rsidRPr="00F87AD4">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F87AD4">
        <w:rPr>
          <w:rStyle w:val="Emphasis"/>
        </w:rPr>
        <w:t xml:space="preserve">This sort of United States would be </w:t>
      </w:r>
      <w:r w:rsidRPr="00F87AD4">
        <w:rPr>
          <w:rStyle w:val="Emphasis"/>
          <w:highlight w:val="cyan"/>
        </w:rPr>
        <w:t>increasingly incapable of leading</w:t>
      </w:r>
      <w:r w:rsidRPr="00F87AD4">
        <w:rPr>
          <w:rStyle w:val="Emphasis"/>
        </w:rPr>
        <w:t xml:space="preserve"> and disinclined to try. It is an America that would be </w:t>
      </w:r>
      <w:r w:rsidRPr="00F87AD4">
        <w:rPr>
          <w:rStyle w:val="Emphasis"/>
          <w:highlight w:val="cyan"/>
        </w:rPr>
        <w:t>more likely to be protectionist</w:t>
      </w:r>
      <w:r w:rsidRPr="00F87AD4">
        <w:rPr>
          <w:rStyle w:val="Emphasis"/>
        </w:rPr>
        <w:t xml:space="preserve"> and </w:t>
      </w:r>
      <w:r w:rsidRPr="00F87AD4">
        <w:rPr>
          <w:rStyle w:val="Emphasis"/>
          <w:highlight w:val="cyan"/>
        </w:rPr>
        <w:t>less likely to retool global institutions to make them more effective</w:t>
      </w:r>
      <w:r w:rsidRPr="00F87AD4">
        <w:rPr>
          <w:rStyle w:val="Emphasis"/>
        </w:rPr>
        <w:t xml:space="preserve">. </w:t>
      </w:r>
      <w:r w:rsidRPr="00F87AD4">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F87AD4">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F87AD4">
        <w:rPr>
          <w:rStyle w:val="Emphasis"/>
          <w:highlight w:val="cyan"/>
        </w:rPr>
        <w:t xml:space="preserve">The U.S. played a dominant role in reconstructing the </w:t>
      </w:r>
      <w:r w:rsidRPr="00F87AD4">
        <w:rPr>
          <w:rStyle w:val="Emphasis"/>
        </w:rPr>
        <w:t xml:space="preserve">post-World War Two </w:t>
      </w:r>
      <w:r w:rsidRPr="00F87AD4">
        <w:rPr>
          <w:rStyle w:val="Emphasis"/>
          <w:highlight w:val="cyan"/>
        </w:rPr>
        <w:t>international order.</w:t>
      </w:r>
      <w:r w:rsidRPr="00F87AD4">
        <w:rPr>
          <w:rStyle w:val="Emphasis"/>
        </w:rPr>
        <w:t xml:space="preserve"> The question is whether it </w:t>
      </w:r>
      <w:r w:rsidRPr="00F87AD4">
        <w:rPr>
          <w:rStyle w:val="Emphasis"/>
          <w:highlight w:val="cyan"/>
        </w:rPr>
        <w:t xml:space="preserve">will do so again or </w:t>
      </w:r>
      <w:r w:rsidRPr="00F87AD4">
        <w:rPr>
          <w:rStyle w:val="Emphasis"/>
        </w:rPr>
        <w:t xml:space="preserve">instead </w:t>
      </w:r>
      <w:r w:rsidRPr="00F87AD4">
        <w:rPr>
          <w:rStyle w:val="Emphasis"/>
          <w:highlight w:val="cyan"/>
        </w:rPr>
        <w:t>contribute to a dangerous global power vacuum</w:t>
      </w:r>
      <w:r w:rsidRPr="00F87AD4">
        <w:rPr>
          <w:rStyle w:val="Emphasis"/>
        </w:rPr>
        <w:t xml:space="preserve"> </w:t>
      </w:r>
      <w:r w:rsidRPr="00F87AD4">
        <w:rPr>
          <w:rStyle w:val="Emphasis"/>
          <w:highlight w:val="cyan"/>
        </w:rPr>
        <w:t>that no one</w:t>
      </w:r>
      <w:r w:rsidRPr="00F87AD4">
        <w:rPr>
          <w:rStyle w:val="Emphasis"/>
        </w:rPr>
        <w:t xml:space="preserve"> over the next two decades </w:t>
      </w:r>
      <w:r w:rsidRPr="00F87AD4">
        <w:rPr>
          <w:rStyle w:val="Emphasis"/>
          <w:highlight w:val="cyan"/>
        </w:rPr>
        <w:t>is willing or capable of filling.</w:t>
      </w:r>
    </w:p>
    <w:p w14:paraId="2C049234" w14:textId="77777777" w:rsidR="009559CF" w:rsidRPr="00F87AD4" w:rsidRDefault="009559CF" w:rsidP="009559CF">
      <w:pPr>
        <w:pStyle w:val="Heading4"/>
        <w:rPr>
          <w:sz w:val="26"/>
        </w:rPr>
      </w:pPr>
      <w:r w:rsidRPr="00F87AD4">
        <w:rPr>
          <w:sz w:val="26"/>
        </w:rPr>
        <w:t>AND – American involvement is inevitable – decline causes lash out and great power wars</w:t>
      </w:r>
    </w:p>
    <w:p w14:paraId="4669A3DD" w14:textId="77777777" w:rsidR="009559CF" w:rsidRPr="003B5FC1" w:rsidRDefault="009559CF" w:rsidP="009559CF">
      <w:r w:rsidRPr="00B67E43">
        <w:rPr>
          <w:rStyle w:val="StyleStyleBold12pt"/>
        </w:rPr>
        <w:t>Brzezinski 12</w:t>
      </w:r>
      <w:r w:rsidRPr="00B67E43">
        <w:rPr>
          <w:rStyle w:val="StyleStyleBold12pt"/>
          <w:sz w:val="32"/>
        </w:rPr>
        <w:t xml:space="preserve"> </w:t>
      </w:r>
      <w:r w:rsidRPr="003B5FC1">
        <w:t xml:space="preserve">Zbigniew, national security advisor under U.S. President Jimmy Carter, PHD, JAN/FEB, “After America”, </w:t>
      </w:r>
      <w:hyperlink r:id="rId22" w:history="1">
        <w:r w:rsidRPr="003B5FC1">
          <w:rPr>
            <w:rStyle w:val="Hyperlink"/>
          </w:rPr>
          <w:t>http://www.foreignpolicy.com.ezproxy.baylor.edu/articles/2012/01/03/after_america?print=yes&amp;hidecomments=yes&amp;page=full</w:t>
        </w:r>
      </w:hyperlink>
      <w:r w:rsidRPr="003B5FC1">
        <w:t xml:space="preserve">,) </w:t>
      </w:r>
    </w:p>
    <w:p w14:paraId="5DC0405B" w14:textId="77777777" w:rsidR="009559CF" w:rsidRPr="00F87AD4" w:rsidRDefault="009559CF" w:rsidP="009559CF">
      <w:pPr>
        <w:rPr>
          <w:rStyle w:val="Emphasis"/>
        </w:rPr>
      </w:pPr>
      <w:r w:rsidRPr="00F87AD4">
        <w:rPr>
          <w:sz w:val="14"/>
        </w:rPr>
        <w:t xml:space="preserve">Not so long ago, a high-ranking Chinese official, who obviously had concluded that America's decline and China's rise were both inevitable, noted in a burst of candor to a senior U.S. official: "But, please, </w:t>
      </w:r>
      <w:r w:rsidRPr="00F87AD4">
        <w:rPr>
          <w:rStyle w:val="Emphasis"/>
        </w:rPr>
        <w:t>let America not decline</w:t>
      </w:r>
      <w:r w:rsidRPr="00F87AD4">
        <w:rPr>
          <w:sz w:val="14"/>
        </w:rPr>
        <w:t xml:space="preserve"> too </w:t>
      </w:r>
      <w:r w:rsidRPr="00F87AD4">
        <w:rPr>
          <w:rStyle w:val="Emphasis"/>
        </w:rPr>
        <w:t>quickly.</w:t>
      </w:r>
      <w:r w:rsidRPr="00F87AD4">
        <w:rPr>
          <w:sz w:val="14"/>
        </w:rPr>
        <w:t xml:space="preserve">" Although the inevitability of the Chinese leader's expectation is still far from certain, he was right to be cautious when looking forward to America's demise. For </w:t>
      </w:r>
      <w:r w:rsidRPr="00F87AD4">
        <w:rPr>
          <w:rStyle w:val="Emphasis"/>
          <w:highlight w:val="cyan"/>
        </w:rPr>
        <w:t>if America falters</w:t>
      </w:r>
      <w:r w:rsidRPr="00F87AD4">
        <w:rPr>
          <w:sz w:val="14"/>
        </w:rPr>
        <w:t xml:space="preserve">, the world is unlikely to be dominated by a single preeminent successor -- not even China. International </w:t>
      </w:r>
      <w:r w:rsidRPr="00F87AD4">
        <w:rPr>
          <w:rStyle w:val="Emphasis"/>
          <w:highlight w:val="cyan"/>
        </w:rPr>
        <w:t>uncertainty, increased tension</w:t>
      </w:r>
      <w:r w:rsidRPr="00F87AD4">
        <w:rPr>
          <w:sz w:val="14"/>
        </w:rPr>
        <w:t xml:space="preserve"> among global competitors, </w:t>
      </w:r>
      <w:r w:rsidRPr="00F87AD4">
        <w:rPr>
          <w:rStyle w:val="Emphasis"/>
          <w:highlight w:val="cyan"/>
        </w:rPr>
        <w:t>and</w:t>
      </w:r>
      <w:r w:rsidRPr="00F87AD4">
        <w:rPr>
          <w:rStyle w:val="Emphasis"/>
        </w:rPr>
        <w:t xml:space="preserve"> </w:t>
      </w:r>
      <w:r w:rsidRPr="00F87AD4">
        <w:rPr>
          <w:sz w:val="14"/>
        </w:rPr>
        <w:t xml:space="preserve">even </w:t>
      </w:r>
      <w:r w:rsidRPr="00F87AD4">
        <w:rPr>
          <w:rStyle w:val="Emphasis"/>
          <w:highlight w:val="cyan"/>
        </w:rPr>
        <w:t>outright chaos would be</w:t>
      </w:r>
      <w:r w:rsidRPr="00F87AD4">
        <w:rPr>
          <w:rStyle w:val="Emphasis"/>
        </w:rPr>
        <w:t xml:space="preserve"> </w:t>
      </w:r>
      <w:r w:rsidRPr="00F87AD4">
        <w:rPr>
          <w:sz w:val="14"/>
        </w:rPr>
        <w:t xml:space="preserve">far more likely </w:t>
      </w:r>
      <w:r w:rsidRPr="00F87AD4">
        <w:rPr>
          <w:rStyle w:val="Emphasis"/>
          <w:highlight w:val="cyan"/>
        </w:rPr>
        <w:t>outcomes.</w:t>
      </w:r>
      <w:r w:rsidRPr="00F87AD4">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F87AD4">
        <w:rPr>
          <w:rStyle w:val="Emphasis"/>
          <w:highlight w:val="cyan"/>
        </w:rPr>
        <w:t>even by 2025</w:t>
      </w:r>
      <w:r w:rsidRPr="00F87AD4">
        <w:rPr>
          <w:sz w:val="14"/>
        </w:rPr>
        <w:t xml:space="preserve">, an effective global successor. </w:t>
      </w:r>
      <w:r w:rsidRPr="00F87AD4">
        <w:rPr>
          <w:rStyle w:val="Emphasis"/>
          <w:highlight w:val="cyan"/>
        </w:rPr>
        <w:t>No</w:t>
      </w:r>
      <w:r w:rsidRPr="00F87AD4">
        <w:rPr>
          <w:sz w:val="14"/>
        </w:rPr>
        <w:t xml:space="preserve"> single </w:t>
      </w:r>
      <w:r w:rsidRPr="00F87AD4">
        <w:rPr>
          <w:rStyle w:val="Emphasis"/>
          <w:highlight w:val="cyan"/>
        </w:rPr>
        <w:t>power will be ready</w:t>
      </w:r>
      <w:r w:rsidRPr="00F87AD4">
        <w:rPr>
          <w:sz w:val="14"/>
        </w:rPr>
        <w:t xml:space="preserve"> by then </w:t>
      </w:r>
      <w:r w:rsidRPr="00F87AD4">
        <w:rPr>
          <w:rStyle w:val="Emphasis"/>
          <w:highlight w:val="cyan"/>
        </w:rPr>
        <w:t>to exercise the role</w:t>
      </w:r>
      <w:r w:rsidRPr="00F87AD4">
        <w:rPr>
          <w:sz w:val="14"/>
        </w:rPr>
        <w:t xml:space="preserve"> that the world, upon the fall of the Soviet Union in 1991, expected </w:t>
      </w:r>
      <w:r w:rsidRPr="00F87AD4">
        <w:rPr>
          <w:rStyle w:val="Emphasis"/>
          <w:highlight w:val="cyan"/>
        </w:rPr>
        <w:t>the U</w:t>
      </w:r>
      <w:r w:rsidRPr="00F87AD4">
        <w:rPr>
          <w:sz w:val="14"/>
        </w:rPr>
        <w:t xml:space="preserve">nited </w:t>
      </w:r>
      <w:r w:rsidRPr="00F87AD4">
        <w:rPr>
          <w:rStyle w:val="Emphasis"/>
          <w:highlight w:val="cyan"/>
        </w:rPr>
        <w:t>S</w:t>
      </w:r>
      <w:r w:rsidRPr="00F87AD4">
        <w:rPr>
          <w:sz w:val="14"/>
        </w:rPr>
        <w:t>tates to</w:t>
      </w:r>
      <w:r w:rsidRPr="00F87AD4">
        <w:rPr>
          <w:rStyle w:val="StyleBoldUnderline"/>
        </w:rPr>
        <w:t xml:space="preserve"> </w:t>
      </w:r>
      <w:r w:rsidRPr="00F87AD4">
        <w:rPr>
          <w:rStyle w:val="StyleBoldUnderline"/>
          <w:highlight w:val="cyan"/>
        </w:rPr>
        <w:t>play</w:t>
      </w:r>
      <w:r w:rsidRPr="00F87AD4">
        <w:rPr>
          <w:sz w:val="14"/>
        </w:rPr>
        <w:t xml:space="preserve">: the leader of a new, globally cooperative world order. </w:t>
      </w:r>
      <w:r w:rsidRPr="00F87AD4">
        <w:rPr>
          <w:rStyle w:val="StyleBoldUnderline"/>
          <w:highlight w:val="cyan"/>
        </w:rPr>
        <w:t>More probable would be a</w:t>
      </w:r>
      <w:r w:rsidRPr="00F87AD4">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F87AD4">
        <w:rPr>
          <w:sz w:val="14"/>
        </w:rPr>
        <w:t>well-being</w:t>
      </w:r>
      <w:proofErr w:type="gramEnd"/>
      <w:r w:rsidRPr="00F87AD4">
        <w:rPr>
          <w:sz w:val="14"/>
        </w:rPr>
        <w:t>. Rather than a world where dreams of democracy flourish</w:t>
      </w:r>
      <w:r w:rsidRPr="00F87AD4">
        <w:rPr>
          <w:rStyle w:val="StyleBoldUnderline"/>
          <w:highlight w:val="cyan"/>
        </w:rPr>
        <w:t xml:space="preserve">, a Hobbesian world of enhanced national </w:t>
      </w:r>
      <w:r w:rsidRPr="00F87AD4">
        <w:rPr>
          <w:rStyle w:val="Emphasis"/>
          <w:highlight w:val="cyan"/>
        </w:rPr>
        <w:t>security based on</w:t>
      </w:r>
      <w:r w:rsidRPr="00F87AD4">
        <w:rPr>
          <w:sz w:val="14"/>
        </w:rPr>
        <w:t xml:space="preserve"> varying </w:t>
      </w:r>
      <w:r w:rsidRPr="00F87AD4">
        <w:rPr>
          <w:rStyle w:val="Emphasis"/>
          <w:highlight w:val="cyan"/>
        </w:rPr>
        <w:t>fusions of authoritarianism, nationalism</w:t>
      </w:r>
      <w:r w:rsidRPr="00F87AD4">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F87AD4">
        <w:rPr>
          <w:rStyle w:val="Emphasis"/>
          <w:highlight w:val="cyan"/>
        </w:rPr>
        <w:t>China is not yet ready to assume</w:t>
      </w:r>
      <w:r w:rsidRPr="00F87AD4">
        <w:rPr>
          <w:sz w:val="14"/>
        </w:rPr>
        <w:t xml:space="preserve"> in full </w:t>
      </w:r>
      <w:r w:rsidRPr="00F87AD4">
        <w:rPr>
          <w:rStyle w:val="Emphasis"/>
          <w:highlight w:val="cyan"/>
        </w:rPr>
        <w:t>America's role in the world</w:t>
      </w:r>
      <w:r w:rsidRPr="00F87AD4">
        <w:rPr>
          <w:sz w:val="14"/>
        </w:rPr>
        <w:t xml:space="preserve">. Beijing's leaders themselves have repeatedly emphasized that on every important measure of development, wealth, and power, </w:t>
      </w:r>
      <w:r w:rsidRPr="00F87AD4">
        <w:rPr>
          <w:rStyle w:val="Emphasis"/>
          <w:highlight w:val="cyan"/>
        </w:rPr>
        <w:t>China will</w:t>
      </w:r>
      <w:r w:rsidRPr="00F87AD4">
        <w:rPr>
          <w:rStyle w:val="Emphasis"/>
        </w:rPr>
        <w:t xml:space="preserve"> </w:t>
      </w:r>
      <w:r w:rsidRPr="00F87AD4">
        <w:rPr>
          <w:sz w:val="14"/>
        </w:rPr>
        <w:t xml:space="preserve">still </w:t>
      </w:r>
      <w:r w:rsidRPr="00F87AD4">
        <w:rPr>
          <w:rStyle w:val="Emphasis"/>
          <w:highlight w:val="cyan"/>
        </w:rPr>
        <w:t>be a modernizing and developing state several decades from now</w:t>
      </w:r>
      <w:r w:rsidRPr="00F87AD4">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F87AD4">
        <w:rPr>
          <w:rStyle w:val="Emphasis"/>
          <w:highlight w:val="cyan"/>
        </w:rPr>
        <w:t>more assertive Chinese nationalism could arise and damage China's international interests</w:t>
      </w:r>
      <w:r w:rsidRPr="00F87AD4">
        <w:rPr>
          <w:sz w:val="14"/>
        </w:rPr>
        <w:t xml:space="preserve">. A swaggering, nationalistic Beijing would </w:t>
      </w:r>
      <w:r w:rsidRPr="00F87AD4">
        <w:rPr>
          <w:rStyle w:val="Emphasis"/>
          <w:highlight w:val="cyan"/>
        </w:rPr>
        <w:t>unintentionally mobilize a</w:t>
      </w:r>
      <w:r w:rsidRPr="00F87AD4">
        <w:rPr>
          <w:sz w:val="14"/>
        </w:rPr>
        <w:t xml:space="preserve"> powerful </w:t>
      </w:r>
      <w:r w:rsidRPr="00F87AD4">
        <w:rPr>
          <w:rStyle w:val="Emphasis"/>
          <w:highlight w:val="cyan"/>
        </w:rPr>
        <w:t>regional coalition against itself</w:t>
      </w:r>
      <w:r w:rsidRPr="00F87AD4">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F87AD4">
        <w:rPr>
          <w:rStyle w:val="StyleBoldUnderline"/>
          <w:highlight w:val="cyan"/>
        </w:rPr>
        <w:t>tension in Asia</w:t>
      </w:r>
      <w:r w:rsidRPr="00F87AD4">
        <w:rPr>
          <w:sz w:val="14"/>
        </w:rPr>
        <w:t xml:space="preserve"> could </w:t>
      </w:r>
      <w:r w:rsidRPr="00F87AD4">
        <w:rPr>
          <w:rStyle w:val="StyleBoldUnderline"/>
          <w:highlight w:val="cyan"/>
        </w:rPr>
        <w:t>ensue.</w:t>
      </w:r>
      <w:r w:rsidRPr="00F87AD4">
        <w:rPr>
          <w:sz w:val="14"/>
        </w:rPr>
        <w:t xml:space="preserve"> Asia of the 21st century could then begin to resemble Europe of the 20th century -- </w:t>
      </w:r>
      <w:r w:rsidRPr="00F87AD4">
        <w:rPr>
          <w:rStyle w:val="Emphasis"/>
          <w:highlight w:val="cyan"/>
        </w:rPr>
        <w:t>violent and bloodthirsty.</w:t>
      </w:r>
      <w:r w:rsidRPr="00F87AD4">
        <w:rPr>
          <w:rStyle w:val="Emphasis"/>
        </w:rPr>
        <w:t xml:space="preserve"> </w:t>
      </w:r>
      <w:r w:rsidRPr="00F87AD4">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F87AD4">
        <w:rPr>
          <w:rStyle w:val="StyleBoldUnderline"/>
        </w:rPr>
        <w:t>Georgia, Taiwan,</w:t>
      </w:r>
      <w:r w:rsidRPr="00F87AD4">
        <w:rPr>
          <w:sz w:val="14"/>
        </w:rPr>
        <w:t xml:space="preserve"> South </w:t>
      </w:r>
      <w:r w:rsidRPr="00F87AD4">
        <w:rPr>
          <w:rStyle w:val="StyleBoldUnderline"/>
        </w:rPr>
        <w:t>Korea, Belarus, Ukraine, Afghanistan, Pakistan, Israel, and the</w:t>
      </w:r>
      <w:r w:rsidRPr="00F87AD4">
        <w:rPr>
          <w:sz w:val="14"/>
        </w:rPr>
        <w:t xml:space="preserve"> greater </w:t>
      </w:r>
      <w:r w:rsidRPr="00F87AD4">
        <w:rPr>
          <w:rStyle w:val="StyleBoldUnderline"/>
        </w:rPr>
        <w:t xml:space="preserve">Middle </w:t>
      </w:r>
      <w:r w:rsidRPr="00F87AD4">
        <w:rPr>
          <w:rStyle w:val="Emphasis"/>
        </w:rPr>
        <w:t xml:space="preserve">East -- are </w:t>
      </w:r>
      <w:r w:rsidRPr="00F87AD4">
        <w:rPr>
          <w:sz w:val="14"/>
        </w:rPr>
        <w:t xml:space="preserve">today's </w:t>
      </w:r>
      <w:r w:rsidRPr="00F87AD4">
        <w:rPr>
          <w:rStyle w:val="Emphasis"/>
          <w:highlight w:val="cyan"/>
        </w:rPr>
        <w:t>geopolitical</w:t>
      </w:r>
      <w:r w:rsidRPr="00F87AD4">
        <w:rPr>
          <w:rStyle w:val="Emphasis"/>
        </w:rPr>
        <w:t xml:space="preserve"> equivalents of nature's most </w:t>
      </w:r>
      <w:r w:rsidRPr="00F87AD4">
        <w:rPr>
          <w:rStyle w:val="Emphasis"/>
          <w:highlight w:val="cyan"/>
        </w:rPr>
        <w:t>endangered species</w:t>
      </w:r>
      <w:r w:rsidRPr="00F87AD4">
        <w:rPr>
          <w:rStyle w:val="Emphasis"/>
        </w:rPr>
        <w:t xml:space="preserve">. Their </w:t>
      </w:r>
      <w:r w:rsidRPr="00F87AD4">
        <w:rPr>
          <w:rStyle w:val="Emphasis"/>
          <w:highlight w:val="cyan"/>
        </w:rPr>
        <w:t>fates are</w:t>
      </w:r>
      <w:r w:rsidRPr="00F87AD4">
        <w:rPr>
          <w:rStyle w:val="Emphasis"/>
        </w:rPr>
        <w:t xml:space="preserve"> closely </w:t>
      </w:r>
      <w:r w:rsidRPr="00F87AD4">
        <w:rPr>
          <w:rStyle w:val="Emphasis"/>
          <w:highlight w:val="cyan"/>
        </w:rPr>
        <w:t>tied to</w:t>
      </w:r>
      <w:r w:rsidRPr="00F87AD4">
        <w:rPr>
          <w:sz w:val="14"/>
        </w:rPr>
        <w:t xml:space="preserve"> the nature of the international environment left behind by a waning </w:t>
      </w:r>
      <w:r w:rsidRPr="00F87AD4">
        <w:rPr>
          <w:rStyle w:val="Emphasis"/>
          <w:highlight w:val="cyan"/>
        </w:rPr>
        <w:t>America</w:t>
      </w:r>
      <w:r w:rsidRPr="00F87AD4">
        <w:rPr>
          <w:rStyle w:val="Emphasis"/>
        </w:rPr>
        <w:t>,</w:t>
      </w:r>
      <w:r w:rsidRPr="00F87AD4">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F87AD4">
        <w:rPr>
          <w:rStyle w:val="StyleBoldUnderline"/>
          <w:highlight w:val="cyan"/>
        </w:rPr>
        <w:t xml:space="preserve">A decline </w:t>
      </w:r>
      <w:r w:rsidRPr="00F87AD4">
        <w:rPr>
          <w:rStyle w:val="StyleBoldUnderline"/>
        </w:rPr>
        <w:t>in American power,</w:t>
      </w:r>
      <w:r w:rsidRPr="00F87AD4">
        <w:rPr>
          <w:sz w:val="14"/>
        </w:rPr>
        <w:t xml:space="preserve"> however</w:t>
      </w:r>
      <w:r w:rsidRPr="00F87AD4">
        <w:rPr>
          <w:rStyle w:val="StyleBoldUnderline"/>
          <w:highlight w:val="cyan"/>
        </w:rPr>
        <w:t>, would</w:t>
      </w:r>
      <w:r w:rsidRPr="00F87AD4">
        <w:rPr>
          <w:sz w:val="14"/>
        </w:rPr>
        <w:t xml:space="preserve"> likely </w:t>
      </w:r>
      <w:r w:rsidRPr="00F87AD4">
        <w:rPr>
          <w:rStyle w:val="StyleBoldUnderline"/>
          <w:highlight w:val="cyan"/>
        </w:rPr>
        <w:t>undermine the health and good judgment of the U.S. economic and political systems</w:t>
      </w:r>
      <w:r w:rsidRPr="00F87AD4">
        <w:rPr>
          <w:sz w:val="14"/>
        </w:rPr>
        <w:t xml:space="preserve">. </w:t>
      </w:r>
      <w:r w:rsidRPr="00F87AD4">
        <w:rPr>
          <w:rStyle w:val="Emphasis"/>
          <w:highlight w:val="cyan"/>
        </w:rPr>
        <w:t>A waning U</w:t>
      </w:r>
      <w:r w:rsidRPr="00F87AD4">
        <w:rPr>
          <w:sz w:val="14"/>
        </w:rPr>
        <w:t xml:space="preserve">nited </w:t>
      </w:r>
      <w:r w:rsidRPr="00F87AD4">
        <w:rPr>
          <w:rStyle w:val="Emphasis"/>
          <w:highlight w:val="cyan"/>
        </w:rPr>
        <w:t>S</w:t>
      </w:r>
      <w:r w:rsidRPr="00F87AD4">
        <w:rPr>
          <w:sz w:val="14"/>
        </w:rPr>
        <w:t xml:space="preserve">tates </w:t>
      </w:r>
      <w:r w:rsidRPr="00F87AD4">
        <w:rPr>
          <w:rStyle w:val="Emphasis"/>
          <w:highlight w:val="cyan"/>
        </w:rPr>
        <w:t>would</w:t>
      </w:r>
      <w:r w:rsidRPr="00F87AD4">
        <w:rPr>
          <w:sz w:val="14"/>
        </w:rPr>
        <w:t xml:space="preserve"> likely </w:t>
      </w:r>
      <w:r w:rsidRPr="00F87AD4">
        <w:rPr>
          <w:rStyle w:val="Emphasis"/>
          <w:highlight w:val="cyan"/>
        </w:rPr>
        <w:t>be more nationalistic,</w:t>
      </w:r>
      <w:r w:rsidRPr="00F87AD4">
        <w:rPr>
          <w:sz w:val="14"/>
        </w:rPr>
        <w:t xml:space="preserve"> more </w:t>
      </w:r>
      <w:r w:rsidRPr="00F87AD4">
        <w:rPr>
          <w:rStyle w:val="Emphasis"/>
          <w:highlight w:val="cyan"/>
        </w:rPr>
        <w:t>defensive about its national identity</w:t>
      </w:r>
      <w:r w:rsidRPr="00F87AD4">
        <w:rPr>
          <w:sz w:val="14"/>
        </w:rPr>
        <w:t xml:space="preserve">, more </w:t>
      </w:r>
      <w:r w:rsidRPr="00F87AD4">
        <w:rPr>
          <w:rStyle w:val="Emphasis"/>
          <w:highlight w:val="cyan"/>
        </w:rPr>
        <w:t>paranoid about</w:t>
      </w:r>
      <w:r w:rsidRPr="00F87AD4">
        <w:rPr>
          <w:sz w:val="14"/>
        </w:rPr>
        <w:t xml:space="preserve"> its homeland </w:t>
      </w:r>
      <w:r w:rsidRPr="00F87AD4">
        <w:rPr>
          <w:rStyle w:val="Emphasis"/>
          <w:highlight w:val="cyan"/>
        </w:rPr>
        <w:t>security, and less willing to sacrifice</w:t>
      </w:r>
      <w:r w:rsidRPr="00F87AD4">
        <w:rPr>
          <w:rStyle w:val="Emphasis"/>
        </w:rPr>
        <w:t xml:space="preserve"> </w:t>
      </w:r>
      <w:r w:rsidRPr="00F87AD4">
        <w:rPr>
          <w:sz w:val="14"/>
        </w:rPr>
        <w:t xml:space="preserve">resources </w:t>
      </w:r>
      <w:r w:rsidRPr="00F87AD4">
        <w:rPr>
          <w:rStyle w:val="Emphasis"/>
          <w:highlight w:val="cyan"/>
        </w:rPr>
        <w:t>for the sake of others'</w:t>
      </w:r>
      <w:r w:rsidRPr="00F87AD4">
        <w:rPr>
          <w:sz w:val="14"/>
        </w:rPr>
        <w:t xml:space="preserve"> development. The worsening of relations between </w:t>
      </w:r>
      <w:r w:rsidRPr="00F87AD4">
        <w:rPr>
          <w:rStyle w:val="Emphasis"/>
        </w:rPr>
        <w:t xml:space="preserve">a declining America and an internally troubled </w:t>
      </w:r>
      <w:r w:rsidRPr="00F87AD4">
        <w:rPr>
          <w:rStyle w:val="Emphasis"/>
          <w:highlight w:val="cyan"/>
        </w:rPr>
        <w:t>Mexico could</w:t>
      </w:r>
      <w:r w:rsidRPr="00F87AD4">
        <w:rPr>
          <w:rStyle w:val="Emphasis"/>
        </w:rPr>
        <w:t xml:space="preserve"> even </w:t>
      </w:r>
      <w:r w:rsidRPr="00F87AD4">
        <w:rPr>
          <w:rStyle w:val="Emphasis"/>
          <w:highlight w:val="cyan"/>
        </w:rPr>
        <w:t>give rise to</w:t>
      </w:r>
      <w:r w:rsidRPr="00F87AD4">
        <w:rPr>
          <w:rStyle w:val="Emphasis"/>
        </w:rPr>
        <w:t xml:space="preserve"> a particularly ominous phenomenon</w:t>
      </w:r>
      <w:r w:rsidRPr="00F87AD4">
        <w:rPr>
          <w:sz w:val="14"/>
        </w:rPr>
        <w:t xml:space="preserve">: the emergence, as a major issue in nationalistically aroused Mexican politics, of territorial claims justified by history and </w:t>
      </w:r>
      <w:r w:rsidRPr="00F87AD4">
        <w:rPr>
          <w:rStyle w:val="Emphasis"/>
        </w:rPr>
        <w:t xml:space="preserve">ignited by </w:t>
      </w:r>
      <w:r w:rsidRPr="00F87AD4">
        <w:rPr>
          <w:rStyle w:val="Emphasis"/>
          <w:highlight w:val="cyan"/>
        </w:rPr>
        <w:t>cross-border incidents</w:t>
      </w:r>
      <w:r w:rsidRPr="00F87AD4">
        <w:rPr>
          <w:rStyle w:val="Emphasis"/>
        </w:rPr>
        <w:t>.</w:t>
      </w:r>
      <w:r w:rsidRPr="00F87AD4">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F87AD4">
        <w:rPr>
          <w:rStyle w:val="Emphasis"/>
          <w:highlight w:val="cyan"/>
        </w:rPr>
        <w:t>, the</w:t>
      </w:r>
      <w:r w:rsidRPr="00F87AD4">
        <w:rPr>
          <w:sz w:val="14"/>
        </w:rPr>
        <w:t xml:space="preserve"> potential </w:t>
      </w:r>
      <w:r w:rsidRPr="00F87AD4">
        <w:rPr>
          <w:rStyle w:val="Emphasis"/>
          <w:highlight w:val="cyan"/>
        </w:rPr>
        <w:t xml:space="preserve">absence of a </w:t>
      </w:r>
      <w:r w:rsidRPr="00F87AD4">
        <w:rPr>
          <w:sz w:val="14"/>
        </w:rPr>
        <w:t xml:space="preserve">constructive and </w:t>
      </w:r>
      <w:r w:rsidRPr="00F87AD4">
        <w:rPr>
          <w:rStyle w:val="Emphasis"/>
          <w:highlight w:val="cyan"/>
        </w:rPr>
        <w:t>influential U.S.</w:t>
      </w:r>
      <w:r w:rsidRPr="00F87AD4">
        <w:rPr>
          <w:sz w:val="14"/>
        </w:rPr>
        <w:t xml:space="preserve"> role </w:t>
      </w:r>
      <w:r w:rsidRPr="00F87AD4">
        <w:rPr>
          <w:rStyle w:val="Emphasis"/>
          <w:highlight w:val="cyan"/>
        </w:rPr>
        <w:t>would fatally undermine the</w:t>
      </w:r>
      <w:r w:rsidRPr="00F87AD4">
        <w:rPr>
          <w:sz w:val="14"/>
        </w:rPr>
        <w:t xml:space="preserve"> essential communality of the </w:t>
      </w:r>
      <w:r w:rsidRPr="00F87AD4">
        <w:rPr>
          <w:rStyle w:val="Emphasis"/>
          <w:highlight w:val="cyan"/>
        </w:rPr>
        <w:t>global commons</w:t>
      </w:r>
      <w:r w:rsidRPr="00F87AD4">
        <w:rPr>
          <w:sz w:val="14"/>
        </w:rPr>
        <w:t xml:space="preserve"> because the superiority and ubiquity of </w:t>
      </w:r>
      <w:r w:rsidRPr="00F87AD4">
        <w:rPr>
          <w:rStyle w:val="Emphasis"/>
          <w:highlight w:val="cyan"/>
        </w:rPr>
        <w:t>American power creates order where there would</w:t>
      </w:r>
      <w:r w:rsidRPr="00F87AD4">
        <w:rPr>
          <w:rStyle w:val="Emphasis"/>
        </w:rPr>
        <w:t xml:space="preserve"> normally </w:t>
      </w:r>
      <w:r w:rsidRPr="00F87AD4">
        <w:rPr>
          <w:rStyle w:val="Emphasis"/>
          <w:highlight w:val="cyan"/>
        </w:rPr>
        <w:t>be conflict.</w:t>
      </w:r>
    </w:p>
    <w:p w14:paraId="3371D28E" w14:textId="77777777" w:rsidR="009559CF" w:rsidRPr="00F87AD4" w:rsidRDefault="009559CF" w:rsidP="009559CF">
      <w:pPr>
        <w:rPr>
          <w:sz w:val="14"/>
        </w:rPr>
      </w:pPr>
    </w:p>
    <w:p w14:paraId="30A74FDA" w14:textId="77777777" w:rsidR="009559CF" w:rsidRPr="00F87AD4" w:rsidRDefault="009559CF" w:rsidP="009559CF">
      <w:pPr>
        <w:pStyle w:val="Heading4"/>
        <w:rPr>
          <w:sz w:val="26"/>
        </w:rPr>
      </w:pPr>
      <w:r w:rsidRPr="00F87AD4">
        <w:rPr>
          <w:sz w:val="26"/>
        </w:rPr>
        <w:t>Heg prevents Indo-Pak War – goes nuclear</w:t>
      </w:r>
    </w:p>
    <w:p w14:paraId="1DAF35DD" w14:textId="77777777" w:rsidR="009559CF" w:rsidRDefault="009559CF" w:rsidP="009559CF">
      <w:r w:rsidRPr="00B67E43">
        <w:rPr>
          <w:rStyle w:val="StyleStyleBold12pt"/>
        </w:rPr>
        <w:t>Brzezinski ‘04</w:t>
      </w:r>
      <w:r>
        <w:t xml:space="preserve"> </w:t>
      </w:r>
      <w:r w:rsidRPr="00F35E49">
        <w:t xml:space="preserve">[Zbigniew, (Former Sect. Of State) </w:t>
      </w:r>
      <w:r>
        <w:t>T</w:t>
      </w:r>
      <w:r w:rsidRPr="00F35E49">
        <w:t>he Choice: Global Domination or Global Leadership, Perseus, New York]</w:t>
      </w:r>
    </w:p>
    <w:p w14:paraId="65B226B1" w14:textId="77777777" w:rsidR="009559CF" w:rsidRDefault="009559CF" w:rsidP="009559CF">
      <w:proofErr w:type="gramStart"/>
      <w:r>
        <w:t>For the time being.</w:t>
      </w:r>
      <w:proofErr w:type="gramEnd"/>
      <w:r>
        <w:t xml:space="preserve"> </w:t>
      </w:r>
      <w:proofErr w:type="gramStart"/>
      <w:r w:rsidRPr="00F35E49">
        <w:rPr>
          <w:rStyle w:val="StyleBoldUnderline"/>
          <w:highlight w:val="cyan"/>
        </w:rPr>
        <w:t>the</w:t>
      </w:r>
      <w:proofErr w:type="gramEnd"/>
      <w:r w:rsidRPr="00F35E49">
        <w:rPr>
          <w:rStyle w:val="StyleBoldUnderline"/>
          <w:highlight w:val="cyan"/>
        </w:rPr>
        <w:t xml:space="preserve"> key US. </w:t>
      </w:r>
      <w:proofErr w:type="gramStart"/>
      <w:r w:rsidRPr="00F35E49">
        <w:rPr>
          <w:rStyle w:val="StyleBoldUnderline"/>
          <w:highlight w:val="cyan"/>
        </w:rPr>
        <w:t>interest</w:t>
      </w:r>
      <w:proofErr w:type="gramEnd"/>
      <w:r w:rsidRPr="00F35E49">
        <w:rPr>
          <w:rStyle w:val="StyleBoldUnderline"/>
          <w:highlight w:val="cyan"/>
        </w:rPr>
        <w:t xml:space="preserve"> is to prevent a nuclear war</w:t>
      </w:r>
      <w:r w:rsidRPr="00F35E49">
        <w:rPr>
          <w:rStyle w:val="StyleBoldUnderline"/>
        </w:rPr>
        <w:t xml:space="preserve"> from erupting </w:t>
      </w:r>
      <w:r w:rsidRPr="00F35E49">
        <w:rPr>
          <w:rStyle w:val="StyleBoldUnderline"/>
          <w:highlight w:val="cyan"/>
        </w:rPr>
        <w:t>between Pakistan and India</w:t>
      </w:r>
      <w:r w:rsidRPr="00F35E49">
        <w:rPr>
          <w:rStyle w:val="StyleBoldUnderline"/>
        </w:rPr>
        <w:t xml:space="preserve"> and to discourage any further regional proliferation</w:t>
      </w:r>
      <w:r>
        <w:t>, especially since there can he little doubt that the once-imperial and nationally ambitious Iran looks with under</w:t>
      </w:r>
      <w:r>
        <w:softHyphen/>
        <w:t>standable envy at its nuclear-armed neighbors. Of the two goals, the prevention of a nuclear war may be somewhat easier to pursue because the very possession of nuclear weaponry is forcing both the Indian and the Pakistani militaries to calculate more cautiously the potential con</w:t>
      </w:r>
      <w:r>
        <w:softHyphen/>
        <w:t xml:space="preserve">sequences of their periodic border clashes. Nonetheless, </w:t>
      </w:r>
      <w:r w:rsidRPr="00F35E49">
        <w:rPr>
          <w:rStyle w:val="StyleBoldUnderline"/>
        </w:rPr>
        <w:t xml:space="preserve">the unresolved issue of </w:t>
      </w:r>
      <w:r w:rsidRPr="00F35E49">
        <w:rPr>
          <w:rStyle w:val="StyleBoldUnderline"/>
          <w:highlight w:val="cyan"/>
        </w:rPr>
        <w:t>Kashmir is bound to pro</w:t>
      </w:r>
      <w:r w:rsidRPr="00F35E49">
        <w:rPr>
          <w:rStyle w:val="StyleBoldUnderline"/>
          <w:highlight w:val="cyan"/>
        </w:rPr>
        <w:softHyphen/>
        <w:t>duce</w:t>
      </w:r>
      <w:r w:rsidRPr="00F35E49">
        <w:rPr>
          <w:rStyle w:val="StyleBoldUnderline"/>
        </w:rPr>
        <w:t xml:space="preserve"> repeated </w:t>
      </w:r>
      <w:r w:rsidRPr="00F35E49">
        <w:rPr>
          <w:rStyle w:val="StyleBoldUnderline"/>
          <w:highlight w:val="cyan"/>
        </w:rPr>
        <w:t>collisions</w:t>
      </w:r>
      <w:r w:rsidRPr="00F35E49">
        <w:rPr>
          <w:rStyle w:val="StyleBoldUnderline"/>
        </w:rPr>
        <w:t>, each of which inflames the volatile and reli</w:t>
      </w:r>
      <w:r w:rsidRPr="00F35E49">
        <w:rPr>
          <w:rStyle w:val="StyleBoldUnderline"/>
        </w:rPr>
        <w:softHyphen/>
        <w:t>giously conflicted Muslim and Hindu masses. Pakistan could then even become a fundamentalist Muslim state (</w:t>
      </w:r>
      <w:r>
        <w:t>thus probably determin</w:t>
      </w:r>
      <w:r>
        <w:softHyphen/>
        <w:t>ing Afghanistan’s fate as well), while India might be seized by fanatical Hindu passions</w:t>
      </w:r>
      <w:r w:rsidRPr="00F35E49">
        <w:rPr>
          <w:rStyle w:val="StyleBoldUnderline"/>
          <w:highlight w:val="cyan"/>
        </w:rPr>
        <w:t>. Irrationality might then overwhelm the strategic restraint inherent in the nuclear calculus</w:t>
      </w:r>
      <w:r w:rsidRPr="00F35E49">
        <w:rPr>
          <w:rStyle w:val="StyleBoldUnderline"/>
        </w:rPr>
        <w:t>.</w:t>
      </w:r>
      <w:r>
        <w:rPr>
          <w:rStyle w:val="StyleBoldUnderline"/>
        </w:rPr>
        <w:t xml:space="preserve"> </w:t>
      </w:r>
      <w:r w:rsidRPr="00F35E49">
        <w:rPr>
          <w:rStyle w:val="StyleBoldUnderline"/>
        </w:rPr>
        <w:t>Just as the West for years has been relatively indifferent to the unresolved Palestinian issue, so it has also neglected Kashmir</w:t>
      </w:r>
      <w:r>
        <w:t>.</w:t>
      </w:r>
      <w:r>
        <w:rPr>
          <w:rStyle w:val="reduce2"/>
        </w:rPr>
        <w:t xml:space="preserve"> India has been able to insist formally that there is no Kashmir issue, either between India and Pakistan or for the international community as a whole—that it is an internal matter. Pakistan in turn has relied on thinly camouflaged official support for guerrilla and terrorist actions against India’s control of the province as a way of keeping the issue alive—thereby also precipitating increasingly heavy-handed Indian repression of Kashmiris suspected of disloyalty. Once both countries acquired nuclear weapons, the Kashmir issue inevitably gained wider international significance. The question of Kashmir has now become part of the larger problem of instability in the Global Balkans</w:t>
      </w:r>
      <w:r w:rsidRPr="00F35E49">
        <w:rPr>
          <w:rStyle w:val="StyleBoldUnderline"/>
        </w:rPr>
        <w:t>. Its peaceful resolution is likely to he at least as difficult as that of the Arab-Israeli conflict</w:t>
      </w:r>
      <w:r>
        <w:t>. The conflict involves two major states that jointly have a population approaching 1.2 billion people—roughly one-fifth of the world—and much of that population is still pre-modern, semiliterate, and suscep</w:t>
      </w:r>
      <w:r>
        <w:softHyphen/>
        <w:t xml:space="preserve">tible (even among the elites) to demagogic appeals. </w:t>
      </w:r>
      <w:r w:rsidRPr="00F35E49">
        <w:rPr>
          <w:rStyle w:val="StyleBoldUnderline"/>
          <w:highlight w:val="cyan"/>
        </w:rPr>
        <w:t>Fostering a compromise</w:t>
      </w:r>
      <w:r w:rsidRPr="00F35E49">
        <w:rPr>
          <w:rStyle w:val="StyleBoldUnderline"/>
        </w:rPr>
        <w:t xml:space="preserve"> in that setting </w:t>
      </w:r>
      <w:r w:rsidRPr="00F35E49">
        <w:rPr>
          <w:rStyle w:val="StyleBoldUnderline"/>
          <w:highlight w:val="cyan"/>
        </w:rPr>
        <w:t>will require sustained outside engagement, considerable international pressure</w:t>
      </w:r>
      <w:r w:rsidRPr="00F35E49">
        <w:rPr>
          <w:rStyle w:val="StyleBoldUnderline"/>
        </w:rPr>
        <w:t xml:space="preserve">, major political and financial inducements, and a great deal of patience. Here again, political solidarity between the </w:t>
      </w:r>
      <w:r w:rsidRPr="00F35E49">
        <w:rPr>
          <w:rStyle w:val="Emphasis"/>
        </w:rPr>
        <w:t>U</w:t>
      </w:r>
      <w:r w:rsidRPr="00F35E49">
        <w:rPr>
          <w:rStyle w:val="StyleBoldUnderline"/>
        </w:rPr>
        <w:t xml:space="preserve">nited </w:t>
      </w:r>
      <w:r w:rsidRPr="00F35E49">
        <w:rPr>
          <w:rStyle w:val="Emphasis"/>
        </w:rPr>
        <w:t>S</w:t>
      </w:r>
      <w:r w:rsidRPr="00F35E49">
        <w:rPr>
          <w:rStyle w:val="StyleBoldUnderline"/>
        </w:rPr>
        <w:t xml:space="preserve">tates and the </w:t>
      </w:r>
      <w:r w:rsidRPr="00F35E49">
        <w:rPr>
          <w:rStyle w:val="Emphasis"/>
        </w:rPr>
        <w:t>E</w:t>
      </w:r>
      <w:r w:rsidRPr="00F35E49">
        <w:rPr>
          <w:rStyle w:val="StyleBoldUnderline"/>
        </w:rPr>
        <w:t xml:space="preserve">uropean </w:t>
      </w:r>
      <w:r w:rsidRPr="00F35E49">
        <w:rPr>
          <w:rStyle w:val="Emphasis"/>
        </w:rPr>
        <w:t>U</w:t>
      </w:r>
      <w:r w:rsidRPr="00F35E49">
        <w:rPr>
          <w:rStyle w:val="StyleBoldUnderline"/>
        </w:rPr>
        <w:t>nion</w:t>
      </w:r>
      <w:r w:rsidRPr="00F35E49">
        <w:t xml:space="preserve">, perhaps tangibly backed by Japan, </w:t>
      </w:r>
      <w:r w:rsidRPr="00F35E49">
        <w:rPr>
          <w:rStyle w:val="StyleBoldUnderline"/>
        </w:rPr>
        <w:t>would make even</w:t>
      </w:r>
      <w:r w:rsidRPr="00F35E49">
        <w:rPr>
          <w:rStyle w:val="StyleBoldUnderline"/>
        </w:rPr>
        <w:softHyphen/>
        <w:t>tual success more likely. Great Britain,</w:t>
      </w:r>
      <w:r w:rsidRPr="00F35E49">
        <w:t xml:space="preserve"> for historical reasons, </w:t>
      </w:r>
      <w:r w:rsidRPr="00F35E49">
        <w:rPr>
          <w:rStyle w:val="StyleBoldUnderline"/>
        </w:rPr>
        <w:t>can play an important diplomatic role, especially in concert with the United States</w:t>
      </w:r>
      <w:r w:rsidRPr="00F35E49">
        <w:t>. Both Russia and China may be supportive, since neither would benefit from a nuclear war in its immediate proximity, and each can subtly influence the major purchaser of its arms exports (India in the case of Russia, Pakistan in the case of China). The reality, however, is that a major collective international effort is likely only in the face of an imminent threat of war, with international concern rapidly fading once the threat recedes [P. 76-77]</w:t>
      </w:r>
    </w:p>
    <w:p w14:paraId="41AFFF09" w14:textId="5B169C05" w:rsidR="009559CF" w:rsidRDefault="009F5370" w:rsidP="009F5370">
      <w:pPr>
        <w:pStyle w:val="Heading2"/>
      </w:pPr>
      <w:r>
        <w:t>2AC</w:t>
      </w:r>
    </w:p>
    <w:p w14:paraId="4D6B444C" w14:textId="77777777" w:rsidR="009F5370" w:rsidRPr="00922057" w:rsidRDefault="009F5370" w:rsidP="009F5370">
      <w:pPr>
        <w:pStyle w:val="Heading3"/>
        <w:rPr>
          <w:rFonts w:ascii="Times New Roman" w:hAnsi="Times New Roman" w:cs="Times New Roman"/>
        </w:rPr>
      </w:pPr>
      <w:r w:rsidRPr="00922057">
        <w:rPr>
          <w:rFonts w:ascii="Times New Roman" w:hAnsi="Times New Roman" w:cs="Times New Roman"/>
        </w:rPr>
        <w:t>2AC – Economic Engagement</w:t>
      </w:r>
    </w:p>
    <w:p w14:paraId="2727F592" w14:textId="77777777" w:rsidR="009F5370" w:rsidRPr="00922057" w:rsidRDefault="009F5370" w:rsidP="009F5370">
      <w:pPr>
        <w:pStyle w:val="Heading4"/>
      </w:pPr>
      <w:r w:rsidRPr="00922057">
        <w:t>We meet – Economic engagement includes energy</w:t>
      </w:r>
    </w:p>
    <w:p w14:paraId="4304B356" w14:textId="77777777" w:rsidR="009F5370" w:rsidRPr="00922057" w:rsidRDefault="009F5370" w:rsidP="009F5370">
      <w:pPr>
        <w:rPr>
          <w:sz w:val="24"/>
        </w:rPr>
      </w:pPr>
      <w:r w:rsidRPr="00922057">
        <w:rPr>
          <w:rStyle w:val="StyleStyleBold12pt"/>
        </w:rPr>
        <w:t xml:space="preserve">Sullivan 8 </w:t>
      </w:r>
      <w:r w:rsidRPr="00922057">
        <w:t>(Daniel, Assistant Secretary for the Bureau of Economic, Energy, and Business Affairs, 8-4-8, Scoop World News, “Addressing Energy Issues in the Western Hemisphere”, http://www.scoop.co.nz/stories/WO0808/S00038.htm, accessed 7-1-13)</w:t>
      </w:r>
    </w:p>
    <w:p w14:paraId="2660C728" w14:textId="77777777" w:rsidR="009F5370" w:rsidRPr="00922057" w:rsidRDefault="009F5370" w:rsidP="009F5370">
      <w:pPr>
        <w:rPr>
          <w:rStyle w:val="StyleBoldUnderline"/>
        </w:rPr>
      </w:pPr>
      <w:r w:rsidRPr="00922057">
        <w:t xml:space="preserve">Our two countries have also benefited from a candid exchange of views on biofuels through other channels, including the U.S. - Brazil CEO Forum, and meetings of business people, academics, and citizens groups. With Assistant Secretary of State for Western Hemisphere Affairs Tom Shannon, I co-chair an Economic Partnership Dialogue with Brazil. </w:t>
      </w:r>
      <w:r w:rsidRPr="00922057">
        <w:rPr>
          <w:rStyle w:val="StyleBoldUnderline"/>
        </w:rPr>
        <w:t xml:space="preserve">Other members of the </w:t>
      </w:r>
      <w:r w:rsidRPr="00922057">
        <w:rPr>
          <w:rStyle w:val="StyleBoldUnderline"/>
          <w:highlight w:val="cyan"/>
        </w:rPr>
        <w:t>economic team at the State Department</w:t>
      </w:r>
      <w:r w:rsidRPr="00922057">
        <w:rPr>
          <w:rStyle w:val="StyleBoldUnderline"/>
        </w:rPr>
        <w:t xml:space="preserve"> also have traveled on numerous </w:t>
      </w:r>
      <w:r w:rsidRPr="00922057">
        <w:rPr>
          <w:rStyle w:val="StyleBoldUnderline"/>
          <w:highlight w:val="cyan"/>
        </w:rPr>
        <w:t>missions to Brazil to talk with government and business groups</w:t>
      </w:r>
      <w:r w:rsidRPr="00922057">
        <w:rPr>
          <w:rStyle w:val="StyleBoldUnderline"/>
        </w:rPr>
        <w:t xml:space="preserve"> about the whole range </w:t>
      </w:r>
      <w:r w:rsidRPr="00922057">
        <w:rPr>
          <w:rStyle w:val="StyleBoldUnderline"/>
          <w:highlight w:val="cyan"/>
        </w:rPr>
        <w:t>of our economic engagement, including biofuels</w:t>
      </w:r>
      <w:r w:rsidRPr="00922057">
        <w:rPr>
          <w:rStyle w:val="StyleBoldUnderline"/>
        </w:rPr>
        <w:t>. The Deputy Secretary of Energy departs for Brazil shortly to continue this broad and deep engagement.</w:t>
      </w:r>
    </w:p>
    <w:p w14:paraId="69C505FF" w14:textId="77777777" w:rsidR="009F5370" w:rsidRPr="00922057" w:rsidRDefault="009F5370" w:rsidP="009F5370">
      <w:pPr>
        <w:pStyle w:val="Heading4"/>
      </w:pPr>
      <w:r w:rsidRPr="00922057">
        <w:t>Their interpretation bad</w:t>
      </w:r>
      <w:r>
        <w:t>—overlimits the topic—no energy affs are topical under their interpretation</w:t>
      </w:r>
    </w:p>
    <w:p w14:paraId="4683F7E1" w14:textId="77777777" w:rsidR="009F5370" w:rsidRPr="00922057" w:rsidRDefault="009F5370" w:rsidP="009F5370">
      <w:pPr>
        <w:pStyle w:val="Heading4"/>
      </w:pPr>
      <w:r w:rsidRPr="00922057">
        <w:t>Counter interpretation – economic engagement with Mexico pertains to energy</w:t>
      </w:r>
    </w:p>
    <w:p w14:paraId="4FC95053" w14:textId="77777777" w:rsidR="009F5370" w:rsidRPr="00922057" w:rsidRDefault="009F5370" w:rsidP="009F5370">
      <w:r w:rsidRPr="00922057">
        <w:rPr>
          <w:rStyle w:val="StyleStyleBold12pt"/>
        </w:rPr>
        <w:t>U.S. Chamber of Commerce 12</w:t>
      </w:r>
      <w:r w:rsidRPr="00922057">
        <w:t xml:space="preserve"> (U.S. Chamber of Commerce “Enhancing the U.S.-Mexico Economic Partnership” </w:t>
      </w:r>
      <w:hyperlink r:id="rId23" w:history="1">
        <w:r w:rsidRPr="00922057">
          <w:t>http://www.uschamber.com/sites/default/files/reports/1204EnhancingtheUS-MexicoEconomicPartnership.pdf</w:t>
        </w:r>
      </w:hyperlink>
      <w:r w:rsidRPr="00922057">
        <w:t>, p. 3, accessed 6/26/13)</w:t>
      </w:r>
    </w:p>
    <w:p w14:paraId="791B54F8" w14:textId="77777777" w:rsidR="009F5370" w:rsidRPr="00922057" w:rsidRDefault="009F5370" w:rsidP="009F5370">
      <w:pPr>
        <w:rPr>
          <w:rStyle w:val="StyleBoldUnderline"/>
        </w:rPr>
      </w:pPr>
      <w:r w:rsidRPr="00922057">
        <w:rPr>
          <w:rStyle w:val="StyleBoldUnderline"/>
        </w:rPr>
        <w:t xml:space="preserve">The </w:t>
      </w:r>
      <w:r w:rsidRPr="00922057">
        <w:rPr>
          <w:rStyle w:val="StyleBoldUnderline"/>
          <w:highlight w:val="cyan"/>
        </w:rPr>
        <w:t>U.S.-Mexico</w:t>
      </w:r>
      <w:r w:rsidRPr="00922057">
        <w:rPr>
          <w:rStyle w:val="StyleBoldUnderline"/>
        </w:rPr>
        <w:t xml:space="preserve"> Leadership Initiative (USMLI) was launched in May 2010, on the occasion of President Felipe Calderón’s </w:t>
      </w:r>
      <w:proofErr w:type="gramStart"/>
      <w:r w:rsidRPr="00922057">
        <w:rPr>
          <w:rStyle w:val="StyleBoldUnderline"/>
        </w:rPr>
        <w:t>state  visit</w:t>
      </w:r>
      <w:proofErr w:type="gramEnd"/>
      <w:r w:rsidRPr="00922057">
        <w:rPr>
          <w:rStyle w:val="StyleBoldUnderline"/>
        </w:rPr>
        <w:t xml:space="preserve"> to Washington, DC. Corporate members of the </w:t>
      </w:r>
      <w:proofErr w:type="gramStart"/>
      <w:r w:rsidRPr="00922057">
        <w:rPr>
          <w:rStyle w:val="StyleBoldUnderline"/>
        </w:rPr>
        <w:t xml:space="preserve">Initiative  </w:t>
      </w:r>
      <w:r w:rsidRPr="00922057">
        <w:rPr>
          <w:rStyle w:val="StyleBoldUnderline"/>
          <w:highlight w:val="cyan"/>
        </w:rPr>
        <w:t>work</w:t>
      </w:r>
      <w:proofErr w:type="gramEnd"/>
      <w:r w:rsidRPr="00922057">
        <w:rPr>
          <w:rStyle w:val="StyleBoldUnderline"/>
          <w:highlight w:val="cyan"/>
        </w:rPr>
        <w:t xml:space="preserve"> with public and private sector partners in Mexico and  the United States to ensure that policymakers and legislators  understand the importance of our countries’ economic ties</w:t>
      </w:r>
      <w:r w:rsidRPr="00922057">
        <w:rPr>
          <w:rStyle w:val="StyleBoldUnderline"/>
        </w:rPr>
        <w:t xml:space="preserve">, and to  focus their attention on the considerable work that remains to be  done to optimize the relationship. The goal of the USMLI is to </w:t>
      </w:r>
      <w:r w:rsidRPr="00922057">
        <w:rPr>
          <w:rStyle w:val="StyleBoldUnderline"/>
          <w:highlight w:val="cyan"/>
        </w:rPr>
        <w:t>move true economic partnership between the United States and Mexico</w:t>
      </w:r>
      <w:r w:rsidRPr="00922057">
        <w:rPr>
          <w:rStyle w:val="StyleBoldUnderline"/>
        </w:rPr>
        <w:t xml:space="preserve"> from policy </w:t>
      </w:r>
      <w:proofErr w:type="gramStart"/>
      <w:r w:rsidRPr="00922057">
        <w:rPr>
          <w:rStyle w:val="StyleBoldUnderline"/>
        </w:rPr>
        <w:t>aspiration  to</w:t>
      </w:r>
      <w:proofErr w:type="gramEnd"/>
      <w:r w:rsidRPr="00922057">
        <w:rPr>
          <w:rStyle w:val="StyleBoldUnderline"/>
        </w:rPr>
        <w:t xml:space="preserve"> reality by making both countries more competitive in global  markets;</w:t>
      </w:r>
      <w:r w:rsidRPr="00922057">
        <w:t xml:space="preserve"> </w:t>
      </w:r>
      <w:r w:rsidRPr="00922057">
        <w:rPr>
          <w:rStyle w:val="StyleBoldUnderline"/>
        </w:rPr>
        <w:t xml:space="preserve">raising living standards for workers in both countries;  making the U.S.-Mexican border the most modern, streamlined,  and secure in the world; </w:t>
      </w:r>
      <w:r w:rsidRPr="00922057">
        <w:rPr>
          <w:rStyle w:val="StyleBoldUnderline"/>
          <w:highlight w:val="cyan"/>
        </w:rPr>
        <w:t>promoting the continent’s energy  independence while respecting our shared environment</w:t>
      </w:r>
      <w:r w:rsidRPr="00922057">
        <w:rPr>
          <w:rStyle w:val="StyleBoldUnderline"/>
        </w:rPr>
        <w:t>; and  enhancing intergovernmental cooperation, all within a framework  that fully respects and supports national sovereignty and interests.</w:t>
      </w:r>
    </w:p>
    <w:p w14:paraId="28979F9D" w14:textId="77777777" w:rsidR="009F5370" w:rsidRPr="00922057" w:rsidRDefault="009F5370" w:rsidP="009F5370">
      <w:pPr>
        <w:pStyle w:val="Heading4"/>
      </w:pPr>
      <w:r w:rsidRPr="00922057">
        <w:t>Prefer out interpretation—</w:t>
      </w:r>
      <w:r>
        <w:t>it’s specific to engagement with Mexico—and provides a stable point for negative—no ground or fairness loss—it only includes more energy</w:t>
      </w:r>
    </w:p>
    <w:p w14:paraId="5BD304B4" w14:textId="77777777" w:rsidR="009F5370" w:rsidRPr="00922057" w:rsidRDefault="009F5370" w:rsidP="009F5370">
      <w:pPr>
        <w:pStyle w:val="Heading4"/>
      </w:pPr>
      <w:r w:rsidRPr="00922057">
        <w:t>We are core of the topic—topic paper proves</w:t>
      </w:r>
    </w:p>
    <w:p w14:paraId="49684FD9" w14:textId="77777777" w:rsidR="009F5370" w:rsidRPr="00922057" w:rsidRDefault="009F5370" w:rsidP="009F5370">
      <w:r w:rsidRPr="00922057">
        <w:rPr>
          <w:rStyle w:val="StyleStyleBold12pt"/>
        </w:rPr>
        <w:t>Bauschard 13</w:t>
      </w:r>
      <w:r w:rsidRPr="00922057">
        <w:t xml:space="preserve"> (Stefan, Director of Debate at Lakeland School district and Assistant debate coach at the Harvard Debate Council Assistant Debate Coach, </w:t>
      </w:r>
      <w:r w:rsidRPr="00922057">
        <w:fldChar w:fldCharType="begin"/>
      </w:r>
      <w:r w:rsidRPr="00922057">
        <w:instrText xml:space="preserve"> HYPERLINK "http://harvarddebate.org" \t "_blank" </w:instrText>
      </w:r>
      <w:r w:rsidRPr="00922057">
        <w:fldChar w:fldCharType="separate"/>
      </w:r>
      <w:r w:rsidRPr="00922057">
        <w:t>Harvard Debate Council</w:t>
      </w:r>
      <w:r w:rsidRPr="00922057">
        <w:fldChar w:fldCharType="end"/>
      </w:r>
      <w:r w:rsidRPr="00922057">
        <w:t xml:space="preserve">, “Defining ‘Economic Engagement,’” </w:t>
      </w:r>
      <w:hyperlink r:id="rId24" w:history="1">
        <w:r w:rsidRPr="00922057">
          <w:t>http://bauscharddebate.com/2013/03/defining-economic-engagement/</w:t>
        </w:r>
      </w:hyperlink>
      <w:r w:rsidRPr="00922057">
        <w:t>, Accessed: 7/1/13)</w:t>
      </w:r>
    </w:p>
    <w:p w14:paraId="41CC053C" w14:textId="77777777" w:rsidR="009F5370" w:rsidRPr="00922057" w:rsidRDefault="009F5370" w:rsidP="009F5370">
      <w:r w:rsidRPr="00922057">
        <w:rPr>
          <w:rStyle w:val="StyleBoldUnderline"/>
        </w:rPr>
        <w:t xml:space="preserve">What issues can be covered by </w:t>
      </w:r>
      <w:r w:rsidRPr="00922057">
        <w:rPr>
          <w:rStyle w:val="StyleBoldUnderline"/>
          <w:highlight w:val="cyan"/>
        </w:rPr>
        <w:t>economic engagement</w:t>
      </w:r>
      <w:r w:rsidRPr="00922057">
        <w:rPr>
          <w:rStyle w:val="StyleBoldUnderline"/>
        </w:rPr>
        <w:t>?</w:t>
      </w:r>
      <w:r w:rsidRPr="00922057">
        <w:rPr>
          <w:sz w:val="12"/>
        </w:rPr>
        <w:t xml:space="preserve"> </w:t>
      </w:r>
      <w:r w:rsidRPr="00922057">
        <w:t xml:space="preserve">The core question here is how the term “economic” limits the topic beyond what would be true if the topic simply </w:t>
      </w:r>
      <w:proofErr w:type="gramStart"/>
      <w:r w:rsidRPr="00922057">
        <w:t>said</w:t>
      </w:r>
      <w:proofErr w:type="gramEnd"/>
      <w:r w:rsidRPr="00922057">
        <w:t xml:space="preserve"> “increase its engagement with…” Obviously, the term “economic” limits the type of engagement, but contextual usage evidence doesn’t suggest that there is too much of a limit. </w:t>
      </w:r>
      <w:r w:rsidRPr="00922057">
        <w:rPr>
          <w:rStyle w:val="StyleBoldUnderline"/>
        </w:rPr>
        <w:t>I’ve found contextual evidence that supports</w:t>
      </w:r>
      <w:r w:rsidRPr="00922057">
        <w:t xml:space="preserve"> including all of the following in economic engagement</w:t>
      </w:r>
      <w:r w:rsidRPr="00922057">
        <w:rPr>
          <w:sz w:val="12"/>
        </w:rPr>
        <w:t xml:space="preserve"> </w:t>
      </w:r>
      <w:r w:rsidRPr="00922057">
        <w:t>- Trade</w:t>
      </w:r>
      <w:r w:rsidRPr="00922057">
        <w:rPr>
          <w:sz w:val="12"/>
        </w:rPr>
        <w:t xml:space="preserve"> </w:t>
      </w:r>
      <w:r w:rsidRPr="00922057">
        <w:t xml:space="preserve">- </w:t>
      </w:r>
      <w:r w:rsidRPr="00922057">
        <w:rPr>
          <w:rStyle w:val="StyleBoldUnderline"/>
        </w:rPr>
        <w:t>Information technology</w:t>
      </w:r>
      <w:r w:rsidRPr="00922057">
        <w:rPr>
          <w:rStyle w:val="StyleBoldUnderline"/>
          <w:sz w:val="12"/>
        </w:rPr>
        <w:t xml:space="preserve"> </w:t>
      </w:r>
      <w:r w:rsidRPr="00922057">
        <w:t xml:space="preserve">- </w:t>
      </w:r>
      <w:r w:rsidRPr="00922057">
        <w:rPr>
          <w:rStyle w:val="StyleBoldUnderline"/>
        </w:rPr>
        <w:t>Investment</w:t>
      </w:r>
      <w:r w:rsidRPr="00922057">
        <w:rPr>
          <w:rStyle w:val="StyleBoldUnderline"/>
          <w:sz w:val="12"/>
        </w:rPr>
        <w:t xml:space="preserve"> </w:t>
      </w:r>
      <w:r w:rsidRPr="00922057">
        <w:t xml:space="preserve">- </w:t>
      </w:r>
      <w:r w:rsidRPr="00922057">
        <w:rPr>
          <w:rStyle w:val="StyleBoldUnderline"/>
        </w:rPr>
        <w:t>General environmental issues</w:t>
      </w:r>
      <w:r w:rsidRPr="00922057">
        <w:rPr>
          <w:rStyle w:val="StyleBoldUnderline"/>
          <w:sz w:val="12"/>
        </w:rPr>
        <w:t xml:space="preserve"> </w:t>
      </w:r>
      <w:r w:rsidRPr="00922057">
        <w:t>- Forest and wetland conservation</w:t>
      </w:r>
      <w:r w:rsidRPr="00922057">
        <w:rPr>
          <w:sz w:val="12"/>
        </w:rPr>
        <w:t xml:space="preserve"> </w:t>
      </w:r>
      <w:r w:rsidRPr="00922057">
        <w:t>- Water and air quality</w:t>
      </w:r>
      <w:r w:rsidRPr="00922057">
        <w:rPr>
          <w:sz w:val="12"/>
        </w:rPr>
        <w:t xml:space="preserve"> </w:t>
      </w:r>
      <w:r w:rsidRPr="00922057">
        <w:t>- Small &amp; Medium-sized enterprises (SMEs)</w:t>
      </w:r>
      <w:r w:rsidRPr="00922057">
        <w:rPr>
          <w:sz w:val="12"/>
        </w:rPr>
        <w:t xml:space="preserve"> </w:t>
      </w:r>
      <w:r w:rsidRPr="00922057">
        <w:t>- Health care</w:t>
      </w:r>
      <w:r w:rsidRPr="00922057">
        <w:rPr>
          <w:sz w:val="12"/>
        </w:rPr>
        <w:t xml:space="preserve"> </w:t>
      </w:r>
      <w:r w:rsidRPr="00922057">
        <w:t>- Clean energy, including renewable energy</w:t>
      </w:r>
      <w:r w:rsidRPr="00922057">
        <w:rPr>
          <w:sz w:val="12"/>
        </w:rPr>
        <w:t xml:space="preserve"> </w:t>
      </w:r>
      <w:r w:rsidRPr="00922057">
        <w:t xml:space="preserve">- </w:t>
      </w:r>
      <w:r w:rsidRPr="00922057">
        <w:rPr>
          <w:rStyle w:val="StyleBoldUnderline"/>
        </w:rPr>
        <w:t>Electricity production and transmission</w:t>
      </w:r>
      <w:r w:rsidRPr="00922057">
        <w:rPr>
          <w:rStyle w:val="StyleBoldUnderline"/>
          <w:sz w:val="12"/>
        </w:rPr>
        <w:t xml:space="preserve"> </w:t>
      </w:r>
      <w:r w:rsidRPr="00922057">
        <w:t>- Nuclear power</w:t>
      </w:r>
      <w:r w:rsidRPr="00922057">
        <w:rPr>
          <w:sz w:val="12"/>
        </w:rPr>
        <w:t xml:space="preserve"> </w:t>
      </w:r>
      <w:r w:rsidRPr="00922057">
        <w:t xml:space="preserve">- </w:t>
      </w:r>
      <w:r w:rsidRPr="00922057">
        <w:rPr>
          <w:rStyle w:val="StyleBoldUnderline"/>
          <w:highlight w:val="cyan"/>
        </w:rPr>
        <w:t>General energy security</w:t>
      </w:r>
      <w:r w:rsidRPr="00922057">
        <w:rPr>
          <w:rStyle w:val="StyleBoldUnderline"/>
        </w:rPr>
        <w:t xml:space="preserve"> -</w:t>
      </w:r>
      <w:r w:rsidRPr="00922057">
        <w:t xml:space="preserve"> Defense and security</w:t>
      </w:r>
      <w:r w:rsidRPr="00922057">
        <w:rPr>
          <w:sz w:val="12"/>
        </w:rPr>
        <w:t xml:space="preserve"> </w:t>
      </w:r>
      <w:r w:rsidRPr="00922057">
        <w:t>- Economic development</w:t>
      </w:r>
      <w:r w:rsidRPr="00922057">
        <w:rPr>
          <w:sz w:val="12"/>
        </w:rPr>
        <w:t xml:space="preserve"> </w:t>
      </w:r>
      <w:r w:rsidRPr="00922057">
        <w:t>- Intellectual property</w:t>
      </w:r>
      <w:r w:rsidRPr="00922057">
        <w:rPr>
          <w:sz w:val="12"/>
        </w:rPr>
        <w:t xml:space="preserve"> </w:t>
      </w:r>
      <w:r w:rsidRPr="00922057">
        <w:t>- Reducing corruption</w:t>
      </w:r>
      <w:r w:rsidRPr="00922057">
        <w:rPr>
          <w:sz w:val="12"/>
        </w:rPr>
        <w:t xml:space="preserve"> </w:t>
      </w:r>
      <w:r w:rsidRPr="00922057">
        <w:t>- Food regulation</w:t>
      </w:r>
      <w:r w:rsidRPr="00922057">
        <w:rPr>
          <w:sz w:val="12"/>
        </w:rPr>
        <w:t xml:space="preserve"> </w:t>
      </w:r>
      <w:r w:rsidRPr="00922057">
        <w:t xml:space="preserve">- </w:t>
      </w:r>
      <w:r w:rsidRPr="00922057">
        <w:rPr>
          <w:rStyle w:val="StyleBoldUnderline"/>
        </w:rPr>
        <w:t>Environmental regulation</w:t>
      </w:r>
      <w:r w:rsidRPr="00922057">
        <w:rPr>
          <w:sz w:val="12"/>
        </w:rPr>
        <w:t xml:space="preserve"> </w:t>
      </w:r>
      <w:r w:rsidRPr="00922057">
        <w:t>How does the US engage?</w:t>
      </w:r>
      <w:r w:rsidRPr="00922057">
        <w:rPr>
          <w:sz w:val="12"/>
        </w:rPr>
        <w:t xml:space="preserve"> </w:t>
      </w:r>
      <w:r w:rsidRPr="00922057">
        <w:t xml:space="preserve">As noted, this question is also related to the third question because whether or not engagement can (or should) include a quid pro quo is a how question related to engagement. I separated them because the conditionality question applies to all other how issues and is really a core question about the types of acceptable Negative counterplans. For example, the US might engage by providing foreign aid, but whether or not that aid can or should be </w:t>
      </w:r>
      <w:proofErr w:type="gramStart"/>
      <w:r w:rsidRPr="00922057">
        <w:t>delivered</w:t>
      </w:r>
      <w:proofErr w:type="gramEnd"/>
      <w:r w:rsidRPr="00922057">
        <w:t xml:space="preserve"> as part of a quid pro quo is a separate question.</w:t>
      </w:r>
      <w:r w:rsidRPr="00922057">
        <w:rPr>
          <w:sz w:val="12"/>
        </w:rPr>
        <w:t xml:space="preserve"> </w:t>
      </w:r>
      <w:r w:rsidRPr="00922057">
        <w:rPr>
          <w:rStyle w:val="StyleBoldUnderline"/>
        </w:rPr>
        <w:t xml:space="preserve">In terms of </w:t>
      </w:r>
      <w:r w:rsidRPr="00922057">
        <w:rPr>
          <w:rStyle w:val="StyleBoldUnderline"/>
          <w:highlight w:val="cyan"/>
        </w:rPr>
        <w:t>specific mechanisms for engagement, contextual evidence exists for engaging in all of the following ways</w:t>
      </w:r>
      <w:r w:rsidRPr="00922057">
        <w:rPr>
          <w:rStyle w:val="StyleBoldUnderline"/>
        </w:rPr>
        <w:t xml:space="preserve"> –</w:t>
      </w:r>
      <w:r w:rsidRPr="00922057">
        <w:rPr>
          <w:sz w:val="12"/>
        </w:rPr>
        <w:t xml:space="preserve"> </w:t>
      </w:r>
      <w:r w:rsidRPr="00922057">
        <w:t>-Official contacts with the government</w:t>
      </w:r>
      <w:r w:rsidRPr="00922057">
        <w:rPr>
          <w:sz w:val="12"/>
        </w:rPr>
        <w:t xml:space="preserve"> </w:t>
      </w:r>
      <w:r w:rsidRPr="00922057">
        <w:t>-Academic exchanges</w:t>
      </w:r>
      <w:r w:rsidRPr="00922057">
        <w:rPr>
          <w:sz w:val="12"/>
        </w:rPr>
        <w:t xml:space="preserve"> </w:t>
      </w:r>
      <w:r w:rsidRPr="00922057">
        <w:t>-Two track dialogue(s)</w:t>
      </w:r>
      <w:r w:rsidRPr="00922057">
        <w:rPr>
          <w:sz w:val="12"/>
        </w:rPr>
        <w:t xml:space="preserve"> </w:t>
      </w:r>
      <w:r w:rsidRPr="00922057">
        <w:t>-Development programs (foreign aid)</w:t>
      </w:r>
      <w:r w:rsidRPr="00922057">
        <w:rPr>
          <w:sz w:val="12"/>
        </w:rPr>
        <w:t xml:space="preserve"> </w:t>
      </w:r>
      <w:r w:rsidRPr="00922057">
        <w:t>-Providing loans</w:t>
      </w:r>
      <w:r w:rsidRPr="00922057">
        <w:rPr>
          <w:sz w:val="12"/>
        </w:rPr>
        <w:t xml:space="preserve"> </w:t>
      </w:r>
      <w:r w:rsidRPr="00922057">
        <w:t>-Working through non-governmental organizations (NGOS)</w:t>
      </w:r>
      <w:r w:rsidRPr="00922057">
        <w:rPr>
          <w:sz w:val="12"/>
        </w:rPr>
        <w:t xml:space="preserve"> </w:t>
      </w:r>
      <w:r w:rsidRPr="00922057">
        <w:t>-Enabling International Financial Institutions (IFIs) to support work in the topic countries</w:t>
      </w:r>
      <w:r w:rsidRPr="00922057">
        <w:rPr>
          <w:sz w:val="12"/>
        </w:rPr>
        <w:t xml:space="preserve"> </w:t>
      </w:r>
      <w:r w:rsidRPr="00922057">
        <w:t>-Negotiating trade agreements and facilitating trade ties</w:t>
      </w:r>
      <w:r w:rsidRPr="00922057">
        <w:rPr>
          <w:sz w:val="12"/>
        </w:rPr>
        <w:t xml:space="preserve"> </w:t>
      </w:r>
      <w:r w:rsidRPr="00922057">
        <w:t>-Developing standards and practices for businesses</w:t>
      </w:r>
      <w:r w:rsidRPr="00922057">
        <w:rPr>
          <w:sz w:val="12"/>
        </w:rPr>
        <w:t xml:space="preserve"> </w:t>
      </w:r>
      <w:r w:rsidRPr="00922057">
        <w:t>-Using the US Agency for International Development (AID) to support business development</w:t>
      </w:r>
      <w:r w:rsidRPr="00922057">
        <w:rPr>
          <w:sz w:val="12"/>
        </w:rPr>
        <w:t xml:space="preserve"> </w:t>
      </w:r>
      <w:r w:rsidRPr="00922057">
        <w:t>-Encouraging other countries to reduce trade barriers</w:t>
      </w:r>
      <w:r w:rsidRPr="00922057">
        <w:rPr>
          <w:sz w:val="12"/>
        </w:rPr>
        <w:t xml:space="preserve"> </w:t>
      </w:r>
      <w:r w:rsidRPr="00922057">
        <w:t>-Providing visas to individuals in other countries (this was an entire college resolution!)</w:t>
      </w:r>
      <w:r w:rsidRPr="00922057">
        <w:rPr>
          <w:sz w:val="12"/>
        </w:rPr>
        <w:t xml:space="preserve"> </w:t>
      </w:r>
      <w:r w:rsidRPr="00922057">
        <w:rPr>
          <w:rStyle w:val="StyleBoldUnderline"/>
        </w:rPr>
        <w:t>-Supporting increased investment -Helping US companies navigate the business climate -Strengthening measures to protect intellectual property</w:t>
      </w:r>
      <w:r w:rsidRPr="00922057">
        <w:rPr>
          <w:sz w:val="12"/>
        </w:rPr>
        <w:t xml:space="preserve"> </w:t>
      </w:r>
      <w:r w:rsidRPr="00922057">
        <w:t>-Encouraging countries to invest in the US</w:t>
      </w:r>
      <w:r w:rsidRPr="00922057">
        <w:rPr>
          <w:sz w:val="12"/>
        </w:rPr>
        <w:t xml:space="preserve"> </w:t>
      </w:r>
      <w:r w:rsidRPr="00922057">
        <w:t>-Integrating countries into the global economic system</w:t>
      </w:r>
      <w:r w:rsidRPr="00922057">
        <w:rPr>
          <w:sz w:val="12"/>
        </w:rPr>
        <w:t xml:space="preserve"> </w:t>
      </w:r>
      <w:r w:rsidRPr="00922057">
        <w:t>-Reduction in sanctions and other trade barriers</w:t>
      </w:r>
      <w:r w:rsidRPr="00922057">
        <w:rPr>
          <w:sz w:val="12"/>
        </w:rPr>
        <w:t xml:space="preserve"> </w:t>
      </w:r>
      <w:r w:rsidRPr="00922057">
        <w:t>-Facilitating action by IFIs</w:t>
      </w:r>
      <w:r w:rsidRPr="00922057">
        <w:rPr>
          <w:sz w:val="12"/>
        </w:rPr>
        <w:t xml:space="preserve"> </w:t>
      </w:r>
      <w:r w:rsidRPr="00922057">
        <w:t>-Boosting capital investment</w:t>
      </w:r>
      <w:r w:rsidRPr="00922057">
        <w:rPr>
          <w:sz w:val="12"/>
        </w:rPr>
        <w:t xml:space="preserve"> </w:t>
      </w:r>
      <w:r w:rsidRPr="00922057">
        <w:t>-Supporting joint technology development</w:t>
      </w:r>
      <w:r w:rsidRPr="00922057">
        <w:rPr>
          <w:sz w:val="12"/>
        </w:rPr>
        <w:t xml:space="preserve"> </w:t>
      </w:r>
      <w:r w:rsidRPr="00922057">
        <w:t>-</w:t>
      </w:r>
      <w:r w:rsidRPr="00922057">
        <w:rPr>
          <w:rStyle w:val="StyleBoldUnderline"/>
        </w:rPr>
        <w:t xml:space="preserve">Providing technical cooperation on energy environment -Facilitating the development of regulation </w:t>
      </w:r>
    </w:p>
    <w:p w14:paraId="4AF19AA0" w14:textId="77777777" w:rsidR="009F5370" w:rsidRDefault="009F5370" w:rsidP="009F5370">
      <w:pPr>
        <w:pStyle w:val="Heading4"/>
      </w:pPr>
      <w:r w:rsidRPr="00922057">
        <w:t>Default to reasonability—</w:t>
      </w:r>
      <w:r>
        <w:t>they create an arbitrary race to exclude us</w:t>
      </w:r>
    </w:p>
    <w:p w14:paraId="31C5BF12" w14:textId="77777777" w:rsidR="009F5370" w:rsidRPr="003D6FE4" w:rsidRDefault="009F5370" w:rsidP="009F5370"/>
    <w:p w14:paraId="0A3FF24E" w14:textId="77777777" w:rsidR="009F5370" w:rsidRDefault="009F5370" w:rsidP="009F5370">
      <w:pPr>
        <w:pStyle w:val="Heading3"/>
      </w:pPr>
      <w:r>
        <w:t>2AC – Politics</w:t>
      </w:r>
    </w:p>
    <w:p w14:paraId="523F48DE" w14:textId="77777777" w:rsidR="009F5370" w:rsidRDefault="009F5370" w:rsidP="009F5370">
      <w:pPr>
        <w:pStyle w:val="Heading4"/>
      </w:pPr>
      <w:r>
        <w:t>Case solves the terminal impact—reversing the trade deficit is able to stop diversions of trade which are key to solve the economy—that prevents collapse</w:t>
      </w:r>
    </w:p>
    <w:p w14:paraId="60DB3EC5" w14:textId="77777777" w:rsidR="009F5370" w:rsidRPr="007C2375" w:rsidRDefault="009F5370" w:rsidP="009F5370">
      <w:pPr>
        <w:pStyle w:val="Heading4"/>
      </w:pPr>
      <w:r>
        <w:t>Shutdown inevitable and doesn’t hurt the economy</w:t>
      </w:r>
    </w:p>
    <w:p w14:paraId="5603E867" w14:textId="77777777" w:rsidR="009F5370" w:rsidRPr="007C2375" w:rsidRDefault="009F5370" w:rsidP="009F5370">
      <w:pPr>
        <w:rPr>
          <w:szCs w:val="22"/>
        </w:rPr>
      </w:pPr>
      <w:r>
        <w:rPr>
          <w:b/>
          <w:sz w:val="26"/>
          <w:szCs w:val="26"/>
        </w:rPr>
        <w:t xml:space="preserve">Scheiber, 9/19 – </w:t>
      </w:r>
      <w:r>
        <w:rPr>
          <w:szCs w:val="22"/>
        </w:rPr>
        <w:t>(Noam Scheiber, Senior editor at The New Republic.  “</w:t>
      </w:r>
      <w:r w:rsidRPr="007C2375">
        <w:rPr>
          <w:szCs w:val="22"/>
        </w:rPr>
        <w:t>Obama May Yet Bail Boehner Out on the Budget. Th</w:t>
      </w:r>
      <w:r>
        <w:rPr>
          <w:szCs w:val="22"/>
        </w:rPr>
        <w:t xml:space="preserve">at Would Be an Historic Mistake.” </w:t>
      </w:r>
      <w:r w:rsidRPr="007C2375">
        <w:rPr>
          <w:szCs w:val="22"/>
        </w:rPr>
        <w:t>http://www.newrepublic.com/article/114783/government-shutdown-2013-democrats-shouldnt-help-boehner-avoid-one</w:t>
      </w:r>
      <w:r>
        <w:rPr>
          <w:szCs w:val="22"/>
        </w:rPr>
        <w:t>)</w:t>
      </w:r>
    </w:p>
    <w:p w14:paraId="6EF79347" w14:textId="77777777" w:rsidR="009F5370" w:rsidRDefault="009F5370" w:rsidP="009F5370">
      <w:pPr>
        <w:rPr>
          <w:sz w:val="16"/>
        </w:rPr>
      </w:pPr>
      <w:r w:rsidRPr="007C2375">
        <w:rPr>
          <w:sz w:val="16"/>
        </w:rPr>
        <w:t xml:space="preserve">On Monday I wrote a piece saying </w:t>
      </w:r>
      <w:r w:rsidRPr="002B1685">
        <w:rPr>
          <w:rStyle w:val="StyleBoldUnderline"/>
          <w:highlight w:val="cyan"/>
        </w:rPr>
        <w:t>we’re headed for a government shutdown</w:t>
      </w:r>
      <w:r w:rsidRPr="007C2375">
        <w:rPr>
          <w:sz w:val="16"/>
        </w:rPr>
        <w:t xml:space="preserve"> when this year’s funding runs out on September 30. The piece hinged on three assumptions. The first was that, </w:t>
      </w:r>
      <w:r w:rsidRPr="007C2375">
        <w:rPr>
          <w:rStyle w:val="StyleBoldUnderline"/>
        </w:rPr>
        <w:t xml:space="preserve">unlike previous confrontations with Republicans over government funding, the White House and </w:t>
      </w:r>
      <w:r w:rsidRPr="002B1685">
        <w:rPr>
          <w:rStyle w:val="Emphasis"/>
          <w:highlight w:val="cyan"/>
        </w:rPr>
        <w:t>Democrats have little interest in avoiding a shutdown</w:t>
      </w:r>
      <w:r w:rsidRPr="002B1685">
        <w:rPr>
          <w:rStyle w:val="StyleBoldUnderline"/>
          <w:highlight w:val="cyan"/>
        </w:rPr>
        <w:t xml:space="preserve"> because polls overwhelmingly show Republicans would take the blame,</w:t>
      </w:r>
      <w:r w:rsidRPr="007C2375">
        <w:rPr>
          <w:rStyle w:val="StyleBoldUnderline"/>
        </w:rPr>
        <w:t xml:space="preserve"> and because </w:t>
      </w:r>
      <w:r w:rsidRPr="002B1685">
        <w:rPr>
          <w:rStyle w:val="Emphasis"/>
          <w:highlight w:val="cyan"/>
        </w:rPr>
        <w:t>the economy is strong enough to withstand it</w:t>
      </w:r>
      <w:r w:rsidRPr="002B1685">
        <w:rPr>
          <w:rStyle w:val="StyleBoldUnderline"/>
          <w:highlight w:val="cyan"/>
        </w:rPr>
        <w:t>.</w:t>
      </w:r>
      <w:r w:rsidRPr="007C2375">
        <w:rPr>
          <w:rStyle w:val="StyleBoldUnderline"/>
        </w:rPr>
        <w:t xml:space="preserve"> </w:t>
      </w:r>
      <w:r w:rsidRPr="007C2375">
        <w:rPr>
          <w:sz w:val="16"/>
        </w:rPr>
        <w:t xml:space="preserve">The second assumption was that </w:t>
      </w:r>
      <w:r w:rsidRPr="007C2375">
        <w:rPr>
          <w:rStyle w:val="StyleBoldUnderline"/>
        </w:rPr>
        <w:t xml:space="preserve">the conservative wing of </w:t>
      </w:r>
      <w:r w:rsidRPr="002B1685">
        <w:rPr>
          <w:rStyle w:val="StyleBoldUnderline"/>
          <w:highlight w:val="cyan"/>
        </w:rPr>
        <w:t xml:space="preserve">the </w:t>
      </w:r>
      <w:r w:rsidRPr="002B1685">
        <w:rPr>
          <w:rStyle w:val="Emphasis"/>
          <w:highlight w:val="cyan"/>
        </w:rPr>
        <w:t>GOP would welcome the chance to shut down the government</w:t>
      </w:r>
      <w:r w:rsidRPr="007C2375">
        <w:rPr>
          <w:rStyle w:val="StyleBoldUnderline"/>
        </w:rPr>
        <w:t xml:space="preserve"> as a </w:t>
      </w:r>
      <w:r w:rsidRPr="002B1685">
        <w:rPr>
          <w:rStyle w:val="StyleBoldUnderline"/>
          <w:highlight w:val="cyan"/>
        </w:rPr>
        <w:t>way to highlight its distaste for Obamacare</w:t>
      </w:r>
      <w:r w:rsidRPr="007C2375">
        <w:rPr>
          <w:sz w:val="16"/>
        </w:rPr>
        <w:t xml:space="preserve"> (whose defunding conservatives are demanding as the price for keeping the government open). Finally, I assumed that </w:t>
      </w:r>
      <w:r w:rsidRPr="002B1685">
        <w:rPr>
          <w:rStyle w:val="Emphasis"/>
          <w:highlight w:val="cyan"/>
        </w:rPr>
        <w:t>even John Boehner has an interest in a shutdown</w:t>
      </w:r>
      <w:r w:rsidRPr="007C2375">
        <w:rPr>
          <w:rStyle w:val="Emphasis"/>
        </w:rPr>
        <w:t>.</w:t>
      </w:r>
      <w:r w:rsidRPr="007C2375">
        <w:rPr>
          <w:sz w:val="16"/>
        </w:rPr>
        <w:t xml:space="preserve"> Although Boehner has spent months trying to avoid this scenario, which he knows would damage Republicans, I believed </w:t>
      </w:r>
      <w:r w:rsidRPr="002B1685">
        <w:rPr>
          <w:rStyle w:val="StyleBoldUnderline"/>
          <w:highlight w:val="cyan"/>
        </w:rPr>
        <w:t>he would come to see it as the only way to persuade his caucus that its lunatic tactics are in fact lunatic</w:t>
      </w:r>
      <w:r w:rsidRPr="007C2375">
        <w:rPr>
          <w:rStyle w:val="StyleBoldUnderline"/>
        </w:rPr>
        <w:t xml:space="preserve">. </w:t>
      </w:r>
      <w:r w:rsidRPr="007C2375">
        <w:rPr>
          <w:rStyle w:val="StyleBoldUnderline"/>
          <w:sz w:val="12"/>
          <w:u w:val="none"/>
        </w:rPr>
        <w:t>¶</w:t>
      </w:r>
      <w:r w:rsidRPr="007C2375">
        <w:rPr>
          <w:sz w:val="16"/>
        </w:rPr>
        <w:t xml:space="preserve"> </w:t>
      </w:r>
      <w:proofErr w:type="gramStart"/>
      <w:r w:rsidRPr="007C2375">
        <w:rPr>
          <w:sz w:val="16"/>
        </w:rPr>
        <w:t>At</w:t>
      </w:r>
      <w:proofErr w:type="gramEnd"/>
      <w:r w:rsidRPr="007C2375">
        <w:rPr>
          <w:sz w:val="16"/>
        </w:rPr>
        <w:t xml:space="preserve"> the time, the final assumption proved most controversial. Sure, John Boehner is at his wit’s end trying to save the House GOP from itself. So much so that he’s taken to asking reporters if they have any ideas for bringing his caucus under control. But, c’mon, the skeptics wrote. He can’t possibly be so hard up that he would lead his colleagues into a PR-slaughterhouse simply to prove a point. </w:t>
      </w:r>
      <w:r w:rsidRPr="007C2375">
        <w:rPr>
          <w:sz w:val="12"/>
        </w:rPr>
        <w:t>¶</w:t>
      </w:r>
      <w:r w:rsidRPr="007C2375">
        <w:rPr>
          <w:sz w:val="16"/>
        </w:rPr>
        <w:t xml:space="preserve"> </w:t>
      </w:r>
      <w:proofErr w:type="gramStart"/>
      <w:r w:rsidRPr="007C2375">
        <w:rPr>
          <w:sz w:val="16"/>
        </w:rPr>
        <w:t>Fast forward</w:t>
      </w:r>
      <w:proofErr w:type="gramEnd"/>
      <w:r w:rsidRPr="007C2375">
        <w:rPr>
          <w:sz w:val="16"/>
        </w:rPr>
        <w:t xml:space="preserve"> a few days and the world looks very different. On Tuesday, </w:t>
      </w:r>
      <w:r w:rsidRPr="007C2375">
        <w:rPr>
          <w:rStyle w:val="StyleBoldUnderline"/>
        </w:rPr>
        <w:t>Boehner set project slaughterhouse in motion, bowing to conservatives’ insistence that he make defunding Obamacare a condition</w:t>
      </w:r>
      <w:r w:rsidRPr="007C2375">
        <w:rPr>
          <w:sz w:val="16"/>
        </w:rPr>
        <w:t xml:space="preserve"> for keeping the government open. </w:t>
      </w:r>
      <w:r w:rsidRPr="007C2375">
        <w:rPr>
          <w:rStyle w:val="StyleBoldUnderline"/>
        </w:rPr>
        <w:t>The House plans to vote on</w:t>
      </w:r>
      <w:r w:rsidRPr="007C2375">
        <w:rPr>
          <w:sz w:val="16"/>
        </w:rPr>
        <w:t xml:space="preserve"> this measure—known as a </w:t>
      </w:r>
      <w:r w:rsidRPr="007C2375">
        <w:rPr>
          <w:rStyle w:val="StyleBoldUnderline"/>
        </w:rPr>
        <w:t>continuing resolution</w:t>
      </w:r>
      <w:r w:rsidRPr="007C2375">
        <w:rPr>
          <w:sz w:val="16"/>
        </w:rPr>
        <w:t xml:space="preserve"> or CR—on Friday, </w:t>
      </w:r>
      <w:r w:rsidRPr="007C2375">
        <w:rPr>
          <w:rStyle w:val="StyleBoldUnderline"/>
        </w:rPr>
        <w:t xml:space="preserve">at which point </w:t>
      </w:r>
      <w:r w:rsidRPr="007C2375">
        <w:rPr>
          <w:rStyle w:val="Emphasis"/>
        </w:rPr>
        <w:t>the Senate will promptly kill it</w:t>
      </w:r>
      <w:r w:rsidRPr="007C2375">
        <w:rPr>
          <w:rStyle w:val="StyleBoldUnderline"/>
        </w:rPr>
        <w:t>.</w:t>
      </w:r>
      <w:r w:rsidRPr="007C2375">
        <w:rPr>
          <w:sz w:val="16"/>
        </w:rPr>
        <w:t xml:space="preserve"> That puts us on track to have a shutdown on October 1 unless Boehner can somehow rally his troops behind a stripped down measure (a “clean” CR) that funds the government at its current levels for another few months. This is the most conservative piece of funding legislation Democrats will agree to. Unfortunately for Boehner, his caucus revolted against such a bill when he floated the idea last week. So </w:t>
      </w:r>
      <w:r w:rsidRPr="007C2375">
        <w:rPr>
          <w:rStyle w:val="Emphasis"/>
        </w:rPr>
        <w:t>a shutdown is where we’re headed.</w:t>
      </w:r>
      <w:r w:rsidRPr="007C2375">
        <w:rPr>
          <w:sz w:val="16"/>
        </w:rPr>
        <w:t xml:space="preserve"> </w:t>
      </w:r>
      <w:r w:rsidRPr="007C2375">
        <w:rPr>
          <w:sz w:val="12"/>
        </w:rPr>
        <w:t>¶</w:t>
      </w:r>
      <w:r w:rsidRPr="007C2375">
        <w:rPr>
          <w:sz w:val="16"/>
        </w:rPr>
        <w:t xml:space="preserve"> </w:t>
      </w:r>
      <w:proofErr w:type="gramStart"/>
      <w:r w:rsidRPr="007C2375">
        <w:rPr>
          <w:sz w:val="16"/>
        </w:rPr>
        <w:t>Or</w:t>
      </w:r>
      <w:proofErr w:type="gramEnd"/>
      <w:r w:rsidRPr="007C2375">
        <w:rPr>
          <w:sz w:val="16"/>
        </w:rPr>
        <w:t xml:space="preserve"> at least it was where we were headed until yesterday, when the White House tipped its hand. According to Politico, the White House is hoping to persuade (or hoping Nancy Pelosi can persuade) 40-50 Democrats to vote for a clean CR if it comes before the House to ensure that it passes. To put it slightly differently: </w:t>
      </w:r>
      <w:r w:rsidRPr="007C2375">
        <w:rPr>
          <w:rStyle w:val="StyleBoldUnderline"/>
        </w:rPr>
        <w:t>The White House believes Boehner won’t be able to pass the clean CR with House Republican votes alone, thereby putting him on track for the political disaster of a shutdown</w:t>
      </w:r>
      <w:r w:rsidRPr="007C2375">
        <w:rPr>
          <w:sz w:val="16"/>
        </w:rPr>
        <w:t>. In order to avoid this fate, the White House will urge Democrats to provide the margin of passage. (A White House aide tells me the Politico account is a bit overstated—there’s nothing being urged just yet, and certainly no directives issued to Pelosi. But the aide doesn’t deny that this would be the preferred approach should the situation arise. My understanding is that House Democrats, for their part, are more inclined to let the GOP hang itself, or at least demand a higher level of spending in exchange for their votes.)</w:t>
      </w:r>
      <w:r w:rsidRPr="007C2375">
        <w:rPr>
          <w:sz w:val="12"/>
        </w:rPr>
        <w:t>¶</w:t>
      </w:r>
      <w:r w:rsidRPr="007C2375">
        <w:rPr>
          <w:sz w:val="16"/>
        </w:rPr>
        <w:t xml:space="preserve"> </w:t>
      </w:r>
      <w:proofErr w:type="gramStart"/>
      <w:r w:rsidRPr="007C2375">
        <w:rPr>
          <w:sz w:val="16"/>
        </w:rPr>
        <w:t>A</w:t>
      </w:r>
      <w:proofErr w:type="gramEnd"/>
      <w:r w:rsidRPr="007C2375">
        <w:rPr>
          <w:sz w:val="16"/>
        </w:rPr>
        <w:t xml:space="preserve"> couple of observations while you pick your jaw up off the ground. First, it’s worth appreciating the irony here: If forced to guess how the government would avoid a shutdown, most of us who follow this would probably have said Boehner would blink, since Republicans have so much more to lose. In fact, it’s the White House rather than Boehner that appears to be blinking. I’d previously assumed the White House would make good on its tough talk from earlier this year and let Boehner to shut down the government if that’s what Republicans were determined to do. Despite the tendency of the White House to cave in these situations, it seemed like a relatively safe assumption thanks to all the political incentives that reinforced it. It turned out not to be a very safe assumption at all. </w:t>
      </w:r>
      <w:r w:rsidRPr="007C2375">
        <w:rPr>
          <w:sz w:val="12"/>
        </w:rPr>
        <w:t>¶</w:t>
      </w:r>
      <w:r w:rsidRPr="007C2375">
        <w:rPr>
          <w:sz w:val="16"/>
        </w:rPr>
        <w:t xml:space="preserve"> </w:t>
      </w:r>
      <w:proofErr w:type="gramStart"/>
      <w:r w:rsidRPr="007C2375">
        <w:rPr>
          <w:sz w:val="16"/>
        </w:rPr>
        <w:t>But</w:t>
      </w:r>
      <w:proofErr w:type="gramEnd"/>
      <w:r w:rsidRPr="007C2375">
        <w:rPr>
          <w:sz w:val="16"/>
        </w:rPr>
        <w:t xml:space="preserve"> set aside the way the two sides are deviating from how we might expect them to behave. The big problem with this latest twist is that it almost certainly guarantees a disaster when it comes time to raise the debt ceiling in mid-to-late October</w:t>
      </w:r>
      <w:proofErr w:type="gramStart"/>
      <w:r w:rsidRPr="007C2375">
        <w:rPr>
          <w:sz w:val="16"/>
        </w:rPr>
        <w:t>.</w:t>
      </w:r>
      <w:r w:rsidRPr="007C2375">
        <w:rPr>
          <w:sz w:val="12"/>
        </w:rPr>
        <w:t>¶</w:t>
      </w:r>
      <w:proofErr w:type="gramEnd"/>
      <w:r w:rsidRPr="007C2375">
        <w:rPr>
          <w:sz w:val="16"/>
        </w:rPr>
        <w:t xml:space="preserve"> To see this, you have to understand the psychology of the average House Tea Partier. These are people who have spent the last two-and-a-half years demanding an apocalyptic showdown with Obama, only to have their leaders defer it again and again. When the debt limit needed to be raised this past March, for example, Boehner persuaded his loonies that they’d be much better off postponing the confrontation until the government funding fight. Now that the moment of truth is here, Boehner is telling his folks to put the fight off yet again</w:t>
      </w:r>
      <w:proofErr w:type="gramStart"/>
      <w:r w:rsidRPr="007C2375">
        <w:rPr>
          <w:sz w:val="16"/>
        </w:rPr>
        <w:t>.</w:t>
      </w:r>
      <w:r w:rsidRPr="007C2375">
        <w:rPr>
          <w:sz w:val="12"/>
        </w:rPr>
        <w:t>¶</w:t>
      </w:r>
      <w:proofErr w:type="gramEnd"/>
      <w:r w:rsidRPr="007C2375">
        <w:rPr>
          <w:sz w:val="16"/>
        </w:rPr>
        <w:t xml:space="preserve"> Not surprisingly, </w:t>
      </w:r>
      <w:r w:rsidRPr="007C2375">
        <w:rPr>
          <w:rStyle w:val="StyleBoldUnderline"/>
        </w:rPr>
        <w:t>the Tea Partiers aren’t really going for it. They want to pass legislation that will defund Obamacare</w:t>
      </w:r>
      <w:r w:rsidRPr="007C2375">
        <w:rPr>
          <w:sz w:val="16"/>
        </w:rPr>
        <w:t xml:space="preserve">, and they want to do it by attaching it to the bill that keeps the government open past September 30. They don’t really believe Boehner when he says he’ll give them their shot a few weeks later, when the debt ceiling needs lifting, if they just hold their fire this one last time. Those suspicions are why </w:t>
      </w:r>
      <w:r w:rsidRPr="007C2375">
        <w:rPr>
          <w:rStyle w:val="StyleBoldUnderline"/>
        </w:rPr>
        <w:t>Boehner is going to be hard-pressed to pass a clean CR</w:t>
      </w:r>
      <w:r w:rsidRPr="007C2375">
        <w:rPr>
          <w:sz w:val="16"/>
        </w:rPr>
        <w:t xml:space="preserve"> with only Republican votes. The Tea Partiers will see it as the latest in a long history of capitulations</w:t>
      </w:r>
      <w:proofErr w:type="gramStart"/>
      <w:r w:rsidRPr="007C2375">
        <w:rPr>
          <w:sz w:val="16"/>
        </w:rPr>
        <w:t>.</w:t>
      </w:r>
      <w:r w:rsidRPr="007C2375">
        <w:rPr>
          <w:sz w:val="12"/>
        </w:rPr>
        <w:t>¶</w:t>
      </w:r>
      <w:proofErr w:type="gramEnd"/>
      <w:r w:rsidRPr="007C2375">
        <w:rPr>
          <w:sz w:val="16"/>
        </w:rPr>
        <w:t xml:space="preserve"> If Boehner nonetheless manages to pass a clean CR and avoid a shutdown—thereby denying the Tea Partiers the confrontation they crave—he will be 100 percent on the hook for having a confrontation over the debt ceiling. The Tea Partiers simply won’t stand for letting another opportunity pass, especially since Boehner has spent the last few months saying the GOP should make its stand there rather than the government funding fight. But, of course, screwing around with the debt ceiling is much, much more dangerous than screwing around with a shutdown. </w:t>
      </w:r>
      <w:r w:rsidRPr="002B1685">
        <w:rPr>
          <w:rStyle w:val="StyleBoldUnderline"/>
          <w:highlight w:val="cyan"/>
        </w:rPr>
        <w:t xml:space="preserve">A shutdown takes a few billion dollars out of the economy each day—not a great idea, particularly in this environment, but </w:t>
      </w:r>
      <w:r w:rsidRPr="002B1685">
        <w:rPr>
          <w:rStyle w:val="Emphasis"/>
          <w:highlight w:val="cyan"/>
        </w:rPr>
        <w:t>hardly calamitous</w:t>
      </w:r>
      <w:r w:rsidRPr="007C2375">
        <w:rPr>
          <w:sz w:val="16"/>
        </w:rPr>
        <w:t xml:space="preserve">. Failing to raise the debt ceiling will lead to a default on our government debt and trigger a financial crisis that’s potentially worse than the one we’re still recovering from. Our only hope of avoiding this fiasco is to go ahead and have the shutdown, which will allow the public to completely repudiate the GOP before the </w:t>
      </w:r>
      <w:proofErr w:type="gramStart"/>
      <w:r w:rsidRPr="007C2375">
        <w:rPr>
          <w:sz w:val="16"/>
        </w:rPr>
        <w:t>debt-ceiling</w:t>
      </w:r>
      <w:proofErr w:type="gramEnd"/>
      <w:r w:rsidRPr="007C2375">
        <w:rPr>
          <w:sz w:val="16"/>
        </w:rPr>
        <w:t xml:space="preserve"> comes due. At that point, Boehner will be able to raise the debt ceiling with far less angst, having demonstrated to his colleagues how isolated they are politically. </w:t>
      </w:r>
    </w:p>
    <w:p w14:paraId="2AD9FF29" w14:textId="77777777" w:rsidR="009F5370" w:rsidRDefault="009F5370" w:rsidP="009F5370">
      <w:pPr>
        <w:pStyle w:val="Heading4"/>
      </w:pPr>
      <w:r>
        <w:t xml:space="preserve">Jobs and Syria - no capital now </w:t>
      </w:r>
    </w:p>
    <w:p w14:paraId="081E7ED2" w14:textId="77777777" w:rsidR="009F5370" w:rsidRDefault="009F5370" w:rsidP="009F5370">
      <w:pPr>
        <w:widowControl w:val="0"/>
        <w:autoSpaceDE w:val="0"/>
        <w:autoSpaceDN w:val="0"/>
        <w:adjustRightInd w:val="0"/>
        <w:ind w:right="-5743"/>
        <w:rPr>
          <w:rFonts w:ascii="Palatino" w:hAnsi="Palatino" w:cs="Palatino"/>
          <w:sz w:val="20"/>
          <w:szCs w:val="20"/>
        </w:rPr>
      </w:pPr>
      <w:r w:rsidRPr="00691892">
        <w:rPr>
          <w:rStyle w:val="Author-Date"/>
        </w:rPr>
        <w:t>Bloomberg 9-12</w:t>
      </w:r>
      <w:r>
        <w:rPr>
          <w:rFonts w:ascii="Palatino" w:hAnsi="Palatino" w:cs="Palatino"/>
          <w:b/>
          <w:bCs/>
          <w:sz w:val="24"/>
        </w:rPr>
        <w:t xml:space="preserve"> </w:t>
      </w:r>
      <w:r>
        <w:rPr>
          <w:rFonts w:ascii="Palatino" w:hAnsi="Palatino" w:cs="Palatino"/>
          <w:sz w:val="20"/>
          <w:szCs w:val="20"/>
        </w:rPr>
        <w:t>("Obama Syria Reversal Sets Stage for Fights With Congress")</w:t>
      </w:r>
    </w:p>
    <w:p w14:paraId="14F3F73D" w14:textId="77777777" w:rsidR="009F5370" w:rsidRDefault="009F5370" w:rsidP="009F5370">
      <w:r w:rsidRPr="002B1685">
        <w:rPr>
          <w:highlight w:val="cyan"/>
          <w:u w:val="single"/>
        </w:rPr>
        <w:t>Obama is entering his face-offs</w:t>
      </w:r>
      <w:r w:rsidRPr="002B1685">
        <w:rPr>
          <w:highlight w:val="cyan"/>
        </w:rPr>
        <w:t xml:space="preserve"> </w:t>
      </w:r>
      <w:r w:rsidRPr="002B1685">
        <w:t xml:space="preserve">with Republicans </w:t>
      </w:r>
      <w:r w:rsidRPr="002B1685">
        <w:rPr>
          <w:highlight w:val="cyan"/>
          <w:u w:val="single"/>
        </w:rPr>
        <w:t>with some of his lowest poll ratings</w:t>
      </w:r>
      <w:r w:rsidRPr="002B1685">
        <w:t xml:space="preserve"> -- 49 percent of Americans said they disapprove of the way he’s</w:t>
      </w:r>
      <w:r>
        <w:t xml:space="preserve"> handling his job, compared with 44 approving, according to a survey conducted by the Pew Research Center and USA Today on Sept. 4-8. On foreign policy, just one-third of voters approve of how the president is handling the issue -- the lowest rating since he entered office. “</w:t>
      </w:r>
      <w:r w:rsidRPr="002B1685">
        <w:rPr>
          <w:highlight w:val="cyan"/>
          <w:u w:val="single"/>
        </w:rPr>
        <w:t>His approval ratings are going down</w:t>
      </w:r>
      <w:r>
        <w:t xml:space="preserve">, so </w:t>
      </w:r>
      <w:r w:rsidRPr="002B1685">
        <w:rPr>
          <w:highlight w:val="cyan"/>
          <w:u w:val="single"/>
        </w:rPr>
        <w:t xml:space="preserve">he </w:t>
      </w:r>
      <w:r w:rsidRPr="002B1685">
        <w:rPr>
          <w:b/>
          <w:bCs/>
          <w:highlight w:val="cyan"/>
          <w:u w:val="single"/>
        </w:rPr>
        <w:t>doesn’t have the ability to dictate from the bully pulpit</w:t>
      </w:r>
      <w:r w:rsidRPr="002B1685">
        <w:rPr>
          <w:highlight w:val="cyan"/>
          <w:u w:val="single"/>
        </w:rPr>
        <w:t>,”</w:t>
      </w:r>
      <w:r>
        <w:t xml:space="preserve"> said John Feehery, a Republican strategist and former aide to House Republican leaders. “It gives Republicans an opening.” Lingering Issue From a practical standpoint, </w:t>
      </w:r>
      <w:r w:rsidRPr="002B1685">
        <w:rPr>
          <w:highlight w:val="cyan"/>
          <w:u w:val="single"/>
        </w:rPr>
        <w:t>the Syria issue could linger for weeks, or even months</w:t>
      </w:r>
      <w:r>
        <w:t xml:space="preserve">, if international talks fail to produce any real result, </w:t>
      </w:r>
      <w:r w:rsidRPr="002B1685">
        <w:rPr>
          <w:b/>
          <w:bCs/>
          <w:highlight w:val="cyan"/>
          <w:u w:val="single"/>
        </w:rPr>
        <w:t>consuming valuable legislative time</w:t>
      </w:r>
      <w:r w:rsidRPr="002B1685">
        <w:rPr>
          <w:highlight w:val="cyan"/>
          <w:u w:val="single"/>
        </w:rPr>
        <w:t xml:space="preserve"> and </w:t>
      </w:r>
      <w:r w:rsidRPr="002B1685">
        <w:rPr>
          <w:b/>
          <w:bCs/>
          <w:highlight w:val="cyan"/>
          <w:u w:val="single"/>
        </w:rPr>
        <w:t>forcing the White House to continue to grapple with an unpopular issue</w:t>
      </w:r>
      <w:r>
        <w:rPr>
          <w:u w:val="single"/>
        </w:rPr>
        <w:t xml:space="preserve">. </w:t>
      </w:r>
      <w:r>
        <w:rPr>
          <w:b/>
          <w:bCs/>
          <w:u w:val="single"/>
        </w:rPr>
        <w:t>Scheduling issues alone</w:t>
      </w:r>
      <w:r>
        <w:rPr>
          <w:u w:val="single"/>
        </w:rPr>
        <w:t xml:space="preserve"> could complicate efforts to cut a deal to avoid a government shutdown</w:t>
      </w:r>
      <w:r>
        <w:t xml:space="preserve"> or U.S. default. “</w:t>
      </w:r>
      <w:r w:rsidRPr="002B1685">
        <w:rPr>
          <w:highlight w:val="cyan"/>
          <w:u w:val="single"/>
        </w:rPr>
        <w:t xml:space="preserve">Syria still has potential of </w:t>
      </w:r>
      <w:r w:rsidRPr="002B1685">
        <w:rPr>
          <w:b/>
          <w:bCs/>
          <w:highlight w:val="cyan"/>
          <w:u w:val="single"/>
        </w:rPr>
        <w:t>dominating a significant part of the legislative agenda</w:t>
      </w:r>
      <w:r w:rsidRPr="002B1685">
        <w:rPr>
          <w:highlight w:val="cyan"/>
        </w:rPr>
        <w:t xml:space="preserve"> </w:t>
      </w:r>
      <w:r w:rsidRPr="002B1685">
        <w:t>from here on out,” said Democratic</w:t>
      </w:r>
      <w:r>
        <w:t xml:space="preserve"> strategist Jim Manley, a former aide to Senate Majority Leader Harry Reid. “To a significant degree, it’s a timing issue.” So far, </w:t>
      </w:r>
      <w:r>
        <w:rPr>
          <w:u w:val="single"/>
        </w:rPr>
        <w:t xml:space="preserve">the White House’s effort </w:t>
      </w:r>
      <w:r>
        <w:t xml:space="preserve">in Syria </w:t>
      </w:r>
      <w:r>
        <w:rPr>
          <w:u w:val="single"/>
        </w:rPr>
        <w:t>hasn’t done much</w:t>
      </w:r>
      <w:r>
        <w:t xml:space="preserve"> to persuade Republicans that siding with the president is a politically wise choice. Even </w:t>
      </w:r>
      <w:r>
        <w:rPr>
          <w:u w:val="single"/>
        </w:rPr>
        <w:t>some of the Republicans who have worked with Obama</w:t>
      </w:r>
      <w:r>
        <w:t xml:space="preserve"> in the past and backed his pitch for military strikes </w:t>
      </w:r>
      <w:r>
        <w:rPr>
          <w:u w:val="single"/>
        </w:rPr>
        <w:t xml:space="preserve">said </w:t>
      </w:r>
      <w:r>
        <w:rPr>
          <w:b/>
          <w:bCs/>
          <w:u w:val="single"/>
        </w:rPr>
        <w:t>they felt burned</w:t>
      </w:r>
      <w:r>
        <w:t xml:space="preserve"> yesterday </w:t>
      </w:r>
      <w:r>
        <w:rPr>
          <w:u w:val="single"/>
        </w:rPr>
        <w:t>after his policy change</w:t>
      </w:r>
      <w:r>
        <w:t>. Corker, of Tennessee, said he sent a note to Obama’s chief of staff Denis McDonough saying he “could not be more disappointed” in Obama’s handling of Syria. McDonough had spent much of the summer meeting with Republican senators in an effort to try to improve the White House’s relations with Congress.</w:t>
      </w:r>
    </w:p>
    <w:p w14:paraId="6E60946F" w14:textId="77777777" w:rsidR="009F5370" w:rsidRPr="00922057" w:rsidRDefault="009F5370" w:rsidP="009F5370">
      <w:pPr>
        <w:pStyle w:val="Heading4"/>
      </w:pPr>
      <w:r w:rsidRPr="00922057">
        <w:t>US is increasing engagement with Mexico all the time—takes out the disad</w:t>
      </w:r>
    </w:p>
    <w:p w14:paraId="0A2B45C9" w14:textId="77777777" w:rsidR="009F5370" w:rsidRPr="00922057" w:rsidRDefault="009F5370" w:rsidP="009F5370">
      <w:r w:rsidRPr="00922057">
        <w:rPr>
          <w:rStyle w:val="StyleStyleBold12pt"/>
        </w:rPr>
        <w:t>Stras 1/15</w:t>
      </w:r>
      <w:r w:rsidRPr="00922057">
        <w:t xml:space="preserve"> (Marcy Stras, JD Supra Law News Reporter, “The U.S. Mission in Mexico Increases Corporate Eligibility to Participate in its Business Facilitation Program”, </w:t>
      </w:r>
      <w:hyperlink r:id="rId25" w:history="1">
        <w:r w:rsidRPr="00922057">
          <w:rPr>
            <w:rStyle w:val="Hyperlink"/>
          </w:rPr>
          <w:t>http://www.jdsupra.com/legalnews/the-us-mission-in-mexico-increases-cor-13097/</w:t>
        </w:r>
      </w:hyperlink>
      <w:r w:rsidRPr="00922057">
        <w:t>, January 15, 2013)</w:t>
      </w:r>
    </w:p>
    <w:p w14:paraId="3920F361" w14:textId="77777777" w:rsidR="009F5370" w:rsidRPr="00922057" w:rsidRDefault="009F5370" w:rsidP="009F5370">
      <w:r w:rsidRPr="00922057">
        <w:rPr>
          <w:rStyle w:val="StyleBoldUnderline"/>
        </w:rPr>
        <w:t xml:space="preserve">The United States Embassy in Mexico City announced the </w:t>
      </w:r>
      <w:r w:rsidRPr="00922057">
        <w:rPr>
          <w:rStyle w:val="StyleBoldUnderline"/>
          <w:highlight w:val="green"/>
        </w:rPr>
        <w:t>expansion of its Business Facilitation Program (BFP) that allows access to</w:t>
      </w:r>
      <w:r w:rsidRPr="00922057">
        <w:rPr>
          <w:rStyle w:val="StyleBoldUnderline"/>
        </w:rPr>
        <w:t xml:space="preserve"> expedited </w:t>
      </w:r>
      <w:r w:rsidRPr="00922057">
        <w:rPr>
          <w:rStyle w:val="StyleBoldUnderline"/>
          <w:highlight w:val="green"/>
        </w:rPr>
        <w:t>visa processing</w:t>
      </w:r>
      <w:r w:rsidRPr="00922057">
        <w:rPr>
          <w:rStyle w:val="StyleBoldUnderline"/>
        </w:rPr>
        <w:t xml:space="preserve"> for employees of qualifying firms traveling </w:t>
      </w:r>
      <w:r w:rsidRPr="00922057">
        <w:rPr>
          <w:rStyle w:val="StyleBoldUnderline"/>
          <w:highlight w:val="green"/>
        </w:rPr>
        <w:t>to the U.S.</w:t>
      </w:r>
      <w:r w:rsidRPr="00922057">
        <w:rPr>
          <w:rStyle w:val="StyleBoldUnderline"/>
        </w:rPr>
        <w:t xml:space="preserve"> on company business.</w:t>
      </w:r>
      <w:r w:rsidRPr="00922057">
        <w:t xml:space="preserve"> </w:t>
      </w:r>
      <w:r w:rsidRPr="00922057">
        <w:rPr>
          <w:rStyle w:val="StyleBoldUnderline"/>
        </w:rPr>
        <w:t>The BFP</w:t>
      </w:r>
      <w:r w:rsidRPr="00922057">
        <w:t xml:space="preserve"> provides </w:t>
      </w:r>
      <w:proofErr w:type="gramStart"/>
      <w:r w:rsidRPr="00922057">
        <w:t>time-saving</w:t>
      </w:r>
      <w:proofErr w:type="gramEnd"/>
      <w:r w:rsidRPr="00922057">
        <w:t xml:space="preserve"> benefits for businesses whose employees need to travel to the U.S., </w:t>
      </w:r>
      <w:r w:rsidRPr="00922057">
        <w:rPr>
          <w:rStyle w:val="StyleBoldUnderline"/>
        </w:rPr>
        <w:t xml:space="preserve">and </w:t>
      </w:r>
      <w:r w:rsidRPr="00922057">
        <w:rPr>
          <w:rStyle w:val="StyleBoldUnderline"/>
          <w:highlight w:val="green"/>
        </w:rPr>
        <w:t>highlights the United States’ commitment to deepening trade and economic engagement with Mexico.</w:t>
      </w:r>
      <w:r w:rsidRPr="00922057">
        <w:rPr>
          <w:rStyle w:val="StyleBoldUnderline"/>
        </w:rPr>
        <w:t xml:space="preserve"> </w:t>
      </w:r>
      <w:r w:rsidRPr="00922057">
        <w:t xml:space="preserve">The BFP is open throughout Mexico and is available at all U.S. Consulates and the Embassy. However, the BFP requires interested firms to register with the U.S. </w:t>
      </w:r>
      <w:proofErr w:type="gramStart"/>
      <w:r w:rsidRPr="00922057">
        <w:t>Embassy’s</w:t>
      </w:r>
      <w:proofErr w:type="gramEnd"/>
      <w:r w:rsidRPr="00922057">
        <w:t xml:space="preserve"> or Consulates’ Consular Section. According to the announcement:</w:t>
      </w:r>
    </w:p>
    <w:p w14:paraId="4025B564" w14:textId="77777777" w:rsidR="009F5370" w:rsidRPr="00922057" w:rsidRDefault="009F5370" w:rsidP="009F5370">
      <w:pPr>
        <w:pStyle w:val="Heading4"/>
      </w:pPr>
      <w:r w:rsidRPr="00922057">
        <w:t>This disad just doesn’t apply to our aff—all but one Republican voted for the THA bill—their disad is predicated off the fact that the plan is unpopular with Republicans—obviously its popular</w:t>
      </w:r>
    </w:p>
    <w:p w14:paraId="01AC9F6A" w14:textId="77777777" w:rsidR="009F5370" w:rsidRPr="00922057" w:rsidRDefault="009F5370" w:rsidP="009F5370">
      <w:pPr>
        <w:pStyle w:val="Heading4"/>
      </w:pPr>
      <w:r w:rsidRPr="00922057">
        <w:t>GOP love the plan—house advancement proves</w:t>
      </w:r>
    </w:p>
    <w:p w14:paraId="566C5011" w14:textId="77777777" w:rsidR="009F5370" w:rsidRPr="00922057" w:rsidRDefault="009F5370" w:rsidP="009F5370">
      <w:r w:rsidRPr="00922057">
        <w:rPr>
          <w:rStyle w:val="StyleStyleBold12pt"/>
        </w:rPr>
        <w:t xml:space="preserve">Kasperowicz 6/26 </w:t>
      </w:r>
      <w:r w:rsidRPr="00922057">
        <w:t xml:space="preserve">(Pete, staff writer at the Hill, “House advances offshore energy bills”, 6/26/13, </w:t>
      </w:r>
      <w:hyperlink r:id="rId26" w:history="1">
        <w:r w:rsidRPr="00922057">
          <w:t>http://thehill.com/blogs/floor-action/senate/307959-house-advances-offshore-energy-bills</w:t>
        </w:r>
      </w:hyperlink>
      <w:r w:rsidRPr="00922057">
        <w:t>)</w:t>
      </w:r>
    </w:p>
    <w:p w14:paraId="14487C9D" w14:textId="77777777" w:rsidR="009F5370" w:rsidRPr="00922057" w:rsidRDefault="009F5370" w:rsidP="009F5370">
      <w:pPr>
        <w:rPr>
          <w:sz w:val="22"/>
          <w:u w:val="single"/>
        </w:rPr>
      </w:pPr>
      <w:r w:rsidRPr="00922057">
        <w:rPr>
          <w:rStyle w:val="StyleBoldUnderline"/>
          <w:highlight w:val="green"/>
        </w:rPr>
        <w:t>The House voted</w:t>
      </w:r>
      <w:r w:rsidRPr="00922057">
        <w:rPr>
          <w:rStyle w:val="StyleBoldUnderline"/>
        </w:rPr>
        <w:t xml:space="preserve"> Wednesday </w:t>
      </w:r>
      <w:r w:rsidRPr="00922057">
        <w:rPr>
          <w:rStyle w:val="StyleBoldUnderline"/>
          <w:highlight w:val="green"/>
        </w:rPr>
        <w:t>in favor of</w:t>
      </w:r>
      <w:r w:rsidRPr="00922057">
        <w:rPr>
          <w:rStyle w:val="StyleBoldUnderline"/>
        </w:rPr>
        <w:t xml:space="preserve"> a rule that will allow it to vote on two energy bills this week that are aimed at expanding </w:t>
      </w:r>
      <w:r w:rsidRPr="00922057">
        <w:rPr>
          <w:rStyle w:val="StyleBoldUnderline"/>
          <w:highlight w:val="green"/>
        </w:rPr>
        <w:t>the development of offshore energy resources</w:t>
      </w:r>
      <w:proofErr w:type="gramStart"/>
      <w:r w:rsidRPr="00922057">
        <w:rPr>
          <w:rStyle w:val="StyleBoldUnderline"/>
        </w:rPr>
        <w:t>.</w:t>
      </w:r>
      <w:r w:rsidRPr="00922057">
        <w:rPr>
          <w:rStyle w:val="StyleBoldUnderline"/>
          <w:sz w:val="12"/>
        </w:rPr>
        <w:t>¶</w:t>
      </w:r>
      <w:proofErr w:type="gramEnd"/>
      <w:r w:rsidRPr="00922057">
        <w:rPr>
          <w:sz w:val="12"/>
        </w:rPr>
        <w:t xml:space="preserve"> </w:t>
      </w:r>
      <w:r w:rsidRPr="00922057">
        <w:rPr>
          <w:rStyle w:val="StyleBoldUnderline"/>
        </w:rPr>
        <w:t xml:space="preserve">Members </w:t>
      </w:r>
      <w:r w:rsidRPr="00922057">
        <w:rPr>
          <w:rStyle w:val="StyleBoldUnderline"/>
          <w:highlight w:val="green"/>
        </w:rPr>
        <w:t>voted 235-187 in favor of</w:t>
      </w:r>
      <w:r w:rsidRPr="00922057">
        <w:t xml:space="preserve"> the rule, which covers two bills: H.R. 2231, the Offshore Energy and Jobs Act, and H.R. 1613, </w:t>
      </w:r>
      <w:r w:rsidRPr="00922057">
        <w:rPr>
          <w:rStyle w:val="StyleBoldUnderline"/>
          <w:highlight w:val="green"/>
        </w:rPr>
        <w:t>the</w:t>
      </w:r>
      <w:r w:rsidRPr="00922057">
        <w:rPr>
          <w:rStyle w:val="StyleBoldUnderline"/>
        </w:rPr>
        <w:t xml:space="preserve"> Outer Continental Shelf </w:t>
      </w:r>
      <w:r w:rsidRPr="00922057">
        <w:rPr>
          <w:rStyle w:val="StyleBoldUnderline"/>
          <w:highlight w:val="green"/>
        </w:rPr>
        <w:t>T</w:t>
      </w:r>
      <w:r w:rsidRPr="00922057">
        <w:rPr>
          <w:rStyle w:val="StyleBoldUnderline"/>
        </w:rPr>
        <w:t xml:space="preserve">ransboundary </w:t>
      </w:r>
      <w:r w:rsidRPr="00922057">
        <w:rPr>
          <w:rStyle w:val="StyleBoldUnderline"/>
          <w:highlight w:val="green"/>
        </w:rPr>
        <w:t>H</w:t>
      </w:r>
      <w:r w:rsidRPr="00922057">
        <w:rPr>
          <w:rStyle w:val="StyleBoldUnderline"/>
        </w:rPr>
        <w:t xml:space="preserve">ydrocarbon </w:t>
      </w:r>
      <w:r w:rsidRPr="00922057">
        <w:rPr>
          <w:rStyle w:val="StyleBoldUnderline"/>
          <w:highlight w:val="green"/>
        </w:rPr>
        <w:t>A</w:t>
      </w:r>
      <w:r w:rsidRPr="00922057">
        <w:rPr>
          <w:rStyle w:val="StyleBoldUnderline"/>
        </w:rPr>
        <w:t>greements Authorization Act.</w:t>
      </w:r>
      <w:r w:rsidRPr="00922057">
        <w:rPr>
          <w:rStyle w:val="StyleBoldUnderline"/>
          <w:sz w:val="12"/>
        </w:rPr>
        <w:t xml:space="preserve">¶ </w:t>
      </w:r>
      <w:r w:rsidRPr="00922057">
        <w:rPr>
          <w:rStyle w:val="StyleBoldUnderline"/>
          <w:highlight w:val="green"/>
        </w:rPr>
        <w:t>Republicans supported the first</w:t>
      </w:r>
      <w:r w:rsidRPr="00922057">
        <w:rPr>
          <w:rStyle w:val="StyleBoldUnderline"/>
        </w:rPr>
        <w:t xml:space="preserve"> bill as </w:t>
      </w:r>
      <w:r w:rsidRPr="00922057">
        <w:rPr>
          <w:rStyle w:val="StyleBoldUnderline"/>
          <w:highlight w:val="green"/>
        </w:rPr>
        <w:t>one that would help expand domestic energy development,</w:t>
      </w:r>
      <w:r w:rsidRPr="00922057">
        <w:rPr>
          <w:rStyle w:val="StyleBoldUnderline"/>
        </w:rPr>
        <w:t xml:space="preserve"> and said it's needed </w:t>
      </w:r>
      <w:r w:rsidRPr="00922057">
        <w:rPr>
          <w:rStyle w:val="StyleBoldUnderline"/>
          <w:highlight w:val="green"/>
        </w:rPr>
        <w:t>to counter the Obama administration's restrictions on offshore lease sales</w:t>
      </w:r>
      <w:r w:rsidRPr="00922057">
        <w:rPr>
          <w:rStyle w:val="StyleBoldUnderline"/>
        </w:rPr>
        <w:t>.</w:t>
      </w:r>
      <w:r w:rsidRPr="00922057">
        <w:rPr>
          <w:rStyle w:val="StyleBoldUnderline"/>
          <w:sz w:val="12"/>
        </w:rPr>
        <w:t>¶</w:t>
      </w:r>
      <w:r w:rsidRPr="00922057">
        <w:rPr>
          <w:sz w:val="12"/>
        </w:rPr>
        <w:t xml:space="preserve"> </w:t>
      </w:r>
      <w:r w:rsidRPr="00922057">
        <w:t xml:space="preserve">"So </w:t>
      </w:r>
      <w:r w:rsidRPr="00922057">
        <w:rPr>
          <w:rStyle w:val="StyleBoldUnderline"/>
        </w:rPr>
        <w:t>in essence you have a bill that makes us more energy independent, drives down the cost of fuel for U.S. families</w:t>
      </w:r>
      <w:r w:rsidRPr="00922057">
        <w:t xml:space="preserve">, </w:t>
      </w:r>
      <w:r w:rsidRPr="00922057">
        <w:rPr>
          <w:rStyle w:val="StyleBoldUnderline"/>
        </w:rPr>
        <w:t xml:space="preserve">helps reduce the cost to the federal government, and produces an estimated 1.2 million new jobs. I think by most standards </w:t>
      </w:r>
      <w:r w:rsidRPr="00922057">
        <w:rPr>
          <w:rStyle w:val="StyleBoldUnderline"/>
          <w:highlight w:val="green"/>
        </w:rPr>
        <w:t>that would be considered a fairly good bill," said</w:t>
      </w:r>
      <w:r w:rsidRPr="00922057">
        <w:rPr>
          <w:rStyle w:val="StyleBoldUnderline"/>
        </w:rPr>
        <w:t xml:space="preserve"> Rep. Rob </w:t>
      </w:r>
      <w:r w:rsidRPr="00922057">
        <w:rPr>
          <w:rStyle w:val="StyleBoldUnderline"/>
          <w:highlight w:val="green"/>
        </w:rPr>
        <w:t>Bishop (R</w:t>
      </w:r>
      <w:r w:rsidRPr="00922057">
        <w:rPr>
          <w:rStyle w:val="StyleBoldUnderline"/>
        </w:rPr>
        <w:t>-Utah)</w:t>
      </w:r>
      <w:proofErr w:type="gramStart"/>
      <w:r w:rsidRPr="00922057">
        <w:rPr>
          <w:rStyle w:val="StyleBoldUnderline"/>
        </w:rPr>
        <w:t>.</w:t>
      </w:r>
      <w:r w:rsidRPr="00922057">
        <w:rPr>
          <w:rStyle w:val="StyleBoldUnderline"/>
          <w:sz w:val="12"/>
        </w:rPr>
        <w:t>¶</w:t>
      </w:r>
      <w:proofErr w:type="gramEnd"/>
      <w:r w:rsidRPr="00922057">
        <w:rPr>
          <w:sz w:val="12"/>
        </w:rPr>
        <w:t xml:space="preserve"> </w:t>
      </w:r>
      <w:r w:rsidRPr="00922057">
        <w:t xml:space="preserve">Republicans added that President </w:t>
      </w:r>
      <w:r w:rsidRPr="00922057">
        <w:rPr>
          <w:rStyle w:val="StyleBoldUnderline"/>
        </w:rPr>
        <w:t xml:space="preserve">Obama's announcement this week shows Obama is looking to run in the other direction, by seeking to restrict emissions from coal-fired electricity plants. </w:t>
      </w:r>
      <w:r w:rsidRPr="00922057">
        <w:rPr>
          <w:rStyle w:val="StyleBoldUnderline"/>
          <w:sz w:val="12"/>
        </w:rPr>
        <w:t xml:space="preserve">¶ </w:t>
      </w:r>
      <w:r w:rsidRPr="00922057">
        <w:t xml:space="preserve">"The </w:t>
      </w:r>
      <w:r w:rsidRPr="00922057">
        <w:rPr>
          <w:rStyle w:val="StyleBoldUnderline"/>
        </w:rPr>
        <w:t xml:space="preserve">President's latest efforts to impose new energy taxes and government red tape follow four and a half years of erecting American energy roadblocks," </w:t>
      </w:r>
      <w:r w:rsidRPr="00922057">
        <w:rPr>
          <w:rStyle w:val="StyleBoldUnderline"/>
          <w:highlight w:val="green"/>
        </w:rPr>
        <w:t>House Natural Resources Committee Chairman</w:t>
      </w:r>
      <w:r w:rsidRPr="00922057">
        <w:rPr>
          <w:rStyle w:val="StyleBoldUnderline"/>
        </w:rPr>
        <w:t xml:space="preserve"> Doc </w:t>
      </w:r>
      <w:r w:rsidRPr="00922057">
        <w:rPr>
          <w:rStyle w:val="StyleBoldUnderline"/>
          <w:highlight w:val="green"/>
        </w:rPr>
        <w:t>Hastings (R</w:t>
      </w:r>
      <w:r w:rsidRPr="00922057">
        <w:rPr>
          <w:rStyle w:val="StyleBoldUnderline"/>
        </w:rPr>
        <w:t xml:space="preserve">-Wash.) </w:t>
      </w:r>
      <w:r w:rsidRPr="00922057">
        <w:rPr>
          <w:rStyle w:val="StyleBoldUnderline"/>
          <w:highlight w:val="green"/>
        </w:rPr>
        <w:t>said.</w:t>
      </w:r>
    </w:p>
    <w:p w14:paraId="3BE154BF" w14:textId="77777777" w:rsidR="009F5370" w:rsidRPr="00922057" w:rsidRDefault="009F5370" w:rsidP="009F5370">
      <w:pPr>
        <w:pStyle w:val="Heading4"/>
        <w:rPr>
          <w:rStyle w:val="StyleStyleBold12pt"/>
          <w:b/>
          <w:sz w:val="26"/>
        </w:rPr>
      </w:pPr>
      <w:r w:rsidRPr="00922057">
        <w:rPr>
          <w:rStyle w:val="StyleStyleBold12pt"/>
          <w:b/>
          <w:sz w:val="26"/>
        </w:rPr>
        <w:t>THA House vote won on broad bipartisan support</w:t>
      </w:r>
    </w:p>
    <w:p w14:paraId="4E7D08B0" w14:textId="77777777" w:rsidR="009F5370" w:rsidRPr="00922057" w:rsidRDefault="009F5370" w:rsidP="009F5370">
      <w:r w:rsidRPr="00922057">
        <w:rPr>
          <w:rStyle w:val="StyleStyleBold12pt"/>
        </w:rPr>
        <w:t xml:space="preserve">Hastings 6/27 </w:t>
      </w:r>
      <w:r w:rsidRPr="00922057">
        <w:t xml:space="preserve">(Doc Hastings, House Committee on Natural Resources, “House Votes to Approve Transboundary Hydrocarbons Agreement with Mexico”, 6/27/13, </w:t>
      </w:r>
      <w:hyperlink r:id="rId27" w:history="1">
        <w:r w:rsidRPr="00922057">
          <w:t>http://naturalresources.house.gov/news/documentsingle.aspx?DocumentID=340794</w:t>
        </w:r>
      </w:hyperlink>
      <w:r w:rsidRPr="00922057">
        <w:t xml:space="preserve">, zs) </w:t>
      </w:r>
    </w:p>
    <w:p w14:paraId="2DC337F5" w14:textId="77777777" w:rsidR="009F5370" w:rsidRPr="00922057" w:rsidRDefault="009F5370" w:rsidP="009F5370">
      <w:r w:rsidRPr="00922057">
        <w:t xml:space="preserve">Today, </w:t>
      </w:r>
      <w:r w:rsidRPr="00922057">
        <w:rPr>
          <w:rStyle w:val="StyleBoldUnderline"/>
          <w:highlight w:val="green"/>
        </w:rPr>
        <w:t>the House of Representatives passed</w:t>
      </w:r>
      <w:r w:rsidRPr="00922057">
        <w:rPr>
          <w:rStyle w:val="StyleBoldUnderline"/>
        </w:rPr>
        <w:t xml:space="preserve"> H.R. 1613, </w:t>
      </w:r>
      <w:r w:rsidRPr="00922057">
        <w:rPr>
          <w:rStyle w:val="StyleBoldUnderline"/>
          <w:highlight w:val="green"/>
        </w:rPr>
        <w:t>the Outer Continential Shelf Transboundary Hydrocarbon Agreements Authorization Act, with a bipartisan vote of 256-171</w:t>
      </w:r>
      <w:r w:rsidRPr="00922057">
        <w:rPr>
          <w:rStyle w:val="StyleBoldUnderline"/>
        </w:rPr>
        <w:t>.</w:t>
      </w:r>
      <w:r w:rsidRPr="00922057">
        <w:t xml:space="preserve">  This legislation, sponsored by Rep. Jeff </w:t>
      </w:r>
      <w:r w:rsidRPr="00922057">
        <w:rPr>
          <w:rStyle w:val="StyleBoldUnderline"/>
          <w:highlight w:val="green"/>
        </w:rPr>
        <w:t>Duncan</w:t>
      </w:r>
      <w:r w:rsidRPr="00922057">
        <w:t xml:space="preserve"> (SC-03), </w:t>
      </w:r>
      <w:r w:rsidRPr="00922057">
        <w:rPr>
          <w:rStyle w:val="StyleBoldUnderline"/>
          <w:highlight w:val="green"/>
        </w:rPr>
        <w:t>would approve and implement the terms of the U.S. - Mexico Transboundary Hydrocarbons Agreement</w:t>
      </w:r>
      <w:r w:rsidRPr="00922057">
        <w:rPr>
          <w:rStyle w:val="StyleBoldUnderline"/>
        </w:rPr>
        <w:t xml:space="preserve">, </w:t>
      </w:r>
      <w:r w:rsidRPr="00922057">
        <w:t>signed by the Obama Administration in 2012, that governs the development of shared oil and natural gas resources along the U.S. – Mexico maritime border in the Gulf of Mexico.</w:t>
      </w:r>
    </w:p>
    <w:p w14:paraId="35467AAF" w14:textId="77777777" w:rsidR="009F5370" w:rsidRPr="00922057" w:rsidRDefault="009F5370" w:rsidP="009F5370">
      <w:pPr>
        <w:pStyle w:val="Heading4"/>
      </w:pPr>
      <w:r w:rsidRPr="00922057">
        <w:t>No link – plan doesn’t require congressional approval</w:t>
      </w:r>
    </w:p>
    <w:p w14:paraId="6BDD6CC1" w14:textId="77777777" w:rsidR="009F5370" w:rsidRPr="00922057" w:rsidRDefault="009F5370" w:rsidP="009F5370">
      <w:r w:rsidRPr="00922057">
        <w:rPr>
          <w:rStyle w:val="StyleStyleBold12pt"/>
        </w:rPr>
        <w:t>Janofsky 6</w:t>
      </w:r>
      <w:r w:rsidRPr="00922057">
        <w:t xml:space="preserve"> (Michael, Veteran Journalist, “Offshore Drilling Plan Widens Rifts Over Energy</w:t>
      </w:r>
    </w:p>
    <w:p w14:paraId="28A21882" w14:textId="77777777" w:rsidR="009F5370" w:rsidRPr="00922057" w:rsidRDefault="009F5370" w:rsidP="009F5370">
      <w:r w:rsidRPr="00922057">
        <w:t>Policy,” New York Times, 4-9, http://www.nytimes.com/2006/04/09/washington/09drill.html)</w:t>
      </w:r>
    </w:p>
    <w:p w14:paraId="6D92F862" w14:textId="77777777" w:rsidR="009F5370" w:rsidRPr="00922057" w:rsidRDefault="009F5370" w:rsidP="009F5370">
      <w:pPr>
        <w:rPr>
          <w:sz w:val="16"/>
        </w:rPr>
      </w:pPr>
      <w:r w:rsidRPr="00922057">
        <w:rPr>
          <w:rStyle w:val="StyleBoldUnderline"/>
        </w:rPr>
        <w:t xml:space="preserve">A Bush administration proposal to open an energy-rich tract of the Gulf of Mexico to </w:t>
      </w:r>
      <w:r w:rsidRPr="00922057">
        <w:rPr>
          <w:rStyle w:val="StyleBoldUnderline"/>
          <w:highlight w:val="green"/>
        </w:rPr>
        <w:t>oil and gas drilling</w:t>
      </w:r>
      <w:r w:rsidRPr="00922057">
        <w:rPr>
          <w:rStyle w:val="StyleBoldUnderline"/>
        </w:rPr>
        <w:t xml:space="preserve"> </w:t>
      </w:r>
      <w:r w:rsidRPr="00922057">
        <w:rPr>
          <w:sz w:val="12"/>
          <w:szCs w:val="12"/>
        </w:rPr>
        <w:t>has touched off a tough fight in Congress, the latest demonstration of the political barriers to providing new energy supplies even at a time of high demand and record prices</w:t>
      </w:r>
      <w:r w:rsidRPr="00922057">
        <w:rPr>
          <w:sz w:val="16"/>
        </w:rPr>
        <w:t xml:space="preserve">. </w:t>
      </w:r>
      <w:r w:rsidRPr="00922057">
        <w:rPr>
          <w:sz w:val="12"/>
        </w:rPr>
        <w:t xml:space="preserve">The two-million-acre area, in deep waters 100 miles south of Pensacola, Fla., is estimated to contain nearly half a billion barrels of oil and three trillion cubic feet of natural gas, enough to run roughly a million vehicles and heat more than half a million homes for about 15 years. The site, Area 181, is the only major offshore leasing zone that the administration is offering for development. But lawmakers are divided over competing proposals to expand or to limit the drilling. The Senate Energy Committee and its chairman, Pete V. Domenici, Republican of New Mexico, are pushing for a wider drilling zone, while the two Florida senators and many from the state's delegation in the House are arguing for a smaller tract. Other lawmakers oppose any new drilling at all. The debate could go a long way toward defining how the nation satisfies its need for new energy and whether longstanding prohibitions against drilling in the Outer Continental Shelf, the deep waters well beyond state coastlines, will end. The fight, meanwhile, threatens to hold up the confirmation of President Bush's choice to lead the Interior Department, Gov. Dirk Kempthorne of Idaho. Mr. Kempthorne was nominated last month to replace Gale A. Norton, a proponent of the plan, who stepped down March 31. Like Ms. Norton, Mr. Kempthorne, a former senator, is a determined advocate of developing new supplies of energy through drilling. While environmental groups say that discouraging new drilling would spur development of alternative fuels, administration officials say that timely action in Area 181 and beyond could bring short-term relief to the nation's energy needs and, perhaps, lower fuel costs for consumers. "It's important to have expansions of available acres in the Gulf of Mexico as other areas are being tapped out," Ms. Norton said recently. She predicted that drilling in the offshore zone would lead to further development in parts of the Outer Continental Shelf that have been off-limits since the 1980's under a federal moratorium that Congress has renewed each year and that every president since then has supported. States are beginning to challenge the prohibitions. Legislatures in Georgia and Kansas recently passed resolutions urging the government to lift the bans. On Friday, Gov. Tim Kaine of Virginia, a Democrat, rejected language in a state energy bill that asked Congress to lift the drilling ban off Virginia's coast. But he did not close the door to a federal survey of natural gas deposits. Meanwhile, Representative Richard W. Pombo, Republican of California, the pro-development chairman of the House Resources Committee, plans to introduce a bill in June that would allow states to seek control of any energy exploration within 125 miles of their shorelines. Senators John W. Warner of Virginia, a Republican, and Mark Pryor of Arkansas, a Democrat, introduced a similar bill in the Senate last month. Currently, coastal states can offer drilling rights only in waters within a few miles of their own shores. Mr. Pombo and other lawmakers would also change the royalty distribution formula for drilling in Outer Continental Shelf waters so states would get a share of the royalties that now go entirely to the federal government. Senators from Alabama, Louisiana and Mississippi are co-sponsoring a bill that would create a 50-50 split. As exceptions to the federal ban, the western and central waters of the Gulf of Mexico produce nearly a third of the nation's oil and more than a fifth of its natural gas. But Area 181 has been protected because of its proximity to Florida and the opposition of Mr. Bush's brother, Gov. Jeb Bush. </w:t>
      </w:r>
      <w:r w:rsidRPr="00922057">
        <w:rPr>
          <w:rStyle w:val="StyleBoldUnderline"/>
        </w:rPr>
        <w:t xml:space="preserve">By its current boundaries, the pending lease area is a much smaller tract than the 5.9 million acres the Interior Department first considered leasing more than 20 years ago and the 3.6 million acres that the department proposed to lease in 2001. This year, two million acres of the original tract are proposed for lease as the only waters of the Outer Continental Shelf that the administration is making available for 2007-12. </w:t>
      </w:r>
      <w:r w:rsidRPr="00922057">
        <w:rPr>
          <w:rStyle w:val="StyleBoldUnderline"/>
          <w:highlight w:val="green"/>
        </w:rPr>
        <w:t>The proposal is an administrative action that does not require Congressional approval,</w:t>
      </w:r>
      <w:r w:rsidRPr="00922057">
        <w:rPr>
          <w:sz w:val="16"/>
        </w:rPr>
        <w:t xml:space="preserve"> </w:t>
      </w:r>
      <w:r w:rsidRPr="00922057">
        <w:rPr>
          <w:sz w:val="16"/>
          <w:szCs w:val="16"/>
        </w:rPr>
        <w:t>but it is still subject to public comment before being made final</w:t>
      </w:r>
      <w:r w:rsidRPr="00922057">
        <w:rPr>
          <w:sz w:val="16"/>
        </w:rPr>
        <w:t>. Unless Congress directs the administration to change course, the administration's final plan would lead to bidding on new leases in 2007.</w:t>
      </w:r>
    </w:p>
    <w:p w14:paraId="3A4FBA8B" w14:textId="77777777" w:rsidR="009F5370" w:rsidRPr="00922057" w:rsidRDefault="009F5370" w:rsidP="009F5370">
      <w:pPr>
        <w:pStyle w:val="Heading4"/>
      </w:pPr>
      <w:r w:rsidRPr="00922057">
        <w:t xml:space="preserve">PC isn’t real </w:t>
      </w:r>
    </w:p>
    <w:p w14:paraId="1FB4328D" w14:textId="77777777" w:rsidR="009F5370" w:rsidRPr="00922057" w:rsidRDefault="009F5370" w:rsidP="009F5370">
      <w:r w:rsidRPr="00922057">
        <w:rPr>
          <w:rStyle w:val="StyleStyleBold12pt"/>
        </w:rPr>
        <w:t>Edwards 9 –</w:t>
      </w:r>
      <w:r w:rsidRPr="00922057">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5F040CB5" w14:textId="77777777" w:rsidR="009F5370" w:rsidRPr="00922057" w:rsidRDefault="009F5370" w:rsidP="009F5370">
      <w:r w:rsidRPr="00922057">
        <w:rPr>
          <w:rStyle w:val="StyleBoldUnderline"/>
        </w:rPr>
        <w:t xml:space="preserve">Even </w:t>
      </w:r>
      <w:r w:rsidRPr="00922057">
        <w:rPr>
          <w:rStyle w:val="StyleBoldUnderline"/>
          <w:highlight w:val="green"/>
        </w:rPr>
        <w:t xml:space="preserve">presidents </w:t>
      </w:r>
      <w:r w:rsidRPr="00922057">
        <w:rPr>
          <w:rStyle w:val="StyleBoldUnderline"/>
        </w:rPr>
        <w:t xml:space="preserve">who appeared to dominate Congress </w:t>
      </w:r>
      <w:r w:rsidRPr="00922057">
        <w:rPr>
          <w:rStyle w:val="StyleBoldUnderline"/>
          <w:highlight w:val="green"/>
        </w:rPr>
        <w:t>were</w:t>
      </w:r>
      <w:r w:rsidRPr="00922057">
        <w:rPr>
          <w:rStyle w:val="StyleBoldUnderline"/>
        </w:rPr>
        <w:t xml:space="preserve"> actually </w:t>
      </w:r>
      <w:r w:rsidRPr="00922057">
        <w:rPr>
          <w:rStyle w:val="StyleBoldUnderline"/>
          <w:highlight w:val="green"/>
        </w:rPr>
        <w:t>facilitators rather than directors</w:t>
      </w:r>
      <w:r w:rsidRPr="00922057">
        <w:rPr>
          <w:rStyle w:val="StyleBoldUnderline"/>
        </w:rPr>
        <w:t xml:space="preserve"> of change.</w:t>
      </w:r>
      <w:r w:rsidRPr="00922057">
        <w:t xml:space="preserve"> They understood their own limitations and explicitly took advantage of opportunities in their environments. Working at the margins, they successfully guided legislation through Congress. When their resources diminished, they reverted to the stalemate that usually characterizes presidential-congressional relations. As legendary management expert Peter Drucker put it about Ronald Reagan, "His great strength was not charisma, as is commonly thought, but his awareness and acceptance of exactly what he could and what he could not do."134 These conclusions are consistent with systematic research by Jon Bond, Richard Fleisher, and B. Dan Wood. They have focused on determining whether the presidents to whom we attribute the greatest skills in dealing with Congress were more successful in obtaining legislative support for their policies than were other presidents. </w:t>
      </w:r>
      <w:r w:rsidRPr="00922057">
        <w:rPr>
          <w:rStyle w:val="StyleBoldUnderline"/>
        </w:rPr>
        <w:t xml:space="preserve">After carefully controlling for other influences on congressional voting, they found </w:t>
      </w:r>
      <w:r w:rsidRPr="00922057">
        <w:rPr>
          <w:rStyle w:val="StyleBoldUnderline"/>
          <w:highlight w:val="green"/>
        </w:rPr>
        <w:t xml:space="preserve">no evidence </w:t>
      </w:r>
      <w:r w:rsidRPr="00922057">
        <w:rPr>
          <w:rStyle w:val="StyleBoldUnderline"/>
        </w:rPr>
        <w:t xml:space="preserve">that those </w:t>
      </w:r>
      <w:r w:rsidRPr="00922057">
        <w:rPr>
          <w:rStyle w:val="StyleBoldUnderline"/>
          <w:highlight w:val="green"/>
        </w:rPr>
        <w:t>presidents who supposedly</w:t>
      </w:r>
      <w:r w:rsidRPr="00922057">
        <w:rPr>
          <w:rStyle w:val="StyleBoldUnderline"/>
        </w:rPr>
        <w:t xml:space="preserve"> were the most proficient in </w:t>
      </w:r>
      <w:r w:rsidRPr="00922057">
        <w:rPr>
          <w:rStyle w:val="StyleBoldUnderline"/>
          <w:highlight w:val="green"/>
        </w:rPr>
        <w:t>persuad</w:t>
      </w:r>
      <w:r w:rsidRPr="00922057">
        <w:t xml:space="preserve">ing </w:t>
      </w:r>
      <w:r w:rsidRPr="00922057">
        <w:rPr>
          <w:rStyle w:val="StyleBoldUnderline"/>
          <w:highlight w:val="green"/>
        </w:rPr>
        <w:t>Congress were more successful than</w:t>
      </w:r>
      <w:r w:rsidRPr="00922057">
        <w:rPr>
          <w:rStyle w:val="StyleBoldUnderline"/>
        </w:rPr>
        <w:t xml:space="preserve"> chief </w:t>
      </w:r>
      <w:r w:rsidRPr="00922057">
        <w:rPr>
          <w:rStyle w:val="StyleBoldUnderline"/>
          <w:highlight w:val="green"/>
        </w:rPr>
        <w:t>executives with less aptitude at influencing legislators</w:t>
      </w:r>
      <w:r w:rsidRPr="00922057">
        <w:rPr>
          <w:rStyle w:val="StyleBoldUnderline"/>
        </w:rPr>
        <w:t>.</w:t>
      </w:r>
      <w:r w:rsidRPr="00922057">
        <w:t xml:space="preserve">135 </w:t>
      </w:r>
      <w:r w:rsidRPr="00922057">
        <w:rPr>
          <w:rStyle w:val="StyleBoldUnderline"/>
          <w:highlight w:val="green"/>
        </w:rPr>
        <w:t>Scholars</w:t>
      </w:r>
      <w:r w:rsidRPr="00922057">
        <w:rPr>
          <w:rStyle w:val="StyleBoldUnderline"/>
        </w:rPr>
        <w:t xml:space="preserve"> studying leadership within Congress have </w:t>
      </w:r>
      <w:r w:rsidRPr="00922057">
        <w:rPr>
          <w:rStyle w:val="StyleBoldUnderline"/>
          <w:highlight w:val="green"/>
        </w:rPr>
        <w:t>reached similar conclusions</w:t>
      </w:r>
      <w:r w:rsidRPr="00922057">
        <w:rPr>
          <w:rStyle w:val="StyleBoldUnderline"/>
        </w:rPr>
        <w:t xml:space="preserve"> about the limits on personal leadership</w:t>
      </w:r>
      <w:r w:rsidRPr="00922057">
        <w:t xml:space="preserve">. Cooper and Brady found that institutional </w:t>
      </w:r>
      <w:r w:rsidRPr="00922057">
        <w:rPr>
          <w:rStyle w:val="StyleBoldUnderline"/>
        </w:rPr>
        <w:t>context is more important than personal leadership skills</w:t>
      </w:r>
      <w:r w:rsidRPr="00922057">
        <w:t xml:space="preserve"> or traits in determining the influence of leaders and that there is no relationship between leadership style and effectiveness.136 Presidential </w:t>
      </w:r>
      <w:r w:rsidRPr="00922057">
        <w:rPr>
          <w:rStyle w:val="StyleBoldUnderline"/>
          <w:highlight w:val="green"/>
        </w:rPr>
        <w:t>legislative leadership operates</w:t>
      </w:r>
      <w:r w:rsidRPr="00922057">
        <w:rPr>
          <w:rStyle w:val="StyleBoldUnderline"/>
        </w:rPr>
        <w:t xml:space="preserve"> in an environment largely </w:t>
      </w:r>
      <w:r w:rsidRPr="00922057">
        <w:rPr>
          <w:rStyle w:val="StyleBoldUnderline"/>
          <w:highlight w:val="green"/>
        </w:rPr>
        <w:t>beyond the president's control</w:t>
      </w:r>
      <w:r w:rsidRPr="00922057">
        <w:rPr>
          <w:rStyle w:val="StyleBoldUnderline"/>
        </w:rPr>
        <w:t xml:space="preserve"> and must compete with other, more stable</w:t>
      </w:r>
      <w:r w:rsidRPr="00922057">
        <w:rPr>
          <w:rStyle w:val="StyleBoldUnderline"/>
          <w:highlight w:val="green"/>
        </w:rPr>
        <w:t xml:space="preserve"> factors</w:t>
      </w:r>
      <w:r w:rsidRPr="00922057">
        <w:rPr>
          <w:rStyle w:val="StyleBoldUnderline"/>
        </w:rPr>
        <w:t xml:space="preserve"> that </w:t>
      </w:r>
      <w:r w:rsidRPr="00922057">
        <w:rPr>
          <w:rStyle w:val="StyleBoldUnderline"/>
          <w:highlight w:val="green"/>
        </w:rPr>
        <w:t>affect voting in Congress</w:t>
      </w:r>
      <w:r w:rsidRPr="00922057">
        <w:rPr>
          <w:rStyle w:val="StyleBoldUnderline"/>
        </w:rPr>
        <w:t xml:space="preserve"> in addition to </w:t>
      </w:r>
      <w:r w:rsidRPr="00922057">
        <w:rPr>
          <w:rStyle w:val="StyleBoldUnderline"/>
          <w:highlight w:val="green"/>
        </w:rPr>
        <w:t>party</w:t>
      </w:r>
      <w:r w:rsidRPr="00922057">
        <w:t xml:space="preserve">. </w:t>
      </w:r>
      <w:r w:rsidRPr="00922057">
        <w:rPr>
          <w:rStyle w:val="StyleBoldUnderline"/>
        </w:rPr>
        <w:t xml:space="preserve">These include </w:t>
      </w:r>
      <w:r w:rsidRPr="00922057">
        <w:rPr>
          <w:rStyle w:val="StyleBoldUnderline"/>
          <w:highlight w:val="green"/>
        </w:rPr>
        <w:t>ideology</w:t>
      </w:r>
      <w:r w:rsidRPr="00922057">
        <w:rPr>
          <w:rStyle w:val="StyleBoldUnderline"/>
        </w:rPr>
        <w:t xml:space="preserve">, personal views and </w:t>
      </w:r>
      <w:r w:rsidRPr="00922057">
        <w:rPr>
          <w:rStyle w:val="StyleBoldUnderline"/>
          <w:highlight w:val="green"/>
        </w:rPr>
        <w:t>commitments</w:t>
      </w:r>
      <w:r w:rsidRPr="00922057">
        <w:rPr>
          <w:rStyle w:val="StyleBoldUnderline"/>
        </w:rPr>
        <w:t xml:space="preserve"> on specific policies, and the interests of </w:t>
      </w:r>
      <w:r w:rsidRPr="00922057">
        <w:rPr>
          <w:rStyle w:val="StyleBoldUnderline"/>
          <w:highlight w:val="green"/>
        </w:rPr>
        <w:t>constituencies</w:t>
      </w:r>
      <w:r w:rsidRPr="00922057">
        <w:rPr>
          <w:highlight w:val="green"/>
        </w:rPr>
        <w:t xml:space="preserve">. </w:t>
      </w:r>
      <w:r w:rsidRPr="00922057">
        <w:rPr>
          <w:rStyle w:val="StyleBoldUnderline"/>
          <w:highlight w:val="green"/>
        </w:rPr>
        <w:t>By the time a president tries to exercise influence</w:t>
      </w:r>
      <w:r w:rsidRPr="00922057">
        <w:rPr>
          <w:rStyle w:val="StyleBoldUnderline"/>
        </w:rPr>
        <w:t xml:space="preserve"> on a vote, most members of </w:t>
      </w:r>
      <w:r w:rsidRPr="00922057">
        <w:rPr>
          <w:rStyle w:val="StyleBoldUnderline"/>
          <w:highlight w:val="green"/>
        </w:rPr>
        <w:t>Congress have made up their minds</w:t>
      </w:r>
      <w:r w:rsidRPr="00922057">
        <w:t xml:space="preserve"> on the basis of these other factors. Thus, a president's legislative leadership is likely to be critical only for those members of Congress who remain open to conversion after other influences have had their impact. Although the size and composition of this group varies from issue to issue, it will almost always be a minority in each chamber.</w:t>
      </w:r>
    </w:p>
    <w:p w14:paraId="39687284" w14:textId="77777777" w:rsidR="009F5370" w:rsidRPr="00922057" w:rsidRDefault="009F5370" w:rsidP="009F5370">
      <w:pPr>
        <w:pStyle w:val="Heading4"/>
      </w:pPr>
      <w:r w:rsidRPr="00922057">
        <w:t>Disad is triggered either way – the 1AC is the introduction of the bill into the debate – backlash should have already been triggered</w:t>
      </w:r>
    </w:p>
    <w:p w14:paraId="76FE07F8" w14:textId="77777777" w:rsidR="009F5370" w:rsidRPr="00922057" w:rsidRDefault="009F5370" w:rsidP="009F5370">
      <w:pPr>
        <w:pStyle w:val="Heading4"/>
      </w:pPr>
      <w:r w:rsidRPr="00922057">
        <w:t>No controversy – plan is politically popular</w:t>
      </w:r>
    </w:p>
    <w:p w14:paraId="0A84A304" w14:textId="77777777" w:rsidR="009F5370" w:rsidRPr="00922057" w:rsidRDefault="009F5370" w:rsidP="009F5370">
      <w:r w:rsidRPr="00922057">
        <w:rPr>
          <w:rStyle w:val="StyleStyleBold12pt"/>
        </w:rPr>
        <w:t xml:space="preserve">Martin 13 </w:t>
      </w:r>
      <w:r w:rsidRPr="00922057">
        <w:t xml:space="preserve">(Jeremy, Duncan, University of California-San Diego Institute of the Americas Energy Program Director &amp; Wood, Mexico Institute Director 3/3/2013 “U.S. Should Act Quickly on Transboundary Hydrocarbon Agreement With Mexico” </w:t>
      </w:r>
      <w:hyperlink r:id="rId28" w:history="1">
        <w:r w:rsidRPr="00922057">
          <w:t>http://www.worldpoliticsreview.com/articles/12923/u-s-should-act-quickly-on-transboundary-hydrocarbon-agreement-with-mexico</w:t>
        </w:r>
      </w:hyperlink>
      <w:r w:rsidRPr="00922057">
        <w:t>)</w:t>
      </w:r>
    </w:p>
    <w:p w14:paraId="1D6E95EA" w14:textId="77777777" w:rsidR="009F5370" w:rsidRPr="00922057" w:rsidRDefault="009F5370" w:rsidP="009F5370">
      <w:pPr>
        <w:rPr>
          <w:rStyle w:val="StyleBoldUnderline"/>
        </w:rPr>
      </w:pPr>
      <w:r w:rsidRPr="00922057">
        <w:t xml:space="preserve">These are all positive steps, and </w:t>
      </w:r>
      <w:proofErr w:type="gramStart"/>
      <w:r w:rsidRPr="00922057">
        <w:t>their progress will be monitored closely by U.S. and international observers, especially Mexico</w:t>
      </w:r>
      <w:proofErr w:type="gramEnd"/>
      <w:r w:rsidRPr="00922057">
        <w:t xml:space="preserve">. But </w:t>
      </w:r>
      <w:r w:rsidRPr="00922057">
        <w:rPr>
          <w:rStyle w:val="StyleBoldUnderline"/>
        </w:rPr>
        <w:t xml:space="preserve">it bears underscoring that further </w:t>
      </w:r>
      <w:r w:rsidRPr="00922057">
        <w:rPr>
          <w:rStyle w:val="StyleBoldUnderline"/>
          <w:highlight w:val="green"/>
        </w:rPr>
        <w:t>delay in U.S. adoption of the agreement makes little sense</w:t>
      </w:r>
      <w:r w:rsidRPr="00922057">
        <w:rPr>
          <w:highlight w:val="green"/>
        </w:rPr>
        <w:t>.</w:t>
      </w:r>
      <w:r w:rsidRPr="00922057">
        <w:t xml:space="preserve"> </w:t>
      </w:r>
      <w:r w:rsidRPr="00922057">
        <w:rPr>
          <w:rStyle w:val="StyleBoldUnderline"/>
        </w:rPr>
        <w:t xml:space="preserve">The </w:t>
      </w:r>
      <w:r w:rsidRPr="00922057">
        <w:rPr>
          <w:rStyle w:val="StyleBoldUnderline"/>
          <w:highlight w:val="green"/>
        </w:rPr>
        <w:t>agreement is not an overly polarizing issue domestically</w:t>
      </w:r>
      <w:r w:rsidRPr="00922057">
        <w:rPr>
          <w:rStyle w:val="StyleBoldUnderline"/>
        </w:rPr>
        <w:t xml:space="preserve">: in fact, quite the opposite. </w:t>
      </w:r>
      <w:r w:rsidRPr="00922057">
        <w:rPr>
          <w:rStyle w:val="StyleBoldUnderline"/>
          <w:highlight w:val="green"/>
        </w:rPr>
        <w:t>Several lawmakers have described it as a win-win for both Mexico and the U.S.</w:t>
      </w:r>
      <w:r w:rsidRPr="00922057">
        <w:rPr>
          <w:rStyle w:val="StyleBoldUnderline"/>
        </w:rPr>
        <w:t xml:space="preserve"> </w:t>
      </w:r>
    </w:p>
    <w:p w14:paraId="3679F418" w14:textId="77777777" w:rsidR="009F5370" w:rsidRPr="00922057" w:rsidRDefault="009F5370" w:rsidP="009F5370">
      <w:r w:rsidRPr="00922057">
        <w:t>As the U.S. Congress debates the deal, it is worth revisiting the four key reasons the agreement merits an expeditious approval in the coming weeks.  First</w:t>
      </w:r>
      <w:r w:rsidRPr="00922057">
        <w:rPr>
          <w:highlight w:val="green"/>
        </w:rPr>
        <w:t xml:space="preserve">, </w:t>
      </w:r>
      <w:r w:rsidRPr="00922057">
        <w:rPr>
          <w:rStyle w:val="StyleBoldUnderline"/>
          <w:highlight w:val="green"/>
        </w:rPr>
        <w:t>approval of the deal in the U.S. would be an important sign of bilateral concord,</w:t>
      </w:r>
      <w:r w:rsidRPr="00922057">
        <w:rPr>
          <w:rStyle w:val="StyleBoldUnderline"/>
        </w:rPr>
        <w:t xml:space="preserve"> particularly at the outset of a new administration in Mexico and a second term for Obama.</w:t>
      </w:r>
      <w:r w:rsidRPr="00922057">
        <w:t xml:space="preserve"> This is important, as it underscores the two nations' increasing ability to work together and conclude complicated agreements—and cooperation—on binational issues unrelated to immigration or crime and drugs. </w:t>
      </w:r>
    </w:p>
    <w:p w14:paraId="7F961E7F" w14:textId="77777777" w:rsidR="009F5370" w:rsidRPr="00922057" w:rsidRDefault="009F5370" w:rsidP="009F5370">
      <w:pPr>
        <w:pStyle w:val="Heading4"/>
      </w:pPr>
      <w:r w:rsidRPr="00922057">
        <w:t>Expanding Gulf oil coop has political support – House proves</w:t>
      </w:r>
    </w:p>
    <w:p w14:paraId="3D1CEFEA" w14:textId="77777777" w:rsidR="009F5370" w:rsidRPr="00922057" w:rsidRDefault="009F5370" w:rsidP="009F5370">
      <w:r w:rsidRPr="00922057">
        <w:rPr>
          <w:rStyle w:val="StyleStyleBold12pt"/>
        </w:rPr>
        <w:t>Graeber 13</w:t>
      </w:r>
      <w:r w:rsidRPr="00922057">
        <w:t xml:space="preserve"> (Daniel J. Graeber, 4-22-13, Christian Science Monitor “House aims to expand oil drilling in Gulf of Mexico”, April 22, 2013 </w:t>
      </w:r>
      <w:hyperlink r:id="rId29" w:history="1">
        <w:r w:rsidRPr="00922057">
          <w:t>http://www.csmonitor.com/Environment/Energy-Voices/2013/0422/House-aims-to-expand-oil-drilling-in-Gulf-of-Mexico</w:t>
        </w:r>
      </w:hyperlink>
      <w:r w:rsidRPr="00922057">
        <w:t>,)</w:t>
      </w:r>
    </w:p>
    <w:p w14:paraId="1A2CAE90" w14:textId="77777777" w:rsidR="009F5370" w:rsidRPr="00922057" w:rsidRDefault="009F5370" w:rsidP="009F5370">
      <w:r w:rsidRPr="00922057">
        <w:t xml:space="preserve">British energy company BP announced that its mega Mad Dog project in the Gulf of Mexico wasn't necessarily as attractive as once thought. Oil companies like BP are looking to get things moving again three years after the tragedy tied to the Deep-water Horizon oilrig. Members of the U.S. House of Representatives last week proposed legislation that would open up more areas for drillers offshore. </w:t>
      </w:r>
      <w:r w:rsidRPr="00922057">
        <w:rPr>
          <w:rStyle w:val="StyleBoldUnderline"/>
          <w:highlight w:val="green"/>
        </w:rPr>
        <w:t>Lawmakers say getting more work done in the Gulf of Mexico would ensure energy independence</w:t>
      </w:r>
      <w:r w:rsidRPr="00922057">
        <w:t>. The oil industry says U.S. oil production is setting records, however, so it's not yet clear what, if any, interest there is to return so quickly back to the Gulf of Mexico.</w:t>
      </w:r>
    </w:p>
    <w:p w14:paraId="3F3199E3" w14:textId="77777777" w:rsidR="009F5370" w:rsidRPr="00922057" w:rsidRDefault="009F5370" w:rsidP="009F5370">
      <w:r w:rsidRPr="00922057">
        <w:t xml:space="preserve">BP announced it was reviewing a decision to move ahead with its multibillion-dollar Mad Dog development in the Gulf of Mexico. The company started production in the field in 2005 with a facility designed to process 80,000 barrels of oil and 60,000 cubic feet of natural gas per day. The entire field is estimated to hold 4 billion barrels of oil equivalent. BP said Friday it wasn't necessarily keen to move ahead with the second phase of development there, however. (Related article: Obama’s Budget Proposal Boosts Clean Energy at the Expense of Fossil Fuels) "The current development plan for Mad Dog Phase 2 is not as attractive as previously modeled, due largely to market conditions and industry inflation," the company said in a statement. </w:t>
      </w:r>
      <w:r w:rsidRPr="00922057">
        <w:rPr>
          <w:rStyle w:val="StyleBoldUnderline"/>
          <w:highlight w:val="green"/>
        </w:rPr>
        <w:t>Lawmakers</w:t>
      </w:r>
      <w:r w:rsidRPr="00922057">
        <w:rPr>
          <w:rStyle w:val="StyleBoldUnderline"/>
        </w:rPr>
        <w:t xml:space="preserve"> in the House of Representatives last week </w:t>
      </w:r>
      <w:r w:rsidRPr="00922057">
        <w:rPr>
          <w:rStyle w:val="StyleBoldUnderline"/>
          <w:highlight w:val="green"/>
        </w:rPr>
        <w:t>introduced legislation that would amend laws regarding the U.S. continental shelf to make it easier for oil companies to work along</w:t>
      </w:r>
      <w:r w:rsidRPr="00922057">
        <w:rPr>
          <w:rStyle w:val="StyleBoldUnderline"/>
        </w:rPr>
        <w:t xml:space="preserve"> the shared maritime border with </w:t>
      </w:r>
      <w:r w:rsidRPr="00922057">
        <w:rPr>
          <w:rStyle w:val="StyleBoldUnderline"/>
          <w:highlight w:val="green"/>
        </w:rPr>
        <w:t>Mexico</w:t>
      </w:r>
      <w:r w:rsidRPr="00922057">
        <w:rPr>
          <w:rStyle w:val="StyleBoldUnderline"/>
        </w:rPr>
        <w:t xml:space="preserve">.  </w:t>
      </w:r>
      <w:r w:rsidRPr="00922057">
        <w:rPr>
          <w:rStyle w:val="StyleBoldUnderline"/>
          <w:highlight w:val="green"/>
        </w:rPr>
        <w:t>The measure would facilitate the implementation of a bilateral agreement signed last year on Transboundary resources</w:t>
      </w:r>
      <w:r w:rsidRPr="00922057">
        <w:rPr>
          <w:highlight w:val="green"/>
        </w:rPr>
        <w:t>.</w:t>
      </w:r>
      <w:r w:rsidRPr="00922057">
        <w:t xml:space="preserve"> Under that agreement, roughly 1.5 million acres in the Gulf of Mexico would open up to energy explorers. The U.S. Interior Department's Bureau of Ocean Energy Management estimates the region may hold as much as 172 million barrels of oil and 304 billion cubic feet of natural gas.  "</w:t>
      </w:r>
      <w:r w:rsidRPr="00922057">
        <w:rPr>
          <w:rStyle w:val="StyleBoldUnderline"/>
          <w:highlight w:val="green"/>
        </w:rPr>
        <w:t>We can achieve energy independence and better energy cooperation with our neighbor and this is an important step in that direction</w:t>
      </w:r>
      <w:r w:rsidRPr="00922057">
        <w:rPr>
          <w:rStyle w:val="StyleBoldUnderline"/>
        </w:rPr>
        <w:t>," said Foreign Affairs Subcommittee on Western Hemisphere</w:t>
      </w:r>
      <w:r w:rsidRPr="00922057">
        <w:t xml:space="preserve"> </w:t>
      </w:r>
      <w:r w:rsidRPr="00922057">
        <w:rPr>
          <w:rStyle w:val="StyleBoldUnderline"/>
        </w:rPr>
        <w:t>Chair</w:t>
      </w:r>
      <w:r w:rsidRPr="00922057">
        <w:t xml:space="preserve">man Matt </w:t>
      </w:r>
      <w:r w:rsidRPr="00922057">
        <w:rPr>
          <w:rStyle w:val="StyleBoldUnderline"/>
        </w:rPr>
        <w:t>Salmon</w:t>
      </w:r>
      <w:r w:rsidRPr="00922057">
        <w:t xml:space="preserve">, R-Ariz., </w:t>
      </w:r>
      <w:r w:rsidRPr="00922057">
        <w:rPr>
          <w:rStyle w:val="StyleBoldUnderline"/>
        </w:rPr>
        <w:t>in a statement. (</w:t>
      </w:r>
      <w:r w:rsidRPr="00922057">
        <w:t xml:space="preserve">Related article: UK Renews Drive for Offshore Oil and Gas) </w:t>
      </w:r>
      <w:r w:rsidRPr="00922057">
        <w:rPr>
          <w:rStyle w:val="StyleBoldUnderline"/>
        </w:rPr>
        <w:t>The American Petroleum Institute reports that U.S. oil production in March increased 13.8 percent year-on-year to 7.1 million barrels per day. Crude oil stocks, meanwhile, reached a record for March at 387.9 million</w:t>
      </w:r>
      <w:r w:rsidRPr="00922057">
        <w:t xml:space="preserve"> </w:t>
      </w:r>
      <w:r w:rsidRPr="00922057">
        <w:rPr>
          <w:rStyle w:val="StyleBoldUnderline"/>
        </w:rPr>
        <w:t>bpd</w:t>
      </w:r>
      <w:r w:rsidRPr="00922057">
        <w:t xml:space="preserve">. In terms of imports, API reports that those levels are at their lowest level since 1998 at 10.0 million bpd, a 5.3 percent drop year-on-year. This comes against lower petroleum deliveries, a reflection of demand.  </w:t>
      </w:r>
      <w:r w:rsidRPr="00922057">
        <w:rPr>
          <w:rStyle w:val="StyleBoldUnderline"/>
        </w:rPr>
        <w:t>API states U.S. petroleum deliveries are down about 0.4 percent for the first quarter of the year, reflecting an economic recovery that's like "a sputtering engine with a cylinder or two still not firing," said chief economist</w:t>
      </w:r>
      <w:r w:rsidRPr="00922057">
        <w:t xml:space="preserve"> John </w:t>
      </w:r>
      <w:r w:rsidRPr="00922057">
        <w:rPr>
          <w:rStyle w:val="StyleBoldUnderline"/>
        </w:rPr>
        <w:t>Felmy</w:t>
      </w:r>
      <w:r w:rsidRPr="00922057">
        <w:t>.</w:t>
      </w:r>
    </w:p>
    <w:p w14:paraId="6CE96F8E" w14:textId="77777777" w:rsidR="009F5370" w:rsidRPr="00922057" w:rsidRDefault="009F5370" w:rsidP="009F5370">
      <w:pPr>
        <w:pStyle w:val="Heading4"/>
      </w:pPr>
      <w:r w:rsidRPr="00922057">
        <w:t>Backlash already – plan key</w:t>
      </w:r>
    </w:p>
    <w:p w14:paraId="52698F79" w14:textId="77777777" w:rsidR="009F5370" w:rsidRPr="00922057" w:rsidRDefault="009F5370" w:rsidP="009F5370">
      <w:r w:rsidRPr="00922057">
        <w:rPr>
          <w:rStyle w:val="StyleStyleBold12pt"/>
        </w:rPr>
        <w:t>Clark 12</w:t>
      </w:r>
      <w:r w:rsidRPr="00922057">
        <w:t xml:space="preserve"> (Aaron, “Obama Stance on Fossil Fuel Angers Industry,” Bloomberg, 1-24, http://www.bloomberg.com/news/2012-01-24/obama-claiming-credit-for-fossil-fuel-gains-angers-industry.html)</w:t>
      </w:r>
    </w:p>
    <w:p w14:paraId="36B1FC95" w14:textId="77777777" w:rsidR="009F5370" w:rsidRPr="00922057" w:rsidRDefault="009F5370" w:rsidP="009F5370">
      <w:r w:rsidRPr="00922057">
        <w:t xml:space="preserve">President Barack </w:t>
      </w:r>
      <w:r w:rsidRPr="00922057">
        <w:rPr>
          <w:rStyle w:val="StyleBoldUnderline"/>
          <w:highlight w:val="green"/>
        </w:rPr>
        <w:t>Obama is taking credit for</w:t>
      </w:r>
      <w:r w:rsidRPr="00922057">
        <w:rPr>
          <w:rStyle w:val="StyleBoldUnderline"/>
        </w:rPr>
        <w:t xml:space="preserve"> higher U.S. oil and </w:t>
      </w:r>
      <w:r w:rsidRPr="00922057">
        <w:rPr>
          <w:rStyle w:val="StyleBoldUnderline"/>
          <w:highlight w:val="green"/>
        </w:rPr>
        <w:t>gas production</w:t>
      </w:r>
      <w:r w:rsidRPr="00922057">
        <w:rPr>
          <w:rStyle w:val="StyleBoldUnderline"/>
        </w:rPr>
        <w:t xml:space="preserve"> and lower imports, </w:t>
      </w:r>
      <w:r w:rsidRPr="00922057">
        <w:rPr>
          <w:rStyle w:val="StyleBoldUnderline"/>
          <w:highlight w:val="green"/>
        </w:rPr>
        <w:t>angering industry groups and Republicans who say he is working against</w:t>
      </w:r>
      <w:r w:rsidRPr="00922057">
        <w:rPr>
          <w:rStyle w:val="StyleBoldUnderline"/>
        </w:rPr>
        <w:t xml:space="preserve"> domestic </w:t>
      </w:r>
      <w:r w:rsidRPr="00922057">
        <w:rPr>
          <w:rStyle w:val="StyleBoldUnderline"/>
          <w:highlight w:val="green"/>
        </w:rPr>
        <w:t>energy production</w:t>
      </w:r>
      <w:r w:rsidRPr="00922057">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922057">
        <w:rPr>
          <w:rStyle w:val="StyleBoldUnderline"/>
        </w:rPr>
        <w:t>Since Obama took office</w:t>
      </w:r>
      <w:r w:rsidRPr="00922057">
        <w:t xml:space="preserve">, </w:t>
      </w:r>
      <w:r w:rsidRPr="00922057">
        <w:rPr>
          <w:rStyle w:val="StyleBoldUnderline"/>
        </w:rPr>
        <w:t>U.S. natural gas production averaged</w:t>
      </w:r>
      <w:r w:rsidRPr="00922057">
        <w:t xml:space="preserve"> 1.89 trillion cubic feet a month through October, </w:t>
      </w:r>
      <w:r w:rsidRPr="00922057">
        <w:rPr>
          <w:rStyle w:val="StyleBoldUnderline"/>
        </w:rPr>
        <w:t>13 percent higher than</w:t>
      </w:r>
      <w:r w:rsidRPr="00922057">
        <w:t xml:space="preserve"> the average during President George W. </w:t>
      </w:r>
      <w:r w:rsidRPr="00922057">
        <w:rPr>
          <w:rStyle w:val="StyleBoldUnderline"/>
        </w:rPr>
        <w:t>Bush’s two terms</w:t>
      </w:r>
      <w:r w:rsidRPr="00922057">
        <w:t>, according to Energy Department data. Crude oil production is 2 percent higher, the department said. “</w:t>
      </w:r>
      <w:r w:rsidRPr="00922057">
        <w:rPr>
          <w:rStyle w:val="StyleBoldUnderline"/>
        </w:rPr>
        <w:t>To be sure that is not because the White House meant for that to happen</w:t>
      </w:r>
      <w:r w:rsidRPr="00922057">
        <w:t xml:space="preserve">,” said Pavel Molchanov, an analyst at Raymond James &amp; Associates Inc. </w:t>
      </w:r>
      <w:r w:rsidRPr="00922057">
        <w:rPr>
          <w:rStyle w:val="StyleBoldUnderline"/>
        </w:rPr>
        <w:t>Republicans say the numbers are misleading</w:t>
      </w:r>
      <w:r w:rsidRPr="00922057">
        <w:t xml:space="preserve">. Onshore oil and </w:t>
      </w:r>
      <w:r w:rsidRPr="00922057">
        <w:rPr>
          <w:rStyle w:val="StyleBoldUnderline"/>
        </w:rPr>
        <w:t>gas production on federal lands directly under Obama’s control is down 40 percent compared to 10 years ago</w:t>
      </w:r>
      <w:r w:rsidRPr="00922057">
        <w:t>, according to Spencer Pederson, a spokesman for Representative Doc Hastings, a Washington Republican and chairman of the House Natural Resources Committee. In 2010, the U.S. signed the fewest number of offshore drilling leases since 1984. ‘Drill Baby Drill’ “</w:t>
      </w:r>
      <w:r w:rsidRPr="00922057">
        <w:rPr>
          <w:rStyle w:val="StyleBoldUnderline"/>
        </w:rPr>
        <w:t>The president is responding to what America’s gut feeling is, that we should be less dependent on foreign oil, and he’s trying to take credit for it</w:t>
      </w:r>
      <w:r w:rsidRPr="00922057">
        <w:t>,” Hastings said in an interview. “</w:t>
      </w:r>
      <w:r w:rsidRPr="00922057">
        <w:rPr>
          <w:rStyle w:val="StyleBoldUnderline"/>
        </w:rPr>
        <w:t>His policies are exactly the opposite.”</w:t>
      </w:r>
      <w:r w:rsidRPr="00922057">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922057">
        <w:rPr>
          <w:rStyle w:val="StyleBoldUnderline"/>
        </w:rPr>
        <w:t>the American Petroleum Institute in Washington said that in two years the number of new leases to drill on federal lands declined 44 percent</w:t>
      </w:r>
      <w:r w:rsidRPr="00922057">
        <w:t xml:space="preserve"> to 1,053 in 2010. The report blamed “new rules, policies and administrative actions that are not conducive to oil and natural gas production.” Lower imports are the result of lower demand, and </w:t>
      </w:r>
      <w:r w:rsidRPr="00922057">
        <w:rPr>
          <w:rStyle w:val="StyleBoldUnderline"/>
        </w:rPr>
        <w:t>increasing production has come despite Obama’s policies</w:t>
      </w:r>
      <w:r w:rsidRPr="00922057">
        <w:t xml:space="preserve">, </w:t>
      </w:r>
      <w:r w:rsidRPr="00922057">
        <w:rPr>
          <w:rStyle w:val="StyleBoldUnderline"/>
        </w:rPr>
        <w:t>according to Jack Gerard, American Petroleum Institute President</w:t>
      </w:r>
      <w:r w:rsidRPr="00922057">
        <w:t xml:space="preserve">. </w:t>
      </w:r>
      <w:r w:rsidRPr="00922057">
        <w:rPr>
          <w:rStyle w:val="StyleBoldUnderline"/>
          <w:highlight w:val="green"/>
        </w:rPr>
        <w:t xml:space="preserve">The U.S. needs a “course correction” on energy policy </w:t>
      </w:r>
      <w:r w:rsidRPr="00922057">
        <w:rPr>
          <w:rStyle w:val="StyleBoldUnderline"/>
        </w:rPr>
        <w:t>that includes faster permitting on federal lands in the West and in the Gulf of Mexico</w:t>
      </w:r>
      <w:r w:rsidRPr="00922057">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922057">
        <w:rPr>
          <w:rStyle w:val="StyleBoldUnderline"/>
        </w:rPr>
        <w:t>The truth is that the administration has sometimes paid lip service to more domestic energy development</w:t>
      </w:r>
      <w:r w:rsidRPr="00922057">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922057">
        <w:rPr>
          <w:rStyle w:val="StyleBoldUnderline"/>
        </w:rPr>
        <w:t xml:space="preserve">The </w:t>
      </w:r>
      <w:r w:rsidRPr="00922057">
        <w:rPr>
          <w:rStyle w:val="StyleBoldUnderline"/>
          <w:highlight w:val="green"/>
        </w:rPr>
        <w:t>losses</w:t>
      </w:r>
      <w:r w:rsidRPr="00922057">
        <w:rPr>
          <w:rStyle w:val="StyleBoldUnderline"/>
        </w:rPr>
        <w:t xml:space="preserve"> due to the Obama administration’s death-grip on offshore drilling and its unwillingness to open federal lands</w:t>
      </w:r>
      <w:r w:rsidRPr="00922057">
        <w:t xml:space="preserve"> or issue timely permits for exploration </w:t>
      </w:r>
      <w:r w:rsidRPr="00922057">
        <w:rPr>
          <w:rStyle w:val="StyleBoldUnderline"/>
          <w:highlight w:val="green"/>
        </w:rPr>
        <w:t>far outweigh any energy gains</w:t>
      </w:r>
      <w:r w:rsidRPr="00922057">
        <w:rPr>
          <w:rStyle w:val="StyleBoldUnderline"/>
        </w:rPr>
        <w:t xml:space="preserve"> that the White House may tout this week</w:t>
      </w:r>
      <w:r w:rsidRPr="00922057">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14:paraId="6533C1FC" w14:textId="77777777" w:rsidR="009F5370" w:rsidRPr="00922057" w:rsidRDefault="009F5370" w:rsidP="009F5370">
      <w:pPr>
        <w:pStyle w:val="Heading4"/>
      </w:pPr>
      <w:r w:rsidRPr="00922057">
        <w:t>No link – plan isn’t an opportunity cost – a logical policy maker could do both</w:t>
      </w:r>
    </w:p>
    <w:p w14:paraId="0DA5C2EE" w14:textId="77777777" w:rsidR="009F5370" w:rsidRPr="00922057" w:rsidRDefault="009F5370" w:rsidP="009F5370">
      <w:pPr>
        <w:pStyle w:val="Heading4"/>
      </w:pPr>
      <w:r w:rsidRPr="00922057">
        <w:t>Winners win</w:t>
      </w:r>
    </w:p>
    <w:p w14:paraId="2B33EAE5" w14:textId="77777777" w:rsidR="009F5370" w:rsidRPr="00922057" w:rsidRDefault="009F5370" w:rsidP="009F5370">
      <w:r w:rsidRPr="00922057">
        <w:rPr>
          <w:rStyle w:val="StyleStyleBold12pt"/>
        </w:rPr>
        <w:t>Halloran 10</w:t>
      </w:r>
      <w:r w:rsidRPr="00922057">
        <w:t xml:space="preserve"> (Liz, Reporter – NPR, “For Obama, What A Difference A Week Made”, National Public Radio, 4-6, http://www.npr.org/templates/story/story.php</w:t>
      </w:r>
      <w:proofErr w:type="gramStart"/>
      <w:r w:rsidRPr="00922057">
        <w:t>?storyId</w:t>
      </w:r>
      <w:proofErr w:type="gramEnd"/>
      <w:r w:rsidRPr="00922057">
        <w:t>=125594396)</w:t>
      </w:r>
    </w:p>
    <w:p w14:paraId="01C72325" w14:textId="77777777" w:rsidR="009F5370" w:rsidRPr="00922057" w:rsidRDefault="009F5370" w:rsidP="009F5370">
      <w:r w:rsidRPr="00922057">
        <w:rPr>
          <w:rStyle w:val="StyleBoldUnderline"/>
        </w:rPr>
        <w:t xml:space="preserve">Amazing what </w:t>
      </w:r>
      <w:r w:rsidRPr="00922057">
        <w:rPr>
          <w:rStyle w:val="StyleBoldUnderline"/>
          <w:highlight w:val="green"/>
        </w:rPr>
        <w:t>a win in a major</w:t>
      </w:r>
      <w:r w:rsidRPr="00922057">
        <w:rPr>
          <w:rStyle w:val="StyleBoldUnderline"/>
        </w:rPr>
        <w:t xml:space="preserve"> legislative </w:t>
      </w:r>
      <w:r w:rsidRPr="00922057">
        <w:rPr>
          <w:rStyle w:val="StyleBoldUnderline"/>
          <w:highlight w:val="green"/>
        </w:rPr>
        <w:t xml:space="preserve">battle </w:t>
      </w:r>
      <w:r w:rsidRPr="00922057">
        <w:rPr>
          <w:rStyle w:val="StyleBoldUnderline"/>
        </w:rPr>
        <w:t>will do for a president's spirit.</w:t>
      </w:r>
      <w:r w:rsidRPr="00922057">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922057">
        <w:rPr>
          <w:rStyle w:val="StyleBoldUnderline"/>
        </w:rPr>
        <w:t xml:space="preserve">he has </w:t>
      </w:r>
      <w:r w:rsidRPr="00922057">
        <w:rPr>
          <w:rStyle w:val="StyleBoldUnderline"/>
          <w:highlight w:val="green"/>
        </w:rPr>
        <w:t>earned</w:t>
      </w:r>
      <w:r w:rsidRPr="00922057">
        <w:rPr>
          <w:rStyle w:val="StyleBoldUnderline"/>
        </w:rPr>
        <w:t xml:space="preserve"> grudging </w:t>
      </w:r>
      <w:r w:rsidRPr="00922057">
        <w:rPr>
          <w:rStyle w:val="StyleBoldUnderline"/>
          <w:highlight w:val="green"/>
        </w:rPr>
        <w:t>respect even from those who don't agree with his policies</w:t>
      </w:r>
      <w:r w:rsidRPr="00922057">
        <w:rPr>
          <w:sz w:val="16"/>
        </w:rPr>
        <w:t xml:space="preserve">. "He's achieved something that virtually everyone in Washington thought he couldn't," says Henry Olsen, vice president and director of the business-oriented American Enterprise Institute's National Research Initiative. "And </w:t>
      </w:r>
      <w:r w:rsidRPr="00922057">
        <w:rPr>
          <w:rStyle w:val="StyleBoldUnderline"/>
        </w:rPr>
        <w:t xml:space="preserve">that's given him </w:t>
      </w:r>
      <w:r w:rsidRPr="00922057">
        <w:rPr>
          <w:rStyle w:val="StyleBoldUnderline"/>
          <w:highlight w:val="green"/>
        </w:rPr>
        <w:t>confidence</w:t>
      </w:r>
      <w:r w:rsidRPr="00922057">
        <w:rPr>
          <w:sz w:val="16"/>
        </w:rPr>
        <w:t xml:space="preserve">."  </w:t>
      </w:r>
      <w:r w:rsidRPr="00922057">
        <w:rPr>
          <w:rStyle w:val="StyleBoldUnderline"/>
        </w:rPr>
        <w:t>The</w:t>
      </w:r>
      <w:r w:rsidRPr="00922057">
        <w:rPr>
          <w:sz w:val="16"/>
        </w:rPr>
        <w:t xml:space="preserve"> protracted </w:t>
      </w:r>
      <w:r w:rsidRPr="00922057">
        <w:rPr>
          <w:rStyle w:val="StyleBoldUnderline"/>
          <w:highlight w:val="green"/>
        </w:rPr>
        <w:t>health care</w:t>
      </w:r>
      <w:r w:rsidRPr="00922057">
        <w:rPr>
          <w:sz w:val="16"/>
        </w:rPr>
        <w:t xml:space="preserve"> battle looks to have </w:t>
      </w:r>
      <w:r w:rsidRPr="00922057">
        <w:rPr>
          <w:rStyle w:val="StyleBoldUnderline"/>
          <w:highlight w:val="green"/>
        </w:rPr>
        <w:t>taught the White House</w:t>
      </w:r>
      <w:r w:rsidRPr="00922057">
        <w:rPr>
          <w:rStyle w:val="StyleBoldUnderline"/>
        </w:rPr>
        <w:t xml:space="preserve"> something about power, says presidential historian</w:t>
      </w:r>
      <w:r w:rsidRPr="00922057">
        <w:rPr>
          <w:sz w:val="16"/>
        </w:rPr>
        <w:t xml:space="preserve"> Gil </w:t>
      </w:r>
      <w:r w:rsidRPr="00922057">
        <w:rPr>
          <w:rStyle w:val="StyleBoldUnderline"/>
        </w:rPr>
        <w:t>Troy</w:t>
      </w:r>
      <w:r w:rsidRPr="00922057">
        <w:rPr>
          <w:sz w:val="16"/>
        </w:rPr>
        <w:t xml:space="preserve"> — a lesson that will inform Obama's pursuit of his initiatives going forward. "I think that </w:t>
      </w:r>
      <w:r w:rsidRPr="00922057">
        <w:rPr>
          <w:rStyle w:val="StyleBoldUnderline"/>
        </w:rPr>
        <w:t xml:space="preserve">Obama realizes </w:t>
      </w:r>
      <w:r w:rsidRPr="00922057">
        <w:rPr>
          <w:rStyle w:val="StyleBoldUnderline"/>
          <w:highlight w:val="green"/>
        </w:rPr>
        <w:t>that presidential power is a muscle</w:t>
      </w:r>
      <w:r w:rsidRPr="00922057">
        <w:rPr>
          <w:rStyle w:val="StyleBoldUnderline"/>
        </w:rPr>
        <w:t xml:space="preserve">, and </w:t>
      </w:r>
      <w:r w:rsidRPr="00922057">
        <w:rPr>
          <w:rStyle w:val="StyleBoldUnderline"/>
          <w:highlight w:val="green"/>
        </w:rPr>
        <w:t>the more you exercise</w:t>
      </w:r>
      <w:r w:rsidRPr="00922057">
        <w:rPr>
          <w:rStyle w:val="StyleBoldUnderline"/>
        </w:rPr>
        <w:t xml:space="preserve"> it, </w:t>
      </w:r>
      <w:r w:rsidRPr="00922057">
        <w:rPr>
          <w:rStyle w:val="StyleBoldUnderline"/>
          <w:highlight w:val="green"/>
        </w:rPr>
        <w:t>the stronger it gets</w:t>
      </w:r>
      <w:r w:rsidRPr="00922057">
        <w:t xml:space="preserve">," </w:t>
      </w:r>
      <w:r w:rsidRPr="00922057">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30" w:history="1">
        <w:r w:rsidRPr="00922057">
          <w:rPr>
            <w:sz w:val="14"/>
          </w:rPr>
          <w:t>Pollster.com</w:t>
        </w:r>
      </w:hyperlink>
      <w:r w:rsidRPr="00922057">
        <w:rPr>
          <w:sz w:val="14"/>
        </w:rPr>
        <w:t xml:space="preserve">. What's more, just as many people disapprove of Obama's health care policy </w:t>
      </w:r>
      <w:proofErr w:type="gramStart"/>
      <w:r w:rsidRPr="00922057">
        <w:rPr>
          <w:sz w:val="14"/>
        </w:rPr>
        <w:t>now</w:t>
      </w:r>
      <w:proofErr w:type="gramEnd"/>
      <w:r w:rsidRPr="00922057">
        <w:rPr>
          <w:sz w:val="14"/>
        </w:rPr>
        <w:t xml:space="preserve">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922057">
        <w:rPr>
          <w:rStyle w:val="StyleBoldUnderline"/>
        </w:rPr>
        <w:t xml:space="preserve">Muscling out </w:t>
      </w:r>
      <w:r w:rsidRPr="00922057">
        <w:rPr>
          <w:rStyle w:val="StyleBoldUnderline"/>
          <w:highlight w:val="green"/>
        </w:rPr>
        <w:t>a win</w:t>
      </w:r>
      <w:r w:rsidRPr="00922057">
        <w:rPr>
          <w:rStyle w:val="StyleBoldUnderline"/>
        </w:rPr>
        <w:t xml:space="preserve"> </w:t>
      </w:r>
      <w:r w:rsidRPr="00922057">
        <w:t>on a sweeping health care package may have</w:t>
      </w:r>
      <w:r w:rsidRPr="00922057">
        <w:rPr>
          <w:rStyle w:val="StyleBoldUnderline"/>
        </w:rPr>
        <w:t xml:space="preserve"> </w:t>
      </w:r>
      <w:r w:rsidRPr="00922057">
        <w:rPr>
          <w:rStyle w:val="StyleBoldUnderline"/>
          <w:highlight w:val="green"/>
        </w:rPr>
        <w:t>invigorated the president and provided evidence of leadership</w:t>
      </w:r>
      <w:r w:rsidRPr="00922057">
        <w:rPr>
          <w:rStyle w:val="StyleBoldUnderline"/>
        </w:rPr>
        <w:t xml:space="preserve">, </w:t>
      </w:r>
      <w:r w:rsidRPr="00922057">
        <w:t xml:space="preserve">but, his critics say, it remains to be seen whether Obama and his party can reverse what the polls now suggest is a losing issue for them. </w:t>
      </w:r>
    </w:p>
    <w:p w14:paraId="4F9BEEA6" w14:textId="77777777" w:rsidR="009F5370" w:rsidRPr="00922057" w:rsidRDefault="009F5370" w:rsidP="009F5370"/>
    <w:p w14:paraId="2C1F3697" w14:textId="77777777" w:rsidR="009F5370" w:rsidRDefault="009F5370" w:rsidP="009F5370">
      <w:pPr>
        <w:pStyle w:val="Heading3"/>
        <w:rPr>
          <w:rFonts w:ascii="Times New Roman" w:hAnsi="Times New Roman" w:cs="Times New Roman"/>
        </w:rPr>
      </w:pPr>
      <w:r w:rsidRPr="00922057">
        <w:rPr>
          <w:rFonts w:ascii="Times New Roman" w:hAnsi="Times New Roman" w:cs="Times New Roman"/>
        </w:rPr>
        <w:t xml:space="preserve">2AC – </w:t>
      </w:r>
      <w:r>
        <w:rPr>
          <w:rFonts w:ascii="Times New Roman" w:hAnsi="Times New Roman" w:cs="Times New Roman"/>
        </w:rPr>
        <w:t>Counterplan</w:t>
      </w:r>
    </w:p>
    <w:p w14:paraId="447E18FF" w14:textId="77777777" w:rsidR="009F5370" w:rsidRDefault="009F5370" w:rsidP="009F5370">
      <w:pPr>
        <w:pStyle w:val="Heading4"/>
      </w:pPr>
      <w:r>
        <w:t xml:space="preserve">Perm do both </w:t>
      </w:r>
    </w:p>
    <w:p w14:paraId="3491B5D2" w14:textId="77777777" w:rsidR="009F5370" w:rsidRDefault="009F5370" w:rsidP="009F5370">
      <w:pPr>
        <w:pStyle w:val="Heading4"/>
      </w:pPr>
      <w:r>
        <w:t>Perm do the cp</w:t>
      </w:r>
    </w:p>
    <w:p w14:paraId="54F90231" w14:textId="77777777" w:rsidR="009F5370" w:rsidRDefault="009F5370" w:rsidP="009F5370">
      <w:pPr>
        <w:pStyle w:val="Heading4"/>
        <w:rPr>
          <w:rStyle w:val="StyleStyleBold12pt"/>
          <w:b/>
          <w:u w:val="single"/>
        </w:rPr>
      </w:pPr>
      <w:r>
        <w:rPr>
          <w:rStyle w:val="StyleStyleBold12pt"/>
          <w:b/>
          <w:u w:val="single"/>
        </w:rPr>
        <w:t>CP doesn’t solve</w:t>
      </w:r>
    </w:p>
    <w:p w14:paraId="6FD607E3" w14:textId="77777777" w:rsidR="009F5370" w:rsidRDefault="009F5370" w:rsidP="009F5370">
      <w:pPr>
        <w:pStyle w:val="Heading4"/>
        <w:numPr>
          <w:ilvl w:val="0"/>
          <w:numId w:val="5"/>
        </w:numPr>
      </w:pPr>
      <w:r>
        <w:t>Relations – too many amendments mean Mexico doesn’t perceive it as strong commitment – that’s CFR</w:t>
      </w:r>
    </w:p>
    <w:p w14:paraId="00F97380" w14:textId="77777777" w:rsidR="009F5370" w:rsidRPr="00E966D5" w:rsidRDefault="009F5370" w:rsidP="009F5370">
      <w:pPr>
        <w:pStyle w:val="Heading4"/>
        <w:ind w:firstLine="360"/>
      </w:pPr>
      <w:r>
        <w:t>b) Trade – strong perception and commitment to free trade key to leadership – which is a CONCEDED INTERNAL LINK that’s Suominen</w:t>
      </w:r>
    </w:p>
    <w:p w14:paraId="7CD0957E" w14:textId="77777777" w:rsidR="009F5370" w:rsidRPr="00197DB6" w:rsidRDefault="009F5370" w:rsidP="009F5370">
      <w:pPr>
        <w:pStyle w:val="Heading4"/>
        <w:ind w:firstLine="360"/>
        <w:rPr>
          <w:rStyle w:val="StyleStyleBold12pt"/>
          <w:b/>
        </w:rPr>
      </w:pPr>
      <w:r w:rsidRPr="00E966D5">
        <w:rPr>
          <w:rStyle w:val="StyleStyleBold12pt"/>
          <w:b/>
        </w:rPr>
        <w:t xml:space="preserve">c) </w:t>
      </w:r>
      <w:r>
        <w:rPr>
          <w:rStyle w:val="StyleStyleBold12pt"/>
          <w:b/>
        </w:rPr>
        <w:t>Abiding with Mexico is k</w:t>
      </w:r>
      <w:r w:rsidRPr="00E966D5">
        <w:rPr>
          <w:rStyle w:val="StyleStyleBold12pt"/>
          <w:b/>
        </w:rPr>
        <w:t>ey</w:t>
      </w:r>
      <w:r>
        <w:rPr>
          <w:rStyle w:val="StyleStyleBold12pt"/>
          <w:b/>
        </w:rPr>
        <w:t xml:space="preserve"> to multilat hegemony </w:t>
      </w:r>
    </w:p>
    <w:p w14:paraId="6903F21E" w14:textId="77777777" w:rsidR="009F5370" w:rsidRDefault="009F5370" w:rsidP="009F5370">
      <w:r w:rsidRPr="00197DB6">
        <w:rPr>
          <w:rStyle w:val="StyleStyleBold12pt"/>
        </w:rPr>
        <w:t>APSA 09</w:t>
      </w:r>
      <w:r>
        <w:t xml:space="preserve"> – American Political Science Organization, September 2009, (“US Standing in the World: </w:t>
      </w:r>
      <w:r w:rsidRPr="00197DB6">
        <w:rPr>
          <w:sz w:val="12"/>
        </w:rPr>
        <w:t xml:space="preserve">¶ </w:t>
      </w:r>
      <w:r>
        <w:t xml:space="preserve">Causes, Consequences, </w:t>
      </w:r>
      <w:r w:rsidRPr="00197DB6">
        <w:rPr>
          <w:sz w:val="12"/>
        </w:rPr>
        <w:t xml:space="preserve">¶ </w:t>
      </w:r>
      <w:r>
        <w:t xml:space="preserve">and the Future”, </w:t>
      </w:r>
      <w:r w:rsidRPr="00197DB6">
        <w:t>http://www.apsanet.org/media/pdfs/apsa_tf_usstanding_long_report.pdf</w:t>
      </w:r>
      <w:r>
        <w:t>)</w:t>
      </w:r>
    </w:p>
    <w:p w14:paraId="576C4B21" w14:textId="77777777" w:rsidR="009F5370" w:rsidRDefault="009F5370" w:rsidP="009F5370">
      <w:r>
        <w:t xml:space="preserve">But </w:t>
      </w:r>
      <w:r w:rsidRPr="00197DB6">
        <w:rPr>
          <w:rStyle w:val="StyleBoldUnderline"/>
        </w:rPr>
        <w:t>two additional factors have come into play that reflect on America</w:t>
      </w:r>
      <w:r>
        <w:t xml:space="preserve"> itself: first, </w:t>
      </w:r>
      <w:r w:rsidRPr="00E966D5">
        <w:rPr>
          <w:rStyle w:val="Emphasis"/>
          <w:highlight w:val="yellow"/>
        </w:rPr>
        <w:t>a ¶ ¶ growing sense that Washington is no longer a dependable “team player</w:t>
      </w:r>
      <w:r>
        <w:t xml:space="preserve">,” and second, a fear </w:t>
      </w:r>
      <w:r w:rsidRPr="00197DB6">
        <w:rPr>
          <w:sz w:val="12"/>
        </w:rPr>
        <w:t xml:space="preserve">¶ ¶ </w:t>
      </w:r>
      <w:r w:rsidRPr="00197DB6">
        <w:rPr>
          <w:rStyle w:val="StyleBoldUnderline"/>
        </w:rPr>
        <w:t xml:space="preserve">that </w:t>
      </w:r>
      <w:r w:rsidRPr="00E966D5">
        <w:rPr>
          <w:rStyle w:val="StyleBoldUnderline"/>
          <w:highlight w:val="yellow"/>
        </w:rPr>
        <w:t xml:space="preserve">Americans may be </w:t>
      </w:r>
      <w:r w:rsidRPr="00E966D5">
        <w:rPr>
          <w:rStyle w:val="Emphasis"/>
          <w:highlight w:val="yellow"/>
        </w:rPr>
        <w:t>less committed</w:t>
      </w:r>
      <w:r w:rsidRPr="00E966D5">
        <w:rPr>
          <w:rStyle w:val="StyleBoldUnderline"/>
          <w:highlight w:val="yellow"/>
        </w:rPr>
        <w:t xml:space="preserve"> to providing international public goods</w:t>
      </w:r>
      <w:r>
        <w:t xml:space="preserve"> today than </w:t>
      </w:r>
      <w:r w:rsidRPr="00197DB6">
        <w:rPr>
          <w:sz w:val="12"/>
        </w:rPr>
        <w:t xml:space="preserve">¶ ¶ </w:t>
      </w:r>
      <w:r>
        <w:t xml:space="preserve">they were during the Cold War. It is clear is that </w:t>
      </w:r>
      <w:r w:rsidRPr="00197DB6">
        <w:rPr>
          <w:rStyle w:val="StyleBoldUnderline"/>
        </w:rPr>
        <w:t>when the U</w:t>
      </w:r>
      <w:r>
        <w:t xml:space="preserve">nited </w:t>
      </w:r>
      <w:r w:rsidRPr="00197DB6">
        <w:rPr>
          <w:rStyle w:val="StyleBoldUnderline"/>
        </w:rPr>
        <w:t>S</w:t>
      </w:r>
      <w:r>
        <w:t xml:space="preserve">tates </w:t>
      </w:r>
      <w:r w:rsidRPr="00197DB6">
        <w:rPr>
          <w:rStyle w:val="StyleBoldUnderline"/>
        </w:rPr>
        <w:t xml:space="preserve">is </w:t>
      </w:r>
      <w:r w:rsidRPr="00E966D5">
        <w:rPr>
          <w:rStyle w:val="StyleBoldUnderline"/>
        </w:rPr>
        <w:t xml:space="preserve">seen as acting as </w:t>
      </w:r>
      <w:r w:rsidRPr="00E966D5">
        <w:rPr>
          <w:rStyle w:val="StyleBoldUnderline"/>
          <w:highlight w:val="yellow"/>
        </w:rPr>
        <w:t>a ¶ ¶ “team player</w:t>
      </w:r>
      <w:r w:rsidRPr="00197DB6">
        <w:rPr>
          <w:rStyle w:val="StyleBoldUnderline"/>
        </w:rPr>
        <w:t>,” it can have positive repercussions for U.S. standing,</w:t>
      </w:r>
      <w:r>
        <w:t xml:space="preserve"> whereas perceptions of U.S. </w:t>
      </w:r>
      <w:r w:rsidRPr="00197DB6">
        <w:rPr>
          <w:sz w:val="12"/>
        </w:rPr>
        <w:t xml:space="preserve">¶ ¶ </w:t>
      </w:r>
      <w:r>
        <w:t xml:space="preserve">unilateralism can have the opposite effect. Whether these perceptions of U.S. behavior are </w:t>
      </w:r>
      <w:r w:rsidRPr="00197DB6">
        <w:rPr>
          <w:sz w:val="12"/>
        </w:rPr>
        <w:t xml:space="preserve">¶ ¶ </w:t>
      </w:r>
      <w:r>
        <w:t xml:space="preserve">accurate is open to debate, but when it comes to America’s standing in the world, </w:t>
      </w:r>
      <w:r w:rsidRPr="00E966D5">
        <w:rPr>
          <w:rStyle w:val="Emphasis"/>
          <w:highlight w:val="yellow"/>
        </w:rPr>
        <w:t>perceptions ¶ ¶ define</w:t>
      </w:r>
      <w:r>
        <w:t xml:space="preserve"> the </w:t>
      </w:r>
      <w:r w:rsidRPr="00E966D5">
        <w:rPr>
          <w:rStyle w:val="Emphasis"/>
          <w:highlight w:val="yellow"/>
        </w:rPr>
        <w:t>reality</w:t>
      </w:r>
      <w:r>
        <w:t xml:space="preserve">. </w:t>
      </w:r>
      <w:r w:rsidRPr="00197DB6">
        <w:rPr>
          <w:sz w:val="12"/>
        </w:rPr>
        <w:t xml:space="preserve">¶ ¶ </w:t>
      </w:r>
      <w:r w:rsidRPr="00E966D5">
        <w:rPr>
          <w:rStyle w:val="StyleBoldUnderline"/>
          <w:highlight w:val="yellow"/>
        </w:rPr>
        <w:t>When the U</w:t>
      </w:r>
      <w:r w:rsidRPr="00197DB6">
        <w:rPr>
          <w:rStyle w:val="StyleBoldUnderline"/>
        </w:rPr>
        <w:t xml:space="preserve">nited </w:t>
      </w:r>
      <w:r w:rsidRPr="00E966D5">
        <w:rPr>
          <w:rStyle w:val="StyleBoldUnderline"/>
          <w:highlight w:val="yellow"/>
        </w:rPr>
        <w:t>S</w:t>
      </w:r>
      <w:r w:rsidRPr="00197DB6">
        <w:rPr>
          <w:rStyle w:val="StyleBoldUnderline"/>
        </w:rPr>
        <w:t xml:space="preserve">tates </w:t>
      </w:r>
      <w:r w:rsidRPr="00E966D5">
        <w:rPr>
          <w:rStyle w:val="StyleBoldUnderline"/>
          <w:highlight w:val="yellow"/>
        </w:rPr>
        <w:t>fails to sign</w:t>
      </w:r>
      <w:r>
        <w:t xml:space="preserve"> </w:t>
      </w:r>
      <w:r w:rsidRPr="00197DB6">
        <w:rPr>
          <w:sz w:val="12"/>
        </w:rPr>
        <w:t xml:space="preserve">¶ ¶ </w:t>
      </w:r>
      <w:r>
        <w:t xml:space="preserve">and ratify </w:t>
      </w:r>
      <w:r w:rsidRPr="00E966D5">
        <w:rPr>
          <w:rStyle w:val="StyleBoldUnderline"/>
          <w:highlight w:val="yellow"/>
        </w:rPr>
        <w:t>high-profile</w:t>
      </w:r>
      <w:r>
        <w:t xml:space="preserve">, widely </w:t>
      </w:r>
      <w:r w:rsidRPr="00E966D5">
        <w:rPr>
          <w:rStyle w:val="Emphasis"/>
          <w:highlight w:val="yellow"/>
        </w:rPr>
        <w:t>accepted</w:t>
      </w:r>
      <w:r>
        <w:t xml:space="preserve"> </w:t>
      </w:r>
      <w:r w:rsidRPr="00197DB6">
        <w:rPr>
          <w:sz w:val="12"/>
        </w:rPr>
        <w:t xml:space="preserve">¶ </w:t>
      </w:r>
      <w:r w:rsidRPr="00197DB6">
        <w:rPr>
          <w:rStyle w:val="StyleBoldUnderline"/>
        </w:rPr>
        <w:t xml:space="preserve">¶ </w:t>
      </w:r>
      <w:r w:rsidRPr="00E966D5">
        <w:rPr>
          <w:rStyle w:val="StyleBoldUnderline"/>
          <w:highlight w:val="yellow"/>
        </w:rPr>
        <w:t>international agreements</w:t>
      </w:r>
      <w:r>
        <w:t xml:space="preserve">, for example, </w:t>
      </w:r>
      <w:r w:rsidRPr="00E966D5">
        <w:rPr>
          <w:rStyle w:val="Emphasis"/>
          <w:highlight w:val="yellow"/>
        </w:rPr>
        <w:t>its ¶ ¶ international standing falls</w:t>
      </w:r>
      <w:r>
        <w:t xml:space="preserve">, as has been </w:t>
      </w:r>
      <w:r w:rsidRPr="00197DB6">
        <w:rPr>
          <w:sz w:val="12"/>
        </w:rPr>
        <w:t xml:space="preserve">¶ ¶ </w:t>
      </w:r>
      <w:r>
        <w:t xml:space="preserve">the case with the Kyoto Protocol.27 The </w:t>
      </w:r>
      <w:r w:rsidRPr="00197DB6">
        <w:rPr>
          <w:sz w:val="12"/>
        </w:rPr>
        <w:t xml:space="preserve">¶ ¶ </w:t>
      </w:r>
      <w:r>
        <w:t xml:space="preserve">United States has ratified over one hundred other environmental agreements, which is over </w:t>
      </w:r>
      <w:r w:rsidRPr="00197DB6">
        <w:rPr>
          <w:sz w:val="12"/>
        </w:rPr>
        <w:t xml:space="preserve">¶ ¶ </w:t>
      </w:r>
      <w:r>
        <w:t xml:space="preserve">twice as many as Canada and France and five times as many as Japan.28 Yet the U.S. is known </w:t>
      </w:r>
      <w:r w:rsidRPr="00197DB6">
        <w:rPr>
          <w:sz w:val="12"/>
        </w:rPr>
        <w:t xml:space="preserve">¶ ¶ </w:t>
      </w:r>
      <w:r>
        <w:t xml:space="preserve">internationally largely for its unwillingness to ratify Kyoto. </w:t>
      </w:r>
      <w:r w:rsidRPr="00197DB6">
        <w:rPr>
          <w:sz w:val="12"/>
        </w:rPr>
        <w:t xml:space="preserve">¶ ¶ </w:t>
      </w:r>
      <w:r>
        <w:t xml:space="preserve">The United States has ratified over one hundred </w:t>
      </w:r>
      <w:r w:rsidRPr="00197DB6">
        <w:rPr>
          <w:sz w:val="12"/>
        </w:rPr>
        <w:t xml:space="preserve">¶ ¶ </w:t>
      </w:r>
      <w:r>
        <w:t xml:space="preserve">other environmental agreements . . . yet the U.S. is </w:t>
      </w:r>
      <w:r w:rsidRPr="00197DB6">
        <w:rPr>
          <w:sz w:val="12"/>
        </w:rPr>
        <w:t xml:space="preserve">¶ ¶ </w:t>
      </w:r>
      <w:r>
        <w:t xml:space="preserve">known internationally largely for its unwillingness </w:t>
      </w:r>
      <w:r w:rsidRPr="00197DB6">
        <w:rPr>
          <w:sz w:val="12"/>
        </w:rPr>
        <w:t xml:space="preserve">¶ ¶ </w:t>
      </w:r>
      <w:r>
        <w:t>to ratify Kyoto. US Standing in the World: Causes, Consequences, and the Future</w:t>
      </w:r>
      <w:r w:rsidRPr="00197DB6">
        <w:rPr>
          <w:sz w:val="12"/>
        </w:rPr>
        <w:t xml:space="preserve">¶ ¶ </w:t>
      </w:r>
      <w:r w:rsidRPr="00E966D5">
        <w:rPr>
          <w:rStyle w:val="StyleBoldUnderline"/>
          <w:highlight w:val="yellow"/>
        </w:rPr>
        <w:t>American standin</w:t>
      </w:r>
      <w:r w:rsidRPr="00197DB6">
        <w:rPr>
          <w:rStyle w:val="StyleBoldUnderline"/>
        </w:rPr>
        <w:t>g</w:t>
      </w:r>
      <w:r>
        <w:t xml:space="preserve"> also </w:t>
      </w:r>
      <w:r w:rsidRPr="00E966D5">
        <w:rPr>
          <w:rStyle w:val="Emphasis"/>
          <w:highlight w:val="yellow"/>
        </w:rPr>
        <w:t>falls when Washington violates international laws</w:t>
      </w:r>
      <w:r w:rsidRPr="00197DB6">
        <w:rPr>
          <w:rStyle w:val="Emphasis"/>
        </w:rPr>
        <w:t xml:space="preserve"> and norms</w:t>
      </w:r>
      <w:r>
        <w:t xml:space="preserve"> </w:t>
      </w:r>
      <w:r w:rsidRPr="00197DB6">
        <w:rPr>
          <w:sz w:val="12"/>
        </w:rPr>
        <w:t xml:space="preserve">¶ ¶ </w:t>
      </w:r>
      <w:r w:rsidRPr="00E966D5">
        <w:rPr>
          <w:rStyle w:val="StyleBoldUnderline"/>
          <w:highlight w:val="yellow"/>
        </w:rPr>
        <w:t>and fails to comply</w:t>
      </w:r>
      <w:r w:rsidRPr="00197DB6">
        <w:rPr>
          <w:rStyle w:val="StyleBoldUnderline"/>
        </w:rPr>
        <w:t xml:space="preserve"> </w:t>
      </w:r>
      <w:r w:rsidRPr="00E966D5">
        <w:rPr>
          <w:rStyle w:val="StyleBoldUnderline"/>
          <w:highlight w:val="yellow"/>
        </w:rPr>
        <w:t>with</w:t>
      </w:r>
      <w:r>
        <w:t xml:space="preserve"> U.S. treaty </w:t>
      </w:r>
      <w:r w:rsidRPr="00E966D5">
        <w:rPr>
          <w:rStyle w:val="Emphasis"/>
          <w:highlight w:val="yellow"/>
        </w:rPr>
        <w:t>commitments</w:t>
      </w:r>
      <w:r>
        <w:t xml:space="preserve"> </w:t>
      </w:r>
      <w:r w:rsidRPr="00197DB6">
        <w:rPr>
          <w:rStyle w:val="StyleBoldUnderline"/>
        </w:rPr>
        <w:t>and values.</w:t>
      </w:r>
      <w:r>
        <w:t xml:space="preserve"> For example, violations of highprofile agreements, such as the Geneva Convention on torture, have clearly hurt U.S. standing </w:t>
      </w:r>
      <w:r w:rsidRPr="00197DB6">
        <w:rPr>
          <w:sz w:val="12"/>
        </w:rPr>
        <w:t xml:space="preserve">¶ ¶ </w:t>
      </w:r>
      <w:r>
        <w:t xml:space="preserve">as measured by opinion polls, statements by foreign governments, and NGOs.29 Evidence of </w:t>
      </w:r>
      <w:r w:rsidRPr="00197DB6">
        <w:rPr>
          <w:sz w:val="12"/>
        </w:rPr>
        <w:t xml:space="preserve">¶ ¶ </w:t>
      </w:r>
      <w:r>
        <w:t xml:space="preserve">prisoner abuse at Abu Ghraib and Guantanamo severely damaged the global esteem in which </w:t>
      </w:r>
      <w:r w:rsidRPr="00197DB6">
        <w:rPr>
          <w:sz w:val="12"/>
        </w:rPr>
        <w:t xml:space="preserve">¶ ¶ </w:t>
      </w:r>
      <w:r>
        <w:t>the U.S. was held, especially among its allies.30</w:t>
      </w:r>
      <w:r w:rsidRPr="00197DB6">
        <w:rPr>
          <w:sz w:val="12"/>
        </w:rPr>
        <w:t xml:space="preserve">¶ ¶ </w:t>
      </w:r>
      <w:r>
        <w:t xml:space="preserve">U.S. reluctance to commit to new international legal obligations may in part be due to </w:t>
      </w:r>
      <w:r w:rsidRPr="00197DB6">
        <w:rPr>
          <w:sz w:val="12"/>
        </w:rPr>
        <w:t xml:space="preserve">¶ ¶ </w:t>
      </w:r>
      <w:r>
        <w:t xml:space="preserve">a generally strong compliance record with international law. Unlike some states, </w:t>
      </w:r>
      <w:r w:rsidRPr="00E966D5">
        <w:rPr>
          <w:rStyle w:val="Emphasis"/>
          <w:highlight w:val="yellow"/>
        </w:rPr>
        <w:t>the U.S. is ¶ ¶ hesitant to sign agreements</w:t>
      </w:r>
      <w:r>
        <w:t xml:space="preserve"> with which it knows it cannot comply. Nonetheless, </w:t>
      </w:r>
      <w:r w:rsidRPr="00E966D5">
        <w:rPr>
          <w:rStyle w:val="StyleBoldUnderline"/>
          <w:highlight w:val="yellow"/>
        </w:rPr>
        <w:t xml:space="preserve">a few highprofile cases </w:t>
      </w:r>
      <w:r w:rsidRPr="00E966D5">
        <w:rPr>
          <w:rStyle w:val="Emphasis"/>
          <w:highlight w:val="yellow"/>
        </w:rPr>
        <w:t>wash out</w:t>
      </w:r>
      <w:r w:rsidRPr="00197DB6">
        <w:rPr>
          <w:rStyle w:val="StyleBoldUnderline"/>
        </w:rPr>
        <w:t xml:space="preserve"> the </w:t>
      </w:r>
      <w:r w:rsidRPr="00E966D5">
        <w:rPr>
          <w:rStyle w:val="StyleBoldUnderline"/>
          <w:highlight w:val="yellow"/>
        </w:rPr>
        <w:t>effects of</w:t>
      </w:r>
      <w:r w:rsidRPr="00197DB6">
        <w:rPr>
          <w:rStyle w:val="StyleBoldUnderline"/>
        </w:rPr>
        <w:t xml:space="preserve"> U.S. </w:t>
      </w:r>
      <w:r w:rsidRPr="00E966D5">
        <w:rPr>
          <w:rStyle w:val="StyleBoldUnderline"/>
          <w:highlight w:val="yellow"/>
        </w:rPr>
        <w:t>adherence</w:t>
      </w:r>
      <w:r w:rsidRPr="00197DB6">
        <w:rPr>
          <w:rStyle w:val="StyleBoldUnderline"/>
        </w:rPr>
        <w:t xml:space="preserve"> to almost all of its other international</w:t>
      </w:r>
      <w:r>
        <w:t xml:space="preserve"> </w:t>
      </w:r>
      <w:r w:rsidRPr="00197DB6">
        <w:rPr>
          <w:sz w:val="12"/>
        </w:rPr>
        <w:t xml:space="preserve">¶ ¶ </w:t>
      </w:r>
      <w:r>
        <w:t xml:space="preserve">treaty </w:t>
      </w:r>
      <w:r w:rsidRPr="00197DB6">
        <w:rPr>
          <w:rStyle w:val="StyleBoldUnderline"/>
        </w:rPr>
        <w:t>obligations</w:t>
      </w:r>
      <w:r>
        <w:t xml:space="preserve">. Perhaps perceived U.S. hypocrisy is more deleterious because we hold </w:t>
      </w:r>
      <w:r w:rsidRPr="00197DB6">
        <w:rPr>
          <w:sz w:val="12"/>
        </w:rPr>
        <w:t xml:space="preserve">¶ ¶ </w:t>
      </w:r>
      <w:r>
        <w:t>ourselves up—or others look to us—as a model</w:t>
      </w:r>
      <w:proofErr w:type="gramStart"/>
      <w:r>
        <w:t>.</w:t>
      </w:r>
      <w:r w:rsidRPr="00197DB6">
        <w:rPr>
          <w:sz w:val="12"/>
        </w:rPr>
        <w:t>¶</w:t>
      </w:r>
      <w:proofErr w:type="gramEnd"/>
      <w:r w:rsidRPr="00197DB6">
        <w:rPr>
          <w:sz w:val="12"/>
        </w:rPr>
        <w:t xml:space="preserve"> ¶ </w:t>
      </w:r>
      <w:r w:rsidRPr="00197DB6">
        <w:rPr>
          <w:rStyle w:val="StyleBoldUnderline"/>
        </w:rPr>
        <w:t>If the United States pursues controversial,</w:t>
      </w:r>
      <w:r>
        <w:t xml:space="preserve"> high-profile </w:t>
      </w:r>
      <w:r w:rsidRPr="00197DB6">
        <w:rPr>
          <w:rStyle w:val="StyleBoldUnderline"/>
        </w:rPr>
        <w:t>policies through unilateral</w:t>
      </w:r>
      <w:r>
        <w:t xml:space="preserve"> </w:t>
      </w:r>
      <w:r w:rsidRPr="00197DB6">
        <w:rPr>
          <w:sz w:val="12"/>
        </w:rPr>
        <w:t xml:space="preserve">¶ ¶ </w:t>
      </w:r>
      <w:r w:rsidRPr="00197DB6">
        <w:rPr>
          <w:rStyle w:val="StyleBoldUnderline"/>
        </w:rPr>
        <w:t xml:space="preserve">means when multilateral ones are expected, U.S. standing will </w:t>
      </w:r>
      <w:r w:rsidRPr="00197DB6">
        <w:t>likely</w:t>
      </w:r>
      <w:r w:rsidRPr="00197DB6">
        <w:rPr>
          <w:rStyle w:val="StyleBoldUnderline"/>
        </w:rPr>
        <w:t xml:space="preserve"> suffer</w:t>
      </w:r>
      <w:r>
        <w:t xml:space="preserve">. This pattern </w:t>
      </w:r>
      <w:r w:rsidRPr="00197DB6">
        <w:rPr>
          <w:sz w:val="12"/>
        </w:rPr>
        <w:t xml:space="preserve">¶ ¶ </w:t>
      </w:r>
      <w:r>
        <w:t xml:space="preserve">seems apparent at the United Nations, where agreement with the United States increased </w:t>
      </w:r>
      <w:r w:rsidRPr="00197DB6">
        <w:rPr>
          <w:sz w:val="12"/>
        </w:rPr>
        <w:t xml:space="preserve">¶ ¶ </w:t>
      </w:r>
      <w:r>
        <w:t xml:space="preserve">significantly with the demise of the Cold War in the late 1980s. This was the time when the </w:t>
      </w:r>
      <w:r w:rsidRPr="00197DB6">
        <w:rPr>
          <w:sz w:val="12"/>
        </w:rPr>
        <w:t xml:space="preserve">¶ ¶ </w:t>
      </w:r>
      <w:r>
        <w:t xml:space="preserve">United States had newfound relative material power as the sole remaining superpower. The </w:t>
      </w:r>
      <w:r w:rsidRPr="00197DB6">
        <w:rPr>
          <w:sz w:val="12"/>
        </w:rPr>
        <w:t xml:space="preserve">¶ ¶ </w:t>
      </w:r>
      <w:r>
        <w:t xml:space="preserve">United States was also trumpeting a new form of international community. As President </w:t>
      </w:r>
      <w:r w:rsidRPr="00197DB6">
        <w:rPr>
          <w:sz w:val="12"/>
        </w:rPr>
        <w:t xml:space="preserve">¶ ¶ </w:t>
      </w:r>
      <w:r>
        <w:t xml:space="preserve">George H. W. Bush put it, the United States would “pursue our national interests, wherever </w:t>
      </w:r>
      <w:r w:rsidRPr="00197DB6">
        <w:rPr>
          <w:sz w:val="12"/>
        </w:rPr>
        <w:t xml:space="preserve">¶ ¶ </w:t>
      </w:r>
      <w:r>
        <w:t>possible, within a framework of concert with our friends and the international community.”31</w:t>
      </w:r>
      <w:r w:rsidRPr="00197DB6">
        <w:rPr>
          <w:sz w:val="12"/>
        </w:rPr>
        <w:t xml:space="preserve">¶ ¶ </w:t>
      </w:r>
      <w:proofErr w:type="gramStart"/>
      <w:r>
        <w:t>It</w:t>
      </w:r>
      <w:proofErr w:type="gramEnd"/>
      <w:r>
        <w:t xml:space="preserve"> was a vision of a collaborative world in which the United States’ unchecked dominance </w:t>
      </w:r>
      <w:r w:rsidRPr="00197DB6">
        <w:rPr>
          <w:sz w:val="12"/>
        </w:rPr>
        <w:t xml:space="preserve">¶ ¶ </w:t>
      </w:r>
      <w:r>
        <w:t>would be used for jointly agreed ends.</w:t>
      </w:r>
      <w:r>
        <w:pgNum/>
      </w:r>
    </w:p>
    <w:p w14:paraId="708B0FD8" w14:textId="77777777" w:rsidR="009F5370" w:rsidRDefault="009F5370" w:rsidP="009F5370">
      <w:pPr>
        <w:pStyle w:val="Heading4"/>
      </w:pPr>
      <w:r>
        <w:t>Plan contingent counterplans are bad and a voting issue—steal aff ground—prove the CP doesn’t compete—fairness – causes to argue against ourselves</w:t>
      </w:r>
    </w:p>
    <w:p w14:paraId="21EBD006" w14:textId="77777777" w:rsidR="009F5370" w:rsidRDefault="009F5370" w:rsidP="009F5370">
      <w:pPr>
        <w:pStyle w:val="Heading4"/>
      </w:pPr>
      <w:r>
        <w:t>Now key to bioterror</w:t>
      </w:r>
    </w:p>
    <w:p w14:paraId="6E984813" w14:textId="77777777" w:rsidR="009F5370" w:rsidRPr="00694B47" w:rsidRDefault="009F5370" w:rsidP="009F5370">
      <w:pPr>
        <w:pStyle w:val="Heading4"/>
      </w:pPr>
      <w:r>
        <w:t>Links to politics—their link evidence just says that TBA is unpopular—doesn’t specify that the legislation is unpopular</w:t>
      </w:r>
    </w:p>
    <w:p w14:paraId="6311EF32" w14:textId="77777777" w:rsidR="009F5370" w:rsidRDefault="009F5370" w:rsidP="009F5370"/>
    <w:p w14:paraId="173B5AC9" w14:textId="722A4771" w:rsidR="009F5370" w:rsidRPr="009F5370" w:rsidRDefault="009F5370" w:rsidP="009F5370">
      <w:pPr>
        <w:pStyle w:val="Heading2"/>
      </w:pPr>
      <w:bookmarkStart w:id="0" w:name="_GoBack"/>
      <w:bookmarkEnd w:id="0"/>
    </w:p>
    <w:sectPr w:rsidR="009F5370" w:rsidRPr="009F537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215816" w:rsidRDefault="00215816" w:rsidP="00E46E7E">
      <w:r>
        <w:separator/>
      </w:r>
    </w:p>
  </w:endnote>
  <w:endnote w:type="continuationSeparator" w:id="0">
    <w:p w14:paraId="691DB3E6" w14:textId="77777777" w:rsidR="00215816" w:rsidRDefault="0021581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Palatino-Roman">
    <w:altName w:val="Book Antiqua"/>
    <w:panose1 w:val="00000000000000000000"/>
    <w:charset w:val="4D"/>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Palatin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215816" w:rsidRDefault="00215816" w:rsidP="00E46E7E">
      <w:r>
        <w:separator/>
      </w:r>
    </w:p>
  </w:footnote>
  <w:footnote w:type="continuationSeparator" w:id="0">
    <w:p w14:paraId="4C8076F5" w14:textId="77777777" w:rsidR="00215816" w:rsidRDefault="0021581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DED2E09"/>
    <w:multiLevelType w:val="hybridMultilevel"/>
    <w:tmpl w:val="ECDEB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190B"/>
    <w:rsid w:val="000140EC"/>
    <w:rsid w:val="00016A35"/>
    <w:rsid w:val="000604E3"/>
    <w:rsid w:val="000C16B3"/>
    <w:rsid w:val="001408C0"/>
    <w:rsid w:val="00143FD7"/>
    <w:rsid w:val="001463FB"/>
    <w:rsid w:val="00186DB7"/>
    <w:rsid w:val="001D7626"/>
    <w:rsid w:val="0021581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61775"/>
    <w:rsid w:val="00374144"/>
    <w:rsid w:val="00397357"/>
    <w:rsid w:val="003B3EC7"/>
    <w:rsid w:val="003F42AF"/>
    <w:rsid w:val="00411A70"/>
    <w:rsid w:val="00412F6D"/>
    <w:rsid w:val="0042635A"/>
    <w:rsid w:val="00466B6F"/>
    <w:rsid w:val="004B3188"/>
    <w:rsid w:val="004B3DB3"/>
    <w:rsid w:val="004C63B5"/>
    <w:rsid w:val="004D461E"/>
    <w:rsid w:val="00517479"/>
    <w:rsid w:val="00557BFF"/>
    <w:rsid w:val="005A0BE5"/>
    <w:rsid w:val="005C0E1F"/>
    <w:rsid w:val="005C48A4"/>
    <w:rsid w:val="005E0D2B"/>
    <w:rsid w:val="005E1473"/>
    <w:rsid w:val="005E2C99"/>
    <w:rsid w:val="0064635A"/>
    <w:rsid w:val="00672258"/>
    <w:rsid w:val="0067575B"/>
    <w:rsid w:val="00680BB6"/>
    <w:rsid w:val="00692C26"/>
    <w:rsid w:val="006F2D3D"/>
    <w:rsid w:val="00700835"/>
    <w:rsid w:val="00726F87"/>
    <w:rsid w:val="007333B9"/>
    <w:rsid w:val="007730C2"/>
    <w:rsid w:val="00791B7D"/>
    <w:rsid w:val="007A3515"/>
    <w:rsid w:val="007D7924"/>
    <w:rsid w:val="007E470C"/>
    <w:rsid w:val="007E4AA3"/>
    <w:rsid w:val="007E5F71"/>
    <w:rsid w:val="00821415"/>
    <w:rsid w:val="00822291"/>
    <w:rsid w:val="0083768F"/>
    <w:rsid w:val="00890C5D"/>
    <w:rsid w:val="008C0C1D"/>
    <w:rsid w:val="008E72BF"/>
    <w:rsid w:val="0091595A"/>
    <w:rsid w:val="009165EA"/>
    <w:rsid w:val="009559CF"/>
    <w:rsid w:val="009829F2"/>
    <w:rsid w:val="00993F61"/>
    <w:rsid w:val="009B0746"/>
    <w:rsid w:val="009C198B"/>
    <w:rsid w:val="009D207E"/>
    <w:rsid w:val="009E0A8C"/>
    <w:rsid w:val="009E5822"/>
    <w:rsid w:val="009E6384"/>
    <w:rsid w:val="009E691A"/>
    <w:rsid w:val="009F5370"/>
    <w:rsid w:val="00A074CB"/>
    <w:rsid w:val="00A369C4"/>
    <w:rsid w:val="00A47986"/>
    <w:rsid w:val="00A52B82"/>
    <w:rsid w:val="00A57828"/>
    <w:rsid w:val="00A91A24"/>
    <w:rsid w:val="00AA00A7"/>
    <w:rsid w:val="00AB57AC"/>
    <w:rsid w:val="00AC0E99"/>
    <w:rsid w:val="00AE1482"/>
    <w:rsid w:val="00AF1E67"/>
    <w:rsid w:val="00AF5046"/>
    <w:rsid w:val="00AF70D4"/>
    <w:rsid w:val="00B169A1"/>
    <w:rsid w:val="00B33E0C"/>
    <w:rsid w:val="00B45FE9"/>
    <w:rsid w:val="00B55D49"/>
    <w:rsid w:val="00B65E97"/>
    <w:rsid w:val="00B84180"/>
    <w:rsid w:val="00BA2715"/>
    <w:rsid w:val="00BB077B"/>
    <w:rsid w:val="00BE63EA"/>
    <w:rsid w:val="00C40D16"/>
    <w:rsid w:val="00C42A3C"/>
    <w:rsid w:val="00CD2C6D"/>
    <w:rsid w:val="00CF1A0F"/>
    <w:rsid w:val="00D03F87"/>
    <w:rsid w:val="00D077B5"/>
    <w:rsid w:val="00D176FD"/>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9"/>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Bold Underline,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character" w:customStyle="1" w:styleId="apple-converted-space">
    <w:name w:val="apple-converted-space"/>
    <w:basedOn w:val="DefaultParagraphFont"/>
    <w:rsid w:val="0064635A"/>
  </w:style>
  <w:style w:type="paragraph" w:customStyle="1" w:styleId="Citation">
    <w:name w:val="Citation"/>
    <w:basedOn w:val="Normal"/>
    <w:qFormat/>
    <w:rsid w:val="0064635A"/>
    <w:rPr>
      <w:rFonts w:ascii="Georgia" w:hAnsi="Georgia" w:cstheme="minorBidi"/>
      <w:b/>
      <w:bCs/>
      <w:iCs/>
      <w:sz w:val="16"/>
    </w:rPr>
  </w:style>
  <w:style w:type="character" w:customStyle="1" w:styleId="reduce2">
    <w:name w:val="reduce2"/>
    <w:rsid w:val="009559CF"/>
    <w:rPr>
      <w:rFonts w:ascii="Arial" w:hAnsi="Arial" w:cs="Arial"/>
      <w:color w:val="000000"/>
      <w:sz w:val="12"/>
      <w:szCs w:val="22"/>
    </w:rPr>
  </w:style>
  <w:style w:type="character" w:customStyle="1" w:styleId="Author-Date">
    <w:name w:val="Author-Date"/>
    <w:qFormat/>
    <w:rsid w:val="009F5370"/>
    <w:rPr>
      <w:b/>
      <w:sz w:val="24"/>
    </w:rPr>
  </w:style>
  <w:style w:type="paragraph" w:customStyle="1" w:styleId="Style2">
    <w:name w:val="Style 2"/>
    <w:basedOn w:val="Normal"/>
    <w:link w:val="Style2Char"/>
    <w:qFormat/>
    <w:rsid w:val="009F5370"/>
    <w:pPr>
      <w:ind w:left="432"/>
    </w:pPr>
    <w:rPr>
      <w:rFonts w:ascii="Georgia" w:eastAsia="Times New Roman" w:hAnsi="Georgia"/>
      <w:sz w:val="20"/>
      <w:szCs w:val="20"/>
      <w:u w:val="single"/>
      <w:lang w:val="x-none" w:eastAsia="x-none"/>
    </w:rPr>
  </w:style>
  <w:style w:type="character" w:customStyle="1" w:styleId="Style2Char">
    <w:name w:val="Style 2 Char"/>
    <w:link w:val="Style2"/>
    <w:rsid w:val="009F5370"/>
    <w:rPr>
      <w:rFonts w:ascii="Georgia" w:eastAsia="Times New Roman" w:hAnsi="Georgia" w:cs="Times New Roman"/>
      <w:sz w:val="20"/>
      <w:szCs w:val="20"/>
      <w:u w:val="single"/>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
    <w:basedOn w:val="Normal"/>
    <w:next w:val="Normal"/>
    <w:link w:val="Heading4Char"/>
    <w:uiPriority w:val="9"/>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Bold Underline,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character" w:customStyle="1" w:styleId="apple-converted-space">
    <w:name w:val="apple-converted-space"/>
    <w:basedOn w:val="DefaultParagraphFont"/>
    <w:rsid w:val="0064635A"/>
  </w:style>
  <w:style w:type="paragraph" w:customStyle="1" w:styleId="Citation">
    <w:name w:val="Citation"/>
    <w:basedOn w:val="Normal"/>
    <w:qFormat/>
    <w:rsid w:val="0064635A"/>
    <w:rPr>
      <w:rFonts w:ascii="Georgia" w:hAnsi="Georgia" w:cstheme="minorBidi"/>
      <w:b/>
      <w:bCs/>
      <w:iCs/>
      <w:sz w:val="16"/>
    </w:rPr>
  </w:style>
  <w:style w:type="character" w:customStyle="1" w:styleId="reduce2">
    <w:name w:val="reduce2"/>
    <w:rsid w:val="009559CF"/>
    <w:rPr>
      <w:rFonts w:ascii="Arial" w:hAnsi="Arial" w:cs="Arial"/>
      <w:color w:val="000000"/>
      <w:sz w:val="12"/>
      <w:szCs w:val="22"/>
    </w:rPr>
  </w:style>
  <w:style w:type="character" w:customStyle="1" w:styleId="Author-Date">
    <w:name w:val="Author-Date"/>
    <w:qFormat/>
    <w:rsid w:val="009F5370"/>
    <w:rPr>
      <w:b/>
      <w:sz w:val="24"/>
    </w:rPr>
  </w:style>
  <w:style w:type="paragraph" w:customStyle="1" w:styleId="Style2">
    <w:name w:val="Style 2"/>
    <w:basedOn w:val="Normal"/>
    <w:link w:val="Style2Char"/>
    <w:qFormat/>
    <w:rsid w:val="009F5370"/>
    <w:pPr>
      <w:ind w:left="432"/>
    </w:pPr>
    <w:rPr>
      <w:rFonts w:ascii="Georgia" w:eastAsia="Times New Roman" w:hAnsi="Georgia"/>
      <w:sz w:val="20"/>
      <w:szCs w:val="20"/>
      <w:u w:val="single"/>
      <w:lang w:val="x-none" w:eastAsia="x-none"/>
    </w:rPr>
  </w:style>
  <w:style w:type="character" w:customStyle="1" w:styleId="Style2Char">
    <w:name w:val="Style 2 Char"/>
    <w:link w:val="Style2"/>
    <w:rsid w:val="009F5370"/>
    <w:rPr>
      <w:rFonts w:ascii="Georgia" w:eastAsia="Times New Roman" w:hAnsi="Georgia" w:cs="Times New Roman"/>
      <w:sz w:val="20"/>
      <w:szCs w:val="20"/>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849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oogle.com/url?sa=t&amp;rct=j&amp;q=&amp;esrc=s&amp;source=web&amp;cd=2&amp;ved=0CDgQFjAB&amp;url=http%3A%2F%2Fwww.foreign.senate.gov%2Fpublications%2Fdownload%2Foil-mexico-and-the-transboundary-agreement&amp;ei=qtPQUfzNJsisiALYloHwCw&amp;usg=AFQjCNEZsmcfgXzQ0omtPqf8HklAkTjfxA&amp;sig2=PORZ6WJw6OEYk7MPmfWKbw&amp;bvm=bv.48572450,d.cGE" TargetMode="External"/><Relationship Id="rId20" Type="http://schemas.openxmlformats.org/officeDocument/2006/relationships/hyperlink" Target="http://www.acus.org/new_atlanticist/challenge-change" TargetMode="External"/><Relationship Id="rId21" Type="http://schemas.openxmlformats.org/officeDocument/2006/relationships/hyperlink" Target="http://blogs.reuters.com/thinking-global/2012/04/18/does-america-still-want-to-lead-the-world/" TargetMode="External"/><Relationship Id="rId22" Type="http://schemas.openxmlformats.org/officeDocument/2006/relationships/hyperlink" Target="http://www.foreignpolicy.com.ezproxy.baylor.edu/articles/2012/01/03/after_america?print=yes&amp;hidecomments=yes&amp;page=full" TargetMode="External"/><Relationship Id="rId23" Type="http://schemas.openxmlformats.org/officeDocument/2006/relationships/hyperlink" Target="http://www.uschamber.com/sites/default/files/reports/1204EnhancingtheUS-MexicoEconomicPartnership.pdf" TargetMode="External"/><Relationship Id="rId24" Type="http://schemas.openxmlformats.org/officeDocument/2006/relationships/hyperlink" Target="http://bauscharddebate.com/2013/03/defining-economic-engagement/" TargetMode="External"/><Relationship Id="rId25" Type="http://schemas.openxmlformats.org/officeDocument/2006/relationships/hyperlink" Target="http://www.jdsupra.com/legalnews/the-us-mission-in-mexico-increases-cor-13097/" TargetMode="External"/><Relationship Id="rId26" Type="http://schemas.openxmlformats.org/officeDocument/2006/relationships/hyperlink" Target="http://thehill.com/blogs/floor-action/senate/307959-house-advances-offshore-energy-bills" TargetMode="External"/><Relationship Id="rId27" Type="http://schemas.openxmlformats.org/officeDocument/2006/relationships/hyperlink" Target="http://naturalresources.house.gov/news/documentsingle.aspx?DocumentID=340794" TargetMode="External"/><Relationship Id="rId28" Type="http://schemas.openxmlformats.org/officeDocument/2006/relationships/hyperlink" Target="http://www.worldpoliticsreview.com/articles/12923/u-s-should-act-quickly-on-transboundary-hydrocarbon-agreement-with-mexico" TargetMode="External"/><Relationship Id="rId29" Type="http://schemas.openxmlformats.org/officeDocument/2006/relationships/hyperlink" Target="http://www.csmonitor.com/Environment/Energy-Voices/2013/0422/House-aims-to-expand-oil-drilling-in-Gulf-of-Mexico" TargetMode="External"/><Relationship Id="rId30" Type="http://schemas.openxmlformats.org/officeDocument/2006/relationships/hyperlink" Target="http://www.pollster.com/polls/us/jobapproval-obama.php"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worldpoliticsreview.com/articles/12934/obama-s-mexico-trip-yielded-progress-missed-opportunities%206/29/13" TargetMode="External"/><Relationship Id="rId11" Type="http://schemas.openxmlformats.org/officeDocument/2006/relationships/hyperlink" Target="http://www.gpo.gov/fdsys/pkg/CPRT-112SPRT77567/html/CPRT-112SPRT77567.htm" TargetMode="External"/><Relationship Id="rId12" Type="http://schemas.openxmlformats.org/officeDocument/2006/relationships/hyperlink" Target="http://www.bakerinstitute.org/publications/EF-pub-MoralesFactor-04292011.pdf" TargetMode="External"/><Relationship Id="rId13" Type="http://schemas.openxmlformats.org/officeDocument/2006/relationships/hyperlink" Target="http://www.ncbi.nlm.nih.gov/pmc/articles/PMC3134923/" TargetMode="External"/><Relationship Id="rId14" Type="http://schemas.openxmlformats.org/officeDocument/2006/relationships/hyperlink" Target="http://www.foxbusiness.com/economy/2013/09/04/us-trade-deficit-widens-in-july/" TargetMode="External"/><Relationship Id="rId15" Type="http://schemas.openxmlformats.org/officeDocument/2006/relationships/hyperlink" Target="http://www.heritage.org/research/commentary/2012/01/more-free-markets-will-mean-fewer-wars%20Accessed%206/30/12" TargetMode="External"/><Relationship Id="rId16" Type="http://schemas.openxmlformats.org/officeDocument/2006/relationships/hyperlink" Target="http://www.cato.org/pubs/articles/Hayek-Society-Journal-Griswold.pdf%20Accessed%206/30/12" TargetMode="External"/><Relationship Id="rId17" Type="http://schemas.openxmlformats.org/officeDocument/2006/relationships/hyperlink" Target="http://blog.seattlepi.com/thebigblog/2012/03/18/9-strange-ways-the-world-really-might-end/?fb_xd_fragment" TargetMode="External"/><Relationship Id="rId18"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9" Type="http://schemas.openxmlformats.org/officeDocument/2006/relationships/hyperlink" Target="http://www.usaee.org/usaee2007/submissions/OnlineProceedings/Javier%20Estrada.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lsoncenter.org/sites/default/files/wood_energ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36</Pages>
  <Words>26969</Words>
  <Characters>153724</Characters>
  <Application>Microsoft Macintosh Word</Application>
  <DocSecurity>0</DocSecurity>
  <Lines>1281</Lines>
  <Paragraphs>360</Paragraphs>
  <ScaleCrop>false</ScaleCrop>
  <Company>Whitman College</Company>
  <LinksUpToDate>false</LinksUpToDate>
  <CharactersWithSpaces>180333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2013-10-06T20:26:00Z</dcterms:created>
  <dcterms:modified xsi:type="dcterms:W3CDTF">2013-10-06T20:26:00Z</dcterms:modified>
</cp:coreProperties>
</file>