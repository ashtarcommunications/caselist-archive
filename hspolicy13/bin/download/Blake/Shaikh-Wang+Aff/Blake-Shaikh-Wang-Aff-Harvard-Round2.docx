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DAF84" w14:textId="77777777" w:rsidR="00513EB5" w:rsidRPr="00F97CDB" w:rsidRDefault="00513EB5" w:rsidP="00513EB5">
      <w:pPr>
        <w:pStyle w:val="Heading2"/>
        <w:rPr>
          <w:rFonts w:ascii="Times New Roman" w:hAnsi="Times New Roman" w:cs="Times New Roman"/>
        </w:rPr>
      </w:pPr>
      <w:r w:rsidRPr="00F97CDB">
        <w:rPr>
          <w:rFonts w:ascii="Times New Roman" w:hAnsi="Times New Roman" w:cs="Times New Roman"/>
        </w:rPr>
        <w:t>1AC Plan</w:t>
      </w:r>
    </w:p>
    <w:p w14:paraId="1BC318B2" w14:textId="77777777" w:rsidR="00513EB5" w:rsidRPr="00F97CDB" w:rsidRDefault="00513EB5" w:rsidP="00513EB5">
      <w:pPr>
        <w:rPr>
          <w:rFonts w:ascii="Times New Roman" w:hAnsi="Times New Roman"/>
          <w:b/>
          <w:sz w:val="24"/>
        </w:rPr>
      </w:pPr>
      <w:r w:rsidRPr="00F97CDB">
        <w:rPr>
          <w:rStyle w:val="StyleStyleBold12pt"/>
          <w:rFonts w:ascii="Times New Roman" w:hAnsi="Times New Roman"/>
        </w:rPr>
        <w:t>Plan: The United States federal government should provide technical assistance to the United Mexican States for implementation of commercial domestic intellectual property protections.</w:t>
      </w:r>
    </w:p>
    <w:p w14:paraId="269731EB" w14:textId="77777777" w:rsidR="00513EB5" w:rsidRPr="00F97CDB" w:rsidRDefault="00513EB5" w:rsidP="00513EB5">
      <w:pPr>
        <w:pStyle w:val="Heading2"/>
        <w:rPr>
          <w:rFonts w:ascii="Times New Roman" w:hAnsi="Times New Roman" w:cs="Times New Roman"/>
        </w:rPr>
      </w:pPr>
      <w:r w:rsidRPr="00F97CDB">
        <w:rPr>
          <w:rFonts w:ascii="Times New Roman" w:hAnsi="Times New Roman" w:cs="Times New Roman"/>
        </w:rPr>
        <w:lastRenderedPageBreak/>
        <w:t>1AC Disease</w:t>
      </w:r>
    </w:p>
    <w:p w14:paraId="1162C244"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Status quo fails despite US cooperation – further push needed</w:t>
      </w:r>
    </w:p>
    <w:p w14:paraId="14C35F88" w14:textId="77777777" w:rsidR="00513EB5" w:rsidRPr="00F97CDB" w:rsidRDefault="00513EB5" w:rsidP="00513EB5">
      <w:pPr>
        <w:rPr>
          <w:rFonts w:ascii="Times New Roman" w:hAnsi="Times New Roman"/>
        </w:rPr>
      </w:pPr>
      <w:r w:rsidRPr="00F97CDB">
        <w:rPr>
          <w:rStyle w:val="StyleStyleBold12pt"/>
          <w:rFonts w:ascii="Times New Roman" w:hAnsi="Times New Roman"/>
        </w:rPr>
        <w:t>USCS 12</w:t>
      </w:r>
      <w:r w:rsidRPr="00F97CDB">
        <w:rPr>
          <w:rFonts w:ascii="Times New Roman" w:hAnsi="Times New Roman"/>
        </w:rPr>
        <w:t xml:space="preserve"> (United States Commercial Service – Guides to International Commercial dealings for US companies, “2013 Country Commercial Guide for U.S. Companies”, </w:t>
      </w:r>
      <w:hyperlink r:id="rId8" w:history="1">
        <w:r w:rsidRPr="00F97CDB">
          <w:rPr>
            <w:rFonts w:ascii="Times New Roman" w:hAnsi="Times New Roman"/>
          </w:rPr>
          <w:t>http://export.gov/mexico/static/CCG2013_Latest_eg_mx_064086.pdf</w:t>
        </w:r>
      </w:hyperlink>
      <w:r w:rsidRPr="00F97CDB">
        <w:rPr>
          <w:rFonts w:ascii="Times New Roman" w:hAnsi="Times New Roman"/>
        </w:rPr>
        <w:t>, ZS)</w:t>
      </w:r>
    </w:p>
    <w:p w14:paraId="28B19B7B" w14:textId="77777777" w:rsidR="009D58CA" w:rsidRPr="00F97CDB" w:rsidRDefault="00513EB5" w:rsidP="009D58CA">
      <w:pPr>
        <w:rPr>
          <w:rFonts w:ascii="Times New Roman" w:hAnsi="Times New Roman"/>
        </w:rPr>
      </w:pPr>
      <w:r w:rsidRPr="00F97CDB">
        <w:rPr>
          <w:rFonts w:ascii="Times New Roman" w:hAnsi="Times New Roman"/>
        </w:rPr>
        <w:t xml:space="preserve">Mexico continues to </w:t>
      </w:r>
    </w:p>
    <w:p w14:paraId="4D137AC6" w14:textId="7F59CBA0" w:rsidR="009D58CA" w:rsidRPr="00F97CDB" w:rsidRDefault="009D58CA" w:rsidP="009D58CA">
      <w:pPr>
        <w:rPr>
          <w:rFonts w:ascii="Times New Roman" w:hAnsi="Times New Roman"/>
        </w:rPr>
      </w:pPr>
      <w:r w:rsidRPr="00F97CDB">
        <w:rPr>
          <w:rFonts w:ascii="Times New Roman" w:hAnsi="Times New Roman"/>
        </w:rPr>
        <w:t>AND</w:t>
      </w:r>
    </w:p>
    <w:p w14:paraId="26349A0F" w14:textId="40A67641" w:rsidR="00513EB5" w:rsidRPr="00F97CDB" w:rsidRDefault="00513EB5" w:rsidP="009D58CA">
      <w:pPr>
        <w:rPr>
          <w:rFonts w:ascii="Times New Roman" w:hAnsi="Times New Roman"/>
        </w:rPr>
      </w:pPr>
      <w:proofErr w:type="gramStart"/>
      <w:r w:rsidRPr="00F97CDB">
        <w:rPr>
          <w:rFonts w:ascii="Times New Roman" w:hAnsi="Times New Roman"/>
        </w:rPr>
        <w:t>cross</w:t>
      </w:r>
      <w:proofErr w:type="gramEnd"/>
      <w:r w:rsidRPr="00F97CDB">
        <w:rPr>
          <w:rFonts w:ascii="Times New Roman" w:hAnsi="Times New Roman"/>
        </w:rPr>
        <w:t xml:space="preserve"> Mexico’s borders. </w:t>
      </w:r>
    </w:p>
    <w:p w14:paraId="4B06E706" w14:textId="77777777" w:rsidR="00513EB5" w:rsidRPr="00F97CDB" w:rsidRDefault="00513EB5" w:rsidP="00513EB5">
      <w:pPr>
        <w:rPr>
          <w:rStyle w:val="StyleStyleBold12pt"/>
          <w:rFonts w:ascii="Times New Roman" w:hAnsi="Times New Roman"/>
        </w:rPr>
      </w:pPr>
    </w:p>
    <w:p w14:paraId="62D9A626" w14:textId="77777777" w:rsidR="00513EB5" w:rsidRPr="00F97CDB" w:rsidRDefault="00513EB5" w:rsidP="00513EB5">
      <w:pPr>
        <w:rPr>
          <w:rFonts w:ascii="Times New Roman" w:hAnsi="Times New Roman"/>
        </w:rPr>
      </w:pPr>
      <w:r w:rsidRPr="00F97CDB">
        <w:rPr>
          <w:rStyle w:val="StyleStyleBold12pt"/>
          <w:rFonts w:ascii="Times New Roman" w:hAnsi="Times New Roman"/>
        </w:rPr>
        <w:t>Robust IP protection for University scientists is necessary to spur genomic medicine in Mexico </w:t>
      </w:r>
      <w:r w:rsidRPr="00F97CDB">
        <w:rPr>
          <w:rFonts w:ascii="Times New Roman" w:hAnsi="Times New Roman"/>
          <w:color w:val="4D4D4D"/>
          <w:sz w:val="22"/>
          <w:szCs w:val="22"/>
        </w:rPr>
        <w:br/>
      </w:r>
      <w:r w:rsidRPr="00F97CDB">
        <w:rPr>
          <w:rStyle w:val="StyleStyleBold12pt"/>
          <w:rFonts w:ascii="Times New Roman" w:hAnsi="Times New Roman"/>
        </w:rPr>
        <w:t xml:space="preserve">March et al 13 </w:t>
      </w:r>
      <w:r w:rsidRPr="00F97CDB">
        <w:rPr>
          <w:rFonts w:ascii="Times New Roman" w:hAnsi="Times New Roman"/>
        </w:rPr>
        <w:t>(Gerardo Jimenez, Irma Silva –</w:t>
      </w:r>
      <w:proofErr w:type="spellStart"/>
      <w:r w:rsidRPr="00F97CDB">
        <w:rPr>
          <w:rFonts w:ascii="Times New Roman" w:hAnsi="Times New Roman"/>
        </w:rPr>
        <w:t>Zolezzi</w:t>
      </w:r>
      <w:proofErr w:type="spellEnd"/>
      <w:r w:rsidRPr="00F97CDB">
        <w:rPr>
          <w:rFonts w:ascii="Times New Roman" w:hAnsi="Times New Roman"/>
        </w:rPr>
        <w:t xml:space="preserve">, Alfredo Hidalgo, Santiago March, National Institute of Genomic Medicine, “Genomic medicine in Mexico: Initial steps and the road ahead,” </w:t>
      </w:r>
      <w:hyperlink r:id="rId9" w:history="1">
        <w:r w:rsidRPr="00F97CDB">
          <w:rPr>
            <w:rFonts w:ascii="Times New Roman" w:hAnsi="Times New Roman"/>
          </w:rPr>
          <w:t>http://genome.cshlp.org/content/18/8/1191.full</w:t>
        </w:r>
      </w:hyperlink>
      <w:r w:rsidRPr="00F97CDB">
        <w:rPr>
          <w:rFonts w:ascii="Times New Roman" w:hAnsi="Times New Roman"/>
        </w:rPr>
        <w:t>, ZS)</w:t>
      </w:r>
    </w:p>
    <w:p w14:paraId="34176543" w14:textId="77777777" w:rsidR="009D58CA" w:rsidRPr="00F97CDB" w:rsidRDefault="00513EB5" w:rsidP="009D58CA">
      <w:pPr>
        <w:rPr>
          <w:rFonts w:ascii="Times New Roman" w:hAnsi="Times New Roman"/>
        </w:rPr>
      </w:pPr>
      <w:r w:rsidRPr="00F97CDB">
        <w:rPr>
          <w:rFonts w:ascii="Times New Roman" w:hAnsi="Times New Roman"/>
        </w:rPr>
        <w:t xml:space="preserve">Developing genomic medicine </w:t>
      </w:r>
    </w:p>
    <w:p w14:paraId="5FD56FC0" w14:textId="1A2D0B8B" w:rsidR="009D58CA" w:rsidRPr="00F97CDB" w:rsidRDefault="009D58CA" w:rsidP="009D58CA">
      <w:pPr>
        <w:rPr>
          <w:rFonts w:ascii="Times New Roman" w:hAnsi="Times New Roman"/>
        </w:rPr>
      </w:pPr>
      <w:r w:rsidRPr="00F97CDB">
        <w:rPr>
          <w:rFonts w:ascii="Times New Roman" w:hAnsi="Times New Roman"/>
        </w:rPr>
        <w:t>AND</w:t>
      </w:r>
    </w:p>
    <w:p w14:paraId="52C7D8E5" w14:textId="0094999B" w:rsidR="00513EB5" w:rsidRPr="00F97CDB" w:rsidRDefault="00513EB5" w:rsidP="009D58CA">
      <w:pPr>
        <w:rPr>
          <w:rFonts w:ascii="Times New Roman" w:hAnsi="Times New Roman"/>
        </w:rPr>
      </w:pPr>
      <w:proofErr w:type="gramStart"/>
      <w:r w:rsidRPr="00F97CDB">
        <w:rPr>
          <w:rFonts w:ascii="Times New Roman" w:hAnsi="Times New Roman"/>
        </w:rPr>
        <w:t>in</w:t>
      </w:r>
      <w:proofErr w:type="gramEnd"/>
      <w:r w:rsidRPr="00F97CDB">
        <w:rPr>
          <w:rFonts w:ascii="Times New Roman" w:hAnsi="Times New Roman"/>
        </w:rPr>
        <w:t xml:space="preserve"> genomic medicine.</w:t>
      </w:r>
    </w:p>
    <w:p w14:paraId="57D8A1E8" w14:textId="77777777" w:rsidR="00513EB5" w:rsidRPr="00F97CDB" w:rsidRDefault="00513EB5" w:rsidP="00513EB5">
      <w:pPr>
        <w:rPr>
          <w:rStyle w:val="StyleStyleBold12pt"/>
          <w:rFonts w:ascii="Times New Roman" w:hAnsi="Times New Roman"/>
        </w:rPr>
      </w:pPr>
    </w:p>
    <w:p w14:paraId="2CC81D85" w14:textId="77777777" w:rsidR="00513EB5" w:rsidRPr="00F97CDB" w:rsidRDefault="00513EB5" w:rsidP="00513EB5">
      <w:pPr>
        <w:rPr>
          <w:rFonts w:ascii="Times New Roman" w:hAnsi="Times New Roman"/>
          <w:b/>
          <w:sz w:val="24"/>
        </w:rPr>
      </w:pPr>
      <w:r w:rsidRPr="00F97CDB">
        <w:rPr>
          <w:rStyle w:val="StyleStyleBold12pt"/>
          <w:rFonts w:ascii="Times New Roman" w:hAnsi="Times New Roman"/>
        </w:rPr>
        <w:t>IP protection in Mexico is the vital internal link to disease and pharmaceutical breakouts</w:t>
      </w:r>
    </w:p>
    <w:p w14:paraId="142141CC" w14:textId="77777777" w:rsidR="00513EB5" w:rsidRPr="00F97CDB" w:rsidRDefault="00513EB5" w:rsidP="00513EB5">
      <w:pPr>
        <w:rPr>
          <w:rFonts w:ascii="Times New Roman" w:hAnsi="Times New Roman"/>
        </w:rPr>
      </w:pPr>
      <w:r w:rsidRPr="00F97CDB">
        <w:rPr>
          <w:rStyle w:val="StyleStyleBold12pt"/>
          <w:rFonts w:ascii="Times New Roman" w:hAnsi="Times New Roman"/>
        </w:rPr>
        <w:t>Bacalski 6</w:t>
      </w:r>
      <w:r w:rsidRPr="00F97CDB">
        <w:rPr>
          <w:rFonts w:ascii="Times New Roman" w:hAnsi="Times New Roman"/>
        </w:rPr>
        <w:t xml:space="preserve"> (Juan Bacalski, University of Arizona College of Law, Neuroscience, “Mexico's Pharmaceutical Patent Dilemma And The Lesson Of India,” </w:t>
      </w:r>
      <w:hyperlink r:id="rId10" w:history="1">
        <w:r w:rsidRPr="00F97CDB">
          <w:rPr>
            <w:rFonts w:ascii="Times New Roman" w:hAnsi="Times New Roman"/>
          </w:rPr>
          <w:t>http://ajicl.org/AJICL2006/vol233/BacalskiNote.pdf</w:t>
        </w:r>
      </w:hyperlink>
      <w:r w:rsidRPr="00F97CDB">
        <w:rPr>
          <w:rFonts w:ascii="Times New Roman" w:hAnsi="Times New Roman"/>
        </w:rPr>
        <w:t>, ZS)</w:t>
      </w:r>
    </w:p>
    <w:p w14:paraId="77310A3C" w14:textId="77777777" w:rsidR="009D58CA" w:rsidRPr="00F97CDB" w:rsidRDefault="00513EB5" w:rsidP="009D58CA">
      <w:pPr>
        <w:rPr>
          <w:rFonts w:ascii="Times New Roman" w:hAnsi="Times New Roman"/>
        </w:rPr>
      </w:pPr>
      <w:r w:rsidRPr="00F97CDB">
        <w:rPr>
          <w:rFonts w:ascii="Times New Roman" w:hAnsi="Times New Roman"/>
        </w:rPr>
        <w:t xml:space="preserve">Technology thrives when </w:t>
      </w:r>
    </w:p>
    <w:p w14:paraId="72D53205" w14:textId="77ECEDD6" w:rsidR="009D58CA" w:rsidRPr="00F97CDB" w:rsidRDefault="009D58CA" w:rsidP="009D58CA">
      <w:pPr>
        <w:rPr>
          <w:rFonts w:ascii="Times New Roman" w:hAnsi="Times New Roman"/>
        </w:rPr>
      </w:pPr>
      <w:r w:rsidRPr="00F97CDB">
        <w:rPr>
          <w:rFonts w:ascii="Times New Roman" w:hAnsi="Times New Roman"/>
        </w:rPr>
        <w:t>AND</w:t>
      </w:r>
    </w:p>
    <w:p w14:paraId="5AE5F7B7" w14:textId="2F628D58" w:rsidR="00513EB5" w:rsidRPr="00F97CDB" w:rsidRDefault="00513EB5" w:rsidP="009D58CA">
      <w:pPr>
        <w:rPr>
          <w:rFonts w:ascii="Times New Roman" w:hAnsi="Times New Roman"/>
        </w:rPr>
      </w:pPr>
      <w:proofErr w:type="gramStart"/>
      <w:r w:rsidRPr="00F97CDB">
        <w:rPr>
          <w:rFonts w:ascii="Times New Roman" w:hAnsi="Times New Roman"/>
        </w:rPr>
        <w:t>in</w:t>
      </w:r>
      <w:proofErr w:type="gramEnd"/>
      <w:r w:rsidRPr="00F97CDB">
        <w:rPr>
          <w:rFonts w:ascii="Times New Roman" w:hAnsi="Times New Roman"/>
        </w:rPr>
        <w:t xml:space="preserve"> the world market. </w:t>
      </w:r>
    </w:p>
    <w:p w14:paraId="435D01B2" w14:textId="77777777" w:rsidR="00513EB5" w:rsidRPr="00F97CDB" w:rsidRDefault="00513EB5" w:rsidP="00513EB5">
      <w:pPr>
        <w:rPr>
          <w:rStyle w:val="StyleStyleBold12pt"/>
          <w:rFonts w:ascii="Times New Roman" w:hAnsi="Times New Roman"/>
        </w:rPr>
      </w:pPr>
    </w:p>
    <w:p w14:paraId="6216D7D0" w14:textId="77777777" w:rsidR="00513EB5" w:rsidRPr="00F97CDB" w:rsidRDefault="00513EB5" w:rsidP="00513EB5">
      <w:pPr>
        <w:rPr>
          <w:rFonts w:ascii="Times New Roman" w:hAnsi="Times New Roman"/>
        </w:rPr>
      </w:pPr>
      <w:r w:rsidRPr="00F97CDB">
        <w:rPr>
          <w:rStyle w:val="StyleStyleBold12pt"/>
          <w:rFonts w:ascii="Times New Roman" w:hAnsi="Times New Roman"/>
        </w:rPr>
        <w:t>H5N1 and other deadly pathogens will escape from BSL-4 labs—the impact is extinction</w:t>
      </w:r>
      <w:r w:rsidRPr="00F97CDB">
        <w:rPr>
          <w:rStyle w:val="StyleStyleBold12pt"/>
          <w:rFonts w:ascii="Times New Roman" w:hAnsi="Times New Roman"/>
        </w:rPr>
        <w:br/>
        <w:t xml:space="preserve">Wilson 13 </w:t>
      </w:r>
      <w:r w:rsidRPr="00F97CDB">
        <w:rPr>
          <w:rFonts w:ascii="Times New Roman" w:hAnsi="Times New Roman"/>
        </w:rPr>
        <w:t xml:space="preserve">(Grant Wilson, Professional Associate at the Global Catastrophic Risk Institute, 2013, "Minimizing Global Catastrophic and Existential Risks from Emerging Technologies through International Law," </w:t>
      </w:r>
      <w:hyperlink r:id="rId11" w:history="1">
        <w:r w:rsidRPr="00F97CDB">
          <w:rPr>
            <w:rFonts w:ascii="Times New Roman" w:hAnsi="Times New Roman"/>
          </w:rPr>
          <w:t>http://papers.ssrn.com/sol3/papers.cfm?abstract_id=2179094</w:t>
        </w:r>
      </w:hyperlink>
      <w:r w:rsidRPr="00F97CDB">
        <w:rPr>
          <w:rFonts w:ascii="Times New Roman" w:hAnsi="Times New Roman"/>
        </w:rPr>
        <w:t>, ZS)</w:t>
      </w:r>
    </w:p>
    <w:p w14:paraId="1265D40B" w14:textId="77777777" w:rsidR="009D58CA" w:rsidRPr="00F97CDB" w:rsidRDefault="00513EB5" w:rsidP="009D58CA">
      <w:pPr>
        <w:rPr>
          <w:rFonts w:ascii="Times New Roman" w:hAnsi="Times New Roman"/>
        </w:rPr>
      </w:pPr>
      <w:r w:rsidRPr="00F97CDB">
        <w:rPr>
          <w:rFonts w:ascii="Times New Roman" w:hAnsi="Times New Roman"/>
        </w:rPr>
        <w:t xml:space="preserve">An accidental release </w:t>
      </w:r>
    </w:p>
    <w:p w14:paraId="5CF151E5" w14:textId="30DF9ACE" w:rsidR="009D58CA" w:rsidRPr="00F97CDB" w:rsidRDefault="009D58CA" w:rsidP="009D58CA">
      <w:pPr>
        <w:rPr>
          <w:rFonts w:ascii="Times New Roman" w:hAnsi="Times New Roman"/>
        </w:rPr>
      </w:pPr>
      <w:r w:rsidRPr="00F97CDB">
        <w:rPr>
          <w:rFonts w:ascii="Times New Roman" w:hAnsi="Times New Roman"/>
        </w:rPr>
        <w:t>AND</w:t>
      </w:r>
    </w:p>
    <w:p w14:paraId="216231B6" w14:textId="678463B0" w:rsidR="00513EB5" w:rsidRPr="00F97CDB" w:rsidRDefault="00513EB5" w:rsidP="009D58CA">
      <w:pPr>
        <w:rPr>
          <w:rFonts w:ascii="Times New Roman" w:hAnsi="Times New Roman"/>
        </w:rPr>
      </w:pPr>
      <w:proofErr w:type="gramStart"/>
      <w:r w:rsidRPr="00F97CDB">
        <w:rPr>
          <w:rFonts w:ascii="Times New Roman" w:hAnsi="Times New Roman"/>
        </w:rPr>
        <w:t>engaging</w:t>
      </w:r>
      <w:proofErr w:type="gramEnd"/>
      <w:r w:rsidRPr="00F97CDB">
        <w:rPr>
          <w:rFonts w:ascii="Times New Roman" w:hAnsi="Times New Roman"/>
        </w:rPr>
        <w:t xml:space="preserve"> in bioengineering.</w:t>
      </w:r>
      <w:r w:rsidRPr="00F97CDB">
        <w:rPr>
          <w:rStyle w:val="StyleBoldUnderline"/>
          <w:rFonts w:ascii="Times New Roman" w:hAnsi="Times New Roman"/>
        </w:rPr>
        <w:br/>
      </w:r>
    </w:p>
    <w:p w14:paraId="4EC6211C" w14:textId="77777777" w:rsidR="009D58CA" w:rsidRPr="00F97CDB" w:rsidRDefault="00513EB5" w:rsidP="009D58CA">
      <w:pPr>
        <w:rPr>
          <w:rFonts w:ascii="Times New Roman" w:hAnsi="Times New Roman"/>
        </w:rPr>
      </w:pPr>
      <w:r w:rsidRPr="00F97CDB">
        <w:rPr>
          <w:rStyle w:val="StyleStyleBold12pt"/>
          <w:rFonts w:ascii="Times New Roman" w:hAnsi="Times New Roman"/>
        </w:rPr>
        <w:t>There are no vaccines for H5N1</w:t>
      </w:r>
      <w:r w:rsidRPr="00F97CDB">
        <w:rPr>
          <w:rFonts w:ascii="Times New Roman" w:hAnsi="Times New Roman"/>
          <w:color w:val="4D4D4D"/>
          <w:szCs w:val="22"/>
        </w:rPr>
        <w:br/>
      </w:r>
      <w:r w:rsidRPr="00F97CDB">
        <w:rPr>
          <w:rStyle w:val="StyleStyleBold12pt"/>
          <w:rFonts w:ascii="Times New Roman" w:hAnsi="Times New Roman"/>
        </w:rPr>
        <w:t>Begley 12</w:t>
      </w:r>
      <w:r w:rsidRPr="00F97CDB">
        <w:rPr>
          <w:rFonts w:ascii="Times New Roman" w:hAnsi="Times New Roman"/>
          <w:color w:val="4D4D4D"/>
          <w:szCs w:val="22"/>
        </w:rPr>
        <w:t xml:space="preserve"> </w:t>
      </w:r>
      <w:r w:rsidRPr="00F97CDB">
        <w:rPr>
          <w:rFonts w:ascii="Times New Roman" w:hAnsi="Times New Roman"/>
          <w:szCs w:val="18"/>
        </w:rPr>
        <w:t>February 16th, 2012, Sharon Begley, "How secure are labs handling world’s deadliest pathogens</w:t>
      </w:r>
      <w:proofErr w:type="gramStart"/>
      <w:r w:rsidRPr="00F97CDB">
        <w:rPr>
          <w:rFonts w:ascii="Times New Roman" w:hAnsi="Times New Roman"/>
          <w:szCs w:val="18"/>
        </w:rPr>
        <w:t>?,</w:t>
      </w:r>
      <w:proofErr w:type="gramEnd"/>
      <w:r w:rsidRPr="00F97CDB">
        <w:rPr>
          <w:rFonts w:ascii="Times New Roman" w:hAnsi="Times New Roman"/>
          <w:szCs w:val="18"/>
        </w:rPr>
        <w:t>" </w:t>
      </w:r>
      <w:hyperlink r:id="rId12" w:history="1">
        <w:r w:rsidRPr="00F97CDB">
          <w:rPr>
            <w:rFonts w:ascii="Times New Roman" w:hAnsi="Times New Roman"/>
            <w:szCs w:val="18"/>
          </w:rPr>
          <w:t>http://www.reuters.com/article/2012/02/16/us-health-biosecurity-idUSTRE81E0R420120216</w:t>
        </w:r>
      </w:hyperlink>
      <w:r w:rsidRPr="00F97CDB">
        <w:rPr>
          <w:rFonts w:ascii="Times New Roman" w:hAnsi="Times New Roman"/>
          <w:szCs w:val="18"/>
        </w:rPr>
        <w:br/>
      </w:r>
      <w:r w:rsidRPr="00F97CDB">
        <w:rPr>
          <w:rFonts w:ascii="Times New Roman" w:hAnsi="Times New Roman"/>
        </w:rPr>
        <w:t xml:space="preserve">Last year, labs </w:t>
      </w:r>
    </w:p>
    <w:p w14:paraId="3749C5E2" w14:textId="24393FF4" w:rsidR="009D58CA" w:rsidRPr="00F97CDB" w:rsidRDefault="009D58CA" w:rsidP="009D58CA">
      <w:pPr>
        <w:rPr>
          <w:rFonts w:ascii="Times New Roman" w:hAnsi="Times New Roman"/>
        </w:rPr>
      </w:pPr>
      <w:r w:rsidRPr="00F97CDB">
        <w:rPr>
          <w:rFonts w:ascii="Times New Roman" w:hAnsi="Times New Roman"/>
        </w:rPr>
        <w:t>AND</w:t>
      </w:r>
    </w:p>
    <w:p w14:paraId="4F19E337" w14:textId="21F10B43" w:rsidR="00513EB5" w:rsidRPr="00F97CDB" w:rsidRDefault="00513EB5" w:rsidP="009D58CA">
      <w:pPr>
        <w:rPr>
          <w:rFonts w:ascii="Times New Roman" w:hAnsi="Times New Roman"/>
        </w:rPr>
      </w:pPr>
      <w:proofErr w:type="gramStart"/>
      <w:r w:rsidRPr="00F97CDB">
        <w:rPr>
          <w:rFonts w:ascii="Times New Roman" w:hAnsi="Times New Roman"/>
        </w:rPr>
        <w:t>of</w:t>
      </w:r>
      <w:proofErr w:type="gramEnd"/>
      <w:r w:rsidRPr="00F97CDB">
        <w:rPr>
          <w:rFonts w:ascii="Times New Roman" w:hAnsi="Times New Roman"/>
        </w:rPr>
        <w:t xml:space="preserve"> Sciences this month.</w:t>
      </w:r>
    </w:p>
    <w:p w14:paraId="2F2E957D" w14:textId="77777777" w:rsidR="00513EB5" w:rsidRPr="00F97CDB" w:rsidRDefault="00513EB5" w:rsidP="00513EB5">
      <w:pPr>
        <w:rPr>
          <w:rStyle w:val="StyleStyleBold12pt"/>
          <w:rFonts w:ascii="Times New Roman" w:hAnsi="Times New Roman"/>
        </w:rPr>
      </w:pPr>
    </w:p>
    <w:p w14:paraId="01761C39" w14:textId="77777777" w:rsidR="009D58CA" w:rsidRPr="00F97CDB" w:rsidRDefault="00513EB5" w:rsidP="009D58CA">
      <w:pPr>
        <w:rPr>
          <w:rFonts w:ascii="Times New Roman" w:hAnsi="Times New Roman"/>
        </w:rPr>
      </w:pPr>
      <w:r w:rsidRPr="00F97CDB">
        <w:rPr>
          <w:rStyle w:val="StyleStyleBold12pt"/>
          <w:rFonts w:ascii="Times New Roman" w:hAnsi="Times New Roman"/>
        </w:rPr>
        <w:t>Drug-resistant TB strains are developing in Mexico—spreads quickly and is airborne</w:t>
      </w:r>
      <w:r w:rsidRPr="00F97CDB">
        <w:rPr>
          <w:rFonts w:ascii="Times New Roman" w:hAnsi="Times New Roman"/>
          <w:color w:val="4D4D4D"/>
          <w:sz w:val="22"/>
          <w:szCs w:val="22"/>
        </w:rPr>
        <w:br/>
      </w:r>
      <w:r w:rsidRPr="00F97CDB">
        <w:rPr>
          <w:rStyle w:val="StyleStyleBold12pt"/>
          <w:rFonts w:ascii="Times New Roman" w:hAnsi="Times New Roman"/>
        </w:rPr>
        <w:t xml:space="preserve">WSJ 13 </w:t>
      </w:r>
      <w:r w:rsidRPr="00F97CDB">
        <w:rPr>
          <w:rFonts w:ascii="Times New Roman" w:hAnsi="Times New Roman"/>
        </w:rPr>
        <w:t xml:space="preserve">(Wall Street Journal, International News Source, “Risk of Deadly TB Exposure Grows Along U.S.-Mexico Border,” </w:t>
      </w:r>
      <w:hyperlink r:id="rId13" w:anchor="!topic/tb-roundtable/N3ec0AnfzZA" w:history="1">
        <w:r w:rsidRPr="00F97CDB">
          <w:rPr>
            <w:rFonts w:ascii="Times New Roman" w:hAnsi="Times New Roman"/>
          </w:rPr>
          <w:t>https://groups.google.com/forum/#!topic/tb-roundtable/N3ec0AnfzZA</w:t>
        </w:r>
      </w:hyperlink>
      <w:r w:rsidRPr="00F97CDB">
        <w:rPr>
          <w:rFonts w:ascii="Times New Roman" w:hAnsi="Times New Roman"/>
        </w:rPr>
        <w:t>, ZS)</w:t>
      </w:r>
      <w:r w:rsidRPr="00F97CDB">
        <w:rPr>
          <w:rFonts w:ascii="Times New Roman" w:hAnsi="Times New Roman"/>
        </w:rPr>
        <w:br/>
        <w:t xml:space="preserve">The Tijuana General </w:t>
      </w:r>
    </w:p>
    <w:p w14:paraId="52ACDE2C" w14:textId="4CD426D9" w:rsidR="009D58CA" w:rsidRPr="00F97CDB" w:rsidRDefault="009D58CA" w:rsidP="009D58CA">
      <w:pPr>
        <w:rPr>
          <w:rFonts w:ascii="Times New Roman" w:hAnsi="Times New Roman"/>
        </w:rPr>
      </w:pPr>
      <w:r w:rsidRPr="00F97CDB">
        <w:rPr>
          <w:rFonts w:ascii="Times New Roman" w:hAnsi="Times New Roman"/>
        </w:rPr>
        <w:t>AND</w:t>
      </w:r>
    </w:p>
    <w:p w14:paraId="2929B474" w14:textId="2B2557FA" w:rsidR="00513EB5" w:rsidRPr="00F97CDB" w:rsidRDefault="00513EB5" w:rsidP="009D58CA">
      <w:pPr>
        <w:rPr>
          <w:rFonts w:ascii="Times New Roman" w:hAnsi="Times New Roman"/>
        </w:rPr>
      </w:pPr>
      <w:r w:rsidRPr="00F97CDB">
        <w:rPr>
          <w:rFonts w:ascii="Times New Roman" w:hAnsi="Times New Roman"/>
        </w:rPr>
        <w:t>World Health Organization</w:t>
      </w:r>
    </w:p>
    <w:p w14:paraId="3FFC8A07" w14:textId="77777777" w:rsidR="00513EB5" w:rsidRPr="00F97CDB" w:rsidRDefault="00513EB5" w:rsidP="00513EB5">
      <w:pPr>
        <w:rPr>
          <w:rStyle w:val="StyleStyleBold12pt"/>
          <w:rFonts w:ascii="Times New Roman" w:hAnsi="Times New Roman"/>
        </w:rPr>
      </w:pPr>
    </w:p>
    <w:p w14:paraId="018387B0" w14:textId="77777777" w:rsidR="009D58CA" w:rsidRPr="00F97CDB" w:rsidRDefault="00513EB5" w:rsidP="009D58CA">
      <w:pPr>
        <w:rPr>
          <w:rFonts w:ascii="Times New Roman" w:hAnsi="Times New Roman"/>
        </w:rPr>
      </w:pPr>
      <w:r w:rsidRPr="00F97CDB">
        <w:rPr>
          <w:rStyle w:val="StyleStyleBold12pt"/>
          <w:rFonts w:ascii="Times New Roman" w:hAnsi="Times New Roman"/>
        </w:rPr>
        <w:t>And, XDR TB spread risks becoming a pandemic—puts the global population at risk</w:t>
      </w:r>
      <w:r w:rsidRPr="00F97CDB">
        <w:rPr>
          <w:rFonts w:ascii="Times New Roman" w:hAnsi="Times New Roman"/>
          <w:color w:val="4D4D4D"/>
          <w:sz w:val="22"/>
          <w:szCs w:val="22"/>
        </w:rPr>
        <w:br/>
      </w:r>
      <w:r w:rsidRPr="00F97CDB">
        <w:rPr>
          <w:rStyle w:val="StyleStyleBold12pt"/>
          <w:rFonts w:ascii="Times New Roman" w:hAnsi="Times New Roman"/>
        </w:rPr>
        <w:t xml:space="preserve">Bio Medicine 7 </w:t>
      </w:r>
      <w:r w:rsidRPr="00F97CDB">
        <w:rPr>
          <w:rFonts w:ascii="Times New Roman" w:hAnsi="Times New Roman"/>
        </w:rPr>
        <w:t xml:space="preserve">(Internet’s Leading online organization devoted to biology and medicine, “The Dreaded Disease Tuberculosis Raises Its Ugly Head”, </w:t>
      </w:r>
      <w:hyperlink r:id="rId14" w:history="1">
        <w:r w:rsidRPr="00F97CDB">
          <w:rPr>
            <w:rFonts w:ascii="Times New Roman" w:hAnsi="Times New Roman"/>
          </w:rPr>
          <w:t>http://www.bio-medicine.org/medicine-news/The-Dreaded-Disease-Tuberculosis-Raises-Its-Ugly-Head-20674-1/</w:t>
        </w:r>
      </w:hyperlink>
      <w:r w:rsidRPr="00F97CDB">
        <w:rPr>
          <w:rFonts w:ascii="Times New Roman" w:hAnsi="Times New Roman"/>
        </w:rPr>
        <w:t>, ZS)</w:t>
      </w:r>
      <w:r w:rsidRPr="00F97CDB">
        <w:rPr>
          <w:rFonts w:ascii="Times New Roman" w:hAnsi="Times New Roman"/>
          <w:color w:val="4D4D4D"/>
        </w:rPr>
        <w:br/>
      </w:r>
      <w:r w:rsidRPr="00F97CDB">
        <w:rPr>
          <w:rFonts w:ascii="Times New Roman" w:hAnsi="Times New Roman"/>
        </w:rPr>
        <w:t xml:space="preserve">When Mr. Andrew Speaker </w:t>
      </w:r>
    </w:p>
    <w:p w14:paraId="4A444357" w14:textId="37D83131" w:rsidR="009D58CA" w:rsidRPr="00F97CDB" w:rsidRDefault="009D58CA" w:rsidP="009D58CA">
      <w:pPr>
        <w:rPr>
          <w:rFonts w:ascii="Times New Roman" w:hAnsi="Times New Roman"/>
        </w:rPr>
      </w:pPr>
      <w:r w:rsidRPr="00F97CDB">
        <w:rPr>
          <w:rFonts w:ascii="Times New Roman" w:hAnsi="Times New Roman"/>
        </w:rPr>
        <w:t>AND</w:t>
      </w:r>
    </w:p>
    <w:p w14:paraId="5647F7BF" w14:textId="2DF9266F" w:rsidR="00513EB5" w:rsidRPr="00F97CDB" w:rsidRDefault="00513EB5" w:rsidP="009D58CA">
      <w:pPr>
        <w:rPr>
          <w:rStyle w:val="StyleStyleBold12pt"/>
          <w:rFonts w:ascii="Times New Roman" w:hAnsi="Times New Roman"/>
        </w:rPr>
      </w:pPr>
      <w:proofErr w:type="gramStart"/>
      <w:r w:rsidRPr="00F97CDB">
        <w:rPr>
          <w:rFonts w:ascii="Times New Roman" w:hAnsi="Times New Roman"/>
        </w:rPr>
        <w:t>highly</w:t>
      </w:r>
      <w:proofErr w:type="gramEnd"/>
      <w:r w:rsidRPr="00F97CDB">
        <w:rPr>
          <w:rFonts w:ascii="Times New Roman" w:hAnsi="Times New Roman"/>
        </w:rPr>
        <w:t xml:space="preserve"> lethal XDR-TB.</w:t>
      </w:r>
      <w:r w:rsidRPr="00F97CDB">
        <w:rPr>
          <w:rFonts w:ascii="Times New Roman" w:hAnsi="Times New Roman"/>
        </w:rPr>
        <w:br/>
        <w:t> </w:t>
      </w:r>
    </w:p>
    <w:p w14:paraId="73D514F2" w14:textId="77777777" w:rsidR="009D58CA" w:rsidRPr="00F97CDB" w:rsidRDefault="00513EB5" w:rsidP="009D58CA">
      <w:pPr>
        <w:rPr>
          <w:rFonts w:ascii="Times New Roman" w:hAnsi="Times New Roman"/>
        </w:rPr>
      </w:pPr>
      <w:r w:rsidRPr="00F97CDB">
        <w:rPr>
          <w:rStyle w:val="StyleStyleBold12pt"/>
          <w:rFonts w:ascii="Times New Roman" w:hAnsi="Times New Roman"/>
        </w:rPr>
        <w:t>Disease causes extinction—their defense doesn’t assume mutation, population size, bio-engineering, or globalization</w:t>
      </w:r>
      <w:r w:rsidRPr="00F97CDB">
        <w:rPr>
          <w:rFonts w:ascii="Times New Roman" w:hAnsi="Times New Roman"/>
          <w:color w:val="4D4D4D"/>
          <w:sz w:val="22"/>
          <w:szCs w:val="22"/>
        </w:rPr>
        <w:br/>
      </w:r>
      <w:r w:rsidRPr="00F97CDB">
        <w:rPr>
          <w:rStyle w:val="StyleStyleBold12pt"/>
          <w:rFonts w:ascii="Times New Roman" w:hAnsi="Times New Roman"/>
        </w:rPr>
        <w:t>Darling 12</w:t>
      </w:r>
      <w:r w:rsidRPr="00F97CDB">
        <w:rPr>
          <w:rFonts w:ascii="Times New Roman" w:hAnsi="Times New Roman"/>
          <w:color w:val="4D4D4D"/>
          <w:sz w:val="22"/>
          <w:szCs w:val="22"/>
        </w:rPr>
        <w:t xml:space="preserve"> </w:t>
      </w:r>
      <w:r w:rsidRPr="00F97CDB">
        <w:rPr>
          <w:rFonts w:ascii="Times New Roman" w:hAnsi="Times New Roman"/>
          <w:szCs w:val="18"/>
        </w:rPr>
        <w:t>March 18th, 2012, David Darling is a British Astronomer, </w:t>
      </w:r>
      <w:r w:rsidRPr="00F97CDB">
        <w:rPr>
          <w:rFonts w:ascii="Times New Roman" w:hAnsi="Times New Roman"/>
          <w:szCs w:val="18"/>
        </w:rPr>
        <w:br/>
        <w:t> “9 Strange Ways the World Really Might End,” </w:t>
      </w:r>
      <w:hyperlink r:id="rId15" w:history="1">
        <w:r w:rsidRPr="00F97CDB">
          <w:rPr>
            <w:rFonts w:ascii="Times New Roman" w:hAnsi="Times New Roman"/>
            <w:szCs w:val="18"/>
          </w:rPr>
          <w:t>http://blog.seattlepi.com/thebigblog/2012/03/18/9-strange-ways-the-world-really-might-end/?fb_xd_fragment</w:t>
        </w:r>
      </w:hyperlink>
      <w:r w:rsidRPr="00F97CDB">
        <w:rPr>
          <w:rFonts w:ascii="Times New Roman" w:hAnsi="Times New Roman"/>
          <w:szCs w:val="18"/>
        </w:rPr>
        <w:br/>
      </w:r>
      <w:r w:rsidRPr="00F97CDB">
        <w:rPr>
          <w:rFonts w:ascii="Times New Roman" w:hAnsi="Times New Roman"/>
        </w:rPr>
        <w:t xml:space="preserve">Catastrophometer Scale 7.5: </w:t>
      </w:r>
    </w:p>
    <w:p w14:paraId="7A64B58A" w14:textId="04955FAE" w:rsidR="009D58CA" w:rsidRPr="00F97CDB" w:rsidRDefault="009D58CA" w:rsidP="009D58CA">
      <w:pPr>
        <w:rPr>
          <w:rFonts w:ascii="Times New Roman" w:hAnsi="Times New Roman"/>
        </w:rPr>
      </w:pPr>
      <w:r w:rsidRPr="00F97CDB">
        <w:rPr>
          <w:rFonts w:ascii="Times New Roman" w:hAnsi="Times New Roman"/>
        </w:rPr>
        <w:t>AND</w:t>
      </w:r>
    </w:p>
    <w:p w14:paraId="21F845FC" w14:textId="509189EA" w:rsidR="00513EB5" w:rsidRPr="00F97CDB" w:rsidRDefault="00513EB5" w:rsidP="009D58CA">
      <w:pPr>
        <w:rPr>
          <w:rFonts w:ascii="Times New Roman" w:hAnsi="Times New Roman"/>
        </w:rPr>
      </w:pPr>
      <w:proofErr w:type="gramStart"/>
      <w:r w:rsidRPr="00F97CDB">
        <w:rPr>
          <w:rFonts w:ascii="Times New Roman" w:hAnsi="Times New Roman"/>
        </w:rPr>
        <w:t>could</w:t>
      </w:r>
      <w:proofErr w:type="gramEnd"/>
      <w:r w:rsidRPr="00F97CDB">
        <w:rPr>
          <w:rFonts w:ascii="Times New Roman" w:hAnsi="Times New Roman"/>
        </w:rPr>
        <w:t xml:space="preserve"> be threatened. </w:t>
      </w:r>
    </w:p>
    <w:p w14:paraId="4CA1A817" w14:textId="77777777" w:rsidR="00513EB5" w:rsidRPr="00F97CDB" w:rsidRDefault="00513EB5" w:rsidP="00513EB5">
      <w:pPr>
        <w:pStyle w:val="NormalWeb"/>
        <w:shd w:val="clear" w:color="auto" w:fill="FFFFFF"/>
        <w:spacing w:before="0" w:beforeAutospacing="0" w:after="0" w:afterAutospacing="0"/>
        <w:rPr>
          <w:rFonts w:ascii="Times New Roman" w:hAnsi="Times New Roman"/>
          <w:color w:val="4D4D4D"/>
          <w:sz w:val="22"/>
          <w:szCs w:val="22"/>
        </w:rPr>
      </w:pPr>
    </w:p>
    <w:p w14:paraId="7A0EC1FD" w14:textId="77777777" w:rsidR="009D58CA" w:rsidRPr="00F97CDB" w:rsidRDefault="00513EB5" w:rsidP="009D58CA">
      <w:pPr>
        <w:rPr>
          <w:rFonts w:ascii="Times New Roman" w:hAnsi="Times New Roman"/>
        </w:rPr>
      </w:pPr>
      <w:r w:rsidRPr="00F97CDB">
        <w:rPr>
          <w:rStyle w:val="StyleStyleBold12pt"/>
          <w:rFonts w:ascii="Times New Roman" w:hAnsi="Times New Roman"/>
        </w:rPr>
        <w:t>Burnout theory is false</w:t>
      </w:r>
      <w:r w:rsidRPr="00F97CDB">
        <w:rPr>
          <w:rFonts w:ascii="Times New Roman" w:hAnsi="Times New Roman"/>
          <w:color w:val="4D4D4D"/>
          <w:sz w:val="22"/>
          <w:szCs w:val="22"/>
        </w:rPr>
        <w:br/>
      </w:r>
      <w:proofErr w:type="spellStart"/>
      <w:r w:rsidRPr="00F97CDB">
        <w:rPr>
          <w:rStyle w:val="StyleStyleBold12pt"/>
          <w:rFonts w:ascii="Times New Roman" w:hAnsi="Times New Roman"/>
        </w:rPr>
        <w:t>Casadevall</w:t>
      </w:r>
      <w:proofErr w:type="spellEnd"/>
      <w:r w:rsidRPr="00F97CDB">
        <w:rPr>
          <w:rStyle w:val="StyleStyleBold12pt"/>
          <w:rFonts w:ascii="Times New Roman" w:hAnsi="Times New Roman"/>
        </w:rPr>
        <w:t xml:space="preserve"> 12</w:t>
      </w:r>
      <w:r w:rsidRPr="00F97CDB">
        <w:rPr>
          <w:rFonts w:ascii="Times New Roman" w:hAnsi="Times New Roman"/>
          <w:color w:val="4D4D4D"/>
          <w:sz w:val="22"/>
          <w:szCs w:val="22"/>
        </w:rPr>
        <w:t xml:space="preserve"> </w:t>
      </w:r>
      <w:r w:rsidRPr="00F97CDB">
        <w:rPr>
          <w:rFonts w:ascii="Times New Roman" w:hAnsi="Times New Roman"/>
          <w:szCs w:val="18"/>
        </w:rPr>
        <w:t xml:space="preserve">March 21st, 2012, Arturo </w:t>
      </w:r>
      <w:proofErr w:type="spellStart"/>
      <w:r w:rsidRPr="00F97CDB">
        <w:rPr>
          <w:rFonts w:ascii="Times New Roman" w:hAnsi="Times New Roman"/>
          <w:szCs w:val="18"/>
        </w:rPr>
        <w:t>Casaveall</w:t>
      </w:r>
      <w:proofErr w:type="spellEnd"/>
      <w:r w:rsidRPr="00F97CDB">
        <w:rPr>
          <w:rFonts w:ascii="Times New Roman" w:hAnsi="Times New Roman"/>
          <w:szCs w:val="18"/>
        </w:rPr>
        <w:t xml:space="preserve"> is a professor of Microbiology and Immunology at the Albert Einstein College of Medicine, Arturo, “The future of biological warfare,”</w:t>
      </w:r>
      <w:hyperlink r:id="rId16" w:history="1">
        <w:r w:rsidRPr="00F97CDB">
          <w:rPr>
            <w:rFonts w:ascii="Times New Roman" w:hAnsi="Times New Roman"/>
            <w:szCs w:val="18"/>
          </w:rPr>
          <w:t>http://onlinelibrary.wiley.com/doi/10.1111/j.1751-7915.2012.00340.x/full</w:t>
        </w:r>
      </w:hyperlink>
      <w:r w:rsidRPr="00F97CDB">
        <w:rPr>
          <w:rFonts w:ascii="Times New Roman" w:hAnsi="Times New Roman"/>
          <w:szCs w:val="18"/>
        </w:rPr>
        <w:br/>
      </w:r>
      <w:r w:rsidRPr="00F97CDB">
        <w:rPr>
          <w:rFonts w:ascii="Times New Roman" w:hAnsi="Times New Roman"/>
        </w:rPr>
        <w:t xml:space="preserve">In considering the importance </w:t>
      </w:r>
    </w:p>
    <w:p w14:paraId="412E5A03" w14:textId="2A3FF291" w:rsidR="009D58CA" w:rsidRPr="00F97CDB" w:rsidRDefault="009D58CA" w:rsidP="009D58CA">
      <w:pPr>
        <w:rPr>
          <w:rFonts w:ascii="Times New Roman" w:hAnsi="Times New Roman"/>
        </w:rPr>
      </w:pPr>
      <w:r w:rsidRPr="00F97CDB">
        <w:rPr>
          <w:rFonts w:ascii="Times New Roman" w:hAnsi="Times New Roman"/>
        </w:rPr>
        <w:t>AND</w:t>
      </w:r>
    </w:p>
    <w:p w14:paraId="70BA687F" w14:textId="2334F1D6" w:rsidR="00513EB5" w:rsidRPr="00F97CDB" w:rsidRDefault="00513EB5" w:rsidP="009D58CA">
      <w:pPr>
        <w:rPr>
          <w:rFonts w:ascii="Times New Roman" w:hAnsi="Times New Roman"/>
        </w:rPr>
      </w:pPr>
      <w:proofErr w:type="gramStart"/>
      <w:r w:rsidRPr="00F97CDB">
        <w:rPr>
          <w:rFonts w:ascii="Times New Roman" w:hAnsi="Times New Roman"/>
        </w:rPr>
        <w:t>evolution</w:t>
      </w:r>
      <w:proofErr w:type="gramEnd"/>
      <w:r w:rsidRPr="00F97CDB">
        <w:rPr>
          <w:rFonts w:ascii="Times New Roman" w:hAnsi="Times New Roman"/>
        </w:rPr>
        <w:t xml:space="preserve"> or bioengineering.</w:t>
      </w:r>
    </w:p>
    <w:p w14:paraId="3A47D0CA" w14:textId="77777777" w:rsidR="00513EB5" w:rsidRPr="00F97CDB" w:rsidRDefault="00513EB5" w:rsidP="00513EB5">
      <w:pPr>
        <w:pStyle w:val="Heading2"/>
        <w:rPr>
          <w:rFonts w:ascii="Times New Roman" w:hAnsi="Times New Roman" w:cs="Times New Roman"/>
        </w:rPr>
      </w:pPr>
      <w:r w:rsidRPr="00F97CDB">
        <w:rPr>
          <w:rFonts w:ascii="Times New Roman" w:hAnsi="Times New Roman" w:cs="Times New Roman"/>
        </w:rPr>
        <w:t>1AC China</w:t>
      </w:r>
    </w:p>
    <w:p w14:paraId="7021AA93"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Status quo 301 reports undermine US Policy – heavy handed approach like the plan are key to allow International actors to latch onto IP protection</w:t>
      </w:r>
    </w:p>
    <w:p w14:paraId="5699B765" w14:textId="77777777" w:rsidR="00513EB5" w:rsidRPr="00F97CDB" w:rsidRDefault="00513EB5" w:rsidP="00513EB5">
      <w:pPr>
        <w:rPr>
          <w:rFonts w:ascii="Times New Roman" w:hAnsi="Times New Roman"/>
        </w:rPr>
      </w:pPr>
      <w:r w:rsidRPr="00F97CDB">
        <w:rPr>
          <w:rStyle w:val="StyleStyleBold12pt"/>
          <w:rFonts w:ascii="Times New Roman" w:hAnsi="Times New Roman"/>
        </w:rPr>
        <w:t>Rangnath 11</w:t>
      </w:r>
      <w:r w:rsidRPr="00F97CDB">
        <w:rPr>
          <w:rFonts w:ascii="Times New Roman" w:hAnsi="Times New Roman"/>
        </w:rPr>
        <w:t xml:space="preserve"> (Rashmi Rangnath, Attorney and Director of PK’s Global Knowledge Initiative, “PK tells USTR: Adopt a More Rational Trade Policy”, </w:t>
      </w:r>
      <w:hyperlink r:id="rId17" w:history="1">
        <w:r w:rsidRPr="00F97CDB">
          <w:rPr>
            <w:rFonts w:ascii="Times New Roman" w:hAnsi="Times New Roman"/>
          </w:rPr>
          <w:t>http://publicknowledge.org/blog/pk-tells-ustr-adopt-more-rational-trade-polic</w:t>
        </w:r>
      </w:hyperlink>
      <w:r w:rsidRPr="00F97CDB">
        <w:rPr>
          <w:rFonts w:ascii="Times New Roman" w:hAnsi="Times New Roman"/>
        </w:rPr>
        <w:t>, ZS)</w:t>
      </w:r>
    </w:p>
    <w:p w14:paraId="07792BC9" w14:textId="77777777" w:rsidR="009D58CA" w:rsidRPr="00F97CDB" w:rsidRDefault="00513EB5" w:rsidP="009D58CA">
      <w:pPr>
        <w:rPr>
          <w:rFonts w:ascii="Times New Roman" w:hAnsi="Times New Roman"/>
        </w:rPr>
      </w:pPr>
      <w:r w:rsidRPr="00F97CDB">
        <w:rPr>
          <w:rFonts w:ascii="Times New Roman" w:hAnsi="Times New Roman"/>
        </w:rPr>
        <w:t xml:space="preserve">Today, we filed </w:t>
      </w:r>
    </w:p>
    <w:p w14:paraId="3D3A611E" w14:textId="03AC9FC8" w:rsidR="009D58CA" w:rsidRPr="00F97CDB" w:rsidRDefault="009D58CA" w:rsidP="009D58CA">
      <w:pPr>
        <w:rPr>
          <w:rFonts w:ascii="Times New Roman" w:hAnsi="Times New Roman"/>
        </w:rPr>
      </w:pPr>
      <w:r w:rsidRPr="00F97CDB">
        <w:rPr>
          <w:rFonts w:ascii="Times New Roman" w:hAnsi="Times New Roman"/>
        </w:rPr>
        <w:t>AND</w:t>
      </w:r>
    </w:p>
    <w:p w14:paraId="621D9068" w14:textId="4E9174CB" w:rsidR="00513EB5" w:rsidRPr="00F97CDB" w:rsidRDefault="00513EB5" w:rsidP="009D58CA">
      <w:pPr>
        <w:rPr>
          <w:rFonts w:ascii="Times New Roman" w:hAnsi="Times New Roman"/>
        </w:rPr>
      </w:pPr>
      <w:proofErr w:type="gramStart"/>
      <w:r w:rsidRPr="00F97CDB">
        <w:rPr>
          <w:rFonts w:ascii="Times New Roman" w:hAnsi="Times New Roman"/>
        </w:rPr>
        <w:t>and</w:t>
      </w:r>
      <w:proofErr w:type="gramEnd"/>
      <w:r w:rsidRPr="00F97CDB">
        <w:rPr>
          <w:rFonts w:ascii="Times New Roman" w:hAnsi="Times New Roman"/>
        </w:rPr>
        <w:t xml:space="preserve"> inclusive approach.</w:t>
      </w:r>
    </w:p>
    <w:p w14:paraId="2339C325" w14:textId="77777777" w:rsidR="00513EB5" w:rsidRPr="00F97CDB" w:rsidRDefault="00513EB5" w:rsidP="00513EB5">
      <w:pPr>
        <w:rPr>
          <w:rStyle w:val="StyleStyleBold12pt"/>
          <w:rFonts w:ascii="Times New Roman" w:hAnsi="Times New Roman"/>
        </w:rPr>
      </w:pPr>
    </w:p>
    <w:p w14:paraId="7A00225A"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China is working on IP in the status quo but they needed an added push – lack of protection is a flash point of contention</w:t>
      </w:r>
    </w:p>
    <w:p w14:paraId="7232D492" w14:textId="77777777" w:rsidR="00513EB5" w:rsidRPr="00F97CDB" w:rsidRDefault="00513EB5" w:rsidP="00513EB5">
      <w:pPr>
        <w:rPr>
          <w:rFonts w:ascii="Times New Roman" w:hAnsi="Times New Roman"/>
        </w:rPr>
      </w:pPr>
      <w:r w:rsidRPr="00F97CDB">
        <w:rPr>
          <w:rStyle w:val="StyleStyleBold12pt"/>
          <w:rFonts w:ascii="Times New Roman" w:hAnsi="Times New Roman"/>
        </w:rPr>
        <w:t>Taylor 1/14</w:t>
      </w:r>
      <w:r w:rsidRPr="00F97CDB">
        <w:rPr>
          <w:rFonts w:ascii="Times New Roman" w:hAnsi="Times New Roman"/>
        </w:rPr>
        <w:t xml:space="preserve"> (Phil Taylor, Staff writer for Securing Industry, IT protection based news source, “China's enforcement of IPR "remains weak", says USTR”, 2014, </w:t>
      </w:r>
      <w:hyperlink r:id="rId18" w:history="1">
        <w:r w:rsidRPr="00F97CDB">
          <w:rPr>
            <w:rFonts w:ascii="Times New Roman" w:hAnsi="Times New Roman"/>
          </w:rPr>
          <w:t>http://www.securingindustry.com/security-documents-and-it/china-s-enforcement-of-ipr-remains-weak-says-ustr/s110/a1940/</w:t>
        </w:r>
      </w:hyperlink>
      <w:r w:rsidRPr="00F97CDB">
        <w:rPr>
          <w:rFonts w:ascii="Times New Roman" w:hAnsi="Times New Roman"/>
        </w:rPr>
        <w:t>, ZS)</w:t>
      </w:r>
    </w:p>
    <w:p w14:paraId="44C1149E" w14:textId="77777777" w:rsidR="009D58CA" w:rsidRPr="00F97CDB" w:rsidRDefault="00513EB5" w:rsidP="009D58CA">
      <w:pPr>
        <w:rPr>
          <w:rFonts w:ascii="Times New Roman" w:hAnsi="Times New Roman"/>
        </w:rPr>
      </w:pPr>
      <w:r w:rsidRPr="00F97CDB">
        <w:rPr>
          <w:rFonts w:ascii="Times New Roman" w:hAnsi="Times New Roman"/>
        </w:rPr>
        <w:t xml:space="preserve">China has revised </w:t>
      </w:r>
    </w:p>
    <w:p w14:paraId="56CA5471" w14:textId="2B166671" w:rsidR="009D58CA" w:rsidRPr="00F97CDB" w:rsidRDefault="009D58CA" w:rsidP="009D58CA">
      <w:pPr>
        <w:rPr>
          <w:rFonts w:ascii="Times New Roman" w:hAnsi="Times New Roman"/>
        </w:rPr>
      </w:pPr>
      <w:r w:rsidRPr="00F97CDB">
        <w:rPr>
          <w:rFonts w:ascii="Times New Roman" w:hAnsi="Times New Roman"/>
        </w:rPr>
        <w:t>AND</w:t>
      </w:r>
    </w:p>
    <w:p w14:paraId="2311EB3D" w14:textId="3E40CB76" w:rsidR="00513EB5" w:rsidRPr="00F97CDB" w:rsidRDefault="00513EB5" w:rsidP="009D58CA">
      <w:pPr>
        <w:rPr>
          <w:rFonts w:ascii="Times New Roman" w:hAnsi="Times New Roman"/>
        </w:rPr>
      </w:pPr>
      <w:proofErr w:type="gramStart"/>
      <w:r w:rsidRPr="00F97CDB">
        <w:rPr>
          <w:rFonts w:ascii="Times New Roman" w:hAnsi="Times New Roman"/>
        </w:rPr>
        <w:t>the</w:t>
      </w:r>
      <w:proofErr w:type="gramEnd"/>
      <w:r w:rsidRPr="00F97CDB">
        <w:rPr>
          <w:rFonts w:ascii="Times New Roman" w:hAnsi="Times New Roman"/>
        </w:rPr>
        <w:t xml:space="preserve"> ensuing years."</w:t>
      </w:r>
    </w:p>
    <w:p w14:paraId="017A42EE" w14:textId="77777777" w:rsidR="00513EB5" w:rsidRPr="00F97CDB" w:rsidRDefault="00513EB5" w:rsidP="00513EB5">
      <w:pPr>
        <w:rPr>
          <w:rStyle w:val="StyleStyleBold12pt"/>
          <w:rFonts w:ascii="Times New Roman" w:hAnsi="Times New Roman"/>
        </w:rPr>
      </w:pPr>
    </w:p>
    <w:p w14:paraId="4A6647AD"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IP enforcement with China is key to maintain and prevent the collapse of relations and war over Taiwan — our internal link is reverse causal</w:t>
      </w:r>
    </w:p>
    <w:p w14:paraId="50D89FEC" w14:textId="77777777" w:rsidR="00513EB5" w:rsidRPr="00F97CDB" w:rsidRDefault="00513EB5" w:rsidP="00513EB5">
      <w:pPr>
        <w:rPr>
          <w:rFonts w:ascii="Times New Roman" w:hAnsi="Times New Roman"/>
          <w:sz w:val="16"/>
          <w:szCs w:val="16"/>
        </w:rPr>
      </w:pPr>
      <w:r w:rsidRPr="00F97CDB">
        <w:rPr>
          <w:rStyle w:val="StyleStyleBold12pt"/>
          <w:rFonts w:ascii="Times New Roman" w:hAnsi="Times New Roman"/>
        </w:rPr>
        <w:t>Thomson, ‘6</w:t>
      </w:r>
      <w:r w:rsidRPr="00F97CDB">
        <w:rPr>
          <w:rFonts w:ascii="Times New Roman" w:hAnsi="Times New Roman"/>
          <w:sz w:val="16"/>
          <w:szCs w:val="16"/>
        </w:rPr>
        <w:t xml:space="preserve"> </w:t>
      </w:r>
      <w:r w:rsidRPr="00F97CDB">
        <w:rPr>
          <w:rFonts w:ascii="Times New Roman" w:hAnsi="Times New Roman"/>
        </w:rPr>
        <w:t>(September 15th, 2006, Tom Thompson is the Executive Director at the Coalition for Intellectual Property Rights, “U.S. Policy Roadmap: Moving China from a Haven for Pirates to a Country of IPR Stakeholders,” </w:t>
      </w:r>
      <w:hyperlink r:id="rId19" w:history="1">
        <w:r w:rsidRPr="00F97CDB">
          <w:rPr>
            <w:rFonts w:ascii="Times New Roman" w:hAnsi="Times New Roman"/>
          </w:rPr>
          <w:t>http://www.tthomsonassociates.com/2006/09/u-s-policy-roadmap-moving-china-from-a-haven-for-pirates-to-a-country-of-ipr-stakeholders/</w:t>
        </w:r>
      </w:hyperlink>
      <w:r w:rsidRPr="00F97CDB">
        <w:rPr>
          <w:rFonts w:ascii="Times New Roman" w:hAnsi="Times New Roman"/>
        </w:rPr>
        <w:t>)</w:t>
      </w:r>
    </w:p>
    <w:p w14:paraId="57024C9B" w14:textId="77777777" w:rsidR="009D58CA" w:rsidRPr="00F97CDB" w:rsidRDefault="00513EB5" w:rsidP="009D58CA">
      <w:pPr>
        <w:rPr>
          <w:rFonts w:ascii="Times New Roman" w:hAnsi="Times New Roman"/>
        </w:rPr>
      </w:pPr>
      <w:r w:rsidRPr="00F97CDB">
        <w:rPr>
          <w:rFonts w:ascii="Times New Roman" w:hAnsi="Times New Roman"/>
        </w:rPr>
        <w:t xml:space="preserve">What are the </w:t>
      </w:r>
      <w:proofErr w:type="gramStart"/>
      <w:r w:rsidRPr="00F97CDB">
        <w:rPr>
          <w:rFonts w:ascii="Times New Roman" w:hAnsi="Times New Roman"/>
        </w:rPr>
        <w:t>Consequences</w:t>
      </w:r>
      <w:proofErr w:type="gramEnd"/>
      <w:r w:rsidRPr="00F97CDB">
        <w:rPr>
          <w:rFonts w:ascii="Times New Roman" w:hAnsi="Times New Roman"/>
        </w:rPr>
        <w:t xml:space="preserve"> </w:t>
      </w:r>
    </w:p>
    <w:p w14:paraId="0937B1AB" w14:textId="38A7B32E" w:rsidR="009D58CA" w:rsidRPr="00F97CDB" w:rsidRDefault="009D58CA" w:rsidP="009D58CA">
      <w:pPr>
        <w:rPr>
          <w:rFonts w:ascii="Times New Roman" w:hAnsi="Times New Roman"/>
        </w:rPr>
      </w:pPr>
      <w:r w:rsidRPr="00F97CDB">
        <w:rPr>
          <w:rFonts w:ascii="Times New Roman" w:hAnsi="Times New Roman"/>
        </w:rPr>
        <w:t>AND</w:t>
      </w:r>
    </w:p>
    <w:p w14:paraId="217C1181" w14:textId="0E41B133" w:rsidR="00513EB5" w:rsidRPr="00F97CDB" w:rsidRDefault="00513EB5" w:rsidP="009D58CA">
      <w:pPr>
        <w:rPr>
          <w:rStyle w:val="Emphasis"/>
          <w:rFonts w:ascii="Times New Roman" w:hAnsi="Times New Roman"/>
          <w:bCs/>
          <w:iCs w:val="0"/>
          <w:sz w:val="16"/>
          <w:szCs w:val="16"/>
        </w:rPr>
      </w:pPr>
      <w:proofErr w:type="gramStart"/>
      <w:r w:rsidRPr="00F97CDB">
        <w:rPr>
          <w:rFonts w:ascii="Times New Roman" w:hAnsi="Times New Roman"/>
        </w:rPr>
        <w:t>strategic</w:t>
      </w:r>
      <w:proofErr w:type="gramEnd"/>
      <w:r w:rsidRPr="00F97CDB">
        <w:rPr>
          <w:rFonts w:ascii="Times New Roman" w:hAnsi="Times New Roman"/>
        </w:rPr>
        <w:t xml:space="preserve"> economic engagement.”</w:t>
      </w:r>
      <w:r w:rsidRPr="00F97CDB">
        <w:rPr>
          <w:rStyle w:val="Emphasis"/>
          <w:rFonts w:ascii="Times New Roman" w:hAnsi="Times New Roman"/>
          <w:sz w:val="16"/>
          <w:szCs w:val="16"/>
        </w:rPr>
        <w:br/>
      </w:r>
    </w:p>
    <w:p w14:paraId="2FB84380"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The plan is the crucial model – fundamentally changes the perception of our IP programs and restores IP credibility – specifically with China</w:t>
      </w:r>
    </w:p>
    <w:p w14:paraId="4B0263D6" w14:textId="77777777" w:rsidR="00513EB5" w:rsidRPr="00F97CDB" w:rsidRDefault="00513EB5" w:rsidP="00513EB5">
      <w:pPr>
        <w:rPr>
          <w:rFonts w:ascii="Times New Roman" w:hAnsi="Times New Roman"/>
        </w:rPr>
      </w:pPr>
      <w:r w:rsidRPr="00F97CDB">
        <w:rPr>
          <w:rStyle w:val="StyleStyleBold12pt"/>
          <w:rFonts w:ascii="Times New Roman" w:hAnsi="Times New Roman"/>
        </w:rPr>
        <w:t>Espinel, ‘7</w:t>
      </w:r>
      <w:r w:rsidRPr="00F97CDB">
        <w:rPr>
          <w:rFonts w:ascii="Times New Roman" w:hAnsi="Times New Roman"/>
        </w:rPr>
        <w:t xml:space="preserve"> (October 18th, 2007, Victoria A. Espinel is an Assistant US </w:t>
      </w:r>
      <w:proofErr w:type="spellStart"/>
      <w:r w:rsidRPr="00F97CDB">
        <w:rPr>
          <w:rFonts w:ascii="Times New Roman" w:hAnsi="Times New Roman"/>
        </w:rPr>
        <w:t>Representitive</w:t>
      </w:r>
      <w:proofErr w:type="spellEnd"/>
      <w:r w:rsidRPr="00F97CDB">
        <w:rPr>
          <w:rFonts w:ascii="Times New Roman" w:hAnsi="Times New Roman"/>
        </w:rPr>
        <w:t xml:space="preserve"> for Intellectual Property and Innovation at the Office of the US Trade Representative, “INTERNATIONAL PIRACY: THE CHALLENGES OF PROTECTING INTELLECTUAL PROPERTY IN THE 21ST CENTURY”, </w:t>
      </w:r>
      <w:hyperlink r:id="rId20" w:history="1">
        <w:r w:rsidRPr="00F97CDB">
          <w:rPr>
            <w:rFonts w:ascii="Times New Roman" w:hAnsi="Times New Roman"/>
          </w:rPr>
          <w:t>http://www.gpo.gov/fdsys/pkg/CHRG-110hhrg38337/html/CHRG-110hhrg38337.htm</w:t>
        </w:r>
      </w:hyperlink>
      <w:r w:rsidRPr="00F97CDB">
        <w:rPr>
          <w:rFonts w:ascii="Times New Roman" w:hAnsi="Times New Roman"/>
        </w:rPr>
        <w:t>)</w:t>
      </w:r>
    </w:p>
    <w:p w14:paraId="36602EE3" w14:textId="77777777" w:rsidR="009D58CA" w:rsidRPr="00F97CDB" w:rsidRDefault="00513EB5" w:rsidP="009D58CA">
      <w:pPr>
        <w:rPr>
          <w:rFonts w:ascii="Times New Roman" w:hAnsi="Times New Roman"/>
        </w:rPr>
      </w:pPr>
      <w:r w:rsidRPr="00F97CDB">
        <w:rPr>
          <w:rFonts w:ascii="Times New Roman" w:hAnsi="Times New Roman"/>
        </w:rPr>
        <w:t xml:space="preserve">So I would direct </w:t>
      </w:r>
    </w:p>
    <w:p w14:paraId="763C9E1E" w14:textId="0E8ACF73" w:rsidR="009D58CA" w:rsidRPr="00F97CDB" w:rsidRDefault="009D58CA" w:rsidP="009D58CA">
      <w:pPr>
        <w:rPr>
          <w:rFonts w:ascii="Times New Roman" w:hAnsi="Times New Roman"/>
        </w:rPr>
      </w:pPr>
      <w:r w:rsidRPr="00F97CDB">
        <w:rPr>
          <w:rFonts w:ascii="Times New Roman" w:hAnsi="Times New Roman"/>
        </w:rPr>
        <w:t>AND</w:t>
      </w:r>
    </w:p>
    <w:p w14:paraId="35BCD685" w14:textId="22F398E0" w:rsidR="00513EB5" w:rsidRPr="00F97CDB" w:rsidRDefault="00513EB5" w:rsidP="009D58CA">
      <w:pPr>
        <w:rPr>
          <w:rFonts w:ascii="Times New Roman" w:hAnsi="Times New Roman"/>
        </w:rPr>
      </w:pPr>
      <w:proofErr w:type="gramStart"/>
      <w:r w:rsidRPr="00F97CDB">
        <w:rPr>
          <w:rFonts w:ascii="Times New Roman" w:hAnsi="Times New Roman"/>
        </w:rPr>
        <w:t>protecting</w:t>
      </w:r>
      <w:proofErr w:type="gramEnd"/>
      <w:r w:rsidRPr="00F97CDB">
        <w:rPr>
          <w:rFonts w:ascii="Times New Roman" w:hAnsi="Times New Roman"/>
        </w:rPr>
        <w:t xml:space="preserve"> intellectual property.</w:t>
      </w:r>
    </w:p>
    <w:p w14:paraId="287E74A0" w14:textId="77777777" w:rsidR="00513EB5" w:rsidRPr="00F97CDB" w:rsidRDefault="00513EB5" w:rsidP="00513EB5">
      <w:pPr>
        <w:rPr>
          <w:rStyle w:val="StyleStyleBold12pt"/>
          <w:rFonts w:ascii="Times New Roman" w:hAnsi="Times New Roman"/>
        </w:rPr>
      </w:pPr>
    </w:p>
    <w:p w14:paraId="164CDC78"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Chinese IP violations spill over to the entire relationship</w:t>
      </w:r>
    </w:p>
    <w:p w14:paraId="1DB29FDE" w14:textId="77777777" w:rsidR="00513EB5" w:rsidRPr="00F97CDB" w:rsidRDefault="00513EB5" w:rsidP="00513EB5">
      <w:pPr>
        <w:rPr>
          <w:rFonts w:ascii="Times New Roman" w:hAnsi="Times New Roman"/>
        </w:rPr>
      </w:pPr>
      <w:r w:rsidRPr="00F97CDB">
        <w:rPr>
          <w:rStyle w:val="StyleStyleBold12pt"/>
          <w:rFonts w:ascii="Times New Roman" w:hAnsi="Times New Roman"/>
        </w:rPr>
        <w:t>Global Trade 13</w:t>
      </w:r>
      <w:r w:rsidRPr="00F97CDB">
        <w:rPr>
          <w:rFonts w:ascii="Times New Roman" w:hAnsi="Times New Roman"/>
        </w:rPr>
        <w:t xml:space="preserve"> (Global Trade Magazines, “NEW US IP THEFT REPORT TARGETS CHINA, OTHER COUNTRIES”, 9/14/13, </w:t>
      </w:r>
      <w:hyperlink r:id="rId21" w:history="1">
        <w:r w:rsidRPr="00F97CDB">
          <w:rPr>
            <w:rFonts w:ascii="Times New Roman" w:hAnsi="Times New Roman"/>
          </w:rPr>
          <w:t>http://globaltrademag.com/new-us-ip-theft-report-targets-china-other-countries/</w:t>
        </w:r>
      </w:hyperlink>
      <w:r w:rsidRPr="00F97CDB">
        <w:rPr>
          <w:rFonts w:ascii="Times New Roman" w:hAnsi="Times New Roman"/>
        </w:rPr>
        <w:t>, ZS)</w:t>
      </w:r>
    </w:p>
    <w:p w14:paraId="3EF4D5A1" w14:textId="77777777" w:rsidR="009D58CA" w:rsidRPr="00F97CDB" w:rsidRDefault="00513EB5" w:rsidP="009D58CA">
      <w:pPr>
        <w:rPr>
          <w:rFonts w:ascii="Times New Roman" w:hAnsi="Times New Roman"/>
        </w:rPr>
      </w:pPr>
      <w:r w:rsidRPr="00F97CDB">
        <w:rPr>
          <w:rFonts w:ascii="Times New Roman" w:hAnsi="Times New Roman"/>
        </w:rPr>
        <w:t xml:space="preserve">The US Trade Representative’s </w:t>
      </w:r>
    </w:p>
    <w:p w14:paraId="0D320D6F" w14:textId="543A20A2" w:rsidR="009D58CA" w:rsidRPr="00F97CDB" w:rsidRDefault="009D58CA" w:rsidP="009D58CA">
      <w:pPr>
        <w:rPr>
          <w:rFonts w:ascii="Times New Roman" w:hAnsi="Times New Roman"/>
        </w:rPr>
      </w:pPr>
      <w:r w:rsidRPr="00F97CDB">
        <w:rPr>
          <w:rFonts w:ascii="Times New Roman" w:hAnsi="Times New Roman"/>
        </w:rPr>
        <w:t>AND</w:t>
      </w:r>
    </w:p>
    <w:p w14:paraId="68ABCAEF" w14:textId="51B44E70" w:rsidR="00513EB5" w:rsidRPr="00F97CDB" w:rsidRDefault="00513EB5" w:rsidP="009D58CA">
      <w:pPr>
        <w:rPr>
          <w:rFonts w:ascii="Times New Roman" w:hAnsi="Times New Roman"/>
        </w:rPr>
      </w:pPr>
      <w:proofErr w:type="gramStart"/>
      <w:r w:rsidRPr="00F97CDB">
        <w:rPr>
          <w:rFonts w:ascii="Times New Roman" w:hAnsi="Times New Roman"/>
        </w:rPr>
        <w:t>with</w:t>
      </w:r>
      <w:proofErr w:type="gramEnd"/>
      <w:r w:rsidRPr="00F97CDB">
        <w:rPr>
          <w:rFonts w:ascii="Times New Roman" w:hAnsi="Times New Roman"/>
        </w:rPr>
        <w:t xml:space="preserve"> their victims.”</w:t>
      </w:r>
    </w:p>
    <w:p w14:paraId="21951103" w14:textId="77777777" w:rsidR="00513EB5" w:rsidRPr="00F97CDB" w:rsidRDefault="00513EB5" w:rsidP="00513EB5">
      <w:pPr>
        <w:rPr>
          <w:rStyle w:val="StyleStyleBold12pt"/>
          <w:rFonts w:ascii="Times New Roman" w:hAnsi="Times New Roman"/>
        </w:rPr>
      </w:pPr>
    </w:p>
    <w:p w14:paraId="6EBA5FED" w14:textId="77777777" w:rsidR="00513EB5" w:rsidRPr="00F97CDB" w:rsidRDefault="00513EB5" w:rsidP="00513EB5">
      <w:pPr>
        <w:rPr>
          <w:rStyle w:val="StyleStyleBold12pt"/>
          <w:rFonts w:ascii="Times New Roman" w:hAnsi="Times New Roman"/>
        </w:rPr>
      </w:pPr>
    </w:p>
    <w:p w14:paraId="7EFEFE01"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IP theft is the flashpoint of disagreement – the plan establishes a framework for cooperation</w:t>
      </w:r>
    </w:p>
    <w:p w14:paraId="176376C2" w14:textId="5502C15D" w:rsidR="00513EB5" w:rsidRPr="00F97CDB" w:rsidRDefault="00513EB5" w:rsidP="00513EB5">
      <w:pPr>
        <w:rPr>
          <w:rFonts w:ascii="Times New Roman" w:hAnsi="Times New Roman"/>
        </w:rPr>
      </w:pPr>
      <w:r w:rsidRPr="00F97CDB">
        <w:rPr>
          <w:rStyle w:val="StyleStyleBold12pt"/>
          <w:rFonts w:ascii="Times New Roman" w:hAnsi="Times New Roman"/>
        </w:rPr>
        <w:t>NYT Editorial Board 13</w:t>
      </w:r>
      <w:r w:rsidRPr="00F97CDB">
        <w:rPr>
          <w:rFonts w:ascii="Times New Roman" w:hAnsi="Times New Roman"/>
        </w:rPr>
        <w:t xml:space="preserve">, New York Times Editorial Board – 19 members: Andrew Rosenthal, University of Denver with a B.A. degree in American History, Terry Tang, B.A. in economics from Yale University, J.D (“Preventing a U.S.-China </w:t>
      </w:r>
      <w:proofErr w:type="spellStart"/>
      <w:r w:rsidRPr="00F97CDB">
        <w:rPr>
          <w:rFonts w:ascii="Times New Roman" w:hAnsi="Times New Roman"/>
        </w:rPr>
        <w:t>Cyberwar</w:t>
      </w:r>
      <w:proofErr w:type="spellEnd"/>
      <w:r w:rsidRPr="00F97CDB">
        <w:rPr>
          <w:rFonts w:ascii="Times New Roman" w:hAnsi="Times New Roman"/>
        </w:rPr>
        <w:t xml:space="preserve">”, </w:t>
      </w:r>
      <w:hyperlink r:id="rId22" w:history="1">
        <w:r w:rsidRPr="00F97CDB">
          <w:rPr>
            <w:rFonts w:ascii="Times New Roman" w:hAnsi="Times New Roman"/>
          </w:rPr>
          <w:t>http://www.nytimes.com/2013/05/26/opinion/sunday/preventing-a-us-china-cyberwar.html</w:t>
        </w:r>
      </w:hyperlink>
      <w:r w:rsidRPr="00F97CDB">
        <w:rPr>
          <w:rFonts w:ascii="Times New Roman" w:hAnsi="Times New Roman"/>
        </w:rPr>
        <w:t>, AW)</w:t>
      </w:r>
    </w:p>
    <w:p w14:paraId="36C93DDD" w14:textId="77777777" w:rsidR="009D58CA" w:rsidRPr="00F97CDB" w:rsidRDefault="00513EB5" w:rsidP="009D58CA">
      <w:pPr>
        <w:rPr>
          <w:rFonts w:ascii="Times New Roman" w:hAnsi="Times New Roman"/>
        </w:rPr>
      </w:pPr>
      <w:r w:rsidRPr="00F97CDB">
        <w:rPr>
          <w:rFonts w:ascii="Times New Roman" w:hAnsi="Times New Roman"/>
        </w:rPr>
        <w:t xml:space="preserve">When President Obama </w:t>
      </w:r>
    </w:p>
    <w:p w14:paraId="65626885" w14:textId="0B50AF08" w:rsidR="009D58CA" w:rsidRPr="00F97CDB" w:rsidRDefault="009D58CA" w:rsidP="009D58CA">
      <w:pPr>
        <w:rPr>
          <w:rFonts w:ascii="Times New Roman" w:hAnsi="Times New Roman"/>
        </w:rPr>
      </w:pPr>
      <w:r w:rsidRPr="00F97CDB">
        <w:rPr>
          <w:rFonts w:ascii="Times New Roman" w:hAnsi="Times New Roman"/>
        </w:rPr>
        <w:t>AND</w:t>
      </w:r>
    </w:p>
    <w:p w14:paraId="5DCFB6D5" w14:textId="615718E1" w:rsidR="00513EB5" w:rsidRPr="00F97CDB" w:rsidRDefault="00513EB5" w:rsidP="009D58CA">
      <w:pPr>
        <w:rPr>
          <w:rFonts w:ascii="Times New Roman" w:hAnsi="Times New Roman"/>
        </w:rPr>
      </w:pPr>
      <w:r w:rsidRPr="00F97CDB">
        <w:rPr>
          <w:rFonts w:ascii="Times New Roman" w:hAnsi="Times New Roman"/>
        </w:rPr>
        <w:t>Obama and President Xi.</w:t>
      </w:r>
    </w:p>
    <w:p w14:paraId="04A5F8BA" w14:textId="77777777" w:rsidR="00513EB5" w:rsidRPr="00F97CDB" w:rsidRDefault="00513EB5" w:rsidP="00513EB5">
      <w:pPr>
        <w:rPr>
          <w:rStyle w:val="StyleStyleBold12pt"/>
          <w:rFonts w:ascii="Times New Roman" w:hAnsi="Times New Roman"/>
        </w:rPr>
      </w:pPr>
    </w:p>
    <w:p w14:paraId="6E43A7E6"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US retaliation is likely – continued cyber disputes ensures war</w:t>
      </w:r>
    </w:p>
    <w:p w14:paraId="348D0277" w14:textId="77777777" w:rsidR="00513EB5" w:rsidRPr="00F97CDB" w:rsidRDefault="00513EB5" w:rsidP="00513EB5">
      <w:pPr>
        <w:rPr>
          <w:rFonts w:ascii="Times New Roman" w:hAnsi="Times New Roman"/>
        </w:rPr>
      </w:pPr>
      <w:r w:rsidRPr="00F97CDB">
        <w:rPr>
          <w:rStyle w:val="StyleStyleBold12pt"/>
          <w:rFonts w:ascii="Times New Roman" w:hAnsi="Times New Roman"/>
        </w:rPr>
        <w:t>Reuters 13</w:t>
      </w:r>
      <w:r w:rsidRPr="00F97CDB">
        <w:rPr>
          <w:rFonts w:ascii="Times New Roman" w:hAnsi="Times New Roman"/>
        </w:rPr>
        <w:t xml:space="preserve">, Reuters News, 6/7/13, (“With Troops and Techies, US Prepares for Cyber Warfare”, </w:t>
      </w:r>
      <w:hyperlink r:id="rId23" w:history="1">
        <w:r w:rsidRPr="00F97CDB">
          <w:rPr>
            <w:rFonts w:ascii="Times New Roman" w:hAnsi="Times New Roman"/>
          </w:rPr>
          <w:t>http://www.cnbc.com/id/100797546</w:t>
        </w:r>
      </w:hyperlink>
      <w:r w:rsidRPr="00F97CDB">
        <w:rPr>
          <w:rFonts w:ascii="Times New Roman" w:hAnsi="Times New Roman"/>
        </w:rPr>
        <w:t>, AW)</w:t>
      </w:r>
    </w:p>
    <w:p w14:paraId="01ADAF3D" w14:textId="77777777" w:rsidR="009D58CA" w:rsidRPr="00F97CDB" w:rsidRDefault="00513EB5" w:rsidP="009D58CA">
      <w:pPr>
        <w:rPr>
          <w:rFonts w:ascii="Times New Roman" w:hAnsi="Times New Roman"/>
        </w:rPr>
      </w:pPr>
      <w:r w:rsidRPr="00F97CDB">
        <w:rPr>
          <w:rFonts w:ascii="Times New Roman" w:hAnsi="Times New Roman"/>
        </w:rPr>
        <w:t xml:space="preserve">On the site of a </w:t>
      </w:r>
    </w:p>
    <w:p w14:paraId="4AF4B362" w14:textId="28928E7F" w:rsidR="009D58CA" w:rsidRPr="00F97CDB" w:rsidRDefault="009D58CA" w:rsidP="009D58CA">
      <w:pPr>
        <w:rPr>
          <w:rFonts w:ascii="Times New Roman" w:hAnsi="Times New Roman"/>
        </w:rPr>
      </w:pPr>
      <w:r w:rsidRPr="00F97CDB">
        <w:rPr>
          <w:rFonts w:ascii="Times New Roman" w:hAnsi="Times New Roman"/>
        </w:rPr>
        <w:t>AND</w:t>
      </w:r>
    </w:p>
    <w:p w14:paraId="20A455E4" w14:textId="7F285FEB" w:rsidR="00513EB5" w:rsidRPr="00F97CDB" w:rsidRDefault="00513EB5" w:rsidP="009D58CA">
      <w:pPr>
        <w:rPr>
          <w:rFonts w:ascii="Times New Roman" w:hAnsi="Times New Roman"/>
        </w:rPr>
      </w:pPr>
      <w:proofErr w:type="gramStart"/>
      <w:r w:rsidRPr="00F97CDB">
        <w:rPr>
          <w:rFonts w:ascii="Times New Roman" w:hAnsi="Times New Roman"/>
        </w:rPr>
        <w:t xml:space="preserve">Iran's </w:t>
      </w:r>
      <w:proofErr w:type="spellStart"/>
      <w:r w:rsidRPr="00F97CDB">
        <w:rPr>
          <w:rFonts w:ascii="Times New Roman" w:hAnsi="Times New Roman"/>
        </w:rPr>
        <w:t>Natanz</w:t>
      </w:r>
      <w:proofErr w:type="spellEnd"/>
      <w:r w:rsidRPr="00F97CDB">
        <w:rPr>
          <w:rFonts w:ascii="Times New Roman" w:hAnsi="Times New Roman"/>
        </w:rPr>
        <w:t xml:space="preserve"> facility.</w:t>
      </w:r>
      <w:proofErr w:type="gramEnd"/>
    </w:p>
    <w:p w14:paraId="5B7FCA51" w14:textId="77777777" w:rsidR="00513EB5" w:rsidRPr="00F97CDB" w:rsidRDefault="00513EB5" w:rsidP="00513EB5">
      <w:pPr>
        <w:rPr>
          <w:rStyle w:val="StyleStyleBold12pt"/>
          <w:rFonts w:ascii="Times New Roman" w:hAnsi="Times New Roman"/>
        </w:rPr>
      </w:pPr>
    </w:p>
    <w:p w14:paraId="508171FF"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 xml:space="preserve">Chinese cyber-war escalates to extinction </w:t>
      </w:r>
    </w:p>
    <w:p w14:paraId="10FF250C" w14:textId="77777777" w:rsidR="00513EB5" w:rsidRPr="00F97CDB" w:rsidRDefault="00513EB5" w:rsidP="00513EB5">
      <w:pPr>
        <w:rPr>
          <w:rFonts w:ascii="Times New Roman" w:hAnsi="Times New Roman"/>
        </w:rPr>
      </w:pPr>
      <w:proofErr w:type="spellStart"/>
      <w:r w:rsidRPr="00F97CDB">
        <w:rPr>
          <w:rStyle w:val="StyleStyleBold12pt"/>
          <w:rFonts w:ascii="Times New Roman" w:hAnsi="Times New Roman"/>
        </w:rPr>
        <w:t>Gompert</w:t>
      </w:r>
      <w:proofErr w:type="spellEnd"/>
      <w:r w:rsidRPr="00F97CDB">
        <w:rPr>
          <w:rStyle w:val="StyleStyleBold12pt"/>
          <w:rFonts w:ascii="Times New Roman" w:hAnsi="Times New Roman"/>
        </w:rPr>
        <w:t xml:space="preserve"> &amp; Saunders 11 </w:t>
      </w:r>
      <w:r w:rsidRPr="00F97CDB">
        <w:rPr>
          <w:rFonts w:ascii="Times New Roman" w:hAnsi="Times New Roman"/>
        </w:rPr>
        <w:t xml:space="preserve">(David C. </w:t>
      </w:r>
      <w:proofErr w:type="spellStart"/>
      <w:r w:rsidRPr="00F97CDB">
        <w:rPr>
          <w:rFonts w:ascii="Times New Roman" w:hAnsi="Times New Roman"/>
        </w:rPr>
        <w:t>Gompert</w:t>
      </w:r>
      <w:proofErr w:type="spellEnd"/>
      <w:r w:rsidRPr="00F97CDB">
        <w:rPr>
          <w:rFonts w:ascii="Times New Roman" w:hAnsi="Times New Roman"/>
        </w:rPr>
        <w:t xml:space="preserve">, bachelor's degree in engineering from the U.S. Naval Academy, where he once served on the faculty, and a master of public affairs degree from Princeton University's Woodrow Wilson School of Public and International Affairs. Office of the Director of National Intelligence, </w:t>
      </w:r>
      <w:proofErr w:type="spellStart"/>
      <w:r w:rsidRPr="00F97CDB">
        <w:rPr>
          <w:rFonts w:ascii="Times New Roman" w:hAnsi="Times New Roman"/>
        </w:rPr>
        <w:t>Gompert</w:t>
      </w:r>
      <w:proofErr w:type="spellEnd"/>
      <w:r w:rsidRPr="00F97CDB">
        <w:rPr>
          <w:rFonts w:ascii="Times New Roman" w:hAnsi="Times New Roman"/>
        </w:rPr>
        <w:t xml:space="preserve"> most recently worked as a senior fellow at the RAND Corp, and Phillip C. Saunders, </w:t>
      </w:r>
      <w:proofErr w:type="spellStart"/>
      <w:r w:rsidRPr="00F97CDB">
        <w:rPr>
          <w:rFonts w:ascii="Times New Roman" w:hAnsi="Times New Roman"/>
        </w:rPr>
        <w:t>phD</w:t>
      </w:r>
      <w:proofErr w:type="spellEnd"/>
      <w:r w:rsidRPr="00F97CDB">
        <w:rPr>
          <w:rFonts w:ascii="Times New Roman" w:hAnsi="Times New Roman"/>
        </w:rPr>
        <w:t xml:space="preserve"> in IR from Princeton, Distinguished Research Fellow Director of Studies, Center for Strategic Research Director, Center for Study of Chinese Military Affairs, “The Paradox of Power Sino-American Strategic Restraint in an Age of Vulnerability”, </w:t>
      </w:r>
      <w:hyperlink r:id="rId24" w:history="1">
        <w:r w:rsidRPr="00F97CDB">
          <w:rPr>
            <w:rFonts w:ascii="Times New Roman" w:hAnsi="Times New Roman"/>
          </w:rPr>
          <w:t>http://www.ndu.edu/inss/docuploaded/Paradox%20of%20Power.pdf</w:t>
        </w:r>
      </w:hyperlink>
      <w:r w:rsidRPr="00F97CDB">
        <w:rPr>
          <w:rFonts w:ascii="Times New Roman" w:hAnsi="Times New Roman"/>
        </w:rPr>
        <w:t>)</w:t>
      </w:r>
    </w:p>
    <w:p w14:paraId="273CF5EF" w14:textId="2545308A" w:rsidR="009D58CA" w:rsidRPr="00F97CDB" w:rsidRDefault="00513EB5" w:rsidP="009D58CA">
      <w:pPr>
        <w:rPr>
          <w:rFonts w:ascii="Times New Roman" w:hAnsi="Times New Roman"/>
        </w:rPr>
      </w:pPr>
      <w:r w:rsidRPr="00F97CDB">
        <w:rPr>
          <w:rFonts w:ascii="Times New Roman" w:hAnsi="Times New Roman"/>
        </w:rPr>
        <w:t xml:space="preserve">Cyber war capabilities </w:t>
      </w:r>
    </w:p>
    <w:p w14:paraId="1289DE0E" w14:textId="1A7155AD" w:rsidR="009D58CA" w:rsidRPr="00F97CDB" w:rsidRDefault="009D58CA" w:rsidP="009D58CA">
      <w:pPr>
        <w:rPr>
          <w:rFonts w:ascii="Times New Roman" w:hAnsi="Times New Roman"/>
        </w:rPr>
      </w:pPr>
      <w:r w:rsidRPr="00F97CDB">
        <w:rPr>
          <w:rFonts w:ascii="Times New Roman" w:hAnsi="Times New Roman"/>
        </w:rPr>
        <w:t>AND</w:t>
      </w:r>
    </w:p>
    <w:p w14:paraId="06743C81" w14:textId="19715416" w:rsidR="00513EB5" w:rsidRPr="00F97CDB" w:rsidRDefault="00513EB5" w:rsidP="009D58CA">
      <w:pPr>
        <w:rPr>
          <w:rFonts w:ascii="Times New Roman" w:hAnsi="Times New Roman"/>
        </w:rPr>
      </w:pPr>
      <w:proofErr w:type="gramStart"/>
      <w:r w:rsidRPr="00F97CDB">
        <w:rPr>
          <w:rFonts w:ascii="Times New Roman" w:hAnsi="Times New Roman"/>
        </w:rPr>
        <w:t>would</w:t>
      </w:r>
      <w:proofErr w:type="gramEnd"/>
      <w:r w:rsidRPr="00F97CDB">
        <w:rPr>
          <w:rFonts w:ascii="Times New Roman" w:hAnsi="Times New Roman"/>
        </w:rPr>
        <w:t xml:space="preserve"> be hard.</w:t>
      </w:r>
    </w:p>
    <w:p w14:paraId="3441D8C3" w14:textId="77777777" w:rsidR="00513EB5" w:rsidRPr="00F97CDB" w:rsidRDefault="00513EB5" w:rsidP="00513EB5">
      <w:pPr>
        <w:rPr>
          <w:rStyle w:val="StyleStyleBold12pt"/>
          <w:rFonts w:ascii="Times New Roman" w:hAnsi="Times New Roman"/>
        </w:rPr>
      </w:pPr>
    </w:p>
    <w:p w14:paraId="5D2577A5"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Lack of cooperation makes a Chinese invasion of Taiwan inevitable</w:t>
      </w:r>
    </w:p>
    <w:p w14:paraId="016BE7BC" w14:textId="77777777" w:rsidR="00513EB5" w:rsidRPr="00F97CDB" w:rsidRDefault="00513EB5" w:rsidP="00513EB5">
      <w:pPr>
        <w:rPr>
          <w:rFonts w:ascii="Times New Roman" w:hAnsi="Times New Roman"/>
        </w:rPr>
      </w:pPr>
      <w:r w:rsidRPr="00F97CDB">
        <w:rPr>
          <w:rStyle w:val="StyleStyleBold12pt"/>
          <w:rFonts w:ascii="Times New Roman" w:hAnsi="Times New Roman"/>
        </w:rPr>
        <w:t xml:space="preserve">Austin &amp; </w:t>
      </w:r>
      <w:proofErr w:type="spellStart"/>
      <w:r w:rsidRPr="00F97CDB">
        <w:rPr>
          <w:rStyle w:val="StyleStyleBold12pt"/>
          <w:rFonts w:ascii="Times New Roman" w:hAnsi="Times New Roman"/>
        </w:rPr>
        <w:t>Gady</w:t>
      </w:r>
      <w:proofErr w:type="spellEnd"/>
      <w:r w:rsidRPr="00F97CDB">
        <w:rPr>
          <w:rStyle w:val="StyleStyleBold12pt"/>
          <w:rFonts w:ascii="Times New Roman" w:hAnsi="Times New Roman"/>
        </w:rPr>
        <w:t xml:space="preserve"> 12 </w:t>
      </w:r>
      <w:r w:rsidRPr="00F97CDB">
        <w:rPr>
          <w:rFonts w:ascii="Times New Roman" w:hAnsi="Times New Roman"/>
        </w:rPr>
        <w:t xml:space="preserve">(Greg Austin – </w:t>
      </w:r>
      <w:proofErr w:type="spellStart"/>
      <w:r w:rsidRPr="00F97CDB">
        <w:rPr>
          <w:rFonts w:ascii="Times New Roman" w:hAnsi="Times New Roman"/>
        </w:rPr>
        <w:t>phD</w:t>
      </w:r>
      <w:proofErr w:type="spellEnd"/>
      <w:r w:rsidRPr="00F97CDB">
        <w:rPr>
          <w:rFonts w:ascii="Times New Roman" w:hAnsi="Times New Roman"/>
        </w:rPr>
        <w:t xml:space="preserve"> in International Relations, Vice President for the Worldwide Security Initiative, including a leadership role in the institute's work on </w:t>
      </w:r>
      <w:proofErr w:type="spellStart"/>
      <w:r w:rsidRPr="00F97CDB">
        <w:rPr>
          <w:rFonts w:ascii="Times New Roman" w:hAnsi="Times New Roman"/>
        </w:rPr>
        <w:t>cybersecurity</w:t>
      </w:r>
      <w:proofErr w:type="spellEnd"/>
      <w:r w:rsidRPr="00F97CDB">
        <w:rPr>
          <w:rFonts w:ascii="Times New Roman" w:hAnsi="Times New Roman"/>
        </w:rPr>
        <w:t>, is now a Professorial Fellow. Greg has a 30-year career in international affairs, including senior posts in academia and government</w:t>
      </w:r>
      <w:proofErr w:type="gramStart"/>
      <w:r w:rsidRPr="00F97CDB">
        <w:rPr>
          <w:rFonts w:ascii="Times New Roman" w:hAnsi="Times New Roman"/>
        </w:rPr>
        <w:t>.,</w:t>
      </w:r>
      <w:proofErr w:type="gramEnd"/>
      <w:r w:rsidRPr="00F97CDB">
        <w:rPr>
          <w:rFonts w:ascii="Times New Roman" w:hAnsi="Times New Roman"/>
        </w:rPr>
        <w:t xml:space="preserve"> Franz Stefan </w:t>
      </w:r>
      <w:proofErr w:type="spellStart"/>
      <w:r w:rsidRPr="00F97CDB">
        <w:rPr>
          <w:rFonts w:ascii="Times New Roman" w:hAnsi="Times New Roman"/>
        </w:rPr>
        <w:t>Gady</w:t>
      </w:r>
      <w:proofErr w:type="spellEnd"/>
      <w:r w:rsidRPr="00F97CDB">
        <w:rPr>
          <w:rFonts w:ascii="Times New Roman" w:hAnsi="Times New Roman"/>
        </w:rPr>
        <w:t xml:space="preserve"> -- M.A. in Strategic Studies/International Economics from the School of Advanced International Studies, Johns Hopkins University., “CYBER DETENTE BETWEEN THE U.S. AND CHINA: Shaping the Agenda, </w:t>
      </w:r>
      <w:hyperlink r:id="rId25" w:history="1">
        <w:r w:rsidRPr="00F97CDB">
          <w:rPr>
            <w:rFonts w:ascii="Times New Roman" w:hAnsi="Times New Roman"/>
          </w:rPr>
          <w:t>http://www.ewi.info/system/files/detente.pdf</w:t>
        </w:r>
      </w:hyperlink>
      <w:r w:rsidRPr="00F97CDB">
        <w:rPr>
          <w:rFonts w:ascii="Times New Roman" w:hAnsi="Times New Roman"/>
        </w:rPr>
        <w:t>)</w:t>
      </w:r>
    </w:p>
    <w:p w14:paraId="23A5D544" w14:textId="2EBCC207" w:rsidR="009D58CA" w:rsidRPr="00F97CDB" w:rsidRDefault="00513EB5" w:rsidP="009D58CA">
      <w:pPr>
        <w:rPr>
          <w:rFonts w:ascii="Times New Roman" w:hAnsi="Times New Roman"/>
        </w:rPr>
      </w:pPr>
      <w:r w:rsidRPr="00F97CDB">
        <w:rPr>
          <w:rFonts w:ascii="Times New Roman" w:hAnsi="Times New Roman"/>
        </w:rPr>
        <w:t xml:space="preserve">In sum, China </w:t>
      </w:r>
    </w:p>
    <w:p w14:paraId="468A3183" w14:textId="402CD1E2" w:rsidR="009D58CA" w:rsidRPr="00F97CDB" w:rsidRDefault="009D58CA" w:rsidP="009D58CA">
      <w:pPr>
        <w:rPr>
          <w:rFonts w:ascii="Times New Roman" w:hAnsi="Times New Roman"/>
        </w:rPr>
      </w:pPr>
      <w:r w:rsidRPr="00F97CDB">
        <w:rPr>
          <w:rFonts w:ascii="Times New Roman" w:hAnsi="Times New Roman"/>
        </w:rPr>
        <w:t>AND</w:t>
      </w:r>
    </w:p>
    <w:p w14:paraId="2FF0E488" w14:textId="08F09CC0" w:rsidR="00513EB5" w:rsidRPr="00F97CDB" w:rsidRDefault="00513EB5" w:rsidP="009D58CA">
      <w:pPr>
        <w:rPr>
          <w:rFonts w:ascii="Times New Roman" w:hAnsi="Times New Roman"/>
        </w:rPr>
      </w:pPr>
      <w:proofErr w:type="gramStart"/>
      <w:r w:rsidRPr="00F97CDB">
        <w:rPr>
          <w:rFonts w:ascii="Times New Roman" w:hAnsi="Times New Roman"/>
        </w:rPr>
        <w:t>conventional</w:t>
      </w:r>
      <w:proofErr w:type="gramEnd"/>
      <w:r w:rsidRPr="00F97CDB">
        <w:rPr>
          <w:rFonts w:ascii="Times New Roman" w:hAnsi="Times New Roman"/>
        </w:rPr>
        <w:t xml:space="preserve"> force deterrence.</w:t>
      </w:r>
    </w:p>
    <w:p w14:paraId="477BFA01" w14:textId="77777777" w:rsidR="00513EB5" w:rsidRPr="00F97CDB" w:rsidRDefault="00513EB5" w:rsidP="00513EB5">
      <w:pPr>
        <w:rPr>
          <w:rStyle w:val="StyleStyleBold12pt"/>
          <w:rFonts w:ascii="Times New Roman" w:hAnsi="Times New Roman"/>
        </w:rPr>
      </w:pPr>
    </w:p>
    <w:p w14:paraId="7A32CA38"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Crisis management doesn’t check – Taiwan war escalates and causes extinction</w:t>
      </w:r>
    </w:p>
    <w:p w14:paraId="0984C460" w14:textId="77777777" w:rsidR="00513EB5" w:rsidRPr="00F97CDB" w:rsidRDefault="00513EB5" w:rsidP="00513EB5">
      <w:pPr>
        <w:rPr>
          <w:rFonts w:ascii="Times New Roman" w:hAnsi="Times New Roman"/>
        </w:rPr>
      </w:pPr>
      <w:r w:rsidRPr="00F97CDB">
        <w:rPr>
          <w:rStyle w:val="StyleStyleBold12pt"/>
          <w:rFonts w:ascii="Times New Roman" w:hAnsi="Times New Roman"/>
        </w:rPr>
        <w:t>Lowther 3/16</w:t>
      </w:r>
      <w:r w:rsidRPr="00F97CDB">
        <w:rPr>
          <w:rStyle w:val="StyleStyleBold12pt"/>
          <w:rFonts w:ascii="Times New Roman" w:hAnsi="Times New Roman"/>
          <w:sz w:val="32"/>
        </w:rPr>
        <w:t xml:space="preserve"> </w:t>
      </w:r>
      <w:r w:rsidRPr="00F97CDB">
        <w:rPr>
          <w:rFonts w:ascii="Times New Roman" w:hAnsi="Times New Roman"/>
        </w:rPr>
        <w:t xml:space="preserve">William, Taipei Times, citing a report by the Center for Strategic and International Studies, 3/16/13, “Taiwan could spark nuclear war: report,” </w:t>
      </w:r>
      <w:hyperlink r:id="rId26" w:history="1">
        <w:r w:rsidRPr="00F97CDB">
          <w:rPr>
            <w:rFonts w:ascii="Times New Roman" w:hAnsi="Times New Roman"/>
          </w:rPr>
          <w:t>http://www.taipeitimes.com/News/taiwan/archives/2013/03/16/2003557211</w:t>
        </w:r>
      </w:hyperlink>
    </w:p>
    <w:p w14:paraId="5215ABA1" w14:textId="77777777" w:rsidR="009D58CA" w:rsidRPr="00F97CDB" w:rsidRDefault="00513EB5" w:rsidP="009D58CA">
      <w:pPr>
        <w:rPr>
          <w:rFonts w:ascii="Times New Roman" w:hAnsi="Times New Roman"/>
        </w:rPr>
      </w:pPr>
      <w:r w:rsidRPr="00F97CDB">
        <w:rPr>
          <w:rFonts w:ascii="Times New Roman" w:hAnsi="Times New Roman"/>
        </w:rPr>
        <w:t xml:space="preserve">Taiwan is the most </w:t>
      </w:r>
    </w:p>
    <w:p w14:paraId="7BBB5F20" w14:textId="5E3D3F77" w:rsidR="009D58CA" w:rsidRPr="00F97CDB" w:rsidRDefault="009D58CA" w:rsidP="009D58CA">
      <w:pPr>
        <w:rPr>
          <w:rFonts w:ascii="Times New Roman" w:hAnsi="Times New Roman"/>
        </w:rPr>
      </w:pPr>
      <w:r w:rsidRPr="00F97CDB">
        <w:rPr>
          <w:rFonts w:ascii="Times New Roman" w:hAnsi="Times New Roman"/>
        </w:rPr>
        <w:t>AND</w:t>
      </w:r>
    </w:p>
    <w:p w14:paraId="456E5E6E" w14:textId="24661835" w:rsidR="00513EB5" w:rsidRPr="00F97CDB" w:rsidRDefault="00513EB5" w:rsidP="009D58CA">
      <w:pPr>
        <w:rPr>
          <w:rFonts w:ascii="Times New Roman" w:hAnsi="Times New Roman"/>
        </w:rPr>
      </w:pPr>
      <w:proofErr w:type="gramStart"/>
      <w:r w:rsidRPr="00F97CDB">
        <w:rPr>
          <w:rFonts w:ascii="Times New Roman" w:hAnsi="Times New Roman"/>
        </w:rPr>
        <w:t>quite</w:t>
      </w:r>
      <w:proofErr w:type="gramEnd"/>
      <w:r w:rsidRPr="00F97CDB">
        <w:rPr>
          <w:rFonts w:ascii="Times New Roman" w:hAnsi="Times New Roman"/>
        </w:rPr>
        <w:t xml:space="preserve"> possibly devastating.”</w:t>
      </w:r>
    </w:p>
    <w:p w14:paraId="36298DB5" w14:textId="77777777" w:rsidR="00513EB5" w:rsidRPr="00F97CDB" w:rsidRDefault="00513EB5" w:rsidP="00513EB5">
      <w:pPr>
        <w:pStyle w:val="Heading2"/>
        <w:rPr>
          <w:rFonts w:ascii="Times New Roman" w:hAnsi="Times New Roman" w:cs="Times New Roman"/>
        </w:rPr>
      </w:pPr>
      <w:r w:rsidRPr="00F97CDB">
        <w:rPr>
          <w:rFonts w:ascii="Times New Roman" w:hAnsi="Times New Roman" w:cs="Times New Roman"/>
        </w:rPr>
        <w:t>1AC Mexican Economy</w:t>
      </w:r>
    </w:p>
    <w:p w14:paraId="3CF8E97C" w14:textId="77777777" w:rsidR="009D58CA" w:rsidRPr="00F97CDB" w:rsidRDefault="00513EB5" w:rsidP="009D58CA">
      <w:pPr>
        <w:rPr>
          <w:rFonts w:ascii="Times New Roman" w:hAnsi="Times New Roman"/>
        </w:rPr>
      </w:pPr>
      <w:r w:rsidRPr="00F97CDB">
        <w:rPr>
          <w:rStyle w:val="StyleStyleBold12pt"/>
          <w:rFonts w:ascii="Times New Roman" w:hAnsi="Times New Roman"/>
        </w:rPr>
        <w:t>Brain drain hurts Mexico’s economic outlook</w:t>
      </w:r>
      <w:r w:rsidRPr="00F97CDB">
        <w:rPr>
          <w:rFonts w:ascii="Times New Roman" w:hAnsi="Times New Roman"/>
          <w:color w:val="4D4D4D"/>
          <w:szCs w:val="22"/>
        </w:rPr>
        <w:br/>
      </w:r>
      <w:r w:rsidRPr="00F97CDB">
        <w:rPr>
          <w:rStyle w:val="StyleStyleBold12pt"/>
          <w:rFonts w:ascii="Times New Roman" w:hAnsi="Times New Roman"/>
        </w:rPr>
        <w:t xml:space="preserve">Arenas 12 </w:t>
      </w:r>
      <w:r w:rsidRPr="00F97CDB">
        <w:rPr>
          <w:rFonts w:ascii="Times New Roman" w:hAnsi="Times New Roman"/>
        </w:rPr>
        <w:t xml:space="preserve">(Gabriel Arenas, Journalist, “Flip Side of Mexican Immigration: Brain Drain,” </w:t>
      </w:r>
      <w:hyperlink r:id="rId27" w:history="1">
        <w:r w:rsidRPr="00F97CDB">
          <w:rPr>
            <w:rFonts w:ascii="Times New Roman" w:hAnsi="Times New Roman"/>
          </w:rPr>
          <w:t>http://cojmc.unl.edu/mosaic/2012/04/20/1642/</w:t>
        </w:r>
      </w:hyperlink>
      <w:r w:rsidRPr="00F97CDB">
        <w:rPr>
          <w:rFonts w:ascii="Times New Roman" w:hAnsi="Times New Roman"/>
        </w:rPr>
        <w:t>, ZS)</w:t>
      </w:r>
      <w:r w:rsidRPr="00F97CDB">
        <w:rPr>
          <w:rFonts w:ascii="Times New Roman" w:hAnsi="Times New Roman"/>
          <w:szCs w:val="18"/>
        </w:rPr>
        <w:br/>
      </w:r>
      <w:r w:rsidRPr="00F97CDB">
        <w:rPr>
          <w:rFonts w:ascii="Times New Roman" w:hAnsi="Times New Roman"/>
        </w:rPr>
        <w:t xml:space="preserve">“The problem is very </w:t>
      </w:r>
    </w:p>
    <w:p w14:paraId="176ADF48" w14:textId="7A048DF7" w:rsidR="009D58CA" w:rsidRPr="00F97CDB" w:rsidRDefault="009D58CA" w:rsidP="009D58CA">
      <w:pPr>
        <w:rPr>
          <w:rFonts w:ascii="Times New Roman" w:hAnsi="Times New Roman"/>
        </w:rPr>
      </w:pPr>
      <w:r w:rsidRPr="00F97CDB">
        <w:rPr>
          <w:rFonts w:ascii="Times New Roman" w:hAnsi="Times New Roman"/>
        </w:rPr>
        <w:t>AND</w:t>
      </w:r>
    </w:p>
    <w:p w14:paraId="732E3A3C" w14:textId="3422001B" w:rsidR="00513EB5" w:rsidRPr="00F97CDB" w:rsidRDefault="00513EB5" w:rsidP="009D58CA">
      <w:pPr>
        <w:rPr>
          <w:rFonts w:ascii="Times New Roman" w:hAnsi="Times New Roman"/>
        </w:rPr>
      </w:pPr>
      <w:proofErr w:type="gramStart"/>
      <w:r w:rsidRPr="00F97CDB">
        <w:rPr>
          <w:rFonts w:ascii="Times New Roman" w:hAnsi="Times New Roman"/>
        </w:rPr>
        <w:t>risks</w:t>
      </w:r>
      <w:proofErr w:type="gramEnd"/>
      <w:r w:rsidRPr="00F97CDB">
        <w:rPr>
          <w:rFonts w:ascii="Times New Roman" w:hAnsi="Times New Roman"/>
        </w:rPr>
        <w:t xml:space="preserve"> its future.”</w:t>
      </w:r>
    </w:p>
    <w:p w14:paraId="4F7CF5B3" w14:textId="77777777" w:rsidR="00513EB5" w:rsidRPr="00F97CDB" w:rsidRDefault="00513EB5" w:rsidP="00513EB5">
      <w:pPr>
        <w:pStyle w:val="NormalWeb"/>
        <w:shd w:val="clear" w:color="auto" w:fill="FFFFFF"/>
        <w:spacing w:before="0" w:beforeAutospacing="0" w:after="0" w:afterAutospacing="0"/>
        <w:rPr>
          <w:rStyle w:val="StyleStyleBold12pt"/>
          <w:rFonts w:ascii="Times New Roman" w:hAnsi="Times New Roman"/>
        </w:rPr>
      </w:pPr>
    </w:p>
    <w:p w14:paraId="07EAAF12" w14:textId="77777777" w:rsidR="00513EB5" w:rsidRPr="00F97CDB" w:rsidRDefault="00513EB5" w:rsidP="00513EB5">
      <w:pPr>
        <w:rPr>
          <w:rFonts w:ascii="Times New Roman" w:hAnsi="Times New Roman"/>
          <w:szCs w:val="18"/>
        </w:rPr>
      </w:pPr>
      <w:proofErr w:type="gramStart"/>
      <w:r w:rsidRPr="00F97CDB">
        <w:rPr>
          <w:rStyle w:val="StyleStyleBold12pt"/>
          <w:rFonts w:ascii="Times New Roman" w:hAnsi="Times New Roman"/>
        </w:rPr>
        <w:t>It’s</w:t>
      </w:r>
      <w:proofErr w:type="gramEnd"/>
      <w:r w:rsidRPr="00F97CDB">
        <w:rPr>
          <w:rStyle w:val="StyleStyleBold12pt"/>
          <w:rFonts w:ascii="Times New Roman" w:hAnsi="Times New Roman"/>
        </w:rPr>
        <w:t xml:space="preserve"> not getting better—current Mexican economic forecasts are bleak</w:t>
      </w:r>
    </w:p>
    <w:p w14:paraId="4628C69B" w14:textId="77777777" w:rsidR="009D58CA" w:rsidRPr="00F97CDB" w:rsidRDefault="00513EB5" w:rsidP="009D58CA">
      <w:pPr>
        <w:rPr>
          <w:rFonts w:ascii="Times New Roman" w:hAnsi="Times New Roman"/>
        </w:rPr>
      </w:pPr>
      <w:r w:rsidRPr="00F97CDB">
        <w:rPr>
          <w:rStyle w:val="StyleStyleBold12pt"/>
          <w:rFonts w:ascii="Times New Roman" w:hAnsi="Times New Roman"/>
        </w:rPr>
        <w:t xml:space="preserve">Rindebro 13 </w:t>
      </w:r>
      <w:r w:rsidRPr="00F97CDB">
        <w:rPr>
          <w:rFonts w:ascii="Times New Roman" w:hAnsi="Times New Roman"/>
        </w:rPr>
        <w:t xml:space="preserve">(Ulric Rindebro, Writer at BN Americas, “Market may be overly optimistic on Mexico's economic recovery potential”, </w:t>
      </w:r>
      <w:hyperlink r:id="rId28" w:history="1">
        <w:r w:rsidRPr="00F97CDB">
          <w:rPr>
            <w:rFonts w:ascii="Times New Roman" w:hAnsi="Times New Roman"/>
          </w:rPr>
          <w:t>http://www.bnamericas.com/news/banking/market-may-be-overly-optimistic-on-mexicos-economic-recovery</w:t>
        </w:r>
      </w:hyperlink>
      <w:r w:rsidRPr="00F97CDB">
        <w:rPr>
          <w:rFonts w:ascii="Times New Roman" w:hAnsi="Times New Roman"/>
        </w:rPr>
        <w:t>, ZS)</w:t>
      </w:r>
      <w:r w:rsidRPr="00F97CDB">
        <w:rPr>
          <w:rFonts w:ascii="Times New Roman" w:hAnsi="Times New Roman"/>
          <w:szCs w:val="18"/>
        </w:rPr>
        <w:br/>
      </w:r>
      <w:proofErr w:type="gramStart"/>
      <w:r w:rsidRPr="00F97CDB">
        <w:rPr>
          <w:rFonts w:ascii="Times New Roman" w:hAnsi="Times New Roman"/>
        </w:rPr>
        <w:t>The</w:t>
      </w:r>
      <w:proofErr w:type="gramEnd"/>
      <w:r w:rsidRPr="00F97CDB">
        <w:rPr>
          <w:rFonts w:ascii="Times New Roman" w:hAnsi="Times New Roman"/>
        </w:rPr>
        <w:t xml:space="preserve"> market may be </w:t>
      </w:r>
    </w:p>
    <w:p w14:paraId="3ED840A3" w14:textId="09348855" w:rsidR="009D58CA" w:rsidRPr="00F97CDB" w:rsidRDefault="009D58CA" w:rsidP="009D58CA">
      <w:pPr>
        <w:rPr>
          <w:rFonts w:ascii="Times New Roman" w:hAnsi="Times New Roman"/>
        </w:rPr>
      </w:pPr>
      <w:r w:rsidRPr="00F97CDB">
        <w:rPr>
          <w:rFonts w:ascii="Times New Roman" w:hAnsi="Times New Roman"/>
        </w:rPr>
        <w:t>AND</w:t>
      </w:r>
    </w:p>
    <w:p w14:paraId="514AED40" w14:textId="255812DC" w:rsidR="00513EB5" w:rsidRPr="00F97CDB" w:rsidRDefault="00513EB5" w:rsidP="009D58CA">
      <w:pPr>
        <w:rPr>
          <w:rFonts w:ascii="Times New Roman" w:hAnsi="Times New Roman"/>
        </w:rPr>
      </w:pPr>
      <w:r w:rsidRPr="00F97CDB">
        <w:rPr>
          <w:rFonts w:ascii="Times New Roman" w:hAnsi="Times New Roman"/>
        </w:rPr>
        <w:t>ING pointed out.</w:t>
      </w:r>
    </w:p>
    <w:p w14:paraId="427C946E" w14:textId="77777777" w:rsidR="00513EB5" w:rsidRPr="00F97CDB" w:rsidRDefault="00513EB5" w:rsidP="00513EB5">
      <w:pPr>
        <w:shd w:val="clear" w:color="auto" w:fill="FFFFFF"/>
        <w:ind w:right="288"/>
        <w:rPr>
          <w:rStyle w:val="StyleStyleBold12pt"/>
          <w:rFonts w:ascii="Times New Roman" w:hAnsi="Times New Roman"/>
        </w:rPr>
      </w:pPr>
    </w:p>
    <w:p w14:paraId="33E6F502" w14:textId="77777777" w:rsidR="009D58CA" w:rsidRPr="00F97CDB" w:rsidRDefault="00513EB5" w:rsidP="00513EB5">
      <w:pPr>
        <w:rPr>
          <w:rFonts w:ascii="Times New Roman" w:hAnsi="Times New Roman"/>
        </w:rPr>
      </w:pPr>
      <w:r w:rsidRPr="00F97CDB">
        <w:rPr>
          <w:rStyle w:val="StyleStyleBold12pt"/>
          <w:rFonts w:ascii="Times New Roman" w:hAnsi="Times New Roman"/>
        </w:rPr>
        <w:t>Only the plan Solves – 5 warrants</w:t>
      </w:r>
      <w:r w:rsidRPr="00F97CDB">
        <w:rPr>
          <w:rFonts w:ascii="Times New Roman" w:hAnsi="Times New Roman"/>
          <w:color w:val="4D4D4D"/>
          <w:sz w:val="22"/>
          <w:szCs w:val="22"/>
        </w:rPr>
        <w:br/>
      </w:r>
      <w:r w:rsidRPr="00F97CDB">
        <w:rPr>
          <w:rStyle w:val="StyleStyleBold12pt"/>
          <w:rFonts w:ascii="Times New Roman" w:hAnsi="Times New Roman"/>
        </w:rPr>
        <w:t xml:space="preserve">Schiappacasse 4 </w:t>
      </w:r>
      <w:r w:rsidRPr="00F97CDB">
        <w:rPr>
          <w:rFonts w:ascii="Times New Roman" w:hAnsi="Times New Roman"/>
        </w:rPr>
        <w:t xml:space="preserve">(Mikhaelle Schiappacasse, Investment Funds Director, Manager on General Corporate, “INTELLECTUAL PROPERTY RIGHTS IN CHINA: TECHNOLOGY TRANSFERS AND ECONOMIC DEVELOPMENT”, </w:t>
      </w:r>
      <w:hyperlink r:id="rId29" w:history="1">
        <w:r w:rsidRPr="00F97CDB">
          <w:rPr>
            <w:rFonts w:ascii="Times New Roman" w:hAnsi="Times New Roman"/>
          </w:rPr>
          <w:t>http://wings.buffalo.edu/law/biplj/biplj224.pdf</w:t>
        </w:r>
      </w:hyperlink>
      <w:r w:rsidRPr="00F97CDB">
        <w:rPr>
          <w:rFonts w:ascii="Times New Roman" w:hAnsi="Times New Roman"/>
        </w:rPr>
        <w:t>, ZS)</w:t>
      </w:r>
      <w:r w:rsidRPr="00F97CDB">
        <w:rPr>
          <w:rFonts w:ascii="Times New Roman" w:hAnsi="Times New Roman"/>
        </w:rPr>
        <w:br/>
        <w:t xml:space="preserve">THE CORRELATION BETWEEN </w:t>
      </w:r>
    </w:p>
    <w:p w14:paraId="6FFB8066" w14:textId="1E79B661" w:rsidR="009D58CA" w:rsidRPr="00F97CDB" w:rsidRDefault="009D58CA" w:rsidP="00513EB5">
      <w:pPr>
        <w:rPr>
          <w:rFonts w:ascii="Times New Roman" w:hAnsi="Times New Roman"/>
        </w:rPr>
      </w:pPr>
      <w:r w:rsidRPr="00F97CDB">
        <w:rPr>
          <w:rFonts w:ascii="Times New Roman" w:hAnsi="Times New Roman"/>
        </w:rPr>
        <w:t>AND</w:t>
      </w:r>
    </w:p>
    <w:p w14:paraId="4057142E" w14:textId="3E522252" w:rsidR="00513EB5" w:rsidRPr="00F97CDB" w:rsidRDefault="00513EB5" w:rsidP="00513EB5">
      <w:pPr>
        <w:rPr>
          <w:rStyle w:val="StyleStyleBold12pt"/>
          <w:rFonts w:ascii="Times New Roman" w:hAnsi="Times New Roman"/>
        </w:rPr>
      </w:pPr>
      <w:proofErr w:type="gramStart"/>
      <w:r w:rsidRPr="00F97CDB">
        <w:rPr>
          <w:rFonts w:ascii="Times New Roman" w:hAnsi="Times New Roman"/>
        </w:rPr>
        <w:t>high</w:t>
      </w:r>
      <w:proofErr w:type="gramEnd"/>
      <w:r w:rsidRPr="00F97CDB">
        <w:rPr>
          <w:rFonts w:ascii="Times New Roman" w:hAnsi="Times New Roman"/>
        </w:rPr>
        <w:t xml:space="preserve"> risk of infringement. 29</w:t>
      </w:r>
    </w:p>
    <w:p w14:paraId="67AE08D8" w14:textId="77777777" w:rsidR="00513EB5" w:rsidRPr="00F97CDB" w:rsidRDefault="00513EB5" w:rsidP="00513EB5">
      <w:pPr>
        <w:rPr>
          <w:rStyle w:val="StyleStyleBold12pt"/>
          <w:rFonts w:ascii="Times New Roman" w:hAnsi="Times New Roman"/>
        </w:rPr>
      </w:pPr>
    </w:p>
    <w:p w14:paraId="1A962209"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IP protection is the vital internal link in a knowledge driven economy</w:t>
      </w:r>
    </w:p>
    <w:p w14:paraId="0CA46566" w14:textId="77777777" w:rsidR="00513EB5" w:rsidRPr="00F97CDB" w:rsidRDefault="00513EB5" w:rsidP="00513EB5">
      <w:pPr>
        <w:rPr>
          <w:rFonts w:ascii="Times New Roman" w:hAnsi="Times New Roman"/>
        </w:rPr>
      </w:pPr>
      <w:r w:rsidRPr="00F97CDB">
        <w:rPr>
          <w:rStyle w:val="StyleStyleBold12pt"/>
          <w:rFonts w:ascii="Times New Roman" w:hAnsi="Times New Roman"/>
        </w:rPr>
        <w:t>Henning 1/21</w:t>
      </w:r>
      <w:r w:rsidRPr="00F97CDB">
        <w:rPr>
          <w:rFonts w:ascii="Times New Roman" w:hAnsi="Times New Roman"/>
        </w:rPr>
        <w:t xml:space="preserve"> (Steven Henning, Head Writer and Analyst at Metro Corp Counsel, News on Technological Innovation and Emerging Markets, “Managing Intellectual Property In A Knowledge Economy”, </w:t>
      </w:r>
      <w:hyperlink r:id="rId30" w:history="1">
        <w:r w:rsidRPr="00F97CDB">
          <w:rPr>
            <w:rFonts w:ascii="Times New Roman" w:hAnsi="Times New Roman"/>
          </w:rPr>
          <w:t>http://www.metrocorpcounsel.com/articles/27078/managing-intellectual-property-knowledge-economy</w:t>
        </w:r>
      </w:hyperlink>
      <w:r w:rsidRPr="00F97CDB">
        <w:rPr>
          <w:rFonts w:ascii="Times New Roman" w:hAnsi="Times New Roman"/>
        </w:rPr>
        <w:t>, ZS)</w:t>
      </w:r>
    </w:p>
    <w:p w14:paraId="11F9EF1F" w14:textId="77777777" w:rsidR="009D58CA" w:rsidRPr="00F97CDB" w:rsidRDefault="00513EB5" w:rsidP="009D58CA">
      <w:pPr>
        <w:rPr>
          <w:rFonts w:ascii="Times New Roman" w:hAnsi="Times New Roman"/>
        </w:rPr>
      </w:pPr>
      <w:r w:rsidRPr="00F97CDB">
        <w:rPr>
          <w:rFonts w:ascii="Times New Roman" w:hAnsi="Times New Roman"/>
        </w:rPr>
        <w:t xml:space="preserve">Securing protection and </w:t>
      </w:r>
    </w:p>
    <w:p w14:paraId="77F37ACB" w14:textId="52BABA0D" w:rsidR="009D58CA" w:rsidRPr="00F97CDB" w:rsidRDefault="009D58CA" w:rsidP="009D58CA">
      <w:pPr>
        <w:rPr>
          <w:rFonts w:ascii="Times New Roman" w:hAnsi="Times New Roman"/>
        </w:rPr>
      </w:pPr>
      <w:r w:rsidRPr="00F97CDB">
        <w:rPr>
          <w:rFonts w:ascii="Times New Roman" w:hAnsi="Times New Roman"/>
        </w:rPr>
        <w:t>AND</w:t>
      </w:r>
    </w:p>
    <w:p w14:paraId="19D2C164" w14:textId="3C5730AF" w:rsidR="00513EB5" w:rsidRPr="00F97CDB" w:rsidRDefault="00513EB5" w:rsidP="009D58CA">
      <w:pPr>
        <w:rPr>
          <w:rFonts w:ascii="Times New Roman" w:hAnsi="Times New Roman"/>
        </w:rPr>
      </w:pPr>
      <w:proofErr w:type="gramStart"/>
      <w:r w:rsidRPr="00F97CDB">
        <w:rPr>
          <w:rFonts w:ascii="Times New Roman" w:hAnsi="Times New Roman"/>
        </w:rPr>
        <w:t>success</w:t>
      </w:r>
      <w:proofErr w:type="gramEnd"/>
      <w:r w:rsidRPr="00F97CDB">
        <w:rPr>
          <w:rFonts w:ascii="Times New Roman" w:hAnsi="Times New Roman"/>
        </w:rPr>
        <w:t xml:space="preserve"> through IP.</w:t>
      </w:r>
    </w:p>
    <w:p w14:paraId="4551C9CF" w14:textId="77777777" w:rsidR="00513EB5" w:rsidRPr="00F97CDB" w:rsidRDefault="00513EB5" w:rsidP="00513EB5">
      <w:pPr>
        <w:rPr>
          <w:rStyle w:val="StyleStyleBold12pt"/>
          <w:rFonts w:ascii="Times New Roman" w:hAnsi="Times New Roman"/>
        </w:rPr>
      </w:pPr>
    </w:p>
    <w:p w14:paraId="6DB7D1AE"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Weak IPR smothers Mexican competitiveness – perception discourages investment</w:t>
      </w:r>
    </w:p>
    <w:p w14:paraId="3FF3E4FD" w14:textId="77777777" w:rsidR="00513EB5" w:rsidRPr="00F97CDB" w:rsidRDefault="00513EB5" w:rsidP="00513EB5">
      <w:pPr>
        <w:rPr>
          <w:rFonts w:ascii="Times New Roman" w:hAnsi="Times New Roman"/>
        </w:rPr>
      </w:pPr>
      <w:r w:rsidRPr="00F97CDB">
        <w:rPr>
          <w:rStyle w:val="StyleStyleBold12pt"/>
          <w:rFonts w:ascii="Times New Roman" w:hAnsi="Times New Roman"/>
        </w:rPr>
        <w:t>Aho 9</w:t>
      </w:r>
      <w:r w:rsidRPr="00F97CDB">
        <w:rPr>
          <w:rFonts w:ascii="Times New Roman" w:hAnsi="Times New Roman"/>
        </w:rPr>
        <w:t xml:space="preserve"> (Matthew Aho, Staff Writer for the Council of Americas, “Attracting Investment through Intellectual Property Rights”, Saracho is the Executive Director of Foundation IDEA, 2009, </w:t>
      </w:r>
      <w:hyperlink r:id="rId31" w:history="1">
        <w:r w:rsidRPr="00F97CDB">
          <w:rPr>
            <w:rFonts w:ascii="Times New Roman" w:hAnsi="Times New Roman"/>
          </w:rPr>
          <w:t>http://www.as-coa.org/articles/attracting-investment-through-intellectual-property-rights</w:t>
        </w:r>
      </w:hyperlink>
      <w:r w:rsidRPr="00F97CDB">
        <w:rPr>
          <w:rFonts w:ascii="Times New Roman" w:hAnsi="Times New Roman"/>
        </w:rPr>
        <w:t>, ZS)</w:t>
      </w:r>
    </w:p>
    <w:p w14:paraId="39B27539" w14:textId="77777777" w:rsidR="009D58CA" w:rsidRPr="00F97CDB" w:rsidRDefault="00513EB5" w:rsidP="009D58CA">
      <w:pPr>
        <w:rPr>
          <w:rFonts w:ascii="Times New Roman" w:hAnsi="Times New Roman"/>
        </w:rPr>
      </w:pPr>
      <w:r w:rsidRPr="00F97CDB">
        <w:rPr>
          <w:rFonts w:ascii="Times New Roman" w:hAnsi="Times New Roman"/>
        </w:rPr>
        <w:t xml:space="preserve">According to Alberto Saracho </w:t>
      </w:r>
    </w:p>
    <w:p w14:paraId="77B6B819" w14:textId="37C18334" w:rsidR="009D58CA" w:rsidRPr="00F97CDB" w:rsidRDefault="009D58CA" w:rsidP="009D58CA">
      <w:pPr>
        <w:rPr>
          <w:rFonts w:ascii="Times New Roman" w:hAnsi="Times New Roman"/>
        </w:rPr>
      </w:pPr>
      <w:r w:rsidRPr="00F97CDB">
        <w:rPr>
          <w:rFonts w:ascii="Times New Roman" w:hAnsi="Times New Roman"/>
        </w:rPr>
        <w:t>AND</w:t>
      </w:r>
    </w:p>
    <w:p w14:paraId="0AA4A397" w14:textId="0E47E8B2" w:rsidR="00513EB5" w:rsidRPr="00F97CDB" w:rsidRDefault="00513EB5" w:rsidP="009D58CA">
      <w:pPr>
        <w:rPr>
          <w:rFonts w:ascii="Times New Roman" w:hAnsi="Times New Roman"/>
        </w:rPr>
      </w:pPr>
      <w:proofErr w:type="gramStart"/>
      <w:r w:rsidRPr="00F97CDB">
        <w:rPr>
          <w:rFonts w:ascii="Times New Roman" w:hAnsi="Times New Roman"/>
        </w:rPr>
        <w:t>businesses</w:t>
      </w:r>
      <w:proofErr w:type="gramEnd"/>
      <w:r w:rsidRPr="00F97CDB">
        <w:rPr>
          <w:rFonts w:ascii="Times New Roman" w:hAnsi="Times New Roman"/>
        </w:rPr>
        <w:t xml:space="preserve"> don’t invest in it.”</w:t>
      </w:r>
    </w:p>
    <w:p w14:paraId="69249DFC" w14:textId="77777777" w:rsidR="00513EB5" w:rsidRPr="00F97CDB" w:rsidRDefault="00513EB5" w:rsidP="00513EB5">
      <w:pPr>
        <w:rPr>
          <w:rStyle w:val="StyleStyleBold12pt"/>
          <w:rFonts w:ascii="Times New Roman" w:hAnsi="Times New Roman"/>
        </w:rPr>
      </w:pPr>
    </w:p>
    <w:p w14:paraId="3CCDCD59"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Mexico’s economy is critical to the US – collapse causes decline of US economy and competitiveness</w:t>
      </w:r>
      <w:r w:rsidRPr="00F97CDB">
        <w:rPr>
          <w:rFonts w:ascii="Times New Roman" w:hAnsi="Times New Roman"/>
          <w:color w:val="4D4D4D"/>
          <w:sz w:val="22"/>
          <w:szCs w:val="22"/>
        </w:rPr>
        <w:br/>
      </w:r>
      <w:r w:rsidRPr="00F97CDB">
        <w:rPr>
          <w:rStyle w:val="StyleStyleBold12pt"/>
          <w:rFonts w:ascii="Times New Roman" w:hAnsi="Times New Roman"/>
        </w:rPr>
        <w:t xml:space="preserve">O’Neil 13 </w:t>
      </w:r>
      <w:r w:rsidRPr="00F97CDB">
        <w:rPr>
          <w:rFonts w:ascii="Times New Roman" w:hAnsi="Times New Roman"/>
        </w:rPr>
        <w:t>(Shannon O’Neil, Senior Fellow for Latin America Studies, Council of Foreign Relations, CFR, “Two Nations Indivisible” Book, ZS)</w:t>
      </w:r>
    </w:p>
    <w:p w14:paraId="64483F5C" w14:textId="77777777" w:rsidR="009D58CA" w:rsidRPr="00F97CDB" w:rsidRDefault="00513EB5" w:rsidP="00513EB5">
      <w:pPr>
        <w:rPr>
          <w:rFonts w:ascii="Times New Roman" w:hAnsi="Times New Roman"/>
        </w:rPr>
      </w:pPr>
      <w:proofErr w:type="gramStart"/>
      <w:r w:rsidRPr="00F97CDB">
        <w:rPr>
          <w:rFonts w:ascii="Times New Roman" w:hAnsi="Times New Roman"/>
        </w:rPr>
        <w:t>The Binational Road Forward.</w:t>
      </w:r>
      <w:proofErr w:type="gramEnd"/>
      <w:r w:rsidRPr="00F97CDB">
        <w:rPr>
          <w:rFonts w:ascii="Times New Roman" w:hAnsi="Times New Roman"/>
        </w:rPr>
        <w:t> </w:t>
      </w:r>
    </w:p>
    <w:p w14:paraId="01CA099D" w14:textId="1C4037E4" w:rsidR="009D58CA" w:rsidRPr="00F97CDB" w:rsidRDefault="009D58CA" w:rsidP="00513EB5">
      <w:pPr>
        <w:rPr>
          <w:rFonts w:ascii="Times New Roman" w:hAnsi="Times New Roman"/>
        </w:rPr>
      </w:pPr>
      <w:r w:rsidRPr="00F97CDB">
        <w:rPr>
          <w:rFonts w:ascii="Times New Roman" w:hAnsi="Times New Roman"/>
        </w:rPr>
        <w:t>AND</w:t>
      </w:r>
    </w:p>
    <w:p w14:paraId="3E4BB263" w14:textId="3EDF6C08" w:rsidR="00513EB5" w:rsidRPr="00F97CDB" w:rsidRDefault="00513EB5" w:rsidP="00513EB5">
      <w:pPr>
        <w:rPr>
          <w:rFonts w:ascii="Times New Roman" w:hAnsi="Times New Roman"/>
        </w:rPr>
      </w:pPr>
      <w:proofErr w:type="gramStart"/>
      <w:r w:rsidRPr="00F97CDB">
        <w:rPr>
          <w:rFonts w:ascii="Times New Roman" w:hAnsi="Times New Roman"/>
        </w:rPr>
        <w:t>showroom</w:t>
      </w:r>
      <w:proofErr w:type="gramEnd"/>
      <w:r w:rsidRPr="00F97CDB">
        <w:rPr>
          <w:rFonts w:ascii="Times New Roman" w:hAnsi="Times New Roman"/>
        </w:rPr>
        <w:t xml:space="preserve"> down south.</w:t>
      </w:r>
    </w:p>
    <w:p w14:paraId="79075EBF" w14:textId="77777777" w:rsidR="00513EB5" w:rsidRPr="00F97CDB" w:rsidRDefault="00513EB5" w:rsidP="00513EB5">
      <w:pPr>
        <w:rPr>
          <w:rStyle w:val="StyleStyleBold12pt"/>
          <w:rFonts w:ascii="Times New Roman" w:hAnsi="Times New Roman"/>
        </w:rPr>
      </w:pPr>
    </w:p>
    <w:p w14:paraId="2ACABCF9"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Economic decline causes global conflict – studies prove</w:t>
      </w:r>
    </w:p>
    <w:p w14:paraId="3EC07266" w14:textId="77777777" w:rsidR="00513EB5" w:rsidRPr="00F97CDB" w:rsidRDefault="00513EB5" w:rsidP="00513EB5">
      <w:pPr>
        <w:rPr>
          <w:rFonts w:ascii="Times New Roman" w:eastAsia="SimSun" w:hAnsi="Times New Roman"/>
          <w:lang w:eastAsia="zh-CN"/>
        </w:rPr>
      </w:pPr>
      <w:r w:rsidRPr="00F97CDB">
        <w:rPr>
          <w:rStyle w:val="StyleStyleBold12pt"/>
          <w:rFonts w:ascii="Times New Roman" w:hAnsi="Times New Roman"/>
        </w:rPr>
        <w:t>Royal 10</w:t>
      </w:r>
      <w:r w:rsidRPr="00F97CDB">
        <w:rPr>
          <w:rFonts w:ascii="Times New Roman" w:eastAsia="SimSun" w:hAnsi="Times New Roman"/>
          <w:lang w:eastAsia="zh-CN"/>
        </w:rPr>
        <w:t xml:space="preserve"> (</w:t>
      </w:r>
      <w:proofErr w:type="spellStart"/>
      <w:r w:rsidRPr="00F97CDB">
        <w:rPr>
          <w:rFonts w:ascii="Times New Roman" w:eastAsia="SimSun" w:hAnsi="Times New Roman"/>
          <w:lang w:eastAsia="zh-CN"/>
        </w:rPr>
        <w:t>Jedediah</w:t>
      </w:r>
      <w:proofErr w:type="spellEnd"/>
      <w:r w:rsidRPr="00F97CDB">
        <w:rPr>
          <w:rFonts w:ascii="Times New Roman" w:eastAsia="SimSun" w:hAnsi="Times New Roma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F97CDB">
        <w:rPr>
          <w:rFonts w:ascii="Times New Roman" w:eastAsia="SimSun" w:hAnsi="Times New Roman"/>
          <w:lang w:eastAsia="zh-CN"/>
        </w:rPr>
        <w:t>Brauer</w:t>
      </w:r>
      <w:proofErr w:type="spellEnd"/>
      <w:r w:rsidRPr="00F97CDB">
        <w:rPr>
          <w:rFonts w:ascii="Times New Roman" w:eastAsia="SimSun" w:hAnsi="Times New Roman"/>
          <w:lang w:eastAsia="zh-CN"/>
        </w:rPr>
        <w:t>, p. 213-215)</w:t>
      </w:r>
    </w:p>
    <w:p w14:paraId="131314BD" w14:textId="77777777" w:rsidR="009D58CA" w:rsidRPr="00F97CDB" w:rsidRDefault="00513EB5" w:rsidP="009D58CA">
      <w:pPr>
        <w:rPr>
          <w:rFonts w:ascii="Times New Roman" w:hAnsi="Times New Roman"/>
        </w:rPr>
      </w:pPr>
      <w:r w:rsidRPr="00F97CDB">
        <w:rPr>
          <w:rFonts w:ascii="Times New Roman" w:hAnsi="Times New Roman"/>
        </w:rPr>
        <w:t xml:space="preserve">Less intuitive is how periods </w:t>
      </w:r>
    </w:p>
    <w:p w14:paraId="0E9B6FDC" w14:textId="7C1F0A28" w:rsidR="009D58CA" w:rsidRPr="00F97CDB" w:rsidRDefault="009D58CA" w:rsidP="009D58CA">
      <w:pPr>
        <w:rPr>
          <w:rFonts w:ascii="Times New Roman" w:hAnsi="Times New Roman"/>
        </w:rPr>
      </w:pPr>
      <w:r w:rsidRPr="00F97CDB">
        <w:rPr>
          <w:rFonts w:ascii="Times New Roman" w:hAnsi="Times New Roman"/>
        </w:rPr>
        <w:t>AND</w:t>
      </w:r>
    </w:p>
    <w:p w14:paraId="77F19A01" w14:textId="5E0F5E24" w:rsidR="00513EB5" w:rsidRPr="00F97CDB" w:rsidRDefault="00513EB5" w:rsidP="009D58CA">
      <w:pPr>
        <w:rPr>
          <w:rFonts w:ascii="Times New Roman" w:hAnsi="Times New Roman"/>
        </w:rPr>
      </w:pPr>
      <w:proofErr w:type="gramStart"/>
      <w:r w:rsidRPr="00F97CDB">
        <w:rPr>
          <w:rFonts w:ascii="Times New Roman" w:hAnsi="Times New Roman"/>
        </w:rPr>
        <w:t>and</w:t>
      </w:r>
      <w:proofErr w:type="gramEnd"/>
      <w:r w:rsidRPr="00F97CDB">
        <w:rPr>
          <w:rFonts w:ascii="Times New Roman" w:hAnsi="Times New Roman"/>
        </w:rPr>
        <w:t xml:space="preserve"> deserves more attention. </w:t>
      </w:r>
    </w:p>
    <w:p w14:paraId="2DBE2487" w14:textId="77777777" w:rsidR="00513EB5" w:rsidRPr="00F97CDB" w:rsidRDefault="00513EB5" w:rsidP="008D228D">
      <w:pPr>
        <w:pStyle w:val="Heading2"/>
        <w:rPr>
          <w:rFonts w:ascii="Times New Roman" w:hAnsi="Times New Roman" w:cs="Times New Roman"/>
        </w:rPr>
      </w:pPr>
    </w:p>
    <w:p w14:paraId="7859418E" w14:textId="194489DF" w:rsidR="00B91E38" w:rsidRPr="00F97CDB" w:rsidRDefault="00AC0553" w:rsidP="009D58CA">
      <w:pPr>
        <w:pStyle w:val="Heading2"/>
        <w:rPr>
          <w:rStyle w:val="StyleStyleBold12pt"/>
          <w:rFonts w:ascii="Times New Roman" w:hAnsi="Times New Roman" w:cs="Times New Roman"/>
          <w:b/>
          <w:sz w:val="44"/>
          <w:u w:val="double"/>
        </w:rPr>
      </w:pPr>
      <w:r w:rsidRPr="00F97CDB">
        <w:rPr>
          <w:rFonts w:ascii="Times New Roman" w:hAnsi="Times New Roman" w:cs="Times New Roman"/>
        </w:rPr>
        <w:t xml:space="preserve">2AC </w:t>
      </w:r>
      <w:r w:rsidR="00B91E38" w:rsidRPr="00F97CDB">
        <w:rPr>
          <w:rFonts w:ascii="Times New Roman" w:hAnsi="Times New Roman" w:cs="Times New Roman"/>
        </w:rPr>
        <w:t>QPQ</w:t>
      </w:r>
    </w:p>
    <w:p w14:paraId="1334ECCF" w14:textId="77777777" w:rsidR="00B91E38" w:rsidRPr="00F97CDB" w:rsidRDefault="00B91E38" w:rsidP="00B91E38">
      <w:pPr>
        <w:rPr>
          <w:rStyle w:val="StyleStyleBold12pt"/>
          <w:rFonts w:ascii="Times New Roman" w:hAnsi="Times New Roman"/>
        </w:rPr>
      </w:pPr>
      <w:r w:rsidRPr="00F97CDB">
        <w:rPr>
          <w:rStyle w:val="StyleStyleBold12pt"/>
          <w:rFonts w:ascii="Times New Roman" w:hAnsi="Times New Roman"/>
        </w:rPr>
        <w:t>Counter-interpretation—both conditional and unconditional engagement are topical</w:t>
      </w:r>
    </w:p>
    <w:p w14:paraId="706D7D5D" w14:textId="77777777" w:rsidR="00B91E38" w:rsidRPr="00F97CDB" w:rsidRDefault="00B91E38" w:rsidP="00B91E38">
      <w:pPr>
        <w:rPr>
          <w:rStyle w:val="StyleStyleBold12pt"/>
          <w:rFonts w:ascii="Times New Roman" w:hAnsi="Times New Roman"/>
        </w:rPr>
      </w:pPr>
      <w:r w:rsidRPr="00F97CDB">
        <w:rPr>
          <w:rStyle w:val="StyleStyleBold12pt"/>
          <w:rFonts w:ascii="Times New Roman" w:hAnsi="Times New Roman"/>
        </w:rPr>
        <w:t>Haass 2K</w:t>
      </w:r>
      <w:r w:rsidRPr="00F97CDB">
        <w:rPr>
          <w:rFonts w:ascii="Times New Roman" w:hAnsi="Times New Roman"/>
        </w:rPr>
        <w:t xml:space="preserve"> (Richard Haass, Vice President and Director of Foreign Policy Studies at the Brookings Institution, “Engaging Problem Countries”, June 2000, </w:t>
      </w:r>
      <w:hyperlink r:id="rId32" w:history="1">
        <w:r w:rsidRPr="00F97CDB">
          <w:rPr>
            <w:rFonts w:ascii="Times New Roman" w:hAnsi="Times New Roman"/>
          </w:rPr>
          <w:t>http://dspace.cigilibrary.org/jspui/bitstream/123456789/18245/1/Engaging%20Problem%20Countries.pdf</w:t>
        </w:r>
      </w:hyperlink>
      <w:r w:rsidRPr="00F97CDB">
        <w:rPr>
          <w:rFonts w:ascii="Times New Roman" w:hAnsi="Times New Roman"/>
        </w:rPr>
        <w:t>, ZS)</w:t>
      </w:r>
    </w:p>
    <w:p w14:paraId="7CA788CA" w14:textId="77777777" w:rsidR="009D58CA" w:rsidRPr="00F97CDB" w:rsidRDefault="00B91E38" w:rsidP="009D58CA">
      <w:pPr>
        <w:rPr>
          <w:rFonts w:ascii="Times New Roman" w:hAnsi="Times New Roman"/>
        </w:rPr>
      </w:pPr>
      <w:r w:rsidRPr="00F97CDB">
        <w:rPr>
          <w:rFonts w:ascii="Times New Roman" w:hAnsi="Times New Roman"/>
        </w:rPr>
        <w:t xml:space="preserve">Engagement as a policy </w:t>
      </w:r>
    </w:p>
    <w:p w14:paraId="6EE84FC5" w14:textId="61491F5E" w:rsidR="009D58CA" w:rsidRPr="00F97CDB" w:rsidRDefault="009D58CA" w:rsidP="009D58CA">
      <w:pPr>
        <w:rPr>
          <w:rFonts w:ascii="Times New Roman" w:hAnsi="Times New Roman"/>
        </w:rPr>
      </w:pPr>
      <w:r w:rsidRPr="00F97CDB">
        <w:rPr>
          <w:rFonts w:ascii="Times New Roman" w:hAnsi="Times New Roman"/>
        </w:rPr>
        <w:t>AND</w:t>
      </w:r>
    </w:p>
    <w:p w14:paraId="336F5385" w14:textId="4237BA06" w:rsidR="00B91E38" w:rsidRPr="00F97CDB" w:rsidRDefault="00B91E38" w:rsidP="009D58CA">
      <w:pPr>
        <w:rPr>
          <w:rFonts w:ascii="Times New Roman" w:hAnsi="Times New Roman"/>
        </w:rPr>
      </w:pPr>
      <w:proofErr w:type="gramStart"/>
      <w:r w:rsidRPr="00F97CDB">
        <w:rPr>
          <w:rFonts w:ascii="Times New Roman" w:hAnsi="Times New Roman"/>
        </w:rPr>
        <w:t>conducive</w:t>
      </w:r>
      <w:proofErr w:type="gramEnd"/>
      <w:r w:rsidRPr="00F97CDB">
        <w:rPr>
          <w:rFonts w:ascii="Times New Roman" w:hAnsi="Times New Roman"/>
        </w:rPr>
        <w:t xml:space="preserve"> to reform.</w:t>
      </w:r>
    </w:p>
    <w:p w14:paraId="50E3DD2C" w14:textId="77777777" w:rsidR="00B91E38" w:rsidRPr="00F97CDB" w:rsidRDefault="00B91E38" w:rsidP="00B91E38">
      <w:pPr>
        <w:rPr>
          <w:rStyle w:val="StyleStyleBold12pt"/>
          <w:rFonts w:ascii="Times New Roman" w:hAnsi="Times New Roman"/>
        </w:rPr>
      </w:pPr>
    </w:p>
    <w:p w14:paraId="50A8C23E" w14:textId="77777777" w:rsidR="00B91E38" w:rsidRPr="00F97CDB" w:rsidRDefault="00B91E38" w:rsidP="00B91E38">
      <w:pPr>
        <w:rPr>
          <w:rStyle w:val="StyleStyleBold12pt"/>
          <w:rFonts w:ascii="Times New Roman" w:hAnsi="Times New Roman"/>
        </w:rPr>
      </w:pPr>
      <w:r w:rsidRPr="00F97CDB">
        <w:rPr>
          <w:rStyle w:val="StyleStyleBold12pt"/>
          <w:rFonts w:ascii="Times New Roman" w:hAnsi="Times New Roman"/>
        </w:rPr>
        <w:t>QPQ’s aren’t engagement</w:t>
      </w:r>
    </w:p>
    <w:p w14:paraId="75309585" w14:textId="77777777" w:rsidR="00B91E38" w:rsidRPr="00F97CDB" w:rsidRDefault="00B91E38" w:rsidP="00B91E38">
      <w:pPr>
        <w:rPr>
          <w:rFonts w:ascii="Times New Roman" w:hAnsi="Times New Roman"/>
        </w:rPr>
      </w:pPr>
      <w:r w:rsidRPr="00F97CDB">
        <w:rPr>
          <w:rStyle w:val="StyleStyleBold12pt"/>
          <w:rFonts w:ascii="Times New Roman" w:hAnsi="Times New Roman"/>
        </w:rPr>
        <w:t>Smith 5</w:t>
      </w:r>
      <w:r w:rsidRPr="00F97CDB">
        <w:rPr>
          <w:rFonts w:ascii="Times New Roman" w:hAnsi="Times New Roman"/>
        </w:rPr>
        <w:t xml:space="preserve"> (Karen Smith, Senior Lecturer in International Relations, “Engagement and conditionality: incompatible or mutually reinforcing?</w:t>
      </w:r>
      <w:proofErr w:type="gramStart"/>
      <w:r w:rsidRPr="00F97CDB">
        <w:rPr>
          <w:rFonts w:ascii="Times New Roman" w:hAnsi="Times New Roman"/>
        </w:rPr>
        <w:t>”,</w:t>
      </w:r>
      <w:proofErr w:type="gramEnd"/>
      <w:r w:rsidRPr="00F97CDB">
        <w:rPr>
          <w:rFonts w:ascii="Times New Roman" w:hAnsi="Times New Roman"/>
        </w:rPr>
        <w:t xml:space="preserve"> </w:t>
      </w:r>
      <w:hyperlink r:id="rId33" w:history="1">
        <w:r w:rsidRPr="00F97CDB">
          <w:rPr>
            <w:rFonts w:ascii="Times New Roman" w:hAnsi="Times New Roman"/>
          </w:rPr>
          <w:t>http://scholar.googleusercontent.com/scholar?q=cache:8-3RqE0TzFMJ:scholar.google.com/+engagement+positive+incentives+bilateralandhl=enandas_sdt=0</w:t>
        </w:r>
      </w:hyperlink>
      <w:r w:rsidRPr="00F97CDB">
        <w:rPr>
          <w:rFonts w:ascii="Times New Roman" w:hAnsi="Times New Roman"/>
        </w:rPr>
        <w:t>, ZS)</w:t>
      </w:r>
    </w:p>
    <w:p w14:paraId="73F8579D" w14:textId="77777777" w:rsidR="009D58CA" w:rsidRPr="00F97CDB" w:rsidRDefault="00B91E38" w:rsidP="009D58CA">
      <w:pPr>
        <w:rPr>
          <w:rFonts w:ascii="Times New Roman" w:hAnsi="Times New Roman"/>
        </w:rPr>
      </w:pPr>
      <w:proofErr w:type="gramStart"/>
      <w:r w:rsidRPr="00F97CDB">
        <w:rPr>
          <w:rFonts w:ascii="Times New Roman" w:hAnsi="Times New Roman"/>
        </w:rPr>
        <w:t>First, a few definitions.</w:t>
      </w:r>
      <w:proofErr w:type="gramEnd"/>
      <w:r w:rsidRPr="00F97CDB">
        <w:rPr>
          <w:rFonts w:ascii="Times New Roman" w:hAnsi="Times New Roman"/>
        </w:rPr>
        <w:t xml:space="preserve"> </w:t>
      </w:r>
    </w:p>
    <w:p w14:paraId="2F15B884" w14:textId="6F5475F8" w:rsidR="009D58CA" w:rsidRPr="00F97CDB" w:rsidRDefault="009D58CA" w:rsidP="009D58CA">
      <w:pPr>
        <w:rPr>
          <w:rFonts w:ascii="Times New Roman" w:hAnsi="Times New Roman"/>
        </w:rPr>
      </w:pPr>
      <w:r w:rsidRPr="00F97CDB">
        <w:rPr>
          <w:rFonts w:ascii="Times New Roman" w:hAnsi="Times New Roman"/>
        </w:rPr>
        <w:t>AND</w:t>
      </w:r>
    </w:p>
    <w:p w14:paraId="63E4F6B7" w14:textId="19460AB6" w:rsidR="00B91E38" w:rsidRPr="00F97CDB" w:rsidRDefault="00B91E38" w:rsidP="009D58CA">
      <w:pPr>
        <w:rPr>
          <w:rFonts w:ascii="Times New Roman" w:hAnsi="Times New Roman"/>
        </w:rPr>
      </w:pPr>
      <w:proofErr w:type="gramStart"/>
      <w:r w:rsidRPr="00F97CDB">
        <w:rPr>
          <w:rFonts w:ascii="Times New Roman" w:hAnsi="Times New Roman"/>
        </w:rPr>
        <w:t>of</w:t>
      </w:r>
      <w:proofErr w:type="gramEnd"/>
      <w:r w:rsidRPr="00F97CDB">
        <w:rPr>
          <w:rFonts w:ascii="Times New Roman" w:hAnsi="Times New Roman"/>
        </w:rPr>
        <w:t xml:space="preserve"> a top-down strategy.</w:t>
      </w:r>
    </w:p>
    <w:p w14:paraId="0E1A0210" w14:textId="163E9904" w:rsidR="008D228D" w:rsidRPr="00F97CDB" w:rsidRDefault="008D228D" w:rsidP="009D58CA">
      <w:pPr>
        <w:pStyle w:val="Heading2"/>
        <w:rPr>
          <w:rFonts w:ascii="Times New Roman" w:hAnsi="Times New Roman" w:cs="Times New Roman"/>
        </w:rPr>
      </w:pPr>
      <w:r w:rsidRPr="00F97CDB">
        <w:rPr>
          <w:rFonts w:ascii="Times New Roman" w:hAnsi="Times New Roman" w:cs="Times New Roman"/>
        </w:rPr>
        <w:t>2AC EU CP</w:t>
      </w:r>
    </w:p>
    <w:p w14:paraId="16CDE74C" w14:textId="32CEBEDB" w:rsidR="008D228D" w:rsidRPr="00F97CDB" w:rsidRDefault="008D228D" w:rsidP="008D228D">
      <w:pPr>
        <w:rPr>
          <w:rStyle w:val="StyleStyleBold12pt"/>
          <w:rFonts w:ascii="Times New Roman" w:hAnsi="Times New Roman"/>
        </w:rPr>
      </w:pPr>
      <w:r w:rsidRPr="00F97CDB">
        <w:rPr>
          <w:rStyle w:val="StyleStyleBold12pt"/>
          <w:rFonts w:ascii="Times New Roman" w:hAnsi="Times New Roman"/>
        </w:rPr>
        <w:t>US is key – top IPR protection</w:t>
      </w:r>
    </w:p>
    <w:p w14:paraId="742F0D06" w14:textId="77777777" w:rsidR="008D228D" w:rsidRPr="00F97CDB" w:rsidRDefault="008D228D" w:rsidP="008D228D">
      <w:pPr>
        <w:rPr>
          <w:rFonts w:ascii="Times New Roman" w:hAnsi="Times New Roman"/>
        </w:rPr>
      </w:pPr>
      <w:r w:rsidRPr="00F97CDB">
        <w:rPr>
          <w:rStyle w:val="StyleStyleBold12pt"/>
          <w:rFonts w:ascii="Times New Roman" w:hAnsi="Times New Roman"/>
        </w:rPr>
        <w:t>Chamber of Commerce 1/29</w:t>
      </w:r>
      <w:r w:rsidRPr="00F97CDB">
        <w:rPr>
          <w:rFonts w:ascii="Times New Roman" w:hAnsi="Times New Roman"/>
        </w:rPr>
        <w:t xml:space="preserve"> (US Chamber of Commerce, 2014 IP Index, “U.S. Chamber's Global IP Center Unveils 2014 International Intellectual Property Index”, </w:t>
      </w:r>
      <w:hyperlink r:id="rId34" w:history="1">
        <w:r w:rsidRPr="00F97CDB">
          <w:rPr>
            <w:rFonts w:ascii="Times New Roman" w:hAnsi="Times New Roman"/>
          </w:rPr>
          <w:t>http://www.sacbee.com/2014/01/28/6110073/us-chambers-global-ip-center-unveils.html</w:t>
        </w:r>
      </w:hyperlink>
      <w:r w:rsidRPr="00F97CDB">
        <w:rPr>
          <w:rFonts w:ascii="Times New Roman" w:hAnsi="Times New Roman"/>
        </w:rPr>
        <w:t>, ZS)</w:t>
      </w:r>
    </w:p>
    <w:p w14:paraId="401A1A18" w14:textId="77777777" w:rsidR="009D58CA" w:rsidRPr="00F97CDB" w:rsidRDefault="008D228D" w:rsidP="009D58CA">
      <w:pPr>
        <w:rPr>
          <w:rFonts w:ascii="Times New Roman" w:hAnsi="Times New Roman"/>
        </w:rPr>
      </w:pPr>
      <w:r w:rsidRPr="00F97CDB">
        <w:rPr>
          <w:rFonts w:ascii="Times New Roman" w:hAnsi="Times New Roman"/>
        </w:rPr>
        <w:t xml:space="preserve">"A robust IP system </w:t>
      </w:r>
    </w:p>
    <w:p w14:paraId="61EE85A7" w14:textId="168A4058" w:rsidR="009D58CA" w:rsidRPr="00F97CDB" w:rsidRDefault="009D58CA" w:rsidP="009D58CA">
      <w:pPr>
        <w:rPr>
          <w:rFonts w:ascii="Times New Roman" w:hAnsi="Times New Roman"/>
        </w:rPr>
      </w:pPr>
      <w:r w:rsidRPr="00F97CDB">
        <w:rPr>
          <w:rFonts w:ascii="Times New Roman" w:hAnsi="Times New Roman"/>
        </w:rPr>
        <w:t>AND</w:t>
      </w:r>
    </w:p>
    <w:p w14:paraId="4C1384C8" w14:textId="4467ECA6" w:rsidR="008D228D" w:rsidRPr="00F97CDB" w:rsidRDefault="008D228D" w:rsidP="009D58CA">
      <w:pPr>
        <w:rPr>
          <w:rFonts w:ascii="Times New Roman" w:hAnsi="Times New Roman"/>
        </w:rPr>
      </w:pPr>
      <w:proofErr w:type="gramStart"/>
      <w:r w:rsidRPr="00F97CDB">
        <w:rPr>
          <w:rFonts w:ascii="Times New Roman" w:hAnsi="Times New Roman"/>
        </w:rPr>
        <w:t>and</w:t>
      </w:r>
      <w:proofErr w:type="gramEnd"/>
      <w:r w:rsidRPr="00F97CDB">
        <w:rPr>
          <w:rFonts w:ascii="Times New Roman" w:hAnsi="Times New Roman"/>
        </w:rPr>
        <w:t xml:space="preserve"> create," added </w:t>
      </w:r>
      <w:proofErr w:type="spellStart"/>
      <w:r w:rsidRPr="00F97CDB">
        <w:rPr>
          <w:rFonts w:ascii="Times New Roman" w:hAnsi="Times New Roman"/>
        </w:rPr>
        <w:t>Hirschmann</w:t>
      </w:r>
      <w:proofErr w:type="spellEnd"/>
      <w:r w:rsidRPr="00F97CDB">
        <w:rPr>
          <w:rFonts w:ascii="Times New Roman" w:hAnsi="Times New Roman"/>
        </w:rPr>
        <w:t>.</w:t>
      </w:r>
    </w:p>
    <w:p w14:paraId="23D9D230" w14:textId="77777777" w:rsidR="008D228D" w:rsidRPr="00F97CDB" w:rsidRDefault="008D228D" w:rsidP="008D228D">
      <w:pPr>
        <w:rPr>
          <w:rFonts w:ascii="Times New Roman" w:hAnsi="Times New Roman"/>
        </w:rPr>
      </w:pPr>
    </w:p>
    <w:p w14:paraId="3DA50DBD" w14:textId="66318CEF" w:rsidR="008D228D" w:rsidRPr="00F97CDB" w:rsidRDefault="008D228D" w:rsidP="008D228D">
      <w:pPr>
        <w:rPr>
          <w:rStyle w:val="StyleStyleBold12pt"/>
          <w:rFonts w:ascii="Times New Roman" w:hAnsi="Times New Roman"/>
        </w:rPr>
      </w:pPr>
      <w:r w:rsidRPr="00F97CDB">
        <w:rPr>
          <w:rStyle w:val="StyleStyleBold12pt"/>
          <w:rFonts w:ascii="Times New Roman" w:hAnsi="Times New Roman"/>
        </w:rPr>
        <w:t>Counterplan fails</w:t>
      </w:r>
      <w:r w:rsidR="00B91E38" w:rsidRPr="00F97CDB">
        <w:rPr>
          <w:rStyle w:val="StyleStyleBold12pt"/>
          <w:rFonts w:ascii="Times New Roman" w:hAnsi="Times New Roman"/>
        </w:rPr>
        <w:t xml:space="preserve"> – EU soft power is irrelevant </w:t>
      </w:r>
    </w:p>
    <w:p w14:paraId="000CE2E2" w14:textId="77777777" w:rsidR="008D228D" w:rsidRPr="00F97CDB" w:rsidRDefault="008D228D" w:rsidP="008D228D">
      <w:pPr>
        <w:rPr>
          <w:rFonts w:ascii="Times New Roman" w:hAnsi="Times New Roman"/>
        </w:rPr>
      </w:pPr>
      <w:r w:rsidRPr="00F97CDB">
        <w:rPr>
          <w:rStyle w:val="StyleStyleBold12pt"/>
          <w:rFonts w:ascii="Times New Roman" w:hAnsi="Times New Roman"/>
        </w:rPr>
        <w:t>Rettman 12</w:t>
      </w:r>
      <w:r w:rsidRPr="00F97CDB">
        <w:rPr>
          <w:rFonts w:ascii="Times New Roman" w:hAnsi="Times New Roman"/>
        </w:rPr>
        <w:t xml:space="preserve"> Andrew Rettman, “Ministers identify glitches in EU diplomatic service,” EU Observer, 6/1/2012, http://euobserver.com/foreign/114783</w:t>
      </w:r>
    </w:p>
    <w:p w14:paraId="53564C4B" w14:textId="77777777" w:rsidR="009D58CA" w:rsidRPr="00F97CDB" w:rsidRDefault="008D228D" w:rsidP="009D58CA">
      <w:pPr>
        <w:rPr>
          <w:rFonts w:ascii="Times New Roman" w:hAnsi="Times New Roman"/>
        </w:rPr>
      </w:pPr>
      <w:r w:rsidRPr="00F97CDB">
        <w:rPr>
          <w:rFonts w:ascii="Times New Roman" w:hAnsi="Times New Roman"/>
        </w:rPr>
        <w:t xml:space="preserve">Twelve member states </w:t>
      </w:r>
    </w:p>
    <w:p w14:paraId="62B89AE4" w14:textId="5F1B01D4" w:rsidR="009D58CA" w:rsidRPr="00F97CDB" w:rsidRDefault="009D58CA" w:rsidP="009D58CA">
      <w:pPr>
        <w:rPr>
          <w:rFonts w:ascii="Times New Roman" w:hAnsi="Times New Roman"/>
        </w:rPr>
      </w:pPr>
      <w:r w:rsidRPr="00F97CDB">
        <w:rPr>
          <w:rFonts w:ascii="Times New Roman" w:hAnsi="Times New Roman"/>
        </w:rPr>
        <w:t>AND</w:t>
      </w:r>
    </w:p>
    <w:p w14:paraId="096895B4" w14:textId="30B9CB4A" w:rsidR="008D228D" w:rsidRPr="00F97CDB" w:rsidRDefault="008D228D" w:rsidP="009D58CA">
      <w:pPr>
        <w:rPr>
          <w:rFonts w:ascii="Times New Roman" w:hAnsi="Times New Roman"/>
        </w:rPr>
      </w:pPr>
      <w:proofErr w:type="gramStart"/>
      <w:r w:rsidRPr="00F97CDB">
        <w:rPr>
          <w:rFonts w:ascii="Times New Roman" w:hAnsi="Times New Roman"/>
        </w:rPr>
        <w:t>sufficiently</w:t>
      </w:r>
      <w:proofErr w:type="gramEnd"/>
      <w:r w:rsidRPr="00F97CDB">
        <w:rPr>
          <w:rFonts w:ascii="Times New Roman" w:hAnsi="Times New Roman"/>
        </w:rPr>
        <w:t xml:space="preserve"> in advance."</w:t>
      </w:r>
    </w:p>
    <w:p w14:paraId="48A07234" w14:textId="77777777" w:rsidR="00907D9B" w:rsidRPr="00F97CDB" w:rsidRDefault="00907D9B" w:rsidP="00B91E38">
      <w:pPr>
        <w:rPr>
          <w:rStyle w:val="StyleStyleBold12pt"/>
          <w:rFonts w:ascii="Times New Roman" w:hAnsi="Times New Roman"/>
        </w:rPr>
      </w:pPr>
    </w:p>
    <w:p w14:paraId="3096BC32" w14:textId="3645BB7B" w:rsidR="00B91E38" w:rsidRPr="00F97CDB" w:rsidRDefault="00B91E38" w:rsidP="00B91E38">
      <w:pPr>
        <w:rPr>
          <w:rStyle w:val="StyleStyleBold12pt"/>
          <w:rFonts w:ascii="Times New Roman" w:hAnsi="Times New Roman"/>
        </w:rPr>
      </w:pPr>
      <w:r w:rsidRPr="00F97CDB">
        <w:rPr>
          <w:rStyle w:val="StyleStyleBold12pt"/>
          <w:rFonts w:ascii="Times New Roman" w:hAnsi="Times New Roman"/>
        </w:rPr>
        <w:t>No impact</w:t>
      </w:r>
      <w:r w:rsidR="00907D9B" w:rsidRPr="00F97CDB">
        <w:rPr>
          <w:rStyle w:val="StyleStyleBold12pt"/>
          <w:rFonts w:ascii="Times New Roman" w:hAnsi="Times New Roman"/>
        </w:rPr>
        <w:t xml:space="preserve"> to soft power</w:t>
      </w:r>
    </w:p>
    <w:p w14:paraId="637E5B71" w14:textId="36A6D7C6" w:rsidR="00B91E38" w:rsidRPr="00F97CDB" w:rsidRDefault="00E75552" w:rsidP="00B91E38">
      <w:pPr>
        <w:rPr>
          <w:rFonts w:ascii="Times New Roman" w:hAnsi="Times New Roman"/>
          <w:b/>
          <w:sz w:val="24"/>
        </w:rPr>
      </w:pPr>
      <w:proofErr w:type="spellStart"/>
      <w:r w:rsidRPr="00F97CDB">
        <w:rPr>
          <w:rStyle w:val="StyleStyleBold12pt"/>
          <w:rFonts w:ascii="Times New Roman" w:hAnsi="Times New Roman"/>
        </w:rPr>
        <w:t>Bacevich</w:t>
      </w:r>
      <w:proofErr w:type="spellEnd"/>
      <w:r w:rsidR="00B91E38" w:rsidRPr="00F97CDB">
        <w:rPr>
          <w:rStyle w:val="StyleStyleBold12pt"/>
          <w:rFonts w:ascii="Times New Roman" w:hAnsi="Times New Roman"/>
        </w:rPr>
        <w:t xml:space="preserve"> 10 </w:t>
      </w:r>
      <w:r w:rsidR="00B91E38" w:rsidRPr="00F97CDB">
        <w:rPr>
          <w:rFonts w:ascii="Times New Roman" w:hAnsi="Times New Roman"/>
        </w:rPr>
        <w:t xml:space="preserve">Andrew, </w:t>
      </w:r>
      <w:proofErr w:type="spellStart"/>
      <w:r w:rsidR="00B91E38" w:rsidRPr="00F97CDB">
        <w:rPr>
          <w:rFonts w:ascii="Times New Roman" w:hAnsi="Times New Roman"/>
        </w:rPr>
        <w:t>Bacevich</w:t>
      </w:r>
      <w:proofErr w:type="spellEnd"/>
      <w:r w:rsidR="00B91E38" w:rsidRPr="00F97CDB">
        <w:rPr>
          <w:rFonts w:ascii="Times New Roman" w:hAnsi="Times New Roman"/>
        </w:rPr>
        <w:t>, Boston University IR and History Professor, March/April 2010, Let Europe Be Europe,"http://www.foreignpolicy.com/articles/2010/02/22/let_europe_be_europe</w:t>
      </w:r>
      <w:proofErr w:type="gramStart"/>
      <w:r w:rsidR="00B91E38" w:rsidRPr="00F97CDB">
        <w:rPr>
          <w:rFonts w:ascii="Times New Roman" w:hAnsi="Times New Roman"/>
        </w:rPr>
        <w:t>?page</w:t>
      </w:r>
      <w:proofErr w:type="gramEnd"/>
      <w:r w:rsidR="00B91E38" w:rsidRPr="00F97CDB">
        <w:rPr>
          <w:rFonts w:ascii="Times New Roman" w:hAnsi="Times New Roman"/>
        </w:rPr>
        <w:t>=full, 2/28]</w:t>
      </w:r>
    </w:p>
    <w:p w14:paraId="0186E502" w14:textId="00C55328" w:rsidR="009D58CA" w:rsidRPr="00F97CDB" w:rsidRDefault="00B91E38" w:rsidP="009D58CA">
      <w:pPr>
        <w:rPr>
          <w:rFonts w:ascii="Times New Roman" w:hAnsi="Times New Roman"/>
        </w:rPr>
      </w:pPr>
      <w:r w:rsidRPr="00F97CDB">
        <w:rPr>
          <w:rFonts w:ascii="Times New Roman" w:hAnsi="Times New Roman"/>
        </w:rPr>
        <w:t xml:space="preserve">Europe, however, is </w:t>
      </w:r>
    </w:p>
    <w:p w14:paraId="6D39B63E" w14:textId="66EA6070" w:rsidR="009D58CA" w:rsidRPr="00F97CDB" w:rsidRDefault="009D58CA" w:rsidP="009D58CA">
      <w:pPr>
        <w:rPr>
          <w:rFonts w:ascii="Times New Roman" w:hAnsi="Times New Roman"/>
        </w:rPr>
      </w:pPr>
      <w:r w:rsidRPr="00F97CDB">
        <w:rPr>
          <w:rFonts w:ascii="Times New Roman" w:hAnsi="Times New Roman"/>
        </w:rPr>
        <w:t>AND</w:t>
      </w:r>
    </w:p>
    <w:p w14:paraId="23B60BB4" w14:textId="043EC438" w:rsidR="00907D9B" w:rsidRPr="00F97CDB" w:rsidRDefault="00B91E38" w:rsidP="008D228D">
      <w:pPr>
        <w:rPr>
          <w:rFonts w:ascii="Times New Roman" w:hAnsi="Times New Roman"/>
        </w:rPr>
      </w:pPr>
      <w:proofErr w:type="gramStart"/>
      <w:r w:rsidRPr="00F97CDB">
        <w:rPr>
          <w:rFonts w:ascii="Times New Roman" w:hAnsi="Times New Roman"/>
        </w:rPr>
        <w:t>out</w:t>
      </w:r>
      <w:proofErr w:type="gramEnd"/>
      <w:r w:rsidRPr="00F97CDB">
        <w:rPr>
          <w:rFonts w:ascii="Times New Roman" w:hAnsi="Times New Roman"/>
        </w:rPr>
        <w:t xml:space="preserve"> of mischief.</w:t>
      </w:r>
    </w:p>
    <w:p w14:paraId="402BC881" w14:textId="077BCCB6" w:rsidR="008D228D" w:rsidRPr="00F97CDB" w:rsidRDefault="008D228D" w:rsidP="008D228D">
      <w:pPr>
        <w:pStyle w:val="Heading2"/>
        <w:rPr>
          <w:rFonts w:ascii="Times New Roman" w:hAnsi="Times New Roman" w:cs="Times New Roman"/>
        </w:rPr>
      </w:pPr>
      <w:r w:rsidRPr="00F97CDB">
        <w:rPr>
          <w:rFonts w:ascii="Times New Roman" w:hAnsi="Times New Roman" w:cs="Times New Roman"/>
        </w:rPr>
        <w:t>2AC Politics</w:t>
      </w:r>
    </w:p>
    <w:p w14:paraId="1A0F3914" w14:textId="77777777" w:rsidR="006673B1" w:rsidRPr="00F97CDB" w:rsidRDefault="006673B1" w:rsidP="006673B1">
      <w:pPr>
        <w:rPr>
          <w:rStyle w:val="StyleStyleBold12pt"/>
          <w:rFonts w:ascii="Times New Roman" w:hAnsi="Times New Roman"/>
        </w:rPr>
      </w:pPr>
      <w:r w:rsidRPr="00F97CDB">
        <w:rPr>
          <w:rStyle w:val="StyleStyleBold12pt"/>
          <w:rFonts w:ascii="Times New Roman" w:hAnsi="Times New Roman"/>
        </w:rPr>
        <w:t>The fight is over—only deal failure could cause sanctions, and PC isn’t key</w:t>
      </w:r>
    </w:p>
    <w:p w14:paraId="00D598BB" w14:textId="7D4C6F31" w:rsidR="006673B1" w:rsidRPr="00F97CDB" w:rsidRDefault="006673B1" w:rsidP="006673B1">
      <w:pPr>
        <w:rPr>
          <w:rFonts w:ascii="Times New Roman" w:hAnsi="Times New Roman"/>
        </w:rPr>
      </w:pPr>
      <w:r w:rsidRPr="00F97CDB">
        <w:rPr>
          <w:rFonts w:ascii="Times New Roman" w:hAnsi="Times New Roman"/>
        </w:rPr>
        <w:t xml:space="preserve">Peter </w:t>
      </w:r>
      <w:r w:rsidRPr="00F97CDB">
        <w:rPr>
          <w:rStyle w:val="StyleStyleBold12pt"/>
          <w:rFonts w:ascii="Times New Roman" w:hAnsi="Times New Roman"/>
        </w:rPr>
        <w:t>Weber</w:t>
      </w:r>
      <w:r w:rsidRPr="00F97CDB">
        <w:rPr>
          <w:rFonts w:ascii="Times New Roman" w:hAnsi="Times New Roman"/>
        </w:rPr>
        <w:t xml:space="preserve">, The Week, </w:t>
      </w:r>
      <w:r w:rsidRPr="00F97CDB">
        <w:rPr>
          <w:rStyle w:val="StyleStyleBold12pt"/>
          <w:rFonts w:ascii="Times New Roman" w:hAnsi="Times New Roman"/>
        </w:rPr>
        <w:t>1/30</w:t>
      </w:r>
      <w:r w:rsidRPr="00F97CDB">
        <w:rPr>
          <w:rFonts w:ascii="Times New Roman" w:hAnsi="Times New Roman"/>
        </w:rPr>
        <w:t>/14, What sank the Senate's Iran sanctions bill</w:t>
      </w:r>
      <w:proofErr w:type="gramStart"/>
      <w:r w:rsidRPr="00F97CDB">
        <w:rPr>
          <w:rFonts w:ascii="Times New Roman" w:hAnsi="Times New Roman"/>
        </w:rPr>
        <w:t>?,</w:t>
      </w:r>
      <w:proofErr w:type="gramEnd"/>
      <w:r w:rsidRPr="00F97CDB">
        <w:rPr>
          <w:rFonts w:ascii="Times New Roman" w:hAnsi="Times New Roman"/>
        </w:rPr>
        <w:t xml:space="preserve"> theweek.com/article/index/255771/what-sank-the-senates-iran-sanctions-bill</w:t>
      </w:r>
    </w:p>
    <w:p w14:paraId="545749E0" w14:textId="77777777" w:rsidR="009D58CA" w:rsidRPr="00F97CDB" w:rsidRDefault="006673B1" w:rsidP="009D58CA">
      <w:pPr>
        <w:rPr>
          <w:rFonts w:ascii="Times New Roman" w:hAnsi="Times New Roman"/>
        </w:rPr>
      </w:pPr>
      <w:r w:rsidRPr="00F97CDB">
        <w:rPr>
          <w:rFonts w:ascii="Times New Roman" w:hAnsi="Times New Roman"/>
        </w:rPr>
        <w:t xml:space="preserve">With the list of </w:t>
      </w:r>
    </w:p>
    <w:p w14:paraId="7F721D73" w14:textId="57E0CB33" w:rsidR="009D58CA" w:rsidRPr="00F97CDB" w:rsidRDefault="009D58CA" w:rsidP="009D58CA">
      <w:pPr>
        <w:rPr>
          <w:rFonts w:ascii="Times New Roman" w:hAnsi="Times New Roman"/>
        </w:rPr>
      </w:pPr>
      <w:r w:rsidRPr="00F97CDB">
        <w:rPr>
          <w:rFonts w:ascii="Times New Roman" w:hAnsi="Times New Roman"/>
        </w:rPr>
        <w:t>AND</w:t>
      </w:r>
    </w:p>
    <w:p w14:paraId="09E140C5" w14:textId="33B9F17D" w:rsidR="006673B1" w:rsidRPr="00F97CDB" w:rsidRDefault="006673B1" w:rsidP="009D58CA">
      <w:pPr>
        <w:rPr>
          <w:rFonts w:ascii="Times New Roman" w:hAnsi="Times New Roman"/>
        </w:rPr>
      </w:pPr>
      <w:proofErr w:type="gramStart"/>
      <w:r w:rsidRPr="00F97CDB">
        <w:rPr>
          <w:rFonts w:ascii="Times New Roman" w:hAnsi="Times New Roman"/>
        </w:rPr>
        <w:t>non</w:t>
      </w:r>
      <w:proofErr w:type="gramEnd"/>
      <w:r w:rsidRPr="00F97CDB">
        <w:rPr>
          <w:rFonts w:ascii="Times New Roman" w:hAnsi="Times New Roman"/>
        </w:rPr>
        <w:t>-binding resolution.</w:t>
      </w:r>
    </w:p>
    <w:p w14:paraId="078909FC" w14:textId="77777777" w:rsidR="006673B1" w:rsidRPr="00F97CDB" w:rsidRDefault="006673B1" w:rsidP="006673B1">
      <w:pPr>
        <w:rPr>
          <w:rStyle w:val="StyleStyleBold12pt"/>
          <w:rFonts w:ascii="Times New Roman" w:hAnsi="Times New Roman"/>
        </w:rPr>
      </w:pPr>
    </w:p>
    <w:p w14:paraId="59D7464E" w14:textId="0F69A261" w:rsidR="006673B1" w:rsidRPr="00F97CDB" w:rsidRDefault="00C25772" w:rsidP="006673B1">
      <w:pPr>
        <w:rPr>
          <w:rStyle w:val="StyleStyleBold12pt"/>
          <w:rFonts w:ascii="Times New Roman" w:hAnsi="Times New Roman"/>
        </w:rPr>
      </w:pPr>
      <w:r w:rsidRPr="00F97CDB">
        <w:rPr>
          <w:rStyle w:val="StyleStyleBold12pt"/>
          <w:rFonts w:ascii="Times New Roman" w:hAnsi="Times New Roman"/>
        </w:rPr>
        <w:t>No impact</w:t>
      </w:r>
    </w:p>
    <w:p w14:paraId="496750F1" w14:textId="5B0A9E7D" w:rsidR="006673B1" w:rsidRPr="00F97CDB" w:rsidRDefault="006673B1" w:rsidP="006673B1">
      <w:pPr>
        <w:rPr>
          <w:rFonts w:ascii="Times New Roman" w:hAnsi="Times New Roman"/>
        </w:rPr>
      </w:pPr>
      <w:r w:rsidRPr="00F97CDB">
        <w:rPr>
          <w:rFonts w:ascii="Times New Roman" w:hAnsi="Times New Roman"/>
        </w:rPr>
        <w:t xml:space="preserve">Kenneth N. </w:t>
      </w:r>
      <w:r w:rsidRPr="00F97CDB">
        <w:rPr>
          <w:rStyle w:val="StyleStyleBold12pt"/>
          <w:rFonts w:ascii="Times New Roman" w:hAnsi="Times New Roman"/>
        </w:rPr>
        <w:t>Waltz</w:t>
      </w:r>
      <w:r w:rsidRPr="00F97CDB">
        <w:rPr>
          <w:rFonts w:ascii="Times New Roman" w:hAnsi="Times New Roman"/>
        </w:rPr>
        <w:t xml:space="preserve">, Senior Research Scholar at the Saltzman Institute of War and Peace Studies and Adjunct Professor of Political Science at Columbia University, </w:t>
      </w:r>
      <w:r w:rsidRPr="00F97CDB">
        <w:rPr>
          <w:rStyle w:val="StyleStyleBold12pt"/>
          <w:rFonts w:ascii="Times New Roman" w:hAnsi="Times New Roman"/>
        </w:rPr>
        <w:t>12</w:t>
      </w:r>
      <w:r w:rsidRPr="00F97CDB">
        <w:rPr>
          <w:rFonts w:ascii="Times New Roman" w:hAnsi="Times New Roman"/>
        </w:rPr>
        <w:t xml:space="preserve"> [“Why Iran Should Get the Bomb,” Foreign Affairs, July/Aug, pp. 2-5]</w:t>
      </w:r>
    </w:p>
    <w:p w14:paraId="65DB999D" w14:textId="77777777" w:rsidR="009D58CA" w:rsidRPr="00F97CDB" w:rsidRDefault="006673B1" w:rsidP="009D58CA">
      <w:pPr>
        <w:rPr>
          <w:rFonts w:ascii="Times New Roman" w:hAnsi="Times New Roman"/>
        </w:rPr>
      </w:pPr>
      <w:r w:rsidRPr="00F97CDB">
        <w:rPr>
          <w:rFonts w:ascii="Times New Roman" w:hAnsi="Times New Roman"/>
        </w:rPr>
        <w:t xml:space="preserve">The United States and </w:t>
      </w:r>
    </w:p>
    <w:p w14:paraId="1FB490A6" w14:textId="6D1E0559" w:rsidR="009D58CA" w:rsidRPr="00F97CDB" w:rsidRDefault="009D58CA" w:rsidP="009D58CA">
      <w:pPr>
        <w:rPr>
          <w:rFonts w:ascii="Times New Roman" w:hAnsi="Times New Roman"/>
        </w:rPr>
      </w:pPr>
      <w:r w:rsidRPr="00F97CDB">
        <w:rPr>
          <w:rFonts w:ascii="Times New Roman" w:hAnsi="Times New Roman"/>
        </w:rPr>
        <w:t>AND</w:t>
      </w:r>
    </w:p>
    <w:p w14:paraId="1B9916C1" w14:textId="34A1011D" w:rsidR="006673B1" w:rsidRPr="00F97CDB" w:rsidRDefault="006673B1" w:rsidP="009D58CA">
      <w:pPr>
        <w:rPr>
          <w:rFonts w:ascii="Times New Roman" w:hAnsi="Times New Roman"/>
        </w:rPr>
      </w:pPr>
      <w:proofErr w:type="gramStart"/>
      <w:r w:rsidRPr="00F97CDB">
        <w:rPr>
          <w:rFonts w:ascii="Times New Roman" w:hAnsi="Times New Roman"/>
        </w:rPr>
        <w:t>international</w:t>
      </w:r>
      <w:proofErr w:type="gramEnd"/>
      <w:r w:rsidRPr="00F97CDB">
        <w:rPr>
          <w:rFonts w:ascii="Times New Roman" w:hAnsi="Times New Roman"/>
        </w:rPr>
        <w:t xml:space="preserve"> stability, not less.</w:t>
      </w:r>
    </w:p>
    <w:p w14:paraId="3E65FEA7" w14:textId="77777777" w:rsidR="008D228D" w:rsidRPr="00F97CDB" w:rsidRDefault="008D228D" w:rsidP="008D228D">
      <w:pPr>
        <w:rPr>
          <w:rStyle w:val="StyleStyleBold12pt"/>
          <w:rFonts w:ascii="Times New Roman" w:hAnsi="Times New Roman"/>
        </w:rPr>
      </w:pPr>
    </w:p>
    <w:p w14:paraId="69E72C0D" w14:textId="77777777" w:rsidR="008D228D" w:rsidRPr="00F97CDB" w:rsidRDefault="008D228D" w:rsidP="008D228D">
      <w:pPr>
        <w:rPr>
          <w:rStyle w:val="StyleStyleBold12pt"/>
          <w:rFonts w:ascii="Times New Roman" w:hAnsi="Times New Roman"/>
        </w:rPr>
      </w:pPr>
      <w:r w:rsidRPr="00F97CDB">
        <w:rPr>
          <w:rStyle w:val="StyleStyleBold12pt"/>
          <w:rFonts w:ascii="Times New Roman" w:hAnsi="Times New Roman"/>
        </w:rPr>
        <w:t>Winners win and PC isn’t key</w:t>
      </w:r>
    </w:p>
    <w:p w14:paraId="6491D154" w14:textId="77777777" w:rsidR="008D228D" w:rsidRPr="00F97CDB" w:rsidRDefault="008D228D" w:rsidP="008D228D">
      <w:pPr>
        <w:rPr>
          <w:rFonts w:ascii="Times New Roman" w:hAnsi="Times New Roman"/>
        </w:rPr>
      </w:pPr>
      <w:r w:rsidRPr="00F97CDB">
        <w:rPr>
          <w:rStyle w:val="StyleStyleBold12pt"/>
          <w:rFonts w:ascii="Times New Roman" w:hAnsi="Times New Roman"/>
        </w:rPr>
        <w:t>Hirsh 13</w:t>
      </w:r>
      <w:r w:rsidRPr="00F97CDB">
        <w:rPr>
          <w:rFonts w:ascii="Times New Roman" w:hAnsi="Times New Roman"/>
        </w:rPr>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68E85C12" w14:textId="77777777" w:rsidR="009D58CA" w:rsidRPr="00F97CDB" w:rsidRDefault="008D228D" w:rsidP="009D58CA">
      <w:pPr>
        <w:rPr>
          <w:rFonts w:ascii="Times New Roman" w:hAnsi="Times New Roman"/>
        </w:rPr>
      </w:pPr>
      <w:r w:rsidRPr="00F97CDB">
        <w:rPr>
          <w:rFonts w:ascii="Times New Roman" w:hAnsi="Times New Roman"/>
        </w:rPr>
        <w:t xml:space="preserve">But the abrupt emergence </w:t>
      </w:r>
    </w:p>
    <w:p w14:paraId="4F667612" w14:textId="28CC6BA7" w:rsidR="009D58CA" w:rsidRPr="00F97CDB" w:rsidRDefault="009D58CA" w:rsidP="009D58CA">
      <w:pPr>
        <w:rPr>
          <w:rFonts w:ascii="Times New Roman" w:hAnsi="Times New Roman"/>
        </w:rPr>
      </w:pPr>
      <w:r w:rsidRPr="00F97CDB">
        <w:rPr>
          <w:rFonts w:ascii="Times New Roman" w:hAnsi="Times New Roman"/>
        </w:rPr>
        <w:t>AND</w:t>
      </w:r>
    </w:p>
    <w:p w14:paraId="49185EDA" w14:textId="35210917" w:rsidR="008D228D" w:rsidRPr="00F97CDB" w:rsidRDefault="008D228D" w:rsidP="009D58CA">
      <w:pPr>
        <w:rPr>
          <w:rFonts w:ascii="Times New Roman" w:hAnsi="Times New Roman"/>
        </w:rPr>
      </w:pPr>
      <w:proofErr w:type="gramStart"/>
      <w:r w:rsidRPr="00F97CDB">
        <w:rPr>
          <w:rFonts w:ascii="Times New Roman" w:hAnsi="Times New Roman"/>
        </w:rPr>
        <w:t>a</w:t>
      </w:r>
      <w:proofErr w:type="gramEnd"/>
      <w:r w:rsidRPr="00F97CDB">
        <w:rPr>
          <w:rFonts w:ascii="Times New Roman" w:hAnsi="Times New Roman"/>
        </w:rPr>
        <w:t xml:space="preserve"> bandwagon effect.”</w:t>
      </w:r>
    </w:p>
    <w:p w14:paraId="46FBBB25" w14:textId="77777777" w:rsidR="008D228D" w:rsidRPr="00F97CDB" w:rsidRDefault="008D228D" w:rsidP="008D228D">
      <w:pPr>
        <w:rPr>
          <w:rStyle w:val="StyleStyleBold12pt"/>
          <w:rFonts w:ascii="Times New Roman" w:hAnsi="Times New Roman"/>
        </w:rPr>
      </w:pPr>
    </w:p>
    <w:p w14:paraId="42474E23" w14:textId="77777777" w:rsidR="008D228D" w:rsidRPr="00F97CDB" w:rsidRDefault="008D228D" w:rsidP="008D228D">
      <w:pPr>
        <w:rPr>
          <w:rStyle w:val="StyleStyleBold12pt"/>
          <w:rFonts w:ascii="Times New Roman" w:hAnsi="Times New Roman"/>
        </w:rPr>
      </w:pPr>
      <w:r w:rsidRPr="00F97CDB">
        <w:rPr>
          <w:rStyle w:val="StyleStyleBold12pt"/>
          <w:rFonts w:ascii="Times New Roman" w:hAnsi="Times New Roman"/>
        </w:rPr>
        <w:t>No Link Uniqueness – Increasing IPR enforcement and personnel in Mexico now</w:t>
      </w:r>
    </w:p>
    <w:p w14:paraId="448D6A6F" w14:textId="77777777" w:rsidR="008D228D" w:rsidRPr="00F97CDB" w:rsidRDefault="008D228D" w:rsidP="008D228D">
      <w:pPr>
        <w:rPr>
          <w:rStyle w:val="StyleStyleBold12pt"/>
          <w:rFonts w:ascii="Times New Roman" w:hAnsi="Times New Roman"/>
        </w:rPr>
      </w:pPr>
      <w:r w:rsidRPr="00F97CDB">
        <w:rPr>
          <w:rStyle w:val="StyleStyleBold12pt"/>
          <w:rFonts w:ascii="Times New Roman" w:hAnsi="Times New Roman"/>
        </w:rPr>
        <w:t xml:space="preserve">Espinel 13 </w:t>
      </w:r>
      <w:r w:rsidRPr="00F97CDB">
        <w:rPr>
          <w:rFonts w:ascii="Times New Roman" w:hAnsi="Times New Roman"/>
        </w:rPr>
        <w:t xml:space="preserve">(Victoria Espinel, US Intellectual Property Enforcement Coordinator, Representative for IP and Innovation, “2013 JOINT STRATEGIC PLAN ON INTELLECTUAL PROPERTY ENFORCEMENT”, </w:t>
      </w:r>
      <w:hyperlink r:id="rId35" w:history="1">
        <w:r w:rsidRPr="00F97CDB">
          <w:rPr>
            <w:rFonts w:ascii="Times New Roman" w:hAnsi="Times New Roman"/>
          </w:rPr>
          <w:t>http://www.whitehouse.gov/sites/default/files/omb/IPEC/2013-us-ipec-joint-strategic-plan.pdf</w:t>
        </w:r>
      </w:hyperlink>
      <w:r w:rsidRPr="00F97CDB">
        <w:rPr>
          <w:rFonts w:ascii="Times New Roman" w:hAnsi="Times New Roman"/>
        </w:rPr>
        <w:t>, ZS)</w:t>
      </w:r>
    </w:p>
    <w:p w14:paraId="5EE9B82C" w14:textId="77777777" w:rsidR="009D58CA" w:rsidRPr="00F97CDB" w:rsidRDefault="008D228D" w:rsidP="009D58CA">
      <w:pPr>
        <w:rPr>
          <w:rFonts w:ascii="Times New Roman" w:hAnsi="Times New Roman"/>
        </w:rPr>
      </w:pPr>
      <w:r w:rsidRPr="00F97CDB">
        <w:rPr>
          <w:rFonts w:ascii="Times New Roman" w:hAnsi="Times New Roman"/>
        </w:rPr>
        <w:t xml:space="preserve">Combating intellectual property </w:t>
      </w:r>
    </w:p>
    <w:p w14:paraId="33527C2A" w14:textId="7E721E36" w:rsidR="009D58CA" w:rsidRPr="00F97CDB" w:rsidRDefault="009D58CA" w:rsidP="009D58CA">
      <w:pPr>
        <w:rPr>
          <w:rFonts w:ascii="Times New Roman" w:hAnsi="Times New Roman"/>
        </w:rPr>
      </w:pPr>
      <w:r w:rsidRPr="00F97CDB">
        <w:rPr>
          <w:rFonts w:ascii="Times New Roman" w:hAnsi="Times New Roman"/>
        </w:rPr>
        <w:t>AND</w:t>
      </w:r>
    </w:p>
    <w:p w14:paraId="0038F660" w14:textId="474B6AF1" w:rsidR="008D228D" w:rsidRPr="00F97CDB" w:rsidRDefault="008D228D" w:rsidP="009D58CA">
      <w:pPr>
        <w:rPr>
          <w:rFonts w:ascii="Times New Roman" w:hAnsi="Times New Roman"/>
        </w:rPr>
      </w:pPr>
      <w:proofErr w:type="gramStart"/>
      <w:r w:rsidRPr="00F97CDB">
        <w:rPr>
          <w:rFonts w:ascii="Times New Roman" w:hAnsi="Times New Roman"/>
        </w:rPr>
        <w:t>capacity</w:t>
      </w:r>
      <w:proofErr w:type="gramEnd"/>
      <w:r w:rsidRPr="00F97CDB">
        <w:rPr>
          <w:rFonts w:ascii="Times New Roman" w:hAnsi="Times New Roman"/>
        </w:rPr>
        <w:t>-building efforts.</w:t>
      </w:r>
    </w:p>
    <w:p w14:paraId="7B787BB7" w14:textId="77777777" w:rsidR="008D228D" w:rsidRPr="00F97CDB" w:rsidRDefault="008D228D" w:rsidP="008D228D">
      <w:pPr>
        <w:rPr>
          <w:rStyle w:val="StyleStyleBold12pt"/>
          <w:rFonts w:ascii="Times New Roman" w:hAnsi="Times New Roman"/>
        </w:rPr>
      </w:pPr>
    </w:p>
    <w:p w14:paraId="582F1DC8" w14:textId="77777777" w:rsidR="008D228D" w:rsidRPr="00F97CDB" w:rsidRDefault="008D228D" w:rsidP="008D228D">
      <w:pPr>
        <w:rPr>
          <w:rStyle w:val="StyleStyleBold12pt"/>
          <w:rFonts w:ascii="Times New Roman" w:hAnsi="Times New Roman"/>
        </w:rPr>
      </w:pPr>
      <w:r w:rsidRPr="00F97CDB">
        <w:rPr>
          <w:rStyle w:val="StyleStyleBold12pt"/>
          <w:rFonts w:ascii="Times New Roman" w:hAnsi="Times New Roman"/>
        </w:rPr>
        <w:t>Pharmaceutical lobby loves the plan – they have a death grip on Congress</w:t>
      </w:r>
    </w:p>
    <w:p w14:paraId="229656B4" w14:textId="77777777" w:rsidR="008D228D" w:rsidRPr="00F97CDB" w:rsidRDefault="008D228D" w:rsidP="008D228D">
      <w:pPr>
        <w:rPr>
          <w:rFonts w:ascii="Times New Roman" w:hAnsi="Times New Roman"/>
        </w:rPr>
      </w:pPr>
      <w:r w:rsidRPr="00F97CDB">
        <w:rPr>
          <w:rStyle w:val="StyleStyleBold12pt"/>
          <w:rFonts w:ascii="Times New Roman" w:hAnsi="Times New Roman"/>
        </w:rPr>
        <w:t>Chu 7</w:t>
      </w:r>
      <w:r w:rsidRPr="00F97CDB">
        <w:rPr>
          <w:rFonts w:ascii="Times New Roman" w:hAnsi="Times New Roman"/>
        </w:rPr>
        <w:t xml:space="preserve"> (Angus Chu, University of Michigan Professor, Political Analysis, “Special Interest Politics and Intellectual Property Rights: An Economic Analysis of Strengthening Patent Protection in the Pharmaceutical Industry”, </w:t>
      </w:r>
      <w:hyperlink r:id="rId36" w:history="1">
        <w:r w:rsidRPr="00F97CDB">
          <w:rPr>
            <w:rFonts w:ascii="Times New Roman" w:hAnsi="Times New Roman"/>
          </w:rPr>
          <w:t>http://mpra.ub.uni-muenchen.de/4349/1/MPRA_paper_4349.pdf</w:t>
        </w:r>
      </w:hyperlink>
      <w:r w:rsidRPr="00F97CDB">
        <w:rPr>
          <w:rFonts w:ascii="Times New Roman" w:hAnsi="Times New Roman"/>
        </w:rPr>
        <w:t>, PDF, ZS)</w:t>
      </w:r>
    </w:p>
    <w:p w14:paraId="7D135234" w14:textId="77777777" w:rsidR="009D58CA" w:rsidRPr="00F97CDB" w:rsidRDefault="008D228D" w:rsidP="009D58CA">
      <w:pPr>
        <w:rPr>
          <w:rFonts w:ascii="Times New Roman" w:hAnsi="Times New Roman"/>
        </w:rPr>
      </w:pPr>
      <w:r w:rsidRPr="00F97CDB">
        <w:rPr>
          <w:rFonts w:ascii="Times New Roman" w:hAnsi="Times New Roman"/>
        </w:rPr>
        <w:t xml:space="preserve">Since the 80’s, </w:t>
      </w:r>
    </w:p>
    <w:p w14:paraId="2B2B25D9" w14:textId="3157D2E5" w:rsidR="009D58CA" w:rsidRPr="00F97CDB" w:rsidRDefault="009D58CA" w:rsidP="009D58CA">
      <w:pPr>
        <w:rPr>
          <w:rFonts w:ascii="Times New Roman" w:hAnsi="Times New Roman"/>
        </w:rPr>
      </w:pPr>
      <w:r w:rsidRPr="00F97CDB">
        <w:rPr>
          <w:rFonts w:ascii="Times New Roman" w:hAnsi="Times New Roman"/>
        </w:rPr>
        <w:t>AND</w:t>
      </w:r>
    </w:p>
    <w:p w14:paraId="2C95AD96" w14:textId="46173AFD" w:rsidR="008D228D" w:rsidRPr="00F97CDB" w:rsidRDefault="008D228D" w:rsidP="009D58CA">
      <w:pPr>
        <w:rPr>
          <w:rFonts w:ascii="Times New Roman" w:hAnsi="Times New Roman"/>
        </w:rPr>
      </w:pPr>
      <w:proofErr w:type="gramStart"/>
      <w:r w:rsidRPr="00F97CDB">
        <w:rPr>
          <w:rFonts w:ascii="Times New Roman" w:hAnsi="Times New Roman"/>
        </w:rPr>
        <w:t>cost</w:t>
      </w:r>
      <w:proofErr w:type="gramEnd"/>
      <w:r w:rsidRPr="00F97CDB">
        <w:rPr>
          <w:rFonts w:ascii="Times New Roman" w:hAnsi="Times New Roman"/>
        </w:rPr>
        <w:t xml:space="preserve"> of production for drugs. </w:t>
      </w:r>
    </w:p>
    <w:p w14:paraId="42CCD173" w14:textId="336928C7" w:rsidR="006673B1" w:rsidRPr="00F97CDB" w:rsidRDefault="006673B1" w:rsidP="006673B1">
      <w:pPr>
        <w:pStyle w:val="Heading2"/>
        <w:rPr>
          <w:rFonts w:ascii="Times New Roman" w:hAnsi="Times New Roman" w:cs="Times New Roman"/>
        </w:rPr>
      </w:pPr>
      <w:r w:rsidRPr="00F97CDB">
        <w:rPr>
          <w:rFonts w:ascii="Times New Roman" w:hAnsi="Times New Roman" w:cs="Times New Roman"/>
        </w:rPr>
        <w:t>2AC Neoliberalism</w:t>
      </w:r>
    </w:p>
    <w:p w14:paraId="384EC616" w14:textId="77777777" w:rsidR="006673B1" w:rsidRPr="00F97CDB" w:rsidRDefault="006673B1" w:rsidP="006673B1">
      <w:pPr>
        <w:rPr>
          <w:rStyle w:val="StyleStyleBold12pt"/>
          <w:rFonts w:ascii="Times New Roman" w:hAnsi="Times New Roman"/>
        </w:rPr>
      </w:pPr>
      <w:r w:rsidRPr="00F97CDB">
        <w:rPr>
          <w:rStyle w:val="StyleStyleBold12pt"/>
          <w:rFonts w:ascii="Times New Roman" w:hAnsi="Times New Roman"/>
        </w:rPr>
        <w:t>Neoliberalism is inevitable and sustainable</w:t>
      </w:r>
    </w:p>
    <w:p w14:paraId="4111FF00" w14:textId="77777777" w:rsidR="006673B1" w:rsidRPr="00F97CDB" w:rsidRDefault="006673B1" w:rsidP="006673B1">
      <w:pPr>
        <w:rPr>
          <w:rFonts w:ascii="Times New Roman" w:hAnsi="Times New Roman"/>
          <w:sz w:val="12"/>
        </w:rPr>
      </w:pPr>
      <w:r w:rsidRPr="00F97CDB">
        <w:rPr>
          <w:rStyle w:val="StyleStyleBold12pt"/>
          <w:rFonts w:ascii="Times New Roman" w:hAnsi="Times New Roman"/>
        </w:rPr>
        <w:t>Peck 2</w:t>
      </w:r>
      <w:r w:rsidRPr="00F97CDB">
        <w:rPr>
          <w:rFonts w:ascii="Times New Roman" w:hAnsi="Times New Roman"/>
          <w:sz w:val="12"/>
        </w:rPr>
        <w:t xml:space="preserve"> (</w:t>
      </w:r>
      <w:r w:rsidRPr="00F97CDB">
        <w:rPr>
          <w:rFonts w:ascii="Times New Roman" w:hAnsi="Times New Roman"/>
        </w:rPr>
        <w:t xml:space="preserve">Canada Research Chair in Urban &amp; Regional Political Economy and Professor of Geography, University of British Columbia. </w:t>
      </w:r>
      <w:proofErr w:type="gramStart"/>
      <w:r w:rsidRPr="00F97CDB">
        <w:rPr>
          <w:rFonts w:ascii="Times New Roman" w:hAnsi="Times New Roman"/>
        </w:rPr>
        <w:t>Former Honorary Professorial Fellow, School of Environment and Development, University of Manchester.</w:t>
      </w:r>
      <w:proofErr w:type="gramEnd"/>
      <w:r w:rsidRPr="00F97CDB">
        <w:rPr>
          <w:rFonts w:ascii="Times New Roman" w:hAnsi="Times New Roman"/>
        </w:rPr>
        <w:t xml:space="preserve"> </w:t>
      </w:r>
      <w:proofErr w:type="gramStart"/>
      <w:r w:rsidRPr="00F97CDB">
        <w:rPr>
          <w:rFonts w:ascii="Times New Roman" w:hAnsi="Times New Roman"/>
        </w:rPr>
        <w:t>PhD in Geography.</w:t>
      </w:r>
      <w:proofErr w:type="gramEnd"/>
      <w:r w:rsidRPr="00F97CDB">
        <w:rPr>
          <w:rFonts w:ascii="Times New Roman" w:hAnsi="Times New Roman"/>
        </w:rPr>
        <w:t xml:space="preserve"> </w:t>
      </w:r>
      <w:proofErr w:type="gramStart"/>
      <w:r w:rsidRPr="00F97CDB">
        <w:rPr>
          <w:rFonts w:ascii="Times New Roman" w:hAnsi="Times New Roman"/>
        </w:rPr>
        <w:t xml:space="preserve">AND—Adam </w:t>
      </w:r>
      <w:proofErr w:type="spellStart"/>
      <w:r w:rsidRPr="00F97CDB">
        <w:rPr>
          <w:rFonts w:ascii="Times New Roman" w:hAnsi="Times New Roman"/>
        </w:rPr>
        <w:t>Tickell</w:t>
      </w:r>
      <w:proofErr w:type="spellEnd"/>
      <w:r w:rsidRPr="00F97CDB">
        <w:rPr>
          <w:rFonts w:ascii="Times New Roman" w:hAnsi="Times New Roman"/>
        </w:rPr>
        <w:t>—Professor of Geography, University of Bristol.</w:t>
      </w:r>
      <w:proofErr w:type="gramEnd"/>
      <w:r w:rsidRPr="00F97CDB">
        <w:rPr>
          <w:rFonts w:ascii="Times New Roman" w:hAnsi="Times New Roman"/>
        </w:rPr>
        <w:t xml:space="preserve"> PhD (Jamie, Neoliberalizing space, Antipode 34 (3): 380-404)</w:t>
      </w:r>
    </w:p>
    <w:p w14:paraId="689F140C" w14:textId="77777777" w:rsidR="00F97CDB" w:rsidRPr="00F97CDB" w:rsidRDefault="006673B1" w:rsidP="00F97CDB">
      <w:pPr>
        <w:rPr>
          <w:rFonts w:ascii="Times New Roman" w:hAnsi="Times New Roman"/>
        </w:rPr>
      </w:pPr>
      <w:r w:rsidRPr="00F97CDB">
        <w:rPr>
          <w:rFonts w:ascii="Times New Roman" w:hAnsi="Times New Roman"/>
        </w:rPr>
        <w:t>In many respects</w:t>
      </w:r>
    </w:p>
    <w:p w14:paraId="20FCFDF3" w14:textId="24A70DB9" w:rsidR="00F97CDB" w:rsidRPr="00F97CDB" w:rsidRDefault="00F97CDB" w:rsidP="00F97CDB">
      <w:pPr>
        <w:rPr>
          <w:rFonts w:ascii="Times New Roman" w:hAnsi="Times New Roman"/>
        </w:rPr>
      </w:pPr>
      <w:r w:rsidRPr="00F97CDB">
        <w:rPr>
          <w:rFonts w:ascii="Times New Roman" w:hAnsi="Times New Roman"/>
        </w:rPr>
        <w:t>AMD</w:t>
      </w:r>
    </w:p>
    <w:p w14:paraId="6A708800" w14:textId="37C63FC2" w:rsidR="006673B1" w:rsidRPr="00F97CDB" w:rsidRDefault="006673B1" w:rsidP="00F97CDB">
      <w:pPr>
        <w:rPr>
          <w:rFonts w:ascii="Times New Roman" w:hAnsi="Times New Roman"/>
        </w:rPr>
      </w:pPr>
      <w:proofErr w:type="gramStart"/>
      <w:r w:rsidRPr="00F97CDB">
        <w:rPr>
          <w:rFonts w:ascii="Times New Roman" w:hAnsi="Times New Roman"/>
        </w:rPr>
        <w:t>mirror</w:t>
      </w:r>
      <w:proofErr w:type="gramEnd"/>
      <w:r w:rsidRPr="00F97CDB">
        <w:rPr>
          <w:rFonts w:ascii="Times New Roman" w:hAnsi="Times New Roman"/>
        </w:rPr>
        <w:t xml:space="preserve"> to the process</w:t>
      </w:r>
    </w:p>
    <w:p w14:paraId="38027595" w14:textId="77777777" w:rsidR="00907D9B" w:rsidRPr="00F97CDB" w:rsidRDefault="00907D9B" w:rsidP="006673B1">
      <w:pPr>
        <w:rPr>
          <w:rStyle w:val="StyleStyleBold12pt"/>
          <w:rFonts w:ascii="Times New Roman" w:hAnsi="Times New Roman"/>
        </w:rPr>
      </w:pPr>
    </w:p>
    <w:p w14:paraId="7AB5EE63" w14:textId="77777777" w:rsidR="006673B1" w:rsidRPr="00F97CDB" w:rsidRDefault="006673B1" w:rsidP="006673B1">
      <w:pPr>
        <w:rPr>
          <w:rStyle w:val="StyleStyleBold12pt"/>
          <w:rFonts w:ascii="Times New Roman" w:hAnsi="Times New Roman"/>
        </w:rPr>
      </w:pPr>
      <w:r w:rsidRPr="00F97CDB">
        <w:rPr>
          <w:rStyle w:val="StyleStyleBold12pt"/>
          <w:rFonts w:ascii="Times New Roman" w:hAnsi="Times New Roman"/>
        </w:rPr>
        <w:t>The system’s resilient and the alt fails</w:t>
      </w:r>
    </w:p>
    <w:p w14:paraId="3087522A" w14:textId="77777777" w:rsidR="006673B1" w:rsidRPr="00F97CDB" w:rsidRDefault="006673B1" w:rsidP="006673B1">
      <w:pPr>
        <w:rPr>
          <w:rFonts w:ascii="Times New Roman" w:hAnsi="Times New Roman"/>
        </w:rPr>
      </w:pPr>
      <w:r w:rsidRPr="00F97CDB">
        <w:rPr>
          <w:rFonts w:ascii="Times New Roman" w:hAnsi="Times New Roman"/>
        </w:rPr>
        <w:t xml:space="preserve">Gideon </w:t>
      </w:r>
      <w:r w:rsidRPr="00F97CDB">
        <w:rPr>
          <w:rStyle w:val="StyleStyleBold12pt"/>
          <w:rFonts w:ascii="Times New Roman" w:hAnsi="Times New Roman"/>
        </w:rPr>
        <w:t>Rose 12</w:t>
      </w:r>
      <w:r w:rsidRPr="00F97CDB">
        <w:rPr>
          <w:rFonts w:ascii="Times New Roman" w:hAnsi="Times New Roman"/>
        </w:rPr>
        <w:t>, Editor of Foreign Affairs, “Making Modernity Work”, Foreign Affairs, January/February</w:t>
      </w:r>
    </w:p>
    <w:p w14:paraId="5A83483A" w14:textId="77777777" w:rsidR="00F97CDB" w:rsidRPr="00F97CDB" w:rsidRDefault="006673B1" w:rsidP="00F97CDB">
      <w:pPr>
        <w:rPr>
          <w:rFonts w:ascii="Times New Roman" w:hAnsi="Times New Roman"/>
        </w:rPr>
      </w:pPr>
      <w:r w:rsidRPr="00F97CDB">
        <w:rPr>
          <w:rFonts w:ascii="Times New Roman" w:hAnsi="Times New Roman"/>
        </w:rPr>
        <w:t xml:space="preserve">The central question </w:t>
      </w:r>
    </w:p>
    <w:p w14:paraId="5A473FFA" w14:textId="7A6E4F88" w:rsidR="00F97CDB" w:rsidRPr="00F97CDB" w:rsidRDefault="00F97CDB" w:rsidP="00F97CDB">
      <w:pPr>
        <w:rPr>
          <w:rFonts w:ascii="Times New Roman" w:hAnsi="Times New Roman"/>
        </w:rPr>
      </w:pPr>
      <w:r w:rsidRPr="00F97CDB">
        <w:rPr>
          <w:rFonts w:ascii="Times New Roman" w:hAnsi="Times New Roman"/>
        </w:rPr>
        <w:t>AND</w:t>
      </w:r>
    </w:p>
    <w:p w14:paraId="5267D505" w14:textId="7976B694" w:rsidR="006673B1" w:rsidRPr="00F97CDB" w:rsidRDefault="006673B1" w:rsidP="00F97CDB">
      <w:pPr>
        <w:rPr>
          <w:rFonts w:ascii="Times New Roman" w:hAnsi="Times New Roman"/>
        </w:rPr>
      </w:pPr>
      <w:proofErr w:type="gramStart"/>
      <w:r w:rsidRPr="00F97CDB">
        <w:rPr>
          <w:rFonts w:ascii="Times New Roman" w:hAnsi="Times New Roman"/>
        </w:rPr>
        <w:t>long</w:t>
      </w:r>
      <w:proofErr w:type="gramEnd"/>
      <w:r w:rsidRPr="00F97CDB">
        <w:rPr>
          <w:rFonts w:ascii="Times New Roman" w:hAnsi="Times New Roman"/>
        </w:rPr>
        <w:t>-term bet.</w:t>
      </w:r>
    </w:p>
    <w:p w14:paraId="746410C2" w14:textId="77777777" w:rsidR="006673B1" w:rsidRPr="00F97CDB" w:rsidRDefault="006673B1" w:rsidP="006673B1">
      <w:pPr>
        <w:rPr>
          <w:rFonts w:ascii="Times New Roman" w:hAnsi="Times New Roman"/>
        </w:rPr>
      </w:pPr>
    </w:p>
    <w:p w14:paraId="3A142775" w14:textId="77777777" w:rsidR="006673B1" w:rsidRPr="00F97CDB" w:rsidRDefault="006673B1" w:rsidP="006673B1">
      <w:pPr>
        <w:rPr>
          <w:rStyle w:val="StyleStyleBold12pt"/>
          <w:rFonts w:ascii="Times New Roman" w:hAnsi="Times New Roman"/>
        </w:rPr>
      </w:pPr>
      <w:r w:rsidRPr="00F97CDB">
        <w:rPr>
          <w:rStyle w:val="StyleStyleBold12pt"/>
          <w:rFonts w:ascii="Times New Roman" w:hAnsi="Times New Roman"/>
        </w:rPr>
        <w:t>Tech solves the impact and collapse is worse</w:t>
      </w:r>
    </w:p>
    <w:p w14:paraId="323A864D" w14:textId="77777777" w:rsidR="006673B1" w:rsidRPr="00F97CDB" w:rsidRDefault="006673B1" w:rsidP="006673B1">
      <w:pPr>
        <w:rPr>
          <w:rFonts w:ascii="Times New Roman" w:hAnsi="Times New Roman"/>
        </w:rPr>
      </w:pPr>
      <w:proofErr w:type="spellStart"/>
      <w:r w:rsidRPr="00F97CDB">
        <w:rPr>
          <w:rFonts w:ascii="Times New Roman" w:hAnsi="Times New Roman"/>
        </w:rPr>
        <w:t>Indur</w:t>
      </w:r>
      <w:proofErr w:type="spellEnd"/>
      <w:r w:rsidRPr="00F97CDB">
        <w:rPr>
          <w:rFonts w:ascii="Times New Roman" w:hAnsi="Times New Roman"/>
        </w:rPr>
        <w:t xml:space="preserve"> </w:t>
      </w:r>
      <w:proofErr w:type="spellStart"/>
      <w:r w:rsidRPr="00F97CDB">
        <w:rPr>
          <w:rStyle w:val="StyleStyleBold12pt"/>
          <w:rFonts w:ascii="Times New Roman" w:hAnsi="Times New Roman"/>
        </w:rPr>
        <w:t>Goklany</w:t>
      </w:r>
      <w:proofErr w:type="spellEnd"/>
      <w:r w:rsidRPr="00F97CDB">
        <w:rPr>
          <w:rStyle w:val="StyleStyleBold12pt"/>
          <w:rFonts w:ascii="Times New Roman" w:hAnsi="Times New Roman"/>
        </w:rPr>
        <w:t xml:space="preserve"> 10,</w:t>
      </w:r>
      <w:r w:rsidRPr="00F97CDB">
        <w:rPr>
          <w:rFonts w:ascii="Times New Roman" w:hAnsi="Times New Roman"/>
        </w:rPr>
        <w:t xml:space="preserve"> policy analyst for the Department of the Interior – </w:t>
      </w:r>
      <w:proofErr w:type="spellStart"/>
      <w:r w:rsidRPr="00F97CDB">
        <w:rPr>
          <w:rFonts w:ascii="Times New Roman" w:hAnsi="Times New Roman"/>
        </w:rPr>
        <w:t>phd</w:t>
      </w:r>
      <w:proofErr w:type="spellEnd"/>
      <w:r w:rsidRPr="00F97CDB">
        <w:rPr>
          <w:rFonts w:ascii="Times New Roman" w:hAnsi="Times New Roman"/>
        </w:rPr>
        <w:t xml:space="preserve"> from MSU, “Population, Consumption, Carbon Emissions, and Human Well-Being in the Age of Industrialization (Part IV – There Are No PAT Answers, or Why Neo-Malthusians Get It Wrong)”, April 26, </w:t>
      </w:r>
      <w:hyperlink r:id="rId37" w:history="1">
        <w:r w:rsidRPr="00F97CDB">
          <w:rPr>
            <w:rFonts w:ascii="Times New Roman" w:hAnsi="Times New Roman"/>
          </w:rPr>
          <w:t>http://www.masterresource.org/2010/04/population-consumption-carbon-emissions-and-human-well-being-in-the-age-of-industrialization-part-iv-there-are-no-pat-answers-or-why-neo-malthusians-get-it-wrong/</w:t>
        </w:r>
      </w:hyperlink>
    </w:p>
    <w:p w14:paraId="68E7C10A" w14:textId="77777777" w:rsidR="00F97CDB" w:rsidRPr="00F97CDB" w:rsidRDefault="006673B1" w:rsidP="00F97CDB">
      <w:pPr>
        <w:rPr>
          <w:rFonts w:ascii="Times New Roman" w:hAnsi="Times New Roman"/>
        </w:rPr>
      </w:pPr>
      <w:r w:rsidRPr="00F97CDB">
        <w:rPr>
          <w:rFonts w:ascii="Times New Roman" w:hAnsi="Times New Roman"/>
        </w:rPr>
        <w:t xml:space="preserve">Neo-Malthusians believe </w:t>
      </w:r>
    </w:p>
    <w:p w14:paraId="0AFE2398" w14:textId="52A827F4" w:rsidR="00F97CDB" w:rsidRPr="00F97CDB" w:rsidRDefault="00F97CDB" w:rsidP="00F97CDB">
      <w:pPr>
        <w:rPr>
          <w:rFonts w:ascii="Times New Roman" w:hAnsi="Times New Roman"/>
        </w:rPr>
      </w:pPr>
      <w:r w:rsidRPr="00F97CDB">
        <w:rPr>
          <w:rFonts w:ascii="Times New Roman" w:hAnsi="Times New Roman"/>
        </w:rPr>
        <w:t>AND</w:t>
      </w:r>
    </w:p>
    <w:p w14:paraId="0A3F1244" w14:textId="1DE59126" w:rsidR="006673B1" w:rsidRPr="00F97CDB" w:rsidRDefault="006673B1" w:rsidP="00F97CDB">
      <w:pPr>
        <w:rPr>
          <w:rFonts w:ascii="Times New Roman" w:hAnsi="Times New Roman"/>
        </w:rPr>
      </w:pPr>
      <w:proofErr w:type="gramStart"/>
      <w:r w:rsidRPr="00F97CDB">
        <w:rPr>
          <w:rFonts w:ascii="Times New Roman" w:hAnsi="Times New Roman"/>
        </w:rPr>
        <w:t>threat</w:t>
      </w:r>
      <w:proofErr w:type="gramEnd"/>
      <w:r w:rsidRPr="00F97CDB">
        <w:rPr>
          <w:rFonts w:ascii="Times New Roman" w:hAnsi="Times New Roman"/>
        </w:rPr>
        <w:t xml:space="preserve"> to biodiversity!</w:t>
      </w:r>
    </w:p>
    <w:p w14:paraId="30AC6976" w14:textId="77777777" w:rsidR="006673B1" w:rsidRPr="00F97CDB" w:rsidRDefault="006673B1" w:rsidP="006673B1">
      <w:pPr>
        <w:rPr>
          <w:rFonts w:ascii="Times New Roman" w:hAnsi="Times New Roman"/>
          <w:b/>
          <w:sz w:val="24"/>
        </w:rPr>
      </w:pPr>
    </w:p>
    <w:p w14:paraId="61569487" w14:textId="77777777" w:rsidR="006673B1" w:rsidRPr="00F97CDB" w:rsidRDefault="006673B1" w:rsidP="006673B1">
      <w:pPr>
        <w:rPr>
          <w:rFonts w:ascii="Times New Roman" w:hAnsi="Times New Roman"/>
          <w:b/>
          <w:sz w:val="24"/>
        </w:rPr>
      </w:pPr>
      <w:r w:rsidRPr="00F97CDB">
        <w:rPr>
          <w:rFonts w:ascii="Times New Roman" w:hAnsi="Times New Roman"/>
          <w:b/>
          <w:sz w:val="24"/>
        </w:rPr>
        <w:t>No extinction</w:t>
      </w:r>
    </w:p>
    <w:p w14:paraId="518CF5E1" w14:textId="77777777" w:rsidR="006673B1" w:rsidRPr="00F97CDB" w:rsidRDefault="006673B1" w:rsidP="006673B1">
      <w:pPr>
        <w:rPr>
          <w:rFonts w:ascii="Times New Roman" w:hAnsi="Times New Roman"/>
        </w:rPr>
      </w:pPr>
      <w:r w:rsidRPr="00F97CDB">
        <w:rPr>
          <w:rStyle w:val="Heading4Char"/>
          <w:rFonts w:ascii="Times New Roman" w:hAnsi="Times New Roman" w:cs="Times New Roman"/>
        </w:rPr>
        <w:t>Easterbrook 3</w:t>
      </w:r>
      <w:r w:rsidRPr="00F97CDB">
        <w:rPr>
          <w:rFonts w:ascii="Times New Roman" w:hAnsi="Times New Roman"/>
          <w:b/>
        </w:rPr>
        <w:t xml:space="preserve"> </w:t>
      </w:r>
      <w:r w:rsidRPr="00F97CDB">
        <w:rPr>
          <w:rFonts w:ascii="Times New Roman" w:hAnsi="Times New Roman"/>
        </w:rPr>
        <w:t xml:space="preserve">(Gregg, senior fellow at the New Republic, “We're All </w:t>
      </w:r>
      <w:proofErr w:type="spellStart"/>
      <w:r w:rsidRPr="00F97CDB">
        <w:rPr>
          <w:rFonts w:ascii="Times New Roman" w:hAnsi="Times New Roman"/>
        </w:rPr>
        <w:t>Gonna</w:t>
      </w:r>
      <w:proofErr w:type="spellEnd"/>
      <w:r w:rsidRPr="00F97CDB">
        <w:rPr>
          <w:rFonts w:ascii="Times New Roman" w:hAnsi="Times New Roman"/>
        </w:rPr>
        <w:t xml:space="preserve"> Die!</w:t>
      </w:r>
      <w:proofErr w:type="gramStart"/>
      <w:r w:rsidRPr="00F97CDB">
        <w:rPr>
          <w:rFonts w:ascii="Times New Roman" w:hAnsi="Times New Roman"/>
        </w:rPr>
        <w:t>”,</w:t>
      </w:r>
      <w:proofErr w:type="gramEnd"/>
      <w:r w:rsidRPr="00F97CDB">
        <w:rPr>
          <w:rFonts w:ascii="Times New Roman" w:hAnsi="Times New Roman"/>
        </w:rPr>
        <w:t xml:space="preserve"> </w:t>
      </w:r>
      <w:hyperlink r:id="rId38" w:history="1">
        <w:r w:rsidRPr="00F97CDB">
          <w:rPr>
            <w:rFonts w:ascii="Times New Roman" w:hAnsi="Times New Roman"/>
          </w:rPr>
          <w:t>http://www.wired.com/wired/archive/11.07/doomsday.html?pg=1&amp;topic=&amp;topic_set</w:t>
        </w:r>
      </w:hyperlink>
      <w:r w:rsidRPr="00F97CDB">
        <w:rPr>
          <w:rFonts w:ascii="Times New Roman" w:hAnsi="Times New Roman"/>
        </w:rPr>
        <w:t>=)</w:t>
      </w:r>
    </w:p>
    <w:p w14:paraId="76A035D8" w14:textId="77777777" w:rsidR="00F97CDB" w:rsidRPr="00F97CDB" w:rsidRDefault="006673B1" w:rsidP="00F97CDB">
      <w:pPr>
        <w:rPr>
          <w:rFonts w:ascii="Times New Roman" w:hAnsi="Times New Roman"/>
        </w:rPr>
      </w:pPr>
      <w:r w:rsidRPr="00F97CDB">
        <w:rPr>
          <w:rFonts w:ascii="Times New Roman" w:hAnsi="Times New Roman"/>
        </w:rPr>
        <w:t xml:space="preserve">If we're talking </w:t>
      </w:r>
    </w:p>
    <w:p w14:paraId="29362133" w14:textId="1CA474C6" w:rsidR="00F97CDB" w:rsidRPr="00F97CDB" w:rsidRDefault="00F97CDB" w:rsidP="00F97CDB">
      <w:pPr>
        <w:rPr>
          <w:rFonts w:ascii="Times New Roman" w:hAnsi="Times New Roman"/>
        </w:rPr>
      </w:pPr>
      <w:r w:rsidRPr="00F97CDB">
        <w:rPr>
          <w:rFonts w:ascii="Times New Roman" w:hAnsi="Times New Roman"/>
        </w:rPr>
        <w:t>AND</w:t>
      </w:r>
    </w:p>
    <w:p w14:paraId="27C195BA" w14:textId="7B3E89B7" w:rsidR="006673B1" w:rsidRPr="00F97CDB" w:rsidRDefault="006673B1" w:rsidP="00F97CDB">
      <w:pPr>
        <w:rPr>
          <w:rFonts w:ascii="Times New Roman" w:hAnsi="Times New Roman"/>
        </w:rPr>
      </w:pPr>
      <w:proofErr w:type="gramStart"/>
      <w:r w:rsidRPr="00F97CDB">
        <w:rPr>
          <w:rFonts w:ascii="Times New Roman" w:hAnsi="Times New Roman"/>
        </w:rPr>
        <w:t>while</w:t>
      </w:r>
      <w:proofErr w:type="gramEnd"/>
      <w:r w:rsidRPr="00F97CDB">
        <w:rPr>
          <w:rFonts w:ascii="Times New Roman" w:hAnsi="Times New Roman"/>
        </w:rPr>
        <w:t xml:space="preserve"> lying in bed.</w:t>
      </w:r>
    </w:p>
    <w:p w14:paraId="63987C13" w14:textId="77777777" w:rsidR="009D58CA" w:rsidRPr="00F97CDB" w:rsidRDefault="009D58CA" w:rsidP="006673B1">
      <w:pPr>
        <w:rPr>
          <w:rStyle w:val="StyleStyleBold12pt"/>
          <w:rFonts w:ascii="Times New Roman" w:hAnsi="Times New Roman"/>
        </w:rPr>
      </w:pPr>
    </w:p>
    <w:p w14:paraId="4E01467C" w14:textId="77777777" w:rsidR="006673B1" w:rsidRPr="00F97CDB" w:rsidRDefault="006673B1" w:rsidP="006673B1">
      <w:pPr>
        <w:rPr>
          <w:rStyle w:val="StyleStyleBold12pt"/>
          <w:rFonts w:ascii="Times New Roman" w:hAnsi="Times New Roman"/>
        </w:rPr>
      </w:pPr>
      <w:r w:rsidRPr="00F97CDB">
        <w:rPr>
          <w:rStyle w:val="StyleStyleBold12pt"/>
          <w:rFonts w:ascii="Times New Roman" w:hAnsi="Times New Roman"/>
        </w:rPr>
        <w:t>Quality of life is skyrocketing worldwide by all measures – proves no impact to the kritik</w:t>
      </w:r>
    </w:p>
    <w:p w14:paraId="21F9E102" w14:textId="77777777" w:rsidR="006673B1" w:rsidRPr="00F97CDB" w:rsidRDefault="006673B1" w:rsidP="006673B1">
      <w:pPr>
        <w:rPr>
          <w:rFonts w:ascii="Times New Roman" w:hAnsi="Times New Roman"/>
        </w:rPr>
      </w:pPr>
      <w:r w:rsidRPr="00F97CDB">
        <w:rPr>
          <w:rStyle w:val="StyleStyleBold12pt"/>
          <w:rFonts w:ascii="Times New Roman" w:hAnsi="Times New Roman"/>
        </w:rPr>
        <w:t>Ridley 10</w:t>
      </w:r>
      <w:r w:rsidRPr="00F97CDB">
        <w:rPr>
          <w:rFonts w:ascii="Times New Roman" w:hAnsi="Times New Roman"/>
        </w:rPr>
        <w:t xml:space="preserve"> (visiting professor at Cold Spring Harbor Laboratory, former science editor of </w:t>
      </w:r>
      <w:r w:rsidRPr="00F97CDB">
        <w:rPr>
          <w:rFonts w:ascii="Times New Roman" w:hAnsi="Times New Roman"/>
          <w:i/>
        </w:rPr>
        <w:t>The Economist</w:t>
      </w:r>
      <w:r w:rsidRPr="00F97CDB">
        <w:rPr>
          <w:rFonts w:ascii="Times New Roman" w:hAnsi="Times New Roman"/>
        </w:rPr>
        <w:t xml:space="preserve">, and award-winning science writer, Matt, </w:t>
      </w:r>
      <w:r w:rsidRPr="00F97CDB">
        <w:rPr>
          <w:rFonts w:ascii="Times New Roman" w:hAnsi="Times New Roman"/>
          <w:i/>
        </w:rPr>
        <w:t>The Rational Optimist</w:t>
      </w:r>
      <w:r w:rsidRPr="00F97CDB">
        <w:rPr>
          <w:rFonts w:ascii="Times New Roman" w:hAnsi="Times New Roman"/>
        </w:rPr>
        <w:t>, pg. 13-15)</w:t>
      </w:r>
    </w:p>
    <w:p w14:paraId="3AFB694D" w14:textId="77777777" w:rsidR="00F97CDB" w:rsidRPr="00F97CDB" w:rsidRDefault="006673B1" w:rsidP="006673B1">
      <w:pPr>
        <w:rPr>
          <w:rFonts w:ascii="Times New Roman" w:hAnsi="Times New Roman"/>
        </w:rPr>
      </w:pPr>
      <w:r w:rsidRPr="00F97CDB">
        <w:rPr>
          <w:rFonts w:ascii="Times New Roman" w:hAnsi="Times New Roman"/>
        </w:rPr>
        <w:t xml:space="preserve">If my fictional family </w:t>
      </w:r>
    </w:p>
    <w:p w14:paraId="53B8AFD7" w14:textId="6F3E9D26" w:rsidR="00F97CDB" w:rsidRPr="00F97CDB" w:rsidRDefault="00F97CDB" w:rsidP="006673B1">
      <w:pPr>
        <w:rPr>
          <w:rFonts w:ascii="Times New Roman" w:hAnsi="Times New Roman"/>
        </w:rPr>
      </w:pPr>
      <w:r w:rsidRPr="00F97CDB">
        <w:rPr>
          <w:rFonts w:ascii="Times New Roman" w:hAnsi="Times New Roman"/>
        </w:rPr>
        <w:t>AND</w:t>
      </w:r>
    </w:p>
    <w:p w14:paraId="0A39DB07" w14:textId="5A0382AB" w:rsidR="006673B1" w:rsidRPr="00F97CDB" w:rsidRDefault="006673B1" w:rsidP="006673B1">
      <w:pPr>
        <w:rPr>
          <w:rFonts w:ascii="Times New Roman" w:hAnsi="Times New Roman"/>
        </w:rPr>
      </w:pPr>
      <w:proofErr w:type="gramStart"/>
      <w:r w:rsidRPr="00F97CDB">
        <w:rPr>
          <w:rFonts w:ascii="Times New Roman" w:hAnsi="Times New Roman"/>
        </w:rPr>
        <w:t>it</w:t>
      </w:r>
      <w:proofErr w:type="gramEnd"/>
      <w:r w:rsidRPr="00F97CDB">
        <w:rPr>
          <w:rFonts w:ascii="Times New Roman" w:hAnsi="Times New Roman"/>
        </w:rPr>
        <w:t xml:space="preserve"> probably won’t</w:t>
      </w:r>
    </w:p>
    <w:p w14:paraId="6BDCC8DB" w14:textId="77777777" w:rsidR="009D58CA" w:rsidRPr="00F97CDB" w:rsidRDefault="009D58CA" w:rsidP="006673B1">
      <w:pPr>
        <w:pStyle w:val="tag"/>
        <w:rPr>
          <w:sz w:val="24"/>
        </w:rPr>
      </w:pPr>
    </w:p>
    <w:p w14:paraId="2B777FCD" w14:textId="77777777" w:rsidR="006673B1" w:rsidRPr="00F97CDB" w:rsidRDefault="006673B1" w:rsidP="006673B1">
      <w:pPr>
        <w:pStyle w:val="tag"/>
        <w:rPr>
          <w:sz w:val="24"/>
        </w:rPr>
      </w:pPr>
      <w:r w:rsidRPr="00F97CDB">
        <w:rPr>
          <w:sz w:val="24"/>
        </w:rPr>
        <w:t>Liberalization of Mexico’s market has increased economic opportunity for the poor</w:t>
      </w:r>
    </w:p>
    <w:p w14:paraId="226E9612" w14:textId="77777777" w:rsidR="006673B1" w:rsidRPr="00F97CDB" w:rsidRDefault="006673B1" w:rsidP="006673B1">
      <w:pPr>
        <w:rPr>
          <w:rFonts w:ascii="Times New Roman" w:hAnsi="Times New Roman"/>
        </w:rPr>
      </w:pPr>
      <w:r w:rsidRPr="00F97CDB">
        <w:rPr>
          <w:rFonts w:ascii="Times New Roman" w:hAnsi="Times New Roman"/>
        </w:rPr>
        <w:t xml:space="preserve">Shannon K. </w:t>
      </w:r>
      <w:r w:rsidRPr="00F97CDB">
        <w:rPr>
          <w:rStyle w:val="StyleStyleBold12pt"/>
          <w:rFonts w:ascii="Times New Roman" w:hAnsi="Times New Roman"/>
        </w:rPr>
        <w:t>O’Neil</w:t>
      </w:r>
      <w:r w:rsidRPr="00F97CDB">
        <w:rPr>
          <w:rFonts w:ascii="Times New Roman" w:hAnsi="Times New Roman"/>
        </w:rPr>
        <w:t xml:space="preserve">, senior fellow of Latin America studies at the Council on Foreign Relations, </w:t>
      </w:r>
      <w:r w:rsidRPr="00F97CDB">
        <w:rPr>
          <w:rStyle w:val="StyleStyleBold12pt"/>
          <w:rFonts w:ascii="Times New Roman" w:hAnsi="Times New Roman"/>
        </w:rPr>
        <w:t>13</w:t>
      </w:r>
      <w:r w:rsidRPr="00F97CDB">
        <w:rPr>
          <w:rFonts w:ascii="Times New Roman" w:hAnsi="Times New Roman"/>
        </w:rPr>
        <w:t xml:space="preserve"> [“TWO NATIONS INDIVISIBLE: MEXICO, THE UNITED STATES, AND THE ROAD AHEAD,” book, April 4, 2013]</w:t>
      </w:r>
    </w:p>
    <w:p w14:paraId="6BBDB466" w14:textId="77777777" w:rsidR="00F97CDB" w:rsidRPr="00F97CDB" w:rsidRDefault="006673B1" w:rsidP="00F97CDB">
      <w:pPr>
        <w:rPr>
          <w:rFonts w:ascii="Times New Roman" w:hAnsi="Times New Roman"/>
        </w:rPr>
      </w:pPr>
      <w:r w:rsidRPr="00F97CDB">
        <w:rPr>
          <w:rFonts w:ascii="Times New Roman" w:hAnsi="Times New Roman"/>
        </w:rPr>
        <w:t xml:space="preserve">Once we reached </w:t>
      </w:r>
    </w:p>
    <w:p w14:paraId="194BABD4" w14:textId="070B92ED" w:rsidR="00F97CDB" w:rsidRPr="00F97CDB" w:rsidRDefault="00F97CDB" w:rsidP="00F97CDB">
      <w:pPr>
        <w:rPr>
          <w:rFonts w:ascii="Times New Roman" w:hAnsi="Times New Roman"/>
        </w:rPr>
      </w:pPr>
      <w:r w:rsidRPr="00F97CDB">
        <w:rPr>
          <w:rFonts w:ascii="Times New Roman" w:hAnsi="Times New Roman"/>
        </w:rPr>
        <w:t>AND</w:t>
      </w:r>
    </w:p>
    <w:p w14:paraId="077FE5AB" w14:textId="67BEAEFA" w:rsidR="006673B1" w:rsidRPr="00F97CDB" w:rsidRDefault="006673B1" w:rsidP="00F97CDB">
      <w:pPr>
        <w:rPr>
          <w:rFonts w:ascii="Times New Roman" w:hAnsi="Times New Roman"/>
        </w:rPr>
      </w:pPr>
      <w:proofErr w:type="gramStart"/>
      <w:r w:rsidRPr="00F97CDB">
        <w:rPr>
          <w:rFonts w:ascii="Times New Roman" w:hAnsi="Times New Roman"/>
        </w:rPr>
        <w:t>moving</w:t>
      </w:r>
      <w:proofErr w:type="gramEnd"/>
      <w:r w:rsidRPr="00F97CDB">
        <w:rPr>
          <w:rFonts w:ascii="Times New Roman" w:hAnsi="Times New Roman"/>
        </w:rPr>
        <w:t xml:space="preserve"> in the right direction.</w:t>
      </w:r>
    </w:p>
    <w:p w14:paraId="10125F3D" w14:textId="77777777" w:rsidR="009D58CA" w:rsidRPr="00F97CDB" w:rsidRDefault="009D58CA" w:rsidP="006673B1">
      <w:pPr>
        <w:rPr>
          <w:rStyle w:val="StyleStyleBold12pt"/>
          <w:rFonts w:ascii="Times New Roman" w:hAnsi="Times New Roman"/>
        </w:rPr>
      </w:pPr>
    </w:p>
    <w:p w14:paraId="519EA19C" w14:textId="77777777" w:rsidR="006673B1" w:rsidRPr="00F97CDB" w:rsidRDefault="006673B1" w:rsidP="006673B1">
      <w:pPr>
        <w:rPr>
          <w:rStyle w:val="StyleStyleBold12pt"/>
          <w:rFonts w:ascii="Times New Roman" w:hAnsi="Times New Roman"/>
        </w:rPr>
      </w:pPr>
      <w:r w:rsidRPr="00F97CDB">
        <w:rPr>
          <w:rStyle w:val="StyleStyleBold12pt"/>
          <w:rFonts w:ascii="Times New Roman" w:hAnsi="Times New Roman"/>
        </w:rPr>
        <w:t xml:space="preserve">IPR creates a new form of </w:t>
      </w:r>
      <w:proofErr w:type="gramStart"/>
      <w:r w:rsidRPr="00F97CDB">
        <w:rPr>
          <w:rStyle w:val="StyleStyleBold12pt"/>
          <w:rFonts w:ascii="Times New Roman" w:hAnsi="Times New Roman"/>
        </w:rPr>
        <w:t>capitalization which</w:t>
      </w:r>
      <w:proofErr w:type="gramEnd"/>
      <w:r w:rsidRPr="00F97CDB">
        <w:rPr>
          <w:rStyle w:val="StyleStyleBold12pt"/>
          <w:rFonts w:ascii="Times New Roman" w:hAnsi="Times New Roman"/>
        </w:rPr>
        <w:t xml:space="preserve"> solves your impacts</w:t>
      </w:r>
    </w:p>
    <w:p w14:paraId="4DAAB423" w14:textId="77777777" w:rsidR="006673B1" w:rsidRPr="00F97CDB" w:rsidRDefault="006673B1" w:rsidP="006673B1">
      <w:pPr>
        <w:rPr>
          <w:rFonts w:ascii="Times New Roman" w:hAnsi="Times New Roman"/>
          <w:b/>
          <w:sz w:val="24"/>
        </w:rPr>
      </w:pPr>
      <w:r w:rsidRPr="00F97CDB">
        <w:rPr>
          <w:rStyle w:val="StyleStyleBold12pt"/>
          <w:rFonts w:ascii="Times New Roman" w:hAnsi="Times New Roman"/>
        </w:rPr>
        <w:t xml:space="preserve">Lemley 9 </w:t>
      </w:r>
      <w:r w:rsidRPr="00F97CDB">
        <w:rPr>
          <w:rFonts w:ascii="Times New Roman" w:hAnsi="Times New Roman"/>
        </w:rPr>
        <w:t xml:space="preserve">Mark A. Lemley, William H. </w:t>
      </w:r>
      <w:proofErr w:type="spellStart"/>
      <w:r w:rsidRPr="00F97CDB">
        <w:rPr>
          <w:rFonts w:ascii="Times New Roman" w:hAnsi="Times New Roman"/>
        </w:rPr>
        <w:t>Neukom</w:t>
      </w:r>
      <w:proofErr w:type="spellEnd"/>
      <w:r w:rsidRPr="00F97CDB">
        <w:rPr>
          <w:rFonts w:ascii="Times New Roman" w:hAnsi="Times New Roman"/>
        </w:rPr>
        <w:t xml:space="preserve"> Professor, Stanford Law School; partner, </w:t>
      </w:r>
      <w:proofErr w:type="spellStart"/>
      <w:r w:rsidRPr="00F97CDB">
        <w:rPr>
          <w:rFonts w:ascii="Times New Roman" w:hAnsi="Times New Roman"/>
        </w:rPr>
        <w:t>Durie</w:t>
      </w:r>
      <w:proofErr w:type="spellEnd"/>
      <w:r w:rsidRPr="00F97CDB">
        <w:rPr>
          <w:rFonts w:ascii="Times New Roman" w:hAnsi="Times New Roman"/>
        </w:rPr>
        <w:t xml:space="preserve"> </w:t>
      </w:r>
      <w:proofErr w:type="spellStart"/>
      <w:r w:rsidRPr="00F97CDB">
        <w:rPr>
          <w:rFonts w:ascii="Times New Roman" w:hAnsi="Times New Roman"/>
        </w:rPr>
        <w:t>Tangri</w:t>
      </w:r>
      <w:proofErr w:type="spellEnd"/>
      <w:r w:rsidRPr="00F97CDB">
        <w:rPr>
          <w:rFonts w:ascii="Times New Roman" w:hAnsi="Times New Roman"/>
        </w:rPr>
        <w:t xml:space="preserve"> LLP, San Francisco</w:t>
      </w:r>
      <w:proofErr w:type="gramStart"/>
      <w:r w:rsidRPr="00F97CDB">
        <w:rPr>
          <w:rFonts w:ascii="Times New Roman" w:hAnsi="Times New Roman"/>
        </w:rPr>
        <w:t xml:space="preserve">, </w:t>
      </w:r>
      <w:r w:rsidRPr="00F97CDB">
        <w:rPr>
          <w:rFonts w:ascii="Times New Roman" w:hAnsi="Times New Roman"/>
          <w:sz w:val="12"/>
        </w:rPr>
        <w:t xml:space="preserve"> </w:t>
      </w:r>
      <w:r w:rsidRPr="00F97CDB">
        <w:rPr>
          <w:rFonts w:ascii="Times New Roman" w:hAnsi="Times New Roman"/>
        </w:rPr>
        <w:t>California</w:t>
      </w:r>
      <w:proofErr w:type="gramEnd"/>
      <w:r w:rsidRPr="00F97CDB">
        <w:rPr>
          <w:rFonts w:ascii="Times New Roman" w:hAnsi="Times New Roman"/>
        </w:rPr>
        <w:t xml:space="preserve"> “Intellectual Oligopoly: A Cautious Defense of Intellectual Oligopoly With  Fringe Competition.” John M. Olin Program in Law and </w:t>
      </w:r>
      <w:proofErr w:type="gramStart"/>
      <w:r w:rsidRPr="00F97CDB">
        <w:rPr>
          <w:rFonts w:ascii="Times New Roman" w:hAnsi="Times New Roman"/>
        </w:rPr>
        <w:t xml:space="preserve">Economics </w:t>
      </w:r>
      <w:r w:rsidRPr="00F97CDB">
        <w:rPr>
          <w:rFonts w:ascii="Times New Roman" w:hAnsi="Times New Roman"/>
          <w:sz w:val="12"/>
        </w:rPr>
        <w:t xml:space="preserve"> </w:t>
      </w:r>
      <w:r w:rsidRPr="00F97CDB">
        <w:rPr>
          <w:rFonts w:ascii="Times New Roman" w:hAnsi="Times New Roman"/>
        </w:rPr>
        <w:t>Stanford</w:t>
      </w:r>
      <w:proofErr w:type="gramEnd"/>
      <w:r w:rsidRPr="00F97CDB">
        <w:rPr>
          <w:rFonts w:ascii="Times New Roman" w:hAnsi="Times New Roman"/>
        </w:rPr>
        <w:t xml:space="preserve"> Law School </w:t>
      </w:r>
      <w:r w:rsidRPr="00F97CDB">
        <w:rPr>
          <w:rFonts w:ascii="Times New Roman" w:hAnsi="Times New Roman"/>
          <w:sz w:val="12"/>
        </w:rPr>
        <w:t xml:space="preserve"> </w:t>
      </w:r>
      <w:r w:rsidRPr="00F97CDB">
        <w:rPr>
          <w:rFonts w:ascii="Times New Roman" w:hAnsi="Times New Roman"/>
        </w:rPr>
        <w:t xml:space="preserve">Working Paper No. 374. May 2009. </w:t>
      </w:r>
      <w:hyperlink r:id="rId39" w:history="1">
        <w:r w:rsidRPr="00F97CDB">
          <w:rPr>
            <w:rFonts w:ascii="Times New Roman" w:hAnsi="Times New Roman"/>
          </w:rPr>
          <w:t>http://media.law.stanford.edu/publications/archive/pdf/Lemley%20Oligopoly.pdf</w:t>
        </w:r>
      </w:hyperlink>
      <w:r w:rsidRPr="00F97CDB">
        <w:rPr>
          <w:rFonts w:ascii="Times New Roman" w:hAnsi="Times New Roman"/>
        </w:rPr>
        <w:t>. EJW)</w:t>
      </w:r>
    </w:p>
    <w:p w14:paraId="2301497A" w14:textId="77777777" w:rsidR="00F97CDB" w:rsidRPr="00F97CDB" w:rsidRDefault="006673B1" w:rsidP="00F97CDB">
      <w:pPr>
        <w:rPr>
          <w:rFonts w:ascii="Times New Roman" w:hAnsi="Times New Roman"/>
        </w:rPr>
      </w:pPr>
      <w:r w:rsidRPr="00F97CDB">
        <w:rPr>
          <w:rFonts w:ascii="Times New Roman" w:hAnsi="Times New Roman"/>
        </w:rPr>
        <w:t xml:space="preserve">Michele Boldrin and </w:t>
      </w:r>
    </w:p>
    <w:p w14:paraId="752B5D0E" w14:textId="1B9DCB5D" w:rsidR="00F97CDB" w:rsidRPr="00F97CDB" w:rsidRDefault="00F97CDB" w:rsidP="00F97CDB">
      <w:pPr>
        <w:rPr>
          <w:rFonts w:ascii="Times New Roman" w:hAnsi="Times New Roman"/>
        </w:rPr>
      </w:pPr>
      <w:r w:rsidRPr="00F97CDB">
        <w:rPr>
          <w:rFonts w:ascii="Times New Roman" w:hAnsi="Times New Roman"/>
        </w:rPr>
        <w:t>AND</w:t>
      </w:r>
    </w:p>
    <w:p w14:paraId="28CD9415" w14:textId="036C84B2" w:rsidR="006673B1" w:rsidRPr="00F97CDB" w:rsidRDefault="006673B1" w:rsidP="00F97CDB">
      <w:pPr>
        <w:rPr>
          <w:rFonts w:ascii="Times New Roman" w:hAnsi="Times New Roman"/>
        </w:rPr>
      </w:pPr>
      <w:proofErr w:type="gramStart"/>
      <w:r w:rsidRPr="00F97CDB">
        <w:rPr>
          <w:rFonts w:ascii="Times New Roman" w:hAnsi="Times New Roman"/>
        </w:rPr>
        <w:t>and</w:t>
      </w:r>
      <w:proofErr w:type="gramEnd"/>
      <w:r w:rsidRPr="00F97CDB">
        <w:rPr>
          <w:rFonts w:ascii="Times New Roman" w:hAnsi="Times New Roman"/>
        </w:rPr>
        <w:t xml:space="preserve"> the fact that</w:t>
      </w:r>
    </w:p>
    <w:p w14:paraId="2BDC6D5F" w14:textId="77777777" w:rsidR="009D58CA" w:rsidRPr="00F97CDB" w:rsidRDefault="009D58CA" w:rsidP="006673B1">
      <w:pPr>
        <w:rPr>
          <w:rStyle w:val="StyleStyleBold12pt"/>
          <w:rFonts w:ascii="Times New Roman" w:hAnsi="Times New Roman"/>
        </w:rPr>
      </w:pPr>
    </w:p>
    <w:p w14:paraId="0A70100A" w14:textId="77777777" w:rsidR="006673B1" w:rsidRPr="00F97CDB" w:rsidRDefault="006673B1" w:rsidP="006673B1">
      <w:pPr>
        <w:rPr>
          <w:rStyle w:val="StyleStyleBold12pt"/>
          <w:rFonts w:ascii="Times New Roman" w:hAnsi="Times New Roman"/>
        </w:rPr>
      </w:pPr>
      <w:r w:rsidRPr="00F97CDB">
        <w:rPr>
          <w:rStyle w:val="StyleStyleBold12pt"/>
          <w:rFonts w:ascii="Times New Roman" w:hAnsi="Times New Roman"/>
        </w:rPr>
        <w:t>Alt fails in more cooperate further exacerbating neoliberalism</w:t>
      </w:r>
    </w:p>
    <w:p w14:paraId="0823FA1F" w14:textId="77777777" w:rsidR="006673B1" w:rsidRPr="00F97CDB" w:rsidRDefault="006673B1" w:rsidP="006673B1">
      <w:pPr>
        <w:rPr>
          <w:rFonts w:ascii="Times New Roman" w:hAnsi="Times New Roman"/>
        </w:rPr>
      </w:pPr>
      <w:r w:rsidRPr="00F97CDB">
        <w:rPr>
          <w:rStyle w:val="StyleStyleBold12pt"/>
          <w:rFonts w:ascii="Times New Roman" w:hAnsi="Times New Roman"/>
        </w:rPr>
        <w:t>Legrain 00</w:t>
      </w:r>
      <w:r w:rsidRPr="00F97CDB">
        <w:rPr>
          <w:rFonts w:ascii="Times New Roman" w:hAnsi="Times New Roman"/>
        </w:rPr>
        <w:t xml:space="preserve"> (</w:t>
      </w:r>
      <w:proofErr w:type="spellStart"/>
      <w:r w:rsidRPr="00F97CDB">
        <w:rPr>
          <w:rFonts w:ascii="Times New Roman" w:hAnsi="Times New Roman"/>
        </w:rPr>
        <w:t>Phillipe</w:t>
      </w:r>
      <w:proofErr w:type="spellEnd"/>
      <w:r w:rsidRPr="00F97CDB">
        <w:rPr>
          <w:rFonts w:ascii="Times New Roman" w:hAnsi="Times New Roman"/>
        </w:rPr>
        <w:t xml:space="preserve"> Legrain, special adviser to the WTO director general Mike Moore, 2000, The WTO: Boon or Bane for the Developing World, p. http://www.focusweb.org/publications/2000/The%20WTOThe%20WTO-Boon%20or%20Bane%20for%20the%20Developing%20World.htm)</w:t>
      </w:r>
    </w:p>
    <w:p w14:paraId="0BEA284F" w14:textId="77777777" w:rsidR="00F97CDB" w:rsidRPr="00F97CDB" w:rsidRDefault="006673B1" w:rsidP="00F97CDB">
      <w:pPr>
        <w:rPr>
          <w:rFonts w:ascii="Times New Roman" w:hAnsi="Times New Roman"/>
        </w:rPr>
      </w:pPr>
      <w:r w:rsidRPr="00F97CDB">
        <w:rPr>
          <w:rFonts w:ascii="Times New Roman" w:hAnsi="Times New Roman"/>
        </w:rPr>
        <w:t xml:space="preserve">A convincing case </w:t>
      </w:r>
    </w:p>
    <w:p w14:paraId="2790B467" w14:textId="7565A982" w:rsidR="00F97CDB" w:rsidRPr="00F97CDB" w:rsidRDefault="00F97CDB" w:rsidP="00F97CDB">
      <w:pPr>
        <w:rPr>
          <w:rFonts w:ascii="Times New Roman" w:hAnsi="Times New Roman"/>
        </w:rPr>
      </w:pPr>
      <w:r w:rsidRPr="00F97CDB">
        <w:rPr>
          <w:rFonts w:ascii="Times New Roman" w:hAnsi="Times New Roman"/>
        </w:rPr>
        <w:t>AND</w:t>
      </w:r>
    </w:p>
    <w:p w14:paraId="673F2A5C" w14:textId="311902E4" w:rsidR="006673B1" w:rsidRPr="00F97CDB" w:rsidRDefault="006673B1" w:rsidP="00F97CDB">
      <w:pPr>
        <w:rPr>
          <w:rFonts w:ascii="Times New Roman" w:hAnsi="Times New Roman"/>
        </w:rPr>
      </w:pPr>
      <w:proofErr w:type="gramStart"/>
      <w:r w:rsidRPr="00F97CDB">
        <w:rPr>
          <w:rFonts w:ascii="Times New Roman" w:hAnsi="Times New Roman"/>
        </w:rPr>
        <w:t>counterparts</w:t>
      </w:r>
      <w:proofErr w:type="gramEnd"/>
      <w:r w:rsidRPr="00F97CDB">
        <w:rPr>
          <w:rFonts w:ascii="Times New Roman" w:hAnsi="Times New Roman"/>
        </w:rPr>
        <w:t xml:space="preserve"> 30 years ago. </w:t>
      </w:r>
    </w:p>
    <w:p w14:paraId="7D4906FA" w14:textId="77777777" w:rsidR="006673B1" w:rsidRPr="00F97CDB" w:rsidRDefault="006673B1" w:rsidP="006673B1">
      <w:pPr>
        <w:pStyle w:val="tag"/>
      </w:pPr>
    </w:p>
    <w:p w14:paraId="759D92D0" w14:textId="77777777" w:rsidR="006673B1" w:rsidRPr="00F97CDB" w:rsidRDefault="006673B1" w:rsidP="006673B1">
      <w:pPr>
        <w:pStyle w:val="tag"/>
      </w:pPr>
      <w:r w:rsidRPr="00F97CDB">
        <w:t>The alt fails</w:t>
      </w:r>
    </w:p>
    <w:p w14:paraId="39162847" w14:textId="77777777" w:rsidR="006673B1" w:rsidRPr="00F97CDB" w:rsidRDefault="006673B1" w:rsidP="006673B1">
      <w:pPr>
        <w:rPr>
          <w:rFonts w:ascii="Times New Roman" w:hAnsi="Times New Roman"/>
        </w:rPr>
      </w:pPr>
      <w:proofErr w:type="spellStart"/>
      <w:r w:rsidRPr="00F97CDB">
        <w:rPr>
          <w:rStyle w:val="StyleStyleBold12pt"/>
          <w:rFonts w:ascii="Times New Roman" w:hAnsi="Times New Roman"/>
        </w:rPr>
        <w:t>Kliman</w:t>
      </w:r>
      <w:proofErr w:type="spellEnd"/>
      <w:r w:rsidRPr="00F97CDB">
        <w:rPr>
          <w:rStyle w:val="StyleStyleBold12pt"/>
          <w:rFonts w:ascii="Times New Roman" w:hAnsi="Times New Roman"/>
        </w:rPr>
        <w:t>,</w:t>
      </w:r>
      <w:r w:rsidRPr="00F97CDB">
        <w:rPr>
          <w:rFonts w:ascii="Times New Roman" w:hAnsi="Times New Roman"/>
        </w:rPr>
        <w:t xml:space="preserve"> professor of economics – Pace University, </w:t>
      </w:r>
      <w:r w:rsidRPr="00F97CDB">
        <w:rPr>
          <w:rStyle w:val="StyleStyleBold12pt"/>
          <w:rFonts w:ascii="Times New Roman" w:hAnsi="Times New Roman"/>
        </w:rPr>
        <w:t>‘4</w:t>
      </w:r>
    </w:p>
    <w:p w14:paraId="2214093B" w14:textId="77777777" w:rsidR="006673B1" w:rsidRPr="00F97CDB" w:rsidRDefault="006673B1" w:rsidP="006673B1">
      <w:pPr>
        <w:rPr>
          <w:rFonts w:ascii="Times New Roman" w:hAnsi="Times New Roman"/>
        </w:rPr>
      </w:pPr>
      <w:r w:rsidRPr="00F97CDB">
        <w:rPr>
          <w:rFonts w:ascii="Times New Roman" w:hAnsi="Times New Roman"/>
        </w:rPr>
        <w:t>(Andrew, “Alternatives to Capitalism: What Happens After the Revolution?” http://akliman.squarespace.com/writings/)</w:t>
      </w:r>
    </w:p>
    <w:p w14:paraId="27FD1FDA" w14:textId="22211C83" w:rsidR="00F97CDB" w:rsidRPr="00F97CDB" w:rsidRDefault="006673B1" w:rsidP="00F97CDB">
      <w:pPr>
        <w:rPr>
          <w:rFonts w:ascii="Times New Roman" w:hAnsi="Times New Roman"/>
        </w:rPr>
      </w:pPr>
      <w:r w:rsidRPr="00F97CDB">
        <w:rPr>
          <w:rFonts w:ascii="Times New Roman" w:hAnsi="Times New Roman"/>
        </w:rPr>
        <w:t xml:space="preserve">Concretizing the Vision </w:t>
      </w:r>
    </w:p>
    <w:p w14:paraId="23FF3EA1" w14:textId="12126A3A" w:rsidR="00F97CDB" w:rsidRPr="00F97CDB" w:rsidRDefault="00F97CDB" w:rsidP="00F97CDB">
      <w:pPr>
        <w:rPr>
          <w:rFonts w:ascii="Times New Roman" w:hAnsi="Times New Roman"/>
        </w:rPr>
      </w:pPr>
      <w:r w:rsidRPr="00F97CDB">
        <w:rPr>
          <w:rFonts w:ascii="Times New Roman" w:hAnsi="Times New Roman"/>
        </w:rPr>
        <w:t>AND</w:t>
      </w:r>
    </w:p>
    <w:p w14:paraId="6AC76DD2" w14:textId="34BBC27E" w:rsidR="006673B1" w:rsidRPr="00F97CDB" w:rsidRDefault="00C25772" w:rsidP="00F97CDB">
      <w:pPr>
        <w:rPr>
          <w:rFonts w:ascii="Times New Roman" w:hAnsi="Times New Roman"/>
        </w:rPr>
      </w:pPr>
      <w:proofErr w:type="gramStart"/>
      <w:r w:rsidRPr="00F97CDB">
        <w:rPr>
          <w:rFonts w:ascii="Times New Roman" w:hAnsi="Times New Roman"/>
        </w:rPr>
        <w:t>proceed</w:t>
      </w:r>
      <w:proofErr w:type="gramEnd"/>
      <w:r w:rsidRPr="00F97CDB">
        <w:rPr>
          <w:rFonts w:ascii="Times New Roman" w:hAnsi="Times New Roman"/>
        </w:rPr>
        <w:t xml:space="preserve"> on its basis.</w:t>
      </w:r>
    </w:p>
    <w:p w14:paraId="425C908E" w14:textId="77777777" w:rsidR="009D58CA" w:rsidRPr="00F97CDB" w:rsidRDefault="009D58CA" w:rsidP="006673B1">
      <w:pPr>
        <w:rPr>
          <w:rStyle w:val="StyleStyleBold12pt"/>
          <w:rFonts w:ascii="Times New Roman" w:hAnsi="Times New Roman"/>
        </w:rPr>
      </w:pPr>
    </w:p>
    <w:p w14:paraId="745C579C" w14:textId="77777777" w:rsidR="006673B1" w:rsidRPr="00F97CDB" w:rsidRDefault="006673B1" w:rsidP="006673B1">
      <w:pPr>
        <w:rPr>
          <w:rStyle w:val="StyleStyleBold12pt"/>
          <w:rFonts w:ascii="Times New Roman" w:hAnsi="Times New Roman"/>
        </w:rPr>
      </w:pPr>
      <w:r w:rsidRPr="00F97CDB">
        <w:rPr>
          <w:rStyle w:val="StyleStyleBold12pt"/>
          <w:rFonts w:ascii="Times New Roman" w:hAnsi="Times New Roman"/>
        </w:rPr>
        <w:t>Transition fails—causes war—consumption would reemerge even worse—try or die assessments are wrong</w:t>
      </w:r>
    </w:p>
    <w:p w14:paraId="1599F954" w14:textId="77777777" w:rsidR="006673B1" w:rsidRPr="00F97CDB" w:rsidRDefault="006673B1" w:rsidP="006673B1">
      <w:pPr>
        <w:rPr>
          <w:rFonts w:ascii="Times New Roman" w:hAnsi="Times New Roman"/>
        </w:rPr>
      </w:pPr>
      <w:proofErr w:type="spellStart"/>
      <w:r w:rsidRPr="00F97CDB">
        <w:rPr>
          <w:rStyle w:val="StyleStyleBold12pt"/>
          <w:rFonts w:ascii="Times New Roman" w:hAnsi="Times New Roman"/>
        </w:rPr>
        <w:t>Monbiot</w:t>
      </w:r>
      <w:proofErr w:type="spellEnd"/>
      <w:r w:rsidRPr="00F97CDB">
        <w:rPr>
          <w:rStyle w:val="StyleStyleBold12pt"/>
          <w:rFonts w:ascii="Times New Roman" w:hAnsi="Times New Roman"/>
        </w:rPr>
        <w:t>, 9</w:t>
      </w:r>
      <w:r w:rsidRPr="00F97CDB">
        <w:rPr>
          <w:rFonts w:ascii="Times New Roman" w:hAnsi="Times New Roman"/>
        </w:rPr>
        <w:t xml:space="preserve"> George </w:t>
      </w:r>
      <w:proofErr w:type="spellStart"/>
      <w:r w:rsidRPr="00F97CDB">
        <w:rPr>
          <w:rFonts w:ascii="Times New Roman" w:hAnsi="Times New Roman"/>
        </w:rPr>
        <w:t>Monbiot</w:t>
      </w:r>
      <w:proofErr w:type="spellEnd"/>
      <w:r w:rsidRPr="00F97CDB">
        <w:rPr>
          <w:rFonts w:ascii="Times New Roman" w:hAnsi="Times New Roman"/>
        </w:rPr>
        <w:t>, The Guardian, 2009, Is there any point in fighting to stave off industrial apocalypse</w:t>
      </w:r>
      <w:proofErr w:type="gramStart"/>
      <w:r w:rsidRPr="00F97CDB">
        <w:rPr>
          <w:rFonts w:ascii="Times New Roman" w:hAnsi="Times New Roman"/>
        </w:rPr>
        <w:t>?,</w:t>
      </w:r>
      <w:proofErr w:type="gramEnd"/>
      <w:r w:rsidRPr="00F97CDB">
        <w:rPr>
          <w:rFonts w:ascii="Times New Roman" w:hAnsi="Times New Roman"/>
        </w:rPr>
        <w:t xml:space="preserve"> </w:t>
      </w:r>
      <w:hyperlink r:id="rId40" w:history="1">
        <w:r w:rsidRPr="00F97CDB">
          <w:rPr>
            <w:rFonts w:ascii="Times New Roman" w:hAnsi="Times New Roman"/>
          </w:rPr>
          <w:t>www.guardian.co.uk/commentisfree/cif-green/2009/aug/17/environment-climate-change</w:t>
        </w:r>
      </w:hyperlink>
    </w:p>
    <w:p w14:paraId="7EA14D14" w14:textId="77777777" w:rsidR="00F97CDB" w:rsidRPr="00F97CDB" w:rsidRDefault="006673B1" w:rsidP="00F97CDB">
      <w:pPr>
        <w:rPr>
          <w:rFonts w:ascii="Times New Roman" w:hAnsi="Times New Roman"/>
        </w:rPr>
      </w:pPr>
      <w:r w:rsidRPr="00F97CDB">
        <w:rPr>
          <w:rFonts w:ascii="Times New Roman" w:hAnsi="Times New Roman"/>
        </w:rPr>
        <w:t xml:space="preserve">I detect in your </w:t>
      </w:r>
    </w:p>
    <w:p w14:paraId="4438B17F" w14:textId="4DFE393E" w:rsidR="00F97CDB" w:rsidRPr="00F97CDB" w:rsidRDefault="00F97CDB" w:rsidP="00F97CDB">
      <w:pPr>
        <w:rPr>
          <w:rFonts w:ascii="Times New Roman" w:hAnsi="Times New Roman"/>
        </w:rPr>
      </w:pPr>
      <w:r w:rsidRPr="00F97CDB">
        <w:rPr>
          <w:rFonts w:ascii="Times New Roman" w:hAnsi="Times New Roman"/>
        </w:rPr>
        <w:t>AND</w:t>
      </w:r>
    </w:p>
    <w:p w14:paraId="4EFED685" w14:textId="0D16F16E" w:rsidR="006673B1" w:rsidRPr="00F97CDB" w:rsidRDefault="006673B1" w:rsidP="00F97CDB">
      <w:pPr>
        <w:rPr>
          <w:rFonts w:ascii="Times New Roman" w:hAnsi="Times New Roman"/>
        </w:rPr>
      </w:pPr>
      <w:proofErr w:type="gramStart"/>
      <w:r w:rsidRPr="00F97CDB">
        <w:rPr>
          <w:rFonts w:ascii="Times New Roman" w:hAnsi="Times New Roman"/>
        </w:rPr>
        <w:t>this</w:t>
      </w:r>
      <w:proofErr w:type="gramEnd"/>
      <w:r w:rsidRPr="00F97CDB">
        <w:rPr>
          <w:rFonts w:ascii="Times New Roman" w:hAnsi="Times New Roman"/>
        </w:rPr>
        <w:t xml:space="preserve"> collapse? – </w:t>
      </w:r>
      <w:proofErr w:type="gramStart"/>
      <w:r w:rsidRPr="00F97CDB">
        <w:rPr>
          <w:rFonts w:ascii="Times New Roman" w:hAnsi="Times New Roman"/>
        </w:rPr>
        <w:t>is</w:t>
      </w:r>
      <w:proofErr w:type="gramEnd"/>
      <w:r w:rsidRPr="00F97CDB">
        <w:rPr>
          <w:rFonts w:ascii="Times New Roman" w:hAnsi="Times New Roman"/>
        </w:rPr>
        <w:t xml:space="preserve"> nothing.</w:t>
      </w:r>
    </w:p>
    <w:p w14:paraId="21787F57" w14:textId="77777777" w:rsidR="006673B1" w:rsidRPr="00F97CDB" w:rsidRDefault="006673B1" w:rsidP="006673B1">
      <w:pPr>
        <w:rPr>
          <w:rFonts w:ascii="Times New Roman" w:hAnsi="Times New Roman"/>
        </w:rPr>
      </w:pPr>
    </w:p>
    <w:p w14:paraId="0AAE083C" w14:textId="77777777" w:rsidR="00513EB5" w:rsidRPr="00F97CDB" w:rsidRDefault="00513EB5" w:rsidP="00513EB5">
      <w:pPr>
        <w:pStyle w:val="Heading2"/>
        <w:rPr>
          <w:rFonts w:ascii="Times New Roman" w:hAnsi="Times New Roman" w:cs="Times New Roman"/>
        </w:rPr>
      </w:pPr>
    </w:p>
    <w:p w14:paraId="58A2B95C" w14:textId="6365D04D" w:rsidR="00513EB5" w:rsidRPr="00F97CDB" w:rsidRDefault="00F97CDB" w:rsidP="009D58CA">
      <w:pPr>
        <w:pStyle w:val="Heading2"/>
        <w:rPr>
          <w:rFonts w:ascii="Times New Roman" w:hAnsi="Times New Roman" w:cs="Times New Roman"/>
        </w:rPr>
      </w:pPr>
      <w:r w:rsidRPr="00F97CDB">
        <w:rPr>
          <w:rFonts w:ascii="Times New Roman" w:hAnsi="Times New Roman" w:cs="Times New Roman"/>
        </w:rPr>
        <w:t xml:space="preserve">1AR </w:t>
      </w:r>
      <w:r w:rsidR="00513EB5" w:rsidRPr="00F97CDB">
        <w:rPr>
          <w:rFonts w:ascii="Times New Roman" w:hAnsi="Times New Roman" w:cs="Times New Roman"/>
        </w:rPr>
        <w:t>Market</w:t>
      </w:r>
    </w:p>
    <w:p w14:paraId="75ADD868" w14:textId="77777777" w:rsidR="00513EB5" w:rsidRPr="00F97CDB" w:rsidRDefault="00513EB5" w:rsidP="009D58CA">
      <w:pPr>
        <w:rPr>
          <w:rStyle w:val="StyleStyleBold12pt"/>
          <w:rFonts w:ascii="Times New Roman" w:hAnsi="Times New Roman"/>
        </w:rPr>
      </w:pPr>
      <w:r w:rsidRPr="00F97CDB">
        <w:rPr>
          <w:rStyle w:val="StyleStyleBold12pt"/>
          <w:rFonts w:ascii="Times New Roman" w:hAnsi="Times New Roman"/>
        </w:rPr>
        <w:t>Market is self-correcting – solves kritik</w:t>
      </w:r>
    </w:p>
    <w:p w14:paraId="1986A443" w14:textId="12949C58" w:rsidR="00513EB5" w:rsidRPr="00F97CDB" w:rsidRDefault="00513EB5" w:rsidP="00513EB5">
      <w:pPr>
        <w:rPr>
          <w:rFonts w:ascii="Times New Roman" w:hAnsi="Times New Roman"/>
        </w:rPr>
      </w:pPr>
      <w:r w:rsidRPr="00F97CDB">
        <w:rPr>
          <w:rStyle w:val="StyleStyleBold12pt"/>
          <w:rFonts w:ascii="Times New Roman" w:hAnsi="Times New Roman"/>
        </w:rPr>
        <w:t>Barnhizer 6</w:t>
      </w:r>
      <w:r w:rsidRPr="00F97CDB">
        <w:rPr>
          <w:rFonts w:ascii="Times New Roman" w:hAnsi="Times New Roman"/>
        </w:rPr>
        <w:t xml:space="preserve"> -- Professor of Law, Cleveland State University. (David, Waking from Sustainability's "Impossible Dream": The </w:t>
      </w:r>
      <w:proofErr w:type="spellStart"/>
      <w:r w:rsidRPr="00F97CDB">
        <w:rPr>
          <w:rFonts w:ascii="Times New Roman" w:hAnsi="Times New Roman"/>
        </w:rPr>
        <w:t>Decisionmaking</w:t>
      </w:r>
      <w:proofErr w:type="spellEnd"/>
      <w:r w:rsidRPr="00F97CDB">
        <w:rPr>
          <w:rFonts w:ascii="Times New Roman" w:hAnsi="Times New Roman"/>
        </w:rPr>
        <w:t xml:space="preserve"> Realities of Business and Government, 18 Geo. Int'l </w:t>
      </w:r>
      <w:proofErr w:type="spellStart"/>
      <w:r w:rsidRPr="00F97CDB">
        <w:rPr>
          <w:rFonts w:ascii="Times New Roman" w:hAnsi="Times New Roman"/>
        </w:rPr>
        <w:t>Envtl</w:t>
      </w:r>
      <w:proofErr w:type="spellEnd"/>
      <w:r w:rsidRPr="00F97CDB">
        <w:rPr>
          <w:rFonts w:ascii="Times New Roman" w:hAnsi="Times New Roman"/>
        </w:rPr>
        <w:t>. L. Rev. 595, Lexis)</w:t>
      </w:r>
    </w:p>
    <w:p w14:paraId="172A39F5" w14:textId="77777777" w:rsidR="00F97CDB" w:rsidRPr="00F97CDB" w:rsidRDefault="00513EB5" w:rsidP="00F97CDB">
      <w:pPr>
        <w:rPr>
          <w:rFonts w:ascii="Times New Roman" w:hAnsi="Times New Roman"/>
        </w:rPr>
      </w:pPr>
      <w:r w:rsidRPr="00F97CDB">
        <w:rPr>
          <w:rFonts w:ascii="Times New Roman" w:hAnsi="Times New Roman"/>
        </w:rPr>
        <w:t xml:space="preserve">Medieval alchemists sought </w:t>
      </w:r>
    </w:p>
    <w:p w14:paraId="35667F38" w14:textId="382B4FF3" w:rsidR="00F97CDB" w:rsidRPr="00F97CDB" w:rsidRDefault="00F97CDB" w:rsidP="00F97CDB">
      <w:pPr>
        <w:rPr>
          <w:rFonts w:ascii="Times New Roman" w:hAnsi="Times New Roman"/>
        </w:rPr>
      </w:pPr>
      <w:r w:rsidRPr="00F97CDB">
        <w:rPr>
          <w:rFonts w:ascii="Times New Roman" w:hAnsi="Times New Roman"/>
        </w:rPr>
        <w:t>AND</w:t>
      </w:r>
    </w:p>
    <w:p w14:paraId="1E7C171A" w14:textId="70A6F77D" w:rsidR="00513EB5" w:rsidRPr="00F97CDB" w:rsidRDefault="00513EB5" w:rsidP="00513EB5">
      <w:pPr>
        <w:rPr>
          <w:rFonts w:ascii="Times New Roman" w:hAnsi="Times New Roman"/>
        </w:rPr>
      </w:pPr>
      <w:proofErr w:type="gramStart"/>
      <w:r w:rsidRPr="00F97CDB">
        <w:rPr>
          <w:rFonts w:ascii="Times New Roman" w:hAnsi="Times New Roman"/>
        </w:rPr>
        <w:t>with</w:t>
      </w:r>
      <w:proofErr w:type="gramEnd"/>
      <w:r w:rsidRPr="00F97CDB">
        <w:rPr>
          <w:rFonts w:ascii="Times New Roman" w:hAnsi="Times New Roman"/>
        </w:rPr>
        <w:t xml:space="preserve"> limited positive effects.</w:t>
      </w:r>
    </w:p>
    <w:p w14:paraId="198EF1C0" w14:textId="3FF0AB25" w:rsidR="00513EB5" w:rsidRPr="00F97CDB" w:rsidRDefault="00F97CDB" w:rsidP="009D58CA">
      <w:pPr>
        <w:pStyle w:val="Heading2"/>
        <w:rPr>
          <w:rFonts w:ascii="Times New Roman" w:hAnsi="Times New Roman" w:cs="Times New Roman"/>
        </w:rPr>
      </w:pPr>
      <w:r w:rsidRPr="00F97CDB">
        <w:rPr>
          <w:rFonts w:ascii="Times New Roman" w:hAnsi="Times New Roman" w:cs="Times New Roman"/>
        </w:rPr>
        <w:t>1AR</w:t>
      </w:r>
      <w:r w:rsidR="00513EB5" w:rsidRPr="00F97CDB">
        <w:rPr>
          <w:rFonts w:ascii="Times New Roman" w:hAnsi="Times New Roman" w:cs="Times New Roman"/>
        </w:rPr>
        <w:t xml:space="preserve"> No Intervention</w:t>
      </w:r>
    </w:p>
    <w:p w14:paraId="1BDD1A29" w14:textId="77777777" w:rsidR="00513EB5" w:rsidRPr="00F97CDB" w:rsidRDefault="00513EB5" w:rsidP="009D58CA">
      <w:pPr>
        <w:rPr>
          <w:rStyle w:val="StyleStyleBold12pt"/>
          <w:rFonts w:ascii="Times New Roman" w:hAnsi="Times New Roman"/>
        </w:rPr>
      </w:pPr>
      <w:r w:rsidRPr="00F97CDB">
        <w:rPr>
          <w:rStyle w:val="StyleStyleBold12pt"/>
          <w:rFonts w:ascii="Times New Roman" w:hAnsi="Times New Roman"/>
        </w:rPr>
        <w:t xml:space="preserve">No endless intervention </w:t>
      </w:r>
    </w:p>
    <w:p w14:paraId="40674954" w14:textId="7F4DE059" w:rsidR="00513EB5" w:rsidRPr="00F97CDB" w:rsidRDefault="00513EB5" w:rsidP="00513EB5">
      <w:pPr>
        <w:rPr>
          <w:rFonts w:ascii="Times New Roman" w:hAnsi="Times New Roman"/>
        </w:rPr>
      </w:pPr>
      <w:r w:rsidRPr="00F97CDB">
        <w:rPr>
          <w:rFonts w:ascii="Times New Roman" w:hAnsi="Times New Roman"/>
        </w:rPr>
        <w:t xml:space="preserve">David Mathieson and, Associate Fellow at FRIDE. He holds a doctorate from the University of London, Richard </w:t>
      </w:r>
      <w:r w:rsidRPr="00F97CDB">
        <w:rPr>
          <w:rStyle w:val="StyleStyleBold12pt"/>
          <w:rFonts w:ascii="Times New Roman" w:hAnsi="Times New Roman"/>
        </w:rPr>
        <w:t>Youngs 6,</w:t>
      </w:r>
      <w:r w:rsidRPr="00F97CDB">
        <w:rPr>
          <w:rFonts w:ascii="Times New Roman" w:hAnsi="Times New Roman"/>
        </w:rPr>
        <w:t xml:space="preserve"> Co-</w:t>
      </w:r>
      <w:proofErr w:type="spellStart"/>
      <w:r w:rsidRPr="00F97CDB">
        <w:rPr>
          <w:rFonts w:ascii="Times New Roman" w:hAnsi="Times New Roman"/>
        </w:rPr>
        <w:t>ordinator</w:t>
      </w:r>
      <w:proofErr w:type="spellEnd"/>
      <w:r w:rsidRPr="00F97CDB">
        <w:rPr>
          <w:rFonts w:ascii="Times New Roman" w:hAnsi="Times New Roman"/>
        </w:rPr>
        <w:t xml:space="preserve"> of the </w:t>
      </w:r>
      <w:proofErr w:type="spellStart"/>
      <w:r w:rsidRPr="00F97CDB">
        <w:rPr>
          <w:rFonts w:ascii="Times New Roman" w:hAnsi="Times New Roman"/>
        </w:rPr>
        <w:t>Democratisation</w:t>
      </w:r>
      <w:proofErr w:type="spellEnd"/>
      <w:r w:rsidRPr="00F97CDB">
        <w:rPr>
          <w:rFonts w:ascii="Times New Roman" w:hAnsi="Times New Roman"/>
        </w:rPr>
        <w:t xml:space="preserve"> programme at FRIDE, and lecturer at the University of Warwick, “Democracy Promotion and the European Left: Ambivalence Confused?</w:t>
      </w:r>
      <w:proofErr w:type="gramStart"/>
      <w:r w:rsidRPr="00F97CDB">
        <w:rPr>
          <w:rFonts w:ascii="Times New Roman" w:hAnsi="Times New Roman"/>
        </w:rPr>
        <w:t>”,</w:t>
      </w:r>
      <w:proofErr w:type="gramEnd"/>
      <w:r w:rsidRPr="00F97CDB">
        <w:rPr>
          <w:rFonts w:ascii="Times New Roman" w:hAnsi="Times New Roman"/>
        </w:rPr>
        <w:t xml:space="preserve"> Dece</w:t>
      </w:r>
      <w:r w:rsidR="009D58CA" w:rsidRPr="00F97CDB">
        <w:rPr>
          <w:rFonts w:ascii="Times New Roman" w:hAnsi="Times New Roman"/>
        </w:rPr>
        <w:t>mber, working paper 29 at FRIDE</w:t>
      </w:r>
    </w:p>
    <w:p w14:paraId="183BBEEE" w14:textId="77777777" w:rsidR="00F97CDB" w:rsidRPr="00F97CDB" w:rsidRDefault="00513EB5" w:rsidP="00F97CDB">
      <w:pPr>
        <w:rPr>
          <w:rFonts w:ascii="Times New Roman" w:hAnsi="Times New Roman"/>
        </w:rPr>
      </w:pPr>
      <w:r w:rsidRPr="00F97CDB">
        <w:rPr>
          <w:rFonts w:ascii="Times New Roman" w:hAnsi="Times New Roman"/>
        </w:rPr>
        <w:t xml:space="preserve">Equally important, leftist </w:t>
      </w:r>
    </w:p>
    <w:p w14:paraId="0D882252" w14:textId="3A995864" w:rsidR="00F97CDB" w:rsidRPr="00F97CDB" w:rsidRDefault="00F97CDB" w:rsidP="00F97CDB">
      <w:pPr>
        <w:rPr>
          <w:rFonts w:ascii="Times New Roman" w:hAnsi="Times New Roman"/>
        </w:rPr>
      </w:pPr>
      <w:r w:rsidRPr="00F97CDB">
        <w:rPr>
          <w:rFonts w:ascii="Times New Roman" w:hAnsi="Times New Roman"/>
        </w:rPr>
        <w:t>AND</w:t>
      </w:r>
    </w:p>
    <w:p w14:paraId="557500AB" w14:textId="47186283" w:rsidR="00513EB5" w:rsidRPr="00F97CDB" w:rsidRDefault="00513EB5" w:rsidP="00F97CDB">
      <w:pPr>
        <w:rPr>
          <w:rFonts w:ascii="Times New Roman" w:hAnsi="Times New Roman"/>
        </w:rPr>
      </w:pPr>
      <w:proofErr w:type="gramStart"/>
      <w:r w:rsidRPr="00F97CDB">
        <w:rPr>
          <w:rFonts w:ascii="Times New Roman" w:hAnsi="Times New Roman"/>
        </w:rPr>
        <w:t>during</w:t>
      </w:r>
      <w:proofErr w:type="gramEnd"/>
      <w:r w:rsidRPr="00F97CDB">
        <w:rPr>
          <w:rFonts w:ascii="Times New Roman" w:hAnsi="Times New Roman"/>
        </w:rPr>
        <w:t xml:space="preserve"> the 1990s. </w:t>
      </w:r>
    </w:p>
    <w:p w14:paraId="48D88DD4" w14:textId="67D3B5C1" w:rsidR="00513EB5" w:rsidRPr="00F97CDB" w:rsidRDefault="00F97CDB" w:rsidP="009D58CA">
      <w:pPr>
        <w:pStyle w:val="Heading2"/>
        <w:rPr>
          <w:rFonts w:ascii="Times New Roman" w:hAnsi="Times New Roman" w:cs="Times New Roman"/>
        </w:rPr>
      </w:pPr>
      <w:r w:rsidRPr="00F97CDB">
        <w:rPr>
          <w:rFonts w:ascii="Times New Roman" w:hAnsi="Times New Roman" w:cs="Times New Roman"/>
        </w:rPr>
        <w:t>1AR F/W</w:t>
      </w:r>
    </w:p>
    <w:p w14:paraId="36C5E531" w14:textId="77777777" w:rsidR="00513EB5" w:rsidRPr="00F97CDB" w:rsidRDefault="00513EB5" w:rsidP="009D58CA">
      <w:pPr>
        <w:rPr>
          <w:rStyle w:val="StyleStyleBold12pt"/>
          <w:rFonts w:ascii="Times New Roman" w:hAnsi="Times New Roman"/>
        </w:rPr>
      </w:pPr>
      <w:r w:rsidRPr="00F97CDB">
        <w:rPr>
          <w:rStyle w:val="StyleStyleBold12pt"/>
          <w:rFonts w:ascii="Times New Roman" w:hAnsi="Times New Roman"/>
        </w:rPr>
        <w:t>Specificity matters – rejecting neoliberalism as a monolithic entity undermines the alt</w:t>
      </w:r>
    </w:p>
    <w:p w14:paraId="67E2575C" w14:textId="69AF83C6" w:rsidR="00513EB5" w:rsidRPr="00F97CDB" w:rsidRDefault="00513EB5" w:rsidP="009D58CA">
      <w:pPr>
        <w:rPr>
          <w:rFonts w:ascii="Times New Roman" w:hAnsi="Times New Roman"/>
          <w:b/>
          <w:sz w:val="24"/>
        </w:rPr>
      </w:pPr>
      <w:r w:rsidRPr="00F97CDB">
        <w:rPr>
          <w:rStyle w:val="StyleStyleBold12pt"/>
          <w:rFonts w:ascii="Times New Roman" w:hAnsi="Times New Roman"/>
        </w:rPr>
        <w:t>Duffy and Moore 10</w:t>
      </w:r>
      <w:r w:rsidR="00F97CDB" w:rsidRPr="00F97CDB">
        <w:rPr>
          <w:rStyle w:val="StyleStyleBold12pt"/>
          <w:rFonts w:ascii="Times New Roman" w:hAnsi="Times New Roman"/>
        </w:rPr>
        <w:t xml:space="preserve"> </w:t>
      </w:r>
      <w:r w:rsidRPr="00F97CDB">
        <w:rPr>
          <w:rFonts w:ascii="Times New Roman" w:hAnsi="Times New Roman"/>
        </w:rPr>
        <w:t>Article: Neoliberalizing nature? Elephants as imperfect commodities Author: Duffy, R Journal: Antipode ISSN: 0066-4812 Date: 2010 Volume: 42 Issue: 3 Page: 742</w:t>
      </w:r>
    </w:p>
    <w:p w14:paraId="7383799F" w14:textId="77777777" w:rsidR="00F97CDB" w:rsidRPr="00F97CDB" w:rsidRDefault="00513EB5" w:rsidP="00F97CDB">
      <w:pPr>
        <w:rPr>
          <w:rFonts w:ascii="Times New Roman" w:hAnsi="Times New Roman"/>
        </w:rPr>
      </w:pPr>
      <w:r w:rsidRPr="00F97CDB">
        <w:rPr>
          <w:rFonts w:ascii="Times New Roman" w:hAnsi="Times New Roman"/>
        </w:rPr>
        <w:t xml:space="preserve">However, it is critically </w:t>
      </w:r>
    </w:p>
    <w:p w14:paraId="778D87D2" w14:textId="0BA07A6E" w:rsidR="00F97CDB" w:rsidRPr="00F97CDB" w:rsidRDefault="00F97CDB" w:rsidP="00F97CDB">
      <w:pPr>
        <w:rPr>
          <w:rFonts w:ascii="Times New Roman" w:hAnsi="Times New Roman"/>
        </w:rPr>
      </w:pPr>
      <w:r w:rsidRPr="00F97CDB">
        <w:rPr>
          <w:rFonts w:ascii="Times New Roman" w:hAnsi="Times New Roman"/>
        </w:rPr>
        <w:t>AND</w:t>
      </w:r>
    </w:p>
    <w:p w14:paraId="01BE8813" w14:textId="0D5F2850" w:rsidR="00513EB5" w:rsidRPr="00F97CDB" w:rsidRDefault="00513EB5" w:rsidP="00F97CDB">
      <w:pPr>
        <w:rPr>
          <w:rFonts w:ascii="Times New Roman" w:hAnsi="Times New Roman"/>
        </w:rPr>
      </w:pPr>
      <w:proofErr w:type="gramStart"/>
      <w:r w:rsidRPr="00F97CDB">
        <w:rPr>
          <w:rFonts w:ascii="Times New Roman" w:hAnsi="Times New Roman"/>
        </w:rPr>
        <w:t xml:space="preserve">(Bakker 2009; </w:t>
      </w:r>
      <w:proofErr w:type="spellStart"/>
      <w:r w:rsidRPr="00F97CDB">
        <w:rPr>
          <w:rFonts w:ascii="Times New Roman" w:hAnsi="Times New Roman"/>
        </w:rPr>
        <w:t>Castree</w:t>
      </w:r>
      <w:proofErr w:type="spellEnd"/>
      <w:r w:rsidRPr="00F97CDB">
        <w:rPr>
          <w:rFonts w:ascii="Times New Roman" w:hAnsi="Times New Roman"/>
        </w:rPr>
        <w:t xml:space="preserve"> 2008b).</w:t>
      </w:r>
      <w:proofErr w:type="gramEnd"/>
    </w:p>
    <w:p w14:paraId="6B07F58F" w14:textId="53F4FF20" w:rsidR="00513EB5" w:rsidRPr="00F97CDB" w:rsidRDefault="00F97CDB" w:rsidP="00F97CDB">
      <w:pPr>
        <w:pStyle w:val="Heading2"/>
        <w:rPr>
          <w:rFonts w:ascii="Times New Roman" w:hAnsi="Times New Roman" w:cs="Times New Roman"/>
        </w:rPr>
      </w:pPr>
      <w:r w:rsidRPr="00F97CDB">
        <w:rPr>
          <w:rFonts w:ascii="Times New Roman" w:hAnsi="Times New Roman" w:cs="Times New Roman"/>
        </w:rPr>
        <w:t>1AR</w:t>
      </w:r>
      <w:r w:rsidR="00513EB5" w:rsidRPr="00F97CDB">
        <w:rPr>
          <w:rFonts w:ascii="Times New Roman" w:hAnsi="Times New Roman" w:cs="Times New Roman"/>
        </w:rPr>
        <w:t xml:space="preserve"> IPR Innovation</w:t>
      </w:r>
    </w:p>
    <w:p w14:paraId="2B64711A" w14:textId="77777777" w:rsidR="00513EB5" w:rsidRPr="00F97CDB" w:rsidRDefault="00513EB5" w:rsidP="00513EB5">
      <w:pPr>
        <w:rPr>
          <w:rStyle w:val="StyleStyleBold12pt"/>
          <w:rFonts w:ascii="Times New Roman" w:hAnsi="Times New Roman"/>
        </w:rPr>
      </w:pPr>
      <w:r w:rsidRPr="00F97CDB">
        <w:rPr>
          <w:rStyle w:val="StyleStyleBold12pt"/>
          <w:rFonts w:ascii="Times New Roman" w:hAnsi="Times New Roman"/>
        </w:rPr>
        <w:t>IPRs don’t influence pricing – only a risk that it creates an effective solution</w:t>
      </w:r>
    </w:p>
    <w:p w14:paraId="4753B98D" w14:textId="77777777" w:rsidR="00513EB5" w:rsidRPr="00F97CDB" w:rsidRDefault="00513EB5" w:rsidP="00513EB5">
      <w:pPr>
        <w:rPr>
          <w:rFonts w:ascii="Times New Roman" w:hAnsi="Times New Roman"/>
        </w:rPr>
      </w:pPr>
      <w:r w:rsidRPr="00F97CDB">
        <w:rPr>
          <w:rStyle w:val="StyleStyleBold12pt"/>
          <w:rFonts w:ascii="Times New Roman" w:hAnsi="Times New Roman"/>
        </w:rPr>
        <w:t>Rozek 2K</w:t>
      </w:r>
      <w:r w:rsidRPr="00F97CDB">
        <w:rPr>
          <w:rFonts w:ascii="Times New Roman" w:hAnsi="Times New Roman"/>
        </w:rPr>
        <w:t xml:space="preserve"> (Richard Rozek, Vice President at National Economic Research Associates, “The Effects of Compulsory Licensing on Innovation and Access to Health Care,” </w:t>
      </w:r>
      <w:hyperlink r:id="rId41" w:history="1">
        <w:r w:rsidRPr="00F97CDB">
          <w:rPr>
            <w:rFonts w:ascii="Times New Roman" w:hAnsi="Times New Roman"/>
          </w:rPr>
          <w:t>http://www.blackwell-synergy.com/doi/pdf/10.1111/j.1747-1796.2000.tb00158.x</w:t>
        </w:r>
      </w:hyperlink>
      <w:r w:rsidRPr="00F97CDB">
        <w:rPr>
          <w:rFonts w:ascii="Times New Roman" w:hAnsi="Times New Roman"/>
        </w:rPr>
        <w:t>, ZS)</w:t>
      </w:r>
    </w:p>
    <w:p w14:paraId="1CE100AE" w14:textId="77777777" w:rsidR="00F97CDB" w:rsidRPr="00F97CDB" w:rsidRDefault="00513EB5" w:rsidP="00F97CDB">
      <w:pPr>
        <w:rPr>
          <w:rFonts w:ascii="Times New Roman" w:hAnsi="Times New Roman"/>
        </w:rPr>
      </w:pPr>
      <w:r w:rsidRPr="00F97CDB">
        <w:rPr>
          <w:rFonts w:ascii="Times New Roman" w:hAnsi="Times New Roman"/>
        </w:rPr>
        <w:t>Rozek and Berkowitz studied</w:t>
      </w:r>
    </w:p>
    <w:p w14:paraId="0447143C" w14:textId="35DFE397" w:rsidR="00F97CDB" w:rsidRPr="00F97CDB" w:rsidRDefault="00F97CDB" w:rsidP="00F97CDB">
      <w:pPr>
        <w:rPr>
          <w:rFonts w:ascii="Times New Roman" w:hAnsi="Times New Roman"/>
        </w:rPr>
      </w:pPr>
      <w:r w:rsidRPr="00F97CDB">
        <w:rPr>
          <w:rFonts w:ascii="Times New Roman" w:hAnsi="Times New Roman"/>
        </w:rPr>
        <w:t>AND</w:t>
      </w:r>
    </w:p>
    <w:p w14:paraId="5B256E86" w14:textId="08923C1E" w:rsidR="00513EB5" w:rsidRPr="00F97CDB" w:rsidRDefault="00513EB5" w:rsidP="00513EB5">
      <w:pPr>
        <w:rPr>
          <w:rFonts w:ascii="Times New Roman" w:hAnsi="Times New Roman"/>
        </w:rPr>
      </w:pPr>
      <w:proofErr w:type="gramStart"/>
      <w:r w:rsidRPr="00F97CDB">
        <w:rPr>
          <w:rFonts w:ascii="Times New Roman" w:hAnsi="Times New Roman"/>
        </w:rPr>
        <w:t>produced</w:t>
      </w:r>
      <w:proofErr w:type="gramEnd"/>
      <w:r w:rsidRPr="00F97CDB">
        <w:rPr>
          <w:rFonts w:ascii="Times New Roman" w:hAnsi="Times New Roman"/>
        </w:rPr>
        <w:t xml:space="preserve"> by licensees.</w:t>
      </w:r>
    </w:p>
    <w:p w14:paraId="0CFCC3DF" w14:textId="00DD4481" w:rsidR="00513EB5" w:rsidRPr="00F97CDB" w:rsidRDefault="00F97CDB" w:rsidP="009D58CA">
      <w:pPr>
        <w:pStyle w:val="Heading2"/>
        <w:rPr>
          <w:rFonts w:ascii="Times New Roman" w:hAnsi="Times New Roman" w:cs="Times New Roman"/>
        </w:rPr>
      </w:pPr>
      <w:r w:rsidRPr="00F97CDB">
        <w:rPr>
          <w:rFonts w:ascii="Times New Roman" w:hAnsi="Times New Roman" w:cs="Times New Roman"/>
        </w:rPr>
        <w:t>1AR I</w:t>
      </w:r>
      <w:r w:rsidR="00513EB5" w:rsidRPr="00F97CDB">
        <w:rPr>
          <w:rFonts w:ascii="Times New Roman" w:hAnsi="Times New Roman" w:cs="Times New Roman"/>
        </w:rPr>
        <w:t>nevitable</w:t>
      </w:r>
    </w:p>
    <w:p w14:paraId="1EAC6EFD" w14:textId="77777777" w:rsidR="00513EB5" w:rsidRPr="00F97CDB" w:rsidRDefault="00513EB5" w:rsidP="009D58CA">
      <w:pPr>
        <w:rPr>
          <w:rStyle w:val="StyleStyleBold12pt"/>
          <w:rFonts w:ascii="Times New Roman" w:hAnsi="Times New Roman"/>
        </w:rPr>
      </w:pPr>
      <w:r w:rsidRPr="00F97CDB">
        <w:rPr>
          <w:rStyle w:val="StyleStyleBold12pt"/>
          <w:rFonts w:ascii="Times New Roman" w:hAnsi="Times New Roman"/>
        </w:rPr>
        <w:t xml:space="preserve">No one adopts </w:t>
      </w:r>
      <w:proofErr w:type="gramStart"/>
      <w:r w:rsidRPr="00F97CDB">
        <w:rPr>
          <w:rStyle w:val="StyleStyleBold12pt"/>
          <w:rFonts w:ascii="Times New Roman" w:hAnsi="Times New Roman"/>
        </w:rPr>
        <w:t>their</w:t>
      </w:r>
      <w:proofErr w:type="gramEnd"/>
      <w:r w:rsidRPr="00F97CDB">
        <w:rPr>
          <w:rStyle w:val="StyleStyleBold12pt"/>
          <w:rFonts w:ascii="Times New Roman" w:hAnsi="Times New Roman"/>
        </w:rPr>
        <w:t xml:space="preserve"> model</w:t>
      </w:r>
    </w:p>
    <w:p w14:paraId="78A67D9E" w14:textId="0765B334" w:rsidR="00513EB5" w:rsidRPr="00F97CDB" w:rsidRDefault="00513EB5" w:rsidP="00513EB5">
      <w:pPr>
        <w:rPr>
          <w:rFonts w:ascii="Times New Roman" w:hAnsi="Times New Roman"/>
        </w:rPr>
      </w:pPr>
      <w:r w:rsidRPr="00F97CDB">
        <w:rPr>
          <w:rFonts w:ascii="Times New Roman" w:hAnsi="Times New Roman"/>
        </w:rPr>
        <w:t xml:space="preserve">Francis </w:t>
      </w:r>
      <w:r w:rsidRPr="00F97CDB">
        <w:rPr>
          <w:rStyle w:val="StyleStyleBold12pt"/>
          <w:rFonts w:ascii="Times New Roman" w:hAnsi="Times New Roman"/>
        </w:rPr>
        <w:t>Fukuyama 12</w:t>
      </w:r>
      <w:r w:rsidRPr="00F97CDB">
        <w:rPr>
          <w:rFonts w:ascii="Times New Roman" w:hAnsi="Times New Roman"/>
        </w:rPr>
        <w:t>, Senior Fellow at the Center on Democracy, Development, and the Rule of Law at Stanford, “The Future of History”, Fo</w:t>
      </w:r>
      <w:r w:rsidR="009D58CA" w:rsidRPr="00F97CDB">
        <w:rPr>
          <w:rFonts w:ascii="Times New Roman" w:hAnsi="Times New Roman"/>
        </w:rPr>
        <w:t>reign Affairs, January/February</w:t>
      </w:r>
    </w:p>
    <w:p w14:paraId="4183C61D" w14:textId="77777777" w:rsidR="00F97CDB" w:rsidRPr="00F97CDB" w:rsidRDefault="00513EB5" w:rsidP="00F97CDB">
      <w:pPr>
        <w:rPr>
          <w:rFonts w:ascii="Times New Roman" w:hAnsi="Times New Roman"/>
        </w:rPr>
      </w:pPr>
      <w:r w:rsidRPr="00F97CDB">
        <w:rPr>
          <w:rFonts w:ascii="Times New Roman" w:hAnsi="Times New Roman"/>
        </w:rPr>
        <w:t xml:space="preserve">There is today </w:t>
      </w:r>
    </w:p>
    <w:p w14:paraId="731FC0E3" w14:textId="2437B7C8" w:rsidR="00F97CDB" w:rsidRPr="00F97CDB" w:rsidRDefault="00F97CDB" w:rsidP="00F97CDB">
      <w:pPr>
        <w:rPr>
          <w:rFonts w:ascii="Times New Roman" w:hAnsi="Times New Roman"/>
        </w:rPr>
      </w:pPr>
      <w:r w:rsidRPr="00F97CDB">
        <w:rPr>
          <w:rFonts w:ascii="Times New Roman" w:hAnsi="Times New Roman"/>
        </w:rPr>
        <w:t>AND</w:t>
      </w:r>
    </w:p>
    <w:p w14:paraId="262E212B" w14:textId="77542BC3" w:rsidR="00513EB5" w:rsidRPr="00F97CDB" w:rsidRDefault="00513EB5" w:rsidP="00F97CDB">
      <w:pPr>
        <w:rPr>
          <w:rFonts w:ascii="Times New Roman" w:hAnsi="Times New Roman"/>
        </w:rPr>
      </w:pPr>
      <w:proofErr w:type="gramStart"/>
      <w:r w:rsidRPr="00F97CDB">
        <w:rPr>
          <w:rFonts w:ascii="Times New Roman" w:hAnsi="Times New Roman"/>
        </w:rPr>
        <w:t>down</w:t>
      </w:r>
      <w:proofErr w:type="gramEnd"/>
      <w:r w:rsidRPr="00F97CDB">
        <w:rPr>
          <w:rFonts w:ascii="Times New Roman" w:hAnsi="Times New Roman"/>
        </w:rPr>
        <w:t xml:space="preserve"> the road.</w:t>
      </w:r>
    </w:p>
    <w:p w14:paraId="52BB3162" w14:textId="77777777" w:rsidR="00513EB5" w:rsidRPr="00F97CDB" w:rsidRDefault="00513EB5" w:rsidP="00513EB5">
      <w:pPr>
        <w:rPr>
          <w:rFonts w:ascii="Times New Roman" w:hAnsi="Times New Roman"/>
        </w:rPr>
      </w:pPr>
    </w:p>
    <w:p w14:paraId="517EA09D" w14:textId="77777777" w:rsidR="00513EB5" w:rsidRPr="00F97CDB" w:rsidRDefault="00513EB5" w:rsidP="00513EB5">
      <w:pPr>
        <w:rPr>
          <w:rFonts w:ascii="Times New Roman" w:hAnsi="Times New Roman"/>
        </w:rPr>
      </w:pPr>
      <w:bookmarkStart w:id="0" w:name="_GoBack"/>
      <w:bookmarkEnd w:id="0"/>
    </w:p>
    <w:sectPr w:rsidR="00513EB5" w:rsidRPr="00F97CD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F97CDB" w:rsidRDefault="00F97CDB" w:rsidP="00E46E7E">
      <w:r>
        <w:separator/>
      </w:r>
    </w:p>
  </w:endnote>
  <w:endnote w:type="continuationSeparator" w:id="0">
    <w:p w14:paraId="78916690" w14:textId="77777777" w:rsidR="00F97CDB" w:rsidRDefault="00F97CD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Franklin Gothic Heavy">
    <w:altName w:val="Arial"/>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F97CDB" w:rsidRDefault="00F97CDB" w:rsidP="00E46E7E">
      <w:r>
        <w:separator/>
      </w:r>
    </w:p>
  </w:footnote>
  <w:footnote w:type="continuationSeparator" w:id="0">
    <w:p w14:paraId="4AB0F1BD" w14:textId="77777777" w:rsidR="00F97CDB" w:rsidRDefault="00F97CD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2D16"/>
    <w:multiLevelType w:val="hybridMultilevel"/>
    <w:tmpl w:val="D48C83AA"/>
    <w:lvl w:ilvl="0" w:tplc="9092C92A">
      <w:start w:val="1"/>
      <w:numFmt w:val="lowerLetter"/>
      <w:lvlText w:val="%1)"/>
      <w:lvlJc w:val="left"/>
      <w:pPr>
        <w:ind w:left="720" w:hanging="360"/>
      </w:pPr>
      <w:rPr>
        <w:rFonts w:ascii="Calibri" w:eastAsiaTheme="minorEastAsia" w:hAnsi="Calibr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74CC5"/>
    <w:multiLevelType w:val="hybridMultilevel"/>
    <w:tmpl w:val="6DFCD302"/>
    <w:lvl w:ilvl="0" w:tplc="4866C42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148FF"/>
    <w:multiLevelType w:val="hybridMultilevel"/>
    <w:tmpl w:val="23D61CE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0F94DDC"/>
    <w:multiLevelType w:val="hybridMultilevel"/>
    <w:tmpl w:val="EE4C7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97E3E"/>
    <w:multiLevelType w:val="hybridMultilevel"/>
    <w:tmpl w:val="30602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A57BD"/>
    <w:multiLevelType w:val="hybridMultilevel"/>
    <w:tmpl w:val="ADE01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E4C4F69"/>
    <w:multiLevelType w:val="hybridMultilevel"/>
    <w:tmpl w:val="CE40F8B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0130AE1"/>
    <w:multiLevelType w:val="hybridMultilevel"/>
    <w:tmpl w:val="82D0F3CA"/>
    <w:lvl w:ilvl="0" w:tplc="855C8172">
      <w:start w:val="1"/>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27E91"/>
    <w:multiLevelType w:val="hybridMultilevel"/>
    <w:tmpl w:val="4C20B6E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334524AA"/>
    <w:multiLevelType w:val="hybridMultilevel"/>
    <w:tmpl w:val="E8C42CCA"/>
    <w:lvl w:ilvl="0" w:tplc="790A11D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360" w:hanging="360"/>
      </w:pPr>
      <w:rPr>
        <w:rFonts w:cs="Times New Roman"/>
      </w:rPr>
    </w:lvl>
    <w:lvl w:ilvl="2" w:tplc="0409001B" w:tentative="1">
      <w:start w:val="1"/>
      <w:numFmt w:val="lowerRoman"/>
      <w:lvlText w:val="%3."/>
      <w:lvlJc w:val="right"/>
      <w:pPr>
        <w:ind w:left="1080" w:hanging="180"/>
      </w:pPr>
      <w:rPr>
        <w:rFonts w:cs="Times New Roman"/>
      </w:rPr>
    </w:lvl>
    <w:lvl w:ilvl="3" w:tplc="0409000F" w:tentative="1">
      <w:start w:val="1"/>
      <w:numFmt w:val="decimal"/>
      <w:lvlText w:val="%4."/>
      <w:lvlJc w:val="left"/>
      <w:pPr>
        <w:ind w:left="1800" w:hanging="360"/>
      </w:pPr>
      <w:rPr>
        <w:rFonts w:cs="Times New Roman"/>
      </w:rPr>
    </w:lvl>
    <w:lvl w:ilvl="4" w:tplc="04090019" w:tentative="1">
      <w:start w:val="1"/>
      <w:numFmt w:val="lowerLetter"/>
      <w:lvlText w:val="%5."/>
      <w:lvlJc w:val="left"/>
      <w:pPr>
        <w:ind w:left="2520" w:hanging="360"/>
      </w:pPr>
      <w:rPr>
        <w:rFonts w:cs="Times New Roman"/>
      </w:rPr>
    </w:lvl>
    <w:lvl w:ilvl="5" w:tplc="0409001B" w:tentative="1">
      <w:start w:val="1"/>
      <w:numFmt w:val="lowerRoman"/>
      <w:lvlText w:val="%6."/>
      <w:lvlJc w:val="right"/>
      <w:pPr>
        <w:ind w:left="3240" w:hanging="180"/>
      </w:pPr>
      <w:rPr>
        <w:rFonts w:cs="Times New Roman"/>
      </w:rPr>
    </w:lvl>
    <w:lvl w:ilvl="6" w:tplc="0409000F" w:tentative="1">
      <w:start w:val="1"/>
      <w:numFmt w:val="decimal"/>
      <w:lvlText w:val="%7."/>
      <w:lvlJc w:val="left"/>
      <w:pPr>
        <w:ind w:left="3960" w:hanging="360"/>
      </w:pPr>
      <w:rPr>
        <w:rFonts w:cs="Times New Roman"/>
      </w:rPr>
    </w:lvl>
    <w:lvl w:ilvl="7" w:tplc="04090019" w:tentative="1">
      <w:start w:val="1"/>
      <w:numFmt w:val="lowerLetter"/>
      <w:lvlText w:val="%8."/>
      <w:lvlJc w:val="left"/>
      <w:pPr>
        <w:ind w:left="4680" w:hanging="360"/>
      </w:pPr>
      <w:rPr>
        <w:rFonts w:cs="Times New Roman"/>
      </w:rPr>
    </w:lvl>
    <w:lvl w:ilvl="8" w:tplc="0409001B" w:tentative="1">
      <w:start w:val="1"/>
      <w:numFmt w:val="lowerRoman"/>
      <w:lvlText w:val="%9."/>
      <w:lvlJc w:val="right"/>
      <w:pPr>
        <w:ind w:left="5400" w:hanging="180"/>
      </w:pPr>
      <w:rPr>
        <w:rFonts w:cs="Times New Roman"/>
      </w:rPr>
    </w:lvl>
  </w:abstractNum>
  <w:abstractNum w:abstractNumId="12">
    <w:nsid w:val="389C72AD"/>
    <w:multiLevelType w:val="hybridMultilevel"/>
    <w:tmpl w:val="B14096E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F501AC9"/>
    <w:multiLevelType w:val="hybridMultilevel"/>
    <w:tmpl w:val="69844CB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4B172A1"/>
    <w:multiLevelType w:val="hybridMultilevel"/>
    <w:tmpl w:val="FFE0000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92017F2"/>
    <w:multiLevelType w:val="hybridMultilevel"/>
    <w:tmpl w:val="0F2ECDAC"/>
    <w:lvl w:ilvl="0" w:tplc="55A292E0">
      <w:start w:val="50"/>
      <w:numFmt w:val="bullet"/>
      <w:lvlText w:val=""/>
      <w:lvlJc w:val="left"/>
      <w:pPr>
        <w:ind w:left="360" w:hanging="360"/>
      </w:pPr>
      <w:rPr>
        <w:rFonts w:ascii="Wingdings" w:eastAsia="Times New Roman"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B1E7DF3"/>
    <w:multiLevelType w:val="hybridMultilevel"/>
    <w:tmpl w:val="7DA8F94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0C56B7B"/>
    <w:multiLevelType w:val="hybridMultilevel"/>
    <w:tmpl w:val="F71C7196"/>
    <w:lvl w:ilvl="0" w:tplc="5016C7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B4E697A"/>
    <w:multiLevelType w:val="hybridMultilevel"/>
    <w:tmpl w:val="5AE67FF4"/>
    <w:lvl w:ilvl="0" w:tplc="8BD4D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7"/>
  </w:num>
  <w:num w:numId="4">
    <w:abstractNumId w:val="20"/>
  </w:num>
  <w:num w:numId="5">
    <w:abstractNumId w:val="6"/>
  </w:num>
  <w:num w:numId="6">
    <w:abstractNumId w:val="25"/>
  </w:num>
  <w:num w:numId="7">
    <w:abstractNumId w:val="22"/>
  </w:num>
  <w:num w:numId="8">
    <w:abstractNumId w:val="24"/>
  </w:num>
  <w:num w:numId="9">
    <w:abstractNumId w:val="23"/>
  </w:num>
  <w:num w:numId="10">
    <w:abstractNumId w:val="9"/>
  </w:num>
  <w:num w:numId="11">
    <w:abstractNumId w:val="18"/>
  </w:num>
  <w:num w:numId="12">
    <w:abstractNumId w:val="3"/>
  </w:num>
  <w:num w:numId="13">
    <w:abstractNumId w:val="5"/>
  </w:num>
  <w:num w:numId="14">
    <w:abstractNumId w:val="1"/>
  </w:num>
  <w:num w:numId="15">
    <w:abstractNumId w:val="10"/>
  </w:num>
  <w:num w:numId="16">
    <w:abstractNumId w:val="16"/>
  </w:num>
  <w:num w:numId="17">
    <w:abstractNumId w:val="15"/>
  </w:num>
  <w:num w:numId="18">
    <w:abstractNumId w:val="2"/>
  </w:num>
  <w:num w:numId="19">
    <w:abstractNumId w:val="8"/>
  </w:num>
  <w:num w:numId="20">
    <w:abstractNumId w:val="11"/>
  </w:num>
  <w:num w:numId="21">
    <w:abstractNumId w:val="12"/>
  </w:num>
  <w:num w:numId="22">
    <w:abstractNumId w:val="17"/>
  </w:num>
  <w:num w:numId="23">
    <w:abstractNumId w:val="13"/>
  </w:num>
  <w:num w:numId="24">
    <w:abstractNumId w:val="0"/>
  </w:num>
  <w:num w:numId="25">
    <w:abstractNumId w:val="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752BA"/>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3603E"/>
    <w:rsid w:val="00357719"/>
    <w:rsid w:val="00367753"/>
    <w:rsid w:val="00374144"/>
    <w:rsid w:val="00381C91"/>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3EB5"/>
    <w:rsid w:val="00517479"/>
    <w:rsid w:val="00544938"/>
    <w:rsid w:val="00591376"/>
    <w:rsid w:val="005A0BE5"/>
    <w:rsid w:val="005B074B"/>
    <w:rsid w:val="005C0E1F"/>
    <w:rsid w:val="005E0D2B"/>
    <w:rsid w:val="005E2C99"/>
    <w:rsid w:val="00601A7D"/>
    <w:rsid w:val="006059BF"/>
    <w:rsid w:val="00633EB5"/>
    <w:rsid w:val="006673B1"/>
    <w:rsid w:val="00672258"/>
    <w:rsid w:val="0067575B"/>
    <w:rsid w:val="00692C26"/>
    <w:rsid w:val="006938ED"/>
    <w:rsid w:val="006A1C80"/>
    <w:rsid w:val="006F2D3D"/>
    <w:rsid w:val="00700835"/>
    <w:rsid w:val="00706102"/>
    <w:rsid w:val="00726ED1"/>
    <w:rsid w:val="00726F87"/>
    <w:rsid w:val="007333B9"/>
    <w:rsid w:val="007676F3"/>
    <w:rsid w:val="00791B7D"/>
    <w:rsid w:val="007A3515"/>
    <w:rsid w:val="007D7924"/>
    <w:rsid w:val="007E470C"/>
    <w:rsid w:val="007E5F71"/>
    <w:rsid w:val="00804082"/>
    <w:rsid w:val="00821415"/>
    <w:rsid w:val="00821B0B"/>
    <w:rsid w:val="0083768F"/>
    <w:rsid w:val="00865703"/>
    <w:rsid w:val="008D228D"/>
    <w:rsid w:val="00904DCE"/>
    <w:rsid w:val="00907D9B"/>
    <w:rsid w:val="00907F15"/>
    <w:rsid w:val="0091595A"/>
    <w:rsid w:val="009165EA"/>
    <w:rsid w:val="009263C4"/>
    <w:rsid w:val="009610A2"/>
    <w:rsid w:val="009829F2"/>
    <w:rsid w:val="00993F61"/>
    <w:rsid w:val="009A440B"/>
    <w:rsid w:val="009B0746"/>
    <w:rsid w:val="009C198B"/>
    <w:rsid w:val="009D207E"/>
    <w:rsid w:val="009D58CA"/>
    <w:rsid w:val="009E5822"/>
    <w:rsid w:val="009E691A"/>
    <w:rsid w:val="009F2F3F"/>
    <w:rsid w:val="00A07075"/>
    <w:rsid w:val="00A074CB"/>
    <w:rsid w:val="00A35F46"/>
    <w:rsid w:val="00A369C4"/>
    <w:rsid w:val="00A47986"/>
    <w:rsid w:val="00A647ED"/>
    <w:rsid w:val="00A905B3"/>
    <w:rsid w:val="00A91A24"/>
    <w:rsid w:val="00AC0553"/>
    <w:rsid w:val="00AC0E99"/>
    <w:rsid w:val="00AD7112"/>
    <w:rsid w:val="00AF1E67"/>
    <w:rsid w:val="00AF5046"/>
    <w:rsid w:val="00AF625E"/>
    <w:rsid w:val="00AF70D4"/>
    <w:rsid w:val="00B169A1"/>
    <w:rsid w:val="00B227A5"/>
    <w:rsid w:val="00B33E0C"/>
    <w:rsid w:val="00B45FE9"/>
    <w:rsid w:val="00B4737E"/>
    <w:rsid w:val="00B55D49"/>
    <w:rsid w:val="00B65E97"/>
    <w:rsid w:val="00B84180"/>
    <w:rsid w:val="00B91E38"/>
    <w:rsid w:val="00BC213E"/>
    <w:rsid w:val="00BD0BC0"/>
    <w:rsid w:val="00BE63EA"/>
    <w:rsid w:val="00C25772"/>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062F5"/>
    <w:rsid w:val="00E35562"/>
    <w:rsid w:val="00E46E7E"/>
    <w:rsid w:val="00E6263F"/>
    <w:rsid w:val="00E75552"/>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97CD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A35F46"/>
    <w:rPr>
      <w:rFonts w:asciiTheme="majorHAnsi" w:eastAsiaTheme="majorEastAsia" w:hAnsiTheme="majorHAnsi" w:cstheme="majorBidi"/>
      <w:b/>
      <w:bCs/>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paragraph" w:styleId="NoSpacing">
    <w:name w:val="No Spacing"/>
    <w:aliases w:val="No Spacing1,Debate Text,No Spacing11,No Spacing2,Read stuff,No Spacing111,No Spacing3,No Spacing51,No Spacing31,No Spacing311"/>
    <w:uiPriority w:val="1"/>
    <w:qFormat/>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4"/>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Internet Link,Card Text"/>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13EB5"/>
    <w:rPr>
      <w:rFonts w:ascii="Times" w:hAnsi="Times" w:cs="Times New Roman"/>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aliases w:val="Small Text,8 pt font"/>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aliases w:val="No Spacing112"/>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paragraph" w:customStyle="1" w:styleId="textbold">
    <w:name w:val="text bold"/>
    <w:basedOn w:val="Normal"/>
    <w:link w:val="underline"/>
    <w:qFormat/>
    <w:rsid w:val="00513EB5"/>
    <w:pPr>
      <w:ind w:left="720"/>
      <w:jc w:val="both"/>
    </w:pPr>
    <w:rPr>
      <w:rFonts w:ascii="Times New Roman" w:hAnsi="Times New Roman" w:cstheme="minorBidi"/>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character" w:customStyle="1" w:styleId="TitleChar">
    <w:name w:val="Title Char"/>
    <w:link w:val="Title"/>
    <w:uiPriority w:val="1"/>
    <w:qFormat/>
    <w:rsid w:val="00726ED1"/>
    <w:rPr>
      <w:u w:val="single"/>
    </w:rPr>
  </w:style>
  <w:style w:type="paragraph" w:styleId="Title">
    <w:name w:val="Title"/>
    <w:aliases w:val="Bold Underlined,UNDERLINE,Cites and Cards"/>
    <w:basedOn w:val="Normal"/>
    <w:next w:val="Normal"/>
    <w:link w:val="TitleChar"/>
    <w:uiPriority w:val="6"/>
    <w:qFormat/>
    <w:rsid w:val="00726ED1"/>
    <w:pPr>
      <w:outlineLvl w:val="0"/>
    </w:pPr>
    <w:rPr>
      <w:rFonts w:asciiTheme="minorHAnsi" w:hAnsiTheme="minorHAnsi" w:cstheme="minorBidi"/>
      <w:sz w:val="24"/>
      <w:u w:val="single"/>
    </w:rPr>
  </w:style>
  <w:style w:type="character" w:customStyle="1" w:styleId="UnderlineBold">
    <w:name w:val="Underline + Bold"/>
    <w:uiPriority w:val="1"/>
    <w:qFormat/>
    <w:rsid w:val="00726ED1"/>
    <w:rPr>
      <w:b/>
      <w:sz w:val="20"/>
      <w:u w:val="single"/>
    </w:rPr>
  </w:style>
  <w:style w:type="character" w:customStyle="1" w:styleId="TitleChar1">
    <w:name w:val="Title Char1"/>
    <w:aliases w:val="Bold Underlined Char1,UNDERLINE Char1,Cites and Cards Char"/>
    <w:basedOn w:val="DefaultParagraphFont"/>
    <w:uiPriority w:val="6"/>
    <w:rsid w:val="00726ED1"/>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673B1"/>
    <w:pPr>
      <w:spacing w:before="200"/>
    </w:pPr>
    <w:rPr>
      <w:rFonts w:ascii="Arial" w:hAnsi="Arial" w:cstheme="minorBidi"/>
      <w:b/>
      <w:sz w:val="24"/>
    </w:rPr>
  </w:style>
  <w:style w:type="paragraph" w:customStyle="1" w:styleId="Tag2">
    <w:name w:val="Tag2"/>
    <w:basedOn w:val="Normal"/>
    <w:qFormat/>
    <w:rsid w:val="006673B1"/>
    <w:rPr>
      <w:rFonts w:ascii="Arial" w:eastAsiaTheme="minorHAnsi" w:hAnsi="Arial" w:cs="Arial"/>
      <w:b/>
      <w:sz w:val="20"/>
      <w:szCs w:val="22"/>
    </w:rPr>
  </w:style>
  <w:style w:type="paragraph" w:customStyle="1" w:styleId="Card-1">
    <w:name w:val="Card-1"/>
    <w:basedOn w:val="Normal"/>
    <w:link w:val="Card-1Char"/>
    <w:qFormat/>
    <w:rsid w:val="00513EB5"/>
    <w:pPr>
      <w:ind w:left="288" w:right="288"/>
    </w:pPr>
    <w:rPr>
      <w:rFonts w:ascii="Arial" w:eastAsiaTheme="minorHAnsi" w:hAnsi="Arial" w:cs="Arial"/>
      <w:sz w:val="16"/>
      <w:szCs w:val="22"/>
    </w:rPr>
  </w:style>
  <w:style w:type="character" w:customStyle="1" w:styleId="Card-1Char">
    <w:name w:val="Card-1 Char"/>
    <w:basedOn w:val="DefaultParagraphFont"/>
    <w:link w:val="Card-1"/>
    <w:rsid w:val="00513EB5"/>
    <w:rPr>
      <w:rFonts w:ascii="Arial" w:eastAsiaTheme="minorHAnsi" w:hAnsi="Arial" w:cs="Arial"/>
      <w:sz w:val="16"/>
      <w:szCs w:val="22"/>
    </w:rPr>
  </w:style>
  <w:style w:type="paragraph" w:customStyle="1" w:styleId="cards">
    <w:name w:val="cards"/>
    <w:basedOn w:val="Normal"/>
    <w:qFormat/>
    <w:rsid w:val="00513EB5"/>
    <w:rPr>
      <w:rFonts w:ascii="Times New Roman" w:eastAsia="Calibri" w:hAnsi="Times New Roman"/>
      <w:sz w:val="20"/>
      <w:szCs w:val="22"/>
    </w:rPr>
  </w:style>
  <w:style w:type="character" w:customStyle="1" w:styleId="AuthorYear">
    <w:name w:val="AuthorYear"/>
    <w:uiPriority w:val="1"/>
    <w:qFormat/>
    <w:rsid w:val="00513EB5"/>
    <w:rPr>
      <w:rFonts w:ascii="Georgia" w:hAnsi="Georgia"/>
      <w:b/>
      <w:sz w:val="24"/>
    </w:rPr>
  </w:style>
  <w:style w:type="paragraph" w:customStyle="1" w:styleId="CardText-Underlined">
    <w:name w:val="Card Text - Underlined"/>
    <w:link w:val="CardText-UnderlinedChar"/>
    <w:autoRedefine/>
    <w:rsid w:val="00513EB5"/>
    <w:rPr>
      <w:rFonts w:ascii="Arial" w:eastAsia="Times New Roman" w:hAnsi="Arial"/>
      <w:b/>
      <w:u w:val="single"/>
    </w:rPr>
  </w:style>
  <w:style w:type="character" w:customStyle="1" w:styleId="CardText-UnderlinedChar">
    <w:name w:val="Card Text - Underlined Char"/>
    <w:basedOn w:val="DefaultParagraphFont"/>
    <w:link w:val="CardText-Underlined"/>
    <w:rsid w:val="00513EB5"/>
    <w:rPr>
      <w:rFonts w:ascii="Arial" w:eastAsia="Times New Roman" w:hAnsi="Arial"/>
      <w:b/>
      <w:u w:val="single"/>
    </w:rPr>
  </w:style>
  <w:style w:type="paragraph" w:customStyle="1" w:styleId="citenon-bold">
    <w:name w:val="cite non-bold"/>
    <w:basedOn w:val="Normal"/>
    <w:link w:val="citenon-boldChar"/>
    <w:rsid w:val="00513EB5"/>
    <w:pPr>
      <w:jc w:val="both"/>
    </w:pPr>
    <w:rPr>
      <w:rFonts w:ascii="Times New Roman" w:eastAsia="Times New Roman" w:hAnsi="Times New Roman"/>
      <w:sz w:val="16"/>
      <w:szCs w:val="20"/>
    </w:rPr>
  </w:style>
  <w:style w:type="character" w:customStyle="1" w:styleId="citenon-boldChar">
    <w:name w:val="cite non-bold Char"/>
    <w:link w:val="citenon-bold"/>
    <w:locked/>
    <w:rsid w:val="00513EB5"/>
    <w:rPr>
      <w:rFonts w:ascii="Times New Roman" w:eastAsia="Times New Roman" w:hAnsi="Times New Roman" w:cs="Times New Roman"/>
      <w:sz w:val="16"/>
      <w:szCs w:val="20"/>
    </w:rPr>
  </w:style>
  <w:style w:type="character" w:styleId="IntenseEmphasis">
    <w:name w:val="Intense Emphasis"/>
    <w:aliases w:val="Style Underline,Title Char2,UNDERLINE Char,Heading 3 Char Char Char Char Char,Citation Char Char Char Char Char,Citation Char1 Char Char Char,9.5 pt,Minimized Char,Citation Char Char Char,Bold Underlined Char"/>
    <w:basedOn w:val="DefaultParagraphFont"/>
    <w:uiPriority w:val="1"/>
    <w:qFormat/>
    <w:rsid w:val="00513EB5"/>
    <w:rPr>
      <w:b w:val="0"/>
      <w:bCs/>
      <w:sz w:val="22"/>
      <w:u w:val="single"/>
    </w:rPr>
  </w:style>
  <w:style w:type="character" w:customStyle="1" w:styleId="StyleTimesNewRoman12ptBold">
    <w:name w:val="Style Times New Roman 12 pt Bold"/>
    <w:rsid w:val="00513EB5"/>
    <w:rPr>
      <w:rFonts w:ascii="Times New Roman" w:hAnsi="Times New Roman"/>
      <w:b/>
      <w:bCs/>
      <w:sz w:val="24"/>
    </w:rPr>
  </w:style>
  <w:style w:type="paragraph" w:customStyle="1" w:styleId="H2Hat">
    <w:name w:val="H2 Hat"/>
    <w:basedOn w:val="Normal"/>
    <w:next w:val="Normal"/>
    <w:autoRedefine/>
    <w:qFormat/>
    <w:rsid w:val="00513EB5"/>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CardTextChar0">
    <w:name w:val="Card Text Char"/>
    <w:basedOn w:val="DefaultParagraphFont"/>
    <w:rsid w:val="00513EB5"/>
    <w:rPr>
      <w:rFonts w:ascii="Arial" w:hAnsi="Arial"/>
      <w:sz w:val="16"/>
      <w:szCs w:val="24"/>
    </w:rPr>
  </w:style>
  <w:style w:type="paragraph" w:customStyle="1" w:styleId="underlined">
    <w:name w:val="underlined"/>
    <w:next w:val="Normal"/>
    <w:link w:val="underlinedChar"/>
    <w:autoRedefine/>
    <w:rsid w:val="00513EB5"/>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locked/>
    <w:rsid w:val="00513EB5"/>
    <w:rPr>
      <w:rFonts w:ascii="Times New Roman" w:eastAsia="Malgun Gothic" w:hAnsi="Times New Roman" w:cs="Times New Roman"/>
      <w:sz w:val="21"/>
      <w:u w:val="single"/>
      <w:lang w:eastAsia="zh-TW"/>
    </w:rPr>
  </w:style>
  <w:style w:type="character" w:customStyle="1" w:styleId="pmterms1">
    <w:name w:val="pmterms1"/>
    <w:rsid w:val="00513EB5"/>
  </w:style>
  <w:style w:type="character" w:customStyle="1" w:styleId="NothingChar">
    <w:name w:val="Nothing Char"/>
    <w:link w:val="Nothing"/>
    <w:locked/>
    <w:rsid w:val="00513EB5"/>
  </w:style>
  <w:style w:type="paragraph" w:customStyle="1" w:styleId="Nothing">
    <w:name w:val="Nothing"/>
    <w:link w:val="NothingChar"/>
    <w:rsid w:val="00513EB5"/>
    <w:pPr>
      <w:jc w:val="both"/>
    </w:pPr>
  </w:style>
  <w:style w:type="character" w:customStyle="1" w:styleId="CardsChar">
    <w:name w:val="Cards Char"/>
    <w:link w:val="Cards0"/>
    <w:locked/>
    <w:rsid w:val="00513EB5"/>
    <w:rPr>
      <w:sz w:val="16"/>
    </w:rPr>
  </w:style>
  <w:style w:type="paragraph" w:customStyle="1" w:styleId="Cards0">
    <w:name w:val="Cards"/>
    <w:next w:val="Nothing"/>
    <w:link w:val="CardsChar"/>
    <w:qFormat/>
    <w:rsid w:val="00513EB5"/>
    <w:pPr>
      <w:widowControl w:val="0"/>
      <w:ind w:left="432" w:right="432"/>
    </w:pPr>
    <w:rPr>
      <w:sz w:val="16"/>
    </w:rPr>
  </w:style>
  <w:style w:type="paragraph" w:customStyle="1" w:styleId="UnderlinedText">
    <w:name w:val="Underlined Text"/>
    <w:basedOn w:val="Normal"/>
    <w:autoRedefine/>
    <w:rsid w:val="00513EB5"/>
    <w:pPr>
      <w:jc w:val="both"/>
    </w:pPr>
    <w:rPr>
      <w:rFonts w:ascii="Times New Roman" w:hAnsi="Times New Roman"/>
      <w:b/>
      <w:sz w:val="24"/>
    </w:rPr>
  </w:style>
  <w:style w:type="paragraph" w:customStyle="1" w:styleId="SmallTextCharCharChar">
    <w:name w:val="Small Text Char Char Char"/>
    <w:basedOn w:val="Normal"/>
    <w:link w:val="SmallTextCharCharCharChar"/>
    <w:rsid w:val="00513EB5"/>
    <w:rPr>
      <w:sz w:val="16"/>
      <w:lang w:val="x-none"/>
    </w:rPr>
  </w:style>
  <w:style w:type="character" w:customStyle="1" w:styleId="SmallTextCharCharCharChar">
    <w:name w:val="Small Text Char Char Char Char"/>
    <w:link w:val="SmallTextCharCharChar"/>
    <w:locked/>
    <w:rsid w:val="00513EB5"/>
    <w:rPr>
      <w:rFonts w:ascii="Georgia" w:hAnsi="Georgia" w:cs="Times New Roman"/>
      <w:sz w:val="16"/>
      <w:lang w:val="x-none"/>
    </w:rPr>
  </w:style>
  <w:style w:type="paragraph" w:customStyle="1" w:styleId="tiny">
    <w:name w:val="tiny"/>
    <w:next w:val="Normal"/>
    <w:link w:val="tinyChar"/>
    <w:autoRedefine/>
    <w:rsid w:val="00513EB5"/>
    <w:pPr>
      <w:contextualSpacing/>
    </w:pPr>
    <w:rPr>
      <w:rFonts w:ascii="Times New Roman" w:eastAsia="Malgun Gothic" w:hAnsi="Times New Roman" w:cs="Times New Roman"/>
      <w:sz w:val="12"/>
    </w:rPr>
  </w:style>
  <w:style w:type="character" w:customStyle="1" w:styleId="tinyChar">
    <w:name w:val="tiny Char"/>
    <w:link w:val="tiny"/>
    <w:locked/>
    <w:rsid w:val="00513EB5"/>
    <w:rPr>
      <w:rFonts w:ascii="Times New Roman" w:eastAsia="Malgun Gothic" w:hAnsi="Times New Roman" w:cs="Times New Roman"/>
      <w:sz w:val="12"/>
    </w:rPr>
  </w:style>
  <w:style w:type="paragraph" w:styleId="TOC1">
    <w:name w:val="toc 1"/>
    <w:aliases w:val="Index Basic"/>
    <w:basedOn w:val="Normal"/>
    <w:next w:val="Normal"/>
    <w:autoRedefine/>
    <w:rsid w:val="00513EB5"/>
    <w:pPr>
      <w:spacing w:before="120" w:after="120"/>
    </w:pPr>
    <w:rPr>
      <w:rFonts w:ascii="Times New Roman" w:hAnsi="Times New Roman"/>
      <w:b/>
      <w:sz w:val="24"/>
      <w:szCs w:val="20"/>
      <w:u w:val="single"/>
    </w:rPr>
  </w:style>
  <w:style w:type="paragraph" w:styleId="TOC3">
    <w:name w:val="toc 3"/>
    <w:basedOn w:val="Normal"/>
    <w:next w:val="Normal"/>
    <w:autoRedefine/>
    <w:rsid w:val="00513EB5"/>
    <w:pPr>
      <w:ind w:left="400"/>
    </w:pPr>
    <w:rPr>
      <w:rFonts w:ascii="Times New Roman" w:hAnsi="Times New Roman"/>
      <w:sz w:val="20"/>
      <w:szCs w:val="20"/>
    </w:rPr>
  </w:style>
  <w:style w:type="character" w:customStyle="1" w:styleId="UnderlineNon-bold">
    <w:name w:val="Underline Non - bold"/>
    <w:basedOn w:val="DefaultParagraphFont"/>
    <w:rsid w:val="00513EB5"/>
    <w:rPr>
      <w:rFonts w:ascii="Times New Roman" w:hAnsi="Times New Roman" w:cs="Times New Roman"/>
      <w:iCs/>
      <w:sz w:val="22"/>
      <w:u w:val="single"/>
    </w:rPr>
  </w:style>
  <w:style w:type="character" w:customStyle="1" w:styleId="metad">
    <w:name w:val="metad"/>
    <w:rsid w:val="00513EB5"/>
  </w:style>
  <w:style w:type="character" w:customStyle="1" w:styleId="BoldUnderlineChar">
    <w:name w:val="Bold Underline Char"/>
    <w:locked/>
    <w:rsid w:val="00513EB5"/>
    <w:rPr>
      <w:rFonts w:ascii="Arial Narrow" w:eastAsia="Times New Roman" w:hAnsi="Arial Narrow"/>
      <w:b/>
      <w:sz w:val="22"/>
      <w:u w:val="thick"/>
    </w:rPr>
  </w:style>
  <w:style w:type="paragraph" w:customStyle="1" w:styleId="Cites">
    <w:name w:val="Cites"/>
    <w:next w:val="Cards0"/>
    <w:link w:val="CitesChar"/>
    <w:qFormat/>
    <w:rsid w:val="00513EB5"/>
    <w:pPr>
      <w:widowControl w:val="0"/>
      <w:outlineLvl w:val="2"/>
    </w:pPr>
    <w:rPr>
      <w:rFonts w:ascii="Times New Roman" w:hAnsi="Times New Roman" w:cs="Times New Roman"/>
      <w:sz w:val="20"/>
    </w:rPr>
  </w:style>
  <w:style w:type="character" w:customStyle="1" w:styleId="CitesChar">
    <w:name w:val="Cites Char"/>
    <w:link w:val="Cites"/>
    <w:locked/>
    <w:rsid w:val="00513EB5"/>
    <w:rPr>
      <w:rFonts w:ascii="Times New Roman" w:hAnsi="Times New Roman" w:cs="Times New Roman"/>
      <w:sz w:val="20"/>
    </w:rPr>
  </w:style>
  <w:style w:type="character" w:customStyle="1" w:styleId="justify1">
    <w:name w:val="justify1"/>
    <w:rsid w:val="00513EB5"/>
  </w:style>
  <w:style w:type="character" w:customStyle="1" w:styleId="TitleChar11">
    <w:name w:val="Title Char11"/>
    <w:basedOn w:val="DefaultParagraphFont"/>
    <w:uiPriority w:val="10"/>
    <w:rsid w:val="00513EB5"/>
    <w:rPr>
      <w:rFonts w:asciiTheme="majorHAnsi" w:eastAsiaTheme="majorEastAsia" w:hAnsiTheme="majorHAnsi" w:cs="Times New Roman"/>
      <w:color w:val="17365D" w:themeColor="text2" w:themeShade="BF"/>
      <w:spacing w:val="5"/>
      <w:kern w:val="28"/>
      <w:sz w:val="52"/>
      <w:szCs w:val="52"/>
    </w:rPr>
  </w:style>
  <w:style w:type="character" w:customStyle="1" w:styleId="Author-Date">
    <w:name w:val="Author-Date"/>
    <w:qFormat/>
    <w:rsid w:val="00513EB5"/>
    <w:rPr>
      <w:b/>
      <w:sz w:val="24"/>
    </w:rPr>
  </w:style>
  <w:style w:type="paragraph" w:customStyle="1" w:styleId="PocketHeading1">
    <w:name w:val="Pocket Heading 1"/>
    <w:basedOn w:val="Normal"/>
    <w:next w:val="Normal"/>
    <w:qFormat/>
    <w:rsid w:val="00513EB5"/>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imes New Roman" w:hAnsi="Times New Roman"/>
      <w:b/>
      <w:sz w:val="52"/>
      <w:szCs w:val="22"/>
    </w:rPr>
  </w:style>
  <w:style w:type="paragraph" w:customStyle="1" w:styleId="Analytic">
    <w:name w:val="Analytic"/>
    <w:basedOn w:val="Heading3"/>
    <w:next w:val="Normal"/>
    <w:qFormat/>
    <w:rsid w:val="00513EB5"/>
    <w:pPr>
      <w:pageBreakBefore w:val="0"/>
      <w:jc w:val="left"/>
      <w:outlineLvl w:val="3"/>
    </w:pPr>
    <w:rPr>
      <w:rFonts w:ascii="Times New Roman" w:hAnsi="Times New Roman" w:cs="Times New Roman"/>
      <w:sz w:val="26"/>
      <w:szCs w:val="22"/>
      <w:u w:val="none"/>
    </w:rPr>
  </w:style>
  <w:style w:type="character" w:customStyle="1" w:styleId="BalloonTextChar">
    <w:name w:val="Balloon Text Char"/>
    <w:basedOn w:val="DefaultParagraphFont"/>
    <w:link w:val="BalloonText"/>
    <w:uiPriority w:val="99"/>
    <w:semiHidden/>
    <w:rsid w:val="00513EB5"/>
    <w:rPr>
      <w:rFonts w:ascii="Lucida Grande" w:eastAsia="Times New Roman" w:hAnsi="Lucida Grande" w:cs="Lucida Grande"/>
      <w:sz w:val="18"/>
      <w:szCs w:val="18"/>
    </w:rPr>
  </w:style>
  <w:style w:type="paragraph" w:styleId="BalloonText">
    <w:name w:val="Balloon Text"/>
    <w:basedOn w:val="Normal"/>
    <w:link w:val="BalloonTextChar"/>
    <w:uiPriority w:val="99"/>
    <w:semiHidden/>
    <w:unhideWhenUsed/>
    <w:rsid w:val="00513EB5"/>
    <w:rPr>
      <w:rFonts w:ascii="Lucida Grande" w:eastAsia="Times New Roman" w:hAnsi="Lucida Grande" w:cs="Lucida Grande"/>
      <w:szCs w:val="18"/>
    </w:rPr>
  </w:style>
  <w:style w:type="character" w:customStyle="1" w:styleId="BalloonTextChar1">
    <w:name w:val="Balloon Text Char1"/>
    <w:basedOn w:val="DefaultParagraphFont"/>
    <w:uiPriority w:val="99"/>
    <w:semiHidden/>
    <w:rsid w:val="00513EB5"/>
    <w:rPr>
      <w:rFonts w:ascii="Lucida Grande" w:hAnsi="Lucida Grande" w:cs="Lucida Grande"/>
      <w:sz w:val="18"/>
      <w:szCs w:val="18"/>
    </w:rPr>
  </w:style>
  <w:style w:type="paragraph" w:customStyle="1" w:styleId="Style1">
    <w:name w:val="Style1"/>
    <w:basedOn w:val="Normal"/>
    <w:qFormat/>
    <w:rsid w:val="00513EB5"/>
    <w:rPr>
      <w:rFonts w:ascii="Times New Roman" w:eastAsia="Times New Roman" w:hAnsi="Times New Roman"/>
      <w:sz w:val="32"/>
      <w:szCs w:val="22"/>
    </w:rPr>
  </w:style>
  <w:style w:type="paragraph" w:customStyle="1" w:styleId="H3Header">
    <w:name w:val="H3 Header"/>
    <w:basedOn w:val="Normal"/>
    <w:next w:val="Normal"/>
    <w:qFormat/>
    <w:rsid w:val="00513EB5"/>
    <w:pPr>
      <w:keepNext/>
      <w:keepLines/>
      <w:pageBreakBefore/>
      <w:spacing w:before="200"/>
      <w:jc w:val="center"/>
      <w:outlineLvl w:val="2"/>
    </w:pPr>
    <w:rPr>
      <w:rFonts w:ascii="Times New Roman" w:eastAsia="Times New Roman" w:hAnsi="Times New Roman"/>
      <w:b/>
      <w:sz w:val="32"/>
      <w:szCs w:val="22"/>
      <w:u w:val="single"/>
    </w:rPr>
  </w:style>
  <w:style w:type="paragraph" w:customStyle="1" w:styleId="BlockHidden">
    <w:name w:val="Block Hidden"/>
    <w:qFormat/>
    <w:rsid w:val="00513EB5"/>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513EB5"/>
    <w:pPr>
      <w:ind w:left="288"/>
    </w:pPr>
    <w:rPr>
      <w:rFonts w:ascii="Times New Roman" w:eastAsia="Times New Roman" w:hAnsi="Times New Roman"/>
      <w:sz w:val="20"/>
      <w:szCs w:val="22"/>
    </w:rPr>
  </w:style>
  <w:style w:type="paragraph" w:customStyle="1" w:styleId="BlockHeadings">
    <w:name w:val="Block Headings"/>
    <w:next w:val="Nothing"/>
    <w:rsid w:val="00513EB5"/>
    <w:pPr>
      <w:widowControl w:val="0"/>
      <w:jc w:val="center"/>
      <w:outlineLvl w:val="0"/>
    </w:pPr>
    <w:rPr>
      <w:rFonts w:ascii="Times New Roman" w:hAnsi="Times New Roman" w:cs="Times New Roman"/>
      <w:b/>
      <w:sz w:val="28"/>
    </w:rPr>
  </w:style>
  <w:style w:type="character" w:customStyle="1" w:styleId="DebateUnderline">
    <w:name w:val="Debate Underline"/>
    <w:qFormat/>
    <w:rsid w:val="00513EB5"/>
    <w:rPr>
      <w:rFonts w:ascii="Times New Roman" w:hAnsi="Times New Roman"/>
      <w:sz w:val="20"/>
      <w:u w:val="thick"/>
    </w:rPr>
  </w:style>
  <w:style w:type="character" w:customStyle="1" w:styleId="DottedUnderline">
    <w:name w:val="Dotted Underline"/>
    <w:rsid w:val="00513EB5"/>
    <w:rPr>
      <w:rFonts w:ascii="Times New Roman" w:hAnsi="Times New Roman"/>
      <w:sz w:val="20"/>
      <w:u w:val="dottedHeavy"/>
    </w:rPr>
  </w:style>
  <w:style w:type="character" w:customStyle="1" w:styleId="DebateHighlighted">
    <w:name w:val="Debate Highlighted"/>
    <w:rsid w:val="00513EB5"/>
    <w:rPr>
      <w:rFonts w:ascii="Times New Roman" w:hAnsi="Times New Roman"/>
      <w:sz w:val="24"/>
      <w:u w:val="thick"/>
      <w:shd w:val="clear" w:color="auto" w:fill="00FFFF"/>
    </w:rPr>
  </w:style>
  <w:style w:type="character" w:customStyle="1" w:styleId="tagChar1">
    <w:name w:val="tag Char1"/>
    <w:rsid w:val="00513EB5"/>
    <w:rPr>
      <w:rFonts w:eastAsia="Times New Roman"/>
      <w:b/>
      <w:sz w:val="24"/>
      <w:lang w:val="x-none" w:eastAsia="en-US"/>
    </w:rPr>
  </w:style>
  <w:style w:type="paragraph" w:customStyle="1" w:styleId="cites0">
    <w:name w:val="cites"/>
    <w:link w:val="citesChar0"/>
    <w:autoRedefine/>
    <w:rsid w:val="00513EB5"/>
    <w:pPr>
      <w:contextualSpacing/>
    </w:pPr>
    <w:rPr>
      <w:rFonts w:ascii="Georgia" w:eastAsia="Malgun Gothic" w:hAnsi="Georgia" w:cs="Times New Roman"/>
      <w:b/>
      <w:sz w:val="22"/>
      <w:lang w:eastAsia="zh-TW"/>
    </w:rPr>
  </w:style>
  <w:style w:type="character" w:customStyle="1" w:styleId="citesChar0">
    <w:name w:val="cites Char"/>
    <w:link w:val="cites0"/>
    <w:locked/>
    <w:rsid w:val="00513EB5"/>
    <w:rPr>
      <w:rFonts w:ascii="Georgia" w:eastAsia="Malgun Gothic" w:hAnsi="Georgia" w:cs="Times New Roman"/>
      <w:b/>
      <w:sz w:val="22"/>
      <w:lang w:eastAsia="zh-TW"/>
    </w:rPr>
  </w:style>
  <w:style w:type="character" w:customStyle="1" w:styleId="tagsChar">
    <w:name w:val="tags Char"/>
    <w:aliases w:val="No Spacing1 Char"/>
    <w:rsid w:val="00513EB5"/>
    <w:rPr>
      <w:rFonts w:eastAsia="Malgun Gothic"/>
      <w:b/>
      <w:sz w:val="22"/>
      <w:lang w:val="x-none" w:eastAsia="en-US"/>
    </w:rPr>
  </w:style>
  <w:style w:type="character" w:customStyle="1" w:styleId="AuthorDate">
    <w:name w:val="Author Date"/>
    <w:rsid w:val="00513EB5"/>
    <w:rPr>
      <w:b/>
      <w:sz w:val="24"/>
      <w:u w:val="thick"/>
    </w:rPr>
  </w:style>
  <w:style w:type="character" w:customStyle="1" w:styleId="apple-style-span">
    <w:name w:val="apple-style-span"/>
    <w:rsid w:val="00513EB5"/>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513EB5"/>
    <w:rPr>
      <w:rFonts w:ascii="Verdana" w:hAnsi="Verdana" w:cs="Times New Roman"/>
      <w:b/>
    </w:rPr>
  </w:style>
  <w:style w:type="paragraph" w:customStyle="1" w:styleId="NormalText">
    <w:name w:val="Normal Text"/>
    <w:basedOn w:val="Normal"/>
    <w:autoRedefine/>
    <w:rsid w:val="00513EB5"/>
    <w:pPr>
      <w:jc w:val="both"/>
    </w:pPr>
    <w:rPr>
      <w:rFonts w:ascii="Times New Roman" w:hAnsi="Times New Roman"/>
      <w:sz w:val="16"/>
      <w:szCs w:val="26"/>
    </w:rPr>
  </w:style>
  <w:style w:type="character" w:customStyle="1" w:styleId="term">
    <w:name w:val="term"/>
    <w:rsid w:val="00513EB5"/>
  </w:style>
  <w:style w:type="character" w:customStyle="1" w:styleId="StyleUnderlineChar9ptBold">
    <w:name w:val="Style Underline Char + 9 pt Bold"/>
    <w:rsid w:val="00513EB5"/>
    <w:rPr>
      <w:rFonts w:ascii="Times New Roman" w:hAnsi="Times New Roman"/>
      <w:b/>
      <w:sz w:val="20"/>
      <w:u w:val="single"/>
      <w:lang w:val="en-US" w:eastAsia="en-US"/>
    </w:rPr>
  </w:style>
  <w:style w:type="paragraph" w:customStyle="1" w:styleId="Tagtemplate">
    <w:name w:val="Tagtemplate"/>
    <w:basedOn w:val="Normal"/>
    <w:link w:val="TagtemplateChar"/>
    <w:autoRedefine/>
    <w:qFormat/>
    <w:rsid w:val="00513EB5"/>
    <w:pPr>
      <w:keepNext/>
      <w:keepLines/>
    </w:pPr>
    <w:rPr>
      <w:rFonts w:ascii="Arial" w:eastAsia="Times New Roman" w:hAnsi="Arial"/>
      <w:b/>
      <w:sz w:val="24"/>
      <w:szCs w:val="22"/>
    </w:rPr>
  </w:style>
  <w:style w:type="character" w:customStyle="1" w:styleId="TagtemplateChar">
    <w:name w:val="Tagtemplate Char"/>
    <w:link w:val="Tagtemplate"/>
    <w:locked/>
    <w:rsid w:val="00513EB5"/>
    <w:rPr>
      <w:rFonts w:ascii="Arial" w:eastAsia="Times New Roman" w:hAnsi="Arial" w:cs="Times New Roman"/>
      <w:b/>
      <w:szCs w:val="22"/>
    </w:rPr>
  </w:style>
  <w:style w:type="character" w:customStyle="1" w:styleId="CardBodyChar">
    <w:name w:val="Card Body Char"/>
    <w:link w:val="CardBody"/>
    <w:locked/>
    <w:rsid w:val="00513EB5"/>
    <w:rPr>
      <w:sz w:val="16"/>
    </w:rPr>
  </w:style>
  <w:style w:type="paragraph" w:customStyle="1" w:styleId="CardBody">
    <w:name w:val="Card Body"/>
    <w:basedOn w:val="Normal"/>
    <w:link w:val="CardBodyChar"/>
    <w:qFormat/>
    <w:rsid w:val="00513EB5"/>
    <w:rPr>
      <w:rFonts w:asciiTheme="minorHAnsi" w:hAnsiTheme="minorHAnsi" w:cstheme="minorBidi"/>
      <w:sz w:val="16"/>
    </w:rPr>
  </w:style>
  <w:style w:type="character" w:customStyle="1" w:styleId="55">
    <w:name w:val="55"/>
    <w:rsid w:val="00513EB5"/>
    <w:rPr>
      <w:rFonts w:ascii="Arial" w:hAnsi="Arial"/>
      <w:sz w:val="20"/>
      <w:u w:val="single"/>
      <w:lang w:val="en-US" w:eastAsia="en-US"/>
    </w:rPr>
  </w:style>
  <w:style w:type="character" w:customStyle="1" w:styleId="NoSpacingChar">
    <w:name w:val="No Spacing Char"/>
    <w:uiPriority w:val="1"/>
    <w:rsid w:val="00513EB5"/>
    <w:rPr>
      <w:rFonts w:eastAsia="Times New Roman"/>
      <w:sz w:val="22"/>
      <w:lang w:val="x-none" w:eastAsia="en-US"/>
    </w:rPr>
  </w:style>
  <w:style w:type="paragraph" w:styleId="Subtitle">
    <w:name w:val="Subtitle"/>
    <w:basedOn w:val="Normal"/>
    <w:next w:val="Normal"/>
    <w:link w:val="SubtitleChar"/>
    <w:qFormat/>
    <w:rsid w:val="00513EB5"/>
    <w:pPr>
      <w:spacing w:after="60"/>
      <w:outlineLvl w:val="1"/>
    </w:pPr>
    <w:rPr>
      <w:rFonts w:ascii="Times New Roman" w:hAnsi="Times New Roman"/>
      <w:bCs/>
      <w:sz w:val="20"/>
      <w:szCs w:val="26"/>
      <w:u w:val="single"/>
      <w:lang w:val="x-none"/>
    </w:rPr>
  </w:style>
  <w:style w:type="character" w:customStyle="1" w:styleId="SubtitleChar">
    <w:name w:val="Subtitle Char"/>
    <w:basedOn w:val="DefaultParagraphFont"/>
    <w:link w:val="Subtitle"/>
    <w:rsid w:val="00513EB5"/>
    <w:rPr>
      <w:rFonts w:ascii="Times New Roman" w:hAnsi="Times New Roman" w:cs="Times New Roman"/>
      <w:bCs/>
      <w:sz w:val="20"/>
      <w:szCs w:val="26"/>
      <w:u w:val="single"/>
      <w:lang w:val="x-none"/>
    </w:rPr>
  </w:style>
  <w:style w:type="paragraph" w:customStyle="1" w:styleId="hotroute">
    <w:name w:val="hot route!"/>
    <w:basedOn w:val="Normal"/>
    <w:qFormat/>
    <w:rsid w:val="00513EB5"/>
    <w:pPr>
      <w:ind w:left="144"/>
    </w:pPr>
    <w:rPr>
      <w:rFonts w:ascii="Times New Roman" w:eastAsia="Times New Roman" w:hAnsi="Times New Roman"/>
      <w:sz w:val="24"/>
      <w:szCs w:val="22"/>
    </w:rPr>
  </w:style>
  <w:style w:type="character" w:customStyle="1" w:styleId="smallChar">
    <w:name w:val="small Char"/>
    <w:locked/>
    <w:rsid w:val="00513EB5"/>
    <w:rPr>
      <w:rFonts w:ascii="Times New Roman" w:eastAsia="Times New Roman" w:hAnsi="Times New Roman"/>
      <w:sz w:val="22"/>
    </w:rPr>
  </w:style>
  <w:style w:type="paragraph" w:customStyle="1" w:styleId="reallyfuckinsmall">
    <w:name w:val="really fuckin small"/>
    <w:basedOn w:val="Normal"/>
    <w:link w:val="reallyfuckinsmallChar"/>
    <w:qFormat/>
    <w:rsid w:val="00513EB5"/>
    <w:rPr>
      <w:rFonts w:ascii="Times New Roman" w:eastAsia="Times New Roman" w:hAnsi="Times New Roman"/>
      <w:sz w:val="10"/>
      <w:szCs w:val="22"/>
    </w:rPr>
  </w:style>
  <w:style w:type="character" w:customStyle="1" w:styleId="reallyfuckinsmallChar">
    <w:name w:val="really fuckin small Char"/>
    <w:link w:val="reallyfuckinsmall"/>
    <w:locked/>
    <w:rsid w:val="00513EB5"/>
    <w:rPr>
      <w:rFonts w:ascii="Times New Roman" w:eastAsia="Times New Roman" w:hAnsi="Times New Roman" w:cs="Times New Roman"/>
      <w:sz w:val="10"/>
      <w:szCs w:val="22"/>
    </w:rPr>
  </w:style>
  <w:style w:type="character" w:customStyle="1" w:styleId="Emphasis2">
    <w:name w:val="Emphasis2"/>
    <w:rsid w:val="00513EB5"/>
    <w:rPr>
      <w:rFonts w:ascii="Franklin Gothic Heavy" w:hAnsi="Franklin Gothic Heavy"/>
      <w:u w:val="single"/>
    </w:rPr>
  </w:style>
  <w:style w:type="paragraph" w:customStyle="1" w:styleId="MinimizedText">
    <w:name w:val="Minimized Text"/>
    <w:basedOn w:val="Normal"/>
    <w:link w:val="MinimizedTextChar"/>
    <w:rsid w:val="00513EB5"/>
    <w:rPr>
      <w:rFonts w:ascii="Times New Roman" w:hAnsi="Times New Roman"/>
      <w:sz w:val="16"/>
      <w:lang w:val="x-none"/>
    </w:rPr>
  </w:style>
  <w:style w:type="character" w:customStyle="1" w:styleId="MinimizedTextChar">
    <w:name w:val="Minimized Text Char"/>
    <w:link w:val="MinimizedText"/>
    <w:locked/>
    <w:rsid w:val="00513EB5"/>
    <w:rPr>
      <w:rFonts w:ascii="Times New Roman" w:hAnsi="Times New Roman" w:cs="Times New Roman"/>
      <w:sz w:val="16"/>
      <w:lang w:val="x-none"/>
    </w:rPr>
  </w:style>
  <w:style w:type="paragraph" w:customStyle="1" w:styleId="UnderlinedCardText">
    <w:name w:val="Underlined Card Text"/>
    <w:basedOn w:val="Normal"/>
    <w:link w:val="UnderlinedCardTextChar"/>
    <w:qFormat/>
    <w:rsid w:val="00513EB5"/>
    <w:pPr>
      <w:spacing w:after="200"/>
      <w:contextualSpacing/>
    </w:pPr>
    <w:rPr>
      <w:rFonts w:ascii="Times New Roman" w:eastAsia="Times New Roman" w:hAnsi="Times New Roman"/>
      <w:sz w:val="24"/>
      <w:szCs w:val="22"/>
      <w:u w:val="single"/>
      <w:lang w:val="x-none"/>
    </w:rPr>
  </w:style>
  <w:style w:type="character" w:customStyle="1" w:styleId="UnderlinedCardTextChar">
    <w:name w:val="Underlined Card Text Char"/>
    <w:link w:val="UnderlinedCardText"/>
    <w:locked/>
    <w:rsid w:val="00513EB5"/>
    <w:rPr>
      <w:rFonts w:ascii="Times New Roman" w:eastAsia="Times New Roman" w:hAnsi="Times New Roman" w:cs="Times New Roman"/>
      <w:szCs w:val="22"/>
      <w:u w:val="single"/>
      <w:lang w:val="x-none"/>
    </w:rPr>
  </w:style>
  <w:style w:type="character" w:customStyle="1" w:styleId="underLight">
    <w:name w:val="underLight"/>
    <w:uiPriority w:val="1"/>
    <w:qFormat/>
    <w:rsid w:val="00513EB5"/>
    <w:rPr>
      <w:rFonts w:ascii="Helvetica" w:hAnsi="Helvetica"/>
      <w:sz w:val="24"/>
      <w:u w:val="single"/>
      <w:bdr w:val="none" w:sz="0" w:space="0" w:color="auto" w:frame="1"/>
      <w:shd w:val="clear" w:color="auto" w:fill="9BF889"/>
    </w:rPr>
  </w:style>
  <w:style w:type="character" w:customStyle="1" w:styleId="HotRouteChar">
    <w:name w:val="Hot Route Char"/>
    <w:link w:val="HotRoute0"/>
    <w:locked/>
    <w:rsid w:val="00513EB5"/>
    <w:rPr>
      <w:rFonts w:ascii="Helvetica" w:hAnsi="Helvetica"/>
      <w:sz w:val="12"/>
    </w:rPr>
  </w:style>
  <w:style w:type="paragraph" w:customStyle="1" w:styleId="HotRoute0">
    <w:name w:val="Hot Route"/>
    <w:link w:val="HotRouteChar"/>
    <w:qFormat/>
    <w:rsid w:val="00513EB5"/>
    <w:pPr>
      <w:widowControl w:val="0"/>
      <w:ind w:left="144"/>
    </w:pPr>
    <w:rPr>
      <w:rFonts w:ascii="Helvetica" w:hAnsi="Helvetica"/>
      <w:sz w:val="12"/>
    </w:rPr>
  </w:style>
  <w:style w:type="character" w:customStyle="1" w:styleId="StyleBold1">
    <w:name w:val="Style Bold1"/>
    <w:rsid w:val="00513EB5"/>
    <w:rPr>
      <w:rFonts w:ascii="Georgia" w:hAnsi="Georgia"/>
      <w:b/>
      <w:sz w:val="22"/>
    </w:rPr>
  </w:style>
  <w:style w:type="character" w:customStyle="1" w:styleId="text9">
    <w:name w:val="text9"/>
    <w:rsid w:val="00513EB5"/>
  </w:style>
  <w:style w:type="character" w:customStyle="1" w:styleId="releasingbureau">
    <w:name w:val="releasing_bureau"/>
    <w:rsid w:val="00513EB5"/>
  </w:style>
  <w:style w:type="character" w:customStyle="1" w:styleId="il">
    <w:name w:val="il"/>
    <w:rsid w:val="00513EB5"/>
  </w:style>
  <w:style w:type="paragraph" w:customStyle="1" w:styleId="CiteCardChar">
    <w:name w:val="Cite_Card Char"/>
    <w:link w:val="CiteCardCharChar"/>
    <w:autoRedefine/>
    <w:rsid w:val="00513EB5"/>
    <w:pPr>
      <w:tabs>
        <w:tab w:val="left" w:pos="8640"/>
      </w:tabs>
    </w:pPr>
    <w:rPr>
      <w:rFonts w:ascii="Times New Roman" w:hAnsi="Times New Roman" w:cs="Arial"/>
      <w:bCs/>
      <w:sz w:val="20"/>
      <w:szCs w:val="20"/>
    </w:rPr>
  </w:style>
  <w:style w:type="character" w:customStyle="1" w:styleId="CiteCardCharChar">
    <w:name w:val="Cite_Card Char Char"/>
    <w:link w:val="CiteCardChar"/>
    <w:locked/>
    <w:rsid w:val="00513EB5"/>
    <w:rPr>
      <w:rFonts w:ascii="Times New Roman" w:hAnsi="Times New Roman" w:cs="Arial"/>
      <w:bCs/>
      <w:sz w:val="20"/>
      <w:szCs w:val="20"/>
    </w:rPr>
  </w:style>
  <w:style w:type="paragraph" w:customStyle="1" w:styleId="medium-normal">
    <w:name w:val="medium-normal"/>
    <w:basedOn w:val="Normal"/>
    <w:rsid w:val="00513EB5"/>
    <w:pPr>
      <w:widowControl w:val="0"/>
      <w:suppressAutoHyphens/>
      <w:spacing w:before="280" w:after="280"/>
    </w:pPr>
    <w:rPr>
      <w:rFonts w:eastAsia="Times New Roman"/>
      <w:sz w:val="24"/>
      <w:szCs w:val="22"/>
      <w:lang w:eastAsia="ar-SA"/>
    </w:rPr>
  </w:style>
  <w:style w:type="character" w:customStyle="1" w:styleId="BoldUnderlineChar0">
    <w:name w:val="BoldUnderline Char"/>
    <w:link w:val="BoldUnderline"/>
    <w:locked/>
    <w:rsid w:val="00513EB5"/>
    <w:rPr>
      <w:rFonts w:eastAsia="Times New Roman"/>
      <w:b/>
      <w:u w:val="single"/>
    </w:rPr>
  </w:style>
  <w:style w:type="paragraph" w:customStyle="1" w:styleId="BoldUnderline">
    <w:name w:val="BoldUnderline"/>
    <w:link w:val="BoldUnderlineChar0"/>
    <w:rsid w:val="00513EB5"/>
    <w:pPr>
      <w:spacing w:beforeLines="1"/>
    </w:pPr>
    <w:rPr>
      <w:rFonts w:eastAsia="Times New Roman"/>
      <w:b/>
      <w:u w:val="single"/>
    </w:rPr>
  </w:style>
  <w:style w:type="character" w:customStyle="1" w:styleId="Style8pt">
    <w:name w:val="Style 8 pt"/>
    <w:uiPriority w:val="99"/>
    <w:rsid w:val="00513EB5"/>
    <w:rPr>
      <w:rFonts w:ascii="Times New Roman" w:hAnsi="Times New Roman"/>
      <w:sz w:val="16"/>
    </w:rPr>
  </w:style>
  <w:style w:type="paragraph" w:customStyle="1" w:styleId="Shrink">
    <w:name w:val="Shrink"/>
    <w:link w:val="ShrinkChar"/>
    <w:rsid w:val="00513EB5"/>
    <w:pPr>
      <w:ind w:left="288" w:right="288"/>
    </w:pPr>
    <w:rPr>
      <w:rFonts w:ascii="Garamond" w:hAnsi="Garamond" w:cs="Times New Roman"/>
      <w:sz w:val="12"/>
      <w:szCs w:val="20"/>
    </w:rPr>
  </w:style>
  <w:style w:type="character" w:customStyle="1" w:styleId="ShrinkChar">
    <w:name w:val="Shrink Char"/>
    <w:link w:val="Shrink"/>
    <w:locked/>
    <w:rsid w:val="00513EB5"/>
    <w:rPr>
      <w:rFonts w:ascii="Garamond" w:hAnsi="Garamond" w:cs="Times New Roman"/>
      <w:sz w:val="12"/>
      <w:szCs w:val="20"/>
    </w:rPr>
  </w:style>
  <w:style w:type="character" w:customStyle="1" w:styleId="Box">
    <w:name w:val="Box"/>
    <w:uiPriority w:val="1"/>
    <w:qFormat/>
    <w:rsid w:val="00513EB5"/>
    <w:rPr>
      <w:b/>
      <w:u w:val="single"/>
      <w:bdr w:val="single" w:sz="4" w:space="0" w:color="auto"/>
    </w:rPr>
  </w:style>
  <w:style w:type="character" w:customStyle="1" w:styleId="StyleStyleBoldUnderlineIntenseEmphasisUnderlineapple-style-s">
    <w:name w:val="Style Style Bold UnderlineIntense EmphasisUnderlineapple-style-s..."/>
    <w:basedOn w:val="DefaultParagraphFont"/>
    <w:rsid w:val="00513EB5"/>
    <w:rPr>
      <w:rFonts w:cs="Times New Roman"/>
      <w:sz w:val="22"/>
      <w:u w:val="single"/>
    </w:rPr>
  </w:style>
  <w:style w:type="paragraph" w:customStyle="1" w:styleId="Cite2">
    <w:name w:val="Cite 2"/>
    <w:basedOn w:val="Normal"/>
    <w:qFormat/>
    <w:rsid w:val="00513EB5"/>
    <w:rPr>
      <w:rFonts w:ascii="Arial" w:eastAsiaTheme="minorHAnsi" w:hAnsi="Arial" w:cs="Arial"/>
      <w:b/>
      <w:sz w:val="24"/>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A35F46"/>
    <w:rPr>
      <w:rFonts w:asciiTheme="majorHAnsi" w:eastAsiaTheme="majorEastAsia" w:hAnsiTheme="majorHAnsi" w:cstheme="majorBidi"/>
      <w:b/>
      <w:bCs/>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paragraph" w:styleId="NoSpacing">
    <w:name w:val="No Spacing"/>
    <w:aliases w:val="No Spacing1,Debate Text,No Spacing11,No Spacing2,Read stuff,No Spacing111,No Spacing3,No Spacing51,No Spacing31,No Spacing311"/>
    <w:uiPriority w:val="1"/>
    <w:qFormat/>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4"/>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A35F46"/>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Internet Link,Card Text"/>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13EB5"/>
    <w:rPr>
      <w:rFonts w:ascii="Times" w:hAnsi="Times" w:cs="Times New Roman"/>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aliases w:val="Small Text,8 pt font"/>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aliases w:val="No Spacing112"/>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paragraph" w:customStyle="1" w:styleId="textbold">
    <w:name w:val="text bold"/>
    <w:basedOn w:val="Normal"/>
    <w:link w:val="underline"/>
    <w:qFormat/>
    <w:rsid w:val="00513EB5"/>
    <w:pPr>
      <w:ind w:left="720"/>
      <w:jc w:val="both"/>
    </w:pPr>
    <w:rPr>
      <w:rFonts w:ascii="Times New Roman" w:hAnsi="Times New Roman" w:cstheme="minorBidi"/>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character" w:customStyle="1" w:styleId="TitleChar">
    <w:name w:val="Title Char"/>
    <w:link w:val="Title"/>
    <w:uiPriority w:val="1"/>
    <w:qFormat/>
    <w:rsid w:val="00726ED1"/>
    <w:rPr>
      <w:u w:val="single"/>
    </w:rPr>
  </w:style>
  <w:style w:type="paragraph" w:styleId="Title">
    <w:name w:val="Title"/>
    <w:aliases w:val="Bold Underlined,UNDERLINE,Cites and Cards"/>
    <w:basedOn w:val="Normal"/>
    <w:next w:val="Normal"/>
    <w:link w:val="TitleChar"/>
    <w:uiPriority w:val="6"/>
    <w:qFormat/>
    <w:rsid w:val="00726ED1"/>
    <w:pPr>
      <w:outlineLvl w:val="0"/>
    </w:pPr>
    <w:rPr>
      <w:rFonts w:asciiTheme="minorHAnsi" w:hAnsiTheme="minorHAnsi" w:cstheme="minorBidi"/>
      <w:sz w:val="24"/>
      <w:u w:val="single"/>
    </w:rPr>
  </w:style>
  <w:style w:type="character" w:customStyle="1" w:styleId="UnderlineBold">
    <w:name w:val="Underline + Bold"/>
    <w:uiPriority w:val="1"/>
    <w:qFormat/>
    <w:rsid w:val="00726ED1"/>
    <w:rPr>
      <w:b/>
      <w:sz w:val="20"/>
      <w:u w:val="single"/>
    </w:rPr>
  </w:style>
  <w:style w:type="character" w:customStyle="1" w:styleId="TitleChar1">
    <w:name w:val="Title Char1"/>
    <w:aliases w:val="Bold Underlined Char1,UNDERLINE Char1,Cites and Cards Char"/>
    <w:basedOn w:val="DefaultParagraphFont"/>
    <w:uiPriority w:val="6"/>
    <w:rsid w:val="00726ED1"/>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673B1"/>
    <w:pPr>
      <w:spacing w:before="200"/>
    </w:pPr>
    <w:rPr>
      <w:rFonts w:ascii="Arial" w:hAnsi="Arial" w:cstheme="minorBidi"/>
      <w:b/>
      <w:sz w:val="24"/>
    </w:rPr>
  </w:style>
  <w:style w:type="paragraph" w:customStyle="1" w:styleId="Tag2">
    <w:name w:val="Tag2"/>
    <w:basedOn w:val="Normal"/>
    <w:qFormat/>
    <w:rsid w:val="006673B1"/>
    <w:rPr>
      <w:rFonts w:ascii="Arial" w:eastAsiaTheme="minorHAnsi" w:hAnsi="Arial" w:cs="Arial"/>
      <w:b/>
      <w:sz w:val="20"/>
      <w:szCs w:val="22"/>
    </w:rPr>
  </w:style>
  <w:style w:type="paragraph" w:customStyle="1" w:styleId="Card-1">
    <w:name w:val="Card-1"/>
    <w:basedOn w:val="Normal"/>
    <w:link w:val="Card-1Char"/>
    <w:qFormat/>
    <w:rsid w:val="00513EB5"/>
    <w:pPr>
      <w:ind w:left="288" w:right="288"/>
    </w:pPr>
    <w:rPr>
      <w:rFonts w:ascii="Arial" w:eastAsiaTheme="minorHAnsi" w:hAnsi="Arial" w:cs="Arial"/>
      <w:sz w:val="16"/>
      <w:szCs w:val="22"/>
    </w:rPr>
  </w:style>
  <w:style w:type="character" w:customStyle="1" w:styleId="Card-1Char">
    <w:name w:val="Card-1 Char"/>
    <w:basedOn w:val="DefaultParagraphFont"/>
    <w:link w:val="Card-1"/>
    <w:rsid w:val="00513EB5"/>
    <w:rPr>
      <w:rFonts w:ascii="Arial" w:eastAsiaTheme="minorHAnsi" w:hAnsi="Arial" w:cs="Arial"/>
      <w:sz w:val="16"/>
      <w:szCs w:val="22"/>
    </w:rPr>
  </w:style>
  <w:style w:type="paragraph" w:customStyle="1" w:styleId="cards">
    <w:name w:val="cards"/>
    <w:basedOn w:val="Normal"/>
    <w:qFormat/>
    <w:rsid w:val="00513EB5"/>
    <w:rPr>
      <w:rFonts w:ascii="Times New Roman" w:eastAsia="Calibri" w:hAnsi="Times New Roman"/>
      <w:sz w:val="20"/>
      <w:szCs w:val="22"/>
    </w:rPr>
  </w:style>
  <w:style w:type="character" w:customStyle="1" w:styleId="AuthorYear">
    <w:name w:val="AuthorYear"/>
    <w:uiPriority w:val="1"/>
    <w:qFormat/>
    <w:rsid w:val="00513EB5"/>
    <w:rPr>
      <w:rFonts w:ascii="Georgia" w:hAnsi="Georgia"/>
      <w:b/>
      <w:sz w:val="24"/>
    </w:rPr>
  </w:style>
  <w:style w:type="paragraph" w:customStyle="1" w:styleId="CardText-Underlined">
    <w:name w:val="Card Text - Underlined"/>
    <w:link w:val="CardText-UnderlinedChar"/>
    <w:autoRedefine/>
    <w:rsid w:val="00513EB5"/>
    <w:rPr>
      <w:rFonts w:ascii="Arial" w:eastAsia="Times New Roman" w:hAnsi="Arial"/>
      <w:b/>
      <w:u w:val="single"/>
    </w:rPr>
  </w:style>
  <w:style w:type="character" w:customStyle="1" w:styleId="CardText-UnderlinedChar">
    <w:name w:val="Card Text - Underlined Char"/>
    <w:basedOn w:val="DefaultParagraphFont"/>
    <w:link w:val="CardText-Underlined"/>
    <w:rsid w:val="00513EB5"/>
    <w:rPr>
      <w:rFonts w:ascii="Arial" w:eastAsia="Times New Roman" w:hAnsi="Arial"/>
      <w:b/>
      <w:u w:val="single"/>
    </w:rPr>
  </w:style>
  <w:style w:type="paragraph" w:customStyle="1" w:styleId="citenon-bold">
    <w:name w:val="cite non-bold"/>
    <w:basedOn w:val="Normal"/>
    <w:link w:val="citenon-boldChar"/>
    <w:rsid w:val="00513EB5"/>
    <w:pPr>
      <w:jc w:val="both"/>
    </w:pPr>
    <w:rPr>
      <w:rFonts w:ascii="Times New Roman" w:eastAsia="Times New Roman" w:hAnsi="Times New Roman"/>
      <w:sz w:val="16"/>
      <w:szCs w:val="20"/>
    </w:rPr>
  </w:style>
  <w:style w:type="character" w:customStyle="1" w:styleId="citenon-boldChar">
    <w:name w:val="cite non-bold Char"/>
    <w:link w:val="citenon-bold"/>
    <w:locked/>
    <w:rsid w:val="00513EB5"/>
    <w:rPr>
      <w:rFonts w:ascii="Times New Roman" w:eastAsia="Times New Roman" w:hAnsi="Times New Roman" w:cs="Times New Roman"/>
      <w:sz w:val="16"/>
      <w:szCs w:val="20"/>
    </w:rPr>
  </w:style>
  <w:style w:type="character" w:styleId="IntenseEmphasis">
    <w:name w:val="Intense Emphasis"/>
    <w:aliases w:val="Style Underline,Title Char2,UNDERLINE Char,Heading 3 Char Char Char Char Char,Citation Char Char Char Char Char,Citation Char1 Char Char Char,9.5 pt,Minimized Char,Citation Char Char Char,Bold Underlined Char"/>
    <w:basedOn w:val="DefaultParagraphFont"/>
    <w:uiPriority w:val="1"/>
    <w:qFormat/>
    <w:rsid w:val="00513EB5"/>
    <w:rPr>
      <w:b w:val="0"/>
      <w:bCs/>
      <w:sz w:val="22"/>
      <w:u w:val="single"/>
    </w:rPr>
  </w:style>
  <w:style w:type="character" w:customStyle="1" w:styleId="StyleTimesNewRoman12ptBold">
    <w:name w:val="Style Times New Roman 12 pt Bold"/>
    <w:rsid w:val="00513EB5"/>
    <w:rPr>
      <w:rFonts w:ascii="Times New Roman" w:hAnsi="Times New Roman"/>
      <w:b/>
      <w:bCs/>
      <w:sz w:val="24"/>
    </w:rPr>
  </w:style>
  <w:style w:type="paragraph" w:customStyle="1" w:styleId="H2Hat">
    <w:name w:val="H2 Hat"/>
    <w:basedOn w:val="Normal"/>
    <w:next w:val="Normal"/>
    <w:autoRedefine/>
    <w:qFormat/>
    <w:rsid w:val="00513EB5"/>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CardTextChar0">
    <w:name w:val="Card Text Char"/>
    <w:basedOn w:val="DefaultParagraphFont"/>
    <w:rsid w:val="00513EB5"/>
    <w:rPr>
      <w:rFonts w:ascii="Arial" w:hAnsi="Arial"/>
      <w:sz w:val="16"/>
      <w:szCs w:val="24"/>
    </w:rPr>
  </w:style>
  <w:style w:type="paragraph" w:customStyle="1" w:styleId="underlined">
    <w:name w:val="underlined"/>
    <w:next w:val="Normal"/>
    <w:link w:val="underlinedChar"/>
    <w:autoRedefine/>
    <w:rsid w:val="00513EB5"/>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locked/>
    <w:rsid w:val="00513EB5"/>
    <w:rPr>
      <w:rFonts w:ascii="Times New Roman" w:eastAsia="Malgun Gothic" w:hAnsi="Times New Roman" w:cs="Times New Roman"/>
      <w:sz w:val="21"/>
      <w:u w:val="single"/>
      <w:lang w:eastAsia="zh-TW"/>
    </w:rPr>
  </w:style>
  <w:style w:type="character" w:customStyle="1" w:styleId="pmterms1">
    <w:name w:val="pmterms1"/>
    <w:rsid w:val="00513EB5"/>
  </w:style>
  <w:style w:type="character" w:customStyle="1" w:styleId="NothingChar">
    <w:name w:val="Nothing Char"/>
    <w:link w:val="Nothing"/>
    <w:locked/>
    <w:rsid w:val="00513EB5"/>
  </w:style>
  <w:style w:type="paragraph" w:customStyle="1" w:styleId="Nothing">
    <w:name w:val="Nothing"/>
    <w:link w:val="NothingChar"/>
    <w:rsid w:val="00513EB5"/>
    <w:pPr>
      <w:jc w:val="both"/>
    </w:pPr>
  </w:style>
  <w:style w:type="character" w:customStyle="1" w:styleId="CardsChar">
    <w:name w:val="Cards Char"/>
    <w:link w:val="Cards0"/>
    <w:locked/>
    <w:rsid w:val="00513EB5"/>
    <w:rPr>
      <w:sz w:val="16"/>
    </w:rPr>
  </w:style>
  <w:style w:type="paragraph" w:customStyle="1" w:styleId="Cards0">
    <w:name w:val="Cards"/>
    <w:next w:val="Nothing"/>
    <w:link w:val="CardsChar"/>
    <w:qFormat/>
    <w:rsid w:val="00513EB5"/>
    <w:pPr>
      <w:widowControl w:val="0"/>
      <w:ind w:left="432" w:right="432"/>
    </w:pPr>
    <w:rPr>
      <w:sz w:val="16"/>
    </w:rPr>
  </w:style>
  <w:style w:type="paragraph" w:customStyle="1" w:styleId="UnderlinedText">
    <w:name w:val="Underlined Text"/>
    <w:basedOn w:val="Normal"/>
    <w:autoRedefine/>
    <w:rsid w:val="00513EB5"/>
    <w:pPr>
      <w:jc w:val="both"/>
    </w:pPr>
    <w:rPr>
      <w:rFonts w:ascii="Times New Roman" w:hAnsi="Times New Roman"/>
      <w:b/>
      <w:sz w:val="24"/>
    </w:rPr>
  </w:style>
  <w:style w:type="paragraph" w:customStyle="1" w:styleId="SmallTextCharCharChar">
    <w:name w:val="Small Text Char Char Char"/>
    <w:basedOn w:val="Normal"/>
    <w:link w:val="SmallTextCharCharCharChar"/>
    <w:rsid w:val="00513EB5"/>
    <w:rPr>
      <w:sz w:val="16"/>
      <w:lang w:val="x-none"/>
    </w:rPr>
  </w:style>
  <w:style w:type="character" w:customStyle="1" w:styleId="SmallTextCharCharCharChar">
    <w:name w:val="Small Text Char Char Char Char"/>
    <w:link w:val="SmallTextCharCharChar"/>
    <w:locked/>
    <w:rsid w:val="00513EB5"/>
    <w:rPr>
      <w:rFonts w:ascii="Georgia" w:hAnsi="Georgia" w:cs="Times New Roman"/>
      <w:sz w:val="16"/>
      <w:lang w:val="x-none"/>
    </w:rPr>
  </w:style>
  <w:style w:type="paragraph" w:customStyle="1" w:styleId="tiny">
    <w:name w:val="tiny"/>
    <w:next w:val="Normal"/>
    <w:link w:val="tinyChar"/>
    <w:autoRedefine/>
    <w:rsid w:val="00513EB5"/>
    <w:pPr>
      <w:contextualSpacing/>
    </w:pPr>
    <w:rPr>
      <w:rFonts w:ascii="Times New Roman" w:eastAsia="Malgun Gothic" w:hAnsi="Times New Roman" w:cs="Times New Roman"/>
      <w:sz w:val="12"/>
    </w:rPr>
  </w:style>
  <w:style w:type="character" w:customStyle="1" w:styleId="tinyChar">
    <w:name w:val="tiny Char"/>
    <w:link w:val="tiny"/>
    <w:locked/>
    <w:rsid w:val="00513EB5"/>
    <w:rPr>
      <w:rFonts w:ascii="Times New Roman" w:eastAsia="Malgun Gothic" w:hAnsi="Times New Roman" w:cs="Times New Roman"/>
      <w:sz w:val="12"/>
    </w:rPr>
  </w:style>
  <w:style w:type="paragraph" w:styleId="TOC1">
    <w:name w:val="toc 1"/>
    <w:aliases w:val="Index Basic"/>
    <w:basedOn w:val="Normal"/>
    <w:next w:val="Normal"/>
    <w:autoRedefine/>
    <w:rsid w:val="00513EB5"/>
    <w:pPr>
      <w:spacing w:before="120" w:after="120"/>
    </w:pPr>
    <w:rPr>
      <w:rFonts w:ascii="Times New Roman" w:hAnsi="Times New Roman"/>
      <w:b/>
      <w:sz w:val="24"/>
      <w:szCs w:val="20"/>
      <w:u w:val="single"/>
    </w:rPr>
  </w:style>
  <w:style w:type="paragraph" w:styleId="TOC3">
    <w:name w:val="toc 3"/>
    <w:basedOn w:val="Normal"/>
    <w:next w:val="Normal"/>
    <w:autoRedefine/>
    <w:rsid w:val="00513EB5"/>
    <w:pPr>
      <w:ind w:left="400"/>
    </w:pPr>
    <w:rPr>
      <w:rFonts w:ascii="Times New Roman" w:hAnsi="Times New Roman"/>
      <w:sz w:val="20"/>
      <w:szCs w:val="20"/>
    </w:rPr>
  </w:style>
  <w:style w:type="character" w:customStyle="1" w:styleId="UnderlineNon-bold">
    <w:name w:val="Underline Non - bold"/>
    <w:basedOn w:val="DefaultParagraphFont"/>
    <w:rsid w:val="00513EB5"/>
    <w:rPr>
      <w:rFonts w:ascii="Times New Roman" w:hAnsi="Times New Roman" w:cs="Times New Roman"/>
      <w:iCs/>
      <w:sz w:val="22"/>
      <w:u w:val="single"/>
    </w:rPr>
  </w:style>
  <w:style w:type="character" w:customStyle="1" w:styleId="metad">
    <w:name w:val="metad"/>
    <w:rsid w:val="00513EB5"/>
  </w:style>
  <w:style w:type="character" w:customStyle="1" w:styleId="BoldUnderlineChar">
    <w:name w:val="Bold Underline Char"/>
    <w:locked/>
    <w:rsid w:val="00513EB5"/>
    <w:rPr>
      <w:rFonts w:ascii="Arial Narrow" w:eastAsia="Times New Roman" w:hAnsi="Arial Narrow"/>
      <w:b/>
      <w:sz w:val="22"/>
      <w:u w:val="thick"/>
    </w:rPr>
  </w:style>
  <w:style w:type="paragraph" w:customStyle="1" w:styleId="Cites">
    <w:name w:val="Cites"/>
    <w:next w:val="Cards0"/>
    <w:link w:val="CitesChar"/>
    <w:qFormat/>
    <w:rsid w:val="00513EB5"/>
    <w:pPr>
      <w:widowControl w:val="0"/>
      <w:outlineLvl w:val="2"/>
    </w:pPr>
    <w:rPr>
      <w:rFonts w:ascii="Times New Roman" w:hAnsi="Times New Roman" w:cs="Times New Roman"/>
      <w:sz w:val="20"/>
    </w:rPr>
  </w:style>
  <w:style w:type="character" w:customStyle="1" w:styleId="CitesChar">
    <w:name w:val="Cites Char"/>
    <w:link w:val="Cites"/>
    <w:locked/>
    <w:rsid w:val="00513EB5"/>
    <w:rPr>
      <w:rFonts w:ascii="Times New Roman" w:hAnsi="Times New Roman" w:cs="Times New Roman"/>
      <w:sz w:val="20"/>
    </w:rPr>
  </w:style>
  <w:style w:type="character" w:customStyle="1" w:styleId="justify1">
    <w:name w:val="justify1"/>
    <w:rsid w:val="00513EB5"/>
  </w:style>
  <w:style w:type="character" w:customStyle="1" w:styleId="TitleChar11">
    <w:name w:val="Title Char11"/>
    <w:basedOn w:val="DefaultParagraphFont"/>
    <w:uiPriority w:val="10"/>
    <w:rsid w:val="00513EB5"/>
    <w:rPr>
      <w:rFonts w:asciiTheme="majorHAnsi" w:eastAsiaTheme="majorEastAsia" w:hAnsiTheme="majorHAnsi" w:cs="Times New Roman"/>
      <w:color w:val="17365D" w:themeColor="text2" w:themeShade="BF"/>
      <w:spacing w:val="5"/>
      <w:kern w:val="28"/>
      <w:sz w:val="52"/>
      <w:szCs w:val="52"/>
    </w:rPr>
  </w:style>
  <w:style w:type="character" w:customStyle="1" w:styleId="Author-Date">
    <w:name w:val="Author-Date"/>
    <w:qFormat/>
    <w:rsid w:val="00513EB5"/>
    <w:rPr>
      <w:b/>
      <w:sz w:val="24"/>
    </w:rPr>
  </w:style>
  <w:style w:type="paragraph" w:customStyle="1" w:styleId="PocketHeading1">
    <w:name w:val="Pocket Heading 1"/>
    <w:basedOn w:val="Normal"/>
    <w:next w:val="Normal"/>
    <w:qFormat/>
    <w:rsid w:val="00513EB5"/>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imes New Roman" w:hAnsi="Times New Roman"/>
      <w:b/>
      <w:sz w:val="52"/>
      <w:szCs w:val="22"/>
    </w:rPr>
  </w:style>
  <w:style w:type="paragraph" w:customStyle="1" w:styleId="Analytic">
    <w:name w:val="Analytic"/>
    <w:basedOn w:val="Heading3"/>
    <w:next w:val="Normal"/>
    <w:qFormat/>
    <w:rsid w:val="00513EB5"/>
    <w:pPr>
      <w:pageBreakBefore w:val="0"/>
      <w:jc w:val="left"/>
      <w:outlineLvl w:val="3"/>
    </w:pPr>
    <w:rPr>
      <w:rFonts w:ascii="Times New Roman" w:hAnsi="Times New Roman" w:cs="Times New Roman"/>
      <w:sz w:val="26"/>
      <w:szCs w:val="22"/>
      <w:u w:val="none"/>
    </w:rPr>
  </w:style>
  <w:style w:type="character" w:customStyle="1" w:styleId="BalloonTextChar">
    <w:name w:val="Balloon Text Char"/>
    <w:basedOn w:val="DefaultParagraphFont"/>
    <w:link w:val="BalloonText"/>
    <w:uiPriority w:val="99"/>
    <w:semiHidden/>
    <w:rsid w:val="00513EB5"/>
    <w:rPr>
      <w:rFonts w:ascii="Lucida Grande" w:eastAsia="Times New Roman" w:hAnsi="Lucida Grande" w:cs="Lucida Grande"/>
      <w:sz w:val="18"/>
      <w:szCs w:val="18"/>
    </w:rPr>
  </w:style>
  <w:style w:type="paragraph" w:styleId="BalloonText">
    <w:name w:val="Balloon Text"/>
    <w:basedOn w:val="Normal"/>
    <w:link w:val="BalloonTextChar"/>
    <w:uiPriority w:val="99"/>
    <w:semiHidden/>
    <w:unhideWhenUsed/>
    <w:rsid w:val="00513EB5"/>
    <w:rPr>
      <w:rFonts w:ascii="Lucida Grande" w:eastAsia="Times New Roman" w:hAnsi="Lucida Grande" w:cs="Lucida Grande"/>
      <w:szCs w:val="18"/>
    </w:rPr>
  </w:style>
  <w:style w:type="character" w:customStyle="1" w:styleId="BalloonTextChar1">
    <w:name w:val="Balloon Text Char1"/>
    <w:basedOn w:val="DefaultParagraphFont"/>
    <w:uiPriority w:val="99"/>
    <w:semiHidden/>
    <w:rsid w:val="00513EB5"/>
    <w:rPr>
      <w:rFonts w:ascii="Lucida Grande" w:hAnsi="Lucida Grande" w:cs="Lucida Grande"/>
      <w:sz w:val="18"/>
      <w:szCs w:val="18"/>
    </w:rPr>
  </w:style>
  <w:style w:type="paragraph" w:customStyle="1" w:styleId="Style1">
    <w:name w:val="Style1"/>
    <w:basedOn w:val="Normal"/>
    <w:qFormat/>
    <w:rsid w:val="00513EB5"/>
    <w:rPr>
      <w:rFonts w:ascii="Times New Roman" w:eastAsia="Times New Roman" w:hAnsi="Times New Roman"/>
      <w:sz w:val="32"/>
      <w:szCs w:val="22"/>
    </w:rPr>
  </w:style>
  <w:style w:type="paragraph" w:customStyle="1" w:styleId="H3Header">
    <w:name w:val="H3 Header"/>
    <w:basedOn w:val="Normal"/>
    <w:next w:val="Normal"/>
    <w:qFormat/>
    <w:rsid w:val="00513EB5"/>
    <w:pPr>
      <w:keepNext/>
      <w:keepLines/>
      <w:pageBreakBefore/>
      <w:spacing w:before="200"/>
      <w:jc w:val="center"/>
      <w:outlineLvl w:val="2"/>
    </w:pPr>
    <w:rPr>
      <w:rFonts w:ascii="Times New Roman" w:eastAsia="Times New Roman" w:hAnsi="Times New Roman"/>
      <w:b/>
      <w:sz w:val="32"/>
      <w:szCs w:val="22"/>
      <w:u w:val="single"/>
    </w:rPr>
  </w:style>
  <w:style w:type="paragraph" w:customStyle="1" w:styleId="BlockHidden">
    <w:name w:val="Block Hidden"/>
    <w:qFormat/>
    <w:rsid w:val="00513EB5"/>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513EB5"/>
    <w:pPr>
      <w:ind w:left="288"/>
    </w:pPr>
    <w:rPr>
      <w:rFonts w:ascii="Times New Roman" w:eastAsia="Times New Roman" w:hAnsi="Times New Roman"/>
      <w:sz w:val="20"/>
      <w:szCs w:val="22"/>
    </w:rPr>
  </w:style>
  <w:style w:type="paragraph" w:customStyle="1" w:styleId="BlockHeadings">
    <w:name w:val="Block Headings"/>
    <w:next w:val="Nothing"/>
    <w:rsid w:val="00513EB5"/>
    <w:pPr>
      <w:widowControl w:val="0"/>
      <w:jc w:val="center"/>
      <w:outlineLvl w:val="0"/>
    </w:pPr>
    <w:rPr>
      <w:rFonts w:ascii="Times New Roman" w:hAnsi="Times New Roman" w:cs="Times New Roman"/>
      <w:b/>
      <w:sz w:val="28"/>
    </w:rPr>
  </w:style>
  <w:style w:type="character" w:customStyle="1" w:styleId="DebateUnderline">
    <w:name w:val="Debate Underline"/>
    <w:qFormat/>
    <w:rsid w:val="00513EB5"/>
    <w:rPr>
      <w:rFonts w:ascii="Times New Roman" w:hAnsi="Times New Roman"/>
      <w:sz w:val="20"/>
      <w:u w:val="thick"/>
    </w:rPr>
  </w:style>
  <w:style w:type="character" w:customStyle="1" w:styleId="DottedUnderline">
    <w:name w:val="Dotted Underline"/>
    <w:rsid w:val="00513EB5"/>
    <w:rPr>
      <w:rFonts w:ascii="Times New Roman" w:hAnsi="Times New Roman"/>
      <w:sz w:val="20"/>
      <w:u w:val="dottedHeavy"/>
    </w:rPr>
  </w:style>
  <w:style w:type="character" w:customStyle="1" w:styleId="DebateHighlighted">
    <w:name w:val="Debate Highlighted"/>
    <w:rsid w:val="00513EB5"/>
    <w:rPr>
      <w:rFonts w:ascii="Times New Roman" w:hAnsi="Times New Roman"/>
      <w:sz w:val="24"/>
      <w:u w:val="thick"/>
      <w:shd w:val="clear" w:color="auto" w:fill="00FFFF"/>
    </w:rPr>
  </w:style>
  <w:style w:type="character" w:customStyle="1" w:styleId="tagChar1">
    <w:name w:val="tag Char1"/>
    <w:rsid w:val="00513EB5"/>
    <w:rPr>
      <w:rFonts w:eastAsia="Times New Roman"/>
      <w:b/>
      <w:sz w:val="24"/>
      <w:lang w:val="x-none" w:eastAsia="en-US"/>
    </w:rPr>
  </w:style>
  <w:style w:type="paragraph" w:customStyle="1" w:styleId="cites0">
    <w:name w:val="cites"/>
    <w:link w:val="citesChar0"/>
    <w:autoRedefine/>
    <w:rsid w:val="00513EB5"/>
    <w:pPr>
      <w:contextualSpacing/>
    </w:pPr>
    <w:rPr>
      <w:rFonts w:ascii="Georgia" w:eastAsia="Malgun Gothic" w:hAnsi="Georgia" w:cs="Times New Roman"/>
      <w:b/>
      <w:sz w:val="22"/>
      <w:lang w:eastAsia="zh-TW"/>
    </w:rPr>
  </w:style>
  <w:style w:type="character" w:customStyle="1" w:styleId="citesChar0">
    <w:name w:val="cites Char"/>
    <w:link w:val="cites0"/>
    <w:locked/>
    <w:rsid w:val="00513EB5"/>
    <w:rPr>
      <w:rFonts w:ascii="Georgia" w:eastAsia="Malgun Gothic" w:hAnsi="Georgia" w:cs="Times New Roman"/>
      <w:b/>
      <w:sz w:val="22"/>
      <w:lang w:eastAsia="zh-TW"/>
    </w:rPr>
  </w:style>
  <w:style w:type="character" w:customStyle="1" w:styleId="tagsChar">
    <w:name w:val="tags Char"/>
    <w:aliases w:val="No Spacing1 Char"/>
    <w:rsid w:val="00513EB5"/>
    <w:rPr>
      <w:rFonts w:eastAsia="Malgun Gothic"/>
      <w:b/>
      <w:sz w:val="22"/>
      <w:lang w:val="x-none" w:eastAsia="en-US"/>
    </w:rPr>
  </w:style>
  <w:style w:type="character" w:customStyle="1" w:styleId="AuthorDate">
    <w:name w:val="Author Date"/>
    <w:rsid w:val="00513EB5"/>
    <w:rPr>
      <w:b/>
      <w:sz w:val="24"/>
      <w:u w:val="thick"/>
    </w:rPr>
  </w:style>
  <w:style w:type="character" w:customStyle="1" w:styleId="apple-style-span">
    <w:name w:val="apple-style-span"/>
    <w:rsid w:val="00513EB5"/>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513EB5"/>
    <w:rPr>
      <w:rFonts w:ascii="Verdana" w:hAnsi="Verdana" w:cs="Times New Roman"/>
      <w:b/>
    </w:rPr>
  </w:style>
  <w:style w:type="paragraph" w:customStyle="1" w:styleId="NormalText">
    <w:name w:val="Normal Text"/>
    <w:basedOn w:val="Normal"/>
    <w:autoRedefine/>
    <w:rsid w:val="00513EB5"/>
    <w:pPr>
      <w:jc w:val="both"/>
    </w:pPr>
    <w:rPr>
      <w:rFonts w:ascii="Times New Roman" w:hAnsi="Times New Roman"/>
      <w:sz w:val="16"/>
      <w:szCs w:val="26"/>
    </w:rPr>
  </w:style>
  <w:style w:type="character" w:customStyle="1" w:styleId="term">
    <w:name w:val="term"/>
    <w:rsid w:val="00513EB5"/>
  </w:style>
  <w:style w:type="character" w:customStyle="1" w:styleId="StyleUnderlineChar9ptBold">
    <w:name w:val="Style Underline Char + 9 pt Bold"/>
    <w:rsid w:val="00513EB5"/>
    <w:rPr>
      <w:rFonts w:ascii="Times New Roman" w:hAnsi="Times New Roman"/>
      <w:b/>
      <w:sz w:val="20"/>
      <w:u w:val="single"/>
      <w:lang w:val="en-US" w:eastAsia="en-US"/>
    </w:rPr>
  </w:style>
  <w:style w:type="paragraph" w:customStyle="1" w:styleId="Tagtemplate">
    <w:name w:val="Tagtemplate"/>
    <w:basedOn w:val="Normal"/>
    <w:link w:val="TagtemplateChar"/>
    <w:autoRedefine/>
    <w:qFormat/>
    <w:rsid w:val="00513EB5"/>
    <w:pPr>
      <w:keepNext/>
      <w:keepLines/>
    </w:pPr>
    <w:rPr>
      <w:rFonts w:ascii="Arial" w:eastAsia="Times New Roman" w:hAnsi="Arial"/>
      <w:b/>
      <w:sz w:val="24"/>
      <w:szCs w:val="22"/>
    </w:rPr>
  </w:style>
  <w:style w:type="character" w:customStyle="1" w:styleId="TagtemplateChar">
    <w:name w:val="Tagtemplate Char"/>
    <w:link w:val="Tagtemplate"/>
    <w:locked/>
    <w:rsid w:val="00513EB5"/>
    <w:rPr>
      <w:rFonts w:ascii="Arial" w:eastAsia="Times New Roman" w:hAnsi="Arial" w:cs="Times New Roman"/>
      <w:b/>
      <w:szCs w:val="22"/>
    </w:rPr>
  </w:style>
  <w:style w:type="character" w:customStyle="1" w:styleId="CardBodyChar">
    <w:name w:val="Card Body Char"/>
    <w:link w:val="CardBody"/>
    <w:locked/>
    <w:rsid w:val="00513EB5"/>
    <w:rPr>
      <w:sz w:val="16"/>
    </w:rPr>
  </w:style>
  <w:style w:type="paragraph" w:customStyle="1" w:styleId="CardBody">
    <w:name w:val="Card Body"/>
    <w:basedOn w:val="Normal"/>
    <w:link w:val="CardBodyChar"/>
    <w:qFormat/>
    <w:rsid w:val="00513EB5"/>
    <w:rPr>
      <w:rFonts w:asciiTheme="minorHAnsi" w:hAnsiTheme="minorHAnsi" w:cstheme="minorBidi"/>
      <w:sz w:val="16"/>
    </w:rPr>
  </w:style>
  <w:style w:type="character" w:customStyle="1" w:styleId="55">
    <w:name w:val="55"/>
    <w:rsid w:val="00513EB5"/>
    <w:rPr>
      <w:rFonts w:ascii="Arial" w:hAnsi="Arial"/>
      <w:sz w:val="20"/>
      <w:u w:val="single"/>
      <w:lang w:val="en-US" w:eastAsia="en-US"/>
    </w:rPr>
  </w:style>
  <w:style w:type="character" w:customStyle="1" w:styleId="NoSpacingChar">
    <w:name w:val="No Spacing Char"/>
    <w:uiPriority w:val="1"/>
    <w:rsid w:val="00513EB5"/>
    <w:rPr>
      <w:rFonts w:eastAsia="Times New Roman"/>
      <w:sz w:val="22"/>
      <w:lang w:val="x-none" w:eastAsia="en-US"/>
    </w:rPr>
  </w:style>
  <w:style w:type="paragraph" w:styleId="Subtitle">
    <w:name w:val="Subtitle"/>
    <w:basedOn w:val="Normal"/>
    <w:next w:val="Normal"/>
    <w:link w:val="SubtitleChar"/>
    <w:qFormat/>
    <w:rsid w:val="00513EB5"/>
    <w:pPr>
      <w:spacing w:after="60"/>
      <w:outlineLvl w:val="1"/>
    </w:pPr>
    <w:rPr>
      <w:rFonts w:ascii="Times New Roman" w:hAnsi="Times New Roman"/>
      <w:bCs/>
      <w:sz w:val="20"/>
      <w:szCs w:val="26"/>
      <w:u w:val="single"/>
      <w:lang w:val="x-none"/>
    </w:rPr>
  </w:style>
  <w:style w:type="character" w:customStyle="1" w:styleId="SubtitleChar">
    <w:name w:val="Subtitle Char"/>
    <w:basedOn w:val="DefaultParagraphFont"/>
    <w:link w:val="Subtitle"/>
    <w:rsid w:val="00513EB5"/>
    <w:rPr>
      <w:rFonts w:ascii="Times New Roman" w:hAnsi="Times New Roman" w:cs="Times New Roman"/>
      <w:bCs/>
      <w:sz w:val="20"/>
      <w:szCs w:val="26"/>
      <w:u w:val="single"/>
      <w:lang w:val="x-none"/>
    </w:rPr>
  </w:style>
  <w:style w:type="paragraph" w:customStyle="1" w:styleId="hotroute">
    <w:name w:val="hot route!"/>
    <w:basedOn w:val="Normal"/>
    <w:qFormat/>
    <w:rsid w:val="00513EB5"/>
    <w:pPr>
      <w:ind w:left="144"/>
    </w:pPr>
    <w:rPr>
      <w:rFonts w:ascii="Times New Roman" w:eastAsia="Times New Roman" w:hAnsi="Times New Roman"/>
      <w:sz w:val="24"/>
      <w:szCs w:val="22"/>
    </w:rPr>
  </w:style>
  <w:style w:type="character" w:customStyle="1" w:styleId="smallChar">
    <w:name w:val="small Char"/>
    <w:locked/>
    <w:rsid w:val="00513EB5"/>
    <w:rPr>
      <w:rFonts w:ascii="Times New Roman" w:eastAsia="Times New Roman" w:hAnsi="Times New Roman"/>
      <w:sz w:val="22"/>
    </w:rPr>
  </w:style>
  <w:style w:type="paragraph" w:customStyle="1" w:styleId="reallyfuckinsmall">
    <w:name w:val="really fuckin small"/>
    <w:basedOn w:val="Normal"/>
    <w:link w:val="reallyfuckinsmallChar"/>
    <w:qFormat/>
    <w:rsid w:val="00513EB5"/>
    <w:rPr>
      <w:rFonts w:ascii="Times New Roman" w:eastAsia="Times New Roman" w:hAnsi="Times New Roman"/>
      <w:sz w:val="10"/>
      <w:szCs w:val="22"/>
    </w:rPr>
  </w:style>
  <w:style w:type="character" w:customStyle="1" w:styleId="reallyfuckinsmallChar">
    <w:name w:val="really fuckin small Char"/>
    <w:link w:val="reallyfuckinsmall"/>
    <w:locked/>
    <w:rsid w:val="00513EB5"/>
    <w:rPr>
      <w:rFonts w:ascii="Times New Roman" w:eastAsia="Times New Roman" w:hAnsi="Times New Roman" w:cs="Times New Roman"/>
      <w:sz w:val="10"/>
      <w:szCs w:val="22"/>
    </w:rPr>
  </w:style>
  <w:style w:type="character" w:customStyle="1" w:styleId="Emphasis2">
    <w:name w:val="Emphasis2"/>
    <w:rsid w:val="00513EB5"/>
    <w:rPr>
      <w:rFonts w:ascii="Franklin Gothic Heavy" w:hAnsi="Franklin Gothic Heavy"/>
      <w:u w:val="single"/>
    </w:rPr>
  </w:style>
  <w:style w:type="paragraph" w:customStyle="1" w:styleId="MinimizedText">
    <w:name w:val="Minimized Text"/>
    <w:basedOn w:val="Normal"/>
    <w:link w:val="MinimizedTextChar"/>
    <w:rsid w:val="00513EB5"/>
    <w:rPr>
      <w:rFonts w:ascii="Times New Roman" w:hAnsi="Times New Roman"/>
      <w:sz w:val="16"/>
      <w:lang w:val="x-none"/>
    </w:rPr>
  </w:style>
  <w:style w:type="character" w:customStyle="1" w:styleId="MinimizedTextChar">
    <w:name w:val="Minimized Text Char"/>
    <w:link w:val="MinimizedText"/>
    <w:locked/>
    <w:rsid w:val="00513EB5"/>
    <w:rPr>
      <w:rFonts w:ascii="Times New Roman" w:hAnsi="Times New Roman" w:cs="Times New Roman"/>
      <w:sz w:val="16"/>
      <w:lang w:val="x-none"/>
    </w:rPr>
  </w:style>
  <w:style w:type="paragraph" w:customStyle="1" w:styleId="UnderlinedCardText">
    <w:name w:val="Underlined Card Text"/>
    <w:basedOn w:val="Normal"/>
    <w:link w:val="UnderlinedCardTextChar"/>
    <w:qFormat/>
    <w:rsid w:val="00513EB5"/>
    <w:pPr>
      <w:spacing w:after="200"/>
      <w:contextualSpacing/>
    </w:pPr>
    <w:rPr>
      <w:rFonts w:ascii="Times New Roman" w:eastAsia="Times New Roman" w:hAnsi="Times New Roman"/>
      <w:sz w:val="24"/>
      <w:szCs w:val="22"/>
      <w:u w:val="single"/>
      <w:lang w:val="x-none"/>
    </w:rPr>
  </w:style>
  <w:style w:type="character" w:customStyle="1" w:styleId="UnderlinedCardTextChar">
    <w:name w:val="Underlined Card Text Char"/>
    <w:link w:val="UnderlinedCardText"/>
    <w:locked/>
    <w:rsid w:val="00513EB5"/>
    <w:rPr>
      <w:rFonts w:ascii="Times New Roman" w:eastAsia="Times New Roman" w:hAnsi="Times New Roman" w:cs="Times New Roman"/>
      <w:szCs w:val="22"/>
      <w:u w:val="single"/>
      <w:lang w:val="x-none"/>
    </w:rPr>
  </w:style>
  <w:style w:type="character" w:customStyle="1" w:styleId="underLight">
    <w:name w:val="underLight"/>
    <w:uiPriority w:val="1"/>
    <w:qFormat/>
    <w:rsid w:val="00513EB5"/>
    <w:rPr>
      <w:rFonts w:ascii="Helvetica" w:hAnsi="Helvetica"/>
      <w:sz w:val="24"/>
      <w:u w:val="single"/>
      <w:bdr w:val="none" w:sz="0" w:space="0" w:color="auto" w:frame="1"/>
      <w:shd w:val="clear" w:color="auto" w:fill="9BF889"/>
    </w:rPr>
  </w:style>
  <w:style w:type="character" w:customStyle="1" w:styleId="HotRouteChar">
    <w:name w:val="Hot Route Char"/>
    <w:link w:val="HotRoute0"/>
    <w:locked/>
    <w:rsid w:val="00513EB5"/>
    <w:rPr>
      <w:rFonts w:ascii="Helvetica" w:hAnsi="Helvetica"/>
      <w:sz w:val="12"/>
    </w:rPr>
  </w:style>
  <w:style w:type="paragraph" w:customStyle="1" w:styleId="HotRoute0">
    <w:name w:val="Hot Route"/>
    <w:link w:val="HotRouteChar"/>
    <w:qFormat/>
    <w:rsid w:val="00513EB5"/>
    <w:pPr>
      <w:widowControl w:val="0"/>
      <w:ind w:left="144"/>
    </w:pPr>
    <w:rPr>
      <w:rFonts w:ascii="Helvetica" w:hAnsi="Helvetica"/>
      <w:sz w:val="12"/>
    </w:rPr>
  </w:style>
  <w:style w:type="character" w:customStyle="1" w:styleId="StyleBold1">
    <w:name w:val="Style Bold1"/>
    <w:rsid w:val="00513EB5"/>
    <w:rPr>
      <w:rFonts w:ascii="Georgia" w:hAnsi="Georgia"/>
      <w:b/>
      <w:sz w:val="22"/>
    </w:rPr>
  </w:style>
  <w:style w:type="character" w:customStyle="1" w:styleId="text9">
    <w:name w:val="text9"/>
    <w:rsid w:val="00513EB5"/>
  </w:style>
  <w:style w:type="character" w:customStyle="1" w:styleId="releasingbureau">
    <w:name w:val="releasing_bureau"/>
    <w:rsid w:val="00513EB5"/>
  </w:style>
  <w:style w:type="character" w:customStyle="1" w:styleId="il">
    <w:name w:val="il"/>
    <w:rsid w:val="00513EB5"/>
  </w:style>
  <w:style w:type="paragraph" w:customStyle="1" w:styleId="CiteCardChar">
    <w:name w:val="Cite_Card Char"/>
    <w:link w:val="CiteCardCharChar"/>
    <w:autoRedefine/>
    <w:rsid w:val="00513EB5"/>
    <w:pPr>
      <w:tabs>
        <w:tab w:val="left" w:pos="8640"/>
      </w:tabs>
    </w:pPr>
    <w:rPr>
      <w:rFonts w:ascii="Times New Roman" w:hAnsi="Times New Roman" w:cs="Arial"/>
      <w:bCs/>
      <w:sz w:val="20"/>
      <w:szCs w:val="20"/>
    </w:rPr>
  </w:style>
  <w:style w:type="character" w:customStyle="1" w:styleId="CiteCardCharChar">
    <w:name w:val="Cite_Card Char Char"/>
    <w:link w:val="CiteCardChar"/>
    <w:locked/>
    <w:rsid w:val="00513EB5"/>
    <w:rPr>
      <w:rFonts w:ascii="Times New Roman" w:hAnsi="Times New Roman" w:cs="Arial"/>
      <w:bCs/>
      <w:sz w:val="20"/>
      <w:szCs w:val="20"/>
    </w:rPr>
  </w:style>
  <w:style w:type="paragraph" w:customStyle="1" w:styleId="medium-normal">
    <w:name w:val="medium-normal"/>
    <w:basedOn w:val="Normal"/>
    <w:rsid w:val="00513EB5"/>
    <w:pPr>
      <w:widowControl w:val="0"/>
      <w:suppressAutoHyphens/>
      <w:spacing w:before="280" w:after="280"/>
    </w:pPr>
    <w:rPr>
      <w:rFonts w:eastAsia="Times New Roman"/>
      <w:sz w:val="24"/>
      <w:szCs w:val="22"/>
      <w:lang w:eastAsia="ar-SA"/>
    </w:rPr>
  </w:style>
  <w:style w:type="character" w:customStyle="1" w:styleId="BoldUnderlineChar0">
    <w:name w:val="BoldUnderline Char"/>
    <w:link w:val="BoldUnderline"/>
    <w:locked/>
    <w:rsid w:val="00513EB5"/>
    <w:rPr>
      <w:rFonts w:eastAsia="Times New Roman"/>
      <w:b/>
      <w:u w:val="single"/>
    </w:rPr>
  </w:style>
  <w:style w:type="paragraph" w:customStyle="1" w:styleId="BoldUnderline">
    <w:name w:val="BoldUnderline"/>
    <w:link w:val="BoldUnderlineChar0"/>
    <w:rsid w:val="00513EB5"/>
    <w:pPr>
      <w:spacing w:beforeLines="1"/>
    </w:pPr>
    <w:rPr>
      <w:rFonts w:eastAsia="Times New Roman"/>
      <w:b/>
      <w:u w:val="single"/>
    </w:rPr>
  </w:style>
  <w:style w:type="character" w:customStyle="1" w:styleId="Style8pt">
    <w:name w:val="Style 8 pt"/>
    <w:uiPriority w:val="99"/>
    <w:rsid w:val="00513EB5"/>
    <w:rPr>
      <w:rFonts w:ascii="Times New Roman" w:hAnsi="Times New Roman"/>
      <w:sz w:val="16"/>
    </w:rPr>
  </w:style>
  <w:style w:type="paragraph" w:customStyle="1" w:styleId="Shrink">
    <w:name w:val="Shrink"/>
    <w:link w:val="ShrinkChar"/>
    <w:rsid w:val="00513EB5"/>
    <w:pPr>
      <w:ind w:left="288" w:right="288"/>
    </w:pPr>
    <w:rPr>
      <w:rFonts w:ascii="Garamond" w:hAnsi="Garamond" w:cs="Times New Roman"/>
      <w:sz w:val="12"/>
      <w:szCs w:val="20"/>
    </w:rPr>
  </w:style>
  <w:style w:type="character" w:customStyle="1" w:styleId="ShrinkChar">
    <w:name w:val="Shrink Char"/>
    <w:link w:val="Shrink"/>
    <w:locked/>
    <w:rsid w:val="00513EB5"/>
    <w:rPr>
      <w:rFonts w:ascii="Garamond" w:hAnsi="Garamond" w:cs="Times New Roman"/>
      <w:sz w:val="12"/>
      <w:szCs w:val="20"/>
    </w:rPr>
  </w:style>
  <w:style w:type="character" w:customStyle="1" w:styleId="Box">
    <w:name w:val="Box"/>
    <w:uiPriority w:val="1"/>
    <w:qFormat/>
    <w:rsid w:val="00513EB5"/>
    <w:rPr>
      <w:b/>
      <w:u w:val="single"/>
      <w:bdr w:val="single" w:sz="4" w:space="0" w:color="auto"/>
    </w:rPr>
  </w:style>
  <w:style w:type="character" w:customStyle="1" w:styleId="StyleStyleBoldUnderlineIntenseEmphasisUnderlineapple-style-s">
    <w:name w:val="Style Style Bold UnderlineIntense EmphasisUnderlineapple-style-s..."/>
    <w:basedOn w:val="DefaultParagraphFont"/>
    <w:rsid w:val="00513EB5"/>
    <w:rPr>
      <w:rFonts w:cs="Times New Roman"/>
      <w:sz w:val="22"/>
      <w:u w:val="single"/>
    </w:rPr>
  </w:style>
  <w:style w:type="paragraph" w:customStyle="1" w:styleId="Cite2">
    <w:name w:val="Cite 2"/>
    <w:basedOn w:val="Normal"/>
    <w:qFormat/>
    <w:rsid w:val="00513EB5"/>
    <w:rPr>
      <w:rFonts w:ascii="Arial" w:eastAsiaTheme="minorHAnsi" w:hAnsi="Arial"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po.gov/fdsys/pkg/CHRG-110hhrg38337/html/CHRG-110hhrg38337.htm" TargetMode="External"/><Relationship Id="rId21" Type="http://schemas.openxmlformats.org/officeDocument/2006/relationships/hyperlink" Target="http://globaltrademag.com/new-us-ip-theft-report-targets-china-other-countries/" TargetMode="External"/><Relationship Id="rId22" Type="http://schemas.openxmlformats.org/officeDocument/2006/relationships/hyperlink" Target="http://www.nytimes.com/2013/05/26/opinion/sunday/preventing-a-us-china-cyberwar.html" TargetMode="External"/><Relationship Id="rId23" Type="http://schemas.openxmlformats.org/officeDocument/2006/relationships/hyperlink" Target="http://www.cnbc.com/id/100797546" TargetMode="External"/><Relationship Id="rId24" Type="http://schemas.openxmlformats.org/officeDocument/2006/relationships/hyperlink" Target="http://www.ndu.edu/inss/docuploaded/Paradox%20of%20Power.pdf" TargetMode="External"/><Relationship Id="rId25" Type="http://schemas.openxmlformats.org/officeDocument/2006/relationships/hyperlink" Target="http://www.ewi.info/system/files/detente.pdf" TargetMode="External"/><Relationship Id="rId26" Type="http://schemas.openxmlformats.org/officeDocument/2006/relationships/hyperlink" Target="http://www.taipeitimes.com/News/taiwan/archives/2013/03/16/2003557211" TargetMode="External"/><Relationship Id="rId27" Type="http://schemas.openxmlformats.org/officeDocument/2006/relationships/hyperlink" Target="http://cojmc.unl.edu/mosaic/2012/04/20/1642/" TargetMode="External"/><Relationship Id="rId28" Type="http://schemas.openxmlformats.org/officeDocument/2006/relationships/hyperlink" Target="http://www.bnamericas.com/news/banking/market-may-be-overly-optimistic-on-mexicos-economic-recovery" TargetMode="External"/><Relationship Id="rId29" Type="http://schemas.openxmlformats.org/officeDocument/2006/relationships/hyperlink" Target="http://wings.buffalo.edu/law/biplj/biplj224.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metrocorpcounsel.com/articles/27078/managing-intellectual-property-knowledge-economy" TargetMode="External"/><Relationship Id="rId31" Type="http://schemas.openxmlformats.org/officeDocument/2006/relationships/hyperlink" Target="http://www.as-coa.org/articles/attracting-investment-through-intellectual-property-rights" TargetMode="External"/><Relationship Id="rId32" Type="http://schemas.openxmlformats.org/officeDocument/2006/relationships/hyperlink" Target="http://dspace.cigilibrary.org/jspui/bitstream/123456789/18245/1/Engaging%20Problem%20Countries.pdf" TargetMode="External"/><Relationship Id="rId9" Type="http://schemas.openxmlformats.org/officeDocument/2006/relationships/hyperlink" Target="http://genome.cshlp.org/content/18/8/1191.ful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xport.gov/mexico/static/CCG2013_Latest_eg_mx_064086.pdf" TargetMode="External"/><Relationship Id="rId33" Type="http://schemas.openxmlformats.org/officeDocument/2006/relationships/hyperlink" Target="http://scholar.googleusercontent.com/scholar?q=cache:8-3RqE0TzFMJ:scholar.google.com/+engagement+positive+incentives+bilateralandhl=enandas_sdt=0" TargetMode="External"/><Relationship Id="rId34" Type="http://schemas.openxmlformats.org/officeDocument/2006/relationships/hyperlink" Target="http://www.sacbee.com/2014/01/28/6110073/us-chambers-global-ip-center-unveils.html" TargetMode="External"/><Relationship Id="rId35" Type="http://schemas.openxmlformats.org/officeDocument/2006/relationships/hyperlink" Target="http://www.whitehouse.gov/sites/default/files/omb/IPEC/2013-us-ipec-joint-strategic-plan.pdf" TargetMode="External"/><Relationship Id="rId36" Type="http://schemas.openxmlformats.org/officeDocument/2006/relationships/hyperlink" Target="http://mpra.ub.uni-muenchen.de/4349/1/MPRA_paper_4349.pdf" TargetMode="External"/><Relationship Id="rId10" Type="http://schemas.openxmlformats.org/officeDocument/2006/relationships/hyperlink" Target="http://ajicl.org/AJICL2006/vol233/BacalskiNote.pdf" TargetMode="External"/><Relationship Id="rId11" Type="http://schemas.openxmlformats.org/officeDocument/2006/relationships/hyperlink" Target="http://papers.ssrn.com/sol3/papers.cfm?abstract_id=2179094" TargetMode="External"/><Relationship Id="rId12" Type="http://schemas.openxmlformats.org/officeDocument/2006/relationships/hyperlink" Target="http://www.reuters.com/article/2012/02/16/us-health-biosecurity-idUSTRE81E0R420120216" TargetMode="External"/><Relationship Id="rId13" Type="http://schemas.openxmlformats.org/officeDocument/2006/relationships/hyperlink" Target="https://groups.google.com/forum/" TargetMode="External"/><Relationship Id="rId14" Type="http://schemas.openxmlformats.org/officeDocument/2006/relationships/hyperlink" Target="http://www.bio-medicine.org/medicine-news/The-Dreaded-Disease-Tuberculosis-Raises-Its-Ugly-Head-20674-1/" TargetMode="External"/><Relationship Id="rId15" Type="http://schemas.openxmlformats.org/officeDocument/2006/relationships/hyperlink" Target="http://blog.seattlepi.com/thebigblog/2012/03/18/9-strange-ways-the-world-really-might-end/?fb_xd_fragment" TargetMode="External"/><Relationship Id="rId16" Type="http://schemas.openxmlformats.org/officeDocument/2006/relationships/hyperlink" Target="http://onlinelibrary.wiley.com/doi/10.1111/j.1751-7915.2012.00340.x/full" TargetMode="External"/><Relationship Id="rId17" Type="http://schemas.openxmlformats.org/officeDocument/2006/relationships/hyperlink" Target="http://publicknowledge.org/blog/pk-tells-ustr-adopt-more-rational-trade-polic" TargetMode="External"/><Relationship Id="rId18" Type="http://schemas.openxmlformats.org/officeDocument/2006/relationships/hyperlink" Target="http://www.securingindustry.com/security-documents-and-it/china-s-enforcement-of-ipr-remains-weak-says-ustr/s110/a1940/" TargetMode="External"/><Relationship Id="rId19" Type="http://schemas.openxmlformats.org/officeDocument/2006/relationships/hyperlink" Target="http://www.tthomsonassociates.com/2006/09/u-s-policy-roadmap-moving-china-from-a-haven-for-pirates-to-a-country-of-ipr-stakeholders/" TargetMode="External"/><Relationship Id="rId37" Type="http://schemas.openxmlformats.org/officeDocument/2006/relationships/hyperlink" Target="http://www.masterresource.org/2010/04/population-consumption-carbon-emissions-and-human-well-being-in-the-age-of-industrialization-part-iv-there-are-no-pat-answers-or-why-neo-malthusians-get-it-wrong/" TargetMode="External"/><Relationship Id="rId38" Type="http://schemas.openxmlformats.org/officeDocument/2006/relationships/hyperlink" Target="http://www.wired.com/wired/archive/11.07/doomsday.html?pg=1&amp;topic=&amp;topic_set" TargetMode="External"/><Relationship Id="rId39" Type="http://schemas.openxmlformats.org/officeDocument/2006/relationships/hyperlink" Target="http://media.law.stanford.edu/publications/archive/pdf/Lemley%20Oligopoly.pdf" TargetMode="External"/><Relationship Id="rId40" Type="http://schemas.openxmlformats.org/officeDocument/2006/relationships/hyperlink" Target="http://www.guardian.co.uk/commentisfree/cif-green/2009/aug/17/environment-climate-change" TargetMode="External"/><Relationship Id="rId41" Type="http://schemas.openxmlformats.org/officeDocument/2006/relationships/hyperlink" Target="http://www.blackwell-synergy.com/doi/pdf/10.1111/j.1747-1796.2000.tb00158.x" TargetMode="External"/><Relationship Id="rId42" Type="http://schemas.openxmlformats.org/officeDocument/2006/relationships/fontTable" Target="fontTable.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19</Pages>
  <Words>3433</Words>
  <Characters>19571</Characters>
  <Application>Microsoft Macintosh Word</Application>
  <DocSecurity>0</DocSecurity>
  <Lines>163</Lines>
  <Paragraphs>45</Paragraphs>
  <ScaleCrop>false</ScaleCrop>
  <Company>Whitman College</Company>
  <LinksUpToDate>false</LinksUpToDate>
  <CharactersWithSpaces>22959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2014-02-15T17:20:00Z</dcterms:created>
  <dcterms:modified xsi:type="dcterms:W3CDTF">2014-02-15T17:20:00Z</dcterms:modified>
</cp:coreProperties>
</file>