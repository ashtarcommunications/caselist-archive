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9CBDBF" w14:textId="64750EAE" w:rsidR="00AD7112" w:rsidRDefault="007E0684" w:rsidP="007E0684">
      <w:pPr>
        <w:pStyle w:val="Heading2"/>
        <w:rPr>
          <w:rStyle w:val="StyleStyleBold12pt"/>
          <w:b/>
          <w:sz w:val="44"/>
          <w:u w:val="double"/>
        </w:rPr>
      </w:pPr>
      <w:r>
        <w:rPr>
          <w:rStyle w:val="StyleStyleBold12pt"/>
          <w:b/>
          <w:sz w:val="44"/>
          <w:u w:val="double"/>
        </w:rPr>
        <w:t>Open Source Doc</w:t>
      </w:r>
    </w:p>
    <w:p w14:paraId="6B382875" w14:textId="445506E7" w:rsidR="007E0684" w:rsidRPr="007E0684" w:rsidRDefault="007E0684" w:rsidP="007E0684">
      <w:pPr>
        <w:rPr>
          <w:rStyle w:val="StyleStyleBold12pt"/>
        </w:rPr>
      </w:pPr>
      <w:r>
        <w:rPr>
          <w:rStyle w:val="StyleStyleBold12pt"/>
        </w:rPr>
        <w:t>I decided that I wanted the wiki to look pretty so I posted this for the open source doc – IF YOU NEED ANY FULL TEXT CARDS FROM THIS ROUND just email me at Zahir.shaikh112@gmail.com</w:t>
      </w:r>
      <w:bookmarkStart w:id="0" w:name="_GoBack"/>
      <w:bookmarkEnd w:id="0"/>
    </w:p>
    <w:sectPr w:rsidR="007E0684" w:rsidRPr="007E0684"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B1099B" w14:textId="77777777" w:rsidR="00A905B3" w:rsidRDefault="00A905B3" w:rsidP="00E46E7E">
      <w:r>
        <w:separator/>
      </w:r>
    </w:p>
  </w:endnote>
  <w:endnote w:type="continuationSeparator" w:id="0">
    <w:p w14:paraId="78916690" w14:textId="77777777" w:rsidR="00A905B3" w:rsidRDefault="00A905B3"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ＭＳ Ｐ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6EC013" w14:textId="77777777" w:rsidR="00A905B3" w:rsidRDefault="00A905B3" w:rsidP="00E46E7E">
      <w:r>
        <w:separator/>
      </w:r>
    </w:p>
  </w:footnote>
  <w:footnote w:type="continuationSeparator" w:id="0">
    <w:p w14:paraId="4AB0F1BD" w14:textId="77777777" w:rsidR="00A905B3" w:rsidRDefault="00A905B3"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A2066"/>
    <w:multiLevelType w:val="hybridMultilevel"/>
    <w:tmpl w:val="42EE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FFB"/>
    <w:rsid w:val="000140EC"/>
    <w:rsid w:val="00016A35"/>
    <w:rsid w:val="000336F9"/>
    <w:rsid w:val="000C16B3"/>
    <w:rsid w:val="000F27AD"/>
    <w:rsid w:val="000F3CDB"/>
    <w:rsid w:val="000F6FCE"/>
    <w:rsid w:val="00121444"/>
    <w:rsid w:val="00125ABD"/>
    <w:rsid w:val="001408C0"/>
    <w:rsid w:val="00142055"/>
    <w:rsid w:val="00143FD7"/>
    <w:rsid w:val="001463FB"/>
    <w:rsid w:val="00155D5F"/>
    <w:rsid w:val="001600E3"/>
    <w:rsid w:val="00186DB7"/>
    <w:rsid w:val="001B10E4"/>
    <w:rsid w:val="001C1171"/>
    <w:rsid w:val="001D7626"/>
    <w:rsid w:val="0021151D"/>
    <w:rsid w:val="00212FA1"/>
    <w:rsid w:val="0024781F"/>
    <w:rsid w:val="002613DA"/>
    <w:rsid w:val="002858E0"/>
    <w:rsid w:val="002B6353"/>
    <w:rsid w:val="002B68C8"/>
    <w:rsid w:val="002D3173"/>
    <w:rsid w:val="002F35F4"/>
    <w:rsid w:val="002F3E28"/>
    <w:rsid w:val="002F40E6"/>
    <w:rsid w:val="00303E5B"/>
    <w:rsid w:val="00313226"/>
    <w:rsid w:val="0031425E"/>
    <w:rsid w:val="00325059"/>
    <w:rsid w:val="00357719"/>
    <w:rsid w:val="00367753"/>
    <w:rsid w:val="00374144"/>
    <w:rsid w:val="00382B0E"/>
    <w:rsid w:val="00385B3D"/>
    <w:rsid w:val="00395CD7"/>
    <w:rsid w:val="003A0B34"/>
    <w:rsid w:val="003B3EC7"/>
    <w:rsid w:val="003D7947"/>
    <w:rsid w:val="003F3684"/>
    <w:rsid w:val="003F42AF"/>
    <w:rsid w:val="00412F6D"/>
    <w:rsid w:val="00417A9C"/>
    <w:rsid w:val="00422EEE"/>
    <w:rsid w:val="0042635A"/>
    <w:rsid w:val="00437D24"/>
    <w:rsid w:val="00441C5B"/>
    <w:rsid w:val="0046152E"/>
    <w:rsid w:val="00466B6F"/>
    <w:rsid w:val="004B3188"/>
    <w:rsid w:val="004B3DB3"/>
    <w:rsid w:val="004B7B08"/>
    <w:rsid w:val="004C3349"/>
    <w:rsid w:val="004C63B5"/>
    <w:rsid w:val="004D461E"/>
    <w:rsid w:val="004E6226"/>
    <w:rsid w:val="005078DF"/>
    <w:rsid w:val="00517479"/>
    <w:rsid w:val="00544938"/>
    <w:rsid w:val="00591376"/>
    <w:rsid w:val="005A0BE5"/>
    <w:rsid w:val="005B074B"/>
    <w:rsid w:val="005C0E1F"/>
    <w:rsid w:val="005E0D2B"/>
    <w:rsid w:val="005E2C99"/>
    <w:rsid w:val="00601A7D"/>
    <w:rsid w:val="006059BF"/>
    <w:rsid w:val="00672258"/>
    <w:rsid w:val="0067575B"/>
    <w:rsid w:val="00692C26"/>
    <w:rsid w:val="006938ED"/>
    <w:rsid w:val="006A1C80"/>
    <w:rsid w:val="006F2D3D"/>
    <w:rsid w:val="00700835"/>
    <w:rsid w:val="00706102"/>
    <w:rsid w:val="00726F87"/>
    <w:rsid w:val="007333B9"/>
    <w:rsid w:val="007676F3"/>
    <w:rsid w:val="00791B7D"/>
    <w:rsid w:val="007A3515"/>
    <w:rsid w:val="007D7924"/>
    <w:rsid w:val="007E0684"/>
    <w:rsid w:val="007E470C"/>
    <w:rsid w:val="007E5F71"/>
    <w:rsid w:val="00804082"/>
    <w:rsid w:val="00821415"/>
    <w:rsid w:val="00821B0B"/>
    <w:rsid w:val="0083768F"/>
    <w:rsid w:val="00865703"/>
    <w:rsid w:val="00904DCE"/>
    <w:rsid w:val="00907F15"/>
    <w:rsid w:val="0091595A"/>
    <w:rsid w:val="009165EA"/>
    <w:rsid w:val="009263C4"/>
    <w:rsid w:val="009610A2"/>
    <w:rsid w:val="009829F2"/>
    <w:rsid w:val="00993F61"/>
    <w:rsid w:val="009B0746"/>
    <w:rsid w:val="009C198B"/>
    <w:rsid w:val="009D207E"/>
    <w:rsid w:val="009E5822"/>
    <w:rsid w:val="009E691A"/>
    <w:rsid w:val="00A07075"/>
    <w:rsid w:val="00A074CB"/>
    <w:rsid w:val="00A35F46"/>
    <w:rsid w:val="00A369C4"/>
    <w:rsid w:val="00A47986"/>
    <w:rsid w:val="00A647ED"/>
    <w:rsid w:val="00A905B3"/>
    <w:rsid w:val="00A91A24"/>
    <w:rsid w:val="00AC0E99"/>
    <w:rsid w:val="00AD7112"/>
    <w:rsid w:val="00AF1E67"/>
    <w:rsid w:val="00AF5046"/>
    <w:rsid w:val="00AF70D4"/>
    <w:rsid w:val="00B169A1"/>
    <w:rsid w:val="00B227A5"/>
    <w:rsid w:val="00B33E0C"/>
    <w:rsid w:val="00B45FE9"/>
    <w:rsid w:val="00B4737E"/>
    <w:rsid w:val="00B55D49"/>
    <w:rsid w:val="00B65E97"/>
    <w:rsid w:val="00B84180"/>
    <w:rsid w:val="00BC213E"/>
    <w:rsid w:val="00BD0BC0"/>
    <w:rsid w:val="00BE63EA"/>
    <w:rsid w:val="00C36EC7"/>
    <w:rsid w:val="00C42A3C"/>
    <w:rsid w:val="00C711B0"/>
    <w:rsid w:val="00CC221B"/>
    <w:rsid w:val="00CD2C6D"/>
    <w:rsid w:val="00CF1A0F"/>
    <w:rsid w:val="00D06FEA"/>
    <w:rsid w:val="00D2462A"/>
    <w:rsid w:val="00D36252"/>
    <w:rsid w:val="00D4330B"/>
    <w:rsid w:val="00D460F1"/>
    <w:rsid w:val="00D51B44"/>
    <w:rsid w:val="00D6085D"/>
    <w:rsid w:val="00D60DB8"/>
    <w:rsid w:val="00D66D57"/>
    <w:rsid w:val="00D811EC"/>
    <w:rsid w:val="00D81480"/>
    <w:rsid w:val="00D93B27"/>
    <w:rsid w:val="00DA2E40"/>
    <w:rsid w:val="00DA5BF8"/>
    <w:rsid w:val="00DC0DB7"/>
    <w:rsid w:val="00DC71AA"/>
    <w:rsid w:val="00DD2FAB"/>
    <w:rsid w:val="00DE627C"/>
    <w:rsid w:val="00DF1850"/>
    <w:rsid w:val="00DF1E82"/>
    <w:rsid w:val="00E35562"/>
    <w:rsid w:val="00E46E7E"/>
    <w:rsid w:val="00E6263F"/>
    <w:rsid w:val="00E95631"/>
    <w:rsid w:val="00EB2470"/>
    <w:rsid w:val="00EB7FB8"/>
    <w:rsid w:val="00EC527E"/>
    <w:rsid w:val="00EF51D4"/>
    <w:rsid w:val="00EF6003"/>
    <w:rsid w:val="00F1173B"/>
    <w:rsid w:val="00F201E4"/>
    <w:rsid w:val="00F45F2E"/>
    <w:rsid w:val="00F50EA5"/>
    <w:rsid w:val="00F55EB6"/>
    <w:rsid w:val="00F71100"/>
    <w:rsid w:val="00F74728"/>
    <w:rsid w:val="00F90FFB"/>
    <w:rsid w:val="00FA538E"/>
    <w:rsid w:val="00FC7A29"/>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DCCC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B10E4"/>
    <w:rPr>
      <w:rFonts w:ascii="Georgia" w:hAnsi="Georgia"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A35F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Emphasis!!,Bold Underline,small,Qualifications"/>
    <w:basedOn w:val="DefaultParagraphFont"/>
    <w:uiPriority w:val="7"/>
    <w:qFormat/>
    <w:rsid w:val="00A35F46"/>
    <w:rPr>
      <w:rFonts w:ascii="Georgia" w:hAnsi="Georgia"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A35F46"/>
    <w:rPr>
      <w:rFonts w:asciiTheme="majorHAnsi" w:eastAsiaTheme="majorEastAsia" w:hAnsiTheme="majorHAnsi" w:cstheme="majorBidi"/>
      <w:b/>
      <w:bCs/>
      <w:iCs/>
      <w:sz w:val="26"/>
    </w:rPr>
  </w:style>
  <w:style w:type="paragraph" w:styleId="NoSpacing">
    <w:name w:val="No Spacing"/>
    <w:uiPriority w:val="1"/>
    <w:rsid w:val="00A35F46"/>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A35F46"/>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6"/>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rsid w:val="00A35F46"/>
    <w:pPr>
      <w:ind w:left="720"/>
      <w:contextualSpacing/>
    </w:pPr>
  </w:style>
  <w:style w:type="paragraph" w:styleId="Header">
    <w:name w:val="header"/>
    <w:basedOn w:val="Normal"/>
    <w:link w:val="HeaderChar"/>
    <w:uiPriority w:val="99"/>
    <w:unhideWhenUsed/>
    <w:rsid w:val="00A35F46"/>
    <w:pPr>
      <w:tabs>
        <w:tab w:val="center" w:pos="4320"/>
        <w:tab w:val="right" w:pos="8640"/>
      </w:tabs>
    </w:pPr>
  </w:style>
  <w:style w:type="character" w:customStyle="1" w:styleId="HeaderChar">
    <w:name w:val="Heade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iPriority w:val="99"/>
    <w:semiHidden/>
    <w:unhideWhenUsed/>
    <w:rsid w:val="00A35F46"/>
  </w:style>
  <w:style w:type="character" w:styleId="Hyperlink">
    <w:name w:val="Hyperlink"/>
    <w:basedOn w:val="DefaultParagraphFont"/>
    <w:uiPriority w:val="99"/>
    <w:unhideWhenUsed/>
    <w:rsid w:val="00A35F46"/>
    <w:rPr>
      <w:color w:val="0000FF" w:themeColor="hyperlink"/>
      <w:u w:val="single"/>
    </w:rPr>
  </w:style>
  <w:style w:type="paragraph" w:styleId="NormalWeb">
    <w:name w:val="Normal (Web)"/>
    <w:basedOn w:val="Normal"/>
    <w:uiPriority w:val="99"/>
    <w:unhideWhenUsed/>
    <w:rsid w:val="00BD0B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BD0BC0"/>
  </w:style>
  <w:style w:type="character" w:customStyle="1" w:styleId="wikiexternallink">
    <w:name w:val="wikiexternallink"/>
    <w:basedOn w:val="DefaultParagraphFont"/>
    <w:rsid w:val="00BD0BC0"/>
  </w:style>
  <w:style w:type="character" w:customStyle="1" w:styleId="wikigeneratedlinkcontent">
    <w:name w:val="wikigeneratedlinkcontent"/>
    <w:basedOn w:val="DefaultParagraphFont"/>
    <w:rsid w:val="00BD0BC0"/>
  </w:style>
  <w:style w:type="character" w:styleId="Strong">
    <w:name w:val="Strong"/>
    <w:basedOn w:val="DefaultParagraphFont"/>
    <w:uiPriority w:val="22"/>
    <w:qFormat/>
    <w:rsid w:val="00BD0BC0"/>
    <w:rPr>
      <w:b/>
      <w:bCs/>
    </w:rPr>
  </w:style>
  <w:style w:type="paragraph" w:customStyle="1" w:styleId="H4Tag">
    <w:name w:val="H4 Tag"/>
    <w:basedOn w:val="Normal"/>
    <w:next w:val="Normal"/>
    <w:qFormat/>
    <w:rsid w:val="00125ABD"/>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601A7D"/>
    <w:pPr>
      <w:ind w:left="288" w:right="288"/>
    </w:pPr>
    <w:rPr>
      <w:rFonts w:ascii="Times New Roman" w:eastAsia="Times New Roman" w:hAnsi="Times New Roman"/>
      <w:sz w:val="16"/>
    </w:rPr>
  </w:style>
  <w:style w:type="character" w:customStyle="1" w:styleId="cardChar">
    <w:name w:val="card Char"/>
    <w:link w:val="card"/>
    <w:rsid w:val="00601A7D"/>
    <w:rPr>
      <w:rFonts w:ascii="Times New Roman" w:eastAsia="Times New Roman" w:hAnsi="Times New Roman" w:cs="Times New Roman"/>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B10E4"/>
    <w:rPr>
      <w:rFonts w:ascii="Georgia" w:hAnsi="Georgia"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A35F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Emphasis!!,Bold Underline,small,Qualifications"/>
    <w:basedOn w:val="DefaultParagraphFont"/>
    <w:uiPriority w:val="7"/>
    <w:qFormat/>
    <w:rsid w:val="00A35F46"/>
    <w:rPr>
      <w:rFonts w:ascii="Georgia" w:hAnsi="Georgia"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A35F46"/>
    <w:rPr>
      <w:rFonts w:asciiTheme="majorHAnsi" w:eastAsiaTheme="majorEastAsia" w:hAnsiTheme="majorHAnsi" w:cstheme="majorBidi"/>
      <w:b/>
      <w:bCs/>
      <w:iCs/>
      <w:sz w:val="26"/>
    </w:rPr>
  </w:style>
  <w:style w:type="paragraph" w:styleId="NoSpacing">
    <w:name w:val="No Spacing"/>
    <w:uiPriority w:val="1"/>
    <w:rsid w:val="00A35F46"/>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A35F46"/>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6"/>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rsid w:val="00A35F46"/>
    <w:pPr>
      <w:ind w:left="720"/>
      <w:contextualSpacing/>
    </w:pPr>
  </w:style>
  <w:style w:type="paragraph" w:styleId="Header">
    <w:name w:val="header"/>
    <w:basedOn w:val="Normal"/>
    <w:link w:val="HeaderChar"/>
    <w:uiPriority w:val="99"/>
    <w:unhideWhenUsed/>
    <w:rsid w:val="00A35F46"/>
    <w:pPr>
      <w:tabs>
        <w:tab w:val="center" w:pos="4320"/>
        <w:tab w:val="right" w:pos="8640"/>
      </w:tabs>
    </w:pPr>
  </w:style>
  <w:style w:type="character" w:customStyle="1" w:styleId="HeaderChar">
    <w:name w:val="Heade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iPriority w:val="99"/>
    <w:semiHidden/>
    <w:unhideWhenUsed/>
    <w:rsid w:val="00A35F46"/>
  </w:style>
  <w:style w:type="character" w:styleId="Hyperlink">
    <w:name w:val="Hyperlink"/>
    <w:basedOn w:val="DefaultParagraphFont"/>
    <w:uiPriority w:val="99"/>
    <w:unhideWhenUsed/>
    <w:rsid w:val="00A35F46"/>
    <w:rPr>
      <w:color w:val="0000FF" w:themeColor="hyperlink"/>
      <w:u w:val="single"/>
    </w:rPr>
  </w:style>
  <w:style w:type="paragraph" w:styleId="NormalWeb">
    <w:name w:val="Normal (Web)"/>
    <w:basedOn w:val="Normal"/>
    <w:uiPriority w:val="99"/>
    <w:unhideWhenUsed/>
    <w:rsid w:val="00BD0B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BD0BC0"/>
  </w:style>
  <w:style w:type="character" w:customStyle="1" w:styleId="wikiexternallink">
    <w:name w:val="wikiexternallink"/>
    <w:basedOn w:val="DefaultParagraphFont"/>
    <w:rsid w:val="00BD0BC0"/>
  </w:style>
  <w:style w:type="character" w:customStyle="1" w:styleId="wikigeneratedlinkcontent">
    <w:name w:val="wikigeneratedlinkcontent"/>
    <w:basedOn w:val="DefaultParagraphFont"/>
    <w:rsid w:val="00BD0BC0"/>
  </w:style>
  <w:style w:type="character" w:styleId="Strong">
    <w:name w:val="Strong"/>
    <w:basedOn w:val="DefaultParagraphFont"/>
    <w:uiPriority w:val="22"/>
    <w:qFormat/>
    <w:rsid w:val="00BD0BC0"/>
    <w:rPr>
      <w:b/>
      <w:bCs/>
    </w:rPr>
  </w:style>
  <w:style w:type="paragraph" w:customStyle="1" w:styleId="H4Tag">
    <w:name w:val="H4 Tag"/>
    <w:basedOn w:val="Normal"/>
    <w:next w:val="Normal"/>
    <w:qFormat/>
    <w:rsid w:val="00125ABD"/>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601A7D"/>
    <w:pPr>
      <w:ind w:left="288" w:right="288"/>
    </w:pPr>
    <w:rPr>
      <w:rFonts w:ascii="Times New Roman" w:eastAsia="Times New Roman" w:hAnsi="Times New Roman"/>
      <w:sz w:val="16"/>
    </w:rPr>
  </w:style>
  <w:style w:type="character" w:customStyle="1" w:styleId="cardChar">
    <w:name w:val="card Char"/>
    <w:link w:val="card"/>
    <w:rsid w:val="00601A7D"/>
    <w:rPr>
      <w:rFonts w:ascii="Times New Roman" w:eastAsia="Times New Roman" w:hAnsi="Times New Roman" w:cs="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67785">
      <w:bodyDiv w:val="1"/>
      <w:marLeft w:val="0"/>
      <w:marRight w:val="0"/>
      <w:marTop w:val="0"/>
      <w:marBottom w:val="0"/>
      <w:divBdr>
        <w:top w:val="none" w:sz="0" w:space="0" w:color="auto"/>
        <w:left w:val="none" w:sz="0" w:space="0" w:color="auto"/>
        <w:bottom w:val="none" w:sz="0" w:space="0" w:color="auto"/>
        <w:right w:val="none" w:sz="0" w:space="0" w:color="auto"/>
      </w:divBdr>
    </w:div>
    <w:div w:id="147787138">
      <w:bodyDiv w:val="1"/>
      <w:marLeft w:val="0"/>
      <w:marRight w:val="0"/>
      <w:marTop w:val="0"/>
      <w:marBottom w:val="0"/>
      <w:divBdr>
        <w:top w:val="none" w:sz="0" w:space="0" w:color="auto"/>
        <w:left w:val="none" w:sz="0" w:space="0" w:color="auto"/>
        <w:bottom w:val="none" w:sz="0" w:space="0" w:color="auto"/>
        <w:right w:val="none" w:sz="0" w:space="0" w:color="auto"/>
      </w:divBdr>
    </w:div>
    <w:div w:id="388384223">
      <w:bodyDiv w:val="1"/>
      <w:marLeft w:val="0"/>
      <w:marRight w:val="0"/>
      <w:marTop w:val="0"/>
      <w:marBottom w:val="0"/>
      <w:divBdr>
        <w:top w:val="none" w:sz="0" w:space="0" w:color="auto"/>
        <w:left w:val="none" w:sz="0" w:space="0" w:color="auto"/>
        <w:bottom w:val="none" w:sz="0" w:space="0" w:color="auto"/>
        <w:right w:val="none" w:sz="0" w:space="0" w:color="auto"/>
      </w:divBdr>
    </w:div>
    <w:div w:id="437257988">
      <w:bodyDiv w:val="1"/>
      <w:marLeft w:val="0"/>
      <w:marRight w:val="0"/>
      <w:marTop w:val="0"/>
      <w:marBottom w:val="0"/>
      <w:divBdr>
        <w:top w:val="none" w:sz="0" w:space="0" w:color="auto"/>
        <w:left w:val="none" w:sz="0" w:space="0" w:color="auto"/>
        <w:bottom w:val="none" w:sz="0" w:space="0" w:color="auto"/>
        <w:right w:val="none" w:sz="0" w:space="0" w:color="auto"/>
      </w:divBdr>
    </w:div>
    <w:div w:id="710688704">
      <w:bodyDiv w:val="1"/>
      <w:marLeft w:val="0"/>
      <w:marRight w:val="0"/>
      <w:marTop w:val="0"/>
      <w:marBottom w:val="0"/>
      <w:divBdr>
        <w:top w:val="none" w:sz="0" w:space="0" w:color="auto"/>
        <w:left w:val="none" w:sz="0" w:space="0" w:color="auto"/>
        <w:bottom w:val="none" w:sz="0" w:space="0" w:color="auto"/>
        <w:right w:val="none" w:sz="0" w:space="0" w:color="auto"/>
      </w:divBdr>
    </w:div>
    <w:div w:id="982008608">
      <w:bodyDiv w:val="1"/>
      <w:marLeft w:val="0"/>
      <w:marRight w:val="0"/>
      <w:marTop w:val="0"/>
      <w:marBottom w:val="0"/>
      <w:divBdr>
        <w:top w:val="none" w:sz="0" w:space="0" w:color="auto"/>
        <w:left w:val="none" w:sz="0" w:space="0" w:color="auto"/>
        <w:bottom w:val="none" w:sz="0" w:space="0" w:color="auto"/>
        <w:right w:val="none" w:sz="0" w:space="0" w:color="auto"/>
      </w:divBdr>
      <w:divsChild>
        <w:div w:id="1905793124">
          <w:marLeft w:val="0"/>
          <w:marRight w:val="0"/>
          <w:marTop w:val="0"/>
          <w:marBottom w:val="0"/>
          <w:divBdr>
            <w:top w:val="none" w:sz="0" w:space="0" w:color="auto"/>
            <w:left w:val="none" w:sz="0" w:space="0" w:color="auto"/>
            <w:bottom w:val="none" w:sz="0" w:space="0" w:color="auto"/>
            <w:right w:val="none" w:sz="0" w:space="0" w:color="auto"/>
          </w:divBdr>
        </w:div>
      </w:divsChild>
    </w:div>
    <w:div w:id="1017542824">
      <w:bodyDiv w:val="1"/>
      <w:marLeft w:val="0"/>
      <w:marRight w:val="0"/>
      <w:marTop w:val="0"/>
      <w:marBottom w:val="0"/>
      <w:divBdr>
        <w:top w:val="none" w:sz="0" w:space="0" w:color="auto"/>
        <w:left w:val="none" w:sz="0" w:space="0" w:color="auto"/>
        <w:bottom w:val="none" w:sz="0" w:space="0" w:color="auto"/>
        <w:right w:val="none" w:sz="0" w:space="0" w:color="auto"/>
      </w:divBdr>
    </w:div>
    <w:div w:id="1182628221">
      <w:bodyDiv w:val="1"/>
      <w:marLeft w:val="0"/>
      <w:marRight w:val="0"/>
      <w:marTop w:val="0"/>
      <w:marBottom w:val="0"/>
      <w:divBdr>
        <w:top w:val="none" w:sz="0" w:space="0" w:color="auto"/>
        <w:left w:val="none" w:sz="0" w:space="0" w:color="auto"/>
        <w:bottom w:val="none" w:sz="0" w:space="0" w:color="auto"/>
        <w:right w:val="none" w:sz="0" w:space="0" w:color="auto"/>
      </w:divBdr>
    </w:div>
    <w:div w:id="1260217681">
      <w:bodyDiv w:val="1"/>
      <w:marLeft w:val="0"/>
      <w:marRight w:val="0"/>
      <w:marTop w:val="0"/>
      <w:marBottom w:val="0"/>
      <w:divBdr>
        <w:top w:val="none" w:sz="0" w:space="0" w:color="auto"/>
        <w:left w:val="none" w:sz="0" w:space="0" w:color="auto"/>
        <w:bottom w:val="none" w:sz="0" w:space="0" w:color="auto"/>
        <w:right w:val="none" w:sz="0" w:space="0" w:color="auto"/>
      </w:divBdr>
    </w:div>
    <w:div w:id="1330258092">
      <w:bodyDiv w:val="1"/>
      <w:marLeft w:val="0"/>
      <w:marRight w:val="0"/>
      <w:marTop w:val="0"/>
      <w:marBottom w:val="0"/>
      <w:divBdr>
        <w:top w:val="none" w:sz="0" w:space="0" w:color="auto"/>
        <w:left w:val="none" w:sz="0" w:space="0" w:color="auto"/>
        <w:bottom w:val="none" w:sz="0" w:space="0" w:color="auto"/>
        <w:right w:val="none" w:sz="0" w:space="0" w:color="auto"/>
      </w:divBdr>
      <w:divsChild>
        <w:div w:id="1025446854">
          <w:marLeft w:val="0"/>
          <w:marRight w:val="0"/>
          <w:marTop w:val="0"/>
          <w:marBottom w:val="0"/>
          <w:divBdr>
            <w:top w:val="none" w:sz="0" w:space="0" w:color="auto"/>
            <w:left w:val="none" w:sz="0" w:space="0" w:color="auto"/>
            <w:bottom w:val="none" w:sz="0" w:space="0" w:color="auto"/>
            <w:right w:val="none" w:sz="0" w:space="0" w:color="auto"/>
          </w:divBdr>
          <w:divsChild>
            <w:div w:id="1875387546">
              <w:marLeft w:val="0"/>
              <w:marRight w:val="0"/>
              <w:marTop w:val="0"/>
              <w:marBottom w:val="0"/>
              <w:divBdr>
                <w:top w:val="none" w:sz="0" w:space="0" w:color="auto"/>
                <w:left w:val="none" w:sz="0" w:space="0" w:color="auto"/>
                <w:bottom w:val="none" w:sz="0" w:space="0" w:color="auto"/>
                <w:right w:val="none" w:sz="0" w:space="0" w:color="auto"/>
              </w:divBdr>
            </w:div>
          </w:divsChild>
        </w:div>
        <w:div w:id="835418636">
          <w:marLeft w:val="0"/>
          <w:marRight w:val="0"/>
          <w:marTop w:val="0"/>
          <w:marBottom w:val="0"/>
          <w:divBdr>
            <w:top w:val="none" w:sz="0" w:space="0" w:color="auto"/>
            <w:left w:val="none" w:sz="0" w:space="0" w:color="auto"/>
            <w:bottom w:val="none" w:sz="0" w:space="0" w:color="auto"/>
            <w:right w:val="none" w:sz="0" w:space="0" w:color="auto"/>
          </w:divBdr>
        </w:div>
      </w:divsChild>
    </w:div>
    <w:div w:id="1563370849">
      <w:bodyDiv w:val="1"/>
      <w:marLeft w:val="0"/>
      <w:marRight w:val="0"/>
      <w:marTop w:val="0"/>
      <w:marBottom w:val="0"/>
      <w:divBdr>
        <w:top w:val="none" w:sz="0" w:space="0" w:color="auto"/>
        <w:left w:val="none" w:sz="0" w:space="0" w:color="auto"/>
        <w:bottom w:val="none" w:sz="0" w:space="0" w:color="auto"/>
        <w:right w:val="none" w:sz="0" w:space="0" w:color="auto"/>
      </w:divBdr>
      <w:divsChild>
        <w:div w:id="94230197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zashaikh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华文新魏"/>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1</Pages>
  <Words>29</Words>
  <Characters>169</Characters>
  <Application>Microsoft Macintosh Word</Application>
  <DocSecurity>0</DocSecurity>
  <Lines>1</Lines>
  <Paragraphs>1</Paragraphs>
  <ScaleCrop>false</ScaleCrop>
  <Company>Whitman College</Company>
  <LinksUpToDate>false</LinksUpToDate>
  <CharactersWithSpaces>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2014-01-17T21:50:00Z</dcterms:created>
  <dcterms:modified xsi:type="dcterms:W3CDTF">2014-01-17T21:50:00Z</dcterms:modified>
</cp:coreProperties>
</file>