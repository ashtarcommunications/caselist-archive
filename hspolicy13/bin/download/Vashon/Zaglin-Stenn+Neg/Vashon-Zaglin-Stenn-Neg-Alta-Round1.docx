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D7" w:rsidRPr="00D04E91" w:rsidRDefault="00CB5BD7" w:rsidP="00CB5BD7">
      <w:pPr>
        <w:pStyle w:val="Heading3"/>
        <w:rPr>
          <w:rFonts w:cs="Times New Roman"/>
        </w:rPr>
      </w:pPr>
      <w:r w:rsidRPr="00D04E91">
        <w:rPr>
          <w:rFonts w:cs="Times New Roman"/>
        </w:rPr>
        <w:t>1NC</w:t>
      </w:r>
    </w:p>
    <w:p w:rsidR="00CB5BD7" w:rsidRPr="00D04E91" w:rsidRDefault="00CB5BD7" w:rsidP="00CB5BD7">
      <w:pPr>
        <w:pStyle w:val="Heading4"/>
        <w:rPr>
          <w:rFonts w:cs="Times New Roman"/>
          <w:sz w:val="24"/>
          <w:lang w:eastAsia="ko-KR"/>
        </w:rPr>
      </w:pPr>
      <w:r w:rsidRPr="00D04E91">
        <w:rPr>
          <w:rFonts w:cs="Times New Roman"/>
          <w:sz w:val="24"/>
          <w:lang w:eastAsia="ko-KR"/>
        </w:rPr>
        <w:t>Interpreta</w:t>
      </w:r>
      <w:r w:rsidRPr="00D04E91">
        <w:rPr>
          <w:rFonts w:cs="Times New Roman"/>
        </w:rPr>
        <w:t>tion - Engagement requires DIRECT talks – means both governments must be involved</w:t>
      </w:r>
    </w:p>
    <w:p w:rsidR="00CB5BD7" w:rsidRPr="00D04E91" w:rsidRDefault="00CB5BD7" w:rsidP="00CB5BD7">
      <w:pPr>
        <w:rPr>
          <w:sz w:val="20"/>
          <w:lang w:eastAsia="ko-KR"/>
        </w:rPr>
      </w:pPr>
      <w:r w:rsidRPr="00D04E91">
        <w:rPr>
          <w:b/>
          <w:bCs/>
          <w:sz w:val="24"/>
          <w:lang w:eastAsia="ko-KR"/>
        </w:rPr>
        <w:t>Crocker ‘9</w:t>
      </w:r>
      <w:r w:rsidRPr="00D04E91">
        <w:rPr>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CB5BD7" w:rsidRPr="00D04E91" w:rsidRDefault="00CB5BD7" w:rsidP="00CB5BD7">
      <w:pPr>
        <w:ind w:left="288" w:right="288"/>
        <w:rPr>
          <w:sz w:val="16"/>
        </w:rPr>
      </w:pPr>
    </w:p>
    <w:p w:rsidR="00D04E91" w:rsidRPr="00D04E91" w:rsidRDefault="00CB5BD7" w:rsidP="00CB5BD7">
      <w:pPr>
        <w:ind w:left="288" w:right="288"/>
        <w:rPr>
          <w:sz w:val="16"/>
        </w:rPr>
      </w:pPr>
      <w:r w:rsidRPr="00D04E91">
        <w:rPr>
          <w:sz w:val="16"/>
        </w:rPr>
        <w:t xml:space="preserve">PRESIDENT </w:t>
      </w:r>
      <w:r w:rsidRPr="00D04E91">
        <w:rPr>
          <w:rStyle w:val="TitleChar"/>
        </w:rPr>
        <w:t>OBAMA will have a hard time achieving his foreign policy goals</w:t>
      </w:r>
      <w:r w:rsidRPr="00D04E91">
        <w:rPr>
          <w:sz w:val="16"/>
        </w:rPr>
        <w:t xml:space="preserve"> </w:t>
      </w:r>
      <w:r w:rsidRPr="00D04E91">
        <w:rPr>
          <w:rStyle w:val="TitleChar"/>
        </w:rPr>
        <w:t>until he masters some key terms</w:t>
      </w:r>
      <w:r w:rsidRPr="00D04E91">
        <w:rPr>
          <w:sz w:val="16"/>
        </w:rPr>
        <w:t xml:space="preserve"> and better manages the expectations they convey. </w:t>
      </w:r>
    </w:p>
    <w:p w:rsidR="00D04E91" w:rsidRPr="00D04E91" w:rsidRDefault="00D04E91" w:rsidP="00CB5BD7">
      <w:pPr>
        <w:ind w:left="288" w:right="288"/>
        <w:rPr>
          <w:sz w:val="16"/>
        </w:rPr>
      </w:pPr>
    </w:p>
    <w:p w:rsidR="00D04E91" w:rsidRPr="00D04E91" w:rsidRDefault="00D04E91" w:rsidP="00CB5BD7">
      <w:pPr>
        <w:ind w:left="288" w:right="288"/>
        <w:rPr>
          <w:sz w:val="16"/>
        </w:rPr>
      </w:pPr>
      <w:proofErr w:type="gramStart"/>
      <w:r w:rsidRPr="00D04E91">
        <w:rPr>
          <w:sz w:val="16"/>
        </w:rPr>
        <w:t>……</w:t>
      </w:r>
      <w:proofErr w:type="gramEnd"/>
    </w:p>
    <w:p w:rsidR="00CB5BD7" w:rsidRPr="00D04E91" w:rsidRDefault="00CB5BD7" w:rsidP="00CB5BD7">
      <w:pPr>
        <w:ind w:left="288" w:right="288"/>
        <w:rPr>
          <w:sz w:val="16"/>
        </w:rPr>
      </w:pPr>
      <w:r w:rsidRPr="00D04E91">
        <w:rPr>
          <w:sz w:val="16"/>
        </w:rPr>
        <w:t>The goal of engagement is to change the other country’s perception of its own interests and realistic options and, hence, to modify its policies and its behavior.</w:t>
      </w:r>
    </w:p>
    <w:p w:rsidR="00CB5BD7" w:rsidRPr="00D04E91" w:rsidRDefault="00CB5BD7" w:rsidP="00CB5BD7">
      <w:pPr>
        <w:ind w:right="288"/>
        <w:rPr>
          <w:sz w:val="16"/>
        </w:rPr>
      </w:pPr>
    </w:p>
    <w:p w:rsidR="00CB5BD7" w:rsidRPr="00D04E91" w:rsidRDefault="00CB5BD7" w:rsidP="00CB5BD7">
      <w:pPr>
        <w:ind w:left="288" w:right="288"/>
        <w:rPr>
          <w:sz w:val="16"/>
        </w:rPr>
      </w:pPr>
    </w:p>
    <w:p w:rsidR="00CB5BD7" w:rsidRPr="00D04E91" w:rsidRDefault="00CB5BD7" w:rsidP="00CB5BD7">
      <w:pPr>
        <w:pStyle w:val="Heading3"/>
      </w:pPr>
      <w:r w:rsidRPr="00D04E91">
        <w:lastRenderedPageBreak/>
        <w:t>1NC</w:t>
      </w:r>
    </w:p>
    <w:p w:rsidR="00D04E91" w:rsidRPr="00D04E91" w:rsidRDefault="00D04E91" w:rsidP="00D04E91">
      <w:pPr>
        <w:rPr>
          <w:rStyle w:val="StyleStyleBold12pt"/>
        </w:rPr>
      </w:pPr>
      <w:proofErr w:type="spellStart"/>
      <w:r w:rsidRPr="00D04E91">
        <w:rPr>
          <w:rStyle w:val="StyleStyleBold12pt"/>
        </w:rPr>
        <w:t>Softcore</w:t>
      </w:r>
      <w:proofErr w:type="spellEnd"/>
      <w:r w:rsidRPr="00D04E91">
        <w:rPr>
          <w:rStyle w:val="StyleStyleBold12pt"/>
        </w:rPr>
        <w:t xml:space="preserve"> analytical FW if you want it send cite requests </w:t>
      </w:r>
      <w:proofErr w:type="spellStart"/>
      <w:r w:rsidRPr="00D04E91">
        <w:rPr>
          <w:rStyle w:val="StyleStyleBold12pt"/>
        </w:rPr>
        <w:t>plz</w:t>
      </w:r>
      <w:proofErr w:type="spellEnd"/>
    </w:p>
    <w:p w:rsidR="00CB5BD7" w:rsidRPr="00D04E91" w:rsidRDefault="00CB5BD7" w:rsidP="00D04E91">
      <w:pPr>
        <w:pStyle w:val="Heading3"/>
      </w:pPr>
      <w:r w:rsidRPr="00D04E91">
        <w:t>1NC</w:t>
      </w:r>
    </w:p>
    <w:p w:rsidR="00CB5BD7" w:rsidRPr="00D04E91" w:rsidRDefault="00CB5BD7" w:rsidP="00CB5BD7">
      <w:pPr>
        <w:pStyle w:val="Heading4"/>
      </w:pPr>
      <w:r w:rsidRPr="00D04E91">
        <w:t xml:space="preserve">State-focused policies cause violence—and their limits arguments reify the impacts of border thinking </w:t>
      </w:r>
    </w:p>
    <w:p w:rsidR="00CB5BD7" w:rsidRPr="00D04E91" w:rsidRDefault="00CB5BD7" w:rsidP="00CB5BD7">
      <w:proofErr w:type="spellStart"/>
      <w:r w:rsidRPr="00D04E91">
        <w:rPr>
          <w:rStyle w:val="StyleStyleBold12pt"/>
        </w:rPr>
        <w:t>Ajana</w:t>
      </w:r>
      <w:proofErr w:type="spellEnd"/>
      <w:r w:rsidRPr="00D04E91">
        <w:rPr>
          <w:rStyle w:val="StyleStyleBold12pt"/>
        </w:rPr>
        <w:t xml:space="preserve"> 06,</w:t>
      </w:r>
      <w:r w:rsidRPr="00D04E91">
        <w:t xml:space="preserve"> (PhD in Sociology from London School of Economics and Political Science </w:t>
      </w:r>
      <w:proofErr w:type="spellStart"/>
      <w:r w:rsidRPr="00D04E91">
        <w:t>Btihaj</w:t>
      </w:r>
      <w:proofErr w:type="spellEnd"/>
      <w:r w:rsidRPr="00D04E91">
        <w:t>. "Immigration Interrupted." Journal for Cultural Research 10.3 (2006): 259-273. Print.)</w:t>
      </w:r>
    </w:p>
    <w:p w:rsidR="00CB5BD7" w:rsidRPr="00D04E91" w:rsidRDefault="00CB5BD7" w:rsidP="00CB5BD7"/>
    <w:p w:rsidR="00D04E91" w:rsidRPr="00D04E91" w:rsidRDefault="00CB5BD7" w:rsidP="00CB5BD7">
      <w:r w:rsidRPr="00D04E91">
        <w:t xml:space="preserve">The fact that technology is an aspect of </w:t>
      </w:r>
      <w:proofErr w:type="spellStart"/>
      <w:r w:rsidRPr="00D04E91">
        <w:t>immanentist</w:t>
      </w:r>
      <w:proofErr w:type="spellEnd"/>
      <w:r w:rsidRPr="00D04E91">
        <w:t xml:space="preserve"> </w:t>
      </w:r>
      <w:proofErr w:type="spellStart"/>
      <w:r w:rsidRPr="00D04E91">
        <w:t>biopolitics</w:t>
      </w:r>
      <w:proofErr w:type="spellEnd"/>
      <w:r w:rsidRPr="00D04E91">
        <w:t xml:space="preserve">, is in itself an attestation to </w:t>
      </w:r>
      <w:r w:rsidRPr="00D04E91">
        <w:rPr>
          <w:rStyle w:val="StyleBoldUnderline"/>
        </w:rPr>
        <w:t xml:space="preserve">how the political has faded into a state of </w:t>
      </w:r>
      <w:proofErr w:type="spellStart"/>
      <w:r w:rsidRPr="00D04E91">
        <w:rPr>
          <w:rStyle w:val="StyleBoldUnderline"/>
        </w:rPr>
        <w:t>technicism</w:t>
      </w:r>
      <w:proofErr w:type="spellEnd"/>
      <w:r w:rsidRPr="00D04E91">
        <w:t xml:space="preserve"> (Coward 1999, p. 18) </w:t>
      </w:r>
    </w:p>
    <w:p w:rsidR="00D04E91" w:rsidRPr="00D04E91" w:rsidRDefault="00D04E91" w:rsidP="00CB5BD7"/>
    <w:p w:rsidR="00D04E91" w:rsidRPr="00D04E91" w:rsidRDefault="00D04E91" w:rsidP="00CB5BD7">
      <w:proofErr w:type="gramStart"/>
      <w:r w:rsidRPr="00D04E91">
        <w:t>…..</w:t>
      </w:r>
      <w:proofErr w:type="gramEnd"/>
    </w:p>
    <w:p w:rsidR="00CB5BD7" w:rsidRPr="00D04E91" w:rsidRDefault="00CB5BD7" w:rsidP="00CB5BD7">
      <w:pPr>
        <w:rPr>
          <w:rStyle w:val="Emphasis"/>
        </w:rPr>
      </w:pPr>
      <w:r w:rsidRPr="00D04E91">
        <w:rPr>
          <w:rStyle w:val="Emphasis"/>
        </w:rPr>
        <w:t>This is the dialectical reality of borders!</w:t>
      </w:r>
    </w:p>
    <w:p w:rsidR="00CB5BD7" w:rsidRPr="00D04E91" w:rsidRDefault="00CB5BD7" w:rsidP="00CB5BD7"/>
    <w:p w:rsidR="00CB5BD7" w:rsidRPr="00D04E91" w:rsidRDefault="00CB5BD7" w:rsidP="00CB5BD7"/>
    <w:p w:rsidR="00CB5BD7" w:rsidRPr="00D04E91" w:rsidRDefault="00CB5BD7" w:rsidP="00CB5BD7">
      <w:pPr>
        <w:pStyle w:val="Heading3"/>
      </w:pPr>
      <w:r w:rsidRPr="00D04E91">
        <w:t>1nc off</w:t>
      </w:r>
    </w:p>
    <w:p w:rsidR="00D04E91" w:rsidRPr="00D04E91" w:rsidRDefault="00D04E91" w:rsidP="00D04E91">
      <w:pPr>
        <w:rPr>
          <w:rStyle w:val="StyleStyleBold12pt"/>
        </w:rPr>
      </w:pPr>
    </w:p>
    <w:p w:rsidR="00D04E91" w:rsidRPr="00D04E91" w:rsidRDefault="00D04E91" w:rsidP="00D04E91">
      <w:pPr>
        <w:rPr>
          <w:rStyle w:val="StyleStyleBold12pt"/>
        </w:rPr>
      </w:pPr>
      <w:r w:rsidRPr="00D04E91">
        <w:rPr>
          <w:rStyle w:val="StyleStyleBold12pt"/>
        </w:rPr>
        <w:t>CP by cite request only otherwise Andrew Hayes will cut me</w:t>
      </w:r>
    </w:p>
    <w:p w:rsidR="00CB5BD7" w:rsidRPr="00D04E91" w:rsidRDefault="00CB5BD7" w:rsidP="00CB5BD7">
      <w:pPr>
        <w:tabs>
          <w:tab w:val="left" w:pos="17640"/>
        </w:tabs>
        <w:ind w:right="2220"/>
      </w:pPr>
    </w:p>
    <w:p w:rsidR="00CB5BD7" w:rsidRPr="00D04E91" w:rsidRDefault="00CB5BD7" w:rsidP="00CB5BD7">
      <w:pPr>
        <w:pStyle w:val="Heading3"/>
      </w:pPr>
      <w:r w:rsidRPr="00D04E91">
        <w:t>1NC-Terror</w:t>
      </w:r>
    </w:p>
    <w:p w:rsidR="00CB5BD7" w:rsidRPr="00D04E91" w:rsidRDefault="00CB5BD7" w:rsidP="00CB5BD7">
      <w:pPr>
        <w:rPr>
          <w:rStyle w:val="StyleStyleBold12pt"/>
        </w:rPr>
      </w:pPr>
    </w:p>
    <w:p w:rsidR="00CB5BD7" w:rsidRPr="00D04E91" w:rsidRDefault="00CB5BD7" w:rsidP="00CB5BD7">
      <w:pPr>
        <w:rPr>
          <w:rStyle w:val="StyleStyleBold12pt"/>
        </w:rPr>
      </w:pPr>
      <w:r w:rsidRPr="00D04E91">
        <w:rPr>
          <w:rStyle w:val="StyleStyleBold12pt"/>
        </w:rPr>
        <w:t>National Defense Authorization Act will pass- bi-part support</w:t>
      </w:r>
    </w:p>
    <w:p w:rsidR="00CB5BD7" w:rsidRPr="00D04E91" w:rsidRDefault="00CB5BD7" w:rsidP="00CB5BD7">
      <w:pPr>
        <w:rPr>
          <w:rStyle w:val="StyleStyleBold12pt"/>
        </w:rPr>
      </w:pPr>
      <w:r w:rsidRPr="00D04E91">
        <w:rPr>
          <w:rStyle w:val="StyleStyleBold12pt"/>
        </w:rPr>
        <w:t>Coburn, 12/5</w:t>
      </w:r>
    </w:p>
    <w:p w:rsidR="00CB5BD7" w:rsidRPr="00D04E91" w:rsidRDefault="00CB5BD7" w:rsidP="00CB5BD7">
      <w:pPr>
        <w:rPr>
          <w:rFonts w:ascii="Times" w:eastAsia="Times New Roman" w:hAnsi="Times" w:cs="Times New Roman"/>
          <w:sz w:val="20"/>
          <w:szCs w:val="20"/>
        </w:rPr>
      </w:pPr>
      <w:r w:rsidRPr="00D04E91">
        <w:rPr>
          <w:rStyle w:val="StyleStyleBold12pt"/>
          <w:szCs w:val="22"/>
        </w:rPr>
        <w:t>(James, Associate Press, 12/5/13, Edmund Sun, “</w:t>
      </w:r>
      <w:r w:rsidRPr="00D04E91">
        <w:t xml:space="preserve">Inhofe supports House version of NDAA bill,” </w:t>
      </w:r>
      <w:hyperlink r:id="rId6" w:history="1">
        <w:r w:rsidRPr="00D04E91">
          <w:rPr>
            <w:rStyle w:val="Hyperlink"/>
          </w:rPr>
          <w:t>http://www.edmondsun.com/local/x439241025/Inhofe-wants-new-NDAA-bill</w:t>
        </w:r>
      </w:hyperlink>
      <w:r w:rsidRPr="00D04E91">
        <w:t>, Accessed: 12/5/13, LPS.)</w:t>
      </w:r>
    </w:p>
    <w:p w:rsidR="00CB5BD7" w:rsidRPr="00D04E91" w:rsidRDefault="00CB5BD7" w:rsidP="00CB5BD7">
      <w:pPr>
        <w:rPr>
          <w:rStyle w:val="StyleStyleBold12pt"/>
          <w:b w:val="0"/>
          <w:szCs w:val="22"/>
        </w:rPr>
      </w:pPr>
    </w:p>
    <w:p w:rsidR="00D04E91" w:rsidRPr="00D04E91" w:rsidRDefault="00CB5BD7" w:rsidP="00CB5BD7">
      <w:r w:rsidRPr="00D04E91">
        <w:t xml:space="preserve">The NDAA is voted on each year as part of defense authorization legislation. </w:t>
      </w:r>
    </w:p>
    <w:p w:rsidR="00D04E91" w:rsidRPr="00D04E91" w:rsidRDefault="00D04E91" w:rsidP="00CB5BD7">
      <w:proofErr w:type="gramStart"/>
      <w:r w:rsidRPr="00D04E91">
        <w:t>…..</w:t>
      </w:r>
      <w:proofErr w:type="gramEnd"/>
    </w:p>
    <w:p w:rsidR="00CB5BD7" w:rsidRPr="00D04E91" w:rsidRDefault="00CB5BD7" w:rsidP="00CB5BD7">
      <w:r w:rsidRPr="00D04E91">
        <w:t>He calls the group, the Big Four.</w:t>
      </w:r>
    </w:p>
    <w:p w:rsidR="00CB5BD7" w:rsidRPr="00D04E91" w:rsidRDefault="00CB5BD7" w:rsidP="00CB5BD7"/>
    <w:p w:rsidR="00CB5BD7" w:rsidRPr="00D04E91" w:rsidRDefault="00CB5BD7" w:rsidP="00CB5BD7">
      <w:pPr>
        <w:rPr>
          <w:rStyle w:val="StyleStyleBold12pt"/>
        </w:rPr>
      </w:pPr>
      <w:r w:rsidRPr="00D04E91">
        <w:rPr>
          <w:rStyle w:val="StyleStyleBold12pt"/>
        </w:rPr>
        <w:t>PC key to pass NDAA</w:t>
      </w:r>
    </w:p>
    <w:p w:rsidR="00CB5BD7" w:rsidRPr="00D04E91" w:rsidRDefault="00CB5BD7" w:rsidP="00CB5BD7">
      <w:pPr>
        <w:rPr>
          <w:rStyle w:val="StyleStyleBold12pt"/>
        </w:rPr>
      </w:pPr>
      <w:proofErr w:type="spellStart"/>
      <w:r w:rsidRPr="00D04E91">
        <w:rPr>
          <w:rStyle w:val="StyleStyleBold12pt"/>
        </w:rPr>
        <w:t>Kouri</w:t>
      </w:r>
      <w:proofErr w:type="spellEnd"/>
      <w:r w:rsidRPr="00D04E91">
        <w:rPr>
          <w:rStyle w:val="StyleStyleBold12pt"/>
        </w:rPr>
        <w:t>, 11/30</w:t>
      </w:r>
    </w:p>
    <w:p w:rsidR="00CB5BD7" w:rsidRPr="00D04E91" w:rsidRDefault="00CB5BD7" w:rsidP="00CB5BD7">
      <w:r w:rsidRPr="00D04E91">
        <w:t xml:space="preserve">(Jim, </w:t>
      </w:r>
      <w:r w:rsidRPr="00D04E91">
        <w:rPr>
          <w:rFonts w:eastAsia="Times New Roman" w:cs="Times New Roman"/>
        </w:rPr>
        <w:t xml:space="preserve">CPP, formerly Fifth Vice-President, is currently a Board Member of the National Association of Chiefs of Police, an editor for ConservativeBase.com, and he's a columnist for Examiner.com. In addition, he's a blogger for the Cheyenne, Wyoming Fox News Radio affiliate KGAB (www.kgab.com). </w:t>
      </w:r>
      <w:proofErr w:type="spellStart"/>
      <w:r w:rsidRPr="00D04E91">
        <w:rPr>
          <w:rFonts w:eastAsia="Times New Roman" w:cs="Times New Roman"/>
        </w:rPr>
        <w:t>Kouri</w:t>
      </w:r>
      <w:proofErr w:type="spellEnd"/>
      <w:r w:rsidRPr="00D04E91">
        <w:rPr>
          <w:rFonts w:eastAsia="Times New Roman" w:cs="Times New Roman"/>
        </w:rPr>
        <w:t xml:space="preserve"> also serves as political advisor for Emmy and Golden Globe winning actor Michael Moriarty, </w:t>
      </w:r>
      <w:r w:rsidRPr="00D04E91">
        <w:t xml:space="preserve">11/30/13, The Albany Tribune, “Obama Claims National Security Strategy Will Be </w:t>
      </w:r>
      <w:proofErr w:type="gramStart"/>
      <w:r w:rsidRPr="00D04E91">
        <w:t>Updated‏,</w:t>
      </w:r>
      <w:proofErr w:type="gramEnd"/>
      <w:r w:rsidRPr="00D04E91">
        <w:t xml:space="preserve">” </w:t>
      </w:r>
      <w:hyperlink r:id="rId7" w:history="1">
        <w:r w:rsidRPr="00D04E91">
          <w:rPr>
            <w:rStyle w:val="Hyperlink"/>
          </w:rPr>
          <w:t>http://www.albanytribune.com/30112013-obama-claims-national-security-strategy-will-updated%E2%80%8F/</w:t>
        </w:r>
      </w:hyperlink>
      <w:r w:rsidRPr="00D04E91">
        <w:t>, Accessed: 12/1/13, LPS.)</w:t>
      </w:r>
    </w:p>
    <w:p w:rsidR="00CB5BD7" w:rsidRPr="00D04E91" w:rsidRDefault="00CB5BD7" w:rsidP="00CB5BD7">
      <w:pPr>
        <w:rPr>
          <w:rStyle w:val="StyleStyleBold12pt"/>
          <w:b w:val="0"/>
          <w:szCs w:val="22"/>
        </w:rPr>
      </w:pPr>
    </w:p>
    <w:p w:rsidR="00D04E91" w:rsidRPr="00D04E91" w:rsidRDefault="00CB5BD7" w:rsidP="00CB5BD7">
      <w:r w:rsidRPr="00D04E91">
        <w:t xml:space="preserve">President Barack </w:t>
      </w:r>
      <w:r w:rsidRPr="00D04E91">
        <w:rPr>
          <w:rStyle w:val="StyleBoldUnderline"/>
        </w:rPr>
        <w:t>Obama</w:t>
      </w:r>
      <w:r w:rsidRPr="00D04E91">
        <w:t xml:space="preserve"> on Friday </w:t>
      </w:r>
      <w:r w:rsidRPr="00D04E91">
        <w:rPr>
          <w:rStyle w:val="StyleBoldUnderline"/>
        </w:rPr>
        <w:t xml:space="preserve">claimed that he and his national security team </w:t>
      </w:r>
      <w:proofErr w:type="gramStart"/>
      <w:r w:rsidRPr="00D04E91">
        <w:rPr>
          <w:rStyle w:val="StyleBoldUnderline"/>
        </w:rPr>
        <w:t>will</w:t>
      </w:r>
      <w:proofErr w:type="gramEnd"/>
      <w:r w:rsidRPr="00D04E91">
        <w:rPr>
          <w:rStyle w:val="StyleBoldUnderline"/>
        </w:rPr>
        <w:t xml:space="preserve"> update his administration’s National Security Strategy in 2014,</w:t>
      </w:r>
      <w:r w:rsidRPr="00D04E91">
        <w:t xml:space="preserve"> </w:t>
      </w:r>
    </w:p>
    <w:p w:rsidR="00D04E91" w:rsidRPr="00D04E91" w:rsidRDefault="00D04E91" w:rsidP="00CB5BD7"/>
    <w:p w:rsidR="00D04E91" w:rsidRPr="00D04E91" w:rsidRDefault="00D04E91" w:rsidP="00CB5BD7">
      <w:r w:rsidRPr="00D04E91">
        <w:t>….</w:t>
      </w:r>
    </w:p>
    <w:p w:rsidR="00CB5BD7" w:rsidRPr="00D04E91" w:rsidRDefault="00CB5BD7" w:rsidP="00CB5BD7">
      <w:proofErr w:type="gramStart"/>
      <w:r w:rsidRPr="00D04E91">
        <w:t>defeating</w:t>
      </w:r>
      <w:proofErr w:type="gramEnd"/>
      <w:r w:rsidRPr="00D04E91">
        <w:t xml:space="preserve"> al-Qaeda; and achieving economic recovery at home and abroad.</w:t>
      </w:r>
    </w:p>
    <w:p w:rsidR="00CB5BD7" w:rsidRPr="00D04E91" w:rsidRDefault="00CB5BD7" w:rsidP="00CB5BD7"/>
    <w:p w:rsidR="00CB5BD7" w:rsidRPr="00D04E91" w:rsidRDefault="00CB5BD7" w:rsidP="00CB5BD7">
      <w:pPr>
        <w:pStyle w:val="Heading4"/>
        <w:rPr>
          <w:rFonts w:cs="Times New Roman"/>
        </w:rPr>
      </w:pPr>
      <w:r w:rsidRPr="00D04E91">
        <w:rPr>
          <w:rFonts w:cs="Times New Roman"/>
        </w:rPr>
        <w:t>Can’t generate a link turn – the plan will always be spun negatively</w:t>
      </w:r>
    </w:p>
    <w:p w:rsidR="00CB5BD7" w:rsidRPr="00D04E91" w:rsidRDefault="00CB5BD7" w:rsidP="00CB5BD7">
      <w:r w:rsidRPr="00D04E91">
        <w:rPr>
          <w:rStyle w:val="StyleStyleBold12pt"/>
        </w:rPr>
        <w:t>Starr, USC US-Mexico Network director, 9</w:t>
      </w:r>
    </w:p>
    <w:p w:rsidR="00CB5BD7" w:rsidRPr="00D04E91" w:rsidRDefault="00CB5BD7" w:rsidP="00CB5BD7">
      <w:r w:rsidRPr="00D04E91">
        <w:t xml:space="preserve">(Pamela K., university fellow at the USC Center on Public Diplomacy and an associate professor of teaching in the School of International Relations and in Public Diplomacy, April 2009, Pacific Council on International Policy, “Mexico and the United States: A Window of Opportunity?” </w:t>
      </w:r>
      <w:hyperlink r:id="rId8" w:history="1">
        <w:r w:rsidRPr="00D04E91">
          <w:rPr>
            <w:rStyle w:val="Hyperlink"/>
          </w:rPr>
          <w:t>http://www.pacificcouncil.org/document.doc?id=35</w:t>
        </w:r>
      </w:hyperlink>
      <w:r w:rsidRPr="00D04E91">
        <w:t>, Accessed 7/9/13)</w:t>
      </w:r>
    </w:p>
    <w:p w:rsidR="00CB5BD7" w:rsidRPr="00D04E91" w:rsidRDefault="00CB5BD7" w:rsidP="00CB5BD7"/>
    <w:p w:rsidR="00D04E91" w:rsidRDefault="00CB5BD7" w:rsidP="00CB5BD7">
      <w:pPr>
        <w:rPr>
          <w:rStyle w:val="StyleBoldUnderline"/>
        </w:rPr>
      </w:pPr>
      <w:r w:rsidRPr="00D04E91">
        <w:t xml:space="preserve">Actively work to </w:t>
      </w:r>
      <w:proofErr w:type="spellStart"/>
      <w:r w:rsidRPr="00D04E91">
        <w:t>redefi</w:t>
      </w:r>
      <w:proofErr w:type="spellEnd"/>
      <w:r w:rsidRPr="00D04E91">
        <w:t xml:space="preserve"> ne Mexico –</w:t>
      </w:r>
    </w:p>
    <w:p w:rsidR="00D04E91" w:rsidRDefault="00D04E91" w:rsidP="00CB5BD7">
      <w:pPr>
        <w:rPr>
          <w:rStyle w:val="StyleBoldUnderline"/>
        </w:rPr>
      </w:pPr>
      <w:r>
        <w:rPr>
          <w:rStyle w:val="StyleBoldUnderline"/>
        </w:rPr>
        <w:t>….</w:t>
      </w:r>
    </w:p>
    <w:p w:rsidR="00CB5BD7" w:rsidRPr="00D04E91" w:rsidRDefault="00CB5BD7" w:rsidP="00CB5BD7">
      <w:r w:rsidRPr="00D04E91">
        <w:t xml:space="preserve">Potentially most important, Washington must carefully guard its rhetoric about Mexico to avoid disparaging statements that ultimately do harm to U.S. national interests. </w:t>
      </w:r>
    </w:p>
    <w:p w:rsidR="00CB5BD7" w:rsidRPr="00D04E91" w:rsidRDefault="00CB5BD7" w:rsidP="00CB5BD7"/>
    <w:p w:rsidR="00CB5BD7" w:rsidRPr="00D04E91" w:rsidRDefault="00CB5BD7" w:rsidP="00CB5BD7">
      <w:pPr>
        <w:rPr>
          <w:rStyle w:val="StyleStyleBold12pt"/>
        </w:rPr>
      </w:pPr>
      <w:r w:rsidRPr="00D04E91">
        <w:rPr>
          <w:rStyle w:val="StyleStyleBold12pt"/>
        </w:rPr>
        <w:t>Military cuts lead to further vulnerability to a terror attack and no military capabilities to respond-</w:t>
      </w:r>
    </w:p>
    <w:p w:rsidR="00CB5BD7" w:rsidRPr="00D04E91" w:rsidRDefault="00CB5BD7" w:rsidP="00CB5BD7">
      <w:pPr>
        <w:rPr>
          <w:rStyle w:val="StyleStyleBold12pt"/>
        </w:rPr>
      </w:pPr>
      <w:r w:rsidRPr="00D04E91">
        <w:rPr>
          <w:rStyle w:val="StyleStyleBold12pt"/>
        </w:rPr>
        <w:t>Edwards-Levy, 8/4</w:t>
      </w:r>
    </w:p>
    <w:p w:rsidR="00CB5BD7" w:rsidRPr="00D04E91" w:rsidRDefault="00CB5BD7" w:rsidP="00CB5BD7">
      <w:r w:rsidRPr="00D04E91">
        <w:t xml:space="preserve">(Ariel, Politics Intern at The Huffington Post </w:t>
      </w:r>
      <w:r w:rsidRPr="00D04E91">
        <w:rPr>
          <w:sz w:val="12"/>
        </w:rPr>
        <w:t xml:space="preserve">¶ </w:t>
      </w:r>
      <w:r w:rsidRPr="00D04E91">
        <w:t xml:space="preserve">Executive Producer at Annenberg Radio News </w:t>
      </w:r>
      <w:r w:rsidRPr="00D04E91">
        <w:rPr>
          <w:sz w:val="12"/>
        </w:rPr>
        <w:t xml:space="preserve">¶ </w:t>
      </w:r>
      <w:r w:rsidRPr="00D04E91">
        <w:t xml:space="preserve">Intern for MSNBC Chief Washington Correspondent at </w:t>
      </w:r>
      <w:hyperlink r:id="rId9" w:history="1">
        <w:r w:rsidRPr="00D04E91">
          <w:t>NBC News</w:t>
        </w:r>
      </w:hyperlink>
      <w:r w:rsidRPr="00D04E91">
        <w:t xml:space="preserve">, 8/4/13, The Huffington Post, “Lindsey Graham: Sequestration Could Hurt America's Response To Threats (VIDEO),” </w:t>
      </w:r>
      <w:hyperlink r:id="rId10" w:history="1">
        <w:r w:rsidRPr="00D04E91">
          <w:rPr>
            <w:rStyle w:val="Hyperlink"/>
          </w:rPr>
          <w:t>http://www.huffingtonpost.com/2013/08/04/lindsey-graham-america-threats_n_3703824.html</w:t>
        </w:r>
      </w:hyperlink>
      <w:r w:rsidRPr="00D04E91">
        <w:t>, Accessed: 8/14/13, LPS.)</w:t>
      </w:r>
    </w:p>
    <w:p w:rsidR="00CB5BD7" w:rsidRPr="00D04E91" w:rsidRDefault="00CB5BD7" w:rsidP="00CB5BD7">
      <w:pPr>
        <w:rPr>
          <w:rStyle w:val="StyleStyleBold12pt"/>
          <w:b w:val="0"/>
          <w:szCs w:val="22"/>
        </w:rPr>
      </w:pPr>
    </w:p>
    <w:p w:rsidR="00D04E91" w:rsidRDefault="00CB5BD7" w:rsidP="00CB5BD7">
      <w:r w:rsidRPr="00D04E91">
        <w:rPr>
          <w:rStyle w:val="StyleBoldUnderline"/>
        </w:rPr>
        <w:t xml:space="preserve">The current major budget </w:t>
      </w:r>
      <w:r w:rsidRPr="00D04E91">
        <w:t xml:space="preserve">cuts known as sequestration </w:t>
      </w:r>
      <w:r w:rsidRPr="00D04E91">
        <w:rPr>
          <w:rStyle w:val="StyleBoldUnderline"/>
        </w:rPr>
        <w:t xml:space="preserve">could make America less safe in the event of a future terrorist threat, </w:t>
      </w:r>
    </w:p>
    <w:p w:rsidR="00D04E91" w:rsidRDefault="00D04E91" w:rsidP="00CB5BD7">
      <w:r>
        <w:t>….</w:t>
      </w:r>
    </w:p>
    <w:p w:rsidR="00CB5BD7" w:rsidRPr="00D04E91" w:rsidRDefault="00CB5BD7" w:rsidP="00CB5BD7">
      <w:r w:rsidRPr="00D04E91">
        <w:t>“Benghazi was a complete failure ... we’ve learned from Benghazi, thank God, and the administration’s doing this right.”</w:t>
      </w:r>
    </w:p>
    <w:p w:rsidR="00CB5BD7" w:rsidRPr="00D04E91" w:rsidRDefault="00CB5BD7" w:rsidP="00CB5BD7"/>
    <w:p w:rsidR="00CB5BD7" w:rsidRPr="00D04E91" w:rsidRDefault="00CB5BD7" w:rsidP="00CB5BD7">
      <w:pPr>
        <w:pStyle w:val="Heading4"/>
        <w:rPr>
          <w:rFonts w:asciiTheme="minorHAnsi" w:hAnsiTheme="minorHAnsi"/>
        </w:rPr>
      </w:pPr>
      <w:r w:rsidRPr="00D04E91">
        <w:rPr>
          <w:rFonts w:asciiTheme="minorHAnsi" w:hAnsiTheme="minorHAnsi"/>
        </w:rPr>
        <w:t>Terrorist retaliation causes nuclear war – draws in Russia and China</w:t>
      </w:r>
    </w:p>
    <w:p w:rsidR="00CB5BD7" w:rsidRPr="00D04E91" w:rsidRDefault="00CB5BD7" w:rsidP="00CB5BD7">
      <w:pPr>
        <w:rPr>
          <w:rFonts w:asciiTheme="minorHAnsi" w:hAnsiTheme="minorHAnsi"/>
        </w:rPr>
      </w:pPr>
      <w:proofErr w:type="spellStart"/>
      <w:r w:rsidRPr="00D04E91">
        <w:rPr>
          <w:rStyle w:val="StyleStyleBold12pt"/>
          <w:rFonts w:asciiTheme="minorHAnsi" w:hAnsiTheme="minorHAnsi"/>
        </w:rPr>
        <w:t>Ayson</w:t>
      </w:r>
      <w:proofErr w:type="spellEnd"/>
      <w:r w:rsidRPr="00D04E91">
        <w:rPr>
          <w:rStyle w:val="StyleStyleBold12pt"/>
          <w:rFonts w:asciiTheme="minorHAnsi" w:hAnsiTheme="minorHAnsi"/>
        </w:rPr>
        <w:t>, Victoria University professor in strategic studies, 10</w:t>
      </w:r>
      <w:r w:rsidRPr="00D04E91">
        <w:rPr>
          <w:rFonts w:asciiTheme="minorHAnsi" w:hAnsiTheme="minorHAnsi"/>
        </w:rPr>
        <w:t xml:space="preserve">(Robert, Professor of Strategic Studies and Director of the Centre for Strategic Studies: New Zealand at the Victoria University of Wellington, July, “After a Terrorist Nuclear Attack: Envisaging Catalytic Effects,” Studies in Conflict &amp; Terrorism, Volume 33, Issue 7, Available Online to Subscribing Institutions via </w:t>
      </w:r>
      <w:proofErr w:type="spellStart"/>
      <w:r w:rsidRPr="00D04E91">
        <w:rPr>
          <w:rFonts w:asciiTheme="minorHAnsi" w:hAnsiTheme="minorHAnsi"/>
        </w:rPr>
        <w:t>InformaWorld</w:t>
      </w:r>
      <w:proofErr w:type="spellEnd"/>
      <w:r w:rsidRPr="00D04E91">
        <w:rPr>
          <w:rFonts w:asciiTheme="minorHAnsi" w:hAnsiTheme="minorHAnsi"/>
        </w:rPr>
        <w:t>)</w:t>
      </w:r>
    </w:p>
    <w:p w:rsidR="00CB5BD7" w:rsidRPr="00D04E91" w:rsidRDefault="00CB5BD7" w:rsidP="00CB5BD7">
      <w:pPr>
        <w:rPr>
          <w:rFonts w:asciiTheme="minorHAnsi" w:hAnsiTheme="minorHAnsi"/>
        </w:rPr>
      </w:pPr>
    </w:p>
    <w:p w:rsidR="00D04E91" w:rsidRDefault="00CB5BD7" w:rsidP="00CB5BD7">
      <w:pPr>
        <w:rPr>
          <w:rFonts w:asciiTheme="minorHAnsi" w:hAnsiTheme="minorHAnsi"/>
        </w:rPr>
      </w:pPr>
      <w:r w:rsidRPr="00D04E91">
        <w:rPr>
          <w:rStyle w:val="underline"/>
          <w:rFonts w:asciiTheme="minorHAnsi" w:hAnsiTheme="minorHAnsi"/>
        </w:rPr>
        <w:t>A terrorist nuclear attack</w:t>
      </w:r>
      <w:r w:rsidRPr="00D04E91">
        <w:rPr>
          <w:rFonts w:asciiTheme="minorHAnsi" w:hAnsiTheme="minorHAnsi"/>
        </w:rPr>
        <w:t xml:space="preserve">, </w:t>
      </w:r>
    </w:p>
    <w:p w:rsidR="00D04E91" w:rsidRDefault="00D04E91" w:rsidP="00CB5BD7">
      <w:pPr>
        <w:rPr>
          <w:rFonts w:asciiTheme="minorHAnsi" w:hAnsiTheme="minorHAnsi"/>
        </w:rPr>
      </w:pPr>
      <w:proofErr w:type="gramStart"/>
      <w:r>
        <w:rPr>
          <w:rFonts w:asciiTheme="minorHAnsi" w:hAnsiTheme="minorHAnsi"/>
        </w:rPr>
        <w:t>…..</w:t>
      </w:r>
      <w:proofErr w:type="gramEnd"/>
    </w:p>
    <w:p w:rsidR="00CB5BD7" w:rsidRPr="00D04E91" w:rsidRDefault="00CB5BD7" w:rsidP="00CB5BD7">
      <w:pPr>
        <w:rPr>
          <w:rFonts w:asciiTheme="minorHAnsi" w:hAnsiTheme="minorHAnsi"/>
        </w:rPr>
      </w:pPr>
      <w:r w:rsidRPr="00D04E91">
        <w:rPr>
          <w:rFonts w:asciiTheme="minorHAnsi" w:hAnsiTheme="minorHAnsi"/>
        </w:rPr>
        <w:t>In that situation, the temptations to preempt such actions might grow, although it must be admitted that any preemption would probably still meet with a devastating response.</w:t>
      </w:r>
    </w:p>
    <w:p w:rsidR="00CB5BD7" w:rsidRPr="00D04E91" w:rsidRDefault="00CB5BD7" w:rsidP="00CB5BD7"/>
    <w:p w:rsidR="00CB5BD7" w:rsidRPr="00D04E91" w:rsidRDefault="00CB5BD7" w:rsidP="00CB5BD7">
      <w:pPr>
        <w:pStyle w:val="Heading3"/>
      </w:pPr>
      <w:r w:rsidRPr="00D04E91">
        <w:t>1NC</w:t>
      </w:r>
    </w:p>
    <w:p w:rsidR="00CB5BD7" w:rsidRPr="00D04E91" w:rsidRDefault="00CB5BD7" w:rsidP="00CB5BD7">
      <w:pPr>
        <w:pStyle w:val="Heading4"/>
      </w:pPr>
      <w:r w:rsidRPr="00D04E91">
        <w:t>The affirmative represents a masculinized attempt to impose security through control – this entrenches gender hierarchies and prevents successful alternatives.</w:t>
      </w:r>
    </w:p>
    <w:p w:rsidR="00CB5BD7" w:rsidRPr="00D04E91" w:rsidRDefault="00CB5BD7" w:rsidP="00CB5BD7">
      <w:pPr>
        <w:rPr>
          <w:rStyle w:val="StyleStyleBold12pt"/>
        </w:rPr>
      </w:pPr>
      <w:proofErr w:type="spellStart"/>
      <w:r w:rsidRPr="00D04E91">
        <w:rPr>
          <w:rStyle w:val="StyleStyleBold12pt"/>
        </w:rPr>
        <w:t>Tickner</w:t>
      </w:r>
      <w:proofErr w:type="spellEnd"/>
      <w:r w:rsidRPr="00D04E91">
        <w:rPr>
          <w:rStyle w:val="StyleStyleBold12pt"/>
        </w:rPr>
        <w:t xml:space="preserve"> 1992 </w:t>
      </w:r>
    </w:p>
    <w:p w:rsidR="00CB5BD7" w:rsidRPr="00D04E91" w:rsidRDefault="00CB5BD7" w:rsidP="00CB5BD7">
      <w:r w:rsidRPr="00D04E91">
        <w:t xml:space="preserve">(J. Ann </w:t>
      </w:r>
      <w:proofErr w:type="spellStart"/>
      <w:r w:rsidRPr="00D04E91">
        <w:t>Tickner</w:t>
      </w:r>
      <w:proofErr w:type="spellEnd"/>
      <w:r w:rsidRPr="00D04E91">
        <w:t xml:space="preserve">, Professor of International Relations at USC. Gender in International Relations: Feminist Perspectives on Achieving Global Security. 1992, </w:t>
      </w:r>
      <w:hyperlink r:id="rId11" w:history="1">
        <w:r w:rsidRPr="00D04E91">
          <w:rPr>
            <w:rStyle w:val="Hyperlink"/>
          </w:rPr>
          <w:t>http://www.ciaonet.org/book/tickner/</w:t>
        </w:r>
      </w:hyperlink>
      <w:r w:rsidRPr="00D04E91">
        <w:t>)</w:t>
      </w:r>
    </w:p>
    <w:p w:rsidR="00D04E91" w:rsidRDefault="00CB5BD7" w:rsidP="00CB5BD7">
      <w:pPr>
        <w:rPr>
          <w:rStyle w:val="StyleBoldUnderline"/>
        </w:rPr>
      </w:pPr>
      <w:r w:rsidRPr="00D04E91">
        <w:rPr>
          <w:sz w:val="16"/>
        </w:rPr>
        <w:t xml:space="preserve">In previous chapters I have argued that </w:t>
      </w:r>
      <w:r w:rsidRPr="00D04E91">
        <w:rPr>
          <w:rStyle w:val="StyleBoldUnderline"/>
        </w:rPr>
        <w:t xml:space="preserve">traditional notions of national security are becoming dysfunctional. </w:t>
      </w:r>
    </w:p>
    <w:p w:rsidR="00D04E91" w:rsidRDefault="00D04E91" w:rsidP="00CB5BD7">
      <w:pPr>
        <w:rPr>
          <w:rStyle w:val="StyleBoldUnderline"/>
        </w:rPr>
      </w:pPr>
      <w:proofErr w:type="gramStart"/>
      <w:r>
        <w:rPr>
          <w:rStyle w:val="StyleBoldUnderline"/>
        </w:rPr>
        <w:t>……</w:t>
      </w:r>
      <w:proofErr w:type="gramEnd"/>
    </w:p>
    <w:p w:rsidR="00CB5BD7" w:rsidRPr="00D04E91" w:rsidRDefault="00CB5BD7" w:rsidP="00CB5BD7">
      <w:pPr>
        <w:rPr>
          <w:sz w:val="16"/>
        </w:rPr>
      </w:pPr>
      <w:proofErr w:type="gramStart"/>
      <w:r w:rsidRPr="00D04E91">
        <w:rPr>
          <w:rStyle w:val="StyleBoldUnderline"/>
        </w:rPr>
        <w:t>genuine</w:t>
      </w:r>
      <w:proofErr w:type="gramEnd"/>
      <w:r w:rsidRPr="00D04E91">
        <w:rPr>
          <w:rStyle w:val="StyleBoldUnderline"/>
        </w:rPr>
        <w:t xml:space="preserve"> security requires not only the absence of war but also the elimination of unjust social relations, including unequal gender relations</w:t>
      </w:r>
    </w:p>
    <w:p w:rsidR="00CB5BD7" w:rsidRPr="00D04E91" w:rsidRDefault="00CB5BD7" w:rsidP="00CB5BD7">
      <w:pPr>
        <w:pStyle w:val="Heading4"/>
      </w:pPr>
      <w:r w:rsidRPr="00D04E91">
        <w:t>Gendered structures of international relations and politics culminate in environmental destruction, nuclear war, and extinction</w:t>
      </w:r>
    </w:p>
    <w:p w:rsidR="00CB5BD7" w:rsidRPr="00D04E91" w:rsidRDefault="00CB5BD7" w:rsidP="00CB5BD7">
      <w:pPr>
        <w:rPr>
          <w:rStyle w:val="StyleStyleBold12pt"/>
        </w:rPr>
      </w:pPr>
      <w:proofErr w:type="spellStart"/>
      <w:r w:rsidRPr="00D04E91">
        <w:rPr>
          <w:rStyle w:val="StyleStyleBold12pt"/>
        </w:rPr>
        <w:t>Tickner</w:t>
      </w:r>
      <w:proofErr w:type="spellEnd"/>
      <w:r w:rsidRPr="00D04E91">
        <w:rPr>
          <w:rStyle w:val="StyleStyleBold12pt"/>
        </w:rPr>
        <w:t xml:space="preserve"> 1992 </w:t>
      </w:r>
    </w:p>
    <w:p w:rsidR="00CB5BD7" w:rsidRPr="00D04E91" w:rsidRDefault="00CB5BD7" w:rsidP="00CB5BD7">
      <w:r w:rsidRPr="00D04E91">
        <w:t xml:space="preserve">(J. Ann </w:t>
      </w:r>
      <w:proofErr w:type="spellStart"/>
      <w:r w:rsidRPr="00D04E91">
        <w:t>Tickner</w:t>
      </w:r>
      <w:proofErr w:type="spellEnd"/>
      <w:r w:rsidRPr="00D04E91">
        <w:t xml:space="preserve">, Professor of International Relations at USC. Gender in International Relations: Feminist Perspectives on Achieving Global Security. 1992, </w:t>
      </w:r>
      <w:hyperlink r:id="rId12" w:history="1">
        <w:r w:rsidRPr="00D04E91">
          <w:rPr>
            <w:rStyle w:val="Hyperlink"/>
          </w:rPr>
          <w:t>http://www.ciaonet.org/book/tickner/</w:t>
        </w:r>
      </w:hyperlink>
      <w:r w:rsidRPr="00D04E91">
        <w:t>)</w:t>
      </w:r>
    </w:p>
    <w:p w:rsidR="00D04E91" w:rsidRDefault="00CB5BD7" w:rsidP="00CB5BD7">
      <w:pPr>
        <w:rPr>
          <w:rStyle w:val="StyleBoldUnderline"/>
        </w:rPr>
      </w:pPr>
      <w:r w:rsidRPr="00D04E91">
        <w:rPr>
          <w:rStyle w:val="StyleBoldUnderline"/>
        </w:rPr>
        <w:t>In the modern West, women's activities have typically been associated with a devalued world of reproduction and maintenance</w:t>
      </w:r>
    </w:p>
    <w:p w:rsidR="00D04E91" w:rsidRDefault="00D04E91" w:rsidP="00CB5BD7">
      <w:pPr>
        <w:rPr>
          <w:rStyle w:val="StyleBoldUnderline"/>
        </w:rPr>
      </w:pPr>
      <w:proofErr w:type="gramStart"/>
      <w:r>
        <w:rPr>
          <w:rStyle w:val="StyleBoldUnderline"/>
        </w:rPr>
        <w:t>……</w:t>
      </w:r>
      <w:proofErr w:type="gramEnd"/>
    </w:p>
    <w:p w:rsidR="00CB5BD7" w:rsidRPr="00D04E91" w:rsidRDefault="00CB5BD7" w:rsidP="00CB5BD7">
      <w:r w:rsidRPr="00D04E91">
        <w:rPr>
          <w:sz w:val="16"/>
        </w:rPr>
        <w:t xml:space="preserve"> If we are to move toward a more secure future, what we value in the public realm, including the realm of international politics, should not be so rigidly separated from the values we espouse in the home. </w:t>
      </w:r>
    </w:p>
    <w:p w:rsidR="00CB5BD7" w:rsidRPr="00D04E91" w:rsidRDefault="00CB5BD7" w:rsidP="00CB5BD7">
      <w:pPr>
        <w:pStyle w:val="Heading4"/>
      </w:pPr>
      <w:r w:rsidRPr="00D04E91">
        <w:t>The alternative is to reject the affirmative’s knowledge production in favor of examining politics through a gendered lens—this is a prior question to effective policies</w:t>
      </w:r>
    </w:p>
    <w:p w:rsidR="00CB5BD7" w:rsidRPr="00D04E91" w:rsidRDefault="00CB5BD7" w:rsidP="00CB5BD7">
      <w:pPr>
        <w:rPr>
          <w:rStyle w:val="StyleStyleBold12pt"/>
        </w:rPr>
      </w:pPr>
      <w:proofErr w:type="spellStart"/>
      <w:r w:rsidRPr="00D04E91">
        <w:rPr>
          <w:rStyle w:val="StyleStyleBold12pt"/>
        </w:rPr>
        <w:t>Tickner</w:t>
      </w:r>
      <w:proofErr w:type="spellEnd"/>
      <w:r w:rsidRPr="00D04E91">
        <w:rPr>
          <w:rStyle w:val="StyleStyleBold12pt"/>
        </w:rPr>
        <w:t xml:space="preserve"> 1997 </w:t>
      </w:r>
    </w:p>
    <w:p w:rsidR="00CB5BD7" w:rsidRPr="00D04E91" w:rsidRDefault="00CB5BD7" w:rsidP="00CB5BD7">
      <w:r w:rsidRPr="00D04E91">
        <w:t xml:space="preserve">(J. Ann </w:t>
      </w:r>
      <w:proofErr w:type="spellStart"/>
      <w:r w:rsidRPr="00D04E91">
        <w:t>Tickner</w:t>
      </w:r>
      <w:proofErr w:type="spellEnd"/>
      <w:r w:rsidRPr="00D04E91">
        <w:t xml:space="preserve"> - Professor in the School of International Relations at University of Southern California, President of the International Studies Association, the most respected and widely known scholarly association in this field - Dec., 1997 “You Just Don't Understand: Troubled Engagements between Feminists and IR Theorists” International Studies Quarterly, Vol. 41, No. 4.)</w:t>
      </w:r>
    </w:p>
    <w:p w:rsidR="00D04E91" w:rsidRDefault="00CB5BD7" w:rsidP="00CB5BD7">
      <w:pPr>
        <w:rPr>
          <w:sz w:val="16"/>
        </w:rPr>
      </w:pPr>
      <w:r w:rsidRPr="00D04E91">
        <w:rPr>
          <w:sz w:val="16"/>
        </w:rPr>
        <w:t xml:space="preserve">Many of these issues seem far removed from the concerns of international relations. </w:t>
      </w:r>
    </w:p>
    <w:p w:rsidR="00D04E91" w:rsidRDefault="00D04E91" w:rsidP="00CB5BD7">
      <w:pPr>
        <w:rPr>
          <w:sz w:val="16"/>
        </w:rPr>
      </w:pPr>
      <w:proofErr w:type="gramStart"/>
      <w:r>
        <w:rPr>
          <w:sz w:val="16"/>
        </w:rPr>
        <w:t>…..</w:t>
      </w:r>
      <w:proofErr w:type="gramEnd"/>
    </w:p>
    <w:p w:rsidR="00CB5BD7" w:rsidRPr="00D04E91" w:rsidRDefault="00CB5BD7" w:rsidP="00CB5BD7">
      <w:proofErr w:type="gramStart"/>
      <w:r w:rsidRPr="00D04E91">
        <w:rPr>
          <w:sz w:val="16"/>
        </w:rPr>
        <w:t>women's</w:t>
      </w:r>
      <w:proofErr w:type="gramEnd"/>
      <w:r w:rsidRPr="00D04E91">
        <w:rPr>
          <w:sz w:val="16"/>
        </w:rPr>
        <w:t xml:space="preserve"> (and certain men's) </w:t>
      </w:r>
      <w:r w:rsidRPr="00D04E91">
        <w:rPr>
          <w:rStyle w:val="StyleBoldUnderline"/>
        </w:rPr>
        <w:t>security broadly defined can be formulated</w:t>
      </w:r>
      <w:r w:rsidRPr="00D04E91">
        <w:rPr>
          <w:sz w:val="16"/>
        </w:rPr>
        <w:t xml:space="preserve">. </w:t>
      </w:r>
    </w:p>
    <w:p w:rsidR="00CB5BD7" w:rsidRPr="00D04E91" w:rsidRDefault="00CB5BD7" w:rsidP="00CB5BD7"/>
    <w:p w:rsidR="00CB5BD7" w:rsidRPr="00D04E91" w:rsidRDefault="00CB5BD7" w:rsidP="00CB5BD7"/>
    <w:p w:rsidR="00CB5BD7" w:rsidRPr="00D04E91" w:rsidRDefault="00CB5BD7" w:rsidP="00CB5BD7">
      <w:pPr>
        <w:pStyle w:val="Heading3"/>
      </w:pPr>
      <w:r w:rsidRPr="00D04E91">
        <w:t>Case</w:t>
      </w:r>
    </w:p>
    <w:p w:rsidR="00CB5BD7" w:rsidRPr="00D04E91" w:rsidRDefault="00CB5BD7" w:rsidP="00CB5BD7">
      <w:pPr>
        <w:pStyle w:val="Heading3"/>
      </w:pPr>
      <w:r w:rsidRPr="00D04E91">
        <w:t>Contention 1</w:t>
      </w:r>
    </w:p>
    <w:p w:rsidR="00CB5BD7" w:rsidRPr="00D04E91" w:rsidRDefault="00CB5BD7" w:rsidP="00CB5BD7">
      <w:pPr>
        <w:pStyle w:val="Heading4"/>
      </w:pPr>
      <w:r w:rsidRPr="00D04E91">
        <w:t>Must weigh consequences – their moral tunnel vision is complicit with the evil they criticize</w:t>
      </w:r>
    </w:p>
    <w:p w:rsidR="00CB5BD7" w:rsidRPr="00D04E91" w:rsidRDefault="00CB5BD7" w:rsidP="00CB5BD7">
      <w:r w:rsidRPr="00D04E91">
        <w:rPr>
          <w:rStyle w:val="StyleStyleBold12pt"/>
        </w:rPr>
        <w:t>Isaac, Professor of Political Science at Indiana University 2</w:t>
      </w:r>
      <w:r w:rsidRPr="00D04E91">
        <w:t xml:space="preserve"> </w:t>
      </w:r>
    </w:p>
    <w:p w:rsidR="00CB5BD7" w:rsidRPr="00D04E91" w:rsidRDefault="00CB5BD7" w:rsidP="00CB5BD7">
      <w:r w:rsidRPr="00D04E91">
        <w:t xml:space="preserve">(Jeffrey C, Dissent Magazine, 49(2), “Ends, Means, and Politics”, </w:t>
      </w:r>
      <w:proofErr w:type="gramStart"/>
      <w:r w:rsidRPr="00D04E91">
        <w:t>Spring</w:t>
      </w:r>
      <w:proofErr w:type="gramEnd"/>
      <w:r w:rsidRPr="00D04E91">
        <w:t xml:space="preserve">, </w:t>
      </w:r>
      <w:proofErr w:type="spellStart"/>
      <w:r w:rsidRPr="00D04E91">
        <w:t>Proquest</w:t>
      </w:r>
      <w:proofErr w:type="spellEnd"/>
      <w:r w:rsidRPr="00D04E91">
        <w:t>)</w:t>
      </w:r>
    </w:p>
    <w:p w:rsidR="00CB5BD7" w:rsidRPr="00D04E91" w:rsidRDefault="00CB5BD7" w:rsidP="00CB5BD7"/>
    <w:p w:rsidR="00D04E91" w:rsidRDefault="00CB5BD7" w:rsidP="00CB5BD7">
      <w:r w:rsidRPr="00D04E91">
        <w:t xml:space="preserve">As writers such as </w:t>
      </w:r>
      <w:proofErr w:type="spellStart"/>
      <w:r w:rsidRPr="00D04E91">
        <w:t>Niccolo</w:t>
      </w:r>
      <w:proofErr w:type="spellEnd"/>
      <w:r w:rsidRPr="00D04E91">
        <w:t xml:space="preserve"> Machiavelli, Max Weber, Reinhold Niebuhr, and Hannah Arendt have taught</w:t>
      </w:r>
    </w:p>
    <w:p w:rsidR="00D04E91" w:rsidRDefault="00D04E91" w:rsidP="00CB5BD7">
      <w:proofErr w:type="gramStart"/>
      <w:r>
        <w:t>…..</w:t>
      </w:r>
      <w:proofErr w:type="gramEnd"/>
    </w:p>
    <w:p w:rsidR="00CB5BD7" w:rsidRPr="00D04E91" w:rsidRDefault="00CB5BD7" w:rsidP="00CB5BD7">
      <w:pPr>
        <w:rPr>
          <w:b/>
          <w:bCs/>
          <w:u w:val="single"/>
        </w:rPr>
      </w:pPr>
      <w:r w:rsidRPr="00D04E91">
        <w:rPr>
          <w:rStyle w:val="StyleBoldUnderline"/>
        </w:rPr>
        <w:t>And it undermines political effectiveness.</w:t>
      </w:r>
    </w:p>
    <w:p w:rsidR="00CB5BD7" w:rsidRPr="00D04E91" w:rsidRDefault="00CB5BD7" w:rsidP="00CB5BD7">
      <w:pPr>
        <w:pStyle w:val="Heading4"/>
      </w:pPr>
      <w:r w:rsidRPr="00D04E91">
        <w:t>Extinction outweighs their moral obligation claims</w:t>
      </w:r>
    </w:p>
    <w:p w:rsidR="00CB5BD7" w:rsidRPr="00D04E91" w:rsidRDefault="00CB5BD7" w:rsidP="00CB5BD7">
      <w:pPr>
        <w:rPr>
          <w:rStyle w:val="StyleStyleBold12pt"/>
        </w:rPr>
      </w:pPr>
      <w:proofErr w:type="spellStart"/>
      <w:r w:rsidRPr="00D04E91">
        <w:rPr>
          <w:rStyle w:val="StyleStyleBold12pt"/>
        </w:rPr>
        <w:t>Bostrum</w:t>
      </w:r>
      <w:proofErr w:type="spellEnd"/>
      <w:r w:rsidRPr="00D04E91">
        <w:rPr>
          <w:rStyle w:val="StyleStyleBold12pt"/>
        </w:rPr>
        <w:t>, Professor of Philosophy at the University of Oxford, directs the Oxford Future of Humanity Institute, 2012</w:t>
      </w:r>
    </w:p>
    <w:p w:rsidR="00CB5BD7" w:rsidRPr="00D04E91" w:rsidRDefault="00CB5BD7" w:rsidP="00CB5BD7">
      <w:r w:rsidRPr="00D04E91">
        <w:t xml:space="preserve">(Nick, 3-6-12, The </w:t>
      </w:r>
      <w:proofErr w:type="spellStart"/>
      <w:r w:rsidRPr="00D04E91">
        <w:t>Atlantic“We’re</w:t>
      </w:r>
      <w:proofErr w:type="spellEnd"/>
      <w:r w:rsidRPr="00D04E91">
        <w:t xml:space="preserve"> Underestimating the Risk of Human Extinction,” interview with Ross Anderson, correspondent at The Atlantic, </w:t>
      </w:r>
      <w:hyperlink r:id="rId13" w:history="1">
        <w:r w:rsidRPr="00D04E91">
          <w:rPr>
            <w:rStyle w:val="Hyperlink"/>
          </w:rPr>
          <w:t>http://www.theatlantic.com/technology/archive/2012/03/were-underestimating-the-risk-of-human-extinction/253821</w:t>
        </w:r>
      </w:hyperlink>
      <w:r w:rsidRPr="00D04E91">
        <w:t>, accessed 7-15-12, EB)</w:t>
      </w:r>
    </w:p>
    <w:p w:rsidR="00D04E91" w:rsidRDefault="00CB5BD7" w:rsidP="00CB5BD7">
      <w:pPr>
        <w:rPr>
          <w:rStyle w:val="TitleChar"/>
        </w:rPr>
      </w:pPr>
      <w:proofErr w:type="spellStart"/>
      <w:r w:rsidRPr="00D04E91">
        <w:t>Bostrom</w:t>
      </w:r>
      <w:proofErr w:type="spellEnd"/>
      <w:r w:rsidRPr="00D04E91">
        <w:t xml:space="preserve">, who directs Oxford's Future of Humanity Institute, has argued over the course of several papers that human </w:t>
      </w:r>
    </w:p>
    <w:p w:rsidR="00D04E91" w:rsidRDefault="00D04E91" w:rsidP="00CB5BD7">
      <w:pPr>
        <w:rPr>
          <w:rStyle w:val="TitleChar"/>
        </w:rPr>
      </w:pPr>
      <w:proofErr w:type="gramStart"/>
      <w:r>
        <w:rPr>
          <w:rStyle w:val="TitleChar"/>
        </w:rPr>
        <w:t>…..</w:t>
      </w:r>
      <w:proofErr w:type="gramEnd"/>
    </w:p>
    <w:p w:rsidR="00CB5BD7" w:rsidRPr="00D04E91" w:rsidRDefault="00CB5BD7" w:rsidP="00CB5BD7">
      <w:pPr>
        <w:rPr>
          <w:rStyle w:val="TitleChar"/>
          <w:b w:val="0"/>
          <w:bCs/>
        </w:rPr>
      </w:pPr>
      <w:proofErr w:type="gramStart"/>
      <w:r w:rsidRPr="00D04E91">
        <w:t>which</w:t>
      </w:r>
      <w:proofErr w:type="gramEnd"/>
      <w:r w:rsidRPr="00D04E91">
        <w:t xml:space="preserve"> would be tremendous under ordinary standards.</w:t>
      </w:r>
    </w:p>
    <w:p w:rsidR="00CB5BD7" w:rsidRPr="00D04E91" w:rsidRDefault="00CB5BD7" w:rsidP="00CB5BD7"/>
    <w:p w:rsidR="00CB5BD7" w:rsidRPr="00D04E91" w:rsidRDefault="00CB5BD7" w:rsidP="00CB5BD7"/>
    <w:p w:rsidR="00CB5BD7" w:rsidRPr="00D04E91" w:rsidRDefault="00CB5BD7" w:rsidP="00CB5BD7">
      <w:pPr>
        <w:rPr>
          <w:rStyle w:val="StyleStyleBold12pt"/>
        </w:rPr>
      </w:pPr>
      <w:r w:rsidRPr="00D04E91">
        <w:rPr>
          <w:rStyle w:val="StyleStyleBold12pt"/>
        </w:rPr>
        <w:t>Philosophically analyzing is not pragmatic and will lead to stalemate in the impending collapse of civilization- we have a moral obligation to act pragmatically- now is key to act- we’re the only policy that can solve</w:t>
      </w:r>
    </w:p>
    <w:p w:rsidR="00CB5BD7" w:rsidRPr="00D04E91" w:rsidRDefault="00CB5BD7" w:rsidP="00CB5BD7">
      <w:pPr>
        <w:pStyle w:val="ListParagraph"/>
        <w:ind w:left="1080"/>
        <w:rPr>
          <w:rStyle w:val="StyleStyleBold12pt"/>
        </w:rPr>
      </w:pPr>
      <w:r w:rsidRPr="00D04E91">
        <w:rPr>
          <w:rStyle w:val="StyleStyleBold12pt"/>
        </w:rPr>
        <w:t>Scranton, 11/10</w:t>
      </w:r>
    </w:p>
    <w:p w:rsidR="00CB5BD7" w:rsidRPr="00D04E91" w:rsidRDefault="00CB5BD7" w:rsidP="00CB5BD7">
      <w:pPr>
        <w:pStyle w:val="ListParagraph"/>
        <w:ind w:left="1080"/>
      </w:pPr>
      <w:r w:rsidRPr="00D04E91">
        <w:t xml:space="preserve">(Roy, Department of English at Princeton University, joined the English Department in 2010. His </w:t>
      </w:r>
      <w:proofErr w:type="spellStart"/>
      <w:r w:rsidRPr="00D04E91">
        <w:t>interestsinclude</w:t>
      </w:r>
      <w:proofErr w:type="spellEnd"/>
      <w:r w:rsidRPr="00D04E91">
        <w:t xml:space="preserve"> the literature and cultures of war, 20th-century American literature, and the rhetoric and practice of experimental literature, His scholarship and essays have been published or are forthcoming in Contemporary Literature, Theory &amp; Event, the New York Times, Boston Review, </w:t>
      </w:r>
      <w:proofErr w:type="spellStart"/>
      <w:r w:rsidRPr="00D04E91">
        <w:t>Bookforum</w:t>
      </w:r>
      <w:proofErr w:type="spellEnd"/>
      <w:r w:rsidRPr="00D04E91">
        <w:t xml:space="preserve">, and elsewhere. He has also published fiction in Prairie Schooner, Epiphany, and LIT. He is co-editor of </w:t>
      </w:r>
      <w:r w:rsidRPr="00D04E91">
        <w:fldChar w:fldCharType="begin"/>
      </w:r>
      <w:r w:rsidRPr="00D04E91">
        <w:instrText xml:space="preserve"> HYPERLINK "http://www.fireandforgetbook.com/" \t "_blank" </w:instrText>
      </w:r>
      <w:r w:rsidRPr="00D04E91">
        <w:fldChar w:fldCharType="separate"/>
      </w:r>
      <w:r w:rsidRPr="00D04E91">
        <w:t>Fire and Forget: Short Stories from the Long War</w:t>
      </w:r>
      <w:r w:rsidRPr="00D04E91">
        <w:fldChar w:fldCharType="end"/>
      </w:r>
      <w:r w:rsidRPr="00D04E91">
        <w:t xml:space="preserve"> (Da Capo, 2013), an anthology of literary fiction by veterans of Iraq and Afghanistan.</w:t>
      </w:r>
    </w:p>
    <w:p w:rsidR="00CB5BD7" w:rsidRPr="00D04E91" w:rsidRDefault="00CB5BD7" w:rsidP="00CB5BD7">
      <w:pPr>
        <w:pStyle w:val="ListParagraph"/>
        <w:ind w:left="1080"/>
      </w:pPr>
      <w:r w:rsidRPr="00D04E91">
        <w:t xml:space="preserve">11/10/13, The New York Times, “Learning How to Die in the </w:t>
      </w:r>
      <w:proofErr w:type="spellStart"/>
      <w:r w:rsidRPr="00D04E91">
        <w:t>Anthropocene</w:t>
      </w:r>
      <w:proofErr w:type="spellEnd"/>
      <w:r w:rsidRPr="00D04E91">
        <w:t xml:space="preserve">,” </w:t>
      </w:r>
      <w:hyperlink r:id="rId14" w:history="1">
        <w:r w:rsidRPr="00D04E91">
          <w:rPr>
            <w:rStyle w:val="Hyperlink"/>
          </w:rPr>
          <w:t>http://opinionator.blogs.nytimes.com/2013/11/10/learning-how-to-die-in-the-anthropocene/?_r=1&amp;</w:t>
        </w:r>
      </w:hyperlink>
      <w:r w:rsidRPr="00D04E91">
        <w:t>, Accessed: 11/13/13, LPS.)</w:t>
      </w:r>
    </w:p>
    <w:p w:rsidR="00CB5BD7" w:rsidRPr="00D04E91" w:rsidRDefault="00CB5BD7" w:rsidP="00CB5BD7">
      <w:pPr>
        <w:pStyle w:val="ListParagraph"/>
        <w:ind w:left="1080"/>
        <w:rPr>
          <w:rStyle w:val="StyleStyleBold12pt"/>
        </w:rPr>
      </w:pPr>
    </w:p>
    <w:p w:rsidR="00D04E91" w:rsidRDefault="00CB5BD7" w:rsidP="00CB5BD7">
      <w:pPr>
        <w:pStyle w:val="ListParagraph"/>
        <w:ind w:left="1080"/>
      </w:pPr>
      <w:r w:rsidRPr="00D04E91">
        <w:t>Geological time scales, civilizational collapse and species extinction give rise to profound problems that humanities scholars and academic philosophers</w:t>
      </w:r>
    </w:p>
    <w:p w:rsidR="00D04E91" w:rsidRDefault="00D04E91" w:rsidP="00CB5BD7">
      <w:pPr>
        <w:pStyle w:val="ListParagraph"/>
        <w:ind w:left="1080"/>
      </w:pPr>
      <w:proofErr w:type="gramStart"/>
      <w:r>
        <w:t>……</w:t>
      </w:r>
      <w:proofErr w:type="gramEnd"/>
    </w:p>
    <w:p w:rsidR="00CB5BD7" w:rsidRPr="00D04E91" w:rsidRDefault="00CB5BD7" w:rsidP="00CB5BD7">
      <w:pPr>
        <w:pStyle w:val="ListParagraph"/>
        <w:ind w:left="1080"/>
      </w:pPr>
      <w:r w:rsidRPr="00D04E91">
        <w:t xml:space="preserve">If we want to learn to live in the </w:t>
      </w:r>
      <w:proofErr w:type="spellStart"/>
      <w:r w:rsidRPr="00D04E91">
        <w:t>Anthropocene</w:t>
      </w:r>
      <w:proofErr w:type="spellEnd"/>
      <w:r w:rsidRPr="00D04E91">
        <w:t>, we must first learn how to die</w:t>
      </w:r>
      <w:proofErr w:type="gramStart"/>
      <w:r w:rsidRPr="00D04E91">
        <w:t>.</w:t>
      </w:r>
      <w:r w:rsidRPr="00D04E91">
        <w:rPr>
          <w:sz w:val="12"/>
        </w:rPr>
        <w:t>¶</w:t>
      </w:r>
      <w:proofErr w:type="gramEnd"/>
      <w:r w:rsidRPr="00D04E91">
        <w:rPr>
          <w:sz w:val="12"/>
        </w:rPr>
        <w:t xml:space="preserve"> </w:t>
      </w:r>
    </w:p>
    <w:p w:rsidR="00CB5BD7" w:rsidRPr="00D04E91" w:rsidRDefault="00CB5BD7" w:rsidP="00CB5BD7"/>
    <w:p w:rsidR="00CB5BD7" w:rsidRPr="00D04E91" w:rsidRDefault="00CB5BD7" w:rsidP="00CB5BD7">
      <w:pPr>
        <w:pStyle w:val="Heading4"/>
      </w:pPr>
      <w:r w:rsidRPr="00D04E91">
        <w:t>There are checks on humanitarian impacts, and that impact is miniscule anyway</w:t>
      </w:r>
    </w:p>
    <w:p w:rsidR="00CB5BD7" w:rsidRPr="00D04E91" w:rsidRDefault="00CB5BD7" w:rsidP="00CB5BD7">
      <w:pPr>
        <w:rPr>
          <w:rStyle w:val="StyleStyleBold12pt"/>
        </w:rPr>
      </w:pPr>
      <w:r w:rsidRPr="00D04E91">
        <w:rPr>
          <w:rStyle w:val="StyleStyleBold12pt"/>
        </w:rPr>
        <w:t>Lopez, PhD from Syracuse University, 12</w:t>
      </w:r>
    </w:p>
    <w:p w:rsidR="00CB5BD7" w:rsidRPr="00D04E91" w:rsidRDefault="00CB5BD7" w:rsidP="00CB5BD7">
      <w:r w:rsidRPr="00D04E91">
        <w:t xml:space="preserve">[George A., </w:t>
      </w:r>
      <w:proofErr w:type="gramStart"/>
      <w:r w:rsidRPr="00D04E91">
        <w:t>Spring</w:t>
      </w:r>
      <w:proofErr w:type="gramEnd"/>
      <w:r w:rsidRPr="00D04E91">
        <w:t>, Ethics &amp; International Affairs, Volume 26, Issue 1, “In Defense of Smart Sanctions: A Response to Joy Gordon”, page PQ, Pro Quest, accessed 7/5/13, VJ]</w:t>
      </w:r>
      <w:r w:rsidRPr="00D04E91">
        <w:tab/>
      </w:r>
    </w:p>
    <w:p w:rsidR="00CB5BD7" w:rsidRPr="00D04E91" w:rsidRDefault="00CB5BD7" w:rsidP="00CB5BD7"/>
    <w:p w:rsidR="00D04E91" w:rsidRDefault="00CB5BD7" w:rsidP="00CB5BD7">
      <w:r w:rsidRPr="00D04E91">
        <w:t xml:space="preserve">Joy Gordon has been the foremost singular intellectual voice calling for close scrutiny of sanctions on humanitarian grounds and for the application of ethical criteria to assess them. </w:t>
      </w:r>
    </w:p>
    <w:p w:rsidR="00D04E91" w:rsidRDefault="00D04E91" w:rsidP="00CB5BD7">
      <w:r>
        <w:t>….</w:t>
      </w:r>
    </w:p>
    <w:p w:rsidR="00CB5BD7" w:rsidRPr="00D04E91" w:rsidRDefault="00CB5BD7" w:rsidP="00CB5BD7">
      <w:pPr>
        <w:rPr>
          <w:b/>
          <w:bCs/>
          <w:u w:val="single"/>
        </w:rPr>
      </w:pPr>
      <w:r w:rsidRPr="00D04E91">
        <w:t xml:space="preserve">In sum, </w:t>
      </w:r>
      <w:r w:rsidRPr="00D04E91">
        <w:rPr>
          <w:rStyle w:val="StyleBoldUnderline"/>
        </w:rPr>
        <w:t>Gordon's concern with targeted sanctions writ large, when the listing due process problem has affected a very small number of individuals, and only in the counterterrorism area, seems overstated.</w:t>
      </w:r>
    </w:p>
    <w:p w:rsidR="00CB5BD7" w:rsidRPr="00D04E91" w:rsidRDefault="00CB5BD7" w:rsidP="00CB5BD7">
      <w:pPr>
        <w:rPr>
          <w:rStyle w:val="Emphasis"/>
        </w:rPr>
      </w:pPr>
    </w:p>
    <w:p w:rsidR="00CB5BD7" w:rsidRPr="00D04E91" w:rsidRDefault="00CB5BD7" w:rsidP="00CB5BD7">
      <w:pPr>
        <w:pStyle w:val="Heading4"/>
      </w:pPr>
      <w:r w:rsidRPr="00D04E91">
        <w:t xml:space="preserve">The Affirmative’s use of social relations to criticize debate as currently practiced suffers from its own dangerous ideology because its implementation requires one to put on an epistemological straightjacket. The 1AC’s singular focus and subsequent assertions of root causes deepens </w:t>
      </w:r>
      <w:proofErr w:type="spellStart"/>
      <w:r w:rsidRPr="00D04E91">
        <w:t>preestablished</w:t>
      </w:r>
      <w:proofErr w:type="spellEnd"/>
      <w:r w:rsidRPr="00D04E91">
        <w:t xml:space="preserve"> modes of thinking that rely on unity and hierarchy.</w:t>
      </w:r>
    </w:p>
    <w:p w:rsidR="00CB5BD7" w:rsidRPr="00D04E91" w:rsidRDefault="00CB5BD7" w:rsidP="00CB5BD7">
      <w:pPr>
        <w:rPr>
          <w:rFonts w:asciiTheme="majorHAnsi" w:hAnsiTheme="majorHAnsi"/>
        </w:rPr>
      </w:pPr>
    </w:p>
    <w:p w:rsidR="00CB5BD7" w:rsidRPr="00D04E91" w:rsidRDefault="00CB5BD7" w:rsidP="00CB5BD7">
      <w:pPr>
        <w:rPr>
          <w:rFonts w:asciiTheme="majorHAnsi" w:hAnsiTheme="majorHAnsi"/>
          <w:b/>
        </w:rPr>
      </w:pPr>
      <w:proofErr w:type="spellStart"/>
      <w:r w:rsidRPr="00D04E91">
        <w:rPr>
          <w:rStyle w:val="StyleStyleBold12pt"/>
        </w:rPr>
        <w:t>Deleuze</w:t>
      </w:r>
      <w:proofErr w:type="spellEnd"/>
      <w:r w:rsidRPr="00D04E91">
        <w:rPr>
          <w:rStyle w:val="StyleStyleBold12pt"/>
        </w:rPr>
        <w:t xml:space="preserve"> and </w:t>
      </w:r>
      <w:proofErr w:type="spellStart"/>
      <w:r w:rsidRPr="00D04E91">
        <w:rPr>
          <w:rStyle w:val="StyleStyleBold12pt"/>
        </w:rPr>
        <w:t>Guattari</w:t>
      </w:r>
      <w:proofErr w:type="spellEnd"/>
      <w:r w:rsidRPr="00D04E91">
        <w:rPr>
          <w:rStyle w:val="StyleStyleBold12pt"/>
        </w:rPr>
        <w:t xml:space="preserve"> 1987 (Gilles and Felix, French writers, philosophers and revolutionaries, Capitalism and Schizophrenia: A Thousand Plateaus, pg. 14-17)</w:t>
      </w:r>
    </w:p>
    <w:p w:rsidR="00D04E91" w:rsidRDefault="00CB5BD7" w:rsidP="00D04E91">
      <w:pPr>
        <w:rPr>
          <w:rStyle w:val="StyleBoldUnderline"/>
        </w:rPr>
      </w:pPr>
      <w:r w:rsidRPr="00D04E91">
        <w:rPr>
          <w:rStyle w:val="StyleBoldUnderline"/>
        </w:rPr>
        <w:t xml:space="preserve">Thought is not </w:t>
      </w:r>
      <w:proofErr w:type="spellStart"/>
      <w:r w:rsidRPr="00D04E91">
        <w:rPr>
          <w:rStyle w:val="StyleBoldUnderline"/>
        </w:rPr>
        <w:t>arborescent</w:t>
      </w:r>
      <w:proofErr w:type="spellEnd"/>
      <w:r w:rsidRPr="00D04E91">
        <w:rPr>
          <w:rStyle w:val="StyleBoldUnderline"/>
        </w:rPr>
        <w:t>, and the brain is not a rooted or ramified matter</w:t>
      </w:r>
      <w:r w:rsidRPr="00D04E91">
        <w:rPr>
          <w:rFonts w:asciiTheme="majorHAnsi" w:hAnsiTheme="majorHAnsi"/>
          <w:sz w:val="16"/>
          <w:szCs w:val="21"/>
        </w:rPr>
        <w:t xml:space="preserve">. What are wrongly called “dendrites” </w:t>
      </w:r>
      <w:proofErr w:type="gramStart"/>
      <w:r w:rsidRPr="00D04E91">
        <w:rPr>
          <w:rFonts w:asciiTheme="majorHAnsi" w:hAnsiTheme="majorHAnsi"/>
          <w:sz w:val="16"/>
          <w:szCs w:val="21"/>
        </w:rPr>
        <w:t>do</w:t>
      </w:r>
      <w:proofErr w:type="gramEnd"/>
      <w:r w:rsidRPr="00D04E91">
        <w:rPr>
          <w:rFonts w:asciiTheme="majorHAnsi" w:hAnsiTheme="majorHAnsi"/>
          <w:sz w:val="16"/>
          <w:szCs w:val="21"/>
        </w:rPr>
        <w:t xml:space="preserve"> not assure the connection of neurons in a continuous fabric. </w:t>
      </w:r>
    </w:p>
    <w:p w:rsidR="00D04E91" w:rsidRDefault="00D04E91" w:rsidP="00D04E91">
      <w:pPr>
        <w:rPr>
          <w:rStyle w:val="StyleBoldUnderline"/>
        </w:rPr>
      </w:pPr>
      <w:proofErr w:type="gramStart"/>
      <w:r>
        <w:rPr>
          <w:rStyle w:val="StyleBoldUnderline"/>
        </w:rPr>
        <w:t>…..</w:t>
      </w:r>
      <w:proofErr w:type="gramEnd"/>
    </w:p>
    <w:p w:rsidR="00D04E91" w:rsidRPr="00D04E91" w:rsidRDefault="00D04E91" w:rsidP="00D04E91">
      <w:pPr>
        <w:rPr>
          <w:rStyle w:val="StyleBoldUnderline"/>
        </w:rPr>
      </w:pPr>
    </w:p>
    <w:p w:rsidR="00CB5BD7" w:rsidRPr="00D04E91" w:rsidRDefault="00CB5BD7" w:rsidP="00CB5BD7">
      <w:pPr>
        <w:rPr>
          <w:rStyle w:val="StyleBoldUnderline"/>
        </w:rPr>
      </w:pPr>
      <w:r w:rsidRPr="00D04E91">
        <w:rPr>
          <w:rStyle w:val="StyleBoldUnderline"/>
        </w:rPr>
        <w:t>Thus</w:t>
      </w:r>
      <w:r w:rsidRPr="00D04E91">
        <w:rPr>
          <w:rFonts w:asciiTheme="majorHAnsi" w:hAnsiTheme="majorHAnsi"/>
          <w:sz w:val="21"/>
          <w:szCs w:val="21"/>
          <w:u w:val="single"/>
        </w:rPr>
        <w:t xml:space="preserve"> </w:t>
      </w:r>
      <w:r w:rsidRPr="00D04E91">
        <w:rPr>
          <w:rFonts w:asciiTheme="majorHAnsi" w:hAnsiTheme="majorHAnsi"/>
          <w:sz w:val="16"/>
          <w:szCs w:val="21"/>
        </w:rPr>
        <w:t xml:space="preserve">the authors speak of </w:t>
      </w:r>
      <w:r w:rsidRPr="00D04E91">
        <w:rPr>
          <w:rStyle w:val="StyleBoldUnderline"/>
        </w:rPr>
        <w:t>dictatorship theorems. Such is indeed the principle of roots-trees, or their outcome: the radicle solution, the structure of Power.</w:t>
      </w:r>
    </w:p>
    <w:p w:rsidR="00CB5BD7" w:rsidRPr="00D04E91" w:rsidRDefault="00CB5BD7" w:rsidP="00CB5BD7">
      <w:pPr>
        <w:rPr>
          <w:rStyle w:val="StyleBoldUnderline"/>
        </w:rPr>
      </w:pPr>
    </w:p>
    <w:p w:rsidR="00CB5BD7" w:rsidRPr="00D04E91" w:rsidRDefault="00CB5BD7" w:rsidP="00CB5BD7">
      <w:pPr>
        <w:pStyle w:val="Heading4"/>
        <w:keepNext w:val="0"/>
        <w:keepLines w:val="0"/>
        <w:spacing w:before="0"/>
        <w:rPr>
          <w:rFonts w:ascii="Calibri" w:hAnsi="Calibri"/>
        </w:rPr>
      </w:pPr>
      <w:r w:rsidRPr="00D04E91">
        <w:rPr>
          <w:rFonts w:ascii="Calibri" w:hAnsi="Calibri"/>
        </w:rPr>
        <w:t xml:space="preserve">Policy discussion about Latin America key to education </w:t>
      </w:r>
    </w:p>
    <w:p w:rsidR="00CB5BD7" w:rsidRPr="00D04E91" w:rsidRDefault="00CB5BD7" w:rsidP="00CB5BD7">
      <w:pPr>
        <w:rPr>
          <w:rStyle w:val="StyleStyleBold12pt"/>
        </w:rPr>
      </w:pPr>
      <w:r w:rsidRPr="00D04E91">
        <w:rPr>
          <w:rStyle w:val="StyleStyleBold12pt"/>
        </w:rPr>
        <w:t xml:space="preserve">Cook, Education Practitioner, 85 </w:t>
      </w:r>
    </w:p>
    <w:p w:rsidR="00CB5BD7" w:rsidRPr="00D04E91" w:rsidRDefault="00CB5BD7" w:rsidP="00CB5BD7">
      <w:pPr>
        <w:rPr>
          <w:rStyle w:val="StyleStyleBold12pt"/>
          <w:b w:val="0"/>
        </w:rPr>
      </w:pPr>
      <w:r w:rsidRPr="00D04E91">
        <w:rPr>
          <w:rStyle w:val="StyleStyleBold12pt"/>
        </w:rPr>
        <w:t xml:space="preserve">[Kay K., September 1985, “Latin American Studies”, </w:t>
      </w:r>
      <w:hyperlink r:id="rId15" w:history="1">
        <w:r w:rsidRPr="00D04E91">
          <w:rPr>
            <w:rStyle w:val="Hyperlink"/>
          </w:rPr>
          <w:t>http://www.ericdigests.org/pre-923/latin.htm</w:t>
        </w:r>
      </w:hyperlink>
      <w:r w:rsidRPr="00D04E91">
        <w:rPr>
          <w:rStyle w:val="StyleStyleBold12pt"/>
        </w:rPr>
        <w:t>, accessed 7/7/13, ALT]</w:t>
      </w:r>
    </w:p>
    <w:p w:rsidR="00CB5BD7" w:rsidRPr="00D04E91" w:rsidRDefault="00CB5BD7" w:rsidP="00CB5BD7">
      <w:pPr>
        <w:rPr>
          <w:b/>
          <w:bCs/>
        </w:rPr>
      </w:pPr>
    </w:p>
    <w:p w:rsidR="00CB5BD7" w:rsidRDefault="00CB5BD7" w:rsidP="00D04E91">
      <w:r w:rsidRPr="00D04E91">
        <w:rPr>
          <w:rStyle w:val="StyleBoldUnderline"/>
        </w:rPr>
        <w:t>Gallup polls indicate that Latin America</w:t>
      </w:r>
      <w:r w:rsidR="00D04E91">
        <w:rPr>
          <w:rStyle w:val="StyleBoldUnderline"/>
        </w:rPr>
        <w:t>—</w:t>
      </w:r>
    </w:p>
    <w:p w:rsidR="00D04E91" w:rsidRPr="00D04E91" w:rsidRDefault="00D04E91" w:rsidP="00D04E91">
      <w:proofErr w:type="gramStart"/>
      <w:r>
        <w:t>……</w:t>
      </w:r>
      <w:proofErr w:type="gramEnd"/>
    </w:p>
    <w:p w:rsidR="00CB5BD7" w:rsidRPr="00D04E91" w:rsidRDefault="00CB5BD7" w:rsidP="00CB5BD7">
      <w:pPr>
        <w:rPr>
          <w:rStyle w:val="Emphasis"/>
        </w:rPr>
      </w:pPr>
      <w:r w:rsidRPr="00D04E91">
        <w:rPr>
          <w:rStyle w:val="Emphasis"/>
        </w:rPr>
        <w:t xml:space="preserve">Case studies, decision-making exercises, and </w:t>
      </w:r>
      <w:proofErr w:type="gramStart"/>
      <w:r w:rsidRPr="00D04E91">
        <w:rPr>
          <w:rStyle w:val="Emphasis"/>
        </w:rPr>
        <w:t>role playing</w:t>
      </w:r>
      <w:proofErr w:type="gramEnd"/>
      <w:r w:rsidRPr="00D04E91">
        <w:rPr>
          <w:rStyle w:val="Emphasis"/>
        </w:rPr>
        <w:t xml:space="preserve"> have been effective methods of introducing Latin American culture and erasing preconceived notions about that region.</w:t>
      </w:r>
    </w:p>
    <w:p w:rsidR="00CB5BD7" w:rsidRPr="00D04E91" w:rsidRDefault="00CB5BD7" w:rsidP="00CB5BD7"/>
    <w:p w:rsidR="00CB5BD7" w:rsidRPr="00D04E91" w:rsidRDefault="00CB5BD7" w:rsidP="00CB5BD7">
      <w:pPr>
        <w:pStyle w:val="Heading4"/>
        <w:rPr>
          <w:rFonts w:ascii="Calibri" w:hAnsi="Calibri"/>
        </w:rPr>
      </w:pPr>
      <w:r w:rsidRPr="00D04E91">
        <w:rPr>
          <w:rFonts w:ascii="Calibri" w:hAnsi="Calibri"/>
        </w:rPr>
        <w:t>Nuclear war outweighs- survival is a prerequisite to other values.</w:t>
      </w:r>
    </w:p>
    <w:p w:rsidR="00CB5BD7" w:rsidRPr="00D04E91" w:rsidRDefault="00CB5BD7" w:rsidP="00CB5BD7">
      <w:pPr>
        <w:rPr>
          <w:rStyle w:val="StyleStyleBold12pt"/>
        </w:rPr>
      </w:pPr>
      <w:r w:rsidRPr="00D04E91">
        <w:rPr>
          <w:rStyle w:val="StyleStyleBold12pt"/>
        </w:rPr>
        <w:t xml:space="preserve">Nye, Professor of Political Science @ Harvard, 86 </w:t>
      </w:r>
    </w:p>
    <w:p w:rsidR="00CB5BD7" w:rsidRPr="00D04E91" w:rsidRDefault="00CB5BD7" w:rsidP="00CB5BD7">
      <w:r w:rsidRPr="00D04E91">
        <w:t>(Joseph S., Served as Assistant Secretary of Defense for International Security Affairs; “Nuclear Ethics” pg. 45-46)</w:t>
      </w:r>
    </w:p>
    <w:p w:rsidR="00CB5BD7" w:rsidRPr="00D04E91" w:rsidRDefault="00CB5BD7" w:rsidP="00CB5BD7">
      <w:pPr>
        <w:rPr>
          <w:rStyle w:val="StyleBoldUnderline"/>
        </w:rPr>
      </w:pPr>
    </w:p>
    <w:p w:rsidR="00D04E91" w:rsidRDefault="00CB5BD7" w:rsidP="00CB5BD7">
      <w:r w:rsidRPr="00D04E91">
        <w:rPr>
          <w:rStyle w:val="StyleBoldUnderline"/>
        </w:rPr>
        <w:t>Is there any end that could justify a nuclear war that threatens</w:t>
      </w:r>
      <w:r w:rsidRPr="00D04E91">
        <w:t xml:space="preserve"> the </w:t>
      </w:r>
      <w:r w:rsidRPr="00D04E91">
        <w:rPr>
          <w:rStyle w:val="StyleBoldUnderline"/>
        </w:rPr>
        <w:t xml:space="preserve">survival </w:t>
      </w:r>
      <w:r w:rsidRPr="00D04E91">
        <w:t xml:space="preserve">of the species? </w:t>
      </w:r>
    </w:p>
    <w:p w:rsidR="00D04E91" w:rsidRDefault="00D04E91" w:rsidP="00CB5BD7">
      <w:proofErr w:type="gramStart"/>
      <w:r>
        <w:t>…..</w:t>
      </w:r>
      <w:proofErr w:type="gramEnd"/>
    </w:p>
    <w:p w:rsidR="00CB5BD7" w:rsidRPr="00D04E91" w:rsidRDefault="00CB5BD7" w:rsidP="00CB5BD7">
      <w:r w:rsidRPr="00D04E91">
        <w:t xml:space="preserve">The degree of that risk is a justifiable topic of both prudential and moral reasoning. </w:t>
      </w:r>
    </w:p>
    <w:p w:rsidR="00CB5BD7" w:rsidRPr="00D04E91" w:rsidRDefault="00CB5BD7" w:rsidP="00CB5BD7">
      <w:r w:rsidRPr="00D04E91">
        <w:t xml:space="preserve"> </w:t>
      </w:r>
    </w:p>
    <w:p w:rsidR="00CB5BD7" w:rsidRPr="00D04E91" w:rsidRDefault="00CB5BD7" w:rsidP="00CB5BD7">
      <w:pPr>
        <w:pStyle w:val="Heading4"/>
        <w:keepNext w:val="0"/>
        <w:keepLines w:val="0"/>
        <w:spacing w:before="0"/>
        <w:rPr>
          <w:rFonts w:ascii="Calibri" w:hAnsi="Calibri"/>
        </w:rPr>
      </w:pPr>
      <w:r w:rsidRPr="00D04E91">
        <w:rPr>
          <w:rFonts w:ascii="Calibri" w:hAnsi="Calibri"/>
        </w:rPr>
        <w:t xml:space="preserve">Focusing on government policy-making is productive – critical approaches can’t resolve real world problems </w:t>
      </w:r>
    </w:p>
    <w:p w:rsidR="00CB5BD7" w:rsidRPr="00D04E91" w:rsidRDefault="00CB5BD7" w:rsidP="00CB5BD7">
      <w:proofErr w:type="spellStart"/>
      <w:r w:rsidRPr="00D04E91">
        <w:rPr>
          <w:rStyle w:val="StyleStyleBold12pt"/>
        </w:rPr>
        <w:t>McClean</w:t>
      </w:r>
      <w:proofErr w:type="spellEnd"/>
      <w:r w:rsidRPr="00D04E91">
        <w:rPr>
          <w:rStyle w:val="StyleStyleBold12pt"/>
        </w:rPr>
        <w:t xml:space="preserve">, </w:t>
      </w:r>
      <w:proofErr w:type="spellStart"/>
      <w:r w:rsidRPr="00D04E91">
        <w:rPr>
          <w:rStyle w:val="StyleStyleBold12pt"/>
        </w:rPr>
        <w:t>Mollow</w:t>
      </w:r>
      <w:proofErr w:type="spellEnd"/>
      <w:r w:rsidRPr="00D04E91">
        <w:rPr>
          <w:rStyle w:val="StyleStyleBold12pt"/>
        </w:rPr>
        <w:t xml:space="preserve"> College Philosophy Professor, 01</w:t>
      </w:r>
      <w:r w:rsidRPr="00D04E91">
        <w:t xml:space="preserve"> </w:t>
      </w:r>
    </w:p>
    <w:p w:rsidR="00CB5BD7" w:rsidRPr="00D04E91" w:rsidRDefault="00CB5BD7" w:rsidP="00CB5BD7">
      <w:r w:rsidRPr="00D04E91">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rsidR="00D04E91" w:rsidRDefault="00CB5BD7" w:rsidP="00CB5BD7">
      <w:pPr>
        <w:pStyle w:val="card"/>
        <w:ind w:left="0"/>
      </w:pPr>
      <w:r w:rsidRPr="00D04E91">
        <w:t xml:space="preserve">Yet for some reason, at least partially explicated in Richard </w:t>
      </w:r>
      <w:proofErr w:type="spellStart"/>
      <w:r w:rsidRPr="00D04E91">
        <w:t>Rorty's</w:t>
      </w:r>
      <w:proofErr w:type="spellEnd"/>
      <w:r w:rsidRPr="00D04E91">
        <w:t xml:space="preserve"> Achieving Our Country, a book that I think is long overdue</w:t>
      </w:r>
    </w:p>
    <w:p w:rsidR="00D04E91" w:rsidRDefault="00D04E91" w:rsidP="00CB5BD7">
      <w:pPr>
        <w:pStyle w:val="card"/>
        <w:ind w:left="0"/>
      </w:pPr>
      <w:proofErr w:type="gramStart"/>
      <w:r>
        <w:t>…..</w:t>
      </w:r>
      <w:proofErr w:type="gramEnd"/>
    </w:p>
    <w:p w:rsidR="00CB5BD7" w:rsidRPr="00D04E91" w:rsidRDefault="00CB5BD7" w:rsidP="00CB5BD7">
      <w:pPr>
        <w:pStyle w:val="card"/>
        <w:ind w:left="0"/>
        <w:rPr>
          <w:rStyle w:val="StyleBoldUnderline"/>
        </w:rPr>
      </w:pPr>
      <w:r w:rsidRPr="00D04E91">
        <w:rPr>
          <w:rStyle w:val="StyleBoldUnderline"/>
        </w:rPr>
        <w:t xml:space="preserve"> </w:t>
      </w:r>
      <w:proofErr w:type="gramStart"/>
      <w:r w:rsidRPr="00D04E91">
        <w:rPr>
          <w:rStyle w:val="StyleBoldUnderline"/>
        </w:rPr>
        <w:t>jargon</w:t>
      </w:r>
      <w:proofErr w:type="gramEnd"/>
      <w:r w:rsidRPr="00D04E91">
        <w:rPr>
          <w:rStyle w:val="StyleBoldUnderline"/>
        </w:rPr>
        <w:t xml:space="preserve">-riddled lectures from philosophers and culture critics with their </w:t>
      </w:r>
      <w:proofErr w:type="spellStart"/>
      <w:r w:rsidRPr="00D04E91">
        <w:rPr>
          <w:rStyle w:val="StyleBoldUnderline"/>
        </w:rPr>
        <w:t>snobish</w:t>
      </w:r>
      <w:proofErr w:type="spellEnd"/>
      <w:r w:rsidRPr="00D04E91">
        <w:rPr>
          <w:rStyle w:val="StyleBoldUnderline"/>
        </w:rPr>
        <w:t xml:space="preserve"> disrespect for the so-called "managerial class."</w:t>
      </w:r>
    </w:p>
    <w:p w:rsidR="00CB5BD7" w:rsidRPr="00D04E91" w:rsidRDefault="00CB5BD7" w:rsidP="00CB5BD7"/>
    <w:p w:rsidR="00CB5BD7" w:rsidRPr="00D04E91" w:rsidRDefault="00CB5BD7" w:rsidP="00CB5BD7">
      <w:pPr>
        <w:pStyle w:val="Heading4"/>
        <w:rPr>
          <w:rFonts w:ascii="Calibri" w:hAnsi="Calibri"/>
        </w:rPr>
      </w:pPr>
      <w:r w:rsidRPr="00D04E91">
        <w:rPr>
          <w:rFonts w:ascii="Calibri" w:hAnsi="Calibri"/>
        </w:rPr>
        <w:t xml:space="preserve">No Prior Questions- </w:t>
      </w:r>
      <w:r w:rsidRPr="00D04E91">
        <w:rPr>
          <w:rFonts w:ascii="Calibri" w:hAnsi="Calibri" w:cs="Times New Roman"/>
        </w:rPr>
        <w:t>if the future is uncertain, we must do everything we can to intervene.</w:t>
      </w:r>
    </w:p>
    <w:p w:rsidR="00CB5BD7" w:rsidRPr="00D04E91" w:rsidRDefault="00CB5BD7" w:rsidP="00CB5BD7">
      <w:pPr>
        <w:widowControl w:val="0"/>
        <w:autoSpaceDE w:val="0"/>
        <w:autoSpaceDN w:val="0"/>
        <w:adjustRightInd w:val="0"/>
        <w:rPr>
          <w:rStyle w:val="StyleStyleBold12pt"/>
        </w:rPr>
      </w:pPr>
      <w:proofErr w:type="spellStart"/>
      <w:r w:rsidRPr="00D04E91">
        <w:rPr>
          <w:rStyle w:val="StyleStyleBold12pt"/>
        </w:rPr>
        <w:t>Kurasawa</w:t>
      </w:r>
      <w:proofErr w:type="spellEnd"/>
      <w:r w:rsidRPr="00D04E91">
        <w:rPr>
          <w:rStyle w:val="StyleStyleBold12pt"/>
        </w:rPr>
        <w:t xml:space="preserve">, Professor of Sociology at the York University of Toronto, 4 </w:t>
      </w:r>
    </w:p>
    <w:p w:rsidR="00CB5BD7" w:rsidRPr="00D04E91" w:rsidRDefault="00CB5BD7" w:rsidP="00CB5BD7">
      <w:r w:rsidRPr="00D04E91">
        <w:t>[Fuyuki, 2004, Blackwell Publishing, “Cautionary Tales: The Global Culture of Prevention and the Work of Foresight”, http://www.yorku.ca/kurasawa/Kurasawa%20Articles/Constellations%20Article.pdf, pp. 457-458, accessed 7-19-13, HG]</w:t>
      </w:r>
    </w:p>
    <w:p w:rsidR="00CB5BD7" w:rsidRPr="00D04E91" w:rsidRDefault="00CB5BD7" w:rsidP="00CB5BD7">
      <w:pPr>
        <w:widowControl w:val="0"/>
        <w:autoSpaceDE w:val="0"/>
        <w:autoSpaceDN w:val="0"/>
        <w:adjustRightInd w:val="0"/>
        <w:rPr>
          <w:rStyle w:val="StyleStyleBold12pt"/>
          <w:b w:val="0"/>
          <w:sz w:val="24"/>
        </w:rPr>
      </w:pPr>
    </w:p>
    <w:p w:rsidR="00D04E91" w:rsidRDefault="00CB5BD7" w:rsidP="00D04E91">
      <w:r w:rsidRPr="00D04E91">
        <w:t xml:space="preserve">In addition, </w:t>
      </w:r>
      <w:r w:rsidRPr="00D04E91">
        <w:rPr>
          <w:rStyle w:val="StyleBoldUnderline"/>
        </w:rPr>
        <w:t>farsightedness has become a priority in world affairs due to the appearance of new global threats and the resurgence of ‘older’ ones.</w:t>
      </w:r>
      <w:r w:rsidRPr="00D04E91">
        <w:t xml:space="preserve"> </w:t>
      </w:r>
    </w:p>
    <w:p w:rsidR="00D04E91" w:rsidRDefault="00D04E91" w:rsidP="00D04E91"/>
    <w:p w:rsidR="00D04E91" w:rsidRPr="00D04E91" w:rsidRDefault="00D04E91" w:rsidP="00D04E91">
      <w:proofErr w:type="gramStart"/>
      <w:r>
        <w:t>…….</w:t>
      </w:r>
      <w:proofErr w:type="gramEnd"/>
    </w:p>
    <w:p w:rsidR="00CB5BD7" w:rsidRPr="00D04E91" w:rsidRDefault="00CB5BD7" w:rsidP="00CB5BD7">
      <w:r w:rsidRPr="00D04E91">
        <w:t>As such, the establishment of a capacity for early warning is the first aspect of the question that we need to tackle.</w:t>
      </w:r>
    </w:p>
    <w:p w:rsidR="00CB5BD7" w:rsidRPr="00D04E91" w:rsidRDefault="00CB5BD7" w:rsidP="00CB5BD7"/>
    <w:p w:rsidR="00CB5BD7" w:rsidRPr="00D04E91" w:rsidRDefault="00CB5BD7" w:rsidP="00CB5BD7">
      <w:pPr>
        <w:pStyle w:val="Heading3"/>
      </w:pPr>
      <w:r w:rsidRPr="00D04E91">
        <w:t>Contention 2</w:t>
      </w:r>
    </w:p>
    <w:p w:rsidR="00CB5BD7" w:rsidRPr="00D04E91" w:rsidRDefault="00CB5BD7" w:rsidP="00CB5BD7"/>
    <w:p w:rsidR="00CB5BD7" w:rsidRPr="00D04E91" w:rsidRDefault="00CB5BD7" w:rsidP="00CB5BD7">
      <w:pPr>
        <w:rPr>
          <w:b/>
          <w:bCs/>
          <w:iCs/>
        </w:rPr>
      </w:pPr>
      <w:r w:rsidRPr="00D04E91">
        <w:rPr>
          <w:b/>
          <w:bCs/>
          <w:iCs/>
        </w:rPr>
        <w:t>Utopianism cannot create change without apocalyptic violence</w:t>
      </w:r>
    </w:p>
    <w:p w:rsidR="00CB5BD7" w:rsidRPr="00D04E91" w:rsidRDefault="00CB5BD7" w:rsidP="00CB5BD7">
      <w:pPr>
        <w:rPr>
          <w:sz w:val="14"/>
        </w:rPr>
      </w:pPr>
      <w:r w:rsidRPr="00D04E91">
        <w:rPr>
          <w:b/>
          <w:bCs/>
        </w:rPr>
        <w:t>Paik 2010</w:t>
      </w:r>
      <w:r w:rsidRPr="00D04E91">
        <w:rPr>
          <w:sz w:val="14"/>
        </w:rPr>
        <w:t xml:space="preserve"> (Peter is an associate professor of comparative literature at the University of Wisconsin–Milwaukee, </w:t>
      </w:r>
      <w:r w:rsidRPr="00D04E91">
        <w:rPr>
          <w:i/>
          <w:sz w:val="14"/>
        </w:rPr>
        <w:t>From Utopia to Apocalypse: Science Fiction and the Politics of Catastrophe</w:t>
      </w:r>
      <w:r w:rsidRPr="00D04E91">
        <w:rPr>
          <w:sz w:val="14"/>
        </w:rPr>
        <w:t>, University of Minnesota Press) BW</w:t>
      </w:r>
    </w:p>
    <w:p w:rsidR="00AE3907" w:rsidRDefault="00CB5BD7" w:rsidP="00AE3907">
      <w:pPr>
        <w:rPr>
          <w:sz w:val="14"/>
        </w:rPr>
      </w:pPr>
      <w:r w:rsidRPr="00D04E91">
        <w:rPr>
          <w:sz w:val="14"/>
        </w:rPr>
        <w:t xml:space="preserve">From the standpoint of the realist, </w:t>
      </w:r>
      <w:r w:rsidRPr="00D04E91">
        <w:rPr>
          <w:bCs/>
          <w:u w:val="single"/>
        </w:rPr>
        <w:t>such efforts to distinguish or extricate utopia from the unforgiving dilemmas of political upheaval cannot but reek of evasion</w:t>
      </w:r>
      <w:r w:rsidRPr="00D04E91">
        <w:rPr>
          <w:sz w:val="14"/>
        </w:rPr>
        <w:t xml:space="preserve">. </w:t>
      </w:r>
    </w:p>
    <w:p w:rsidR="00AE3907" w:rsidRDefault="00AE3907" w:rsidP="00AE3907">
      <w:pPr>
        <w:rPr>
          <w:sz w:val="14"/>
        </w:rPr>
      </w:pPr>
      <w:proofErr w:type="gramStart"/>
      <w:r>
        <w:rPr>
          <w:sz w:val="14"/>
        </w:rPr>
        <w:t>……</w:t>
      </w:r>
      <w:proofErr w:type="gramEnd"/>
    </w:p>
    <w:p w:rsidR="00AE3907" w:rsidRPr="00D04E91" w:rsidRDefault="00AE3907" w:rsidP="00AE3907">
      <w:pPr>
        <w:rPr>
          <w:sz w:val="14"/>
        </w:rPr>
      </w:pPr>
    </w:p>
    <w:p w:rsidR="00CB5BD7" w:rsidRPr="00D04E91" w:rsidRDefault="00CB5BD7" w:rsidP="00CB5BD7">
      <w:r w:rsidRPr="00D04E91">
        <w:rPr>
          <w:sz w:val="14"/>
        </w:rPr>
        <w:t xml:space="preserve">Freedman implies that “wealth” would in fact enable </w:t>
      </w:r>
      <w:proofErr w:type="spellStart"/>
      <w:r w:rsidRPr="00D04E91">
        <w:rPr>
          <w:sz w:val="14"/>
        </w:rPr>
        <w:t>Anarres</w:t>
      </w:r>
      <w:proofErr w:type="spellEnd"/>
      <w:r w:rsidRPr="00D04E91">
        <w:rPr>
          <w:sz w:val="14"/>
        </w:rPr>
        <w:t xml:space="preserve"> to achieve a more enlightened sociopolitical status, alluding to the utopian possibility of building socialism not on one planet but on all planets.</w:t>
      </w:r>
    </w:p>
    <w:p w:rsidR="00CB5BD7" w:rsidRPr="00D04E91" w:rsidRDefault="00CB5BD7" w:rsidP="00CB5BD7"/>
    <w:p w:rsidR="00CB5BD7" w:rsidRPr="00D04E91" w:rsidRDefault="00CB5BD7" w:rsidP="00CB5BD7">
      <w:pPr>
        <w:rPr>
          <w:b/>
          <w:bCs/>
          <w:iCs/>
        </w:rPr>
      </w:pPr>
      <w:r w:rsidRPr="00D04E91">
        <w:rPr>
          <w:b/>
          <w:bCs/>
          <w:iCs/>
        </w:rPr>
        <w:t>Utopianism necessitates violent crusades against those not dedicated to the utopian project, devolving into totalitarianism</w:t>
      </w:r>
    </w:p>
    <w:p w:rsidR="00CB5BD7" w:rsidRPr="00D04E91" w:rsidRDefault="00CB5BD7" w:rsidP="00CB5BD7">
      <w:pPr>
        <w:rPr>
          <w:sz w:val="14"/>
        </w:rPr>
      </w:pPr>
      <w:r w:rsidRPr="00D04E91">
        <w:rPr>
          <w:b/>
          <w:bCs/>
        </w:rPr>
        <w:t>Paik 2010</w:t>
      </w:r>
      <w:r w:rsidRPr="00D04E91">
        <w:rPr>
          <w:sz w:val="14"/>
        </w:rPr>
        <w:t xml:space="preserve"> (Peter is an associate professor of comparative literature at the University of Wisconsin–Milwaukee, </w:t>
      </w:r>
      <w:r w:rsidRPr="00D04E91">
        <w:rPr>
          <w:i/>
          <w:sz w:val="14"/>
        </w:rPr>
        <w:t>From Utopia to Apocalypse: Science Fiction and the Politics of Catastrophe</w:t>
      </w:r>
      <w:r w:rsidRPr="00D04E91">
        <w:rPr>
          <w:sz w:val="14"/>
        </w:rPr>
        <w:t>, University of Minnesota Press) BW</w:t>
      </w:r>
    </w:p>
    <w:p w:rsidR="00AE3907" w:rsidRDefault="00CB5BD7" w:rsidP="00AE3907">
      <w:pPr>
        <w:rPr>
          <w:bCs/>
          <w:u w:val="single"/>
        </w:rPr>
      </w:pPr>
      <w:r w:rsidRPr="00D04E91">
        <w:rPr>
          <w:sz w:val="14"/>
        </w:rPr>
        <w:t xml:space="preserve">For political philosopher Eric </w:t>
      </w:r>
      <w:proofErr w:type="spellStart"/>
      <w:r w:rsidRPr="00D04E91">
        <w:rPr>
          <w:sz w:val="14"/>
        </w:rPr>
        <w:t>Voegelin</w:t>
      </w:r>
      <w:proofErr w:type="spellEnd"/>
      <w:r w:rsidRPr="00D04E91">
        <w:rPr>
          <w:sz w:val="14"/>
        </w:rPr>
        <w:t xml:space="preserve">, More’s representation of an ideal society depends on the expurgation of pride and its disordering effects from the life of his imaginary commonwealth. 9 More deliberately excludes a vital and ineradicable aspect of human life and thus produces a necessarily false and distorted image of a social order. </w:t>
      </w:r>
    </w:p>
    <w:p w:rsidR="00AE3907" w:rsidRDefault="00AE3907" w:rsidP="00AE3907">
      <w:pPr>
        <w:rPr>
          <w:bCs/>
          <w:u w:val="single"/>
        </w:rPr>
      </w:pPr>
    </w:p>
    <w:p w:rsidR="00AE3907" w:rsidRDefault="00AE3907" w:rsidP="00AE3907">
      <w:pPr>
        <w:rPr>
          <w:bCs/>
          <w:u w:val="single"/>
        </w:rPr>
      </w:pPr>
      <w:proofErr w:type="gramStart"/>
      <w:r>
        <w:rPr>
          <w:bCs/>
          <w:u w:val="single"/>
        </w:rPr>
        <w:t>…..</w:t>
      </w:r>
      <w:proofErr w:type="gramEnd"/>
    </w:p>
    <w:p w:rsidR="00AE3907" w:rsidRPr="00D04E91" w:rsidRDefault="00AE3907" w:rsidP="00AE3907">
      <w:pPr>
        <w:rPr>
          <w:bCs/>
          <w:u w:val="single"/>
        </w:rPr>
      </w:pPr>
    </w:p>
    <w:p w:rsidR="00CB5BD7" w:rsidRPr="00D04E91" w:rsidRDefault="00CB5BD7" w:rsidP="00CB5BD7">
      <w:pPr>
        <w:rPr>
          <w:sz w:val="14"/>
        </w:rPr>
      </w:pPr>
      <w:r w:rsidRPr="00D04E91">
        <w:rPr>
          <w:bCs/>
          <w:u w:val="single"/>
        </w:rPr>
        <w:t>The optimist thus blunders into terror as he becomes “tempted to get rid of people whose ill will seems to him to be a danger to the happiness of all.”</w:t>
      </w:r>
      <w:r w:rsidRPr="00D04E91">
        <w:rPr>
          <w:sz w:val="14"/>
        </w:rPr>
        <w:t xml:space="preserve"> 13</w:t>
      </w:r>
    </w:p>
    <w:p w:rsidR="00CB5BD7" w:rsidRPr="00D04E91" w:rsidRDefault="00CB5BD7" w:rsidP="00CB5BD7">
      <w:pPr>
        <w:pStyle w:val="tag"/>
        <w:rPr>
          <w:rFonts w:asciiTheme="majorHAnsi" w:hAnsiTheme="majorHAnsi"/>
          <w:sz w:val="20"/>
          <w:u w:val="single"/>
        </w:rPr>
      </w:pPr>
    </w:p>
    <w:p w:rsidR="00CB5BD7" w:rsidRPr="00D04E91" w:rsidRDefault="00CB5BD7" w:rsidP="00CB5BD7">
      <w:pPr>
        <w:rPr>
          <w:b/>
          <w:sz w:val="24"/>
        </w:rPr>
      </w:pPr>
    </w:p>
    <w:p w:rsidR="00CB5BD7" w:rsidRPr="00D04E91" w:rsidRDefault="00CB5BD7" w:rsidP="00CB5BD7">
      <w:pPr>
        <w:rPr>
          <w:b/>
          <w:sz w:val="24"/>
        </w:rPr>
      </w:pPr>
      <w:r w:rsidRPr="00D04E91">
        <w:rPr>
          <w:b/>
          <w:sz w:val="24"/>
        </w:rPr>
        <w:t>Using the debate space for social change creates backlash and fractures coalitions. The aff becomes a scapegoat for the movement</w:t>
      </w:r>
    </w:p>
    <w:p w:rsidR="00CB5BD7" w:rsidRPr="00D04E91" w:rsidRDefault="00CB5BD7" w:rsidP="00CB5BD7">
      <w:pPr>
        <w:pStyle w:val="Standard"/>
        <w:spacing w:before="2" w:after="2"/>
        <w:rPr>
          <w:rFonts w:asciiTheme="majorHAnsi" w:hAnsiTheme="majorHAnsi"/>
        </w:rPr>
      </w:pPr>
      <w:r w:rsidRPr="00D04E91">
        <w:rPr>
          <w:rFonts w:asciiTheme="majorHAnsi" w:hAnsiTheme="majorHAnsi"/>
          <w:b/>
        </w:rPr>
        <w:t>Atchison and Panetta 9</w:t>
      </w:r>
      <w:r w:rsidRPr="00D04E91">
        <w:rPr>
          <w:rFonts w:asciiTheme="majorHAnsi" w:hAnsiTheme="majorHAnsi"/>
        </w:rPr>
        <w:t xml:space="preserve"> </w:t>
      </w:r>
      <w:r w:rsidRPr="00D04E91">
        <w:rPr>
          <w:rFonts w:asciiTheme="majorHAnsi" w:hAnsiTheme="majorHAnsi"/>
          <w:sz w:val="16"/>
        </w:rPr>
        <w:t xml:space="preserve">(Jarrod, PhD. </w:t>
      </w:r>
      <w:proofErr w:type="gramStart"/>
      <w:r w:rsidRPr="00D04E91">
        <w:rPr>
          <w:rFonts w:asciiTheme="majorHAnsi" w:hAnsiTheme="majorHAnsi"/>
          <w:sz w:val="16"/>
        </w:rPr>
        <w:t>In Speech Communication.</w:t>
      </w:r>
      <w:proofErr w:type="gramEnd"/>
      <w:r w:rsidRPr="00D04E91">
        <w:rPr>
          <w:rFonts w:asciiTheme="majorHAnsi" w:hAnsiTheme="majorHAnsi"/>
          <w:sz w:val="16"/>
        </w:rPr>
        <w:t>  Edward, Ph.D. in Communication. “Intercollegiate Debate Speech Communication: Historical Developments and Issues for the Future”; The SAGE Handbook of Rhetorical Studies, Pg. 28-</w:t>
      </w:r>
      <w:proofErr w:type="gramStart"/>
      <w:r w:rsidRPr="00D04E91">
        <w:rPr>
          <w:rFonts w:asciiTheme="majorHAnsi" w:hAnsiTheme="majorHAnsi"/>
          <w:sz w:val="16"/>
        </w:rPr>
        <w:t>9)JFS</w:t>
      </w:r>
      <w:proofErr w:type="gramEnd"/>
    </w:p>
    <w:p w:rsidR="00AE3907" w:rsidRDefault="00CB5BD7" w:rsidP="00CB5BD7">
      <w:pPr>
        <w:pStyle w:val="card"/>
        <w:rPr>
          <w:rStyle w:val="underline"/>
          <w:rFonts w:asciiTheme="majorHAnsi" w:hAnsiTheme="majorHAnsi"/>
        </w:rPr>
      </w:pPr>
      <w:r w:rsidRPr="00D04E91">
        <w:rPr>
          <w:rStyle w:val="underline"/>
          <w:rFonts w:asciiTheme="majorHAnsi" w:hAnsiTheme="majorHAnsi"/>
        </w:rPr>
        <w:t>The larger problem with</w:t>
      </w:r>
      <w:r w:rsidRPr="00D04E91">
        <w:rPr>
          <w:rFonts w:asciiTheme="majorHAnsi" w:hAnsiTheme="majorHAnsi"/>
        </w:rPr>
        <w:t xml:space="preserve"> </w:t>
      </w:r>
      <w:r w:rsidRPr="00D04E91">
        <w:rPr>
          <w:rFonts w:asciiTheme="majorHAnsi" w:hAnsiTheme="majorHAnsi"/>
          <w:sz w:val="16"/>
        </w:rPr>
        <w:t xml:space="preserve">locating </w:t>
      </w:r>
      <w:r w:rsidRPr="00D04E91">
        <w:rPr>
          <w:rStyle w:val="underline"/>
          <w:rFonts w:asciiTheme="majorHAnsi" w:hAnsiTheme="majorHAnsi"/>
        </w:rPr>
        <w:t>the "debate as activism" perspective</w:t>
      </w:r>
      <w:r w:rsidRPr="00D04E91">
        <w:rPr>
          <w:rFonts w:asciiTheme="majorHAnsi" w:hAnsiTheme="majorHAnsi"/>
        </w:rPr>
        <w:t xml:space="preserve"> </w:t>
      </w:r>
      <w:r w:rsidRPr="00D04E91">
        <w:rPr>
          <w:rFonts w:asciiTheme="majorHAnsi" w:hAnsiTheme="majorHAnsi"/>
          <w:sz w:val="16"/>
        </w:rPr>
        <w:t xml:space="preserve">within the competitive framework </w:t>
      </w:r>
      <w:r w:rsidRPr="00D04E91">
        <w:rPr>
          <w:rStyle w:val="underline"/>
          <w:rFonts w:asciiTheme="majorHAnsi" w:hAnsiTheme="majorHAnsi"/>
        </w:rPr>
        <w:t>is that it overlooks the</w:t>
      </w:r>
      <w:r w:rsidRPr="00D04E91">
        <w:rPr>
          <w:rFonts w:asciiTheme="majorHAnsi" w:hAnsiTheme="majorHAnsi"/>
        </w:rPr>
        <w:t xml:space="preserve"> </w:t>
      </w:r>
      <w:r w:rsidRPr="00D04E91">
        <w:rPr>
          <w:rFonts w:asciiTheme="majorHAnsi" w:hAnsiTheme="majorHAnsi"/>
          <w:sz w:val="16"/>
        </w:rPr>
        <w:t xml:space="preserve">communal </w:t>
      </w:r>
      <w:r w:rsidRPr="00D04E91">
        <w:rPr>
          <w:rStyle w:val="underline"/>
          <w:rFonts w:asciiTheme="majorHAnsi" w:hAnsiTheme="majorHAnsi"/>
        </w:rPr>
        <w:t>nature of the community problem.</w:t>
      </w:r>
      <w:r w:rsidRPr="00D04E91">
        <w:rPr>
          <w:rFonts w:asciiTheme="majorHAnsi" w:hAnsiTheme="majorHAnsi"/>
        </w:rPr>
        <w:t xml:space="preserve"> </w:t>
      </w:r>
    </w:p>
    <w:p w:rsidR="00AE3907" w:rsidRDefault="00AE3907" w:rsidP="00CB5BD7">
      <w:pPr>
        <w:pStyle w:val="card"/>
        <w:rPr>
          <w:rStyle w:val="underline"/>
          <w:rFonts w:asciiTheme="majorHAnsi" w:hAnsiTheme="majorHAnsi"/>
        </w:rPr>
      </w:pPr>
      <w:proofErr w:type="gramStart"/>
      <w:r>
        <w:rPr>
          <w:rStyle w:val="underline"/>
          <w:rFonts w:asciiTheme="majorHAnsi" w:hAnsiTheme="majorHAnsi"/>
        </w:rPr>
        <w:t>……</w:t>
      </w:r>
      <w:proofErr w:type="gramEnd"/>
    </w:p>
    <w:p w:rsidR="00CB5BD7" w:rsidRPr="00D04E91" w:rsidRDefault="00CB5BD7" w:rsidP="00CB5BD7">
      <w:pPr>
        <w:pStyle w:val="card"/>
        <w:rPr>
          <w:rFonts w:asciiTheme="majorHAnsi" w:hAnsiTheme="majorHAnsi"/>
        </w:rPr>
      </w:pPr>
      <w:r w:rsidRPr="00D04E91">
        <w:rPr>
          <w:rFonts w:asciiTheme="majorHAnsi" w:hAnsiTheme="majorHAnsi"/>
          <w:sz w:val="16"/>
        </w:rPr>
        <w:t xml:space="preserve">Simply put, </w:t>
      </w:r>
      <w:r w:rsidRPr="00D04E91">
        <w:rPr>
          <w:rStyle w:val="underline"/>
          <w:rFonts w:asciiTheme="majorHAnsi" w:hAnsiTheme="majorHAnsi"/>
        </w:rPr>
        <w:t>debate competitions do not represent the best environment for community change because</w:t>
      </w:r>
      <w:r w:rsidRPr="00D04E91">
        <w:rPr>
          <w:rFonts w:asciiTheme="majorHAnsi" w:hAnsiTheme="majorHAnsi"/>
        </w:rPr>
        <w:t xml:space="preserve"> </w:t>
      </w:r>
      <w:r w:rsidRPr="00D04E91">
        <w:rPr>
          <w:rFonts w:asciiTheme="majorHAnsi" w:hAnsiTheme="majorHAnsi"/>
          <w:sz w:val="16"/>
        </w:rPr>
        <w:t xml:space="preserve">it is a competition for a win and </w:t>
      </w:r>
      <w:r w:rsidRPr="00D04E91">
        <w:rPr>
          <w:rStyle w:val="underline"/>
          <w:rFonts w:asciiTheme="majorHAnsi" w:hAnsiTheme="majorHAnsi"/>
        </w:rPr>
        <w:t>only one team can win any given debate, whereas addressing</w:t>
      </w:r>
      <w:r w:rsidRPr="00D04E91">
        <w:rPr>
          <w:rFonts w:asciiTheme="majorHAnsi" w:hAnsiTheme="majorHAnsi"/>
        </w:rPr>
        <w:t xml:space="preserve"> </w:t>
      </w:r>
      <w:r w:rsidRPr="00D04E91">
        <w:rPr>
          <w:rFonts w:asciiTheme="majorHAnsi" w:hAnsiTheme="majorHAnsi"/>
          <w:sz w:val="16"/>
        </w:rPr>
        <w:t xml:space="preserve">systemic century-long community </w:t>
      </w:r>
      <w:r w:rsidRPr="00D04E91">
        <w:rPr>
          <w:rStyle w:val="underline"/>
          <w:rFonts w:asciiTheme="majorHAnsi" w:hAnsiTheme="majorHAnsi"/>
        </w:rPr>
        <w:t>problems requires a tremendous effort by a great number of people</w:t>
      </w:r>
      <w:r w:rsidRPr="00D04E91">
        <w:rPr>
          <w:rFonts w:asciiTheme="majorHAnsi" w:hAnsiTheme="majorHAnsi"/>
          <w:sz w:val="16"/>
        </w:rPr>
        <w:t>.</w:t>
      </w:r>
    </w:p>
    <w:p w:rsidR="00CB5BD7" w:rsidRPr="00D04E91" w:rsidRDefault="00CB5BD7" w:rsidP="00CB5BD7"/>
    <w:p w:rsidR="00CB5BD7" w:rsidRPr="00D04E91" w:rsidRDefault="00CB5BD7" w:rsidP="00CB5BD7">
      <w:pPr>
        <w:pStyle w:val="Heading4"/>
      </w:pPr>
      <w:r w:rsidRPr="00D04E91">
        <w:t>Violence has massively decreased because of econ growth/modernization/interdependence- best data proves</w:t>
      </w:r>
    </w:p>
    <w:p w:rsidR="00CB5BD7" w:rsidRPr="00D04E91" w:rsidRDefault="00CB5BD7" w:rsidP="00CB5BD7">
      <w:r w:rsidRPr="00D04E91">
        <w:rPr>
          <w:b/>
        </w:rPr>
        <w:t>Gat ‘13</w:t>
      </w:r>
      <w:r w:rsidRPr="00D04E91">
        <w:t xml:space="preserve"> (AZAR GAT, DPhil in History (University of Oxford, 1986); </w:t>
      </w:r>
      <w:proofErr w:type="spellStart"/>
      <w:r w:rsidRPr="00D04E91">
        <w:t>Ezer</w:t>
      </w:r>
      <w:proofErr w:type="spellEnd"/>
      <w:r w:rsidRPr="00D04E91">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D04E91">
        <w:t>Rowman</w:t>
      </w:r>
      <w:proofErr w:type="spellEnd"/>
      <w:r w:rsidRPr="00D04E91">
        <w:t xml:space="preserve"> &amp; Littlefield, 2010); Nations: The Long History and Deep Roots of Political Ethnicity and Nationalism (Cambridge University Press, 2013). Is war declining – and why? </w:t>
      </w:r>
      <w:proofErr w:type="spellStart"/>
      <w:r w:rsidRPr="00D04E91">
        <w:t>Azar</w:t>
      </w:r>
      <w:proofErr w:type="spellEnd"/>
      <w:r w:rsidRPr="00D04E91">
        <w:t xml:space="preserve"> Gat</w:t>
      </w:r>
      <w:r w:rsidRPr="00D04E91">
        <w:rPr>
          <w:rFonts w:ascii="Cambria Math" w:hAnsi="Cambria Math" w:cs="Cambria Math"/>
        </w:rPr>
        <w:t>⇑</w:t>
      </w:r>
      <w:r w:rsidRPr="00D04E91">
        <w:t xml:space="preserve"> Department of Political Science, University of Tel Aviv </w:t>
      </w:r>
      <w:proofErr w:type="gramStart"/>
      <w:r w:rsidRPr="00D04E91">
        <w:t>azargat@post.tau.ac.il ,</w:t>
      </w:r>
      <w:proofErr w:type="gramEnd"/>
      <w:r w:rsidRPr="00D04E91">
        <w:t xml:space="preserve"> March 19</w:t>
      </w:r>
      <w:r w:rsidRPr="00D04E91">
        <w:rPr>
          <w:vertAlign w:val="superscript"/>
        </w:rPr>
        <w:t>th</w:t>
      </w:r>
      <w:r w:rsidRPr="00D04E91">
        <w:t xml:space="preserve"> 2013)</w:t>
      </w:r>
    </w:p>
    <w:p w:rsidR="00CB5BD7" w:rsidRPr="00D04E91" w:rsidRDefault="00CB5BD7" w:rsidP="00CB5BD7">
      <w:r w:rsidRPr="00D04E91">
        <w:t xml:space="preserve"> </w:t>
      </w:r>
    </w:p>
    <w:p w:rsidR="00AE3907" w:rsidRDefault="00CB5BD7" w:rsidP="00CB5BD7">
      <w:pPr>
        <w:rPr>
          <w:u w:val="single"/>
        </w:rPr>
      </w:pPr>
      <w:r w:rsidRPr="00D04E91">
        <w:rPr>
          <w:u w:val="single"/>
        </w:rPr>
        <w:t xml:space="preserve">When quite </w:t>
      </w:r>
      <w:r w:rsidRPr="00D04E91">
        <w:rPr>
          <w:b/>
          <w:u w:val="single"/>
          <w:bdr w:val="single" w:sz="4" w:space="0" w:color="auto"/>
        </w:rPr>
        <w:t>a number of scholars</w:t>
      </w:r>
      <w:r w:rsidRPr="00D04E91">
        <w:rPr>
          <w:u w:val="single"/>
        </w:rPr>
        <w:t xml:space="preserve"> </w:t>
      </w:r>
      <w:r w:rsidRPr="00D04E91">
        <w:rPr>
          <w:b/>
          <w:u w:val="single"/>
          <w:bdr w:val="single" w:sz="4" w:space="0" w:color="auto"/>
        </w:rPr>
        <w:t>simultaneously and independently</w:t>
      </w:r>
      <w:r w:rsidRPr="00D04E91">
        <w:rPr>
          <w:u w:val="single"/>
        </w:rPr>
        <w:t xml:space="preserve"> </w:t>
      </w:r>
    </w:p>
    <w:p w:rsidR="00AE3907" w:rsidRDefault="00AE3907" w:rsidP="00CB5BD7">
      <w:pPr>
        <w:rPr>
          <w:u w:val="single"/>
        </w:rPr>
      </w:pPr>
      <w:proofErr w:type="gramStart"/>
      <w:r>
        <w:rPr>
          <w:u w:val="single"/>
        </w:rPr>
        <w:t>…..</w:t>
      </w:r>
      <w:proofErr w:type="gramEnd"/>
    </w:p>
    <w:p w:rsidR="00CB5BD7" w:rsidRPr="00D04E91" w:rsidRDefault="00CB5BD7" w:rsidP="00CB5BD7">
      <w:pPr>
        <w:rPr>
          <w:sz w:val="16"/>
        </w:rPr>
      </w:pPr>
      <w:r w:rsidRPr="00D04E91">
        <w:rPr>
          <w:sz w:val="16"/>
        </w:rPr>
        <w:t xml:space="preserve">Referring to my argument in this regard, Levy &amp; Thompson (2011: 72–75) excused themselves from deciding on the issue on the grounds of insufficient information regarding the cost of </w:t>
      </w:r>
      <w:proofErr w:type="spellStart"/>
      <w:r w:rsidRPr="00D04E91">
        <w:rPr>
          <w:sz w:val="16"/>
        </w:rPr>
        <w:t>premodern</w:t>
      </w:r>
      <w:proofErr w:type="spellEnd"/>
      <w:r w:rsidRPr="00D04E91">
        <w:rPr>
          <w:sz w:val="16"/>
        </w:rPr>
        <w:t xml:space="preserve"> war. But as already noted, the information on the subject is quite clear.</w:t>
      </w:r>
    </w:p>
    <w:p w:rsidR="00CB5BD7" w:rsidRPr="00D04E91" w:rsidRDefault="00CB5BD7" w:rsidP="00CB5BD7"/>
    <w:p w:rsidR="00CB5BD7" w:rsidRPr="00D04E91" w:rsidRDefault="00CB5BD7" w:rsidP="00CB5BD7">
      <w:pPr>
        <w:pStyle w:val="Heading4"/>
      </w:pPr>
      <w:r w:rsidRPr="00D04E91">
        <w:t>The alt fails, causes transition conflicts, requires totalitarianism, and flips their impacts</w:t>
      </w:r>
    </w:p>
    <w:p w:rsidR="00CB5BD7" w:rsidRPr="00D04E91" w:rsidRDefault="00CB5BD7" w:rsidP="00CB5BD7">
      <w:pPr>
        <w:rPr>
          <w:sz w:val="16"/>
        </w:rPr>
      </w:pPr>
      <w:proofErr w:type="spellStart"/>
      <w:r w:rsidRPr="00D04E91">
        <w:rPr>
          <w:b/>
        </w:rPr>
        <w:t>Aligica</w:t>
      </w:r>
      <w:proofErr w:type="spellEnd"/>
      <w:r w:rsidRPr="00D04E91">
        <w:rPr>
          <w:b/>
        </w:rPr>
        <w:t xml:space="preserve"> ‘3 </w:t>
      </w:r>
      <w:r w:rsidRPr="00D04E91">
        <w:rPr>
          <w:sz w:val="16"/>
        </w:rPr>
        <w:t xml:space="preserve"> (fellow at the </w:t>
      </w:r>
      <w:proofErr w:type="spellStart"/>
      <w:r w:rsidRPr="00D04E91">
        <w:rPr>
          <w:sz w:val="16"/>
        </w:rPr>
        <w:t>Mercatus</w:t>
      </w:r>
      <w:proofErr w:type="spellEnd"/>
      <w:r w:rsidRPr="00D04E91">
        <w:rPr>
          <w:sz w:val="16"/>
        </w:rPr>
        <w:t xml:space="preserve"> Center, George Mason University, and Adjunct Fellow at the Hudson Institute</w:t>
      </w:r>
      <w:r w:rsidRPr="00D04E91">
        <w:rPr>
          <w:b/>
        </w:rPr>
        <w:t xml:space="preserve"> </w:t>
      </w:r>
      <w:r w:rsidRPr="00D04E91">
        <w:rPr>
          <w:sz w:val="16"/>
        </w:rPr>
        <w:t xml:space="preserve">(Paul, 4/21. “The Great Transition and the Social Limits to Growth: Herman Kahn on Social Change and Global Economic Development”, April 21, </w:t>
      </w:r>
      <w:r w:rsidRPr="00D04E91">
        <w:rPr>
          <w:sz w:val="16"/>
          <w:szCs w:val="20"/>
        </w:rPr>
        <w:t>http://www.hudson.org/index.cfm</w:t>
      </w:r>
      <w:proofErr w:type="gramStart"/>
      <w:r w:rsidRPr="00D04E91">
        <w:rPr>
          <w:sz w:val="16"/>
          <w:szCs w:val="20"/>
        </w:rPr>
        <w:t>?fuseaction</w:t>
      </w:r>
      <w:proofErr w:type="gramEnd"/>
      <w:r w:rsidRPr="00D04E91">
        <w:rPr>
          <w:sz w:val="16"/>
          <w:szCs w:val="20"/>
        </w:rPr>
        <w:t>=publication_details&amp;id=2827</w:t>
      </w:r>
      <w:r w:rsidRPr="00D04E91">
        <w:rPr>
          <w:sz w:val="16"/>
        </w:rPr>
        <w:t>)</w:t>
      </w:r>
    </w:p>
    <w:p w:rsidR="00CB5BD7" w:rsidRPr="00D04E91" w:rsidRDefault="00CB5BD7" w:rsidP="00CB5BD7">
      <w:pPr>
        <w:rPr>
          <w:b/>
        </w:rPr>
      </w:pPr>
    </w:p>
    <w:p w:rsidR="00AE3907" w:rsidRDefault="00CB5BD7" w:rsidP="00CB5BD7">
      <w:pPr>
        <w:rPr>
          <w:sz w:val="16"/>
          <w:szCs w:val="20"/>
        </w:rPr>
      </w:pPr>
      <w:r w:rsidRPr="00D04E91">
        <w:rPr>
          <w:sz w:val="16"/>
          <w:szCs w:val="20"/>
        </w:rPr>
        <w:t xml:space="preserve">Stopping things would mean if not to engage in an experiment to change the human nature, at least in an equally difficult experiment in altering powerful cultural forces: </w:t>
      </w:r>
    </w:p>
    <w:p w:rsidR="00AE3907" w:rsidRDefault="00AE3907" w:rsidP="00CB5BD7">
      <w:pPr>
        <w:rPr>
          <w:sz w:val="16"/>
          <w:szCs w:val="20"/>
        </w:rPr>
      </w:pPr>
      <w:proofErr w:type="gramStart"/>
      <w:r>
        <w:rPr>
          <w:sz w:val="16"/>
          <w:szCs w:val="20"/>
        </w:rPr>
        <w:t>…..</w:t>
      </w:r>
      <w:proofErr w:type="gramEnd"/>
    </w:p>
    <w:p w:rsidR="00CB5BD7" w:rsidRPr="00D04E91" w:rsidRDefault="00CB5BD7" w:rsidP="00CB5BD7">
      <w:pPr>
        <w:rPr>
          <w:sz w:val="16"/>
          <w:szCs w:val="20"/>
        </w:rPr>
      </w:pPr>
      <w:r w:rsidRPr="00D04E91">
        <w:rPr>
          <w:sz w:val="16"/>
          <w:szCs w:val="20"/>
        </w:rPr>
        <w:t>Ultimately "</w:t>
      </w:r>
      <w:r w:rsidRPr="00D04E91">
        <w:rPr>
          <w:b/>
          <w:szCs w:val="20"/>
          <w:u w:val="single"/>
        </w:rPr>
        <w:t>it is precisely this position the one that increases the potential for the kinds of disasters which most at its advocates are trying to avoid</w:t>
      </w:r>
      <w:r w:rsidRPr="00D04E91">
        <w:rPr>
          <w:sz w:val="16"/>
          <w:szCs w:val="20"/>
        </w:rPr>
        <w:t>" (Kahn, 1976, 210; 1984).</w:t>
      </w:r>
    </w:p>
    <w:p w:rsidR="00CB5BD7" w:rsidRPr="00D04E91" w:rsidRDefault="00CB5BD7" w:rsidP="00CB5BD7"/>
    <w:p w:rsidR="00CB5BD7" w:rsidRPr="00D04E91" w:rsidRDefault="00CB5BD7" w:rsidP="00CB5BD7">
      <w:pPr>
        <w:rPr>
          <w:b/>
        </w:rPr>
      </w:pPr>
    </w:p>
    <w:p w:rsidR="00CB5BD7" w:rsidRPr="00D04E91" w:rsidRDefault="00CB5BD7" w:rsidP="00CB5BD7"/>
    <w:p w:rsidR="00CB5BD7" w:rsidRPr="00D04E91" w:rsidRDefault="00CB5BD7" w:rsidP="00CB5BD7">
      <w:pPr>
        <w:pStyle w:val="Heading4"/>
      </w:pPr>
      <w:r w:rsidRPr="00D04E91">
        <w:t xml:space="preserve">AND it’s sustainable- </w:t>
      </w:r>
      <w:proofErr w:type="gramStart"/>
      <w:r w:rsidRPr="00D04E91">
        <w:t>Newest</w:t>
      </w:r>
      <w:proofErr w:type="gramEnd"/>
      <w:r w:rsidRPr="00D04E91">
        <w:t xml:space="preserve"> studies prove growth will help solve the environmental crisis</w:t>
      </w:r>
    </w:p>
    <w:p w:rsidR="00CB5BD7" w:rsidRPr="00D04E91" w:rsidRDefault="00CB5BD7" w:rsidP="00CB5BD7">
      <w:pPr>
        <w:rPr>
          <w:sz w:val="16"/>
        </w:rPr>
      </w:pPr>
      <w:r w:rsidRPr="00D04E91">
        <w:rPr>
          <w:b/>
        </w:rPr>
        <w:t xml:space="preserve">Sari and </w:t>
      </w:r>
      <w:proofErr w:type="spellStart"/>
      <w:r w:rsidRPr="00D04E91">
        <w:rPr>
          <w:b/>
        </w:rPr>
        <w:t>Soytas</w:t>
      </w:r>
      <w:proofErr w:type="spellEnd"/>
      <w:r w:rsidRPr="00D04E91">
        <w:rPr>
          <w:b/>
        </w:rPr>
        <w:t xml:space="preserve"> ‘9</w:t>
      </w:r>
      <w:r w:rsidRPr="00D04E91">
        <w:rPr>
          <w:sz w:val="16"/>
        </w:rPr>
        <w:t xml:space="preserve"> (</w:t>
      </w:r>
      <w:proofErr w:type="spellStart"/>
      <w:r w:rsidRPr="00D04E91">
        <w:rPr>
          <w:sz w:val="16"/>
        </w:rPr>
        <w:t>Ramazan</w:t>
      </w:r>
      <w:proofErr w:type="spellEnd"/>
      <w:r w:rsidRPr="00D04E91">
        <w:rPr>
          <w:sz w:val="16"/>
        </w:rPr>
        <w:t xml:space="preserve"> and </w:t>
      </w:r>
      <w:proofErr w:type="spellStart"/>
      <w:r w:rsidRPr="00D04E91">
        <w:rPr>
          <w:sz w:val="16"/>
        </w:rPr>
        <w:t>Ugur</w:t>
      </w:r>
      <w:proofErr w:type="spellEnd"/>
      <w:r w:rsidRPr="00D04E91">
        <w:rPr>
          <w:sz w:val="16"/>
        </w:rPr>
        <w:t>, Dept. of Business Administration, Middle East Technical University, “Are global warming and economic growth compatible? Evidence from ﬁve OPEC countries</w:t>
      </w:r>
      <w:proofErr w:type="gramStart"/>
      <w:r w:rsidRPr="00D04E91">
        <w:rPr>
          <w:sz w:val="16"/>
        </w:rPr>
        <w:t>?,</w:t>
      </w:r>
      <w:proofErr w:type="gramEnd"/>
      <w:r w:rsidRPr="00D04E91">
        <w:rPr>
          <w:sz w:val="16"/>
        </w:rPr>
        <w:t xml:space="preserve">” Applied Energy, Volume 86, pg. 1887-1893, </w:t>
      </w:r>
      <w:proofErr w:type="spellStart"/>
      <w:r w:rsidRPr="00D04E91">
        <w:rPr>
          <w:sz w:val="16"/>
        </w:rPr>
        <w:t>ScienceDirect</w:t>
      </w:r>
      <w:proofErr w:type="spellEnd"/>
      <w:r w:rsidRPr="00D04E91">
        <w:rPr>
          <w:sz w:val="16"/>
        </w:rPr>
        <w:t>)</w:t>
      </w:r>
    </w:p>
    <w:p w:rsidR="00CB5BD7" w:rsidRPr="00D04E91" w:rsidRDefault="00CB5BD7" w:rsidP="00CB5BD7">
      <w:pPr>
        <w:rPr>
          <w:u w:val="single"/>
        </w:rPr>
      </w:pPr>
    </w:p>
    <w:p w:rsidR="00AE3907" w:rsidRDefault="00CB5BD7" w:rsidP="00CB5BD7">
      <w:pPr>
        <w:rPr>
          <w:sz w:val="16"/>
        </w:rPr>
      </w:pPr>
      <w:r w:rsidRPr="00D04E91">
        <w:rPr>
          <w:u w:val="single"/>
        </w:rPr>
        <w:t xml:space="preserve">The </w:t>
      </w:r>
      <w:r w:rsidRPr="00D04E91">
        <w:rPr>
          <w:b/>
          <w:u w:val="single"/>
          <w:bdr w:val="single" w:sz="4" w:space="0" w:color="auto"/>
        </w:rPr>
        <w:t>recent studies</w:t>
      </w:r>
      <w:r w:rsidRPr="00D04E91">
        <w:rPr>
          <w:sz w:val="16"/>
        </w:rPr>
        <w:t xml:space="preserve"> on the other hand </w:t>
      </w:r>
      <w:r w:rsidRPr="00D04E91">
        <w:rPr>
          <w:u w:val="single"/>
        </w:rPr>
        <w:t>improved our understanding</w:t>
      </w:r>
      <w:r w:rsidRPr="00D04E91">
        <w:rPr>
          <w:sz w:val="16"/>
        </w:rPr>
        <w:t xml:space="preserve"> in at least two ways. Firstly, the </w:t>
      </w:r>
      <w:r w:rsidRPr="00D04E91">
        <w:rPr>
          <w:u w:val="single"/>
        </w:rPr>
        <w:t>empirical studies may be suffering from omitted variables</w:t>
      </w:r>
    </w:p>
    <w:p w:rsidR="00AE3907" w:rsidRDefault="00AE3907" w:rsidP="00CB5BD7">
      <w:pPr>
        <w:rPr>
          <w:sz w:val="16"/>
        </w:rPr>
      </w:pPr>
      <w:r>
        <w:rPr>
          <w:sz w:val="16"/>
        </w:rPr>
        <w:t>….</w:t>
      </w:r>
    </w:p>
    <w:p w:rsidR="00CB5BD7" w:rsidRPr="00D04E91" w:rsidRDefault="00CB5BD7" w:rsidP="00CB5BD7">
      <w:pPr>
        <w:rPr>
          <w:sz w:val="16"/>
        </w:rPr>
      </w:pPr>
      <w:r w:rsidRPr="00D04E91">
        <w:rPr>
          <w:sz w:val="16"/>
        </w:rPr>
        <w:t xml:space="preserve"> </w:t>
      </w:r>
      <w:proofErr w:type="gramStart"/>
      <w:r w:rsidRPr="00D04E91">
        <w:rPr>
          <w:sz w:val="16"/>
        </w:rPr>
        <w:t>suggest</w:t>
      </w:r>
      <w:proofErr w:type="gramEnd"/>
      <w:r w:rsidRPr="00D04E91">
        <w:rPr>
          <w:sz w:val="16"/>
        </w:rPr>
        <w:t xml:space="preserve"> if the hypothesis holds economic </w:t>
      </w:r>
      <w:r w:rsidRPr="00D04E91">
        <w:rPr>
          <w:u w:val="single"/>
        </w:rPr>
        <w:t xml:space="preserve">growth can gradually </w:t>
      </w:r>
      <w:r w:rsidRPr="00D04E91">
        <w:rPr>
          <w:b/>
          <w:u w:val="single"/>
          <w:bdr w:val="single" w:sz="4" w:space="0" w:color="auto"/>
        </w:rPr>
        <w:t>become a solution to environmental problems</w:t>
      </w:r>
      <w:r w:rsidRPr="00D04E91">
        <w:rPr>
          <w:sz w:val="16"/>
        </w:rPr>
        <w:t xml:space="preserve"> and </w:t>
      </w:r>
      <w:r w:rsidRPr="00D04E91">
        <w:rPr>
          <w:u w:val="single"/>
        </w:rPr>
        <w:t>no policy action is necessary.</w:t>
      </w:r>
      <w:r w:rsidRPr="00D04E91">
        <w:rPr>
          <w:sz w:val="16"/>
        </w:rPr>
        <w:t xml:space="preserve"> </w:t>
      </w:r>
    </w:p>
    <w:p w:rsidR="00CB5BD7" w:rsidRPr="00D04E91" w:rsidRDefault="00CB5BD7" w:rsidP="00CB5BD7"/>
    <w:p w:rsidR="00CB5BD7" w:rsidRPr="00D04E91" w:rsidRDefault="00CB5BD7" w:rsidP="00CB5BD7">
      <w:pPr>
        <w:pStyle w:val="Heading4"/>
      </w:pPr>
      <w:r w:rsidRPr="00D04E91">
        <w:t>No mindset shift and no solvency</w:t>
      </w:r>
    </w:p>
    <w:p w:rsidR="00CB5BD7" w:rsidRPr="00D04E91" w:rsidRDefault="00CB5BD7" w:rsidP="00CB5BD7">
      <w:pPr>
        <w:rPr>
          <w:rFonts w:cs="Arial"/>
        </w:rPr>
      </w:pPr>
      <w:r w:rsidRPr="00D04E91">
        <w:rPr>
          <w:rFonts w:cs="Arial"/>
        </w:rPr>
        <w:t xml:space="preserve">Matthew </w:t>
      </w:r>
      <w:r w:rsidRPr="00D04E91">
        <w:rPr>
          <w:rFonts w:cs="Arial"/>
          <w:b/>
          <w:sz w:val="24"/>
          <w:u w:val="single"/>
        </w:rPr>
        <w:t>Lockwood 11</w:t>
      </w:r>
      <w:r w:rsidRPr="00D04E91">
        <w:rPr>
          <w:rFonts w:cs="Arial"/>
        </w:rPr>
        <w:t xml:space="preserve">, previously Associate Director for Climate, Transport and Energy at the Institute for Public Policy Research, “The Limits to Environmentalism”, March 25, </w:t>
      </w:r>
      <w:hyperlink r:id="rId16" w:history="1">
        <w:r w:rsidRPr="00D04E91">
          <w:rPr>
            <w:rFonts w:cs="Arial"/>
          </w:rPr>
          <w:t>http://politicalclimate.net/2011/03/25/the-limits-to-environmentalism-4/</w:t>
        </w:r>
      </w:hyperlink>
    </w:p>
    <w:p w:rsidR="00CB5BD7" w:rsidRPr="00D04E91" w:rsidRDefault="00CB5BD7" w:rsidP="00CB5BD7">
      <w:pPr>
        <w:rPr>
          <w:rFonts w:cs="Arial"/>
        </w:rPr>
      </w:pPr>
    </w:p>
    <w:p w:rsidR="00AE3907" w:rsidRDefault="00CB5BD7" w:rsidP="00CB5BD7">
      <w:pPr>
        <w:rPr>
          <w:rFonts w:cs="Arial"/>
          <w:sz w:val="16"/>
        </w:rPr>
      </w:pPr>
      <w:r w:rsidRPr="00D04E91">
        <w:rPr>
          <w:rFonts w:cs="Arial"/>
          <w:sz w:val="16"/>
        </w:rPr>
        <w:t xml:space="preserve">This brings us neatly finally to the third problem with PWG: politics. </w:t>
      </w:r>
    </w:p>
    <w:p w:rsidR="00AE3907" w:rsidRDefault="00AE3907" w:rsidP="00CB5BD7">
      <w:pPr>
        <w:rPr>
          <w:rFonts w:cs="Arial"/>
          <w:sz w:val="16"/>
        </w:rPr>
      </w:pPr>
      <w:r>
        <w:rPr>
          <w:rFonts w:cs="Arial"/>
          <w:sz w:val="16"/>
        </w:rPr>
        <w:t>…..</w:t>
      </w:r>
      <w:bookmarkStart w:id="0" w:name="_GoBack"/>
      <w:bookmarkEnd w:id="0"/>
    </w:p>
    <w:p w:rsidR="00CB5BD7" w:rsidRDefault="00CB5BD7" w:rsidP="00CB5BD7">
      <w:pPr>
        <w:rPr>
          <w:rFonts w:cs="Arial"/>
          <w:sz w:val="16"/>
        </w:rPr>
      </w:pPr>
      <w:r w:rsidRPr="00D04E91">
        <w:rPr>
          <w:rFonts w:cs="Arial"/>
          <w:sz w:val="16"/>
        </w:rPr>
        <w:t>In the face of the biggest collective challenge that humanity has faced, we need a narrative that has the human potential to solve problems, and overcome apparently unbeatable odds, at its heart.</w:t>
      </w:r>
    </w:p>
    <w:p w:rsidR="00CB5BD7" w:rsidRPr="001D31B4" w:rsidRDefault="00CB5BD7" w:rsidP="00CB5BD7"/>
    <w:p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57A50"/>
    <w:multiLevelType w:val="hybridMultilevel"/>
    <w:tmpl w:val="AAF6385A"/>
    <w:lvl w:ilvl="0" w:tplc="A244A6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E4367F"/>
    <w:multiLevelType w:val="hybridMultilevel"/>
    <w:tmpl w:val="98B6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243BA"/>
    <w:multiLevelType w:val="hybridMultilevel"/>
    <w:tmpl w:val="31168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D7"/>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3822"/>
    <w:rsid w:val="006D5405"/>
    <w:rsid w:val="006D54A3"/>
    <w:rsid w:val="006D5625"/>
    <w:rsid w:val="006D67DC"/>
    <w:rsid w:val="006D6919"/>
    <w:rsid w:val="006D6B48"/>
    <w:rsid w:val="006E0720"/>
    <w:rsid w:val="006E35ED"/>
    <w:rsid w:val="006E3F33"/>
    <w:rsid w:val="006E76D3"/>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907"/>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33CF"/>
    <w:rsid w:val="00B63EF9"/>
    <w:rsid w:val="00B65245"/>
    <w:rsid w:val="00B6531A"/>
    <w:rsid w:val="00B732C8"/>
    <w:rsid w:val="00B75F25"/>
    <w:rsid w:val="00B77B3B"/>
    <w:rsid w:val="00B824E1"/>
    <w:rsid w:val="00B82683"/>
    <w:rsid w:val="00B82DB3"/>
    <w:rsid w:val="00B8350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BD7"/>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04E91"/>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5410"/>
    <w:rsid w:val="00FC6D2E"/>
    <w:rsid w:val="00FD12D3"/>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4E91"/>
    <w:rPr>
      <w:rFonts w:ascii="Calibri" w:hAnsi="Calibri"/>
      <w:sz w:val="22"/>
    </w:rPr>
  </w:style>
  <w:style w:type="paragraph" w:styleId="Heading1">
    <w:name w:val="heading 1"/>
    <w:aliases w:val="Pocket"/>
    <w:basedOn w:val="Normal"/>
    <w:next w:val="Normal"/>
    <w:link w:val="Heading1Char"/>
    <w:uiPriority w:val="9"/>
    <w:qFormat/>
    <w:rsid w:val="00D04E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04E9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04E9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11111,No Spacing12,No Spacing211,No Spacing4,No Spacing5,No Spacing2111,No Spacing2,Debate Text,Read stuff,No Spacing11,No Spacing21,Tags,tags,No Spacing1111,Tag1,TAG,t"/>
    <w:basedOn w:val="Normal"/>
    <w:next w:val="Normal"/>
    <w:link w:val="Heading4Char"/>
    <w:uiPriority w:val="9"/>
    <w:unhideWhenUsed/>
    <w:qFormat/>
    <w:rsid w:val="00D04E9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04E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E91"/>
  </w:style>
  <w:style w:type="character" w:customStyle="1" w:styleId="Heading1Char">
    <w:name w:val="Heading 1 Char"/>
    <w:aliases w:val="Pocket Char"/>
    <w:basedOn w:val="DefaultParagraphFont"/>
    <w:link w:val="Heading1"/>
    <w:uiPriority w:val="9"/>
    <w:rsid w:val="00D04E9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04E9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04E91"/>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No Spacing2 Char"/>
    <w:basedOn w:val="DefaultParagraphFont"/>
    <w:link w:val="Heading4"/>
    <w:uiPriority w:val="9"/>
    <w:rsid w:val="00D04E91"/>
    <w:rPr>
      <w:rFonts w:asciiTheme="majorHAnsi" w:eastAsiaTheme="majorEastAsia" w:hAnsiTheme="majorHAnsi" w:cstheme="majorBidi"/>
      <w:b/>
      <w:bCs/>
      <w:iCs/>
      <w:sz w:val="26"/>
    </w:rPr>
  </w:style>
  <w:style w:type="character" w:styleId="Hyperlink">
    <w:name w:val="Hyperlink"/>
    <w:aliases w:val="heading 1 (block title),Read,Important,Card Text,Internet Link"/>
    <w:basedOn w:val="DefaultParagraphFont"/>
    <w:uiPriority w:val="99"/>
    <w:unhideWhenUsed/>
    <w:rsid w:val="00D04E91"/>
    <w:rPr>
      <w:color w:val="0000FF" w:themeColor="hyperlink"/>
      <w:u w:val="sing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04E91"/>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04E91"/>
    <w:rPr>
      <w:b/>
      <w:sz w:val="26"/>
      <w:u w:val="none"/>
    </w:rPr>
  </w:style>
  <w:style w:type="character" w:customStyle="1" w:styleId="StyleBoldUnderline">
    <w:name w:val="Style Bold Underline"/>
    <w:aliases w:val="Underline,Intense Emphasis11,c,Intense Emphasis3,Bo,9.5 pt,apple-style-span + 6 pt,Bold,Kern at 16 pt,Style,Intense Emphasis1111,Intense Emphasis11111,Intense Emphasis4,ci,Heading 3 Char Char Char1,Citation Char Char Char,cite,B"/>
    <w:basedOn w:val="DefaultParagraphFont"/>
    <w:uiPriority w:val="1"/>
    <w:qFormat/>
    <w:rsid w:val="00D04E91"/>
    <w:rPr>
      <w:b/>
      <w:sz w:val="22"/>
      <w:u w:val="single"/>
    </w:rPr>
  </w:style>
  <w:style w:type="character" w:customStyle="1" w:styleId="fn">
    <w:name w:val="fn"/>
    <w:basedOn w:val="DefaultParagraphFont"/>
    <w:rsid w:val="00CB5BD7"/>
  </w:style>
  <w:style w:type="character" w:customStyle="1" w:styleId="articlesource">
    <w:name w:val="articlesource"/>
    <w:basedOn w:val="DefaultParagraphFont"/>
    <w:rsid w:val="00CB5BD7"/>
  </w:style>
  <w:style w:type="paragraph" w:styleId="DocumentMap">
    <w:name w:val="Document Map"/>
    <w:basedOn w:val="Normal"/>
    <w:link w:val="DocumentMapChar"/>
    <w:uiPriority w:val="99"/>
    <w:semiHidden/>
    <w:unhideWhenUsed/>
    <w:rsid w:val="00D04E91"/>
    <w:rPr>
      <w:rFonts w:ascii="Lucida Grande" w:hAnsi="Lucida Grande" w:cs="Lucida Grande"/>
    </w:rPr>
  </w:style>
  <w:style w:type="character" w:customStyle="1" w:styleId="DocumentMapChar">
    <w:name w:val="Document Map Char"/>
    <w:basedOn w:val="DefaultParagraphFont"/>
    <w:link w:val="DocumentMap"/>
    <w:uiPriority w:val="99"/>
    <w:semiHidden/>
    <w:rsid w:val="00D04E91"/>
    <w:rPr>
      <w:rFonts w:ascii="Lucida Grande" w:hAnsi="Lucida Grande" w:cs="Lucida Grande"/>
      <w:sz w:val="22"/>
    </w:rPr>
  </w:style>
  <w:style w:type="character" w:customStyle="1" w:styleId="underline">
    <w:name w:val="underline"/>
    <w:link w:val="textbold"/>
    <w:qFormat/>
    <w:rsid w:val="00CB5BD7"/>
    <w:rPr>
      <w:u w:val="single"/>
    </w:rPr>
  </w:style>
  <w:style w:type="paragraph" w:customStyle="1" w:styleId="textbold">
    <w:name w:val="text bold"/>
    <w:basedOn w:val="Normal"/>
    <w:link w:val="underline"/>
    <w:qFormat/>
    <w:rsid w:val="00CB5BD7"/>
    <w:pPr>
      <w:ind w:left="720"/>
      <w:jc w:val="both"/>
    </w:pPr>
    <w:rPr>
      <w:rFonts w:asciiTheme="minorHAnsi" w:hAnsiTheme="minorHAnsi"/>
      <w:sz w:val="24"/>
      <w:u w:val="single"/>
    </w:rPr>
  </w:style>
  <w:style w:type="paragraph" w:styleId="NoSpacing">
    <w:name w:val="No Spacing"/>
    <w:uiPriority w:val="1"/>
    <w:rsid w:val="00D04E91"/>
  </w:style>
  <w:style w:type="paragraph" w:styleId="ListParagraph">
    <w:name w:val="List Paragraph"/>
    <w:basedOn w:val="Normal"/>
    <w:uiPriority w:val="34"/>
    <w:rsid w:val="00D04E91"/>
    <w:pPr>
      <w:ind w:left="720"/>
      <w:contextualSpacing/>
    </w:pPr>
  </w:style>
  <w:style w:type="paragraph" w:styleId="Header">
    <w:name w:val="header"/>
    <w:basedOn w:val="Normal"/>
    <w:link w:val="HeaderChar"/>
    <w:uiPriority w:val="99"/>
    <w:unhideWhenUsed/>
    <w:rsid w:val="00D04E91"/>
    <w:pPr>
      <w:tabs>
        <w:tab w:val="center" w:pos="4320"/>
        <w:tab w:val="right" w:pos="8640"/>
      </w:tabs>
    </w:pPr>
  </w:style>
  <w:style w:type="character" w:customStyle="1" w:styleId="HeaderChar">
    <w:name w:val="Header Char"/>
    <w:basedOn w:val="DefaultParagraphFont"/>
    <w:link w:val="Header"/>
    <w:uiPriority w:val="99"/>
    <w:rsid w:val="00D04E91"/>
    <w:rPr>
      <w:rFonts w:ascii="Calibri" w:hAnsi="Calibri"/>
      <w:sz w:val="22"/>
    </w:rPr>
  </w:style>
  <w:style w:type="paragraph" w:styleId="Footer">
    <w:name w:val="footer"/>
    <w:basedOn w:val="Normal"/>
    <w:link w:val="FooterChar"/>
    <w:uiPriority w:val="99"/>
    <w:unhideWhenUsed/>
    <w:rsid w:val="00D04E91"/>
    <w:pPr>
      <w:tabs>
        <w:tab w:val="center" w:pos="4320"/>
        <w:tab w:val="right" w:pos="8640"/>
      </w:tabs>
    </w:pPr>
  </w:style>
  <w:style w:type="character" w:customStyle="1" w:styleId="FooterChar">
    <w:name w:val="Footer Char"/>
    <w:basedOn w:val="DefaultParagraphFont"/>
    <w:link w:val="Footer"/>
    <w:uiPriority w:val="99"/>
    <w:rsid w:val="00D04E91"/>
    <w:rPr>
      <w:rFonts w:ascii="Calibri" w:hAnsi="Calibri"/>
      <w:sz w:val="22"/>
    </w:rPr>
  </w:style>
  <w:style w:type="character" w:customStyle="1" w:styleId="st">
    <w:name w:val="st"/>
    <w:basedOn w:val="DefaultParagraphFont"/>
    <w:rsid w:val="00CB5BD7"/>
  </w:style>
  <w:style w:type="character" w:customStyle="1" w:styleId="TitleChar">
    <w:name w:val="Title Char"/>
    <w:aliases w:val="Bold Underlined Char,UNDERLINE Char,Cites and Cards Char"/>
    <w:basedOn w:val="DefaultParagraphFont"/>
    <w:link w:val="Title"/>
    <w:uiPriority w:val="1"/>
    <w:qFormat/>
    <w:rsid w:val="00CB5BD7"/>
    <w:rPr>
      <w:b/>
      <w:sz w:val="22"/>
      <w:u w:val="single"/>
    </w:rPr>
  </w:style>
  <w:style w:type="paragraph" w:styleId="Title">
    <w:name w:val="Title"/>
    <w:aliases w:val="Bold Underlined,UNDERLINE,Cites and Cards"/>
    <w:basedOn w:val="Normal"/>
    <w:link w:val="TitleChar"/>
    <w:uiPriority w:val="1"/>
    <w:qFormat/>
    <w:rsid w:val="00CB5BD7"/>
    <w:pPr>
      <w:jc w:val="center"/>
    </w:pPr>
    <w:rPr>
      <w:rFonts w:asciiTheme="minorHAnsi" w:hAnsiTheme="minorHAnsi"/>
      <w:b/>
      <w:u w:val="single"/>
    </w:rPr>
  </w:style>
  <w:style w:type="paragraph" w:customStyle="1" w:styleId="card">
    <w:name w:val="card"/>
    <w:basedOn w:val="Normal"/>
    <w:next w:val="Normal"/>
    <w:link w:val="cardChar"/>
    <w:qFormat/>
    <w:rsid w:val="00CB5BD7"/>
    <w:pPr>
      <w:ind w:left="288" w:right="288"/>
    </w:pPr>
    <w:rPr>
      <w:rFonts w:eastAsia="Times New Roman" w:cs="Times New Roman"/>
    </w:rPr>
  </w:style>
  <w:style w:type="character" w:customStyle="1" w:styleId="cardChar">
    <w:name w:val="card Char"/>
    <w:link w:val="card"/>
    <w:rsid w:val="00CB5BD7"/>
    <w:rPr>
      <w:rFonts w:ascii="Calibri" w:eastAsia="Times New Roman" w:hAnsi="Calibri" w:cs="Times New Roman"/>
      <w:sz w:val="22"/>
    </w:rPr>
  </w:style>
  <w:style w:type="character" w:customStyle="1" w:styleId="TitleChar1">
    <w:name w:val="Title Char1"/>
    <w:basedOn w:val="DefaultParagraphFont"/>
    <w:uiPriority w:val="10"/>
    <w:rsid w:val="00CB5BD7"/>
    <w:rPr>
      <w:rFonts w:asciiTheme="majorHAnsi" w:eastAsiaTheme="majorEastAsia" w:hAnsiTheme="majorHAnsi" w:cstheme="majorBidi"/>
      <w:color w:val="17365D" w:themeColor="text2" w:themeShade="BF"/>
      <w:spacing w:val="5"/>
      <w:kern w:val="28"/>
      <w:sz w:val="52"/>
      <w:szCs w:val="52"/>
    </w:rPr>
  </w:style>
  <w:style w:type="character" w:customStyle="1" w:styleId="regtext">
    <w:name w:val="regtext"/>
    <w:uiPriority w:val="99"/>
    <w:rsid w:val="00CB5BD7"/>
  </w:style>
  <w:style w:type="character" w:customStyle="1" w:styleId="UnderliningChar">
    <w:name w:val="Underlining Char"/>
    <w:link w:val="Underlining"/>
    <w:locked/>
    <w:rsid w:val="00CB5BD7"/>
    <w:rPr>
      <w:rFonts w:ascii="Georgia" w:eastAsia="Times New Roman" w:hAnsi="Georgia" w:cs="Calibri"/>
      <w:u w:val="single"/>
    </w:rPr>
  </w:style>
  <w:style w:type="paragraph" w:customStyle="1" w:styleId="Underlining">
    <w:name w:val="Underlining"/>
    <w:basedOn w:val="Normal"/>
    <w:next w:val="Normal"/>
    <w:link w:val="UnderliningChar"/>
    <w:qFormat/>
    <w:rsid w:val="00CB5BD7"/>
    <w:rPr>
      <w:rFonts w:ascii="Georgia" w:eastAsia="Times New Roman" w:hAnsi="Georgia" w:cs="Calibri"/>
      <w:sz w:val="24"/>
      <w:u w:val="single"/>
    </w:rPr>
  </w:style>
  <w:style w:type="paragraph" w:customStyle="1" w:styleId="tag">
    <w:name w:val="tag"/>
    <w:aliases w:val="Card Format"/>
    <w:basedOn w:val="Normal"/>
    <w:next w:val="Normal"/>
    <w:link w:val="tagChar"/>
    <w:qFormat/>
    <w:rsid w:val="00CB5BD7"/>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CB5BD7"/>
    <w:rPr>
      <w:rFonts w:ascii="Times New Roman" w:eastAsia="Times New Roman" w:hAnsi="Times New Roman" w:cs="Times New Roman"/>
      <w:b/>
      <w:szCs w:val="20"/>
    </w:rPr>
  </w:style>
  <w:style w:type="paragraph" w:customStyle="1" w:styleId="Standard">
    <w:name w:val="Standard"/>
    <w:rsid w:val="00CB5BD7"/>
    <w:pPr>
      <w:suppressAutoHyphens/>
      <w:autoSpaceDN w:val="0"/>
      <w:textAlignment w:val="baseline"/>
    </w:pPr>
    <w:rPr>
      <w:rFonts w:ascii="Times New Roman" w:eastAsia="SimSun" w:hAnsi="Times New Roman" w:cs="Mangal"/>
      <w:kern w:val="3"/>
      <w:lang w:eastAsia="zh-CN" w:bidi="hi-IN"/>
    </w:rPr>
  </w:style>
  <w:style w:type="character" w:styleId="PageNumber">
    <w:name w:val="page number"/>
    <w:basedOn w:val="DefaultParagraphFont"/>
    <w:uiPriority w:val="99"/>
    <w:semiHidden/>
    <w:unhideWhenUsed/>
    <w:rsid w:val="00D04E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4E91"/>
    <w:rPr>
      <w:rFonts w:ascii="Calibri" w:hAnsi="Calibri"/>
      <w:sz w:val="22"/>
    </w:rPr>
  </w:style>
  <w:style w:type="paragraph" w:styleId="Heading1">
    <w:name w:val="heading 1"/>
    <w:aliases w:val="Pocket"/>
    <w:basedOn w:val="Normal"/>
    <w:next w:val="Normal"/>
    <w:link w:val="Heading1Char"/>
    <w:uiPriority w:val="9"/>
    <w:qFormat/>
    <w:rsid w:val="00D04E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04E9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04E9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11111,No Spacing12,No Spacing211,No Spacing4,No Spacing5,No Spacing2111,No Spacing2,Debate Text,Read stuff,No Spacing11,No Spacing21,Tags,tags,No Spacing1111,Tag1,TAG,t"/>
    <w:basedOn w:val="Normal"/>
    <w:next w:val="Normal"/>
    <w:link w:val="Heading4Char"/>
    <w:uiPriority w:val="9"/>
    <w:unhideWhenUsed/>
    <w:qFormat/>
    <w:rsid w:val="00D04E9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04E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E91"/>
  </w:style>
  <w:style w:type="character" w:customStyle="1" w:styleId="Heading1Char">
    <w:name w:val="Heading 1 Char"/>
    <w:aliases w:val="Pocket Char"/>
    <w:basedOn w:val="DefaultParagraphFont"/>
    <w:link w:val="Heading1"/>
    <w:uiPriority w:val="9"/>
    <w:rsid w:val="00D04E9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04E9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04E91"/>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No Spacing2 Char"/>
    <w:basedOn w:val="DefaultParagraphFont"/>
    <w:link w:val="Heading4"/>
    <w:uiPriority w:val="9"/>
    <w:rsid w:val="00D04E91"/>
    <w:rPr>
      <w:rFonts w:asciiTheme="majorHAnsi" w:eastAsiaTheme="majorEastAsia" w:hAnsiTheme="majorHAnsi" w:cstheme="majorBidi"/>
      <w:b/>
      <w:bCs/>
      <w:iCs/>
      <w:sz w:val="26"/>
    </w:rPr>
  </w:style>
  <w:style w:type="character" w:styleId="Hyperlink">
    <w:name w:val="Hyperlink"/>
    <w:aliases w:val="heading 1 (block title),Read,Important,Card Text,Internet Link"/>
    <w:basedOn w:val="DefaultParagraphFont"/>
    <w:uiPriority w:val="99"/>
    <w:unhideWhenUsed/>
    <w:rsid w:val="00D04E91"/>
    <w:rPr>
      <w:color w:val="0000FF" w:themeColor="hyperlink"/>
      <w:u w:val="sing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04E91"/>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04E91"/>
    <w:rPr>
      <w:b/>
      <w:sz w:val="26"/>
      <w:u w:val="none"/>
    </w:rPr>
  </w:style>
  <w:style w:type="character" w:customStyle="1" w:styleId="StyleBoldUnderline">
    <w:name w:val="Style Bold Underline"/>
    <w:aliases w:val="Underline,Intense Emphasis11,c,Intense Emphasis3,Bo,9.5 pt,apple-style-span + 6 pt,Bold,Kern at 16 pt,Style,Intense Emphasis1111,Intense Emphasis11111,Intense Emphasis4,ci,Heading 3 Char Char Char1,Citation Char Char Char,cite,B"/>
    <w:basedOn w:val="DefaultParagraphFont"/>
    <w:uiPriority w:val="1"/>
    <w:qFormat/>
    <w:rsid w:val="00D04E91"/>
    <w:rPr>
      <w:b/>
      <w:sz w:val="22"/>
      <w:u w:val="single"/>
    </w:rPr>
  </w:style>
  <w:style w:type="character" w:customStyle="1" w:styleId="fn">
    <w:name w:val="fn"/>
    <w:basedOn w:val="DefaultParagraphFont"/>
    <w:rsid w:val="00CB5BD7"/>
  </w:style>
  <w:style w:type="character" w:customStyle="1" w:styleId="articlesource">
    <w:name w:val="articlesource"/>
    <w:basedOn w:val="DefaultParagraphFont"/>
    <w:rsid w:val="00CB5BD7"/>
  </w:style>
  <w:style w:type="paragraph" w:styleId="DocumentMap">
    <w:name w:val="Document Map"/>
    <w:basedOn w:val="Normal"/>
    <w:link w:val="DocumentMapChar"/>
    <w:uiPriority w:val="99"/>
    <w:semiHidden/>
    <w:unhideWhenUsed/>
    <w:rsid w:val="00D04E91"/>
    <w:rPr>
      <w:rFonts w:ascii="Lucida Grande" w:hAnsi="Lucida Grande" w:cs="Lucida Grande"/>
    </w:rPr>
  </w:style>
  <w:style w:type="character" w:customStyle="1" w:styleId="DocumentMapChar">
    <w:name w:val="Document Map Char"/>
    <w:basedOn w:val="DefaultParagraphFont"/>
    <w:link w:val="DocumentMap"/>
    <w:uiPriority w:val="99"/>
    <w:semiHidden/>
    <w:rsid w:val="00D04E91"/>
    <w:rPr>
      <w:rFonts w:ascii="Lucida Grande" w:hAnsi="Lucida Grande" w:cs="Lucida Grande"/>
      <w:sz w:val="22"/>
    </w:rPr>
  </w:style>
  <w:style w:type="character" w:customStyle="1" w:styleId="underline">
    <w:name w:val="underline"/>
    <w:link w:val="textbold"/>
    <w:qFormat/>
    <w:rsid w:val="00CB5BD7"/>
    <w:rPr>
      <w:u w:val="single"/>
    </w:rPr>
  </w:style>
  <w:style w:type="paragraph" w:customStyle="1" w:styleId="textbold">
    <w:name w:val="text bold"/>
    <w:basedOn w:val="Normal"/>
    <w:link w:val="underline"/>
    <w:qFormat/>
    <w:rsid w:val="00CB5BD7"/>
    <w:pPr>
      <w:ind w:left="720"/>
      <w:jc w:val="both"/>
    </w:pPr>
    <w:rPr>
      <w:rFonts w:asciiTheme="minorHAnsi" w:hAnsiTheme="minorHAnsi"/>
      <w:sz w:val="24"/>
      <w:u w:val="single"/>
    </w:rPr>
  </w:style>
  <w:style w:type="paragraph" w:styleId="NoSpacing">
    <w:name w:val="No Spacing"/>
    <w:uiPriority w:val="1"/>
    <w:rsid w:val="00D04E91"/>
  </w:style>
  <w:style w:type="paragraph" w:styleId="ListParagraph">
    <w:name w:val="List Paragraph"/>
    <w:basedOn w:val="Normal"/>
    <w:uiPriority w:val="34"/>
    <w:rsid w:val="00D04E91"/>
    <w:pPr>
      <w:ind w:left="720"/>
      <w:contextualSpacing/>
    </w:pPr>
  </w:style>
  <w:style w:type="paragraph" w:styleId="Header">
    <w:name w:val="header"/>
    <w:basedOn w:val="Normal"/>
    <w:link w:val="HeaderChar"/>
    <w:uiPriority w:val="99"/>
    <w:unhideWhenUsed/>
    <w:rsid w:val="00D04E91"/>
    <w:pPr>
      <w:tabs>
        <w:tab w:val="center" w:pos="4320"/>
        <w:tab w:val="right" w:pos="8640"/>
      </w:tabs>
    </w:pPr>
  </w:style>
  <w:style w:type="character" w:customStyle="1" w:styleId="HeaderChar">
    <w:name w:val="Header Char"/>
    <w:basedOn w:val="DefaultParagraphFont"/>
    <w:link w:val="Header"/>
    <w:uiPriority w:val="99"/>
    <w:rsid w:val="00D04E91"/>
    <w:rPr>
      <w:rFonts w:ascii="Calibri" w:hAnsi="Calibri"/>
      <w:sz w:val="22"/>
    </w:rPr>
  </w:style>
  <w:style w:type="paragraph" w:styleId="Footer">
    <w:name w:val="footer"/>
    <w:basedOn w:val="Normal"/>
    <w:link w:val="FooterChar"/>
    <w:uiPriority w:val="99"/>
    <w:unhideWhenUsed/>
    <w:rsid w:val="00D04E91"/>
    <w:pPr>
      <w:tabs>
        <w:tab w:val="center" w:pos="4320"/>
        <w:tab w:val="right" w:pos="8640"/>
      </w:tabs>
    </w:pPr>
  </w:style>
  <w:style w:type="character" w:customStyle="1" w:styleId="FooterChar">
    <w:name w:val="Footer Char"/>
    <w:basedOn w:val="DefaultParagraphFont"/>
    <w:link w:val="Footer"/>
    <w:uiPriority w:val="99"/>
    <w:rsid w:val="00D04E91"/>
    <w:rPr>
      <w:rFonts w:ascii="Calibri" w:hAnsi="Calibri"/>
      <w:sz w:val="22"/>
    </w:rPr>
  </w:style>
  <w:style w:type="character" w:customStyle="1" w:styleId="st">
    <w:name w:val="st"/>
    <w:basedOn w:val="DefaultParagraphFont"/>
    <w:rsid w:val="00CB5BD7"/>
  </w:style>
  <w:style w:type="character" w:customStyle="1" w:styleId="TitleChar">
    <w:name w:val="Title Char"/>
    <w:aliases w:val="Bold Underlined Char,UNDERLINE Char,Cites and Cards Char"/>
    <w:basedOn w:val="DefaultParagraphFont"/>
    <w:link w:val="Title"/>
    <w:uiPriority w:val="1"/>
    <w:qFormat/>
    <w:rsid w:val="00CB5BD7"/>
    <w:rPr>
      <w:b/>
      <w:sz w:val="22"/>
      <w:u w:val="single"/>
    </w:rPr>
  </w:style>
  <w:style w:type="paragraph" w:styleId="Title">
    <w:name w:val="Title"/>
    <w:aliases w:val="Bold Underlined,UNDERLINE,Cites and Cards"/>
    <w:basedOn w:val="Normal"/>
    <w:link w:val="TitleChar"/>
    <w:uiPriority w:val="1"/>
    <w:qFormat/>
    <w:rsid w:val="00CB5BD7"/>
    <w:pPr>
      <w:jc w:val="center"/>
    </w:pPr>
    <w:rPr>
      <w:rFonts w:asciiTheme="minorHAnsi" w:hAnsiTheme="minorHAnsi"/>
      <w:b/>
      <w:u w:val="single"/>
    </w:rPr>
  </w:style>
  <w:style w:type="paragraph" w:customStyle="1" w:styleId="card">
    <w:name w:val="card"/>
    <w:basedOn w:val="Normal"/>
    <w:next w:val="Normal"/>
    <w:link w:val="cardChar"/>
    <w:qFormat/>
    <w:rsid w:val="00CB5BD7"/>
    <w:pPr>
      <w:ind w:left="288" w:right="288"/>
    </w:pPr>
    <w:rPr>
      <w:rFonts w:eastAsia="Times New Roman" w:cs="Times New Roman"/>
    </w:rPr>
  </w:style>
  <w:style w:type="character" w:customStyle="1" w:styleId="cardChar">
    <w:name w:val="card Char"/>
    <w:link w:val="card"/>
    <w:rsid w:val="00CB5BD7"/>
    <w:rPr>
      <w:rFonts w:ascii="Calibri" w:eastAsia="Times New Roman" w:hAnsi="Calibri" w:cs="Times New Roman"/>
      <w:sz w:val="22"/>
    </w:rPr>
  </w:style>
  <w:style w:type="character" w:customStyle="1" w:styleId="TitleChar1">
    <w:name w:val="Title Char1"/>
    <w:basedOn w:val="DefaultParagraphFont"/>
    <w:uiPriority w:val="10"/>
    <w:rsid w:val="00CB5BD7"/>
    <w:rPr>
      <w:rFonts w:asciiTheme="majorHAnsi" w:eastAsiaTheme="majorEastAsia" w:hAnsiTheme="majorHAnsi" w:cstheme="majorBidi"/>
      <w:color w:val="17365D" w:themeColor="text2" w:themeShade="BF"/>
      <w:spacing w:val="5"/>
      <w:kern w:val="28"/>
      <w:sz w:val="52"/>
      <w:szCs w:val="52"/>
    </w:rPr>
  </w:style>
  <w:style w:type="character" w:customStyle="1" w:styleId="regtext">
    <w:name w:val="regtext"/>
    <w:uiPriority w:val="99"/>
    <w:rsid w:val="00CB5BD7"/>
  </w:style>
  <w:style w:type="character" w:customStyle="1" w:styleId="UnderliningChar">
    <w:name w:val="Underlining Char"/>
    <w:link w:val="Underlining"/>
    <w:locked/>
    <w:rsid w:val="00CB5BD7"/>
    <w:rPr>
      <w:rFonts w:ascii="Georgia" w:eastAsia="Times New Roman" w:hAnsi="Georgia" w:cs="Calibri"/>
      <w:u w:val="single"/>
    </w:rPr>
  </w:style>
  <w:style w:type="paragraph" w:customStyle="1" w:styleId="Underlining">
    <w:name w:val="Underlining"/>
    <w:basedOn w:val="Normal"/>
    <w:next w:val="Normal"/>
    <w:link w:val="UnderliningChar"/>
    <w:qFormat/>
    <w:rsid w:val="00CB5BD7"/>
    <w:rPr>
      <w:rFonts w:ascii="Georgia" w:eastAsia="Times New Roman" w:hAnsi="Georgia" w:cs="Calibri"/>
      <w:sz w:val="24"/>
      <w:u w:val="single"/>
    </w:rPr>
  </w:style>
  <w:style w:type="paragraph" w:customStyle="1" w:styleId="tag">
    <w:name w:val="tag"/>
    <w:aliases w:val="Card Format"/>
    <w:basedOn w:val="Normal"/>
    <w:next w:val="Normal"/>
    <w:link w:val="tagChar"/>
    <w:qFormat/>
    <w:rsid w:val="00CB5BD7"/>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CB5BD7"/>
    <w:rPr>
      <w:rFonts w:ascii="Times New Roman" w:eastAsia="Times New Roman" w:hAnsi="Times New Roman" w:cs="Times New Roman"/>
      <w:b/>
      <w:szCs w:val="20"/>
    </w:rPr>
  </w:style>
  <w:style w:type="paragraph" w:customStyle="1" w:styleId="Standard">
    <w:name w:val="Standard"/>
    <w:rsid w:val="00CB5BD7"/>
    <w:pPr>
      <w:suppressAutoHyphens/>
      <w:autoSpaceDN w:val="0"/>
      <w:textAlignment w:val="baseline"/>
    </w:pPr>
    <w:rPr>
      <w:rFonts w:ascii="Times New Roman" w:eastAsia="SimSun" w:hAnsi="Times New Roman" w:cs="Mangal"/>
      <w:kern w:val="3"/>
      <w:lang w:eastAsia="zh-CN" w:bidi="hi-IN"/>
    </w:rPr>
  </w:style>
  <w:style w:type="character" w:styleId="PageNumber">
    <w:name w:val="page number"/>
    <w:basedOn w:val="DefaultParagraphFont"/>
    <w:uiPriority w:val="99"/>
    <w:semiHidden/>
    <w:unhideWhenUsed/>
    <w:rsid w:val="00D04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aonet.org/book/tickner/" TargetMode="External"/><Relationship Id="rId12" Type="http://schemas.openxmlformats.org/officeDocument/2006/relationships/hyperlink" Target="http://www.ciaonet.org/book/tickner/" TargetMode="External"/><Relationship Id="rId13" Type="http://schemas.openxmlformats.org/officeDocument/2006/relationships/hyperlink" Target="http://www.theatlantic.com/technology/archive/2012/03/were-underestimating-the-risk-of-human-extinction/253821" TargetMode="External"/><Relationship Id="rId14" Type="http://schemas.openxmlformats.org/officeDocument/2006/relationships/hyperlink" Target="http://opinionator.blogs.nytimes.com/2013/11/10/learning-how-to-die-in-the-anthropocene/?_r=1&amp;" TargetMode="External"/><Relationship Id="rId15" Type="http://schemas.openxmlformats.org/officeDocument/2006/relationships/hyperlink" Target="http://www.ericdigests.org/pre-923/latin.htm" TargetMode="External"/><Relationship Id="rId16" Type="http://schemas.openxmlformats.org/officeDocument/2006/relationships/hyperlink" Target="http://politicalclimate.net/2011/03/25/the-limits-to-environmentalism-4/"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dmondsun.com/local/x439241025/Inhofe-wants-new-NDAA-bill" TargetMode="External"/><Relationship Id="rId7" Type="http://schemas.openxmlformats.org/officeDocument/2006/relationships/hyperlink" Target="http://www.albanytribune.com/30112013-obama-claims-national-security-strategy-will-updated%E2%80%8F/" TargetMode="External"/><Relationship Id="rId8" Type="http://schemas.openxmlformats.org/officeDocument/2006/relationships/hyperlink" Target="http://www.pacificcouncil.org/document.doc?id=35" TargetMode="External"/><Relationship Id="rId9" Type="http://schemas.openxmlformats.org/officeDocument/2006/relationships/hyperlink" Target="http://www.linkedin.com/company/cnbc?trk=ppro_cprof" TargetMode="External"/><Relationship Id="rId10" Type="http://schemas.openxmlformats.org/officeDocument/2006/relationships/hyperlink" Target="http://www.huffingtonpost.com/2013/08/04/lindsey-graham-america-threats_n_370382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27</TotalTime>
  <Pages>13</Pages>
  <Words>2893</Words>
  <Characters>16492</Characters>
  <Application>Microsoft Macintosh Word</Application>
  <DocSecurity>0</DocSecurity>
  <Lines>137</Lines>
  <Paragraphs>38</Paragraphs>
  <ScaleCrop>false</ScaleCrop>
  <Company/>
  <LinksUpToDate>false</LinksUpToDate>
  <CharactersWithSpaces>19347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2013-12-07T23:21:00Z</dcterms:created>
  <dcterms:modified xsi:type="dcterms:W3CDTF">2013-12-07T23:50:00Z</dcterms:modified>
</cp:coreProperties>
</file>