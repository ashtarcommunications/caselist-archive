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5A3FD4" w14:textId="77777777" w:rsidR="006D6DF2" w:rsidRDefault="006D6DF2" w:rsidP="006D6DF2">
      <w:pPr>
        <w:pStyle w:val="Heading2"/>
      </w:pPr>
      <w:r>
        <w:t>Legitimacy</w:t>
      </w:r>
    </w:p>
    <w:p w14:paraId="5D4FA42C" w14:textId="77777777" w:rsidR="00BB291C" w:rsidRPr="004C16DA" w:rsidRDefault="00BB291C" w:rsidP="00BB291C">
      <w:pPr>
        <w:pStyle w:val="Heading4"/>
      </w:pPr>
      <w:r>
        <w:t>Plan: The United States federal government should begin bilateral economic engagement with the Bolivarian Republic of Venezuela.</w:t>
      </w:r>
    </w:p>
    <w:p w14:paraId="535A0513" w14:textId="77777777" w:rsidR="00BB291C" w:rsidRPr="002938F2" w:rsidRDefault="00BB291C" w:rsidP="00BB291C">
      <w:pPr>
        <w:pStyle w:val="Heading4"/>
      </w:pPr>
      <w:r>
        <w:t>Contention 1 is Legitimacy—</w:t>
      </w:r>
    </w:p>
    <w:p w14:paraId="3F81829E" w14:textId="77777777" w:rsidR="00BB291C" w:rsidRPr="0009747E" w:rsidRDefault="00BB291C" w:rsidP="00BB291C">
      <w:pPr>
        <w:pStyle w:val="Heading4"/>
      </w:pPr>
      <w:r>
        <w:t xml:space="preserve">International crises are inevitable---Russia expansionism, Iranian </w:t>
      </w:r>
      <w:proofErr w:type="spellStart"/>
      <w:r>
        <w:t>prolif</w:t>
      </w:r>
      <w:proofErr w:type="spellEnd"/>
      <w:r>
        <w:t xml:space="preserve">, Indo-Pak War and Chinese influence in Latin America are all uniquely likely in the status quo---it’s </w:t>
      </w:r>
      <w:r w:rsidRPr="0009747E">
        <w:t>only a question of US ability to de-escalate conflict</w:t>
      </w:r>
    </w:p>
    <w:p w14:paraId="667CC3A2" w14:textId="77777777" w:rsidR="00BB291C" w:rsidRPr="0009747E" w:rsidRDefault="00BB291C" w:rsidP="00BB291C">
      <w:proofErr w:type="spellStart"/>
      <w:r w:rsidRPr="0009747E">
        <w:rPr>
          <w:rStyle w:val="StyleStyleBold12pt"/>
        </w:rPr>
        <w:t>Ghitis</w:t>
      </w:r>
      <w:proofErr w:type="spellEnd"/>
      <w:r w:rsidRPr="0009747E">
        <w:rPr>
          <w:rStyle w:val="StyleStyleBold12pt"/>
        </w:rPr>
        <w:t xml:space="preserve"> 13</w:t>
      </w:r>
      <w:r w:rsidRPr="0009747E">
        <w:t xml:space="preserve"> (</w:t>
      </w:r>
      <w:proofErr w:type="spellStart"/>
      <w:r w:rsidRPr="0009747E">
        <w:t>Frida</w:t>
      </w:r>
      <w:proofErr w:type="spellEnd"/>
      <w:r w:rsidRPr="0009747E">
        <w:t xml:space="preserve">, world affairs columnist for The Miami Herald and World Politics Review. A former CNN producer and correspondent, she is the author of </w:t>
      </w:r>
      <w:r w:rsidRPr="0009747E">
        <w:rPr>
          <w:i/>
        </w:rPr>
        <w:t>The End of Revolution: A Changing World in the Age of Live Television</w:t>
      </w:r>
      <w:r w:rsidRPr="0009747E">
        <w:t>. “World to Obama: You can't ignore us,” 1/22, http://www.cnn.com/2013/01/22/opinion/ghitis-obama-world)</w:t>
      </w:r>
    </w:p>
    <w:p w14:paraId="5B6A0EB1" w14:textId="77777777" w:rsidR="00BB291C" w:rsidRPr="003A6D02" w:rsidRDefault="00BB291C" w:rsidP="00BB291C">
      <w:pPr>
        <w:rPr>
          <w:bCs/>
          <w:u w:val="single"/>
        </w:rPr>
      </w:pPr>
      <w:r w:rsidRPr="0009747E">
        <w:rPr>
          <w:sz w:val="16"/>
        </w:rPr>
        <w:t xml:space="preserve">President </w:t>
      </w:r>
      <w:r w:rsidRPr="0009747E">
        <w:rPr>
          <w:rStyle w:val="StyleBoldUnderline"/>
        </w:rPr>
        <w:t xml:space="preserve">Obama made it very clear: The second term is </w:t>
      </w:r>
      <w:r w:rsidRPr="0009747E">
        <w:rPr>
          <w:sz w:val="16"/>
        </w:rPr>
        <w:t xml:space="preserve">all about the </w:t>
      </w:r>
      <w:r w:rsidRPr="0009747E">
        <w:rPr>
          <w:rStyle w:val="StyleBoldUnderline"/>
        </w:rPr>
        <w:t>domestic</w:t>
      </w:r>
      <w:r w:rsidRPr="0009747E">
        <w:rPr>
          <w:sz w:val="16"/>
        </w:rPr>
        <w:t xml:space="preserve"> agenda. </w:t>
      </w:r>
      <w:r w:rsidRPr="00EB43F0">
        <w:rPr>
          <w:rStyle w:val="Emphasis"/>
          <w:highlight w:val="green"/>
        </w:rPr>
        <w:t>If only the world would cooperate</w:t>
      </w:r>
      <w:proofErr w:type="gramStart"/>
      <w:r w:rsidRPr="00EB43F0">
        <w:rPr>
          <w:rStyle w:val="Emphasis"/>
          <w:highlight w:val="green"/>
        </w:rPr>
        <w:t>.</w:t>
      </w:r>
      <w:r w:rsidRPr="0009747E">
        <w:rPr>
          <w:rStyle w:val="Emphasis"/>
          <w:b w:val="0"/>
          <w:sz w:val="12"/>
        </w:rPr>
        <w:t>¶</w:t>
      </w:r>
      <w:proofErr w:type="gramEnd"/>
      <w:r w:rsidRPr="0009747E">
        <w:rPr>
          <w:rStyle w:val="Emphasis"/>
          <w:sz w:val="12"/>
        </w:rPr>
        <w:t xml:space="preserve"> </w:t>
      </w:r>
      <w:r w:rsidRPr="0009747E">
        <w:rPr>
          <w:sz w:val="16"/>
        </w:rPr>
        <w:t xml:space="preserve">Obama outlined his goals for the next four years, sketching above all </w:t>
      </w:r>
      <w:r w:rsidR="00973A8F">
        <w:fldChar w:fldCharType="begin"/>
      </w:r>
      <w:r w:rsidR="00973A8F">
        <w:instrText xml:space="preserve"> HYPERLINK "http:/</w:instrText>
      </w:r>
      <w:r w:rsidR="00973A8F">
        <w:instrText xml:space="preserve">/www.chieftain.com/president-obama-opens-second-term-with-emphasis-on-equality/article_1a670fe0-63f6-11e2-a22a-001a4bcf887a.html" \t "_blank" </w:instrText>
      </w:r>
      <w:r w:rsidR="00973A8F">
        <w:fldChar w:fldCharType="separate"/>
      </w:r>
      <w:r w:rsidRPr="0009747E">
        <w:rPr>
          <w:rStyle w:val="Hyperlink"/>
          <w:sz w:val="16"/>
        </w:rPr>
        <w:t>a progressive vision</w:t>
      </w:r>
      <w:r w:rsidR="00973A8F">
        <w:rPr>
          <w:rStyle w:val="Hyperlink"/>
          <w:sz w:val="16"/>
        </w:rPr>
        <w:fldChar w:fldCharType="end"/>
      </w:r>
      <w:r w:rsidRPr="0009747E">
        <w:rPr>
          <w:sz w:val="16"/>
        </w:rPr>
        <w:t xml:space="preserve"> of a country with less inequality and more justice. And, judging by his inaugural speech, he plans to put his shoulder to the wheel. After all, much of the first term was consumed with averting a national economic catastrophe. Now he can get on with building a legacy, reviving that hope and change he promised back during the 2008 campaign</w:t>
      </w:r>
      <w:proofErr w:type="gramStart"/>
      <w:r w:rsidRPr="0009747E">
        <w:rPr>
          <w:sz w:val="16"/>
        </w:rPr>
        <w:t>.</w:t>
      </w:r>
      <w:r w:rsidRPr="0009747E">
        <w:rPr>
          <w:sz w:val="12"/>
        </w:rPr>
        <w:t>¶</w:t>
      </w:r>
      <w:proofErr w:type="gramEnd"/>
      <w:r w:rsidRPr="0009747E">
        <w:rPr>
          <w:sz w:val="16"/>
        </w:rPr>
        <w:t xml:space="preserve"> But the most subtly striking part of </w:t>
      </w:r>
      <w:hyperlink r:id="rId11" w:history="1">
        <w:r w:rsidRPr="0009747E">
          <w:rPr>
            <w:rStyle w:val="StyleBoldUnderline"/>
            <w:sz w:val="16"/>
          </w:rPr>
          <w:t>Obama's</w:t>
        </w:r>
        <w:r w:rsidRPr="0009747E">
          <w:rPr>
            <w:rStyle w:val="Hyperlink"/>
            <w:sz w:val="16"/>
          </w:rPr>
          <w:t xml:space="preserve"> inauguration speech </w:t>
        </w:r>
      </w:hyperlink>
      <w:r w:rsidRPr="0009747E">
        <w:rPr>
          <w:sz w:val="16"/>
        </w:rPr>
        <w:t xml:space="preserve">was how it largely </w:t>
      </w:r>
      <w:r w:rsidRPr="0009747E">
        <w:rPr>
          <w:rStyle w:val="StyleBoldUnderline"/>
        </w:rPr>
        <w:t xml:space="preserve">ignored the rest of the globe. </w:t>
      </w:r>
      <w:r w:rsidRPr="0009747E">
        <w:rPr>
          <w:sz w:val="16"/>
        </w:rPr>
        <w:t>In his 20-minute address, he dedicated perhaps one minute to foreign policy</w:t>
      </w:r>
      <w:proofErr w:type="gramStart"/>
      <w:r w:rsidRPr="0009747E">
        <w:rPr>
          <w:sz w:val="16"/>
        </w:rPr>
        <w:t>.</w:t>
      </w:r>
      <w:r w:rsidRPr="0009747E">
        <w:rPr>
          <w:sz w:val="12"/>
        </w:rPr>
        <w:t>¶</w:t>
      </w:r>
      <w:proofErr w:type="gramEnd"/>
      <w:r w:rsidRPr="0009747E">
        <w:rPr>
          <w:sz w:val="16"/>
        </w:rPr>
        <w:t xml:space="preserve"> America, he said, will "try and resolve our differences with other nations peacefully." He vowed the country "will remain the anchor of strong alliances" and it will support democracy. He also declared the United States "must be a source of hope for the poor, the sick, the marginalized, the victims of prejudice..." and </w:t>
      </w:r>
      <w:proofErr w:type="gramStart"/>
      <w:r w:rsidRPr="0009747E">
        <w:rPr>
          <w:sz w:val="16"/>
        </w:rPr>
        <w:t>stand</w:t>
      </w:r>
      <w:proofErr w:type="gramEnd"/>
      <w:r w:rsidRPr="0009747E">
        <w:rPr>
          <w:sz w:val="16"/>
        </w:rPr>
        <w:t xml:space="preserve"> for "human dignity and justice."</w:t>
      </w:r>
      <w:r w:rsidRPr="0009747E">
        <w:rPr>
          <w:sz w:val="12"/>
        </w:rPr>
        <w:t>¶</w:t>
      </w:r>
      <w:r w:rsidRPr="0009747E">
        <w:rPr>
          <w:sz w:val="16"/>
        </w:rPr>
        <w:t xml:space="preserve"> </w:t>
      </w:r>
      <w:proofErr w:type="gramStart"/>
      <w:r w:rsidRPr="0009747E">
        <w:rPr>
          <w:sz w:val="16"/>
        </w:rPr>
        <w:t>Beyond</w:t>
      </w:r>
      <w:proofErr w:type="gramEnd"/>
      <w:r w:rsidRPr="0009747E">
        <w:rPr>
          <w:sz w:val="16"/>
        </w:rPr>
        <w:t xml:space="preserve"> that, </w:t>
      </w:r>
      <w:r w:rsidRPr="0009747E">
        <w:rPr>
          <w:rStyle w:val="StyleBoldUnderline"/>
        </w:rPr>
        <w:t>he did not spare a single word for</w:t>
      </w:r>
      <w:r w:rsidRPr="0009747E">
        <w:rPr>
          <w:sz w:val="16"/>
        </w:rPr>
        <w:t xml:space="preserve"> tens of thousands killed by dictators, as they have been in </w:t>
      </w:r>
      <w:r w:rsidRPr="0009747E">
        <w:rPr>
          <w:rStyle w:val="StyleBoldUnderline"/>
        </w:rPr>
        <w:t>Syria</w:t>
      </w:r>
      <w:r w:rsidRPr="0009747E">
        <w:rPr>
          <w:sz w:val="16"/>
        </w:rPr>
        <w:t xml:space="preserve">; nothing about the struggle for liberal democratic rights in places like </w:t>
      </w:r>
      <w:r w:rsidRPr="0009747E">
        <w:rPr>
          <w:rStyle w:val="StyleBoldUnderline"/>
        </w:rPr>
        <w:t>Egypt</w:t>
      </w:r>
      <w:r w:rsidRPr="0009747E">
        <w:rPr>
          <w:sz w:val="16"/>
        </w:rPr>
        <w:t xml:space="preserve">, which sets the tone for </w:t>
      </w:r>
      <w:r w:rsidRPr="0009747E">
        <w:rPr>
          <w:rStyle w:val="StyleBoldUnderline"/>
        </w:rPr>
        <w:t>the Middle East</w:t>
      </w:r>
      <w:r w:rsidRPr="0009747E">
        <w:rPr>
          <w:sz w:val="16"/>
        </w:rPr>
        <w:t xml:space="preserve">. Nothing about repression and thwarting of freedom of expression, the rollback of democratic rights, or the push to destroy existing democracies, statements that could have come as welcome words of encouragement for people who share American values of freedom and justice in places like Egypt, </w:t>
      </w:r>
      <w:r w:rsidRPr="0009747E">
        <w:rPr>
          <w:rStyle w:val="StyleBoldUnderline"/>
        </w:rPr>
        <w:t>China, Iran, Russia or Mali</w:t>
      </w:r>
      <w:proofErr w:type="gramStart"/>
      <w:r w:rsidRPr="0009747E">
        <w:rPr>
          <w:rStyle w:val="StyleBoldUnderline"/>
        </w:rPr>
        <w:t>.</w:t>
      </w:r>
      <w:r w:rsidRPr="0009747E">
        <w:rPr>
          <w:rStyle w:val="StyleBoldUnderline"/>
          <w:sz w:val="12"/>
        </w:rPr>
        <w:t>¶</w:t>
      </w:r>
      <w:proofErr w:type="gramEnd"/>
      <w:r w:rsidRPr="0009747E">
        <w:rPr>
          <w:rStyle w:val="StyleBoldUnderline"/>
          <w:sz w:val="12"/>
        </w:rPr>
        <w:t xml:space="preserve"> </w:t>
      </w:r>
      <w:r w:rsidRPr="0009747E">
        <w:rPr>
          <w:sz w:val="16"/>
        </w:rPr>
        <w:t xml:space="preserve">The president should keep in mind that </w:t>
      </w:r>
      <w:r w:rsidRPr="00EB43F0">
        <w:rPr>
          <w:rStyle w:val="StyleBoldUnderline"/>
          <w:highlight w:val="green"/>
        </w:rPr>
        <w:t>millions around the world yearn to know they have the backing of the most powerful country</w:t>
      </w:r>
      <w:r w:rsidRPr="0009747E">
        <w:rPr>
          <w:rStyle w:val="StyleBoldUnderline"/>
        </w:rPr>
        <w:t xml:space="preserve"> on Earth.</w:t>
      </w:r>
      <w:r w:rsidRPr="0009747E">
        <w:rPr>
          <w:sz w:val="16"/>
        </w:rPr>
        <w:t xml:space="preserve"> As he surely knows, </w:t>
      </w:r>
      <w:r w:rsidRPr="0009747E">
        <w:rPr>
          <w:rStyle w:val="StyleBoldUnderline"/>
        </w:rPr>
        <w:t xml:space="preserve">even his </w:t>
      </w:r>
      <w:r w:rsidRPr="00EB43F0">
        <w:rPr>
          <w:rStyle w:val="StyleBoldUnderline"/>
          <w:highlight w:val="green"/>
        </w:rPr>
        <w:t>words make a big difference</w:t>
      </w:r>
      <w:proofErr w:type="gramStart"/>
      <w:r w:rsidRPr="0009747E">
        <w:rPr>
          <w:rStyle w:val="StyleBoldUnderline"/>
        </w:rPr>
        <w:t>.</w:t>
      </w:r>
      <w:r w:rsidRPr="0009747E">
        <w:rPr>
          <w:rStyle w:val="StyleBoldUnderline"/>
          <w:sz w:val="12"/>
        </w:rPr>
        <w:t>¶</w:t>
      </w:r>
      <w:proofErr w:type="gramEnd"/>
      <w:r w:rsidRPr="0009747E">
        <w:rPr>
          <w:rStyle w:val="StyleBoldUnderline"/>
          <w:sz w:val="12"/>
        </w:rPr>
        <w:t xml:space="preserve"> </w:t>
      </w:r>
      <w:r w:rsidRPr="0009747E">
        <w:rPr>
          <w:sz w:val="16"/>
        </w:rPr>
        <w:t xml:space="preserve">And while Obama plans to dedicate his efforts to the domestic agenda, </w:t>
      </w:r>
      <w:r w:rsidRPr="0009747E">
        <w:rPr>
          <w:rStyle w:val="StyleBoldUnderline"/>
        </w:rPr>
        <w:t xml:space="preserve">a number of brewing </w:t>
      </w:r>
      <w:r w:rsidRPr="00EB43F0">
        <w:rPr>
          <w:rStyle w:val="StyleBoldUnderline"/>
          <w:highlight w:val="green"/>
        </w:rPr>
        <w:t xml:space="preserve">international crises are sure to </w:t>
      </w:r>
      <w:r w:rsidRPr="00EB43F0">
        <w:rPr>
          <w:rStyle w:val="Emphasis"/>
          <w:highlight w:val="green"/>
        </w:rPr>
        <w:t>steal his attention</w:t>
      </w:r>
      <w:r w:rsidRPr="00EB43F0">
        <w:rPr>
          <w:rStyle w:val="StyleBoldUnderline"/>
          <w:highlight w:val="green"/>
        </w:rPr>
        <w:t xml:space="preserve"> and </w:t>
      </w:r>
      <w:r w:rsidRPr="00EB43F0">
        <w:rPr>
          <w:rStyle w:val="Emphasis"/>
          <w:highlight w:val="green"/>
        </w:rPr>
        <w:t>demand his time</w:t>
      </w:r>
      <w:r w:rsidRPr="0009747E">
        <w:rPr>
          <w:rStyle w:val="StyleBoldUnderline"/>
        </w:rPr>
        <w:t>.</w:t>
      </w:r>
      <w:r w:rsidRPr="0009747E">
        <w:rPr>
          <w:sz w:val="16"/>
        </w:rPr>
        <w:t xml:space="preserve"> Here are a few of the </w:t>
      </w:r>
      <w:r w:rsidRPr="0009747E">
        <w:rPr>
          <w:rStyle w:val="StyleBoldUnderline"/>
        </w:rPr>
        <w:t>foreign policy issues</w:t>
      </w:r>
      <w:r w:rsidRPr="0009747E">
        <w:rPr>
          <w:sz w:val="16"/>
        </w:rPr>
        <w:t xml:space="preserve"> that, like it or not, </w:t>
      </w:r>
      <w:r w:rsidRPr="0009747E">
        <w:rPr>
          <w:rStyle w:val="StyleBoldUnderline"/>
        </w:rPr>
        <w:t>may force Obama to divert his focus</w:t>
      </w:r>
      <w:r w:rsidRPr="0009747E">
        <w:rPr>
          <w:sz w:val="16"/>
        </w:rPr>
        <w:t xml:space="preserve"> from domestic concerns in this new term</w:t>
      </w:r>
      <w:proofErr w:type="gramStart"/>
      <w:r w:rsidRPr="0009747E">
        <w:rPr>
          <w:sz w:val="16"/>
        </w:rPr>
        <w:t>.</w:t>
      </w:r>
      <w:r w:rsidRPr="0009747E">
        <w:rPr>
          <w:sz w:val="12"/>
        </w:rPr>
        <w:t>¶</w:t>
      </w:r>
      <w:proofErr w:type="gramEnd"/>
      <w:r w:rsidRPr="0009747E">
        <w:rPr>
          <w:sz w:val="16"/>
        </w:rPr>
        <w:t xml:space="preserve"> </w:t>
      </w:r>
      <w:r w:rsidRPr="00EB43F0">
        <w:rPr>
          <w:rStyle w:val="StyleBoldUnderline"/>
          <w:highlight w:val="green"/>
        </w:rPr>
        <w:t>Syria unraveling</w:t>
      </w:r>
      <w:r w:rsidRPr="0009747E">
        <w:rPr>
          <w:rStyle w:val="StyleBoldUnderline"/>
        </w:rPr>
        <w:t>:</w:t>
      </w:r>
      <w:r w:rsidRPr="0009747E">
        <w:rPr>
          <w:sz w:val="16"/>
        </w:rPr>
        <w:t xml:space="preserve"> The United Nations says more than </w:t>
      </w:r>
      <w:r w:rsidRPr="00EB43F0">
        <w:rPr>
          <w:rStyle w:val="StyleBoldUnderline"/>
          <w:highlight w:val="green"/>
        </w:rPr>
        <w:t>60,000</w:t>
      </w:r>
      <w:r w:rsidRPr="0009747E">
        <w:rPr>
          <w:rStyle w:val="StyleBoldUnderline"/>
        </w:rPr>
        <w:t xml:space="preserve"> people </w:t>
      </w:r>
      <w:r w:rsidRPr="00EB43F0">
        <w:rPr>
          <w:rStyle w:val="StyleBoldUnderline"/>
          <w:highlight w:val="green"/>
        </w:rPr>
        <w:t>have already died</w:t>
      </w:r>
      <w:r w:rsidRPr="0009747E">
        <w:rPr>
          <w:sz w:val="16"/>
        </w:rPr>
        <w:t xml:space="preserve"> in </w:t>
      </w:r>
      <w:hyperlink r:id="rId12" w:history="1">
        <w:r w:rsidRPr="0009747E">
          <w:rPr>
            <w:rStyle w:val="Hyperlink"/>
            <w:sz w:val="16"/>
          </w:rPr>
          <w:t>a civil war t</w:t>
        </w:r>
      </w:hyperlink>
      <w:r w:rsidRPr="0009747E">
        <w:rPr>
          <w:sz w:val="16"/>
        </w:rPr>
        <w:t xml:space="preserve">hat the West has, to its shame, done little to keep from spinning out of control. </w:t>
      </w:r>
      <w:proofErr w:type="spellStart"/>
      <w:r w:rsidRPr="0009747E">
        <w:rPr>
          <w:sz w:val="16"/>
        </w:rPr>
        <w:t>Washington</w:t>
      </w:r>
      <w:r w:rsidR="00973A8F">
        <w:fldChar w:fldCharType="begin"/>
      </w:r>
      <w:r w:rsidR="00973A8F">
        <w:instrText xml:space="preserve"> HYPERLINK "http://www.nytimes.com/2012/12/04/world/middleeast/nato-prepares-missile-defenses-for-turkey.html?_r=0" \t "_blank" </w:instrText>
      </w:r>
      <w:r w:rsidR="00973A8F">
        <w:fldChar w:fldCharType="separate"/>
      </w:r>
      <w:r w:rsidRPr="0009747E">
        <w:rPr>
          <w:rStyle w:val="Hyperlink"/>
          <w:sz w:val="16"/>
        </w:rPr>
        <w:t>has</w:t>
      </w:r>
      <w:proofErr w:type="spellEnd"/>
      <w:r w:rsidRPr="0009747E">
        <w:rPr>
          <w:rStyle w:val="Hyperlink"/>
          <w:sz w:val="16"/>
        </w:rPr>
        <w:t xml:space="preserve"> warned</w:t>
      </w:r>
      <w:r w:rsidR="00973A8F">
        <w:rPr>
          <w:rStyle w:val="Hyperlink"/>
          <w:sz w:val="16"/>
        </w:rPr>
        <w:fldChar w:fldCharType="end"/>
      </w:r>
      <w:r w:rsidRPr="0009747E">
        <w:rPr>
          <w:sz w:val="16"/>
        </w:rPr>
        <w:t xml:space="preserve"> that the use of chemical or biological weapons might force its hand. But the regime </w:t>
      </w:r>
      <w:r w:rsidR="00973A8F">
        <w:fldChar w:fldCharType="begin"/>
      </w:r>
      <w:r w:rsidR="00973A8F">
        <w:instrText xml:space="preserve"> HYPERLINK "http://www.reuters.com/article/2013/01/19/us-syria-chemical-newspaper-idUSBRE90I0JV20130119" \t "_blank" </w:instrText>
      </w:r>
      <w:r w:rsidR="00973A8F">
        <w:fldChar w:fldCharType="separate"/>
      </w:r>
      <w:r w:rsidRPr="0009747E">
        <w:rPr>
          <w:rStyle w:val="Hyperlink"/>
          <w:sz w:val="16"/>
        </w:rPr>
        <w:t>may have already used them</w:t>
      </w:r>
      <w:r w:rsidR="00973A8F">
        <w:rPr>
          <w:rStyle w:val="Hyperlink"/>
          <w:sz w:val="16"/>
        </w:rPr>
        <w:fldChar w:fldCharType="end"/>
      </w:r>
      <w:r w:rsidRPr="0009747E">
        <w:rPr>
          <w:sz w:val="16"/>
        </w:rPr>
        <w:t xml:space="preserve">. </w:t>
      </w:r>
      <w:r w:rsidRPr="0009747E">
        <w:rPr>
          <w:rStyle w:val="StyleBoldUnderline"/>
        </w:rPr>
        <w:t>The West has failed to nurture a moderate force</w:t>
      </w:r>
      <w:r w:rsidRPr="0009747E">
        <w:rPr>
          <w:sz w:val="16"/>
        </w:rPr>
        <w:t xml:space="preserve"> in the conflict. Now </w:t>
      </w:r>
      <w:r w:rsidRPr="0009747E">
        <w:rPr>
          <w:rStyle w:val="StyleBoldUnderline"/>
        </w:rPr>
        <w:t xml:space="preserve">Islamist extremists are growing </w:t>
      </w:r>
      <w:r w:rsidR="00973A8F">
        <w:fldChar w:fldCharType="begin"/>
      </w:r>
      <w:r w:rsidR="00973A8F">
        <w:instrText xml:space="preserve"> HYPERLINK "http://www.al-monitor.com/pulse/originals/2013/01/fighter-syria-aleppo-turkey.html" \t "_blank" </w:instrText>
      </w:r>
      <w:r w:rsidR="00973A8F">
        <w:fldChar w:fldCharType="separate"/>
      </w:r>
      <w:r w:rsidRPr="0009747E">
        <w:rPr>
          <w:rStyle w:val="StyleBoldUnderline"/>
        </w:rPr>
        <w:t>more powerful</w:t>
      </w:r>
      <w:r w:rsidR="00973A8F">
        <w:rPr>
          <w:rStyle w:val="StyleBoldUnderline"/>
        </w:rPr>
        <w:fldChar w:fldCharType="end"/>
      </w:r>
      <w:r w:rsidRPr="0009747E">
        <w:rPr>
          <w:rStyle w:val="StyleBoldUnderline"/>
        </w:rPr>
        <w:t xml:space="preserve"> within the opposition. The chances are growing that </w:t>
      </w:r>
      <w:r w:rsidRPr="00EB43F0">
        <w:rPr>
          <w:rStyle w:val="Emphasis"/>
          <w:highlight w:val="green"/>
        </w:rPr>
        <w:t>worst-case scenarios</w:t>
      </w:r>
      <w:r w:rsidRPr="00EB43F0">
        <w:rPr>
          <w:rStyle w:val="StyleBoldUnderline"/>
          <w:highlight w:val="green"/>
        </w:rPr>
        <w:t xml:space="preserve"> will materialize</w:t>
      </w:r>
      <w:r w:rsidRPr="0009747E">
        <w:rPr>
          <w:rStyle w:val="StyleBoldUnderline"/>
        </w:rPr>
        <w:t xml:space="preserve">. </w:t>
      </w:r>
      <w:r w:rsidRPr="00EB43F0">
        <w:rPr>
          <w:rStyle w:val="StyleBoldUnderline"/>
          <w:highlight w:val="green"/>
        </w:rPr>
        <w:t>Washington will not be able to endlessly ignore this</w:t>
      </w:r>
      <w:r w:rsidRPr="0009747E">
        <w:rPr>
          <w:rStyle w:val="StyleBoldUnderline"/>
        </w:rPr>
        <w:t xml:space="preserve"> dangerous war</w:t>
      </w:r>
      <w:proofErr w:type="gramStart"/>
      <w:r w:rsidRPr="0009747E">
        <w:rPr>
          <w:rStyle w:val="StyleBoldUnderline"/>
        </w:rPr>
        <w:t>.</w:t>
      </w:r>
      <w:r w:rsidRPr="0009747E">
        <w:rPr>
          <w:rStyle w:val="StyleBoldUnderline"/>
          <w:sz w:val="12"/>
        </w:rPr>
        <w:t>¶</w:t>
      </w:r>
      <w:proofErr w:type="gramEnd"/>
      <w:r w:rsidRPr="0009747E">
        <w:rPr>
          <w:rStyle w:val="StyleBoldUnderline"/>
          <w:sz w:val="12"/>
        </w:rPr>
        <w:t xml:space="preserve"> </w:t>
      </w:r>
      <w:bookmarkStart w:id="0" w:name="em3"/>
      <w:bookmarkEnd w:id="0"/>
      <w:r w:rsidRPr="0009747E">
        <w:rPr>
          <w:sz w:val="16"/>
        </w:rPr>
        <w:t xml:space="preserve">Egypt and the challenge </w:t>
      </w:r>
      <w:r w:rsidRPr="0052076D">
        <w:rPr>
          <w:sz w:val="16"/>
        </w:rPr>
        <w:t>of d</w:t>
      </w:r>
      <w:r w:rsidRPr="0009747E">
        <w:rPr>
          <w:sz w:val="16"/>
        </w:rPr>
        <w:t xml:space="preserve">emocracy: What happens in Egypt strongly influences the rest of the Middle East -- and hence world peace -- which makes it all the more troubling to see liberal democratic forces lose battle after battle for political influence against Islamist parties, and to hear blatantly </w:t>
      </w:r>
      <w:r w:rsidR="00973A8F">
        <w:fldChar w:fldCharType="begin"/>
      </w:r>
      <w:r w:rsidR="00973A8F">
        <w:instrText xml:space="preserve"> HYPERLINK "http://www.nytimes.com/2013/01/15/world/middleeast/egypts-leader-morsi-made-anti-jewish-slurs.html" \t "_blank" </w:instrText>
      </w:r>
      <w:r w:rsidR="00973A8F">
        <w:fldChar w:fldCharType="separate"/>
      </w:r>
      <w:r w:rsidRPr="0009747E">
        <w:rPr>
          <w:rStyle w:val="Hyperlink"/>
          <w:sz w:val="16"/>
        </w:rPr>
        <w:t>anti-Semitic speech</w:t>
      </w:r>
      <w:r w:rsidR="00973A8F">
        <w:rPr>
          <w:rStyle w:val="Hyperlink"/>
          <w:sz w:val="16"/>
        </w:rPr>
        <w:fldChar w:fldCharType="end"/>
      </w:r>
      <w:r w:rsidRPr="0009747E">
        <w:rPr>
          <w:sz w:val="16"/>
        </w:rPr>
        <w:t xml:space="preserve"> coming from the mouth of Mohammed </w:t>
      </w:r>
      <w:proofErr w:type="spellStart"/>
      <w:r w:rsidRPr="0009747E">
        <w:rPr>
          <w:sz w:val="16"/>
        </w:rPr>
        <w:t>Morsy</w:t>
      </w:r>
      <w:proofErr w:type="spellEnd"/>
      <w:r w:rsidRPr="0009747E">
        <w:rPr>
          <w:sz w:val="16"/>
        </w:rPr>
        <w:t xml:space="preserve"> barely two years before he became president.</w:t>
      </w:r>
      <w:r w:rsidRPr="0009747E">
        <w:rPr>
          <w:sz w:val="12"/>
        </w:rPr>
        <w:t>¶</w:t>
      </w:r>
      <w:r w:rsidRPr="0009747E">
        <w:rPr>
          <w:sz w:val="16"/>
        </w:rPr>
        <w:t xml:space="preserve"> </w:t>
      </w:r>
      <w:r w:rsidRPr="00EB43F0">
        <w:rPr>
          <w:rStyle w:val="StyleBoldUnderline"/>
          <w:highlight w:val="green"/>
        </w:rPr>
        <w:t>Iran's nuclear program</w:t>
      </w:r>
      <w:r w:rsidRPr="0009747E">
        <w:rPr>
          <w:sz w:val="16"/>
        </w:rPr>
        <w:t xml:space="preserve">: </w:t>
      </w:r>
      <w:r w:rsidRPr="0009747E">
        <w:rPr>
          <w:rStyle w:val="StyleBoldUnderline"/>
        </w:rPr>
        <w:t>Obama</w:t>
      </w:r>
      <w:r w:rsidRPr="0009747E">
        <w:rPr>
          <w:sz w:val="16"/>
        </w:rPr>
        <w:t xml:space="preserve"> took office promising a new, more conciliatory effort to persuade Iran to drop its nuclear enrichment program. Four years later, he </w:t>
      </w:r>
      <w:r w:rsidRPr="0009747E">
        <w:rPr>
          <w:rStyle w:val="StyleBoldUnderline"/>
        </w:rPr>
        <w:t>has succeeded in</w:t>
      </w:r>
      <w:r w:rsidRPr="0009747E">
        <w:rPr>
          <w:sz w:val="16"/>
        </w:rPr>
        <w:t xml:space="preserve"> implementing international </w:t>
      </w:r>
      <w:r w:rsidRPr="0009747E">
        <w:rPr>
          <w:rStyle w:val="StyleBoldUnderline"/>
        </w:rPr>
        <w:t xml:space="preserve">sanctions, but Iran </w:t>
      </w:r>
      <w:r w:rsidRPr="00EB43F0">
        <w:rPr>
          <w:rStyle w:val="StyleBoldUnderline"/>
          <w:highlight w:val="green"/>
        </w:rPr>
        <w:t>has continued enriching uranium</w:t>
      </w:r>
      <w:r w:rsidRPr="0009747E">
        <w:rPr>
          <w:sz w:val="16"/>
        </w:rPr>
        <w:t xml:space="preserve">, leading </w:t>
      </w:r>
      <w:r w:rsidR="00973A8F">
        <w:fldChar w:fldCharType="begin"/>
      </w:r>
      <w:r w:rsidR="00973A8F">
        <w:instrText xml:space="preserve"> HYPERLINK "http://news.yahoo.com/un-credible-evidence-iran-working-nuke-weapons-153544271.html" \t "_blank" </w:instrText>
      </w:r>
      <w:r w:rsidR="00973A8F">
        <w:fldChar w:fldCharType="separate"/>
      </w:r>
      <w:r w:rsidRPr="0009747E">
        <w:rPr>
          <w:rStyle w:val="Hyperlink"/>
          <w:sz w:val="16"/>
        </w:rPr>
        <w:t xml:space="preserve">United Nations inspectors </w:t>
      </w:r>
      <w:r w:rsidR="00973A8F">
        <w:rPr>
          <w:rStyle w:val="Hyperlink"/>
          <w:sz w:val="16"/>
        </w:rPr>
        <w:fldChar w:fldCharType="end"/>
      </w:r>
      <w:r w:rsidRPr="0009747E">
        <w:rPr>
          <w:sz w:val="16"/>
        </w:rPr>
        <w:t xml:space="preserve">to find "credible evidence" that Tehran is working on nuclear weapons. Sooner or later the moment of truth will arrive. </w:t>
      </w:r>
      <w:r w:rsidRPr="0009747E">
        <w:rPr>
          <w:rStyle w:val="StyleBoldUnderline"/>
        </w:rPr>
        <w:t xml:space="preserve">If a deal is not reached, Obama will have to decide if he wants to be the president on whose watch </w:t>
      </w:r>
      <w:r w:rsidRPr="00EB43F0">
        <w:rPr>
          <w:rStyle w:val="Emphasis"/>
          <w:highlight w:val="green"/>
        </w:rPr>
        <w:t xml:space="preserve">a </w:t>
      </w:r>
      <w:r w:rsidRPr="00EB43F0">
        <w:rPr>
          <w:rStyle w:val="Emphasis"/>
          <w:highlight w:val="green"/>
        </w:rPr>
        <w:lastRenderedPageBreak/>
        <w:t>nuclear weapons race</w:t>
      </w:r>
      <w:r w:rsidRPr="00EB43F0">
        <w:rPr>
          <w:rStyle w:val="StyleBoldUnderline"/>
          <w:highlight w:val="green"/>
        </w:rPr>
        <w:t xml:space="preserve"> was unleashed</w:t>
      </w:r>
      <w:r w:rsidRPr="0009747E">
        <w:rPr>
          <w:rStyle w:val="StyleBoldUnderline"/>
        </w:rPr>
        <w:t xml:space="preserve"> </w:t>
      </w:r>
      <w:r w:rsidRPr="00EB43F0">
        <w:rPr>
          <w:rStyle w:val="StyleBoldUnderline"/>
          <w:highlight w:val="green"/>
        </w:rPr>
        <w:t>in the most dangerous and unstable part of the world</w:t>
      </w:r>
      <w:proofErr w:type="gramStart"/>
      <w:r w:rsidRPr="0009747E">
        <w:rPr>
          <w:rStyle w:val="StyleBoldUnderline"/>
        </w:rPr>
        <w:t>.</w:t>
      </w:r>
      <w:r w:rsidRPr="0009747E">
        <w:rPr>
          <w:rStyle w:val="StyleBoldUnderline"/>
          <w:sz w:val="12"/>
        </w:rPr>
        <w:t>¶</w:t>
      </w:r>
      <w:proofErr w:type="gramEnd"/>
      <w:r w:rsidRPr="0009747E">
        <w:rPr>
          <w:rStyle w:val="StyleBoldUnderline"/>
          <w:sz w:val="12"/>
        </w:rPr>
        <w:t xml:space="preserve"> </w:t>
      </w:r>
      <w:r w:rsidRPr="0009747E">
        <w:rPr>
          <w:sz w:val="16"/>
        </w:rPr>
        <w:t>North Africa terrorism: A much-neglected region of the world is becoming increasingly difficult to disregard. In recent days,</w:t>
      </w:r>
      <w:hyperlink r:id="rId13" w:history="1">
        <w:r w:rsidRPr="0009747E">
          <w:rPr>
            <w:rStyle w:val="Hyperlink"/>
            <w:sz w:val="16"/>
          </w:rPr>
          <w:t xml:space="preserve"> Islamist extremists</w:t>
        </w:r>
      </w:hyperlink>
      <w:r w:rsidRPr="0009747E">
        <w:rPr>
          <w:sz w:val="16"/>
        </w:rPr>
        <w:t xml:space="preserve"> took American and other hostages in Algeria and France sent its military to fight advancing Islamist extremists in Mali, a country that once represented optimism for democratic rule in Africa, now overtaken by militants who are potentially turning it into a staging ground for international terrorism</w:t>
      </w:r>
      <w:proofErr w:type="gramStart"/>
      <w:r w:rsidRPr="0009747E">
        <w:rPr>
          <w:sz w:val="16"/>
        </w:rPr>
        <w:t>.</w:t>
      </w:r>
      <w:r w:rsidRPr="0009747E">
        <w:rPr>
          <w:sz w:val="12"/>
        </w:rPr>
        <w:t>¶</w:t>
      </w:r>
      <w:proofErr w:type="gramEnd"/>
      <w:r w:rsidRPr="0009747E">
        <w:rPr>
          <w:sz w:val="16"/>
        </w:rPr>
        <w:t xml:space="preserve"> </w:t>
      </w:r>
      <w:r w:rsidRPr="0009747E">
        <w:rPr>
          <w:rStyle w:val="StyleBoldUnderline"/>
        </w:rPr>
        <w:t>Russia repression: As</w:t>
      </w:r>
      <w:r w:rsidRPr="0009747E">
        <w:rPr>
          <w:sz w:val="16"/>
        </w:rPr>
        <w:t xml:space="preserve"> Russian President Vladimir </w:t>
      </w:r>
      <w:r w:rsidRPr="00EB43F0">
        <w:rPr>
          <w:rStyle w:val="StyleBoldUnderline"/>
          <w:highlight w:val="green"/>
        </w:rPr>
        <w:t>Putin</w:t>
      </w:r>
      <w:r w:rsidRPr="0009747E">
        <w:rPr>
          <w:rStyle w:val="StyleBoldUnderline"/>
        </w:rPr>
        <w:t xml:space="preserve"> succeeds in </w:t>
      </w:r>
      <w:r w:rsidR="00973A8F">
        <w:fldChar w:fldCharType="begin"/>
      </w:r>
      <w:r w:rsidR="00973A8F">
        <w:instrText xml:space="preserve"> HYPERLINK "http://www.france24.com/en/20121027-russian-opposition-leaders-detained-pro</w:instrText>
      </w:r>
      <w:r w:rsidR="00973A8F">
        <w:instrText xml:space="preserve">test-navalny-udaltsov-vladimir-putin" \t "_blank" </w:instrText>
      </w:r>
      <w:r w:rsidR="00973A8F">
        <w:fldChar w:fldCharType="separate"/>
      </w:r>
      <w:r w:rsidRPr="0009747E">
        <w:rPr>
          <w:rStyle w:val="StyleBoldUnderline"/>
        </w:rPr>
        <w:t>crushing opposition</w:t>
      </w:r>
      <w:r w:rsidR="00973A8F">
        <w:rPr>
          <w:rStyle w:val="StyleBoldUnderline"/>
        </w:rPr>
        <w:fldChar w:fldCharType="end"/>
      </w:r>
      <w:r w:rsidRPr="0009747E">
        <w:rPr>
          <w:sz w:val="16"/>
        </w:rPr>
        <w:t xml:space="preserve"> to his </w:t>
      </w:r>
      <w:r w:rsidR="00973A8F">
        <w:fldChar w:fldCharType="begin"/>
      </w:r>
      <w:r w:rsidR="00973A8F">
        <w:instrText xml:space="preserve"> HYPERLINK "http://www.freedomhouse.org/report/freedom-world/2013/russia" \t "_blank" </w:instrText>
      </w:r>
      <w:r w:rsidR="00973A8F">
        <w:fldChar w:fldCharType="separate"/>
      </w:r>
      <w:r w:rsidRPr="0009747E">
        <w:rPr>
          <w:rStyle w:val="Hyperlink"/>
          <w:sz w:val="16"/>
        </w:rPr>
        <w:t xml:space="preserve">increasingly </w:t>
      </w:r>
      <w:proofErr w:type="spellStart"/>
      <w:r w:rsidRPr="0009747E">
        <w:rPr>
          <w:rStyle w:val="Hyperlink"/>
          <w:sz w:val="16"/>
        </w:rPr>
        <w:t>authoritarian</w:t>
      </w:r>
      <w:r w:rsidR="00973A8F">
        <w:rPr>
          <w:rStyle w:val="Hyperlink"/>
          <w:sz w:val="16"/>
        </w:rPr>
        <w:fldChar w:fldCharType="end"/>
      </w:r>
      <w:r w:rsidRPr="0009747E">
        <w:rPr>
          <w:sz w:val="16"/>
        </w:rPr>
        <w:t>rule</w:t>
      </w:r>
      <w:proofErr w:type="spellEnd"/>
      <w:r w:rsidRPr="0009747E">
        <w:rPr>
          <w:sz w:val="16"/>
        </w:rPr>
        <w:t xml:space="preserve">, </w:t>
      </w:r>
      <w:r w:rsidRPr="0009747E">
        <w:rPr>
          <w:rStyle w:val="StyleBoldUnderline"/>
        </w:rPr>
        <w:t xml:space="preserve">he </w:t>
      </w:r>
      <w:r w:rsidRPr="00EB43F0">
        <w:rPr>
          <w:rStyle w:val="StyleBoldUnderline"/>
          <w:highlight w:val="green"/>
        </w:rPr>
        <w:t>and his allies are making anti-American</w:t>
      </w:r>
      <w:r w:rsidRPr="0009747E">
        <w:rPr>
          <w:sz w:val="16"/>
        </w:rPr>
        <w:t xml:space="preserve"> words and </w:t>
      </w:r>
      <w:r w:rsidRPr="00EB43F0">
        <w:rPr>
          <w:rStyle w:val="StyleBoldUnderline"/>
          <w:highlight w:val="green"/>
        </w:rPr>
        <w:t>policies their favorite theme</w:t>
      </w:r>
      <w:r w:rsidRPr="0009747E">
        <w:rPr>
          <w:rStyle w:val="StyleBoldUnderline"/>
        </w:rPr>
        <w:t>.</w:t>
      </w:r>
      <w:r w:rsidRPr="0009747E">
        <w:rPr>
          <w:sz w:val="16"/>
        </w:rPr>
        <w:t xml:space="preserve"> A recent ban on adoption of Russian orphans by American parents is only the </w:t>
      </w:r>
      <w:proofErr w:type="gramStart"/>
      <w:r w:rsidRPr="0009747E">
        <w:rPr>
          <w:sz w:val="16"/>
        </w:rPr>
        <w:t>most vile</w:t>
      </w:r>
      <w:proofErr w:type="gramEnd"/>
      <w:r w:rsidRPr="0009747E">
        <w:rPr>
          <w:sz w:val="16"/>
        </w:rPr>
        <w:t xml:space="preserve"> example. But Washington needs Russian cooperation to achieve its goals at the U.N. regarding Iran, Syria and other matters. </w:t>
      </w:r>
      <w:r w:rsidRPr="0009747E">
        <w:rPr>
          <w:rStyle w:val="StyleBoldUnderline"/>
        </w:rPr>
        <w:t>It is a complicated problem with which Obama will have to wrestle</w:t>
      </w:r>
      <w:proofErr w:type="gramStart"/>
      <w:r w:rsidRPr="0009747E">
        <w:rPr>
          <w:rStyle w:val="StyleBoldUnderline"/>
        </w:rPr>
        <w:t>.</w:t>
      </w:r>
      <w:r w:rsidRPr="0009747E">
        <w:rPr>
          <w:rStyle w:val="StyleBoldUnderline"/>
          <w:sz w:val="12"/>
        </w:rPr>
        <w:t>¶</w:t>
      </w:r>
      <w:proofErr w:type="gramEnd"/>
      <w:r w:rsidRPr="0009747E">
        <w:rPr>
          <w:rStyle w:val="StyleBoldUnderline"/>
          <w:sz w:val="12"/>
        </w:rPr>
        <w:t xml:space="preserve"> </w:t>
      </w:r>
      <w:r w:rsidRPr="0009747E">
        <w:rPr>
          <w:rStyle w:val="StyleBoldUnderline"/>
        </w:rPr>
        <w:t xml:space="preserve">Then there are the long-standing challenges that could take a turn for the worse, such as the </w:t>
      </w:r>
      <w:r w:rsidRPr="00EB43F0">
        <w:rPr>
          <w:rStyle w:val="StyleBoldUnderline"/>
          <w:highlight w:val="green"/>
        </w:rPr>
        <w:t>Israeli-Palestinian conflict</w:t>
      </w:r>
      <w:r w:rsidRPr="0009747E">
        <w:rPr>
          <w:rStyle w:val="StyleBoldUnderline"/>
        </w:rPr>
        <w:t xml:space="preserve">. Obama may not want to wade into that morass again, but </w:t>
      </w:r>
      <w:r w:rsidRPr="00EB43F0">
        <w:rPr>
          <w:rStyle w:val="Emphasis"/>
          <w:highlight w:val="green"/>
        </w:rPr>
        <w:t>events may force his hand</w:t>
      </w:r>
      <w:proofErr w:type="gramStart"/>
      <w:r w:rsidRPr="0009747E">
        <w:rPr>
          <w:rStyle w:val="StyleBoldUnderline"/>
        </w:rPr>
        <w:t>.</w:t>
      </w:r>
      <w:r w:rsidRPr="0009747E">
        <w:rPr>
          <w:rStyle w:val="StyleBoldUnderline"/>
          <w:sz w:val="12"/>
        </w:rPr>
        <w:t>¶</w:t>
      </w:r>
      <w:proofErr w:type="gramEnd"/>
      <w:r w:rsidRPr="0009747E">
        <w:rPr>
          <w:rStyle w:val="StyleBoldUnderline"/>
          <w:sz w:val="12"/>
        </w:rPr>
        <w:t xml:space="preserve"> </w:t>
      </w:r>
      <w:r w:rsidRPr="0009747E">
        <w:rPr>
          <w:sz w:val="16"/>
        </w:rPr>
        <w:t xml:space="preserve">And there are the so-called "black swans," events of low probability and high impact. </w:t>
      </w:r>
      <w:r w:rsidR="00973A8F">
        <w:fldChar w:fldCharType="begin"/>
      </w:r>
      <w:r w:rsidR="00973A8F">
        <w:instrText xml:space="preserve"> HYPERLINK "http://www.economist.com/news/asia/21569757-armed-clashes-over-trivial-specks-east-china-sea-loom-closer-drums-war" \t "_blank" </w:instrText>
      </w:r>
      <w:r w:rsidR="00973A8F">
        <w:fldChar w:fldCharType="separate"/>
      </w:r>
      <w:r w:rsidRPr="0009747E">
        <w:rPr>
          <w:rStyle w:val="StyleBoldUnderline"/>
        </w:rPr>
        <w:t>There is talk</w:t>
      </w:r>
      <w:r w:rsidR="00973A8F">
        <w:rPr>
          <w:rStyle w:val="StyleBoldUnderline"/>
        </w:rPr>
        <w:fldChar w:fldCharType="end"/>
      </w:r>
      <w:r w:rsidRPr="0009747E">
        <w:rPr>
          <w:rStyle w:val="StyleBoldUnderline"/>
        </w:rPr>
        <w:t xml:space="preserve"> that </w:t>
      </w:r>
      <w:r w:rsidRPr="00EB43F0">
        <w:rPr>
          <w:rStyle w:val="StyleBoldUnderline"/>
          <w:highlight w:val="green"/>
        </w:rPr>
        <w:t>China and Japan could go to war over a cluster of disputed islands</w:t>
      </w:r>
      <w:proofErr w:type="gramStart"/>
      <w:r w:rsidRPr="00EB43F0">
        <w:rPr>
          <w:rStyle w:val="StyleBoldUnderline"/>
          <w:highlight w:val="green"/>
        </w:rPr>
        <w:t>.</w:t>
      </w:r>
      <w:r w:rsidRPr="0009747E">
        <w:rPr>
          <w:rStyle w:val="StyleBoldUnderline"/>
          <w:sz w:val="12"/>
        </w:rPr>
        <w:t>¶</w:t>
      </w:r>
      <w:proofErr w:type="gramEnd"/>
      <w:r w:rsidRPr="0009747E">
        <w:rPr>
          <w:rStyle w:val="StyleBoldUnderline"/>
          <w:sz w:val="12"/>
        </w:rPr>
        <w:t xml:space="preserve"> </w:t>
      </w:r>
      <w:r w:rsidRPr="0009747E">
        <w:rPr>
          <w:sz w:val="16"/>
        </w:rPr>
        <w:t xml:space="preserve">A war between two of the world's largest economies could prove devastating to the global economy, just as a sudden and dramatic reversal in the fragile Eurozone economy could spell disaster. </w:t>
      </w:r>
      <w:r w:rsidRPr="0009747E">
        <w:rPr>
          <w:rStyle w:val="StyleBoldUnderline"/>
        </w:rPr>
        <w:t>Japan's is only the hottest of many territorial disputes between China and its Asian neighbors.</w:t>
      </w:r>
      <w:r w:rsidRPr="0009747E">
        <w:rPr>
          <w:sz w:val="16"/>
        </w:rPr>
        <w:t xml:space="preserve"> Then there's North Korea with its nuclear weapons</w:t>
      </w:r>
      <w:proofErr w:type="gramStart"/>
      <w:r w:rsidRPr="0009747E">
        <w:rPr>
          <w:sz w:val="16"/>
        </w:rPr>
        <w:t>.</w:t>
      </w:r>
      <w:r w:rsidRPr="0009747E">
        <w:rPr>
          <w:sz w:val="12"/>
        </w:rPr>
        <w:t>¶</w:t>
      </w:r>
      <w:proofErr w:type="gramEnd"/>
      <w:r w:rsidRPr="0009747E">
        <w:rPr>
          <w:sz w:val="16"/>
        </w:rPr>
        <w:t xml:space="preserve"> We could see regions that have garnered little attention come back to the forefront, such as Latin America, where conflict could arise in a post-Hugo Chavez Venezuela.</w:t>
      </w:r>
      <w:r w:rsidRPr="0009747E">
        <w:rPr>
          <w:sz w:val="12"/>
        </w:rPr>
        <w:t>¶</w:t>
      </w:r>
      <w:r w:rsidRPr="0009747E">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for the very agenda Obama described in his inaugural speech</w:t>
      </w:r>
      <w:proofErr w:type="gramStart"/>
      <w:r w:rsidRPr="0009747E">
        <w:rPr>
          <w:sz w:val="16"/>
        </w:rPr>
        <w:t>.</w:t>
      </w:r>
      <w:r w:rsidRPr="0009747E">
        <w:rPr>
          <w:sz w:val="12"/>
        </w:rPr>
        <w:t>¶</w:t>
      </w:r>
      <w:proofErr w:type="gramEnd"/>
      <w:r w:rsidRPr="0009747E">
        <w:rPr>
          <w:sz w:val="16"/>
        </w:rPr>
        <w:t xml:space="preserve"> The aspirations he expressed for America are the ones he should express for our tumultuous planet. </w:t>
      </w:r>
      <w:r w:rsidRPr="0009747E">
        <w:rPr>
          <w:rStyle w:val="StyleBoldUnderline"/>
        </w:rPr>
        <w:t>Perhaps</w:t>
      </w:r>
      <w:r w:rsidRPr="0009747E">
        <w:rPr>
          <w:sz w:val="16"/>
        </w:rPr>
        <w:t xml:space="preserve"> in his next big speech, the State of the Union, </w:t>
      </w:r>
      <w:r w:rsidRPr="0009747E">
        <w:rPr>
          <w:rStyle w:val="StyleBoldUnderline"/>
        </w:rPr>
        <w:t>he can remember America's leadership position and devote more attention to those around the world</w:t>
      </w:r>
      <w:r w:rsidRPr="0009747E">
        <w:rPr>
          <w:sz w:val="16"/>
        </w:rPr>
        <w:t xml:space="preserve"> who see it as a source of inspiration and encouragement</w:t>
      </w:r>
      <w:proofErr w:type="gramStart"/>
      <w:r w:rsidRPr="0009747E">
        <w:rPr>
          <w:sz w:val="16"/>
        </w:rPr>
        <w:t>.</w:t>
      </w:r>
      <w:r w:rsidRPr="0009747E">
        <w:rPr>
          <w:sz w:val="12"/>
        </w:rPr>
        <w:t>¶</w:t>
      </w:r>
      <w:proofErr w:type="gramEnd"/>
      <w:r w:rsidRPr="0009747E">
        <w:rPr>
          <w:sz w:val="16"/>
        </w:rPr>
        <w:t xml:space="preserve"> After all, in this second term </w:t>
      </w:r>
      <w:r w:rsidRPr="0009747E">
        <w:rPr>
          <w:rStyle w:val="StyleBoldUnderline"/>
        </w:rPr>
        <w:t>Obama will not be able to devote as small a portion of his attention to foreign policy as he did during his inaugural speech</w:t>
      </w:r>
      <w:r w:rsidRPr="004620DE">
        <w:rPr>
          <w:rStyle w:val="Emphasis"/>
        </w:rPr>
        <w:t xml:space="preserve">.¶ </w:t>
      </w:r>
      <w:r w:rsidRPr="00EB43F0">
        <w:rPr>
          <w:rStyle w:val="Emphasis"/>
          <w:highlight w:val="green"/>
        </w:rPr>
        <w:t>International disengagement is not an option</w:t>
      </w:r>
      <w:r w:rsidRPr="0009747E">
        <w:rPr>
          <w:rStyle w:val="StyleBoldUnderline"/>
        </w:rPr>
        <w:t>.</w:t>
      </w:r>
      <w:r w:rsidRPr="0009747E">
        <w:rPr>
          <w:sz w:val="16"/>
        </w:rPr>
        <w:t xml:space="preserve"> As others before Obama have discovered, </w:t>
      </w:r>
      <w:r w:rsidRPr="0009747E">
        <w:rPr>
          <w:rStyle w:val="StyleBoldUnderline"/>
        </w:rPr>
        <w:t xml:space="preserve">history has a habit of toying with the </w:t>
      </w:r>
      <w:proofErr w:type="gramStart"/>
      <w:r w:rsidRPr="0009747E">
        <w:rPr>
          <w:rStyle w:val="StyleBoldUnderline"/>
        </w:rPr>
        <w:t>best laid</w:t>
      </w:r>
      <w:proofErr w:type="gramEnd"/>
      <w:r w:rsidRPr="0009747E">
        <w:rPr>
          <w:rStyle w:val="StyleBoldUnderline"/>
        </w:rPr>
        <w:t>, most well-intentioned plans of American presidents.</w:t>
      </w:r>
    </w:p>
    <w:p w14:paraId="0EC28B46" w14:textId="77777777" w:rsidR="00BB291C" w:rsidRPr="002D7CE7" w:rsidRDefault="00BB291C" w:rsidP="00BB291C">
      <w:pPr>
        <w:pStyle w:val="Heading4"/>
      </w:pPr>
      <w:r w:rsidRPr="002D7CE7">
        <w:t>Russia</w:t>
      </w:r>
      <w:r>
        <w:t>n expansion now</w:t>
      </w:r>
    </w:p>
    <w:p w14:paraId="5865B047" w14:textId="77777777" w:rsidR="00BB291C" w:rsidRPr="00490178" w:rsidRDefault="00BB291C" w:rsidP="00BB291C">
      <w:pPr>
        <w:shd w:val="clear" w:color="auto" w:fill="FFFFFF"/>
        <w:spacing w:line="180" w:lineRule="atLeast"/>
        <w:jc w:val="both"/>
        <w:textAlignment w:val="baseline"/>
        <w:rPr>
          <w:rFonts w:eastAsia="Times New Roman" w:cs="Times New Roman"/>
          <w:color w:val="333333"/>
          <w:sz w:val="16"/>
          <w:szCs w:val="16"/>
        </w:rPr>
      </w:pPr>
      <w:proofErr w:type="spellStart"/>
      <w:r w:rsidRPr="002D7CE7">
        <w:rPr>
          <w:rStyle w:val="StyleStyleBold12pt"/>
        </w:rPr>
        <w:t>Yashar</w:t>
      </w:r>
      <w:proofErr w:type="spellEnd"/>
      <w:r w:rsidRPr="002D7CE7">
        <w:rPr>
          <w:rStyle w:val="StyleStyleBold12pt"/>
        </w:rPr>
        <w:t xml:space="preserve"> 11/7</w:t>
      </w:r>
      <w:r w:rsidRPr="00490178">
        <w:rPr>
          <w:rStyle w:val="StyleStyleBold12pt"/>
        </w:rPr>
        <w:t xml:space="preserve"> </w:t>
      </w:r>
      <w:r w:rsidRPr="00490178">
        <w:rPr>
          <w:rStyle w:val="StyleStyleBold12pt"/>
          <w:b w:val="0"/>
          <w:sz w:val="16"/>
          <w:szCs w:val="16"/>
        </w:rPr>
        <w:t>(</w:t>
      </w:r>
      <w:r w:rsidRPr="00490178">
        <w:rPr>
          <w:rFonts w:eastAsia="Times New Roman" w:cs="Times New Roman"/>
          <w:sz w:val="16"/>
          <w:szCs w:val="16"/>
        </w:rPr>
        <w:t xml:space="preserve">Graduate Research Assistant </w:t>
      </w:r>
      <w:r w:rsidRPr="00490178">
        <w:rPr>
          <w:rFonts w:eastAsia="Times New Roman" w:cs="Times New Roman"/>
          <w:sz w:val="16"/>
          <w:szCs w:val="16"/>
          <w:bdr w:val="none" w:sz="0" w:space="0" w:color="auto" w:frame="1"/>
        </w:rPr>
        <w:t xml:space="preserve">at </w:t>
      </w:r>
      <w:hyperlink r:id="rId14" w:history="1">
        <w:r w:rsidRPr="00490178">
          <w:rPr>
            <w:rFonts w:eastAsia="Times New Roman" w:cs="Times New Roman"/>
            <w:sz w:val="16"/>
            <w:szCs w:val="16"/>
            <w:bdr w:val="none" w:sz="0" w:space="0" w:color="auto" w:frame="1"/>
          </w:rPr>
          <w:t>Hebrew University of Jerusalem</w:t>
        </w:r>
      </w:hyperlink>
      <w:r w:rsidRPr="00490178">
        <w:rPr>
          <w:rFonts w:eastAsia="Times New Roman" w:cs="Times New Roman"/>
          <w:sz w:val="16"/>
          <w:szCs w:val="16"/>
        </w:rPr>
        <w:t xml:space="preserve">¶ Hebrew English Phone Translator </w:t>
      </w:r>
      <w:r w:rsidRPr="00490178">
        <w:rPr>
          <w:rFonts w:eastAsia="Times New Roman" w:cs="Times New Roman"/>
          <w:sz w:val="16"/>
          <w:szCs w:val="16"/>
          <w:bdr w:val="none" w:sz="0" w:space="0" w:color="auto" w:frame="1"/>
        </w:rPr>
        <w:t xml:space="preserve">at </w:t>
      </w:r>
      <w:proofErr w:type="spellStart"/>
      <w:r w:rsidRPr="00490178">
        <w:rPr>
          <w:rFonts w:eastAsia="Times New Roman" w:cs="Times New Roman"/>
          <w:sz w:val="16"/>
          <w:szCs w:val="16"/>
        </w:rPr>
        <w:t>Comfido</w:t>
      </w:r>
      <w:proofErr w:type="spellEnd"/>
      <w:r w:rsidRPr="00490178">
        <w:rPr>
          <w:rFonts w:eastAsia="Times New Roman" w:cs="Times New Roman"/>
          <w:sz w:val="16"/>
          <w:szCs w:val="16"/>
        </w:rPr>
        <w:t xml:space="preserve"> Language Services¶ Japanese Translator </w:t>
      </w:r>
      <w:r w:rsidRPr="00490178">
        <w:rPr>
          <w:rFonts w:eastAsia="Times New Roman" w:cs="Times New Roman"/>
          <w:sz w:val="16"/>
          <w:szCs w:val="16"/>
          <w:bdr w:val="none" w:sz="0" w:space="0" w:color="auto" w:frame="1"/>
        </w:rPr>
        <w:t xml:space="preserve">at </w:t>
      </w:r>
      <w:proofErr w:type="spellStart"/>
      <w:r w:rsidRPr="00490178">
        <w:rPr>
          <w:rFonts w:eastAsia="Times New Roman" w:cs="Times New Roman"/>
          <w:sz w:val="16"/>
          <w:szCs w:val="16"/>
        </w:rPr>
        <w:t>etype</w:t>
      </w:r>
      <w:proofErr w:type="spellEnd"/>
      <w:r w:rsidRPr="00490178">
        <w:rPr>
          <w:rFonts w:eastAsia="Times New Roman" w:cs="Times New Roman"/>
          <w:sz w:val="16"/>
          <w:szCs w:val="16"/>
        </w:rPr>
        <w:t xml:space="preserve"> </w:t>
      </w:r>
      <w:proofErr w:type="spellStart"/>
      <w:r w:rsidRPr="00490178">
        <w:rPr>
          <w:rFonts w:eastAsia="Times New Roman" w:cs="Times New Roman"/>
          <w:sz w:val="16"/>
          <w:szCs w:val="16"/>
        </w:rPr>
        <w:t>Omnitech</w:t>
      </w:r>
      <w:proofErr w:type="spellEnd"/>
      <w:r w:rsidRPr="00490178">
        <w:rPr>
          <w:rFonts w:eastAsia="Times New Roman" w:cs="Times New Roman"/>
          <w:sz w:val="16"/>
          <w:szCs w:val="16"/>
        </w:rPr>
        <w:t xml:space="preserve"> Solutions ltd. – “Putin to Visit Egypt, Replace US Military Ties </w:t>
      </w:r>
      <w:hyperlink r:id="rId15" w:anchor=".Up4F_WRDu6o" w:history="1">
        <w:r w:rsidRPr="00490178">
          <w:rPr>
            <w:rStyle w:val="Hyperlink"/>
            <w:rFonts w:eastAsia="Times New Roman" w:cs="Times New Roman"/>
            <w:sz w:val="16"/>
            <w:szCs w:val="16"/>
          </w:rPr>
          <w:t>http://www.israelnationalnews.com/News/News.aspx/173739#.Up4F_WRDu6o</w:t>
        </w:r>
      </w:hyperlink>
      <w:r w:rsidRPr="00490178">
        <w:rPr>
          <w:rFonts w:eastAsia="Times New Roman" w:cs="Times New Roman"/>
          <w:sz w:val="16"/>
          <w:szCs w:val="16"/>
        </w:rPr>
        <w:t xml:space="preserve"> - </w:t>
      </w:r>
      <w:proofErr w:type="spellStart"/>
      <w:r w:rsidRPr="00490178">
        <w:rPr>
          <w:rFonts w:eastAsia="Times New Roman" w:cs="Times New Roman"/>
          <w:sz w:val="16"/>
          <w:szCs w:val="16"/>
        </w:rPr>
        <w:t>Arutz</w:t>
      </w:r>
      <w:proofErr w:type="spellEnd"/>
      <w:r w:rsidRPr="00490178">
        <w:rPr>
          <w:rFonts w:eastAsia="Times New Roman" w:cs="Times New Roman"/>
          <w:sz w:val="16"/>
          <w:szCs w:val="16"/>
        </w:rPr>
        <w:t xml:space="preserve"> </w:t>
      </w:r>
      <w:proofErr w:type="spellStart"/>
      <w:r w:rsidRPr="00490178">
        <w:rPr>
          <w:rFonts w:eastAsia="Times New Roman" w:cs="Times New Roman"/>
          <w:sz w:val="16"/>
          <w:szCs w:val="16"/>
        </w:rPr>
        <w:t>Sheva</w:t>
      </w:r>
      <w:proofErr w:type="spellEnd"/>
      <w:r w:rsidRPr="00490178">
        <w:rPr>
          <w:rFonts w:eastAsia="Times New Roman" w:cs="Times New Roman"/>
          <w:sz w:val="16"/>
          <w:szCs w:val="16"/>
        </w:rPr>
        <w:t>)</w:t>
      </w:r>
    </w:p>
    <w:p w14:paraId="5028884E" w14:textId="77777777" w:rsidR="00BB291C" w:rsidRDefault="00BB291C" w:rsidP="00BB291C"/>
    <w:p w14:paraId="3E02037C" w14:textId="77777777" w:rsidR="00BB291C" w:rsidRPr="004C16DA" w:rsidRDefault="00BB291C" w:rsidP="00BB291C">
      <w:pPr>
        <w:rPr>
          <w:sz w:val="16"/>
        </w:rPr>
      </w:pPr>
      <w:r w:rsidRPr="0030683D">
        <w:rPr>
          <w:rStyle w:val="StyleBoldUnderline"/>
        </w:rPr>
        <w:t xml:space="preserve">Russian President Vladimir </w:t>
      </w:r>
      <w:r w:rsidRPr="00EB43F0">
        <w:rPr>
          <w:rStyle w:val="StyleBoldUnderline"/>
          <w:highlight w:val="green"/>
        </w:rPr>
        <w:t>Putin will visit Egypt</w:t>
      </w:r>
      <w:r w:rsidRPr="004C16DA">
        <w:rPr>
          <w:sz w:val="16"/>
        </w:rPr>
        <w:t xml:space="preserve"> later this month, the Washington Free Beacon reports, </w:t>
      </w:r>
      <w:r w:rsidRPr="0030683D">
        <w:rPr>
          <w:rStyle w:val="StyleBoldUnderline"/>
        </w:rPr>
        <w:t xml:space="preserve">in what is seen </w:t>
      </w:r>
      <w:r w:rsidRPr="00EB43F0">
        <w:rPr>
          <w:rStyle w:val="StyleBoldUnderline"/>
          <w:highlight w:val="green"/>
        </w:rPr>
        <w:t>as an attempt to replace the US</w:t>
      </w:r>
      <w:r w:rsidRPr="0030683D">
        <w:rPr>
          <w:rStyle w:val="StyleBoldUnderline"/>
        </w:rPr>
        <w:t xml:space="preserve"> </w:t>
      </w:r>
      <w:r w:rsidRPr="00EB43F0">
        <w:rPr>
          <w:rStyle w:val="StyleBoldUnderline"/>
          <w:highlight w:val="green"/>
        </w:rPr>
        <w:t>as the</w:t>
      </w:r>
      <w:r w:rsidRPr="0030683D">
        <w:rPr>
          <w:rStyle w:val="StyleBoldUnderline"/>
        </w:rPr>
        <w:t xml:space="preserve"> Nile state's </w:t>
      </w:r>
      <w:r w:rsidRPr="00EB43F0">
        <w:rPr>
          <w:rStyle w:val="StyleBoldUnderline"/>
          <w:highlight w:val="green"/>
        </w:rPr>
        <w:t>military provider</w:t>
      </w:r>
      <w:proofErr w:type="gramStart"/>
      <w:r w:rsidRPr="004C16DA">
        <w:rPr>
          <w:sz w:val="16"/>
        </w:rPr>
        <w:t>.</w:t>
      </w:r>
      <w:r w:rsidRPr="004C16DA">
        <w:rPr>
          <w:sz w:val="12"/>
        </w:rPr>
        <w:t>¶</w:t>
      </w:r>
      <w:proofErr w:type="gramEnd"/>
      <w:r w:rsidRPr="004C16DA">
        <w:rPr>
          <w:sz w:val="16"/>
        </w:rPr>
        <w:t xml:space="preserve"> </w:t>
      </w:r>
      <w:r w:rsidRPr="00EB43F0">
        <w:rPr>
          <w:rStyle w:val="StyleBoldUnderline"/>
          <w:highlight w:val="green"/>
        </w:rPr>
        <w:t>The visit</w:t>
      </w:r>
      <w:r w:rsidRPr="00EB43F0">
        <w:rPr>
          <w:sz w:val="16"/>
          <w:highlight w:val="green"/>
        </w:rPr>
        <w:t>,</w:t>
      </w:r>
      <w:r w:rsidRPr="004C16DA">
        <w:rPr>
          <w:sz w:val="16"/>
        </w:rPr>
        <w:t xml:space="preserve"> </w:t>
      </w:r>
      <w:r w:rsidRPr="001B5941">
        <w:rPr>
          <w:rStyle w:val="StyleBoldUnderline"/>
        </w:rPr>
        <w:t>during which US officials predict Putin will announce a major arms deal</w:t>
      </w:r>
      <w:r w:rsidRPr="004C16DA">
        <w:rPr>
          <w:sz w:val="16"/>
        </w:rPr>
        <w:t xml:space="preserve">, </w:t>
      </w:r>
      <w:r w:rsidRPr="0030683D">
        <w:rPr>
          <w:rStyle w:val="StyleBoldUnderline"/>
        </w:rPr>
        <w:t xml:space="preserve">comes as US ties with both Egypt and </w:t>
      </w:r>
      <w:r w:rsidR="00973A8F">
        <w:fldChar w:fldCharType="begin"/>
      </w:r>
      <w:r w:rsidR="00973A8F">
        <w:instrText xml:space="preserve"> HYPERLINK "http://www.israelnationalnews.com/News/News.aspx/173094" \t "_blank" </w:instrText>
      </w:r>
      <w:r w:rsidR="00973A8F">
        <w:fldChar w:fldCharType="separate"/>
      </w:r>
      <w:r w:rsidRPr="0030683D">
        <w:rPr>
          <w:rStyle w:val="StyleBoldUnderline"/>
        </w:rPr>
        <w:t>Saudi Arabia</w:t>
      </w:r>
      <w:r w:rsidR="00973A8F">
        <w:rPr>
          <w:rStyle w:val="StyleBoldUnderline"/>
        </w:rPr>
        <w:fldChar w:fldCharType="end"/>
      </w:r>
      <w:r w:rsidRPr="0030683D">
        <w:rPr>
          <w:rStyle w:val="StyleBoldUnderline"/>
        </w:rPr>
        <w:t xml:space="preserve"> are weakening, and </w:t>
      </w:r>
      <w:r w:rsidRPr="00EB43F0">
        <w:rPr>
          <w:rStyle w:val="StyleBoldUnderline"/>
          <w:highlight w:val="green"/>
        </w:rPr>
        <w:t xml:space="preserve">may indicate a shifting of </w:t>
      </w:r>
      <w:r w:rsidRPr="00577070">
        <w:rPr>
          <w:rStyle w:val="StyleBoldUnderline"/>
        </w:rPr>
        <w:t xml:space="preserve">regional </w:t>
      </w:r>
      <w:r w:rsidRPr="00EB43F0">
        <w:rPr>
          <w:rStyle w:val="StyleBoldUnderline"/>
          <w:highlight w:val="green"/>
        </w:rPr>
        <w:t>influence in Moscow's favor</w:t>
      </w:r>
      <w:r w:rsidRPr="004C16DA">
        <w:rPr>
          <w:sz w:val="16"/>
        </w:rPr>
        <w:t>.</w:t>
      </w:r>
      <w:r w:rsidRPr="004C16DA">
        <w:rPr>
          <w:sz w:val="12"/>
        </w:rPr>
        <w:t>¶</w:t>
      </w:r>
      <w:r w:rsidRPr="004C16DA">
        <w:rPr>
          <w:sz w:val="16"/>
        </w:rPr>
        <w:t xml:space="preserve"> Tensions rose between the US and Egypt following US President Barack Obama's partial freeze of Egyptian military aid last month. The move came on the heels of Obama's perceived support of ousted President Mohammed </w:t>
      </w:r>
      <w:proofErr w:type="spellStart"/>
      <w:r w:rsidRPr="004C16DA">
        <w:rPr>
          <w:sz w:val="16"/>
        </w:rPr>
        <w:t>Morsi</w:t>
      </w:r>
      <w:proofErr w:type="spellEnd"/>
      <w:r w:rsidRPr="004C16DA">
        <w:rPr>
          <w:sz w:val="16"/>
        </w:rPr>
        <w:t xml:space="preserve"> of the Muslim Brotherhood</w:t>
      </w:r>
      <w:proofErr w:type="gramStart"/>
      <w:r w:rsidRPr="004C16DA">
        <w:rPr>
          <w:sz w:val="16"/>
        </w:rPr>
        <w:t>.</w:t>
      </w:r>
      <w:r w:rsidRPr="004C16DA">
        <w:rPr>
          <w:sz w:val="12"/>
        </w:rPr>
        <w:t>¶</w:t>
      </w:r>
      <w:proofErr w:type="gramEnd"/>
      <w:r w:rsidRPr="004C16DA">
        <w:rPr>
          <w:sz w:val="16"/>
        </w:rPr>
        <w:t xml:space="preserve"> The Washington Free Beacon notes that </w:t>
      </w:r>
      <w:r w:rsidRPr="00EB43F0">
        <w:rPr>
          <w:rStyle w:val="StyleBoldUnderline"/>
          <w:highlight w:val="green"/>
        </w:rPr>
        <w:t>Egypt is interested in acquiring Russian</w:t>
      </w:r>
      <w:r w:rsidRPr="001B5941">
        <w:rPr>
          <w:rStyle w:val="StyleBoldUnderline"/>
        </w:rPr>
        <w:t xml:space="preserve"> </w:t>
      </w:r>
      <w:r w:rsidRPr="004C16DA">
        <w:rPr>
          <w:sz w:val="16"/>
        </w:rPr>
        <w:t>fighter jets and Tor anti-aircraft missiles, in addition to upgrades for its Soviet-era tanks, all of which are</w:t>
      </w:r>
      <w:r w:rsidRPr="001B5941">
        <w:rPr>
          <w:rStyle w:val="StyleBoldUnderline"/>
        </w:rPr>
        <w:t xml:space="preserve"> </w:t>
      </w:r>
      <w:r w:rsidRPr="00EB43F0">
        <w:rPr>
          <w:rStyle w:val="StyleBoldUnderline"/>
          <w:highlight w:val="green"/>
        </w:rPr>
        <w:t>weapons systems</w:t>
      </w:r>
      <w:r w:rsidRPr="001B5941">
        <w:rPr>
          <w:rStyle w:val="StyleBoldUnderline"/>
        </w:rPr>
        <w:t xml:space="preserve"> the US has currently blocked.</w:t>
      </w:r>
      <w:r w:rsidRPr="004C16DA">
        <w:rPr>
          <w:sz w:val="12"/>
        </w:rPr>
        <w:t>¶</w:t>
      </w:r>
      <w:r w:rsidRPr="004C16DA">
        <w:rPr>
          <w:sz w:val="16"/>
        </w:rPr>
        <w:t xml:space="preserve"> </w:t>
      </w:r>
      <w:r w:rsidRPr="001B5941">
        <w:rPr>
          <w:rStyle w:val="StyleBoldUnderline"/>
        </w:rPr>
        <w:t xml:space="preserve">If the visit is successful, Russia will mend military relations with Egypt that were strong until 1977, </w:t>
      </w:r>
      <w:r w:rsidRPr="004C16DA">
        <w:rPr>
          <w:sz w:val="16"/>
        </w:rPr>
        <w:t>when then-President Anwar Sadat broke ties in favor of US backing.</w:t>
      </w:r>
      <w:r w:rsidRPr="004C16DA">
        <w:rPr>
          <w:sz w:val="12"/>
        </w:rPr>
        <w:t>¶</w:t>
      </w:r>
      <w:r w:rsidRPr="004C16DA">
        <w:rPr>
          <w:sz w:val="16"/>
        </w:rPr>
        <w:t xml:space="preserve"> </w:t>
      </w:r>
      <w:r w:rsidRPr="0035314A">
        <w:rPr>
          <w:rStyle w:val="StyleBoldUnderline"/>
        </w:rPr>
        <w:t>The announced visit comes after initial reports of Egypt's intention to seal a 15 billion dollar arms deal with Russia,</w:t>
      </w:r>
      <w:r w:rsidRPr="004C16DA">
        <w:rPr>
          <w:sz w:val="16"/>
        </w:rPr>
        <w:t xml:space="preserve"> which reportedly will include MiG-29 planes and other military equipment. Egypt expressed its interest after an Egyptian delegation visited Moscow last Thursday</w:t>
      </w:r>
      <w:proofErr w:type="gramStart"/>
      <w:r w:rsidRPr="004C16DA">
        <w:rPr>
          <w:sz w:val="16"/>
        </w:rPr>
        <w:t>.</w:t>
      </w:r>
      <w:r w:rsidRPr="004C16DA">
        <w:rPr>
          <w:sz w:val="12"/>
        </w:rPr>
        <w:t>¶</w:t>
      </w:r>
      <w:proofErr w:type="gramEnd"/>
      <w:r w:rsidRPr="004C16DA">
        <w:rPr>
          <w:sz w:val="16"/>
        </w:rPr>
        <w:t xml:space="preserve"> Just before US Secretary of State John Kerry's apparently unsuccessful conciliation visit to Cairo on Sunday, </w:t>
      </w:r>
      <w:r w:rsidRPr="00EB43F0">
        <w:rPr>
          <w:rStyle w:val="StyleBoldUnderline"/>
          <w:highlight w:val="green"/>
        </w:rPr>
        <w:t>Egypt</w:t>
      </w:r>
      <w:r w:rsidRPr="00F14AE1">
        <w:rPr>
          <w:rStyle w:val="StyleBoldUnderline"/>
        </w:rPr>
        <w:t xml:space="preserve">ian Foreign Minister Nabil </w:t>
      </w:r>
      <w:proofErr w:type="spellStart"/>
      <w:r w:rsidRPr="00F14AE1">
        <w:rPr>
          <w:rStyle w:val="StyleBoldUnderline"/>
        </w:rPr>
        <w:t>Fahmi</w:t>
      </w:r>
      <w:proofErr w:type="spellEnd"/>
      <w:r w:rsidRPr="00F14AE1">
        <w:rPr>
          <w:rStyle w:val="StyleBoldUnderline"/>
        </w:rPr>
        <w:t xml:space="preserve"> stated that his country </w:t>
      </w:r>
      <w:r w:rsidRPr="00EB43F0">
        <w:rPr>
          <w:rStyle w:val="StyleBoldUnderline"/>
          <w:highlight w:val="green"/>
        </w:rPr>
        <w:t>is looking for partners other than the US</w:t>
      </w:r>
      <w:r w:rsidRPr="00F14AE1">
        <w:rPr>
          <w:rStyle w:val="StyleBoldUnderline"/>
        </w:rPr>
        <w:t xml:space="preserve"> to meet its security needs.</w:t>
      </w:r>
      <w:r w:rsidRPr="004C16DA">
        <w:rPr>
          <w:rStyle w:val="StyleBoldUnderline"/>
          <w:sz w:val="12"/>
        </w:rPr>
        <w:t>¶</w:t>
      </w:r>
      <w:r w:rsidRPr="004C16DA">
        <w:rPr>
          <w:sz w:val="16"/>
        </w:rPr>
        <w:t xml:space="preserve"> Kerry's visit included a stop in Saudi Arabia, in an attempt to patch things up with the Gulf state which has expressed displeasure over Obama's handling of Syria and the Iranian nuclear threat. </w:t>
      </w:r>
      <w:r w:rsidRPr="00F14AE1">
        <w:rPr>
          <w:rStyle w:val="StyleBoldUnderline"/>
        </w:rPr>
        <w:t>Saudi Arabia reportedly will help finance Egypt's Russian arms deal</w:t>
      </w:r>
      <w:proofErr w:type="gramStart"/>
      <w:r w:rsidRPr="00F14AE1">
        <w:rPr>
          <w:rStyle w:val="StyleBoldUnderline"/>
        </w:rPr>
        <w:t>.</w:t>
      </w:r>
      <w:r w:rsidRPr="004C16DA">
        <w:rPr>
          <w:rStyle w:val="StyleBoldUnderline"/>
          <w:sz w:val="12"/>
        </w:rPr>
        <w:t>¶</w:t>
      </w:r>
      <w:proofErr w:type="gramEnd"/>
      <w:r w:rsidRPr="00F14AE1">
        <w:rPr>
          <w:rStyle w:val="StyleBoldUnderline"/>
        </w:rPr>
        <w:t xml:space="preserve"> </w:t>
      </w:r>
      <w:r w:rsidRPr="00EB43F0">
        <w:rPr>
          <w:rStyle w:val="StyleBoldUnderline"/>
          <w:highlight w:val="green"/>
        </w:rPr>
        <w:t xml:space="preserve">Russia has </w:t>
      </w:r>
      <w:r w:rsidRPr="00EB43F0">
        <w:rPr>
          <w:rStyle w:val="StyleBoldUnderline"/>
          <w:highlight w:val="green"/>
        </w:rPr>
        <w:lastRenderedPageBreak/>
        <w:t>been taking an increasingly active role</w:t>
      </w:r>
      <w:r w:rsidRPr="00F14AE1">
        <w:rPr>
          <w:rStyle w:val="StyleBoldUnderline"/>
        </w:rPr>
        <w:t xml:space="preserve"> asserting itself </w:t>
      </w:r>
      <w:r w:rsidRPr="00EB43F0">
        <w:rPr>
          <w:rStyle w:val="StyleBoldUnderline"/>
          <w:highlight w:val="green"/>
        </w:rPr>
        <w:t>in the Middle East, replacing America</w:t>
      </w:r>
      <w:r w:rsidRPr="00F14AE1">
        <w:rPr>
          <w:rStyle w:val="StyleBoldUnderline"/>
        </w:rPr>
        <w:t xml:space="preserve"> </w:t>
      </w:r>
      <w:r w:rsidRPr="004C16DA">
        <w:rPr>
          <w:sz w:val="16"/>
        </w:rPr>
        <w:t>according to some, as US alliances and influence in the region have faltered.</w:t>
      </w:r>
      <w:r w:rsidRPr="004C16DA">
        <w:rPr>
          <w:sz w:val="12"/>
        </w:rPr>
        <w:t>¶</w:t>
      </w:r>
      <w:r w:rsidRPr="004C16DA">
        <w:rPr>
          <w:sz w:val="16"/>
        </w:rPr>
        <w:t xml:space="preserve"> According to Russian Deputy Foreign Minister Mikhail </w:t>
      </w:r>
      <w:proofErr w:type="spellStart"/>
      <w:r w:rsidRPr="004C16DA">
        <w:rPr>
          <w:sz w:val="16"/>
        </w:rPr>
        <w:t>Bogdanov</w:t>
      </w:r>
      <w:proofErr w:type="spellEnd"/>
      <w:r w:rsidRPr="004C16DA">
        <w:rPr>
          <w:sz w:val="16"/>
        </w:rPr>
        <w:t xml:space="preserve"> Thursday, </w:t>
      </w:r>
      <w:r w:rsidRPr="00535426">
        <w:rPr>
          <w:rStyle w:val="StyleBoldUnderline"/>
        </w:rPr>
        <w:t>Russia will be hosting representatives of both the Assad regime and the rebel forces in unofficial peace talks between the two sides.</w:t>
      </w:r>
      <w:r w:rsidRPr="004C16DA">
        <w:rPr>
          <w:sz w:val="16"/>
        </w:rPr>
        <w:t xml:space="preserve"> He added that both sides had agreed to the meetings</w:t>
      </w:r>
      <w:proofErr w:type="gramStart"/>
      <w:r w:rsidRPr="004C16DA">
        <w:rPr>
          <w:sz w:val="16"/>
        </w:rPr>
        <w:t>.</w:t>
      </w:r>
      <w:r w:rsidRPr="004C16DA">
        <w:rPr>
          <w:sz w:val="12"/>
        </w:rPr>
        <w:t>¶</w:t>
      </w:r>
      <w:proofErr w:type="gramEnd"/>
      <w:r w:rsidRPr="004C16DA">
        <w:rPr>
          <w:sz w:val="16"/>
        </w:rPr>
        <w:t xml:space="preserve"> The development comes after US and western backed initiatives for a Geneva 2 Conference to discuss Syrian peace has fallen apart as the rebel forces have demanded that talks focus on Assad's exit, while Assad insists on staying in power.</w:t>
      </w:r>
    </w:p>
    <w:p w14:paraId="6E4C7C25" w14:textId="77777777" w:rsidR="00BB291C" w:rsidRPr="0009747E" w:rsidRDefault="00BB291C" w:rsidP="00BB291C">
      <w:pPr>
        <w:pStyle w:val="Heading4"/>
      </w:pPr>
      <w:r w:rsidRPr="0009747E">
        <w:t xml:space="preserve">Russia expansionism causes nuclear war </w:t>
      </w:r>
    </w:p>
    <w:p w14:paraId="074377F4" w14:textId="77777777" w:rsidR="00BB291C" w:rsidRPr="002938F2" w:rsidRDefault="00BB291C" w:rsidP="00BB291C">
      <w:r w:rsidRPr="0009747E">
        <w:rPr>
          <w:rStyle w:val="StyleStyleBold12pt"/>
        </w:rPr>
        <w:t>Blank 9</w:t>
      </w:r>
      <w:r w:rsidRPr="0009747E">
        <w:rPr>
          <w:sz w:val="18"/>
        </w:rPr>
        <w:t xml:space="preserve"> </w:t>
      </w:r>
      <w:r w:rsidRPr="002938F2">
        <w:t>(Dr. Stephen, Research Professor of National Security Affairs at the Strategic Studies Institute of the U.S. Army War College, March, “Russia And Arms Control: Are There Opportunities For The Obama Administration</w:t>
      </w:r>
      <w:proofErr w:type="gramStart"/>
      <w:r w:rsidRPr="002938F2">
        <w:t>?,</w:t>
      </w:r>
      <w:proofErr w:type="gramEnd"/>
      <w:r w:rsidRPr="002938F2">
        <w:t>” http://www.strategicstudiesinstitute.army.mil/pdffiles/pub908.pdf)</w:t>
      </w:r>
    </w:p>
    <w:p w14:paraId="425D7D51" w14:textId="77777777" w:rsidR="00BB291C" w:rsidRPr="004C16DA" w:rsidRDefault="00BB291C" w:rsidP="00BB291C">
      <w:pPr>
        <w:pStyle w:val="card0"/>
        <w:ind w:left="0"/>
        <w:rPr>
          <w:rFonts w:ascii="Georgia" w:hAnsi="Georgia" w:cs="Arial"/>
          <w:sz w:val="16"/>
          <w:szCs w:val="22"/>
        </w:rPr>
      </w:pPr>
      <w:r w:rsidRPr="004C16DA">
        <w:rPr>
          <w:rFonts w:ascii="Georgia" w:hAnsi="Georgia" w:cs="Arial"/>
          <w:sz w:val="16"/>
          <w:szCs w:val="22"/>
        </w:rPr>
        <w:t xml:space="preserve">Proliferators or nuclear states like China and Russia can then deter regional or intercontinental attacks either by denial or by threat of retaliation.168 Given a multipolar world structure </w:t>
      </w:r>
      <w:r w:rsidRPr="004C16DA">
        <w:rPr>
          <w:rStyle w:val="boldunderline"/>
          <w:rFonts w:ascii="Georgia" w:hAnsi="Georgia" w:cs="Arial"/>
          <w:szCs w:val="22"/>
        </w:rPr>
        <w:t>with little ideological rivalry among major powers</w:t>
      </w:r>
      <w:r w:rsidRPr="004C16DA">
        <w:rPr>
          <w:rFonts w:ascii="Georgia" w:hAnsi="Georgia" w:cs="Arial"/>
          <w:sz w:val="16"/>
          <w:szCs w:val="22"/>
        </w:rPr>
        <w:t xml:space="preserve">, </w:t>
      </w:r>
      <w:r w:rsidRPr="004C16DA">
        <w:rPr>
          <w:rStyle w:val="boldunderline"/>
          <w:rFonts w:ascii="Georgia" w:hAnsi="Georgia" w:cs="Arial"/>
          <w:szCs w:val="22"/>
        </w:rPr>
        <w:t>it is unlikely that they will go to war with each other</w:t>
      </w:r>
      <w:r w:rsidRPr="004C16DA">
        <w:rPr>
          <w:rFonts w:ascii="Georgia" w:hAnsi="Georgia" w:cs="Arial"/>
          <w:sz w:val="16"/>
          <w:szCs w:val="22"/>
        </w:rPr>
        <w:t xml:space="preserve">. Rather, like </w:t>
      </w:r>
      <w:r w:rsidRPr="00EB43F0">
        <w:rPr>
          <w:rStyle w:val="boldunderline"/>
          <w:rFonts w:ascii="Georgia" w:hAnsi="Georgia" w:cs="Arial"/>
          <w:szCs w:val="22"/>
          <w:highlight w:val="green"/>
        </w:rPr>
        <w:t>Russia</w:t>
      </w:r>
      <w:r w:rsidRPr="00EB43F0">
        <w:rPr>
          <w:rFonts w:ascii="Georgia" w:hAnsi="Georgia" w:cs="Arial"/>
          <w:sz w:val="16"/>
          <w:szCs w:val="22"/>
          <w:highlight w:val="green"/>
        </w:rPr>
        <w:t>,</w:t>
      </w:r>
      <w:r w:rsidRPr="004C16DA">
        <w:rPr>
          <w:rFonts w:ascii="Georgia" w:hAnsi="Georgia" w:cs="Arial"/>
          <w:sz w:val="16"/>
          <w:szCs w:val="22"/>
        </w:rPr>
        <w:t xml:space="preserve"> they </w:t>
      </w:r>
      <w:r w:rsidRPr="00EB43F0">
        <w:rPr>
          <w:rStyle w:val="boldunderline"/>
          <w:rFonts w:ascii="Georgia" w:hAnsi="Georgia" w:cs="Arial"/>
          <w:szCs w:val="22"/>
          <w:highlight w:val="green"/>
        </w:rPr>
        <w:t>will strive for exclusive hegemony in their</w:t>
      </w:r>
      <w:r w:rsidRPr="004C16DA">
        <w:rPr>
          <w:rStyle w:val="boldunderline"/>
          <w:rFonts w:ascii="Georgia" w:hAnsi="Georgia" w:cs="Arial"/>
          <w:szCs w:val="22"/>
        </w:rPr>
        <w:t xml:space="preserve"> own “</w:t>
      </w:r>
      <w:r w:rsidRPr="00EB43F0">
        <w:rPr>
          <w:rStyle w:val="boldunderline"/>
          <w:rFonts w:ascii="Georgia" w:hAnsi="Georgia" w:cs="Arial"/>
          <w:szCs w:val="22"/>
          <w:highlight w:val="green"/>
        </w:rPr>
        <w:t>sphere of influence” and use nuclear instruments towards that end</w:t>
      </w:r>
      <w:r w:rsidRPr="004C16DA">
        <w:rPr>
          <w:rFonts w:ascii="Georgia" w:hAnsi="Georgia" w:cs="Arial"/>
          <w:sz w:val="16"/>
          <w:szCs w:val="22"/>
        </w:rPr>
        <w:t xml:space="preserve">. However, </w:t>
      </w:r>
      <w:r w:rsidRPr="00EB43F0">
        <w:rPr>
          <w:rStyle w:val="boldunderline"/>
          <w:rFonts w:ascii="Georgia" w:hAnsi="Georgia" w:cs="Arial"/>
          <w:szCs w:val="22"/>
          <w:highlight w:val="green"/>
        </w:rPr>
        <w:t>wars may well break out</w:t>
      </w:r>
      <w:r w:rsidRPr="004C16DA">
        <w:rPr>
          <w:rFonts w:ascii="Georgia" w:hAnsi="Georgia" w:cs="Arial"/>
          <w:sz w:val="16"/>
          <w:szCs w:val="22"/>
        </w:rPr>
        <w:t xml:space="preserve"> </w:t>
      </w:r>
      <w:r w:rsidRPr="004C16DA">
        <w:rPr>
          <w:rStyle w:val="underline"/>
          <w:rFonts w:ascii="Georgia" w:eastAsiaTheme="minorEastAsia" w:hAnsi="Georgia" w:cs="Arial"/>
          <w:szCs w:val="22"/>
        </w:rPr>
        <w:t>between major powers and weaker “peripheral” states</w:t>
      </w:r>
      <w:r w:rsidRPr="004C16DA">
        <w:rPr>
          <w:rFonts w:ascii="Georgia" w:hAnsi="Georgia" w:cs="Arial"/>
          <w:sz w:val="16"/>
          <w:szCs w:val="22"/>
        </w:rPr>
        <w:t xml:space="preserve"> or between peripheral and semiperipheral states given their lack of domestic legitimacy, the absence of the means of crisis prevention, the visible absence of crisis management mechanisms, and their strategic calculation that asymmetric wars might give them the victory or respite they need.169 Simultaneously,</w:t>
      </w:r>
      <w:r w:rsidRPr="004C16DA">
        <w:rPr>
          <w:rFonts w:ascii="Georgia" w:hAnsi="Georgia" w:cs="Arial"/>
          <w:sz w:val="12"/>
          <w:szCs w:val="22"/>
        </w:rPr>
        <w:t>¶</w:t>
      </w:r>
      <w:r w:rsidRPr="004C16DA">
        <w:rPr>
          <w:rFonts w:ascii="Georgia" w:hAnsi="Georgia" w:cs="Arial"/>
          <w:sz w:val="16"/>
          <w:szCs w:val="22"/>
        </w:rPr>
        <w:t xml:space="preserve"> The states of periphery and semiperiphery have far more opportunities for political maneuvering. </w:t>
      </w:r>
      <w:r w:rsidRPr="004C16DA">
        <w:rPr>
          <w:rStyle w:val="underline"/>
          <w:rFonts w:ascii="Georgia" w:eastAsiaTheme="minorEastAsia" w:hAnsi="Georgia" w:cs="Arial"/>
          <w:szCs w:val="22"/>
        </w:rPr>
        <w:t>Since war remains a political option, these states may find it convenient to exercise their military power as a means for achieving political objectives</w:t>
      </w:r>
      <w:r w:rsidRPr="004C16DA">
        <w:rPr>
          <w:rFonts w:ascii="Georgia" w:hAnsi="Georgia" w:cs="Arial"/>
          <w:sz w:val="16"/>
          <w:szCs w:val="22"/>
        </w:rPr>
        <w:t xml:space="preserve">. Thus </w:t>
      </w:r>
      <w:r w:rsidRPr="004C16DA">
        <w:rPr>
          <w:rStyle w:val="boldunderline"/>
          <w:rFonts w:ascii="Georgia" w:hAnsi="Georgia" w:cs="Arial"/>
          <w:szCs w:val="22"/>
        </w:rPr>
        <w:t>international crises may increase in number</w:t>
      </w:r>
      <w:r w:rsidRPr="004C16DA">
        <w:rPr>
          <w:rFonts w:ascii="Georgia" w:hAnsi="Georgia" w:cs="Arial"/>
          <w:sz w:val="16"/>
          <w:szCs w:val="22"/>
        </w:rPr>
        <w:t xml:space="preserve">. </w:t>
      </w:r>
      <w:r w:rsidRPr="004C16DA">
        <w:rPr>
          <w:rStyle w:val="underline"/>
          <w:rFonts w:ascii="Georgia" w:eastAsiaTheme="minorEastAsia" w:hAnsi="Georgia" w:cs="Arial"/>
          <w:szCs w:val="22"/>
        </w:rPr>
        <w:t>This has</w:t>
      </w:r>
      <w:r w:rsidRPr="004C16DA">
        <w:rPr>
          <w:rFonts w:ascii="Georgia" w:hAnsi="Georgia" w:cs="Arial"/>
          <w:sz w:val="16"/>
          <w:szCs w:val="22"/>
        </w:rPr>
        <w:t xml:space="preserve"> two </w:t>
      </w:r>
      <w:r w:rsidRPr="004C16DA">
        <w:rPr>
          <w:rStyle w:val="boldunderline"/>
          <w:rFonts w:ascii="Georgia" w:hAnsi="Georgia" w:cs="Arial"/>
          <w:szCs w:val="22"/>
        </w:rPr>
        <w:t xml:space="preserve">important implications for the use of </w:t>
      </w:r>
      <w:r w:rsidRPr="00EB43F0">
        <w:rPr>
          <w:rStyle w:val="boldunderline"/>
          <w:rFonts w:ascii="Georgia" w:hAnsi="Georgia" w:cs="Arial"/>
          <w:szCs w:val="22"/>
          <w:highlight w:val="green"/>
        </w:rPr>
        <w:t>WMD</w:t>
      </w:r>
      <w:r w:rsidRPr="004C16DA">
        <w:rPr>
          <w:rFonts w:ascii="Georgia" w:hAnsi="Georgia" w:cs="Arial"/>
          <w:sz w:val="16"/>
          <w:szCs w:val="22"/>
        </w:rPr>
        <w:t xml:space="preserve">. First, </w:t>
      </w:r>
      <w:r w:rsidRPr="004C16DA">
        <w:rPr>
          <w:rStyle w:val="underline"/>
          <w:rFonts w:ascii="Georgia" w:eastAsiaTheme="minorEastAsia" w:hAnsi="Georgia" w:cs="Arial"/>
          <w:szCs w:val="22"/>
        </w:rPr>
        <w:t xml:space="preserve">they </w:t>
      </w:r>
      <w:r w:rsidRPr="004C16DA">
        <w:rPr>
          <w:rStyle w:val="Emphasis"/>
          <w:rFonts w:eastAsiaTheme="majorEastAsia"/>
          <w:szCs w:val="22"/>
        </w:rPr>
        <w:t>m</w:t>
      </w:r>
      <w:r w:rsidRPr="00EB43F0">
        <w:rPr>
          <w:rStyle w:val="Emphasis"/>
          <w:rFonts w:eastAsiaTheme="majorEastAsia"/>
          <w:szCs w:val="22"/>
          <w:highlight w:val="green"/>
        </w:rPr>
        <w:t>ay be used deliberately to offer a decisive victory (or</w:t>
      </w:r>
      <w:r w:rsidRPr="004C16DA">
        <w:rPr>
          <w:rStyle w:val="Emphasis"/>
          <w:rFonts w:eastAsiaTheme="majorEastAsia"/>
          <w:szCs w:val="22"/>
        </w:rPr>
        <w:t xml:space="preserve"> in Russia’s case, </w:t>
      </w:r>
      <w:r w:rsidRPr="00EB43F0">
        <w:rPr>
          <w:rStyle w:val="Emphasis"/>
          <w:rFonts w:eastAsiaTheme="majorEastAsia"/>
          <w:szCs w:val="22"/>
          <w:highlight w:val="green"/>
        </w:rPr>
        <w:t>to achieve</w:t>
      </w:r>
      <w:r w:rsidRPr="004C16DA">
        <w:rPr>
          <w:rStyle w:val="Emphasis"/>
          <w:rFonts w:eastAsiaTheme="majorEastAsia"/>
          <w:szCs w:val="22"/>
        </w:rPr>
        <w:t xml:space="preserve"> “intra-war </w:t>
      </w:r>
      <w:r w:rsidRPr="00EB43F0">
        <w:rPr>
          <w:rStyle w:val="Emphasis"/>
          <w:rFonts w:eastAsiaTheme="majorEastAsia"/>
          <w:szCs w:val="22"/>
          <w:highlight w:val="green"/>
        </w:rPr>
        <w:t>escalation control</w:t>
      </w:r>
      <w:r w:rsidRPr="004C16DA">
        <w:rPr>
          <w:rFonts w:ascii="Georgia" w:hAnsi="Georgia" w:cs="Arial"/>
          <w:sz w:val="16"/>
          <w:szCs w:val="22"/>
        </w:rPr>
        <w:t xml:space="preserve">”—author170) to the striker, </w:t>
      </w:r>
      <w:r w:rsidRPr="004C16DA">
        <w:rPr>
          <w:rStyle w:val="underline"/>
          <w:rFonts w:ascii="Georgia" w:eastAsiaTheme="minorEastAsia" w:hAnsi="Georgia" w:cs="Arial"/>
          <w:szCs w:val="22"/>
        </w:rPr>
        <w:t>or for defensive purposes when imbalances in military capabilities are significant</w:t>
      </w:r>
      <w:r w:rsidRPr="004C16DA">
        <w:rPr>
          <w:rFonts w:ascii="Georgia" w:hAnsi="Georgia" w:cs="Arial"/>
          <w:sz w:val="16"/>
          <w:szCs w:val="22"/>
        </w:rPr>
        <w:t xml:space="preserve">; and second, </w:t>
      </w:r>
      <w:r w:rsidRPr="00EB43F0">
        <w:rPr>
          <w:rStyle w:val="boldunderline"/>
          <w:rFonts w:ascii="Georgia" w:hAnsi="Georgia" w:cs="Arial"/>
          <w:szCs w:val="22"/>
          <w:highlight w:val="green"/>
        </w:rPr>
        <w:t>crises increase the possibilities of inadvertent or accidental wars</w:t>
      </w:r>
      <w:r w:rsidRPr="004C16DA">
        <w:rPr>
          <w:rStyle w:val="boldunderline"/>
          <w:rFonts w:ascii="Georgia" w:hAnsi="Georgia" w:cs="Arial"/>
          <w:szCs w:val="22"/>
        </w:rPr>
        <w:t xml:space="preserve"> involving WMD</w:t>
      </w:r>
      <w:r w:rsidRPr="004C16DA">
        <w:rPr>
          <w:rFonts w:ascii="Georgia" w:hAnsi="Georgia" w:cs="Arial"/>
          <w:sz w:val="16"/>
          <w:szCs w:val="22"/>
        </w:rPr>
        <w:t>.171</w:t>
      </w:r>
      <w:r w:rsidRPr="004C16DA">
        <w:rPr>
          <w:rFonts w:ascii="Georgia" w:hAnsi="Georgia" w:cs="Arial"/>
          <w:sz w:val="12"/>
          <w:szCs w:val="22"/>
        </w:rPr>
        <w:t>¶</w:t>
      </w:r>
      <w:r w:rsidRPr="004C16DA">
        <w:rPr>
          <w:rFonts w:ascii="Georgia" w:hAnsi="Georgia" w:cs="Arial"/>
          <w:sz w:val="16"/>
          <w:szCs w:val="22"/>
        </w:rPr>
        <w:t xml:space="preserve"> Obviously nuclear proliferators or </w:t>
      </w:r>
      <w:r w:rsidRPr="00EB43F0">
        <w:rPr>
          <w:rStyle w:val="Emphasis"/>
          <w:rFonts w:eastAsiaTheme="majorEastAsia"/>
          <w:szCs w:val="22"/>
          <w:highlight w:val="green"/>
        </w:rPr>
        <w:t>states</w:t>
      </w:r>
      <w:r w:rsidRPr="004C16DA">
        <w:rPr>
          <w:rStyle w:val="Emphasis"/>
          <w:rFonts w:eastAsiaTheme="majorEastAsia"/>
          <w:szCs w:val="22"/>
        </w:rPr>
        <w:t xml:space="preserve"> that are expanding their nuclear arsenals </w:t>
      </w:r>
      <w:r w:rsidRPr="00EB43F0">
        <w:rPr>
          <w:rStyle w:val="Emphasis"/>
          <w:rFonts w:eastAsiaTheme="majorEastAsia"/>
          <w:szCs w:val="22"/>
          <w:highlight w:val="green"/>
        </w:rPr>
        <w:t>like Russia can exercise a great influence upon world politics if they chose to defy the prevailing consensus and use their weapons</w:t>
      </w:r>
      <w:r w:rsidRPr="004C16DA">
        <w:rPr>
          <w:rStyle w:val="Emphasis"/>
          <w:rFonts w:eastAsiaTheme="majorEastAsia"/>
          <w:szCs w:val="22"/>
        </w:rPr>
        <w:t xml:space="preserve"> not as defensive weapons, as has been commonly thought, but </w:t>
      </w:r>
      <w:r w:rsidRPr="00EB43F0">
        <w:rPr>
          <w:rStyle w:val="Emphasis"/>
          <w:rFonts w:eastAsiaTheme="majorEastAsia"/>
          <w:szCs w:val="22"/>
          <w:highlight w:val="green"/>
        </w:rPr>
        <w:t>as offensive weapons to threaten</w:t>
      </w:r>
      <w:r w:rsidRPr="004C16DA">
        <w:rPr>
          <w:rStyle w:val="Emphasis"/>
          <w:rFonts w:eastAsiaTheme="majorEastAsia"/>
          <w:szCs w:val="22"/>
        </w:rPr>
        <w:t xml:space="preserve"> other states and deter nuclear powers. Their decision to</w:t>
      </w:r>
      <w:r w:rsidRPr="004C16DA">
        <w:rPr>
          <w:rFonts w:ascii="Georgia" w:hAnsi="Georgia" w:cs="Arial"/>
          <w:sz w:val="16"/>
          <w:szCs w:val="22"/>
        </w:rPr>
        <w:t xml:space="preserve"> go either for cooperative security and strengthened international military-political norms of action, or for individual national “egotism” will critically affect world politics. For, as Roberts observes,</w:t>
      </w:r>
      <w:r w:rsidRPr="004C16DA">
        <w:rPr>
          <w:rFonts w:ascii="Georgia" w:hAnsi="Georgia" w:cs="Arial"/>
          <w:sz w:val="12"/>
          <w:szCs w:val="22"/>
        </w:rPr>
        <w:t>¶</w:t>
      </w:r>
      <w:r w:rsidRPr="004C16DA">
        <w:rPr>
          <w:rFonts w:ascii="Georgia" w:hAnsi="Georgia" w:cs="Arial"/>
          <w:sz w:val="16"/>
          <w:szCs w:val="22"/>
        </w:rPr>
        <w:t xml:space="preserve"> But if they drift away from those efforts [to bring about more cooperative security], </w:t>
      </w:r>
      <w:r w:rsidRPr="004C16DA">
        <w:rPr>
          <w:rStyle w:val="boldunderline"/>
          <w:rFonts w:ascii="Georgia" w:hAnsi="Georgia" w:cs="Arial"/>
          <w:szCs w:val="22"/>
        </w:rPr>
        <w:t>the consequences could be profound</w:t>
      </w:r>
      <w:r w:rsidRPr="004C16DA">
        <w:rPr>
          <w:rFonts w:ascii="Georgia" w:hAnsi="Georgia" w:cs="Arial"/>
          <w:sz w:val="16"/>
          <w:szCs w:val="22"/>
        </w:rPr>
        <w:t xml:space="preserve">. At the very least, </w:t>
      </w:r>
      <w:r w:rsidRPr="004C16DA">
        <w:rPr>
          <w:rStyle w:val="underline"/>
          <w:rFonts w:ascii="Georgia" w:eastAsiaTheme="minorEastAsia" w:hAnsi="Georgia" w:cs="Arial"/>
          <w:szCs w:val="22"/>
        </w:rPr>
        <w:t>the effective functioning of inherited mechanisms of world order</w:t>
      </w:r>
      <w:r w:rsidRPr="004C16DA">
        <w:rPr>
          <w:rFonts w:ascii="Georgia" w:hAnsi="Georgia" w:cs="Arial"/>
          <w:sz w:val="16"/>
          <w:szCs w:val="22"/>
        </w:rPr>
        <w:t xml:space="preserve">, such as the special responsibility of the “great powers” in the management of the interstate system, especially problems of armed aggression, under the aegis of collective security, </w:t>
      </w:r>
      <w:r w:rsidRPr="004C16DA">
        <w:rPr>
          <w:rStyle w:val="boldunderline"/>
          <w:rFonts w:ascii="Georgia" w:hAnsi="Georgia" w:cs="Arial"/>
          <w:szCs w:val="22"/>
        </w:rPr>
        <w:t>could be significantly impaired</w:t>
      </w:r>
      <w:r w:rsidRPr="004C16DA">
        <w:rPr>
          <w:rFonts w:ascii="Georgia" w:hAnsi="Georgia" w:cs="Arial"/>
          <w:sz w:val="16"/>
          <w:szCs w:val="22"/>
        </w:rPr>
        <w:t xml:space="preserve">. Armed with the ability to defeat an intervention, or impose substantial costs in blood or money on an intervening force or the populaces of the nations marshaling that force, </w:t>
      </w:r>
      <w:r w:rsidRPr="00EB43F0">
        <w:rPr>
          <w:rStyle w:val="Emphasis"/>
          <w:rFonts w:eastAsiaTheme="majorEastAsia"/>
          <w:szCs w:val="22"/>
          <w:highlight w:val="green"/>
        </w:rPr>
        <w:t>the newly empowered tier could</w:t>
      </w:r>
      <w:r w:rsidRPr="004C16DA">
        <w:rPr>
          <w:rFonts w:ascii="Georgia" w:hAnsi="Georgia" w:cs="Arial"/>
          <w:sz w:val="16"/>
          <w:szCs w:val="22"/>
        </w:rPr>
        <w:t xml:space="preserve"> </w:t>
      </w:r>
      <w:r w:rsidRPr="004C16DA">
        <w:rPr>
          <w:rStyle w:val="boldunderline"/>
          <w:rFonts w:ascii="Georgia" w:hAnsi="Georgia" w:cs="Arial"/>
          <w:szCs w:val="22"/>
        </w:rPr>
        <w:t>bring an end to collective security operations</w:t>
      </w:r>
      <w:r w:rsidRPr="004C16DA">
        <w:rPr>
          <w:rFonts w:ascii="Georgia" w:hAnsi="Georgia" w:cs="Arial"/>
          <w:sz w:val="16"/>
          <w:szCs w:val="22"/>
        </w:rPr>
        <w:t xml:space="preserve">, </w:t>
      </w:r>
      <w:r w:rsidRPr="00EB43F0">
        <w:rPr>
          <w:rStyle w:val="boldunderline"/>
          <w:rFonts w:ascii="Georgia" w:hAnsi="Georgia" w:cs="Arial"/>
          <w:szCs w:val="22"/>
          <w:highlight w:val="green"/>
        </w:rPr>
        <w:t>undermine the credibility of alliance commitments by the great powers</w:t>
      </w:r>
      <w:r w:rsidRPr="004C16DA">
        <w:rPr>
          <w:rFonts w:ascii="Georgia" w:hAnsi="Georgia" w:cs="Arial"/>
          <w:sz w:val="16"/>
          <w:szCs w:val="22"/>
        </w:rPr>
        <w:t xml:space="preserve">, [undermine guarantees of extended deterrence by them to threatened nations and states] </w:t>
      </w:r>
      <w:r w:rsidRPr="004C16DA">
        <w:rPr>
          <w:rStyle w:val="underline"/>
          <w:rFonts w:ascii="Georgia" w:eastAsiaTheme="minorEastAsia" w:hAnsi="Georgia" w:cs="Arial"/>
          <w:szCs w:val="22"/>
        </w:rPr>
        <w:t>extend alliances of their own</w:t>
      </w:r>
      <w:r w:rsidRPr="004C16DA">
        <w:rPr>
          <w:rFonts w:ascii="Georgia" w:hAnsi="Georgia" w:cs="Arial"/>
          <w:sz w:val="16"/>
          <w:szCs w:val="22"/>
        </w:rPr>
        <w:t xml:space="preserve">, </w:t>
      </w:r>
      <w:r w:rsidRPr="004C16DA">
        <w:rPr>
          <w:rStyle w:val="underline"/>
          <w:rFonts w:ascii="Georgia" w:eastAsiaTheme="minorEastAsia" w:hAnsi="Georgia" w:cs="Arial"/>
          <w:szCs w:val="22"/>
        </w:rPr>
        <w:t>and</w:t>
      </w:r>
      <w:r w:rsidRPr="004C16DA">
        <w:rPr>
          <w:rFonts w:ascii="Georgia" w:hAnsi="Georgia" w:cs="Arial"/>
          <w:sz w:val="16"/>
          <w:szCs w:val="22"/>
        </w:rPr>
        <w:t xml:space="preserve"> perhaps </w:t>
      </w:r>
      <w:r w:rsidRPr="00EB43F0">
        <w:rPr>
          <w:rStyle w:val="boldunderline"/>
          <w:rFonts w:ascii="Georgia" w:hAnsi="Georgia" w:cs="Arial"/>
          <w:szCs w:val="22"/>
          <w:highlight w:val="green"/>
        </w:rPr>
        <w:t>make wars of aggression</w:t>
      </w:r>
      <w:r w:rsidRPr="004C16DA">
        <w:rPr>
          <w:rStyle w:val="boldunderline"/>
          <w:rFonts w:ascii="Georgia" w:hAnsi="Georgia" w:cs="Arial"/>
          <w:szCs w:val="22"/>
        </w:rPr>
        <w:t xml:space="preserve"> on their neighbors or their own people</w:t>
      </w:r>
      <w:r w:rsidRPr="004C16DA">
        <w:rPr>
          <w:rFonts w:ascii="Georgia" w:hAnsi="Georgia" w:cs="Arial"/>
          <w:sz w:val="16"/>
          <w:szCs w:val="22"/>
        </w:rPr>
        <w:t>.172</w:t>
      </w:r>
    </w:p>
    <w:p w14:paraId="179D76AD" w14:textId="77777777" w:rsidR="00BB291C" w:rsidRPr="00FD4CF8" w:rsidRDefault="00BB291C" w:rsidP="00BB291C">
      <w:pPr>
        <w:pStyle w:val="Heading4"/>
      </w:pPr>
      <w:r>
        <w:t xml:space="preserve">Only US </w:t>
      </w:r>
      <w:proofErr w:type="spellStart"/>
      <w:r>
        <w:t>heg</w:t>
      </w:r>
      <w:proofErr w:type="spellEnd"/>
      <w:r>
        <w:t xml:space="preserve"> can solve Iran </w:t>
      </w:r>
      <w:proofErr w:type="spellStart"/>
      <w:r>
        <w:t>prolif</w:t>
      </w:r>
      <w:proofErr w:type="spellEnd"/>
      <w:r>
        <w:t>---talks have gone nowhere</w:t>
      </w:r>
    </w:p>
    <w:p w14:paraId="0EDE940E" w14:textId="77777777" w:rsidR="00BB291C" w:rsidRPr="00497042" w:rsidRDefault="00BB291C" w:rsidP="00BB291C">
      <w:pPr>
        <w:rPr>
          <w:sz w:val="16"/>
        </w:rPr>
      </w:pPr>
      <w:proofErr w:type="spellStart"/>
      <w:r w:rsidRPr="00321012">
        <w:rPr>
          <w:rStyle w:val="StyleStyleBold12pt"/>
        </w:rPr>
        <w:t>Chabin</w:t>
      </w:r>
      <w:proofErr w:type="spellEnd"/>
      <w:r w:rsidRPr="00321012">
        <w:rPr>
          <w:rStyle w:val="StyleStyleBold12pt"/>
        </w:rPr>
        <w:t xml:space="preserve"> 11/24 </w:t>
      </w:r>
      <w:r w:rsidRPr="00497042">
        <w:rPr>
          <w:sz w:val="16"/>
        </w:rPr>
        <w:t xml:space="preserve">(Michelle, writer for USA Today, “Israel calls Iran nuclear deal a 'historic mistake'”, USA Today, 11/24/13, </w:t>
      </w:r>
      <w:hyperlink r:id="rId16" w:history="1">
        <w:r w:rsidRPr="00497042">
          <w:rPr>
            <w:rStyle w:val="Hyperlink"/>
            <w:sz w:val="16"/>
          </w:rPr>
          <w:t>http://www.usatoday.com/story/news/world/2013/11/24/iran-nuclear-deal-israel-reactions/3690161/</w:t>
        </w:r>
      </w:hyperlink>
      <w:r w:rsidRPr="00497042">
        <w:rPr>
          <w:rStyle w:val="Hyperlink"/>
          <w:sz w:val="16"/>
        </w:rPr>
        <w:t>)</w:t>
      </w:r>
    </w:p>
    <w:p w14:paraId="0BE2A253" w14:textId="77777777" w:rsidR="00BB291C" w:rsidRDefault="00BB291C" w:rsidP="00BB291C"/>
    <w:p w14:paraId="1079F756" w14:textId="77777777" w:rsidR="00BB291C" w:rsidRPr="00321012" w:rsidRDefault="00BB291C" w:rsidP="00BB291C">
      <w:pPr>
        <w:rPr>
          <w:sz w:val="16"/>
        </w:rPr>
      </w:pPr>
      <w:r w:rsidRPr="00321012">
        <w:rPr>
          <w:sz w:val="16"/>
        </w:rPr>
        <w:lastRenderedPageBreak/>
        <w:t xml:space="preserve">JERUSALEM — </w:t>
      </w:r>
      <w:r w:rsidRPr="00FD4CF8">
        <w:rPr>
          <w:rStyle w:val="StyleBoldUnderline"/>
        </w:rPr>
        <w:t xml:space="preserve">The Israeli government called </w:t>
      </w:r>
      <w:r w:rsidRPr="00EB43F0">
        <w:rPr>
          <w:rStyle w:val="StyleBoldUnderline"/>
          <w:highlight w:val="green"/>
        </w:rPr>
        <w:t>the deal reached with Iran</w:t>
      </w:r>
      <w:r w:rsidRPr="00FD4CF8">
        <w:rPr>
          <w:rStyle w:val="StyleBoldUnderline"/>
        </w:rPr>
        <w:t xml:space="preserve"> over its nuclear program a "historic mistake," saying it </w:t>
      </w:r>
      <w:r w:rsidRPr="00EB43F0">
        <w:rPr>
          <w:rStyle w:val="StyleBoldUnderline"/>
          <w:highlight w:val="green"/>
        </w:rPr>
        <w:t>only slows a nuclear program</w:t>
      </w:r>
      <w:r w:rsidRPr="00FD4CF8">
        <w:rPr>
          <w:rStyle w:val="StyleBoldUnderline"/>
        </w:rPr>
        <w:t xml:space="preserve"> that will </w:t>
      </w:r>
      <w:r w:rsidRPr="00EB43F0">
        <w:rPr>
          <w:rStyle w:val="StyleBoldUnderline"/>
          <w:highlight w:val="green"/>
        </w:rPr>
        <w:t>still be capable of producing a bomb</w:t>
      </w:r>
      <w:r w:rsidRPr="00FD4CF8">
        <w:rPr>
          <w:rStyle w:val="StyleBoldUnderline"/>
        </w:rPr>
        <w:t>.</w:t>
      </w:r>
      <w:r w:rsidRPr="00321012">
        <w:rPr>
          <w:sz w:val="16"/>
        </w:rPr>
        <w:t xml:space="preserve"> Speaking to his Cabinet on Sunday</w:t>
      </w:r>
      <w:r w:rsidRPr="00FD4CF8">
        <w:rPr>
          <w:rStyle w:val="StyleBoldUnderline"/>
        </w:rPr>
        <w:t xml:space="preserve">, Prime Minister Benjamin Netanyahu said </w:t>
      </w:r>
      <w:r w:rsidRPr="00EB43F0">
        <w:rPr>
          <w:rStyle w:val="StyleBoldUnderline"/>
          <w:highlight w:val="green"/>
        </w:rPr>
        <w:t>the agreement endangered Israel</w:t>
      </w:r>
      <w:r w:rsidRPr="00FD4CF8">
        <w:rPr>
          <w:rStyle w:val="StyleBoldUnderline"/>
        </w:rPr>
        <w:t>, adding the nation is not bound by the international community's nuclear deal and reserves the right to defend itself.</w:t>
      </w:r>
      <w:r w:rsidRPr="00321012">
        <w:rPr>
          <w:sz w:val="16"/>
        </w:rPr>
        <w:t xml:space="preserve"> "What was reached last night in Geneva is not a historic agreement, it is a historic mistake," Netanyahu said. "Today the world became a much more dangerous place because the most dangerous regime in the world made a significant step in obtaining the most dangerous weapons in the world." "We're worried about the agreement but our job is to keep up the warnings," said </w:t>
      </w:r>
      <w:proofErr w:type="spellStart"/>
      <w:r w:rsidRPr="00321012">
        <w:rPr>
          <w:sz w:val="16"/>
        </w:rPr>
        <w:t>Yair</w:t>
      </w:r>
      <w:proofErr w:type="spellEnd"/>
      <w:r w:rsidRPr="00321012">
        <w:rPr>
          <w:sz w:val="16"/>
        </w:rPr>
        <w:t xml:space="preserve"> </w:t>
      </w:r>
      <w:proofErr w:type="spellStart"/>
      <w:r w:rsidRPr="00321012">
        <w:rPr>
          <w:sz w:val="16"/>
        </w:rPr>
        <w:t>Lapid</w:t>
      </w:r>
      <w:proofErr w:type="spellEnd"/>
      <w:r w:rsidRPr="00321012">
        <w:rPr>
          <w:sz w:val="16"/>
        </w:rPr>
        <w:t xml:space="preserve">, Israel's Minister of Finance and part of Netanyahu's coalition government. "We're not comfortable but this warning needs to be done. We have six months until there is (hopefully) a better agreement. Voicing what he called Israel's right to self-defense, he said, </w:t>
      </w:r>
      <w:r w:rsidRPr="00FD4CF8">
        <w:rPr>
          <w:rStyle w:val="StyleBoldUnderline"/>
        </w:rPr>
        <w:t>"</w:t>
      </w:r>
      <w:r w:rsidRPr="00E6262E">
        <w:rPr>
          <w:rStyle w:val="StyleBoldUnderline"/>
        </w:rPr>
        <w:t xml:space="preserve">I want to clarify that </w:t>
      </w:r>
      <w:r w:rsidRPr="00EB43F0">
        <w:rPr>
          <w:rStyle w:val="StyleBoldUnderline"/>
          <w:highlight w:val="green"/>
        </w:rPr>
        <w:t>Israel will not let Iran develop nuclear military capability.</w:t>
      </w:r>
      <w:r w:rsidRPr="00FD4CF8">
        <w:rPr>
          <w:rStyle w:val="StyleBoldUnderline"/>
        </w:rPr>
        <w:t>"</w:t>
      </w:r>
      <w:r w:rsidRPr="00321012">
        <w:rPr>
          <w:sz w:val="16"/>
        </w:rPr>
        <w:t xml:space="preserve"> "We may be the only </w:t>
      </w:r>
      <w:proofErr w:type="gramStart"/>
      <w:r w:rsidRPr="00321012">
        <w:rPr>
          <w:sz w:val="16"/>
        </w:rPr>
        <w:t>child</w:t>
      </w:r>
      <w:proofErr w:type="gramEnd"/>
      <w:r w:rsidRPr="00321012">
        <w:rPr>
          <w:sz w:val="16"/>
        </w:rPr>
        <w:t xml:space="preserve"> in the room saying the king has no clothes but that's what we must do." An official in the Prime Minister's office said the agreement "gives Iran exactly what it wants: a significant easing of sanctions and allows Iran to keep the most significant parts of its nuclear program. </w:t>
      </w:r>
      <w:r w:rsidRPr="00EB43F0">
        <w:rPr>
          <w:rStyle w:val="Emphasis"/>
          <w:highlight w:val="green"/>
        </w:rPr>
        <w:t>The agreement allows Iran to continue enriching uranium</w:t>
      </w:r>
      <w:r w:rsidRPr="00FD4CF8">
        <w:rPr>
          <w:rStyle w:val="Emphasis"/>
        </w:rPr>
        <w:t xml:space="preserve"> </w:t>
      </w:r>
      <w:r w:rsidRPr="00EB43F0">
        <w:rPr>
          <w:rStyle w:val="Emphasis"/>
          <w:highlight w:val="green"/>
        </w:rPr>
        <w:t>and</w:t>
      </w:r>
      <w:r w:rsidRPr="00FD4CF8">
        <w:rPr>
          <w:rStyle w:val="Emphasis"/>
        </w:rPr>
        <w:t xml:space="preserve"> leaves it the centrifuges that </w:t>
      </w:r>
      <w:r w:rsidRPr="00EB43F0">
        <w:rPr>
          <w:rStyle w:val="Emphasis"/>
          <w:highlight w:val="green"/>
        </w:rPr>
        <w:t xml:space="preserve">enables it </w:t>
      </w:r>
      <w:r w:rsidRPr="004050C2">
        <w:rPr>
          <w:rStyle w:val="Emphasis"/>
        </w:rPr>
        <w:t>create</w:t>
      </w:r>
      <w:r w:rsidRPr="00FD4CF8">
        <w:rPr>
          <w:rStyle w:val="Emphasis"/>
        </w:rPr>
        <w:t xml:space="preserve"> (fissile) material </w:t>
      </w:r>
      <w:r w:rsidRPr="00EB43F0">
        <w:rPr>
          <w:rStyle w:val="Emphasis"/>
          <w:highlight w:val="green"/>
        </w:rPr>
        <w:t>to create nuclear weapons</w:t>
      </w:r>
      <w:r w:rsidRPr="00FD4CF8">
        <w:rPr>
          <w:rStyle w:val="Emphasis"/>
        </w:rPr>
        <w:t>. Likewise, the agreement doesn't lead to dismantling the Arak reactor. The economic pressure on Iran would have led to a much better agreement that would have dismantled Iran's nuclear capability."</w:t>
      </w:r>
      <w:r w:rsidRPr="00321012">
        <w:rPr>
          <w:sz w:val="16"/>
        </w:rPr>
        <w:t xml:space="preserve"> The White House said the interim deal limits Iran's existing stockpiles of enriched uranium, which can be turned into the fissile core of nuclear arms. The accord curbs the number and capabilities of the centrifuges used to enrich and limits Iran's ability to "produce weapons-grade plutonium" from a reactor in the advanced stages of construction.</w:t>
      </w:r>
    </w:p>
    <w:p w14:paraId="32126606" w14:textId="77777777" w:rsidR="00BB291C" w:rsidRPr="0009747E" w:rsidRDefault="00BB291C" w:rsidP="00BB291C">
      <w:pPr>
        <w:pStyle w:val="Heading4"/>
      </w:pPr>
      <w:r w:rsidRPr="0009747E">
        <w:t xml:space="preserve">Iran </w:t>
      </w:r>
      <w:proofErr w:type="spellStart"/>
      <w:r w:rsidRPr="0009747E">
        <w:t>prolif</w:t>
      </w:r>
      <w:proofErr w:type="spellEnd"/>
      <w:r w:rsidRPr="0009747E">
        <w:t xml:space="preserve"> causes nuclear war</w:t>
      </w:r>
    </w:p>
    <w:p w14:paraId="06E0CE79" w14:textId="77777777" w:rsidR="00BB291C" w:rsidRPr="0009747E" w:rsidRDefault="00BB291C" w:rsidP="00BB291C">
      <w:r w:rsidRPr="0009747E">
        <w:t xml:space="preserve">Jeffrey </w:t>
      </w:r>
      <w:r w:rsidRPr="0009747E">
        <w:rPr>
          <w:rStyle w:val="StyleStyleBold12pt"/>
        </w:rPr>
        <w:t>Goldberg 12</w:t>
      </w:r>
      <w:r w:rsidRPr="0009747E">
        <w:t>, Bloomberg View columnist and a national correspondent for the Atlantic, January 23, 2012, “How Iran Could Trigger Accidental Armageddon,” online: http://www.bloomberg.com/news/2012-01-24/how-iran-may-trigger-accidental-armageddon-commentary-by-jeffrey-goldberg.html</w:t>
      </w:r>
    </w:p>
    <w:p w14:paraId="795DA6B6" w14:textId="77777777" w:rsidR="00BB291C" w:rsidRPr="0009747E" w:rsidRDefault="00BB291C" w:rsidP="00BB291C">
      <w:pPr>
        <w:pStyle w:val="cardtext"/>
        <w:ind w:left="0"/>
        <w:rPr>
          <w:sz w:val="14"/>
        </w:rPr>
      </w:pPr>
      <w:r w:rsidRPr="0009747E">
        <w:rPr>
          <w:sz w:val="14"/>
        </w:rPr>
        <w:t xml:space="preserve">The </w:t>
      </w:r>
      <w:r w:rsidRPr="0009747E">
        <w:rPr>
          <w:rStyle w:val="StyleBoldUnderline"/>
        </w:rPr>
        <w:t>experts</w:t>
      </w:r>
      <w:r w:rsidRPr="0009747E">
        <w:rPr>
          <w:sz w:val="14"/>
        </w:rPr>
        <w:t xml:space="preserve"> who study this depressing issue seem to </w:t>
      </w:r>
      <w:r w:rsidRPr="0009747E">
        <w:rPr>
          <w:rStyle w:val="StyleBoldUnderline"/>
        </w:rPr>
        <w:t>agree</w:t>
      </w:r>
      <w:r w:rsidRPr="0009747E">
        <w:rPr>
          <w:sz w:val="14"/>
        </w:rPr>
        <w:t xml:space="preserve"> that </w:t>
      </w:r>
      <w:r w:rsidRPr="00DA0C10">
        <w:rPr>
          <w:rStyle w:val="StyleBoldUnderline"/>
        </w:rPr>
        <w:t xml:space="preserve">a Middle East in which </w:t>
      </w:r>
      <w:r w:rsidRPr="00EB43F0">
        <w:rPr>
          <w:rStyle w:val="StyleBoldUnderline"/>
          <w:highlight w:val="green"/>
        </w:rPr>
        <w:t>Iran</w:t>
      </w:r>
      <w:r w:rsidRPr="00DA0C10">
        <w:rPr>
          <w:rStyle w:val="StyleBoldUnderline"/>
        </w:rPr>
        <w:t xml:space="preserve"> has</w:t>
      </w:r>
      <w:r w:rsidRPr="00DA0C10">
        <w:rPr>
          <w:sz w:val="14"/>
        </w:rPr>
        <w:t xml:space="preserve"> four or five </w:t>
      </w:r>
      <w:r w:rsidRPr="00DA0C10">
        <w:rPr>
          <w:rStyle w:val="StyleBoldUnderline"/>
        </w:rPr>
        <w:t xml:space="preserve">nuclear weapons </w:t>
      </w:r>
      <w:r w:rsidRPr="00EB43F0">
        <w:rPr>
          <w:rStyle w:val="StyleBoldUnderline"/>
          <w:highlight w:val="green"/>
        </w:rPr>
        <w:t>would be</w:t>
      </w:r>
      <w:r w:rsidRPr="00EB43F0">
        <w:rPr>
          <w:sz w:val="14"/>
          <w:highlight w:val="green"/>
        </w:rPr>
        <w:t xml:space="preserve"> </w:t>
      </w:r>
      <w:r w:rsidRPr="00EB43F0">
        <w:rPr>
          <w:rStyle w:val="StyleBoldUnderline"/>
          <w:highlight w:val="green"/>
        </w:rPr>
        <w:t>dangerously unstable</w:t>
      </w:r>
      <w:r w:rsidRPr="00EB43F0">
        <w:rPr>
          <w:sz w:val="14"/>
          <w:highlight w:val="green"/>
        </w:rPr>
        <w:t xml:space="preserve"> </w:t>
      </w:r>
      <w:r w:rsidRPr="00EB43F0">
        <w:rPr>
          <w:rStyle w:val="StyleBoldUnderline"/>
          <w:highlight w:val="green"/>
        </w:rPr>
        <w:t>and prone to</w:t>
      </w:r>
      <w:r w:rsidRPr="00EB43F0">
        <w:rPr>
          <w:sz w:val="14"/>
          <w:highlight w:val="green"/>
        </w:rPr>
        <w:t xml:space="preserve"> </w:t>
      </w:r>
      <w:r w:rsidRPr="00EB43F0">
        <w:rPr>
          <w:rStyle w:val="Box"/>
          <w:highlight w:val="green"/>
        </w:rPr>
        <w:t>warp-speed escalation</w:t>
      </w:r>
      <w:proofErr w:type="gramStart"/>
      <w:r w:rsidRPr="0009747E">
        <w:rPr>
          <w:sz w:val="14"/>
        </w:rPr>
        <w:t>.</w:t>
      </w:r>
      <w:r w:rsidRPr="0009747E">
        <w:rPr>
          <w:sz w:val="12"/>
        </w:rPr>
        <w:t>¶</w:t>
      </w:r>
      <w:proofErr w:type="gramEnd"/>
      <w:r w:rsidRPr="0009747E">
        <w:rPr>
          <w:sz w:val="12"/>
        </w:rPr>
        <w:t xml:space="preserve"> </w:t>
      </w:r>
      <w:r w:rsidRPr="0009747E">
        <w:rPr>
          <w:sz w:val="14"/>
        </w:rPr>
        <w:t>Here’s one possible scenario for the not-so-distant future: Hezbollah, Iran’s Lebanese proxy, launches a cross-border attack into Israel, or kills a sizable number of Israeli civilians with conventional rockets. Israel responds by invading southern Lebanon, and promises, as it has in the past, to destroy Hezbollah. Iran, coming to the defense of its proxy, warns Israel to cease hostilities, and leaves open the question of what it will do if Israel refuses to heed its demand</w:t>
      </w:r>
      <w:proofErr w:type="gramStart"/>
      <w:r w:rsidRPr="0009747E">
        <w:rPr>
          <w:sz w:val="14"/>
        </w:rPr>
        <w:t>.</w:t>
      </w:r>
      <w:r w:rsidRPr="0009747E">
        <w:rPr>
          <w:sz w:val="12"/>
        </w:rPr>
        <w:t>¶</w:t>
      </w:r>
      <w:proofErr w:type="gramEnd"/>
      <w:r w:rsidRPr="0009747E">
        <w:rPr>
          <w:sz w:val="12"/>
        </w:rPr>
        <w:t xml:space="preserve"> </w:t>
      </w:r>
      <w:r w:rsidRPr="0009747E">
        <w:rPr>
          <w:sz w:val="14"/>
        </w:rPr>
        <w:t>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r w:rsidRPr="0009747E">
        <w:rPr>
          <w:sz w:val="12"/>
        </w:rPr>
        <w:t xml:space="preserve">¶ </w:t>
      </w:r>
      <w:r w:rsidRPr="0009747E">
        <w:rPr>
          <w:sz w:val="14"/>
        </w:rPr>
        <w:t>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proofErr w:type="gramStart"/>
      <w:r w:rsidRPr="0009747E">
        <w:rPr>
          <w:sz w:val="14"/>
        </w:rPr>
        <w:t>?</w:t>
      </w:r>
      <w:r w:rsidRPr="0009747E">
        <w:rPr>
          <w:sz w:val="12"/>
        </w:rPr>
        <w:t>¶</w:t>
      </w:r>
      <w:proofErr w:type="gramEnd"/>
      <w:r w:rsidRPr="0009747E">
        <w:rPr>
          <w:sz w:val="12"/>
        </w:rPr>
        <w:t xml:space="preserve"> </w:t>
      </w:r>
      <w:r w:rsidRPr="0009747E">
        <w:rPr>
          <w:sz w:val="14"/>
        </w:rPr>
        <w:t xml:space="preserve">Bruce </w:t>
      </w:r>
      <w:r w:rsidRPr="0009747E">
        <w:rPr>
          <w:rStyle w:val="StyleBoldUnderline"/>
        </w:rPr>
        <w:t>Blair</w:t>
      </w:r>
      <w:r w:rsidRPr="0009747E">
        <w:rPr>
          <w:sz w:val="14"/>
        </w:rPr>
        <w:t xml:space="preserve">, the co-founder of the nuclear disarmament group Global Zero and </w:t>
      </w:r>
      <w:r w:rsidRPr="0009747E">
        <w:rPr>
          <w:rStyle w:val="StyleBoldUnderline"/>
        </w:rPr>
        <w:t>an expert on nuclear strategy,</w:t>
      </w:r>
      <w:r w:rsidRPr="0009747E">
        <w:rPr>
          <w:sz w:val="14"/>
        </w:rPr>
        <w:t xml:space="preserve"> </w:t>
      </w:r>
      <w:r w:rsidRPr="0009747E">
        <w:rPr>
          <w:rStyle w:val="StyleBoldUnderline"/>
        </w:rPr>
        <w:t>told me</w:t>
      </w:r>
      <w:r w:rsidRPr="0009747E">
        <w:rPr>
          <w:sz w:val="14"/>
        </w:rPr>
        <w:t xml:space="preserve"> that </w:t>
      </w:r>
      <w:r w:rsidRPr="00EB43F0">
        <w:rPr>
          <w:rStyle w:val="StyleBoldUnderline"/>
          <w:highlight w:val="green"/>
        </w:rPr>
        <w:t>in a</w:t>
      </w:r>
      <w:r w:rsidRPr="0009747E">
        <w:rPr>
          <w:rStyle w:val="StyleBoldUnderline"/>
        </w:rPr>
        <w:t xml:space="preserve"> sudden </w:t>
      </w:r>
      <w:r w:rsidRPr="00EB43F0">
        <w:rPr>
          <w:rStyle w:val="StyleBoldUnderline"/>
          <w:highlight w:val="green"/>
        </w:rPr>
        <w:t>crisis</w:t>
      </w:r>
      <w:r w:rsidRPr="00EB43F0">
        <w:rPr>
          <w:sz w:val="14"/>
          <w:highlight w:val="green"/>
        </w:rPr>
        <w:t xml:space="preserve"> </w:t>
      </w:r>
      <w:r w:rsidRPr="00EB43F0">
        <w:rPr>
          <w:rStyle w:val="StyleBoldUnderline"/>
          <w:highlight w:val="green"/>
        </w:rPr>
        <w:t>Iran and Israel might</w:t>
      </w:r>
      <w:r w:rsidRPr="0009747E">
        <w:rPr>
          <w:sz w:val="14"/>
        </w:rPr>
        <w:t xml:space="preserve"> each </w:t>
      </w:r>
      <w:r w:rsidRPr="00EB43F0">
        <w:rPr>
          <w:rStyle w:val="StyleBoldUnderline"/>
          <w:highlight w:val="green"/>
        </w:rPr>
        <w:t>abandon</w:t>
      </w:r>
      <w:r w:rsidRPr="0009747E">
        <w:rPr>
          <w:rStyle w:val="StyleBoldUnderline"/>
        </w:rPr>
        <w:t xml:space="preserve"> traditional peacetime </w:t>
      </w:r>
      <w:r w:rsidRPr="00EB43F0">
        <w:rPr>
          <w:rStyle w:val="StyleBoldUnderline"/>
          <w:highlight w:val="green"/>
        </w:rPr>
        <w:t>safeguards</w:t>
      </w:r>
      <w:r w:rsidRPr="00EB43F0">
        <w:rPr>
          <w:sz w:val="14"/>
          <w:highlight w:val="green"/>
        </w:rPr>
        <w:t xml:space="preserve">, </w:t>
      </w:r>
      <w:r w:rsidRPr="00EB43F0">
        <w:rPr>
          <w:rStyle w:val="StyleBoldUnderline"/>
          <w:highlight w:val="green"/>
        </w:rPr>
        <w:t>making</w:t>
      </w:r>
      <w:r w:rsidRPr="0009747E">
        <w:rPr>
          <w:rStyle w:val="StyleBoldUnderline"/>
        </w:rPr>
        <w:t xml:space="preserve"> an </w:t>
      </w:r>
      <w:r w:rsidRPr="00EB43F0">
        <w:rPr>
          <w:rStyle w:val="StyleBoldUnderline"/>
          <w:highlight w:val="green"/>
        </w:rPr>
        <w:t>accidental exchange</w:t>
      </w:r>
      <w:r w:rsidRPr="0009747E">
        <w:rPr>
          <w:rStyle w:val="StyleBoldUnderline"/>
        </w:rPr>
        <w:t xml:space="preserve"> more </w:t>
      </w:r>
      <w:r w:rsidRPr="00EB43F0">
        <w:rPr>
          <w:rStyle w:val="StyleBoldUnderline"/>
          <w:highlight w:val="green"/>
        </w:rPr>
        <w:t>likely</w:t>
      </w:r>
      <w:r w:rsidRPr="00EB43F0">
        <w:rPr>
          <w:sz w:val="14"/>
          <w:highlight w:val="green"/>
        </w:rPr>
        <w:t>.</w:t>
      </w:r>
      <w:r w:rsidRPr="0009747E">
        <w:rPr>
          <w:sz w:val="12"/>
        </w:rPr>
        <w:t xml:space="preserve">¶ </w:t>
      </w:r>
      <w:r w:rsidRPr="0009747E">
        <w:rPr>
          <w:sz w:val="14"/>
        </w:rPr>
        <w:t>“</w:t>
      </w:r>
      <w:r w:rsidRPr="0009747E">
        <w:rPr>
          <w:rStyle w:val="StyleBoldUnderline"/>
        </w:rPr>
        <w:t>A confrontation</w:t>
      </w:r>
      <w:r w:rsidRPr="0009747E">
        <w:rPr>
          <w:sz w:val="14"/>
        </w:rPr>
        <w:t xml:space="preserve"> that brings the two nuclear-armed states to a boiling point </w:t>
      </w:r>
      <w:r w:rsidRPr="0009747E">
        <w:rPr>
          <w:rStyle w:val="StyleBoldUnderline"/>
        </w:rPr>
        <w:t>would</w:t>
      </w:r>
      <w:r w:rsidRPr="0009747E">
        <w:rPr>
          <w:sz w:val="14"/>
        </w:rPr>
        <w:t xml:space="preserve"> likely </w:t>
      </w:r>
      <w:r w:rsidRPr="0009747E">
        <w:rPr>
          <w:rStyle w:val="StyleBoldUnderline"/>
        </w:rPr>
        <w:t>lead them to raise the launch- readiness of their forces</w:t>
      </w:r>
      <w:r w:rsidRPr="0009747E">
        <w:rPr>
          <w:sz w:val="14"/>
        </w:rPr>
        <w:t xml:space="preserve"> -- mating warheads to delivery vehicles and preparing to fire on short notice,” he said. “</w:t>
      </w:r>
      <w:r w:rsidRPr="0009747E">
        <w:rPr>
          <w:rStyle w:val="StyleBoldUnderline"/>
        </w:rPr>
        <w:t>Missiles</w:t>
      </w:r>
      <w:r w:rsidRPr="0009747E">
        <w:rPr>
          <w:sz w:val="14"/>
        </w:rPr>
        <w:t xml:space="preserve"> put </w:t>
      </w:r>
      <w:r w:rsidRPr="0009747E">
        <w:rPr>
          <w:rStyle w:val="StyleBoldUnderline"/>
        </w:rPr>
        <w:t>on hair-trigger alert</w:t>
      </w:r>
      <w:r w:rsidRPr="0009747E">
        <w:rPr>
          <w:sz w:val="14"/>
        </w:rPr>
        <w:t xml:space="preserve"> also obviously </w:t>
      </w:r>
      <w:r w:rsidRPr="00EB43F0">
        <w:rPr>
          <w:rStyle w:val="StyleBoldUnderline"/>
          <w:highlight w:val="green"/>
        </w:rPr>
        <w:t>increase the danger of</w:t>
      </w:r>
      <w:r w:rsidRPr="0009747E">
        <w:rPr>
          <w:sz w:val="14"/>
        </w:rPr>
        <w:t xml:space="preserve"> their </w:t>
      </w:r>
      <w:r w:rsidRPr="00EB43F0">
        <w:rPr>
          <w:rStyle w:val="StyleBoldUnderline"/>
          <w:highlight w:val="green"/>
        </w:rPr>
        <w:t>launch</w:t>
      </w:r>
      <w:r w:rsidRPr="00EB43F0">
        <w:rPr>
          <w:sz w:val="14"/>
          <w:highlight w:val="green"/>
        </w:rPr>
        <w:t xml:space="preserve"> a</w:t>
      </w:r>
      <w:r w:rsidRPr="0009747E">
        <w:rPr>
          <w:sz w:val="14"/>
        </w:rPr>
        <w:t xml:space="preserve">nd release </w:t>
      </w:r>
      <w:r w:rsidRPr="00EB43F0">
        <w:rPr>
          <w:rStyle w:val="StyleBoldUnderline"/>
          <w:highlight w:val="green"/>
        </w:rPr>
        <w:t>on false warning</w:t>
      </w:r>
      <w:r w:rsidRPr="0009747E">
        <w:rPr>
          <w:sz w:val="14"/>
        </w:rPr>
        <w:t xml:space="preserve"> of attack -- false indications that the other side has initiated an attack.”</w:t>
      </w:r>
      <w:r w:rsidRPr="0009747E">
        <w:rPr>
          <w:sz w:val="12"/>
        </w:rPr>
        <w:t xml:space="preserve">¶ </w:t>
      </w:r>
      <w:proofErr w:type="gramStart"/>
      <w:r w:rsidRPr="0009747E">
        <w:rPr>
          <w:rStyle w:val="StyleBoldUnderline"/>
        </w:rPr>
        <w:t>Then</w:t>
      </w:r>
      <w:proofErr w:type="gramEnd"/>
      <w:r w:rsidRPr="0009747E">
        <w:rPr>
          <w:rStyle w:val="StyleBoldUnderline"/>
        </w:rPr>
        <w:t xml:space="preserve"> comes the problem of </w:t>
      </w:r>
      <w:r w:rsidRPr="00EB43F0">
        <w:rPr>
          <w:rStyle w:val="StyleBoldUnderline"/>
          <w:highlight w:val="green"/>
        </w:rPr>
        <w:t>misinterpreted data</w:t>
      </w:r>
      <w:r w:rsidRPr="0009747E">
        <w:rPr>
          <w:sz w:val="14"/>
        </w:rPr>
        <w:t>, Blair said. “Intelligence failures in the midst of a nuclear crisis could readily lead to a false impression that the other side has decided to attack, and induce the other side to launch a preemptive strike.”</w:t>
      </w:r>
      <w:r w:rsidRPr="0009747E">
        <w:rPr>
          <w:sz w:val="12"/>
        </w:rPr>
        <w:t xml:space="preserve">¶ </w:t>
      </w:r>
      <w:r w:rsidRPr="0009747E">
        <w:rPr>
          <w:sz w:val="14"/>
        </w:rPr>
        <w:t>‘Cognitive Bias’</w:t>
      </w:r>
      <w:r w:rsidRPr="0009747E">
        <w:rPr>
          <w:sz w:val="12"/>
        </w:rPr>
        <w:t xml:space="preserve">¶ </w:t>
      </w:r>
      <w:r w:rsidRPr="0009747E">
        <w:rPr>
          <w:sz w:val="14"/>
        </w:rPr>
        <w:t xml:space="preserve">Blair notes that </w:t>
      </w:r>
      <w:r w:rsidRPr="0009747E">
        <w:rPr>
          <w:rStyle w:val="StyleBoldUnderline"/>
        </w:rPr>
        <w:t>in a crisis it isn’t irrational to expect an attack,</w:t>
      </w:r>
      <w:r w:rsidRPr="0009747E">
        <w:rPr>
          <w:sz w:val="14"/>
        </w:rPr>
        <w:t xml:space="preserve"> and </w:t>
      </w:r>
      <w:r w:rsidRPr="0009747E">
        <w:rPr>
          <w:rStyle w:val="StyleBoldUnderline"/>
        </w:rPr>
        <w:t>this</w:t>
      </w:r>
      <w:r w:rsidRPr="0009747E">
        <w:rPr>
          <w:sz w:val="14"/>
        </w:rPr>
        <w:t xml:space="preserve"> expectation </w:t>
      </w:r>
      <w:r w:rsidRPr="00EB43F0">
        <w:rPr>
          <w:rStyle w:val="StyleBoldUnderline"/>
          <w:highlight w:val="green"/>
        </w:rPr>
        <w:t>makes it more likely</w:t>
      </w:r>
      <w:r w:rsidRPr="0009747E">
        <w:rPr>
          <w:sz w:val="14"/>
        </w:rPr>
        <w:t xml:space="preserve"> that </w:t>
      </w:r>
      <w:r w:rsidRPr="0009747E">
        <w:rPr>
          <w:rStyle w:val="StyleBoldUnderline"/>
        </w:rPr>
        <w:t>a leader will</w:t>
      </w:r>
      <w:r w:rsidRPr="0009747E">
        <w:rPr>
          <w:sz w:val="14"/>
        </w:rPr>
        <w:t xml:space="preserve"> </w:t>
      </w:r>
      <w:r w:rsidRPr="0009747E">
        <w:rPr>
          <w:rStyle w:val="StyleBoldUnderline"/>
        </w:rPr>
        <w:t>read the worst</w:t>
      </w:r>
      <w:r w:rsidRPr="0009747E">
        <w:rPr>
          <w:sz w:val="14"/>
        </w:rPr>
        <w:t xml:space="preserve"> into incomplete intelligence. “</w:t>
      </w:r>
      <w:r w:rsidRPr="0009747E">
        <w:rPr>
          <w:rStyle w:val="StyleBoldUnderline"/>
        </w:rPr>
        <w:t>This</w:t>
      </w:r>
      <w:r w:rsidRPr="0009747E">
        <w:rPr>
          <w:sz w:val="14"/>
        </w:rPr>
        <w:t xml:space="preserve"> predisposition </w:t>
      </w:r>
      <w:r w:rsidRPr="0009747E">
        <w:rPr>
          <w:rStyle w:val="StyleBoldUnderline"/>
        </w:rPr>
        <w:t>is a</w:t>
      </w:r>
      <w:r w:rsidRPr="0009747E">
        <w:rPr>
          <w:sz w:val="14"/>
        </w:rPr>
        <w:t xml:space="preserve"> </w:t>
      </w:r>
      <w:r w:rsidRPr="00EB43F0">
        <w:rPr>
          <w:rStyle w:val="StyleBoldUnderline"/>
          <w:highlight w:val="green"/>
        </w:rPr>
        <w:t>cognitive bias</w:t>
      </w:r>
      <w:r w:rsidRPr="0009747E">
        <w:rPr>
          <w:sz w:val="14"/>
        </w:rPr>
        <w:t xml:space="preserve"> </w:t>
      </w:r>
      <w:r w:rsidRPr="0009747E">
        <w:rPr>
          <w:rStyle w:val="StyleBoldUnderline"/>
        </w:rPr>
        <w:t xml:space="preserve">that </w:t>
      </w:r>
      <w:r w:rsidRPr="00EB43F0">
        <w:rPr>
          <w:rStyle w:val="StyleBoldUnderline"/>
          <w:highlight w:val="green"/>
        </w:rPr>
        <w:t>increases the danger</w:t>
      </w:r>
      <w:r w:rsidRPr="0009747E">
        <w:rPr>
          <w:sz w:val="14"/>
        </w:rPr>
        <w:t xml:space="preserve"> that </w:t>
      </w:r>
      <w:r w:rsidRPr="0009747E">
        <w:rPr>
          <w:rStyle w:val="StyleBoldUnderline"/>
        </w:rPr>
        <w:t>one side will</w:t>
      </w:r>
      <w:r w:rsidRPr="0009747E">
        <w:rPr>
          <w:sz w:val="14"/>
        </w:rPr>
        <w:t xml:space="preserve"> </w:t>
      </w:r>
      <w:r w:rsidRPr="0009747E">
        <w:rPr>
          <w:rStyle w:val="StyleBoldUnderline"/>
        </w:rPr>
        <w:t>jump the gun</w:t>
      </w:r>
      <w:r w:rsidRPr="0009747E">
        <w:rPr>
          <w:sz w:val="14"/>
        </w:rPr>
        <w:t xml:space="preserve"> on the basis of incorrect information,” he said</w:t>
      </w:r>
      <w:proofErr w:type="gramStart"/>
      <w:r w:rsidRPr="0009747E">
        <w:rPr>
          <w:sz w:val="14"/>
        </w:rPr>
        <w:t>.</w:t>
      </w:r>
      <w:r w:rsidRPr="0009747E">
        <w:rPr>
          <w:sz w:val="12"/>
        </w:rPr>
        <w:t>¶</w:t>
      </w:r>
      <w:proofErr w:type="gramEnd"/>
      <w:r w:rsidRPr="0009747E">
        <w:rPr>
          <w:sz w:val="12"/>
        </w:rPr>
        <w:t xml:space="preserve"> </w:t>
      </w:r>
      <w:r w:rsidRPr="0009747E">
        <w:rPr>
          <w:sz w:val="14"/>
        </w:rPr>
        <w:t xml:space="preserve">Ross told me that </w:t>
      </w:r>
      <w:r w:rsidRPr="0009747E">
        <w:rPr>
          <w:rStyle w:val="StyleBoldUnderline"/>
        </w:rPr>
        <w:t>Iran’s</w:t>
      </w:r>
      <w:r w:rsidRPr="0009747E">
        <w:rPr>
          <w:sz w:val="14"/>
        </w:rPr>
        <w:t xml:space="preserve"> relative </w:t>
      </w:r>
      <w:r w:rsidRPr="00EB43F0">
        <w:rPr>
          <w:rStyle w:val="StyleBoldUnderline"/>
          <w:highlight w:val="green"/>
        </w:rPr>
        <w:t>proximity</w:t>
      </w:r>
      <w:r w:rsidRPr="0009747E">
        <w:rPr>
          <w:rStyle w:val="StyleBoldUnderline"/>
        </w:rPr>
        <w:t xml:space="preserve"> to Israel </w:t>
      </w:r>
      <w:r w:rsidRPr="00EB43F0">
        <w:rPr>
          <w:rStyle w:val="StyleBoldUnderline"/>
          <w:highlight w:val="green"/>
        </w:rPr>
        <w:t>and the</w:t>
      </w:r>
      <w:r w:rsidRPr="00EB43F0">
        <w:rPr>
          <w:sz w:val="14"/>
          <w:highlight w:val="green"/>
        </w:rPr>
        <w:t xml:space="preserve"> </w:t>
      </w:r>
      <w:r w:rsidRPr="00EB43F0">
        <w:rPr>
          <w:rStyle w:val="StyleBoldUnderline"/>
          <w:highlight w:val="green"/>
        </w:rPr>
        <w:t>total absence of ties</w:t>
      </w:r>
      <w:r w:rsidRPr="0009747E">
        <w:rPr>
          <w:sz w:val="14"/>
        </w:rPr>
        <w:t xml:space="preserve"> between the two countries -- the thought of Iran agreeing to maintain a hot line with a country whose existence it doesn’t recognize is far-fetched -- </w:t>
      </w:r>
      <w:r w:rsidRPr="00EB43F0">
        <w:rPr>
          <w:rStyle w:val="StyleBoldUnderline"/>
          <w:highlight w:val="green"/>
        </w:rPr>
        <w:t>make the situation</w:t>
      </w:r>
      <w:r w:rsidRPr="00EB43F0">
        <w:rPr>
          <w:sz w:val="14"/>
          <w:highlight w:val="green"/>
        </w:rPr>
        <w:t xml:space="preserve"> </w:t>
      </w:r>
      <w:r w:rsidRPr="00EB43F0">
        <w:rPr>
          <w:rStyle w:val="StyleBoldUnderline"/>
          <w:highlight w:val="green"/>
        </w:rPr>
        <w:t>even more hazardous</w:t>
      </w:r>
      <w:r w:rsidRPr="0009747E">
        <w:rPr>
          <w:rStyle w:val="StyleBoldUnderline"/>
        </w:rPr>
        <w:t>.</w:t>
      </w:r>
      <w:r w:rsidRPr="0009747E">
        <w:rPr>
          <w:sz w:val="14"/>
        </w:rPr>
        <w:t xml:space="preserve"> “This is not the Cold War,” he said. “In this situation </w:t>
      </w:r>
      <w:r w:rsidRPr="0009747E">
        <w:rPr>
          <w:rStyle w:val="StyleBoldUnderline"/>
        </w:rPr>
        <w:t>we don’t have</w:t>
      </w:r>
      <w:r w:rsidRPr="0009747E">
        <w:rPr>
          <w:sz w:val="14"/>
        </w:rPr>
        <w:t xml:space="preserve"> </w:t>
      </w:r>
      <w:r w:rsidRPr="0009747E">
        <w:rPr>
          <w:rStyle w:val="StyleBoldUnderline"/>
        </w:rPr>
        <w:t xml:space="preserve">any communications </w:t>
      </w:r>
      <w:r w:rsidRPr="0009747E">
        <w:rPr>
          <w:rStyle w:val="StyleBoldUnderline"/>
        </w:rPr>
        <w:lastRenderedPageBreak/>
        <w:t>channels</w:t>
      </w:r>
      <w:r w:rsidRPr="0009747E">
        <w:rPr>
          <w:sz w:val="14"/>
        </w:rPr>
        <w:t>. Iran and Israel have zero communications. And even in the Cold War we nearly had a nuclear war. We were much closer than we realized.”</w:t>
      </w:r>
      <w:r w:rsidRPr="0009747E">
        <w:rPr>
          <w:sz w:val="12"/>
        </w:rPr>
        <w:t xml:space="preserve">¶ </w:t>
      </w:r>
      <w:proofErr w:type="gramStart"/>
      <w:r w:rsidRPr="0009747E">
        <w:rPr>
          <w:rStyle w:val="StyleBoldUnderline"/>
        </w:rPr>
        <w:t>The</w:t>
      </w:r>
      <w:proofErr w:type="gramEnd"/>
      <w:r w:rsidRPr="0009747E">
        <w:rPr>
          <w:rStyle w:val="StyleBoldUnderline"/>
        </w:rPr>
        <w:t xml:space="preserve"> answer</w:t>
      </w:r>
      <w:r w:rsidRPr="0009747E">
        <w:rPr>
          <w:sz w:val="14"/>
        </w:rPr>
        <w:t xml:space="preserve"> to this predicament </w:t>
      </w:r>
      <w:r w:rsidRPr="0009747E">
        <w:rPr>
          <w:rStyle w:val="StyleBoldUnderline"/>
        </w:rPr>
        <w:t>is to</w:t>
      </w:r>
      <w:r w:rsidRPr="0009747E">
        <w:rPr>
          <w:sz w:val="14"/>
        </w:rPr>
        <w:t xml:space="preserve"> </w:t>
      </w:r>
      <w:r w:rsidRPr="0009747E">
        <w:rPr>
          <w:rStyle w:val="StyleBoldUnderline"/>
        </w:rPr>
        <w:t>deny Iran nuclear weapons</w:t>
      </w:r>
      <w:r w:rsidRPr="0009747E">
        <w:rPr>
          <w:sz w:val="14"/>
        </w:rPr>
        <w:t xml:space="preserve">, but </w:t>
      </w:r>
      <w:r w:rsidRPr="0009747E">
        <w:rPr>
          <w:rStyle w:val="StyleBoldUnderline"/>
        </w:rPr>
        <w:t>not through an attack</w:t>
      </w:r>
      <w:r w:rsidRPr="0009747E">
        <w:rPr>
          <w:sz w:val="14"/>
        </w:rPr>
        <w:t xml:space="preserve"> on its nuclear facilities, at least not now. “The liabilities of preemptive attack on Iran’s nuclear program vastly outweigh the benefits,” Blair said. “But certainly Iran’s program must be stopped before it reaches fruition with a nuclear weapons delivery capability.”</w:t>
      </w:r>
    </w:p>
    <w:p w14:paraId="18D17B25" w14:textId="77777777" w:rsidR="00BB291C" w:rsidRPr="002D56B6" w:rsidRDefault="00BB291C" w:rsidP="00BB291C">
      <w:pPr>
        <w:pStyle w:val="Heading4"/>
      </w:pPr>
      <w:r w:rsidRPr="002D56B6">
        <w:t xml:space="preserve">Indo-Pak tensions </w:t>
      </w:r>
      <w:r>
        <w:t>are increasing</w:t>
      </w:r>
    </w:p>
    <w:p w14:paraId="376E0AFD" w14:textId="77777777" w:rsidR="00BB291C" w:rsidRPr="00490178" w:rsidRDefault="00BB291C" w:rsidP="00BB291C">
      <w:pPr>
        <w:rPr>
          <w:sz w:val="16"/>
          <w:szCs w:val="16"/>
        </w:rPr>
      </w:pPr>
      <w:r w:rsidRPr="002D56B6">
        <w:rPr>
          <w:rStyle w:val="StyleStyleBold12pt"/>
        </w:rPr>
        <w:t>WP 11/23</w:t>
      </w:r>
      <w:r w:rsidRPr="00490178">
        <w:rPr>
          <w:rStyle w:val="StyleStyleBold12pt"/>
        </w:rPr>
        <w:t xml:space="preserve"> </w:t>
      </w:r>
      <w:r w:rsidRPr="002D56B6">
        <w:rPr>
          <w:rStyle w:val="StyleStyleBold12pt"/>
          <w:b w:val="0"/>
          <w:sz w:val="16"/>
          <w:szCs w:val="16"/>
        </w:rPr>
        <w:t>(Concerns grow in Pakistan and India over border violence --</w:t>
      </w:r>
      <w:r w:rsidRPr="00490178">
        <w:rPr>
          <w:rStyle w:val="StyleStyleBold12pt"/>
          <w:b w:val="0"/>
          <w:sz w:val="16"/>
          <w:szCs w:val="16"/>
        </w:rPr>
        <w:t xml:space="preserve"> </w:t>
      </w:r>
      <w:hyperlink r:id="rId17" w:history="1">
        <w:r w:rsidRPr="00490178">
          <w:rPr>
            <w:rStyle w:val="Hyperlink"/>
            <w:sz w:val="16"/>
            <w:szCs w:val="16"/>
          </w:rPr>
          <w:t>http://www.washingtonpost.com/world/concerns-grow-in-pakistan-and-india-over-border-violence/2013/11/23/633519fc-4d15-11e3-bf60-c1ca136ae14a_story.html</w:t>
        </w:r>
      </w:hyperlink>
      <w:r w:rsidRPr="00490178">
        <w:rPr>
          <w:rStyle w:val="StyleStyleBold12pt"/>
          <w:b w:val="0"/>
          <w:sz w:val="16"/>
          <w:szCs w:val="16"/>
        </w:rPr>
        <w:t>)</w:t>
      </w:r>
    </w:p>
    <w:p w14:paraId="13A86FDE" w14:textId="77777777" w:rsidR="00BB291C" w:rsidRDefault="00BB291C" w:rsidP="00BB291C">
      <w:pPr>
        <w:pStyle w:val="NormalWeb"/>
        <w:shd w:val="clear" w:color="auto" w:fill="FFFFFF"/>
        <w:spacing w:before="0" w:beforeAutospacing="0" w:after="0" w:afterAutospacing="0"/>
        <w:rPr>
          <w:rFonts w:ascii="Calibri" w:hAnsi="Calibri"/>
          <w:color w:val="000000"/>
          <w:sz w:val="16"/>
          <w:szCs w:val="30"/>
        </w:rPr>
      </w:pPr>
    </w:p>
    <w:p w14:paraId="3FD856F7" w14:textId="77777777" w:rsidR="00BB291C" w:rsidRPr="00856E01" w:rsidRDefault="00BB291C" w:rsidP="00BB291C">
      <w:pPr>
        <w:rPr>
          <w:sz w:val="16"/>
        </w:rPr>
      </w:pPr>
      <w:r w:rsidRPr="00856E01">
        <w:rPr>
          <w:sz w:val="16"/>
        </w:rPr>
        <w:t xml:space="preserve">“I have sent my family to relatives and keep my door locked,” said Mohammad </w:t>
      </w:r>
      <w:proofErr w:type="spellStart"/>
      <w:r w:rsidRPr="00856E01">
        <w:rPr>
          <w:sz w:val="16"/>
        </w:rPr>
        <w:t>Iqbal</w:t>
      </w:r>
      <w:proofErr w:type="spellEnd"/>
      <w:r w:rsidRPr="00856E01">
        <w:rPr>
          <w:sz w:val="16"/>
        </w:rPr>
        <w:t>, 55. “When I am sure peace is restored, I will bring them back.”</w:t>
      </w:r>
      <w:r w:rsidRPr="00856E01">
        <w:rPr>
          <w:sz w:val="12"/>
        </w:rPr>
        <w:t>¶</w:t>
      </w:r>
      <w:r w:rsidRPr="00856E01">
        <w:rPr>
          <w:sz w:val="16"/>
        </w:rPr>
        <w:t xml:space="preserve"> </w:t>
      </w:r>
      <w:r w:rsidRPr="00EB43F0">
        <w:rPr>
          <w:rStyle w:val="StyleBoldUnderline"/>
          <w:highlight w:val="green"/>
        </w:rPr>
        <w:t>Recent attacks involving India</w:t>
      </w:r>
      <w:r w:rsidRPr="00856E01">
        <w:rPr>
          <w:sz w:val="16"/>
        </w:rPr>
        <w:t xml:space="preserve">n </w:t>
      </w:r>
      <w:r w:rsidRPr="00EB43F0">
        <w:rPr>
          <w:rStyle w:val="StyleBoldUnderline"/>
          <w:highlight w:val="green"/>
        </w:rPr>
        <w:t>and Pakistan</w:t>
      </w:r>
      <w:r w:rsidRPr="00856E01">
        <w:rPr>
          <w:sz w:val="16"/>
        </w:rPr>
        <w:t xml:space="preserve">i troops </w:t>
      </w:r>
      <w:r w:rsidRPr="00EB43F0">
        <w:rPr>
          <w:rStyle w:val="StyleBoldUnderline"/>
          <w:highlight w:val="green"/>
        </w:rPr>
        <w:t>have been the worst border violence since</w:t>
      </w:r>
      <w:r w:rsidRPr="0030193C">
        <w:rPr>
          <w:rStyle w:val="StyleBoldUnderline"/>
        </w:rPr>
        <w:t xml:space="preserve"> a </w:t>
      </w:r>
      <w:r w:rsidRPr="00EB43F0">
        <w:rPr>
          <w:rStyle w:val="StyleBoldUnderline"/>
          <w:highlight w:val="green"/>
        </w:rPr>
        <w:t>2003</w:t>
      </w:r>
      <w:r w:rsidRPr="0030193C">
        <w:rPr>
          <w:rStyle w:val="StyleBoldUnderline"/>
        </w:rPr>
        <w:t xml:space="preserve"> cease-fire</w:t>
      </w:r>
      <w:r w:rsidRPr="00856E01">
        <w:rPr>
          <w:sz w:val="16"/>
        </w:rPr>
        <w:t>. Now, with snow falling on the mountainous border, fighting has subsided and displaced residents are trickling home</w:t>
      </w:r>
      <w:proofErr w:type="gramStart"/>
      <w:r w:rsidRPr="00856E01">
        <w:rPr>
          <w:sz w:val="16"/>
        </w:rPr>
        <w:t>.</w:t>
      </w:r>
      <w:r w:rsidRPr="00856E01">
        <w:rPr>
          <w:sz w:val="12"/>
        </w:rPr>
        <w:t>¶</w:t>
      </w:r>
      <w:proofErr w:type="gramEnd"/>
      <w:r w:rsidRPr="00856E01">
        <w:rPr>
          <w:sz w:val="16"/>
        </w:rPr>
        <w:t xml:space="preserve"> But analysts fear </w:t>
      </w:r>
      <w:r w:rsidRPr="00EB43F0">
        <w:rPr>
          <w:rStyle w:val="Emphasis"/>
          <w:highlight w:val="green"/>
        </w:rPr>
        <w:t>the calm will be</w:t>
      </w:r>
      <w:r w:rsidRPr="0030193C">
        <w:rPr>
          <w:rStyle w:val="StyleBoldUnderline"/>
        </w:rPr>
        <w:t xml:space="preserve"> relatively </w:t>
      </w:r>
      <w:r w:rsidRPr="00EB43F0">
        <w:rPr>
          <w:rStyle w:val="Emphasis"/>
          <w:highlight w:val="green"/>
        </w:rPr>
        <w:t>short-lived</w:t>
      </w:r>
      <w:r w:rsidRPr="0030193C">
        <w:rPr>
          <w:rStyle w:val="StyleBoldUnderline"/>
        </w:rPr>
        <w:t>.</w:t>
      </w:r>
      <w:r w:rsidRPr="00856E01">
        <w:rPr>
          <w:sz w:val="16"/>
        </w:rPr>
        <w:t xml:space="preserve"> While few expect another war, the flare-ups illustrate the simmering </w:t>
      </w:r>
      <w:r w:rsidRPr="00EB43F0">
        <w:rPr>
          <w:rStyle w:val="StyleBoldUnderline"/>
          <w:highlight w:val="green"/>
        </w:rPr>
        <w:t>tensions</w:t>
      </w:r>
      <w:r w:rsidRPr="0030193C">
        <w:rPr>
          <w:rStyle w:val="StyleBoldUnderline"/>
        </w:rPr>
        <w:t xml:space="preserve"> </w:t>
      </w:r>
      <w:r w:rsidRPr="00856E01">
        <w:rPr>
          <w:sz w:val="16"/>
        </w:rPr>
        <w:t xml:space="preserve">that </w:t>
      </w:r>
      <w:r w:rsidRPr="00EB43F0">
        <w:rPr>
          <w:rStyle w:val="StyleBoldUnderline"/>
          <w:highlight w:val="green"/>
        </w:rPr>
        <w:t>may only increase as the</w:t>
      </w:r>
      <w:r w:rsidRPr="0030193C">
        <w:rPr>
          <w:rStyle w:val="StyleBoldUnderline"/>
        </w:rPr>
        <w:t xml:space="preserve"> two </w:t>
      </w:r>
      <w:r w:rsidRPr="00EB43F0">
        <w:rPr>
          <w:rStyle w:val="StyleBoldUnderline"/>
          <w:highlight w:val="green"/>
        </w:rPr>
        <w:t>countries jostle for influence in Afghanistan</w:t>
      </w:r>
      <w:r w:rsidRPr="0030193C">
        <w:rPr>
          <w:rStyle w:val="StyleBoldUnderline"/>
        </w:rPr>
        <w:t xml:space="preserve"> while U.S. troops withdraw</w:t>
      </w:r>
      <w:proofErr w:type="gramStart"/>
      <w:r w:rsidRPr="00856E01">
        <w:rPr>
          <w:sz w:val="16"/>
        </w:rPr>
        <w:t>.</w:t>
      </w:r>
      <w:r w:rsidRPr="00856E01">
        <w:rPr>
          <w:sz w:val="12"/>
        </w:rPr>
        <w:t>¶</w:t>
      </w:r>
      <w:proofErr w:type="gramEnd"/>
      <w:r w:rsidRPr="00856E01">
        <w:rPr>
          <w:sz w:val="16"/>
        </w:rPr>
        <w:t xml:space="preserve"> “This is the new normal,” said Stephen P. Cohen, a senior fellow and South Asia analyst at the Brookings Institution. “</w:t>
      </w:r>
      <w:r w:rsidRPr="00EB43F0">
        <w:rPr>
          <w:rStyle w:val="StyleBoldUnderline"/>
          <w:highlight w:val="green"/>
        </w:rPr>
        <w:t>This is going to be just like the Middle East</w:t>
      </w:r>
      <w:r w:rsidRPr="0030193C">
        <w:rPr>
          <w:rStyle w:val="StyleBoldUnderline"/>
        </w:rPr>
        <w:t>, but only with two countries with nuclear weapons</w:t>
      </w:r>
      <w:r w:rsidRPr="00856E01">
        <w:rPr>
          <w:sz w:val="16"/>
        </w:rPr>
        <w:t>.”</w:t>
      </w:r>
      <w:r w:rsidRPr="00856E01">
        <w:rPr>
          <w:sz w:val="12"/>
        </w:rPr>
        <w:t>¶</w:t>
      </w:r>
      <w:r w:rsidRPr="00856E01">
        <w:rPr>
          <w:sz w:val="16"/>
        </w:rPr>
        <w:t xml:space="preserve"> </w:t>
      </w:r>
      <w:proofErr w:type="gramStart"/>
      <w:r w:rsidRPr="0030193C">
        <w:rPr>
          <w:rStyle w:val="StyleBoldUnderline"/>
        </w:rPr>
        <w:t>The</w:t>
      </w:r>
      <w:proofErr w:type="gramEnd"/>
      <w:r w:rsidRPr="0030193C">
        <w:rPr>
          <w:rStyle w:val="StyleBoldUnderline"/>
        </w:rPr>
        <w:t xml:space="preserve"> </w:t>
      </w:r>
      <w:r w:rsidRPr="00EB43F0">
        <w:rPr>
          <w:rStyle w:val="StyleBoldUnderline"/>
          <w:highlight w:val="green"/>
        </w:rPr>
        <w:t>fighting this fall</w:t>
      </w:r>
      <w:r w:rsidRPr="00856E01">
        <w:rPr>
          <w:sz w:val="16"/>
        </w:rPr>
        <w:t xml:space="preserve">, which included artillery and mortar fire, </w:t>
      </w:r>
      <w:r w:rsidRPr="00EB43F0">
        <w:rPr>
          <w:rStyle w:val="StyleBoldUnderline"/>
          <w:highlight w:val="green"/>
        </w:rPr>
        <w:t>claimed</w:t>
      </w:r>
      <w:r w:rsidRPr="0030193C">
        <w:rPr>
          <w:rStyle w:val="StyleBoldUnderline"/>
        </w:rPr>
        <w:t xml:space="preserve"> civilian and military </w:t>
      </w:r>
      <w:r w:rsidRPr="00EB43F0">
        <w:rPr>
          <w:rStyle w:val="StyleBoldUnderline"/>
          <w:highlight w:val="green"/>
        </w:rPr>
        <w:t>lives on both sides</w:t>
      </w:r>
      <w:r w:rsidRPr="00856E01">
        <w:rPr>
          <w:sz w:val="16"/>
        </w:rPr>
        <w:t xml:space="preserve"> of the border. Ominously, </w:t>
      </w:r>
      <w:r w:rsidRPr="00856E01">
        <w:rPr>
          <w:rStyle w:val="StyleBoldUnderline"/>
        </w:rPr>
        <w:t>it took place not only in Kashmir</w:t>
      </w:r>
      <w:r w:rsidRPr="00856E01">
        <w:rPr>
          <w:sz w:val="16"/>
        </w:rPr>
        <w:t xml:space="preserve">, which has been a source of tension for decades, </w:t>
      </w:r>
      <w:r w:rsidRPr="00856E01">
        <w:rPr>
          <w:rStyle w:val="StyleBoldUnderline"/>
        </w:rPr>
        <w:t>but also farther south</w:t>
      </w:r>
      <w:r w:rsidRPr="00856E01">
        <w:rPr>
          <w:sz w:val="16"/>
        </w:rPr>
        <w:t xml:space="preserve"> on the outskirts of Sialkot, an industrial area </w:t>
      </w:r>
      <w:hyperlink r:id="rId18" w:history="1">
        <w:r w:rsidRPr="00856E01">
          <w:rPr>
            <w:rStyle w:val="Hyperlink"/>
            <w:sz w:val="16"/>
          </w:rPr>
          <w:t>known for producing</w:t>
        </w:r>
      </w:hyperlink>
      <w:r w:rsidRPr="00856E01">
        <w:rPr>
          <w:sz w:val="16"/>
        </w:rPr>
        <w:t xml:space="preserve"> quality soccer balls</w:t>
      </w:r>
      <w:proofErr w:type="gramStart"/>
      <w:r w:rsidRPr="00856E01">
        <w:rPr>
          <w:sz w:val="16"/>
        </w:rPr>
        <w:t>.</w:t>
      </w:r>
      <w:r w:rsidRPr="00856E01">
        <w:rPr>
          <w:sz w:val="12"/>
        </w:rPr>
        <w:t>¶</w:t>
      </w:r>
      <w:proofErr w:type="gramEnd"/>
      <w:r w:rsidRPr="00856E01">
        <w:rPr>
          <w:sz w:val="16"/>
        </w:rPr>
        <w:t xml:space="preserve"> Since predominantly Muslim Pakistan was separated from mostly Hindu India in 1947, </w:t>
      </w:r>
      <w:r w:rsidRPr="00EB43F0">
        <w:rPr>
          <w:rStyle w:val="StyleBoldUnderline"/>
          <w:highlight w:val="green"/>
        </w:rPr>
        <w:t>the countries have fought two wars over Kashmir</w:t>
      </w:r>
      <w:r w:rsidRPr="00856E01">
        <w:rPr>
          <w:sz w:val="16"/>
        </w:rPr>
        <w:t>, which is divided between them but has a majority Muslim population.</w:t>
      </w:r>
      <w:r w:rsidRPr="00856E01">
        <w:rPr>
          <w:sz w:val="12"/>
        </w:rPr>
        <w:t>¶</w:t>
      </w:r>
      <w:r w:rsidRPr="00856E01">
        <w:rPr>
          <w:sz w:val="16"/>
        </w:rPr>
        <w:t xml:space="preserve"> </w:t>
      </w:r>
      <w:r w:rsidRPr="00EB43F0">
        <w:rPr>
          <w:rStyle w:val="StyleBoldUnderline"/>
          <w:highlight w:val="green"/>
        </w:rPr>
        <w:t>Each side has blamed the other</w:t>
      </w:r>
      <w:r w:rsidRPr="00856E01">
        <w:rPr>
          <w:rStyle w:val="StyleBoldUnderline"/>
        </w:rPr>
        <w:t xml:space="preserve"> for the recent fighting</w:t>
      </w:r>
      <w:r w:rsidRPr="00856E01">
        <w:rPr>
          <w:sz w:val="16"/>
        </w:rPr>
        <w:t>.</w:t>
      </w:r>
      <w:r w:rsidRPr="00856E01">
        <w:rPr>
          <w:sz w:val="12"/>
        </w:rPr>
        <w:t>¶</w:t>
      </w:r>
      <w:r w:rsidRPr="00856E01">
        <w:rPr>
          <w:sz w:val="16"/>
        </w:rPr>
        <w:t xml:space="preserve"> Pakistanis speculate that the Indian government is becoming more aggressive toward its neighbor, in part to gain support ahead of national elections. Meanwhile, Indians accuse Pakistan of failing to rein in Islamist militants seeking an independent Kashmir. Some of the militant groups are widely suspected of having ties to the Pakistani military and intelligence services</w:t>
      </w:r>
      <w:proofErr w:type="gramStart"/>
      <w:r w:rsidRPr="00856E01">
        <w:rPr>
          <w:sz w:val="16"/>
        </w:rPr>
        <w:t>.</w:t>
      </w:r>
      <w:r w:rsidRPr="00856E01">
        <w:rPr>
          <w:sz w:val="12"/>
        </w:rPr>
        <w:t>¶</w:t>
      </w:r>
      <w:proofErr w:type="gramEnd"/>
      <w:r w:rsidRPr="00856E01">
        <w:rPr>
          <w:sz w:val="16"/>
        </w:rPr>
        <w:t xml:space="preserve"> The conflict started in January, when Pakistan accused Indian forces of killing a Pakistani soldier on the disputed border in Kashmir, known as the Line of Control. India then claimed Pakistani soldiers or militants crossed the border and killed three of its soldiers</w:t>
      </w:r>
      <w:proofErr w:type="gramStart"/>
      <w:r w:rsidRPr="00856E01">
        <w:rPr>
          <w:sz w:val="16"/>
        </w:rPr>
        <w:t>.</w:t>
      </w:r>
      <w:r w:rsidRPr="00856E01">
        <w:rPr>
          <w:sz w:val="12"/>
        </w:rPr>
        <w:t>¶</w:t>
      </w:r>
      <w:proofErr w:type="gramEnd"/>
      <w:r w:rsidRPr="00856E01">
        <w:rPr>
          <w:sz w:val="16"/>
        </w:rPr>
        <w:t xml:space="preserve"> In August, the feud took a dangerous turn when </w:t>
      </w:r>
      <w:r w:rsidRPr="00856E01">
        <w:rPr>
          <w:rStyle w:val="StyleBoldUnderline"/>
        </w:rPr>
        <w:t>five Indian soldiers were slain in Kashmir</w:t>
      </w:r>
      <w:r w:rsidRPr="00856E01">
        <w:rPr>
          <w:sz w:val="16"/>
        </w:rPr>
        <w:t xml:space="preserve">. Pakistan denied responsibility but </w:t>
      </w:r>
      <w:r w:rsidRPr="00EB43F0">
        <w:rPr>
          <w:rStyle w:val="StyleBoldUnderline"/>
          <w:highlight w:val="green"/>
        </w:rPr>
        <w:t>shelling between the two sides escalated</w:t>
      </w:r>
      <w:proofErr w:type="gramStart"/>
      <w:r w:rsidRPr="00856E01">
        <w:rPr>
          <w:sz w:val="16"/>
        </w:rPr>
        <w:t>.</w:t>
      </w:r>
      <w:r w:rsidRPr="00856E01">
        <w:rPr>
          <w:sz w:val="12"/>
        </w:rPr>
        <w:t>¶</w:t>
      </w:r>
      <w:proofErr w:type="gramEnd"/>
      <w:r w:rsidRPr="00856E01">
        <w:rPr>
          <w:sz w:val="16"/>
        </w:rPr>
        <w:t xml:space="preserve"> Last month, Pakistan’s military accused India of firing 4,000 mortar shells and 59,000 machine-gun rounds during a two-day period that coincided with Pakistani Prime Minister Nawaz Sharif’s meeting with President Obama in Washington. One of those shells killed the rickshaw driver in </w:t>
      </w:r>
      <w:proofErr w:type="spellStart"/>
      <w:r w:rsidRPr="00856E01">
        <w:rPr>
          <w:sz w:val="16"/>
        </w:rPr>
        <w:t>Tahir</w:t>
      </w:r>
      <w:proofErr w:type="spellEnd"/>
      <w:r w:rsidRPr="00856E01">
        <w:rPr>
          <w:sz w:val="16"/>
        </w:rPr>
        <w:t xml:space="preserve"> </w:t>
      </w:r>
      <w:proofErr w:type="spellStart"/>
      <w:r w:rsidRPr="00856E01">
        <w:rPr>
          <w:sz w:val="16"/>
        </w:rPr>
        <w:t>Joian</w:t>
      </w:r>
      <w:proofErr w:type="spellEnd"/>
      <w:proofErr w:type="gramStart"/>
      <w:r w:rsidRPr="00856E01">
        <w:rPr>
          <w:sz w:val="16"/>
        </w:rPr>
        <w:t>.</w:t>
      </w:r>
      <w:r w:rsidRPr="00856E01">
        <w:rPr>
          <w:sz w:val="12"/>
        </w:rPr>
        <w:t>¶</w:t>
      </w:r>
      <w:proofErr w:type="gramEnd"/>
      <w:r w:rsidRPr="00856E01">
        <w:rPr>
          <w:sz w:val="16"/>
        </w:rPr>
        <w:t xml:space="preserve"> </w:t>
      </w:r>
      <w:r w:rsidRPr="00856E01">
        <w:rPr>
          <w:rStyle w:val="StyleBoldUnderline"/>
        </w:rPr>
        <w:t>“We were forced to retaliate,”</w:t>
      </w:r>
      <w:r w:rsidRPr="00856E01">
        <w:rPr>
          <w:sz w:val="16"/>
        </w:rPr>
        <w:t xml:space="preserve"> said Brig. </w:t>
      </w:r>
      <w:proofErr w:type="spellStart"/>
      <w:r w:rsidRPr="00856E01">
        <w:rPr>
          <w:sz w:val="16"/>
        </w:rPr>
        <w:t>Mateem</w:t>
      </w:r>
      <w:proofErr w:type="spellEnd"/>
      <w:r w:rsidRPr="00856E01">
        <w:rPr>
          <w:sz w:val="16"/>
        </w:rPr>
        <w:t xml:space="preserve"> Ahmed Khan, a senior commander for Pakistan’s border force near Sialkot. He accused India of stoking the tension to undermine Sharif’s visit to Washington. “</w:t>
      </w:r>
      <w:r w:rsidRPr="00856E01">
        <w:rPr>
          <w:rStyle w:val="StyleBoldUnderline"/>
        </w:rPr>
        <w:t>It was a rain of fire coming down on our villages and posts,”</w:t>
      </w:r>
      <w:r w:rsidRPr="00856E01">
        <w:rPr>
          <w:sz w:val="16"/>
        </w:rPr>
        <w:t xml:space="preserve"> he said</w:t>
      </w:r>
      <w:proofErr w:type="gramStart"/>
      <w:r w:rsidRPr="00856E01">
        <w:rPr>
          <w:sz w:val="16"/>
        </w:rPr>
        <w:t>.</w:t>
      </w:r>
      <w:r w:rsidRPr="00856E01">
        <w:rPr>
          <w:sz w:val="12"/>
        </w:rPr>
        <w:t>¶</w:t>
      </w:r>
      <w:proofErr w:type="gramEnd"/>
      <w:r w:rsidRPr="00856E01">
        <w:rPr>
          <w:sz w:val="16"/>
        </w:rPr>
        <w:t xml:space="preserve"> With Pakistan restricting Western reporters’ access to the border, it is difficult to verify the claims of its military. In </w:t>
      </w:r>
      <w:proofErr w:type="spellStart"/>
      <w:r w:rsidRPr="00856E01">
        <w:rPr>
          <w:sz w:val="16"/>
        </w:rPr>
        <w:t>Tahir</w:t>
      </w:r>
      <w:proofErr w:type="spellEnd"/>
      <w:r w:rsidRPr="00856E01">
        <w:rPr>
          <w:sz w:val="16"/>
        </w:rPr>
        <w:t xml:space="preserve"> </w:t>
      </w:r>
      <w:proofErr w:type="spellStart"/>
      <w:r w:rsidRPr="00856E01">
        <w:rPr>
          <w:sz w:val="16"/>
        </w:rPr>
        <w:t>Joian</w:t>
      </w:r>
      <w:proofErr w:type="spellEnd"/>
      <w:r w:rsidRPr="00856E01">
        <w:rPr>
          <w:sz w:val="16"/>
        </w:rPr>
        <w:t>, chunks of concrete were missing from walls and a hole was visible in a thatched roof, but there did not appear to be widespread damage.</w:t>
      </w:r>
    </w:p>
    <w:p w14:paraId="698D07DC" w14:textId="77777777" w:rsidR="00BB291C" w:rsidRPr="0009747E" w:rsidRDefault="00BB291C" w:rsidP="00BB291C">
      <w:pPr>
        <w:pStyle w:val="Heading4"/>
      </w:pPr>
      <w:r w:rsidRPr="0009747E">
        <w:t xml:space="preserve">Indo-Pak war escalates quickly to extinction---no checks </w:t>
      </w:r>
    </w:p>
    <w:p w14:paraId="627383B9" w14:textId="77777777" w:rsidR="00BB291C" w:rsidRPr="0009747E" w:rsidRDefault="00BB291C" w:rsidP="00BB291C">
      <w:r w:rsidRPr="0009747E">
        <w:t xml:space="preserve">Greg </w:t>
      </w:r>
      <w:r w:rsidRPr="0009747E">
        <w:rPr>
          <w:rStyle w:val="StyleStyleBold12pt"/>
        </w:rPr>
        <w:t>Chaffin 11</w:t>
      </w:r>
      <w:r w:rsidRPr="0009747E">
        <w:t>, Research Assistant at Foreign Policy in Focus, July 8, 2011, “Reorienting U.S. Security Strategy in South Asia,” online: http://www.fpif.org/articles/reorienting_us_security_strategy_in_south_asia</w:t>
      </w:r>
    </w:p>
    <w:p w14:paraId="04913344" w14:textId="77777777" w:rsidR="00BB291C" w:rsidRPr="0009747E" w:rsidRDefault="00BB291C" w:rsidP="00BB291C">
      <w:pPr>
        <w:rPr>
          <w:sz w:val="16"/>
        </w:rPr>
      </w:pPr>
      <w:r w:rsidRPr="00EB43F0">
        <w:rPr>
          <w:rStyle w:val="StyleBoldUnderline"/>
          <w:highlight w:val="green"/>
        </w:rPr>
        <w:t>The greatest threat</w:t>
      </w:r>
      <w:r w:rsidRPr="0009747E">
        <w:rPr>
          <w:sz w:val="16"/>
        </w:rPr>
        <w:t xml:space="preserve"> to regional security (although curiously not at the top of most lists of U.S. regional concerns) </w:t>
      </w:r>
      <w:r w:rsidRPr="00EB43F0">
        <w:rPr>
          <w:rStyle w:val="StyleBoldUnderline"/>
          <w:highlight w:val="green"/>
        </w:rPr>
        <w:t>is</w:t>
      </w:r>
      <w:r w:rsidRPr="0009747E">
        <w:rPr>
          <w:sz w:val="16"/>
        </w:rPr>
        <w:t xml:space="preserve"> the possibility </w:t>
      </w:r>
      <w:r w:rsidRPr="0009747E">
        <w:rPr>
          <w:rStyle w:val="StyleBoldUnderline"/>
        </w:rPr>
        <w:t>that</w:t>
      </w:r>
      <w:r w:rsidRPr="0009747E">
        <w:rPr>
          <w:sz w:val="16"/>
        </w:rPr>
        <w:t xml:space="preserve"> increased </w:t>
      </w:r>
      <w:r w:rsidRPr="00EB43F0">
        <w:rPr>
          <w:rStyle w:val="StyleBoldUnderline"/>
          <w:highlight w:val="green"/>
        </w:rPr>
        <w:t>India-Pakistan</w:t>
      </w:r>
      <w:r w:rsidRPr="0009747E">
        <w:rPr>
          <w:rStyle w:val="StyleBoldUnderline"/>
        </w:rPr>
        <w:t xml:space="preserve"> tension will</w:t>
      </w:r>
      <w:r w:rsidRPr="0009747E">
        <w:rPr>
          <w:sz w:val="16"/>
        </w:rPr>
        <w:t xml:space="preserve"> </w:t>
      </w:r>
      <w:r w:rsidRPr="0009747E">
        <w:rPr>
          <w:rStyle w:val="StyleBoldUnderline"/>
        </w:rPr>
        <w:t>erupt into all-out war</w:t>
      </w:r>
      <w:r w:rsidRPr="0009747E">
        <w:rPr>
          <w:sz w:val="16"/>
        </w:rPr>
        <w:t xml:space="preserve"> </w:t>
      </w:r>
      <w:r w:rsidRPr="0009747E">
        <w:rPr>
          <w:rStyle w:val="StyleBoldUnderline"/>
        </w:rPr>
        <w:t>that could</w:t>
      </w:r>
      <w:r w:rsidRPr="0009747E">
        <w:rPr>
          <w:sz w:val="16"/>
        </w:rPr>
        <w:t xml:space="preserve"> </w:t>
      </w:r>
      <w:r w:rsidRPr="0009747E">
        <w:rPr>
          <w:rStyle w:val="StyleBoldUnderline"/>
        </w:rPr>
        <w:t xml:space="preserve">quickly escalate into a </w:t>
      </w:r>
      <w:r w:rsidRPr="00EB43F0">
        <w:rPr>
          <w:rStyle w:val="StyleBoldUnderline"/>
          <w:highlight w:val="green"/>
        </w:rPr>
        <w:t>nuclear exchange</w:t>
      </w:r>
      <w:r w:rsidRPr="0009747E">
        <w:rPr>
          <w:sz w:val="16"/>
        </w:rPr>
        <w:t xml:space="preserve">. Indeed, in just the past two decades, the two neighbors have come perilously close to war on several occasions. </w:t>
      </w:r>
      <w:r w:rsidRPr="0009747E">
        <w:rPr>
          <w:rStyle w:val="StyleBoldUnderline"/>
        </w:rPr>
        <w:t xml:space="preserve">India and Pakistan </w:t>
      </w:r>
      <w:r w:rsidRPr="00EB43F0">
        <w:rPr>
          <w:rStyle w:val="StyleBoldUnderline"/>
          <w:highlight w:val="green"/>
        </w:rPr>
        <w:t>remain</w:t>
      </w:r>
      <w:r w:rsidRPr="00EB43F0">
        <w:rPr>
          <w:sz w:val="16"/>
          <w:highlight w:val="green"/>
        </w:rPr>
        <w:t xml:space="preserve"> </w:t>
      </w:r>
      <w:r w:rsidRPr="00EB43F0">
        <w:rPr>
          <w:rStyle w:val="StyleBoldUnderline"/>
          <w:highlight w:val="green"/>
        </w:rPr>
        <w:t>the most likely</w:t>
      </w:r>
      <w:r w:rsidRPr="00EB43F0">
        <w:rPr>
          <w:sz w:val="16"/>
          <w:highlight w:val="green"/>
        </w:rPr>
        <w:t xml:space="preserve"> </w:t>
      </w:r>
      <w:r w:rsidRPr="00EB43F0">
        <w:rPr>
          <w:rStyle w:val="StyleBoldUnderline"/>
          <w:highlight w:val="green"/>
        </w:rPr>
        <w:t>belligerents</w:t>
      </w:r>
      <w:r w:rsidRPr="0009747E">
        <w:rPr>
          <w:sz w:val="16"/>
        </w:rPr>
        <w:t xml:space="preserve"> in the world </w:t>
      </w:r>
      <w:r w:rsidRPr="0009747E">
        <w:rPr>
          <w:rStyle w:val="StyleBoldUnderline"/>
        </w:rPr>
        <w:t>to engage in</w:t>
      </w:r>
      <w:r w:rsidRPr="0009747E">
        <w:rPr>
          <w:sz w:val="16"/>
        </w:rPr>
        <w:t xml:space="preserve"> </w:t>
      </w:r>
      <w:r w:rsidRPr="0009747E">
        <w:rPr>
          <w:rStyle w:val="StyleBoldUnderline"/>
        </w:rPr>
        <w:t>nuclear war</w:t>
      </w:r>
      <w:r w:rsidRPr="0009747E">
        <w:rPr>
          <w:sz w:val="16"/>
        </w:rPr>
        <w:t xml:space="preserve">. </w:t>
      </w:r>
      <w:r w:rsidRPr="0009747E">
        <w:rPr>
          <w:sz w:val="12"/>
        </w:rPr>
        <w:t>¶</w:t>
      </w:r>
      <w:r w:rsidRPr="0009747E">
        <w:rPr>
          <w:sz w:val="16"/>
        </w:rPr>
        <w:t xml:space="preserve"> </w:t>
      </w:r>
      <w:r w:rsidRPr="0009747E">
        <w:rPr>
          <w:rStyle w:val="StyleBoldUnderline"/>
        </w:rPr>
        <w:t xml:space="preserve">Due to an Indian preponderance of conventional forces, </w:t>
      </w:r>
      <w:r w:rsidRPr="00EB43F0">
        <w:rPr>
          <w:rStyle w:val="StyleBoldUnderline"/>
          <w:highlight w:val="green"/>
        </w:rPr>
        <w:t>Pakistan would have a</w:t>
      </w:r>
      <w:r w:rsidRPr="00EB43F0">
        <w:rPr>
          <w:sz w:val="16"/>
          <w:highlight w:val="green"/>
        </w:rPr>
        <w:t xml:space="preserve"> </w:t>
      </w:r>
      <w:r w:rsidRPr="00EB43F0">
        <w:rPr>
          <w:rStyle w:val="StyleBoldUnderline"/>
          <w:highlight w:val="green"/>
        </w:rPr>
        <w:t>strong incentive to use its nuclear arsenal</w:t>
      </w:r>
      <w:r w:rsidRPr="0009747E">
        <w:rPr>
          <w:rStyle w:val="StyleBoldUnderline"/>
        </w:rPr>
        <w:t xml:space="preserve"> very </w:t>
      </w:r>
      <w:r w:rsidRPr="00EB43F0">
        <w:rPr>
          <w:rStyle w:val="StyleBoldUnderline"/>
          <w:highlight w:val="green"/>
        </w:rPr>
        <w:t>early</w:t>
      </w:r>
      <w:r w:rsidRPr="0009747E">
        <w:rPr>
          <w:sz w:val="16"/>
        </w:rPr>
        <w:t xml:space="preserve"> on before a routing of </w:t>
      </w:r>
      <w:r w:rsidRPr="00515CFD">
        <w:rPr>
          <w:sz w:val="16"/>
        </w:rPr>
        <w:t>its military installations</w:t>
      </w:r>
      <w:r w:rsidRPr="0009747E">
        <w:rPr>
          <w:sz w:val="16"/>
        </w:rPr>
        <w:t xml:space="preserve">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09747E">
        <w:rPr>
          <w:rStyle w:val="StyleBoldUnderline"/>
        </w:rPr>
        <w:t>India would respond in kind</w:t>
      </w:r>
      <w:r w:rsidRPr="0009747E">
        <w:rPr>
          <w:sz w:val="16"/>
        </w:rPr>
        <w:t xml:space="preserve">, </w:t>
      </w:r>
      <w:r w:rsidRPr="0009747E">
        <w:rPr>
          <w:rStyle w:val="StyleBoldUnderline"/>
        </w:rPr>
        <w:t>with escalation ensuing</w:t>
      </w:r>
      <w:r w:rsidRPr="0009747E">
        <w:rPr>
          <w:sz w:val="16"/>
        </w:rPr>
        <w:t xml:space="preserve">. </w:t>
      </w:r>
      <w:r w:rsidRPr="0009747E">
        <w:rPr>
          <w:rStyle w:val="StyleBoldUnderline"/>
        </w:rPr>
        <w:t>Neither state possesses tactical nuclear weapons</w:t>
      </w:r>
      <w:r w:rsidRPr="0009747E">
        <w:rPr>
          <w:sz w:val="16"/>
        </w:rPr>
        <w:t xml:space="preserve">, but </w:t>
      </w:r>
      <w:r w:rsidRPr="0009747E">
        <w:rPr>
          <w:rStyle w:val="StyleBoldUnderline"/>
        </w:rPr>
        <w:t>both possess scores of city-sized bombs</w:t>
      </w:r>
      <w:r w:rsidRPr="0009747E">
        <w:rPr>
          <w:sz w:val="16"/>
        </w:rPr>
        <w:t xml:space="preserve"> like those used on Hiroshima and Nagasaki. </w:t>
      </w:r>
      <w:r w:rsidRPr="0009747E">
        <w:rPr>
          <w:sz w:val="12"/>
        </w:rPr>
        <w:t>¶</w:t>
      </w:r>
      <w:r w:rsidRPr="0009747E">
        <w:rPr>
          <w:sz w:val="16"/>
        </w:rPr>
        <w:t xml:space="preserve"> Furthermore, as more damage was inflicted (or as the result of a decapitating strike), </w:t>
      </w:r>
      <w:r w:rsidRPr="00EB43F0">
        <w:rPr>
          <w:rStyle w:val="Box"/>
          <w:highlight w:val="green"/>
        </w:rPr>
        <w:t>c</w:t>
      </w:r>
      <w:r w:rsidRPr="0009747E">
        <w:rPr>
          <w:rStyle w:val="StyleBoldUnderline"/>
        </w:rPr>
        <w:t xml:space="preserve">ommand </w:t>
      </w:r>
      <w:r w:rsidRPr="00EB43F0">
        <w:rPr>
          <w:rStyle w:val="StyleBoldUnderline"/>
          <w:highlight w:val="green"/>
        </w:rPr>
        <w:t xml:space="preserve">and </w:t>
      </w:r>
      <w:r w:rsidRPr="00EB43F0">
        <w:rPr>
          <w:rStyle w:val="Box"/>
          <w:highlight w:val="green"/>
        </w:rPr>
        <w:t>c</w:t>
      </w:r>
      <w:r w:rsidRPr="0009747E">
        <w:rPr>
          <w:rStyle w:val="StyleBoldUnderline"/>
        </w:rPr>
        <w:t>ontrol</w:t>
      </w:r>
      <w:r w:rsidRPr="0009747E">
        <w:rPr>
          <w:sz w:val="16"/>
        </w:rPr>
        <w:t xml:space="preserve"> elements </w:t>
      </w:r>
      <w:r w:rsidRPr="00EB43F0">
        <w:rPr>
          <w:rStyle w:val="StyleBoldUnderline"/>
          <w:highlight w:val="green"/>
        </w:rPr>
        <w:t>would be disabled</w:t>
      </w:r>
      <w:r w:rsidRPr="0009747E">
        <w:rPr>
          <w:sz w:val="16"/>
        </w:rPr>
        <w:t xml:space="preserve">, </w:t>
      </w:r>
      <w:r w:rsidRPr="0009747E">
        <w:rPr>
          <w:rStyle w:val="StyleBoldUnderline"/>
        </w:rPr>
        <w:t>leaving</w:t>
      </w:r>
      <w:r w:rsidRPr="0009747E">
        <w:rPr>
          <w:sz w:val="16"/>
        </w:rPr>
        <w:t xml:space="preserve"> </w:t>
      </w:r>
      <w:r w:rsidRPr="0009747E">
        <w:rPr>
          <w:rStyle w:val="StyleBoldUnderline"/>
        </w:rPr>
        <w:t xml:space="preserve">individual </w:t>
      </w:r>
      <w:r w:rsidRPr="0009747E">
        <w:rPr>
          <w:rStyle w:val="StyleBoldUnderline"/>
        </w:rPr>
        <w:lastRenderedPageBreak/>
        <w:t>commanders to respond</w:t>
      </w:r>
      <w:r w:rsidRPr="0009747E">
        <w:rPr>
          <w:sz w:val="16"/>
        </w:rPr>
        <w:t xml:space="preserve"> </w:t>
      </w:r>
      <w:r w:rsidRPr="0009747E">
        <w:rPr>
          <w:rStyle w:val="StyleBoldUnderline"/>
        </w:rPr>
        <w:t>in an environment</w:t>
      </w:r>
      <w:r w:rsidRPr="0009747E">
        <w:rPr>
          <w:sz w:val="16"/>
        </w:rPr>
        <w:t xml:space="preserve"> increasingly </w:t>
      </w:r>
      <w:r w:rsidRPr="0009747E">
        <w:rPr>
          <w:rStyle w:val="StyleBoldUnderline"/>
        </w:rPr>
        <w:t>clouded by the fog of war</w:t>
      </w:r>
      <w:r w:rsidRPr="0009747E">
        <w:rPr>
          <w:sz w:val="16"/>
        </w:rPr>
        <w:t xml:space="preserve"> </w:t>
      </w:r>
      <w:r w:rsidRPr="0009747E">
        <w:rPr>
          <w:rStyle w:val="StyleBoldUnderline"/>
        </w:rPr>
        <w:t>and</w:t>
      </w:r>
      <w:r w:rsidRPr="0009747E">
        <w:rPr>
          <w:sz w:val="16"/>
        </w:rPr>
        <w:t xml:space="preserve"> </w:t>
      </w:r>
      <w:r w:rsidRPr="0009747E">
        <w:rPr>
          <w:rStyle w:val="StyleBoldUnderline"/>
        </w:rPr>
        <w:t>decreasing the likelihood</w:t>
      </w:r>
      <w:r w:rsidRPr="0009747E">
        <w:rPr>
          <w:sz w:val="16"/>
        </w:rPr>
        <w:t xml:space="preserve"> that </w:t>
      </w:r>
      <w:r w:rsidRPr="0009747E">
        <w:rPr>
          <w:rStyle w:val="StyleBoldUnderline"/>
        </w:rPr>
        <w:t>either government</w:t>
      </w:r>
      <w:r w:rsidRPr="0009747E">
        <w:rPr>
          <w:sz w:val="16"/>
        </w:rPr>
        <w:t xml:space="preserve"> (what would be left of them) </w:t>
      </w:r>
      <w:r w:rsidRPr="0009747E">
        <w:rPr>
          <w:rStyle w:val="StyleBoldUnderline"/>
        </w:rPr>
        <w:t>would</w:t>
      </w:r>
      <w:r w:rsidRPr="0009747E">
        <w:rPr>
          <w:sz w:val="16"/>
        </w:rPr>
        <w:t xml:space="preserve"> be able to guarantee that their forces would </w:t>
      </w:r>
      <w:r w:rsidRPr="0009747E">
        <w:rPr>
          <w:rStyle w:val="StyleBoldUnderline"/>
        </w:rPr>
        <w:t>follow a negotiated settlement or phased reduction in hostilities</w:t>
      </w:r>
      <w:r w:rsidRPr="0009747E">
        <w:rPr>
          <w:sz w:val="16"/>
        </w:rPr>
        <w:t xml:space="preserve">. As a result </w:t>
      </w:r>
      <w:r w:rsidRPr="00EB43F0">
        <w:rPr>
          <w:rStyle w:val="StyleBoldUnderline"/>
          <w:highlight w:val="green"/>
        </w:rPr>
        <w:t>any</w:t>
      </w:r>
      <w:r w:rsidRPr="0009747E">
        <w:rPr>
          <w:rStyle w:val="StyleBoldUnderline"/>
        </w:rPr>
        <w:t xml:space="preserve"> such </w:t>
      </w:r>
      <w:r w:rsidRPr="00EB43F0">
        <w:rPr>
          <w:rStyle w:val="StyleBoldUnderline"/>
          <w:highlight w:val="green"/>
        </w:rPr>
        <w:t>conflict would</w:t>
      </w:r>
      <w:r w:rsidRPr="0009747E">
        <w:rPr>
          <w:sz w:val="16"/>
        </w:rPr>
        <w:t xml:space="preserve"> likely </w:t>
      </w:r>
      <w:r w:rsidRPr="00EB43F0">
        <w:rPr>
          <w:rStyle w:val="StyleBoldUnderline"/>
          <w:highlight w:val="green"/>
        </w:rPr>
        <w:t>continue to escalate</w:t>
      </w:r>
      <w:r w:rsidRPr="0009747E">
        <w:rPr>
          <w:sz w:val="16"/>
        </w:rPr>
        <w:t xml:space="preserve"> </w:t>
      </w:r>
      <w:r w:rsidRPr="0009747E">
        <w:rPr>
          <w:rStyle w:val="StyleBoldUnderline"/>
        </w:rPr>
        <w:t>until one side</w:t>
      </w:r>
      <w:r w:rsidRPr="0009747E">
        <w:rPr>
          <w:sz w:val="16"/>
        </w:rPr>
        <w:t xml:space="preserve"> incurred an unacceptable or wholly debilitating level of injury or </w:t>
      </w:r>
      <w:r w:rsidRPr="0009747E">
        <w:rPr>
          <w:rStyle w:val="StyleBoldUnderline"/>
        </w:rPr>
        <w:t>exhausted its nuclear arsenal</w:t>
      </w:r>
      <w:r w:rsidRPr="0009747E">
        <w:rPr>
          <w:sz w:val="16"/>
        </w:rPr>
        <w:t xml:space="preserve">. </w:t>
      </w:r>
      <w:r w:rsidRPr="0009747E">
        <w:rPr>
          <w:sz w:val="12"/>
        </w:rPr>
        <w:t>¶</w:t>
      </w:r>
      <w:r w:rsidRPr="0009747E">
        <w:rPr>
          <w:sz w:val="16"/>
        </w:rPr>
        <w:t xml:space="preserve"> </w:t>
      </w:r>
      <w:proofErr w:type="gramStart"/>
      <w:r w:rsidRPr="0009747E">
        <w:rPr>
          <w:rStyle w:val="StyleBoldUnderline"/>
        </w:rPr>
        <w:t>A</w:t>
      </w:r>
      <w:proofErr w:type="gramEnd"/>
      <w:r w:rsidRPr="0009747E">
        <w:rPr>
          <w:rStyle w:val="StyleBoldUnderline"/>
        </w:rPr>
        <w:t xml:space="preserve"> </w:t>
      </w:r>
      <w:r w:rsidRPr="00EB43F0">
        <w:rPr>
          <w:rStyle w:val="StyleBoldUnderline"/>
          <w:highlight w:val="green"/>
        </w:rPr>
        <w:t>nuclear conflict in the subcontinent</w:t>
      </w:r>
      <w:r w:rsidRPr="00EB43F0">
        <w:rPr>
          <w:sz w:val="16"/>
          <w:highlight w:val="green"/>
        </w:rPr>
        <w:t xml:space="preserve"> </w:t>
      </w:r>
      <w:r w:rsidRPr="00EB43F0">
        <w:rPr>
          <w:rStyle w:val="StyleBoldUnderline"/>
          <w:highlight w:val="green"/>
        </w:rPr>
        <w:t>would have</w:t>
      </w:r>
      <w:r w:rsidRPr="00EB43F0">
        <w:rPr>
          <w:sz w:val="16"/>
          <w:highlight w:val="green"/>
        </w:rPr>
        <w:t xml:space="preserve"> </w:t>
      </w:r>
      <w:r w:rsidRPr="00EB43F0">
        <w:rPr>
          <w:rStyle w:val="Emphasis"/>
          <w:highlight w:val="green"/>
        </w:rPr>
        <w:t>disastrous effects</w:t>
      </w:r>
      <w:r w:rsidRPr="00EB43F0">
        <w:rPr>
          <w:rStyle w:val="StyleBoldUnderline"/>
          <w:highlight w:val="green"/>
        </w:rPr>
        <w:t xml:space="preserve"> on the world</w:t>
      </w:r>
      <w:r w:rsidRPr="0009747E">
        <w:rPr>
          <w:sz w:val="16"/>
        </w:rPr>
        <w:t xml:space="preserve"> as a whole. In a January 2010 paper published in Scientific American, climatology </w:t>
      </w:r>
      <w:r w:rsidRPr="0009747E">
        <w:rPr>
          <w:rStyle w:val="StyleBoldUnderline"/>
        </w:rPr>
        <w:t>professors</w:t>
      </w:r>
      <w:r w:rsidRPr="0009747E">
        <w:rPr>
          <w:sz w:val="16"/>
        </w:rPr>
        <w:t xml:space="preserve"> Alan </w:t>
      </w:r>
      <w:proofErr w:type="spellStart"/>
      <w:r w:rsidRPr="0009747E">
        <w:rPr>
          <w:rStyle w:val="StyleBoldUnderline"/>
        </w:rPr>
        <w:t>Robock</w:t>
      </w:r>
      <w:proofErr w:type="spellEnd"/>
      <w:r w:rsidRPr="0009747E">
        <w:rPr>
          <w:rStyle w:val="StyleBoldUnderline"/>
        </w:rPr>
        <w:t xml:space="preserve"> and</w:t>
      </w:r>
      <w:r w:rsidRPr="0009747E">
        <w:rPr>
          <w:sz w:val="16"/>
        </w:rPr>
        <w:t xml:space="preserve"> Owen Brian </w:t>
      </w:r>
      <w:proofErr w:type="spellStart"/>
      <w:r w:rsidRPr="0009747E">
        <w:rPr>
          <w:rStyle w:val="StyleBoldUnderline"/>
        </w:rPr>
        <w:t>Toon</w:t>
      </w:r>
      <w:proofErr w:type="spellEnd"/>
      <w:r w:rsidRPr="0009747E">
        <w:rPr>
          <w:rStyle w:val="StyleBoldUnderline"/>
        </w:rPr>
        <w:t xml:space="preserve"> forecast</w:t>
      </w:r>
      <w:r w:rsidRPr="0009747E">
        <w:rPr>
          <w:sz w:val="16"/>
        </w:rPr>
        <w:t xml:space="preserve"> the </w:t>
      </w:r>
      <w:r w:rsidRPr="0009747E">
        <w:rPr>
          <w:rStyle w:val="StyleBoldUnderline"/>
        </w:rPr>
        <w:t>global repercussions</w:t>
      </w:r>
      <w:r w:rsidRPr="0009747E">
        <w:rPr>
          <w:sz w:val="16"/>
        </w:rPr>
        <w:t xml:space="preserve"> </w:t>
      </w:r>
      <w:r w:rsidRPr="0009747E">
        <w:rPr>
          <w:rStyle w:val="StyleBoldUnderline"/>
        </w:rPr>
        <w:t>of a regional nuclear war</w:t>
      </w:r>
      <w:r w:rsidRPr="0009747E">
        <w:rPr>
          <w:sz w:val="16"/>
        </w:rPr>
        <w:t xml:space="preserve">. Their results are strikingly </w:t>
      </w:r>
      <w:r w:rsidRPr="0009747E">
        <w:rPr>
          <w:rStyle w:val="StyleBoldUnderline"/>
        </w:rPr>
        <w:t>similar to</w:t>
      </w:r>
      <w:r w:rsidRPr="0009747E">
        <w:rPr>
          <w:sz w:val="16"/>
        </w:rPr>
        <w:t xml:space="preserve"> those of </w:t>
      </w:r>
      <w:r w:rsidRPr="0009747E">
        <w:rPr>
          <w:rStyle w:val="StyleBoldUnderline"/>
        </w:rPr>
        <w:t>studies</w:t>
      </w:r>
      <w:r w:rsidRPr="0009747E">
        <w:rPr>
          <w:sz w:val="16"/>
        </w:rPr>
        <w:t xml:space="preserve"> conducted in 1980 </w:t>
      </w:r>
      <w:r w:rsidRPr="0009747E">
        <w:rPr>
          <w:rStyle w:val="StyleBoldUnderline"/>
        </w:rPr>
        <w:t>that conclude</w:t>
      </w:r>
      <w:r w:rsidRPr="0009747E">
        <w:rPr>
          <w:sz w:val="16"/>
        </w:rPr>
        <w:t xml:space="preserve"> that </w:t>
      </w:r>
      <w:r w:rsidRPr="0009747E">
        <w:rPr>
          <w:rStyle w:val="StyleBoldUnderline"/>
        </w:rPr>
        <w:t>a nuclear war between the U</w:t>
      </w:r>
      <w:r w:rsidRPr="0009747E">
        <w:rPr>
          <w:sz w:val="16"/>
        </w:rPr>
        <w:t xml:space="preserve">nited </w:t>
      </w:r>
      <w:r w:rsidRPr="0009747E">
        <w:rPr>
          <w:rStyle w:val="StyleBoldUnderline"/>
        </w:rPr>
        <w:t>S</w:t>
      </w:r>
      <w:r w:rsidRPr="0009747E">
        <w:rPr>
          <w:sz w:val="16"/>
        </w:rPr>
        <w:t xml:space="preserve">tates </w:t>
      </w:r>
      <w:r w:rsidRPr="0009747E">
        <w:rPr>
          <w:rStyle w:val="StyleBoldUnderline"/>
        </w:rPr>
        <w:t>and the Soviet Union would</w:t>
      </w:r>
      <w:r w:rsidRPr="0009747E">
        <w:rPr>
          <w:sz w:val="16"/>
        </w:rPr>
        <w:t xml:space="preserve"> </w:t>
      </w:r>
      <w:r w:rsidRPr="0009747E">
        <w:rPr>
          <w:rStyle w:val="StyleBoldUnderline"/>
        </w:rPr>
        <w:t>result in a</w:t>
      </w:r>
      <w:r w:rsidRPr="0009747E">
        <w:rPr>
          <w:sz w:val="16"/>
        </w:rPr>
        <w:t xml:space="preserve"> </w:t>
      </w:r>
      <w:r w:rsidRPr="0009747E">
        <w:rPr>
          <w:rStyle w:val="StyleBoldUnderline"/>
        </w:rPr>
        <w:t>catastrophic</w:t>
      </w:r>
      <w:r w:rsidRPr="0009747E">
        <w:rPr>
          <w:sz w:val="16"/>
        </w:rPr>
        <w:t xml:space="preserve"> and prolonged </w:t>
      </w:r>
      <w:r w:rsidRPr="0009747E">
        <w:rPr>
          <w:rStyle w:val="StyleBoldUnderline"/>
        </w:rPr>
        <w:t>nuclear winter</w:t>
      </w:r>
      <w:r w:rsidRPr="0009747E">
        <w:rPr>
          <w:sz w:val="16"/>
        </w:rPr>
        <w:t xml:space="preserve">, </w:t>
      </w:r>
      <w:r w:rsidRPr="0009747E">
        <w:rPr>
          <w:rStyle w:val="StyleBoldUnderline"/>
        </w:rPr>
        <w:t>which could</w:t>
      </w:r>
      <w:r w:rsidRPr="0009747E">
        <w:rPr>
          <w:sz w:val="16"/>
        </w:rPr>
        <w:t xml:space="preserve"> very well </w:t>
      </w:r>
      <w:r w:rsidRPr="00EB43F0">
        <w:rPr>
          <w:rStyle w:val="Box"/>
          <w:highlight w:val="green"/>
        </w:rPr>
        <w:t>place the survival of the human race in jeopardy</w:t>
      </w:r>
      <w:r w:rsidRPr="0009747E">
        <w:rPr>
          <w:sz w:val="16"/>
        </w:rPr>
        <w:t xml:space="preserve">. In their study, </w:t>
      </w:r>
      <w:proofErr w:type="spellStart"/>
      <w:r w:rsidRPr="0009747E">
        <w:rPr>
          <w:sz w:val="16"/>
        </w:rPr>
        <w:t>Robock</w:t>
      </w:r>
      <w:proofErr w:type="spellEnd"/>
      <w:r w:rsidRPr="0009747E">
        <w:rPr>
          <w:sz w:val="16"/>
        </w:rPr>
        <w:t xml:space="preserve"> and </w:t>
      </w:r>
      <w:proofErr w:type="spellStart"/>
      <w:r w:rsidRPr="0009747E">
        <w:rPr>
          <w:sz w:val="16"/>
        </w:rPr>
        <w:t>Toon</w:t>
      </w:r>
      <w:proofErr w:type="spellEnd"/>
      <w:r w:rsidRPr="0009747E">
        <w:rPr>
          <w:sz w:val="16"/>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w:t>
      </w:r>
      <w:r w:rsidRPr="0009747E">
        <w:rPr>
          <w:rStyle w:val="StyleBoldUnderline"/>
        </w:rPr>
        <w:t>targets would be major population centers</w:t>
      </w:r>
      <w:r w:rsidRPr="0009747E">
        <w:rPr>
          <w:sz w:val="16"/>
        </w:rPr>
        <w:t xml:space="preserve">. Owing to the population densities of urban centers in both nations, the number of direct casualties could climb as high as 20 million. </w:t>
      </w:r>
      <w:r w:rsidRPr="0009747E">
        <w:rPr>
          <w:sz w:val="12"/>
        </w:rPr>
        <w:t>¶</w:t>
      </w:r>
      <w:r w:rsidRPr="0009747E">
        <w:rPr>
          <w:sz w:val="16"/>
        </w:rPr>
        <w:t xml:space="preserve"> </w:t>
      </w:r>
      <w:proofErr w:type="gramStart"/>
      <w:r w:rsidRPr="0009747E">
        <w:rPr>
          <w:sz w:val="16"/>
        </w:rPr>
        <w:t>The</w:t>
      </w:r>
      <w:proofErr w:type="gramEnd"/>
      <w:r w:rsidRPr="0009747E">
        <w:rPr>
          <w:sz w:val="16"/>
        </w:rPr>
        <w:t xml:space="preserve"> fallout of such an exchange would not merely be limited to the immediate area. First, the </w:t>
      </w:r>
      <w:r w:rsidRPr="0009747E">
        <w:rPr>
          <w:rStyle w:val="StyleBoldUnderline"/>
        </w:rPr>
        <w:t>detonation</w:t>
      </w:r>
      <w:r w:rsidRPr="0009747E">
        <w:rPr>
          <w:sz w:val="16"/>
        </w:rPr>
        <w:t xml:space="preserve"> of a large number of nuclear devices </w:t>
      </w:r>
      <w:r w:rsidRPr="0009747E">
        <w:rPr>
          <w:rStyle w:val="StyleBoldUnderline"/>
        </w:rPr>
        <w:t>would propel as much as seven million metric tons of ash, soot, smoke, and debris as high as the lower stratosphere</w:t>
      </w:r>
      <w:r w:rsidRPr="0009747E">
        <w:rPr>
          <w:sz w:val="16"/>
        </w:rPr>
        <w:t xml:space="preserve">. Owing to their small size (less than a tenth of a micron) and a lack of precipitation at this altitude, </w:t>
      </w:r>
      <w:r w:rsidRPr="0009747E">
        <w:rPr>
          <w:rStyle w:val="StyleBoldUnderline"/>
        </w:rPr>
        <w:t>ash particles would remain aloft for as long as a decade</w:t>
      </w:r>
      <w:r w:rsidRPr="0009747E">
        <w:rPr>
          <w:sz w:val="16"/>
        </w:rPr>
        <w:t xml:space="preserve">, during which time </w:t>
      </w:r>
      <w:r w:rsidRPr="0009747E">
        <w:rPr>
          <w:rStyle w:val="StyleBoldUnderline"/>
        </w:rPr>
        <w:t>the world would remain perpetually overcast</w:t>
      </w:r>
      <w:r w:rsidRPr="0009747E">
        <w:rPr>
          <w:sz w:val="16"/>
        </w:rPr>
        <w:t xml:space="preserve">. Furthermore, </w:t>
      </w:r>
      <w:r w:rsidRPr="0009747E">
        <w:rPr>
          <w:rStyle w:val="StyleBoldUnderline"/>
        </w:rPr>
        <w:t>these particles would</w:t>
      </w:r>
      <w:r w:rsidRPr="0009747E">
        <w:rPr>
          <w:sz w:val="16"/>
        </w:rPr>
        <w:t xml:space="preserve"> soak up heat from the sun, generating intense heat in the upper atmosphere that would </w:t>
      </w:r>
      <w:r w:rsidRPr="00EB43F0">
        <w:rPr>
          <w:rStyle w:val="StyleBoldUnderline"/>
          <w:highlight w:val="green"/>
        </w:rPr>
        <w:t>severely damage the</w:t>
      </w:r>
      <w:r w:rsidRPr="0009747E">
        <w:rPr>
          <w:rStyle w:val="StyleBoldUnderline"/>
        </w:rPr>
        <w:t xml:space="preserve"> earth’s </w:t>
      </w:r>
      <w:r w:rsidRPr="00EB43F0">
        <w:rPr>
          <w:rStyle w:val="StyleBoldUnderline"/>
          <w:highlight w:val="green"/>
        </w:rPr>
        <w:t>ozone</w:t>
      </w:r>
      <w:r w:rsidRPr="0009747E">
        <w:rPr>
          <w:rStyle w:val="StyleBoldUnderline"/>
        </w:rPr>
        <w:t xml:space="preserve"> layer</w:t>
      </w:r>
      <w:r w:rsidRPr="0009747E">
        <w:rPr>
          <w:sz w:val="16"/>
        </w:rPr>
        <w:t xml:space="preserve">. The </w:t>
      </w:r>
      <w:r w:rsidRPr="0009747E">
        <w:rPr>
          <w:rStyle w:val="StyleBoldUnderline"/>
        </w:rPr>
        <w:t>inability of sunlight to penetrate</w:t>
      </w:r>
      <w:r w:rsidRPr="0009747E">
        <w:rPr>
          <w:sz w:val="16"/>
        </w:rPr>
        <w:t xml:space="preserve"> through the smoke and dust </w:t>
      </w:r>
      <w:r w:rsidRPr="0009747E">
        <w:rPr>
          <w:rStyle w:val="StyleBoldUnderline"/>
        </w:rPr>
        <w:t>would lead to</w:t>
      </w:r>
      <w:r w:rsidRPr="0009747E">
        <w:rPr>
          <w:sz w:val="16"/>
        </w:rPr>
        <w:t xml:space="preserve"> </w:t>
      </w:r>
      <w:r w:rsidRPr="0009747E">
        <w:rPr>
          <w:rStyle w:val="StyleBoldUnderline"/>
        </w:rPr>
        <w:t>global cooling</w:t>
      </w:r>
      <w:r w:rsidRPr="0009747E">
        <w:rPr>
          <w:sz w:val="16"/>
        </w:rPr>
        <w:t xml:space="preserve"> by as much as 2.3 degrees Fahrenheit. </w:t>
      </w:r>
      <w:r w:rsidRPr="0009747E">
        <w:rPr>
          <w:rStyle w:val="StyleBoldUnderline"/>
        </w:rPr>
        <w:t>This shift</w:t>
      </w:r>
      <w:r w:rsidRPr="0009747E">
        <w:rPr>
          <w:sz w:val="16"/>
        </w:rPr>
        <w:t xml:space="preserve"> in global temperature </w:t>
      </w:r>
      <w:r w:rsidRPr="0009747E">
        <w:rPr>
          <w:rStyle w:val="StyleBoldUnderline"/>
        </w:rPr>
        <w:t>would lead to</w:t>
      </w:r>
      <w:r w:rsidRPr="0009747E">
        <w:rPr>
          <w:sz w:val="16"/>
        </w:rPr>
        <w:t xml:space="preserve"> more </w:t>
      </w:r>
      <w:r w:rsidRPr="00EB43F0">
        <w:rPr>
          <w:rStyle w:val="StyleBoldUnderline"/>
          <w:highlight w:val="green"/>
        </w:rPr>
        <w:t>drought, worldwide food shortages, and widespread political upheaval</w:t>
      </w:r>
      <w:proofErr w:type="gramStart"/>
      <w:r w:rsidRPr="0009747E">
        <w:rPr>
          <w:rStyle w:val="StyleBoldUnderline"/>
        </w:rPr>
        <w:t>.</w:t>
      </w:r>
      <w:r w:rsidRPr="0009747E">
        <w:rPr>
          <w:sz w:val="12"/>
        </w:rPr>
        <w:t>¶</w:t>
      </w:r>
      <w:proofErr w:type="gramEnd"/>
      <w:r w:rsidRPr="0009747E">
        <w:rPr>
          <w:sz w:val="16"/>
        </w:rPr>
        <w:t xml:space="preserve"> Although the likelihood of this doomsday scenario remains relatively low, the consequences are dire enough to warrant greater U.S. and international attention. Furthermore, </w:t>
      </w:r>
      <w:r w:rsidRPr="0009747E">
        <w:rPr>
          <w:rStyle w:val="StyleBoldUnderline"/>
        </w:rPr>
        <w:t>due to</w:t>
      </w:r>
      <w:r w:rsidRPr="0009747E">
        <w:rPr>
          <w:sz w:val="16"/>
        </w:rPr>
        <w:t xml:space="preserve"> the ongoing conflict over Kashmir and the </w:t>
      </w:r>
      <w:r w:rsidRPr="00EB43F0">
        <w:rPr>
          <w:rStyle w:val="StyleBoldUnderline"/>
          <w:highlight w:val="green"/>
        </w:rPr>
        <w:t>deep animus</w:t>
      </w:r>
      <w:r w:rsidRPr="0009747E">
        <w:rPr>
          <w:sz w:val="16"/>
        </w:rPr>
        <w:t xml:space="preserve"> </w:t>
      </w:r>
      <w:r w:rsidRPr="0009747E">
        <w:rPr>
          <w:rStyle w:val="StyleBoldUnderline"/>
        </w:rPr>
        <w:t xml:space="preserve">held </w:t>
      </w:r>
      <w:r w:rsidRPr="00EB43F0">
        <w:rPr>
          <w:rStyle w:val="StyleBoldUnderline"/>
          <w:highlight w:val="green"/>
        </w:rPr>
        <w:t>between India and Pakistan</w:t>
      </w:r>
      <w:r w:rsidRPr="00EB43F0">
        <w:rPr>
          <w:sz w:val="16"/>
          <w:highlight w:val="green"/>
        </w:rPr>
        <w:t xml:space="preserve">, </w:t>
      </w:r>
      <w:r w:rsidRPr="00EB43F0">
        <w:rPr>
          <w:rStyle w:val="Box"/>
          <w:highlight w:val="green"/>
        </w:rPr>
        <w:t>it might not take much to set them off</w:t>
      </w:r>
      <w:r w:rsidRPr="00EB43F0">
        <w:rPr>
          <w:sz w:val="16"/>
          <w:highlight w:val="green"/>
        </w:rPr>
        <w:t>.</w:t>
      </w:r>
      <w:r w:rsidRPr="0009747E">
        <w:rPr>
          <w:sz w:val="16"/>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09747E">
        <w:rPr>
          <w:rStyle w:val="StyleBoldUnderline"/>
        </w:rPr>
        <w:t>all-out war</w:t>
      </w:r>
      <w:r w:rsidRPr="0009747E">
        <w:rPr>
          <w:sz w:val="16"/>
        </w:rPr>
        <w:t xml:space="preserve"> between the two that </w:t>
      </w:r>
      <w:r w:rsidRPr="0009747E">
        <w:rPr>
          <w:rStyle w:val="StyleBoldUnderline"/>
        </w:rPr>
        <w:t>could</w:t>
      </w:r>
      <w:r w:rsidRPr="0009747E">
        <w:rPr>
          <w:sz w:val="16"/>
        </w:rPr>
        <w:t xml:space="preserve"> </w:t>
      </w:r>
      <w:r w:rsidRPr="0009747E">
        <w:rPr>
          <w:rStyle w:val="StyleBoldUnderline"/>
        </w:rPr>
        <w:t>quickly escalate</w:t>
      </w:r>
      <w:r w:rsidRPr="0009747E">
        <w:rPr>
          <w:sz w:val="16"/>
        </w:rPr>
        <w:t>.</w:t>
      </w:r>
    </w:p>
    <w:p w14:paraId="51687020" w14:textId="77777777" w:rsidR="00BB291C" w:rsidRPr="0009747E" w:rsidRDefault="00BB291C" w:rsidP="00BB291C">
      <w:pPr>
        <w:pStyle w:val="Heading4"/>
      </w:pPr>
      <w:r w:rsidRPr="0009747E">
        <w:t>Chinese influence in Latin America causes Taiwan war</w:t>
      </w:r>
    </w:p>
    <w:p w14:paraId="2EA24CD9" w14:textId="77777777" w:rsidR="00BB291C" w:rsidRPr="0009747E" w:rsidRDefault="00BB291C" w:rsidP="00BB291C">
      <w:r w:rsidRPr="0009747E">
        <w:rPr>
          <w:rStyle w:val="StyleStyleBold12pt"/>
        </w:rPr>
        <w:t>Fergusson 12</w:t>
      </w:r>
      <w:r w:rsidRPr="0009747E">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http://www.e-ir.info/2012/07/23/does-chinese-growth-in-latin-america-threaten-american-interests/</w:t>
      </w:r>
    </w:p>
    <w:p w14:paraId="236AF6C7" w14:textId="77777777" w:rsidR="00BB291C" w:rsidRPr="0009747E" w:rsidRDefault="00BB291C" w:rsidP="00BB291C">
      <w:pPr>
        <w:rPr>
          <w:rStyle w:val="StyleBoldUnderline"/>
        </w:rPr>
      </w:pPr>
      <w:r w:rsidRPr="0009747E">
        <w:rPr>
          <w:sz w:val="16"/>
        </w:rPr>
        <w:t>Taiwan – domestic, or foreign policy</w:t>
      </w:r>
      <w:proofErr w:type="gramStart"/>
      <w:r w:rsidRPr="0009747E">
        <w:rPr>
          <w:sz w:val="16"/>
        </w:rPr>
        <w:t>?</w:t>
      </w:r>
      <w:r w:rsidRPr="0009747E">
        <w:rPr>
          <w:sz w:val="12"/>
        </w:rPr>
        <w:t>¶</w:t>
      </w:r>
      <w:proofErr w:type="gramEnd"/>
      <w:r w:rsidRPr="0009747E">
        <w:rPr>
          <w:sz w:val="16"/>
        </w:rPr>
        <w:t xml:space="preserve"> </w:t>
      </w:r>
      <w:r w:rsidRPr="0009747E">
        <w:rPr>
          <w:rStyle w:val="StyleBoldUnderline"/>
        </w:rPr>
        <w:t>China’s goals in the region amount to more than the capture of natural resources. Although</w:t>
      </w:r>
      <w:r w:rsidRPr="0009747E">
        <w:rPr>
          <w:sz w:val="16"/>
        </w:rPr>
        <w:t xml:space="preserve"> the People’s Republic of </w:t>
      </w:r>
      <w:r w:rsidRPr="0009747E">
        <w:rPr>
          <w:rStyle w:val="StyleBoldUnderline"/>
        </w:rPr>
        <w:t xml:space="preserve">China considers resolution of the Taiwan issue to be a domestic issue, </w:t>
      </w:r>
      <w:r w:rsidRPr="004E1869">
        <w:rPr>
          <w:rStyle w:val="StyleBoldUnderline"/>
        </w:rPr>
        <w:t>it is</w:t>
      </w:r>
      <w:r w:rsidRPr="0009747E">
        <w:rPr>
          <w:rStyle w:val="StyleBoldUnderline"/>
        </w:rPr>
        <w:t xml:space="preserve"> with some irony that one of </w:t>
      </w:r>
      <w:r w:rsidRPr="00EB43F0">
        <w:rPr>
          <w:rStyle w:val="StyleBoldUnderline"/>
          <w:highlight w:val="green"/>
        </w:rPr>
        <w:t>China’s main foreign policy goal</w:t>
      </w:r>
      <w:r w:rsidRPr="0009747E">
        <w:rPr>
          <w:rStyle w:val="StyleBoldUnderline"/>
        </w:rPr>
        <w:t xml:space="preserve">s </w:t>
      </w:r>
      <w:r w:rsidRPr="00EB43F0">
        <w:rPr>
          <w:rStyle w:val="StyleBoldUnderline"/>
          <w:highlight w:val="green"/>
        </w:rPr>
        <w:t xml:space="preserve">is to </w:t>
      </w:r>
      <w:r w:rsidRPr="00EB43F0">
        <w:rPr>
          <w:rStyle w:val="Emphasis"/>
          <w:highlight w:val="green"/>
        </w:rPr>
        <w:t>isolate Taipei internationally</w:t>
      </w:r>
      <w:r w:rsidRPr="0009747E">
        <w:rPr>
          <w:rStyle w:val="StyleBoldUnderline"/>
        </w:rPr>
        <w:t xml:space="preserve">. The </w:t>
      </w:r>
      <w:r w:rsidRPr="00EB43F0">
        <w:rPr>
          <w:rStyle w:val="StyleBoldUnderline"/>
          <w:highlight w:val="green"/>
        </w:rPr>
        <w:t>PRC and the ROC compete directly for</w:t>
      </w:r>
      <w:r w:rsidRPr="0009747E">
        <w:rPr>
          <w:rStyle w:val="StyleBoldUnderline"/>
        </w:rPr>
        <w:t xml:space="preserve"> international </w:t>
      </w:r>
      <w:r w:rsidRPr="00EB43F0">
        <w:rPr>
          <w:rStyle w:val="StyleBoldUnderline"/>
          <w:highlight w:val="green"/>
        </w:rPr>
        <w:t>recognition</w:t>
      </w:r>
      <w:r w:rsidRPr="0009747E">
        <w:rPr>
          <w:rStyle w:val="StyleBoldUnderline"/>
        </w:rPr>
        <w:t xml:space="preserve"> </w:t>
      </w:r>
      <w:r w:rsidRPr="0009747E">
        <w:rPr>
          <w:sz w:val="16"/>
        </w:rPr>
        <w:t xml:space="preserve">among all the states in the world. . </w:t>
      </w:r>
      <w:r w:rsidRPr="0009747E">
        <w:rPr>
          <w:rStyle w:val="StyleBoldUnderline"/>
        </w:rPr>
        <w:t xml:space="preserve">Nowhere is this more </w:t>
      </w:r>
      <w:r w:rsidRPr="00EB43F0">
        <w:rPr>
          <w:rStyle w:val="StyleBoldUnderline"/>
          <w:highlight w:val="green"/>
        </w:rPr>
        <w:t>evident</w:t>
      </w:r>
      <w:r w:rsidRPr="0009747E">
        <w:rPr>
          <w:rStyle w:val="StyleBoldUnderline"/>
        </w:rPr>
        <w:t xml:space="preserve"> than </w:t>
      </w:r>
      <w:r w:rsidRPr="00EB43F0">
        <w:rPr>
          <w:rStyle w:val="StyleBoldUnderline"/>
          <w:highlight w:val="green"/>
        </w:rPr>
        <w:t xml:space="preserve">in Latin America, where </w:t>
      </w:r>
      <w:r w:rsidRPr="00EB43F0">
        <w:rPr>
          <w:rStyle w:val="Emphasis"/>
          <w:highlight w:val="green"/>
        </w:rPr>
        <w:t>12 of the 23 nations</w:t>
      </w:r>
      <w:r w:rsidRPr="0009747E">
        <w:rPr>
          <w:rStyle w:val="StyleBoldUnderline"/>
        </w:rPr>
        <w:t xml:space="preserve"> that still have official diplomatic relations </w:t>
      </w:r>
      <w:r w:rsidRPr="00EB43F0">
        <w:rPr>
          <w:rStyle w:val="StyleBoldUnderline"/>
          <w:highlight w:val="green"/>
        </w:rPr>
        <w:t>with the ROC reside</w:t>
      </w:r>
      <w:proofErr w:type="gramStart"/>
      <w:r w:rsidRPr="0009747E">
        <w:rPr>
          <w:rStyle w:val="StyleBoldUnderline"/>
        </w:rPr>
        <w:t>.</w:t>
      </w:r>
      <w:r w:rsidRPr="0009747E">
        <w:rPr>
          <w:rStyle w:val="StyleBoldUnderline"/>
          <w:sz w:val="12"/>
        </w:rPr>
        <w:t>¶</w:t>
      </w:r>
      <w:proofErr w:type="gramEnd"/>
      <w:r w:rsidRPr="0009747E">
        <w:rPr>
          <w:rStyle w:val="StyleBoldUnderline"/>
          <w:sz w:val="12"/>
        </w:rPr>
        <w:t xml:space="preserve"> </w:t>
      </w:r>
      <w:r w:rsidRPr="0009747E">
        <w:rPr>
          <w:sz w:val="16"/>
        </w:rPr>
        <w:t>The historical background</w:t>
      </w:r>
      <w:r w:rsidRPr="0009747E">
        <w:rPr>
          <w:sz w:val="12"/>
        </w:rPr>
        <w:t>¶</w:t>
      </w:r>
      <w:r w:rsidRPr="0009747E">
        <w:rPr>
          <w:sz w:val="16"/>
        </w:rPr>
        <w:t xml:space="preserve">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w:t>
      </w:r>
      <w:proofErr w:type="gramStart"/>
      <w:r w:rsidRPr="0009747E">
        <w:rPr>
          <w:sz w:val="16"/>
        </w:rPr>
        <w:t>.</w:t>
      </w:r>
      <w:r w:rsidRPr="0009747E">
        <w:rPr>
          <w:sz w:val="12"/>
        </w:rPr>
        <w:t>¶</w:t>
      </w:r>
      <w:proofErr w:type="gramEnd"/>
      <w:r w:rsidRPr="0009747E">
        <w:rPr>
          <w:sz w:val="16"/>
        </w:rPr>
        <w:t xml:space="preserve">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w:t>
      </w:r>
      <w:r w:rsidRPr="0009747E">
        <w:rPr>
          <w:sz w:val="16"/>
        </w:rPr>
        <w:lastRenderedPageBreak/>
        <w:t>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w:t>
      </w:r>
      <w:proofErr w:type="gramStart"/>
      <w:r w:rsidRPr="0009747E">
        <w:rPr>
          <w:sz w:val="16"/>
        </w:rPr>
        <w:t>.</w:t>
      </w:r>
      <w:r w:rsidRPr="0009747E">
        <w:rPr>
          <w:sz w:val="12"/>
        </w:rPr>
        <w:t>¶</w:t>
      </w:r>
      <w:proofErr w:type="gramEnd"/>
      <w:r w:rsidRPr="0009747E">
        <w:rPr>
          <w:sz w:val="16"/>
        </w:rPr>
        <w:t xml:space="preserve"> The economics of international recognition</w:t>
      </w:r>
      <w:r w:rsidRPr="0009747E">
        <w:rPr>
          <w:sz w:val="12"/>
        </w:rPr>
        <w:t>¶</w:t>
      </w:r>
      <w:r w:rsidRPr="0009747E">
        <w:rPr>
          <w:sz w:val="16"/>
        </w:rPr>
        <w:t xml:space="preserve"> In the Americas, the PRC had international recognition and longstanding support from ideological allies such as Cuba. However, </w:t>
      </w:r>
      <w:r w:rsidRPr="00EB43F0">
        <w:rPr>
          <w:rStyle w:val="StyleBoldUnderline"/>
          <w:highlight w:val="green"/>
        </w:rPr>
        <w:t>the ROC has maintained</w:t>
      </w:r>
      <w:r w:rsidRPr="0009747E">
        <w:rPr>
          <w:rStyle w:val="StyleBoldUnderline"/>
        </w:rPr>
        <w:t xml:space="preserve"> more </w:t>
      </w:r>
      <w:r w:rsidRPr="00EB43F0">
        <w:rPr>
          <w:rStyle w:val="StyleBoldUnderline"/>
          <w:highlight w:val="green"/>
        </w:rPr>
        <w:t>diplomatic support in the Americas</w:t>
      </w:r>
      <w:r w:rsidRPr="0009747E">
        <w:rPr>
          <w:rStyle w:val="StyleBoldUnderline"/>
        </w:rPr>
        <w:t xml:space="preserve"> than any other region, mainly due to the small nature of the states involved and the importance of Taiwanese aid to their economies.</w:t>
      </w:r>
      <w:r w:rsidRPr="0009747E">
        <w:rPr>
          <w:sz w:val="16"/>
        </w:rPr>
        <w:t xml:space="preserve"> Li notes that “from the late 1980s to the early 1990s, roughly 10 percent of Taiwan’s direct foreign investment (FDI) went to Latin America and the Caribbean,” [51] highlighting the concerted effort made in the region. </w:t>
      </w:r>
      <w:r w:rsidRPr="0009747E">
        <w:rPr>
          <w:rStyle w:val="StyleBoldUnderline"/>
        </w:rPr>
        <w:t xml:space="preserve">Economic solidarity is increasingly important to the formation of the Taiwan-Latin America relationship, for two reasons. The first is that for Latin American states, </w:t>
      </w:r>
      <w:r w:rsidRPr="00EB43F0">
        <w:rPr>
          <w:rStyle w:val="StyleBoldUnderline"/>
          <w:highlight w:val="green"/>
        </w:rPr>
        <w:t>the decision of which China to support is</w:t>
      </w:r>
      <w:r w:rsidRPr="0009747E">
        <w:rPr>
          <w:rStyle w:val="StyleBoldUnderline"/>
        </w:rPr>
        <w:t xml:space="preserve"> less ideological and political</w:t>
      </w:r>
      <w:r w:rsidRPr="0009747E">
        <w:rPr>
          <w:sz w:val="16"/>
        </w:rPr>
        <w:t xml:space="preserve"> than it ever has been; </w:t>
      </w:r>
      <w:r w:rsidRPr="0009747E">
        <w:rPr>
          <w:rStyle w:val="StyleBoldUnderline"/>
        </w:rPr>
        <w:t xml:space="preserve">which makes the decision </w:t>
      </w:r>
      <w:r w:rsidRPr="00EB43F0">
        <w:rPr>
          <w:rStyle w:val="StyleBoldUnderline"/>
          <w:highlight w:val="green"/>
        </w:rPr>
        <w:t>a straight up economic zero-sum choice.</w:t>
      </w:r>
      <w:r w:rsidRPr="0009747E">
        <w:rPr>
          <w:rStyle w:val="StyleBoldUnderline"/>
        </w:rPr>
        <w:t xml:space="preserve"> The second is that </w:t>
      </w:r>
      <w:r w:rsidRPr="00EB43F0">
        <w:rPr>
          <w:rStyle w:val="StyleBoldUnderline"/>
          <w:highlight w:val="green"/>
        </w:rPr>
        <w:t>Latin America is home to</w:t>
      </w:r>
      <w:r w:rsidRPr="0009747E">
        <w:rPr>
          <w:rStyle w:val="StyleBoldUnderline"/>
        </w:rPr>
        <w:t xml:space="preserve"> natural </w:t>
      </w:r>
      <w:r w:rsidRPr="00EB43F0">
        <w:rPr>
          <w:rStyle w:val="StyleBoldUnderline"/>
          <w:highlight w:val="green"/>
        </w:rPr>
        <w:t>resources</w:t>
      </w:r>
      <w:r w:rsidRPr="0009747E">
        <w:rPr>
          <w:rStyle w:val="StyleBoldUnderline"/>
        </w:rPr>
        <w:t xml:space="preserve"> which are of great significance to the hungry growing economies of the PRC and the ROC</w:t>
      </w:r>
      <w:r w:rsidRPr="0009747E">
        <w:rPr>
          <w:sz w:val="16"/>
        </w:rPr>
        <w:t xml:space="preserve"> regardless of international recognition</w:t>
      </w:r>
      <w:proofErr w:type="gramStart"/>
      <w:r w:rsidRPr="0009747E">
        <w:rPr>
          <w:sz w:val="16"/>
        </w:rPr>
        <w:t>.</w:t>
      </w:r>
      <w:r w:rsidRPr="0009747E">
        <w:rPr>
          <w:sz w:val="12"/>
        </w:rPr>
        <w:t>¶</w:t>
      </w:r>
      <w:proofErr w:type="gramEnd"/>
      <w:r w:rsidRPr="0009747E">
        <w:rPr>
          <w:sz w:val="16"/>
        </w:rPr>
        <w:t xml:space="preserve"> However, while the decision is not political for </w:t>
      </w:r>
      <w:r w:rsidRPr="00A313C5">
        <w:rPr>
          <w:sz w:val="16"/>
        </w:rPr>
        <w:t xml:space="preserve">Latin American countries, </w:t>
      </w:r>
      <w:r w:rsidRPr="00A313C5">
        <w:rPr>
          <w:rStyle w:val="StyleBoldUnderline"/>
        </w:rPr>
        <w:t>for Taiwan, every country which switches its recognition to the PRC damages its legitimacy as a nation state in the international arena.</w:t>
      </w:r>
      <w:r w:rsidRPr="00A313C5">
        <w:rPr>
          <w:sz w:val="16"/>
        </w:rPr>
        <w:t xml:space="preserve"> The Table below shows the designation of diplomatic recognition in the region in 2008</w:t>
      </w:r>
      <w:proofErr w:type="gramStart"/>
      <w:r w:rsidRPr="00A313C5">
        <w:rPr>
          <w:sz w:val="16"/>
        </w:rPr>
        <w:t>.</w:t>
      </w:r>
      <w:r w:rsidRPr="00A313C5">
        <w:rPr>
          <w:sz w:val="12"/>
        </w:rPr>
        <w:t>¶</w:t>
      </w:r>
      <w:proofErr w:type="gramEnd"/>
      <w:r w:rsidRPr="00A313C5">
        <w:rPr>
          <w:sz w:val="16"/>
        </w:rPr>
        <w:t xml:space="preserve"> Countries </w:t>
      </w:r>
      <w:proofErr w:type="spellStart"/>
      <w:r w:rsidRPr="00A313C5">
        <w:rPr>
          <w:sz w:val="16"/>
        </w:rPr>
        <w:t>Recognising</w:t>
      </w:r>
      <w:proofErr w:type="spellEnd"/>
      <w:r w:rsidRPr="00A313C5">
        <w:rPr>
          <w:sz w:val="16"/>
        </w:rPr>
        <w:t xml:space="preserve"> the PRC (China)Countries </w:t>
      </w:r>
      <w:proofErr w:type="spellStart"/>
      <w:r w:rsidRPr="00A313C5">
        <w:rPr>
          <w:sz w:val="16"/>
        </w:rPr>
        <w:t>Recognising</w:t>
      </w:r>
      <w:proofErr w:type="spellEnd"/>
      <w:r w:rsidRPr="00A313C5">
        <w:rPr>
          <w:sz w:val="16"/>
        </w:rPr>
        <w:t xml:space="preserve"> the ROC (Taiwan)Central </w:t>
      </w:r>
      <w:proofErr w:type="spellStart"/>
      <w:r w:rsidRPr="00A313C5">
        <w:rPr>
          <w:sz w:val="16"/>
        </w:rPr>
        <w:t>AmericaMexico</w:t>
      </w:r>
      <w:proofErr w:type="spellEnd"/>
      <w:r w:rsidRPr="00A313C5">
        <w:rPr>
          <w:sz w:val="16"/>
        </w:rPr>
        <w:t xml:space="preserve">, Costa </w:t>
      </w:r>
      <w:proofErr w:type="spellStart"/>
      <w:r w:rsidRPr="00A313C5">
        <w:rPr>
          <w:sz w:val="16"/>
        </w:rPr>
        <w:t>RicaEl</w:t>
      </w:r>
      <w:proofErr w:type="spellEnd"/>
      <w:r w:rsidRPr="00A313C5">
        <w:rPr>
          <w:sz w:val="16"/>
        </w:rPr>
        <w:t xml:space="preserve"> Salvador, Guatemala, Honduras, Nicaragua, </w:t>
      </w:r>
      <w:proofErr w:type="spellStart"/>
      <w:r w:rsidRPr="00A313C5">
        <w:rPr>
          <w:sz w:val="16"/>
        </w:rPr>
        <w:t>PanamaCaribbeanAntigua</w:t>
      </w:r>
      <w:proofErr w:type="spellEnd"/>
      <w:r w:rsidRPr="00A313C5">
        <w:rPr>
          <w:sz w:val="16"/>
        </w:rPr>
        <w:t xml:space="preserve"> &amp; Barbuda, Bahamas, Barbados, Cuba, Dominica, Grenada, Guyana, Jamaica, Suriname</w:t>
      </w:r>
      <w:r w:rsidRPr="0009747E">
        <w:rPr>
          <w:sz w:val="16"/>
        </w:rPr>
        <w:t xml:space="preserve">, Trinidad &amp; </w:t>
      </w:r>
      <w:proofErr w:type="spellStart"/>
      <w:r w:rsidRPr="0009747E">
        <w:rPr>
          <w:sz w:val="16"/>
        </w:rPr>
        <w:t>TobagoBelize</w:t>
      </w:r>
      <w:proofErr w:type="spellEnd"/>
      <w:r w:rsidRPr="0009747E">
        <w:rPr>
          <w:sz w:val="16"/>
        </w:rPr>
        <w:t xml:space="preserve">, Dominican Republic, Haiti, St Kitts &amp; Nevis, St. Lucia, St. Vincent &amp; the </w:t>
      </w:r>
      <w:proofErr w:type="spellStart"/>
      <w:r w:rsidRPr="0009747E">
        <w:rPr>
          <w:sz w:val="16"/>
        </w:rPr>
        <w:t>GrenadinesSouth</w:t>
      </w:r>
      <w:proofErr w:type="spellEnd"/>
      <w:r w:rsidRPr="0009747E">
        <w:rPr>
          <w:sz w:val="16"/>
        </w:rPr>
        <w:t xml:space="preserve"> </w:t>
      </w:r>
      <w:proofErr w:type="spellStart"/>
      <w:r w:rsidRPr="0009747E">
        <w:rPr>
          <w:sz w:val="16"/>
        </w:rPr>
        <w:t>AmericaArgentina</w:t>
      </w:r>
      <w:proofErr w:type="spellEnd"/>
      <w:r w:rsidRPr="0009747E">
        <w:rPr>
          <w:sz w:val="16"/>
        </w:rPr>
        <w:t xml:space="preserve">, Bolivia, Brazil, Chile, Colombia, Ecuador, Peru, Uruguay, </w:t>
      </w:r>
      <w:proofErr w:type="spellStart"/>
      <w:r w:rsidRPr="0009747E">
        <w:rPr>
          <w:sz w:val="16"/>
        </w:rPr>
        <w:t>VenezuelaParaguay</w:t>
      </w:r>
      <w:proofErr w:type="spellEnd"/>
      <w:r w:rsidRPr="0009747E">
        <w:rPr>
          <w:sz w:val="12"/>
        </w:rPr>
        <w:t>¶</w:t>
      </w:r>
      <w:r w:rsidRPr="0009747E">
        <w:rPr>
          <w:sz w:val="16"/>
        </w:rPr>
        <w:t xml:space="preserve"> On the other hand, </w:t>
      </w:r>
      <w:r w:rsidRPr="0009747E">
        <w:rPr>
          <w:rStyle w:val="StyleBoldUnderline"/>
        </w:rPr>
        <w:t xml:space="preserve">for the PRC, </w:t>
      </w:r>
      <w:r w:rsidRPr="00EB43F0">
        <w:rPr>
          <w:rStyle w:val="StyleBoldUnderline"/>
          <w:highlight w:val="green"/>
        </w:rPr>
        <w:t>every state which withdraws its support</w:t>
      </w:r>
      <w:r w:rsidRPr="0009747E">
        <w:rPr>
          <w:rStyle w:val="StyleBoldUnderline"/>
        </w:rPr>
        <w:t xml:space="preserve"> for the ROC </w:t>
      </w:r>
      <w:r w:rsidRPr="00EB43F0">
        <w:rPr>
          <w:rStyle w:val="StyleBoldUnderline"/>
          <w:highlight w:val="green"/>
        </w:rPr>
        <w:t>takes it</w:t>
      </w:r>
      <w:r w:rsidRPr="0009747E">
        <w:rPr>
          <w:rStyle w:val="StyleBoldUnderline"/>
        </w:rPr>
        <w:t xml:space="preserve"> one step </w:t>
      </w:r>
      <w:r w:rsidRPr="00EB43F0">
        <w:rPr>
          <w:rStyle w:val="StyleBoldUnderline"/>
          <w:highlight w:val="green"/>
        </w:rPr>
        <w:t>closer to</w:t>
      </w:r>
      <w:r w:rsidRPr="0009747E">
        <w:rPr>
          <w:rStyle w:val="StyleBoldUnderline"/>
        </w:rPr>
        <w:t xml:space="preserve"> being in a position where it can </w:t>
      </w:r>
      <w:r w:rsidRPr="00EB43F0">
        <w:rPr>
          <w:rStyle w:val="StyleBoldUnderline"/>
          <w:highlight w:val="green"/>
        </w:rPr>
        <w:t>resolve the ‘</w:t>
      </w:r>
      <w:r w:rsidRPr="00EB43F0">
        <w:rPr>
          <w:rStyle w:val="Emphasis"/>
          <w:highlight w:val="green"/>
        </w:rPr>
        <w:t>Taiwan issue’ unilaterally</w:t>
      </w:r>
      <w:r w:rsidRPr="0009747E">
        <w:rPr>
          <w:rStyle w:val="StyleBoldUnderline"/>
        </w:rPr>
        <w:t>.</w:t>
      </w:r>
      <w:r w:rsidRPr="0009747E">
        <w:rPr>
          <w:sz w:val="16"/>
        </w:rPr>
        <w:t xml:space="preserve"> Subsequently, </w:t>
      </w:r>
      <w:r w:rsidRPr="0009747E">
        <w:rPr>
          <w:rStyle w:val="StyleBoldUnderline"/>
        </w:rPr>
        <w:t>undermining Taiwan is of the utmost importance to China, and it has taken to ‘outbidding’ Taiwan in offers of foreign aid</w:t>
      </w:r>
      <w:r w:rsidRPr="0009747E">
        <w:rPr>
          <w:sz w:val="16"/>
        </w:rPr>
        <w:t xml:space="preserve">, a strategy made possible by the decline in aid from the defunct Soviet Union, and the West, which is pre occupied with terrorism and the Middle East. Li </w:t>
      </w:r>
      <w:proofErr w:type="gramStart"/>
      <w:r w:rsidRPr="0009747E">
        <w:rPr>
          <w:sz w:val="16"/>
        </w:rPr>
        <w:t>notes that</w:t>
      </w:r>
      <w:proofErr w:type="gramEnd"/>
      <w:r w:rsidRPr="0009747E">
        <w:rPr>
          <w:sz w:val="16"/>
        </w:rPr>
        <w:t xml:space="preserve"> “the region’s leaders have turned to Asia for help to promote trade and financial assistance, and consequently played the PRC and Taiwan against each other.” [53] Despite its smaller size, Taiwan has fared remarkably well in this bidding war; focusing its aid investments on infrastructure such as stadiums in St Kitts &amp; Nevis for the Cricket World Cup in 2007</w:t>
      </w:r>
      <w:proofErr w:type="gramStart"/>
      <w:r w:rsidRPr="0009747E">
        <w:rPr>
          <w:sz w:val="16"/>
        </w:rPr>
        <w:t>.</w:t>
      </w:r>
      <w:r w:rsidRPr="0009747E">
        <w:rPr>
          <w:sz w:val="12"/>
        </w:rPr>
        <w:t>¶</w:t>
      </w:r>
      <w:proofErr w:type="gramEnd"/>
      <w:r w:rsidRPr="0009747E">
        <w:rPr>
          <w:sz w:val="16"/>
        </w:rPr>
        <w:t xml:space="preserve"> However, even Taiwan‘s economy can be put under strain by the seemingly relentless stream of foreign aid which has brought only </w:t>
      </w:r>
      <w:proofErr w:type="spellStart"/>
      <w:r w:rsidRPr="0009747E">
        <w:rPr>
          <w:sz w:val="16"/>
        </w:rPr>
        <w:t>debateable</w:t>
      </w:r>
      <w:proofErr w:type="spellEnd"/>
      <w:r w:rsidRPr="0009747E">
        <w:rPr>
          <w:sz w:val="16"/>
        </w:rPr>
        <w:t xml:space="preserve"> and mild gains to the Taiwanese cause. </w:t>
      </w:r>
      <w:r w:rsidRPr="0009747E">
        <w:rPr>
          <w:rStyle w:val="StyleBoldUnderline"/>
        </w:rPr>
        <w:t>This has contributed to the PRC picking off the few remaining supporters of the ROC</w:t>
      </w:r>
      <w:r w:rsidRPr="0009747E">
        <w:rPr>
          <w:sz w:val="16"/>
        </w:rPr>
        <w:t xml:space="preserve"> – take for example, the Dominican case</w:t>
      </w:r>
      <w:proofErr w:type="gramStart"/>
      <w:r w:rsidRPr="0009747E">
        <w:rPr>
          <w:sz w:val="16"/>
        </w:rPr>
        <w:t>.</w:t>
      </w:r>
      <w:r w:rsidRPr="0009747E">
        <w:rPr>
          <w:sz w:val="12"/>
        </w:rPr>
        <w:t>¶</w:t>
      </w:r>
      <w:proofErr w:type="gramEnd"/>
      <w:r w:rsidRPr="0009747E">
        <w:rPr>
          <w:sz w:val="16"/>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09747E">
        <w:rPr>
          <w:sz w:val="12"/>
        </w:rPr>
        <w:t>¶</w:t>
      </w:r>
      <w:r w:rsidRPr="0009747E">
        <w:rPr>
          <w:sz w:val="16"/>
        </w:rPr>
        <w:t xml:space="preserve"> This incident showcased the fact that in economic terms, the PRC is winning the battle for Latin America</w:t>
      </w:r>
      <w:proofErr w:type="gramStart"/>
      <w:r w:rsidRPr="0009747E">
        <w:rPr>
          <w:sz w:val="16"/>
        </w:rPr>
        <w:t>.</w:t>
      </w:r>
      <w:r w:rsidRPr="0009747E">
        <w:rPr>
          <w:sz w:val="12"/>
        </w:rPr>
        <w:t>¶</w:t>
      </w:r>
      <w:proofErr w:type="gramEnd"/>
      <w:r w:rsidRPr="0009747E">
        <w:rPr>
          <w:sz w:val="16"/>
        </w:rPr>
        <w:t xml:space="preserve"> Political strategies of the PRC</w:t>
      </w:r>
      <w:r w:rsidRPr="0009747E">
        <w:rPr>
          <w:sz w:val="12"/>
        </w:rPr>
        <w:t>¶</w:t>
      </w:r>
      <w:r w:rsidRPr="0009747E">
        <w:rPr>
          <w:sz w:val="16"/>
        </w:rPr>
        <w:t xml:space="preserve"> </w:t>
      </w:r>
      <w:r w:rsidRPr="0009747E">
        <w:rPr>
          <w:rStyle w:val="StyleBoldUnderline"/>
        </w:rPr>
        <w:t>In political terms too; the PRC is in an advantageous position</w:t>
      </w:r>
      <w:r w:rsidRPr="0009747E">
        <w:rPr>
          <w:sz w:val="16"/>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09747E">
        <w:rPr>
          <w:rStyle w:val="StyleBoldUnderline"/>
        </w:rPr>
        <w:t xml:space="preserve">It refuses to maintain official relations with any state that </w:t>
      </w:r>
      <w:proofErr w:type="spellStart"/>
      <w:r w:rsidRPr="0009747E">
        <w:rPr>
          <w:rStyle w:val="StyleBoldUnderline"/>
        </w:rPr>
        <w:t>recognises</w:t>
      </w:r>
      <w:proofErr w:type="spellEnd"/>
      <w:r w:rsidRPr="0009747E">
        <w:rPr>
          <w:rStyle w:val="StyleBoldUnderline"/>
        </w:rPr>
        <w:t xml:space="preserve"> the ROC; an action which can be quite prohibitive to the country being able to take advantage of the growing Chinese market.</w:t>
      </w:r>
      <w:r w:rsidRPr="0009747E">
        <w:rPr>
          <w:sz w:val="16"/>
        </w:rPr>
        <w:t xml:space="preserve"> Although </w:t>
      </w:r>
      <w:proofErr w:type="spellStart"/>
      <w:r w:rsidRPr="0009747E">
        <w:rPr>
          <w:sz w:val="16"/>
        </w:rPr>
        <w:t>Domínguez</w:t>
      </w:r>
      <w:proofErr w:type="spellEnd"/>
      <w:r w:rsidRPr="0009747E">
        <w:rPr>
          <w:sz w:val="16"/>
        </w:rPr>
        <w:t xml:space="preserve">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09747E">
        <w:rPr>
          <w:rStyle w:val="StyleBoldUnderline"/>
        </w:rPr>
        <w:t>Similarly, China’s experience with one-party rule has taught it the importance of party-to-party relations in addition to state-to-state relations, further cementing the PRC by establishing a relationship based on goodwill and common understanding.</w:t>
      </w:r>
      <w:r w:rsidRPr="0009747E">
        <w:rPr>
          <w:sz w:val="16"/>
        </w:rPr>
        <w:t xml:space="preserve"> Indeed by the start of 1998 “the CCP had established relations with almost all major political parties in the countries that were Taiwan’s diplomatic allies in Latin America,” [58] further isolating the ROC</w:t>
      </w:r>
      <w:proofErr w:type="gramStart"/>
      <w:r w:rsidRPr="0009747E">
        <w:rPr>
          <w:sz w:val="16"/>
        </w:rPr>
        <w:t>.</w:t>
      </w:r>
      <w:r w:rsidRPr="0009747E">
        <w:rPr>
          <w:sz w:val="12"/>
        </w:rPr>
        <w:t>¶</w:t>
      </w:r>
      <w:proofErr w:type="gramEnd"/>
      <w:r w:rsidRPr="0009747E">
        <w:rPr>
          <w:sz w:val="16"/>
        </w:rPr>
        <w:t xml:space="preserve"> The effect on American interests</w:t>
      </w:r>
      <w:r w:rsidRPr="0009747E">
        <w:rPr>
          <w:sz w:val="12"/>
        </w:rPr>
        <w:t>¶</w:t>
      </w:r>
      <w:r w:rsidRPr="0009747E">
        <w:rPr>
          <w:sz w:val="16"/>
        </w:rPr>
        <w:t xml:space="preserve"> </w:t>
      </w:r>
      <w:r w:rsidRPr="00EB43F0">
        <w:rPr>
          <w:rStyle w:val="StyleBoldUnderline"/>
          <w:highlight w:val="green"/>
        </w:rPr>
        <w:t>Were the ROC to be deserted by its remaining allies in Latin America, the USA would be disadvantaged</w:t>
      </w:r>
      <w:r w:rsidRPr="0009747E">
        <w:rPr>
          <w:rStyle w:val="StyleBoldUnderline"/>
        </w:rPr>
        <w:t xml:space="preserve"> in attempting to maintain the status quo across the Taiwan Strait.</w:t>
      </w:r>
      <w:r w:rsidRPr="0009747E">
        <w:rPr>
          <w:sz w:val="16"/>
        </w:rPr>
        <w:t xml:space="preserve"> A Taiwan that was not </w:t>
      </w:r>
      <w:proofErr w:type="spellStart"/>
      <w:r w:rsidRPr="0009747E">
        <w:rPr>
          <w:sz w:val="16"/>
        </w:rPr>
        <w:t>recognised</w:t>
      </w:r>
      <w:proofErr w:type="spellEnd"/>
      <w:r w:rsidRPr="0009747E">
        <w:rPr>
          <w:sz w:val="16"/>
        </w:rPr>
        <w:t xml:space="preserve"> by any state from the Americas, or Europe (with the exception of the Vatican) would not be seen as a genuine sovereign entity whose </w:t>
      </w:r>
      <w:proofErr w:type="spellStart"/>
      <w:r w:rsidRPr="0009747E">
        <w:rPr>
          <w:sz w:val="16"/>
        </w:rPr>
        <w:t>defence</w:t>
      </w:r>
      <w:proofErr w:type="spellEnd"/>
      <w:r w:rsidRPr="0009747E">
        <w:rPr>
          <w:sz w:val="16"/>
        </w:rPr>
        <w:t xml:space="preserve"> would be more important than the upkeep of good relations between China and the West. </w:t>
      </w:r>
      <w:r w:rsidRPr="0009747E">
        <w:rPr>
          <w:rStyle w:val="StyleBoldUnderline"/>
        </w:rPr>
        <w:t xml:space="preserve">As China’s economic and political position in the world improves vis-à-vis both America and </w:t>
      </w:r>
      <w:r w:rsidRPr="0009747E">
        <w:rPr>
          <w:rStyle w:val="StyleBoldUnderline"/>
        </w:rPr>
        <w:lastRenderedPageBreak/>
        <w:t>Taiwan, so might its ambitions.</w:t>
      </w:r>
      <w:r w:rsidRPr="0009747E">
        <w:rPr>
          <w:sz w:val="16"/>
        </w:rPr>
        <w:t xml:space="preserve"> </w:t>
      </w:r>
      <w:r w:rsidRPr="00EB43F0">
        <w:rPr>
          <w:rStyle w:val="StyleBoldUnderline"/>
          <w:highlight w:val="green"/>
        </w:rPr>
        <w:t>The U.S.A</w:t>
      </w:r>
      <w:r w:rsidRPr="0009747E">
        <w:rPr>
          <w:rStyle w:val="StyleBoldUnderline"/>
        </w:rPr>
        <w:t xml:space="preserve"> might </w:t>
      </w:r>
      <w:r w:rsidRPr="00EB43F0">
        <w:rPr>
          <w:rStyle w:val="StyleBoldUnderline"/>
          <w:highlight w:val="green"/>
        </w:rPr>
        <w:t>find itself in a position where it could no longer withstand</w:t>
      </w:r>
      <w:r w:rsidRPr="0009747E">
        <w:rPr>
          <w:sz w:val="16"/>
        </w:rPr>
        <w:t xml:space="preserve"> the diplomatic </w:t>
      </w:r>
      <w:r w:rsidRPr="00EB43F0">
        <w:rPr>
          <w:rStyle w:val="StyleBoldUnderline"/>
          <w:highlight w:val="green"/>
        </w:rPr>
        <w:t>pressure</w:t>
      </w:r>
      <w:r w:rsidRPr="0009747E">
        <w:rPr>
          <w:rStyle w:val="StyleBoldUnderline"/>
        </w:rPr>
        <w:t xml:space="preserve"> to allow the PRC </w:t>
      </w:r>
      <w:r w:rsidRPr="00EB43F0">
        <w:rPr>
          <w:rStyle w:val="StyleBoldUnderline"/>
          <w:highlight w:val="green"/>
        </w:rPr>
        <w:t>to conclude a settlement on Taiwan,</w:t>
      </w:r>
      <w:r w:rsidRPr="0009747E">
        <w:rPr>
          <w:rStyle w:val="StyleBoldUnderline"/>
        </w:rPr>
        <w:t xml:space="preserve"> </w:t>
      </w:r>
      <w:r w:rsidRPr="0009747E">
        <w:rPr>
          <w:rStyle w:val="Emphasis"/>
        </w:rPr>
        <w:t xml:space="preserve">perhaps </w:t>
      </w:r>
      <w:r w:rsidRPr="00EB43F0">
        <w:rPr>
          <w:rStyle w:val="Emphasis"/>
          <w:highlight w:val="green"/>
        </w:rPr>
        <w:t>by force</w:t>
      </w:r>
      <w:r w:rsidRPr="0009747E">
        <w:rPr>
          <w:rStyle w:val="StyleBoldUnderline"/>
        </w:rPr>
        <w:t>.</w:t>
      </w:r>
    </w:p>
    <w:p w14:paraId="5989F0E1" w14:textId="77777777" w:rsidR="00BB291C" w:rsidRPr="0009747E" w:rsidRDefault="00BB291C" w:rsidP="00BB291C">
      <w:pPr>
        <w:pStyle w:val="Heading4"/>
      </w:pPr>
      <w:r w:rsidRPr="0009747E">
        <w:t xml:space="preserve">Taiwan crisis is </w:t>
      </w:r>
      <w:r>
        <w:t>uniquely likely---draws in the US</w:t>
      </w:r>
    </w:p>
    <w:p w14:paraId="1BEAD79C" w14:textId="77777777" w:rsidR="00BB291C" w:rsidRPr="0009747E" w:rsidRDefault="00BB291C" w:rsidP="00BB291C">
      <w:proofErr w:type="spellStart"/>
      <w:r w:rsidRPr="0009747E">
        <w:rPr>
          <w:rStyle w:val="StyleStyleBold12pt"/>
        </w:rPr>
        <w:t>Mazza</w:t>
      </w:r>
      <w:proofErr w:type="spellEnd"/>
      <w:r w:rsidRPr="0009747E">
        <w:rPr>
          <w:rStyle w:val="StyleStyleBold12pt"/>
        </w:rPr>
        <w:t xml:space="preserve"> </w:t>
      </w:r>
      <w:r>
        <w:rPr>
          <w:rStyle w:val="StyleStyleBold12pt"/>
        </w:rPr>
        <w:t>13</w:t>
      </w:r>
      <w:r w:rsidRPr="0009747E">
        <w:t xml:space="preserve"> Michael, research fellow in foreign and defense policy at the American Enterprise Institute, 1/3/13, “Four Surprises That Could Rock Asia in 2013,” http://www.foreignpolicy.com/articles/2013/01/03/four_surprises_that_could_rock_asia_in_2012?page=full</w:t>
      </w:r>
    </w:p>
    <w:p w14:paraId="1B5E366B" w14:textId="77777777" w:rsidR="00BB291C" w:rsidRPr="0009747E" w:rsidRDefault="00BB291C" w:rsidP="00BB291C">
      <w:pPr>
        <w:rPr>
          <w:sz w:val="16"/>
        </w:rPr>
      </w:pPr>
      <w:r w:rsidRPr="0009747E">
        <w:rPr>
          <w:rStyle w:val="StyleBoldUnderline"/>
        </w:rPr>
        <w:t>Since</w:t>
      </w:r>
      <w:r w:rsidRPr="0009747E">
        <w:rPr>
          <w:sz w:val="16"/>
        </w:rPr>
        <w:t xml:space="preserve"> President </w:t>
      </w:r>
      <w:r w:rsidRPr="0009747E">
        <w:rPr>
          <w:rStyle w:val="StyleBoldUnderline"/>
        </w:rPr>
        <w:t>Ma</w:t>
      </w:r>
      <w:r w:rsidRPr="0009747E">
        <w:rPr>
          <w:sz w:val="16"/>
        </w:rPr>
        <w:t xml:space="preserve"> Ying-</w:t>
      </w:r>
      <w:proofErr w:type="spellStart"/>
      <w:r w:rsidRPr="0009747E">
        <w:rPr>
          <w:sz w:val="16"/>
        </w:rPr>
        <w:t>jeou</w:t>
      </w:r>
      <w:proofErr w:type="spellEnd"/>
      <w:r w:rsidRPr="0009747E">
        <w:rPr>
          <w:sz w:val="16"/>
        </w:rPr>
        <w:t xml:space="preserve"> </w:t>
      </w:r>
      <w:r w:rsidRPr="0009747E">
        <w:rPr>
          <w:rStyle w:val="StyleBoldUnderline"/>
        </w:rPr>
        <w:t>came to power</w:t>
      </w:r>
      <w:r w:rsidRPr="0009747E">
        <w:rPr>
          <w:sz w:val="16"/>
        </w:rPr>
        <w:t xml:space="preserve"> in 2008, </w:t>
      </w:r>
      <w:r w:rsidRPr="0009747E">
        <w:rPr>
          <w:rStyle w:val="StyleBoldUnderline"/>
        </w:rPr>
        <w:t>Taipei and Beijing have improved ties</w:t>
      </w:r>
      <w:r w:rsidRPr="0009747E">
        <w:rPr>
          <w:sz w:val="16"/>
        </w:rPr>
        <w:t xml:space="preserve"> and deepened their economic integration: cross-strait trade reached $127.6 billion in 2011, an increase of more than 13 percent from 2010. </w:t>
      </w:r>
      <w:r w:rsidRPr="0009747E">
        <w:rPr>
          <w:rStyle w:val="Emphasis"/>
        </w:rPr>
        <w:t>Some national security experts misinterpret this trend</w:t>
      </w:r>
      <w:r w:rsidRPr="0009747E">
        <w:rPr>
          <w:sz w:val="16"/>
        </w:rPr>
        <w:t xml:space="preserve">, </w:t>
      </w:r>
      <w:r w:rsidRPr="0009747E">
        <w:rPr>
          <w:rStyle w:val="StyleBoldUnderline"/>
        </w:rPr>
        <w:t>thinking</w:t>
      </w:r>
      <w:r w:rsidRPr="0009747E">
        <w:rPr>
          <w:sz w:val="16"/>
        </w:rPr>
        <w:t xml:space="preserve"> that </w:t>
      </w:r>
      <w:r w:rsidRPr="0009747E">
        <w:rPr>
          <w:rStyle w:val="StyleBoldUnderline"/>
        </w:rPr>
        <w:t>growing</w:t>
      </w:r>
      <w:r w:rsidRPr="0009747E">
        <w:rPr>
          <w:sz w:val="16"/>
        </w:rPr>
        <w:t xml:space="preserve"> economic </w:t>
      </w:r>
      <w:r w:rsidRPr="0009747E">
        <w:rPr>
          <w:rStyle w:val="StyleBoldUnderline"/>
        </w:rPr>
        <w:t>interdependence will overwhelm factors pushing the two sides apart</w:t>
      </w:r>
      <w:r w:rsidRPr="0009747E">
        <w:rPr>
          <w:sz w:val="16"/>
        </w:rPr>
        <w:t xml:space="preserve">, </w:t>
      </w:r>
      <w:r w:rsidRPr="0009747E">
        <w:rPr>
          <w:rStyle w:val="StyleBoldUnderline"/>
        </w:rPr>
        <w:t>and that interdependence will provide Beijing with leverage</w:t>
      </w:r>
      <w:r w:rsidRPr="0009747E">
        <w:rPr>
          <w:sz w:val="16"/>
        </w:rPr>
        <w:t xml:space="preserve"> it can use </w:t>
      </w:r>
      <w:r w:rsidRPr="0009747E">
        <w:rPr>
          <w:rStyle w:val="StyleBoldUnderline"/>
        </w:rPr>
        <w:t>to compel unification</w:t>
      </w:r>
      <w:r w:rsidRPr="0009747E">
        <w:rPr>
          <w:sz w:val="16"/>
        </w:rPr>
        <w:t xml:space="preserve">. But while Taiwan's businesspeople enjoy closer ties with China, </w:t>
      </w:r>
      <w:r w:rsidRPr="00EB43F0">
        <w:rPr>
          <w:rStyle w:val="StyleBoldUnderline"/>
          <w:highlight w:val="green"/>
        </w:rPr>
        <w:t>the average</w:t>
      </w:r>
      <w:r w:rsidRPr="00EB43F0">
        <w:rPr>
          <w:sz w:val="16"/>
          <w:highlight w:val="green"/>
        </w:rPr>
        <w:t xml:space="preserve"> </w:t>
      </w:r>
      <w:r w:rsidRPr="00EB43F0">
        <w:rPr>
          <w:rStyle w:val="Emphasis"/>
          <w:highlight w:val="green"/>
        </w:rPr>
        <w:t>Taiwanese voter continues to move toward independence</w:t>
      </w:r>
      <w:r w:rsidRPr="0009747E">
        <w:rPr>
          <w:sz w:val="16"/>
        </w:rPr>
        <w:t xml:space="preserve">. Over the last 20 years, the portion of citizens of Taiwan identifying as "Taiwanese" has increased from 17.6 percent of those polled in 1992 to a whopping 53.7 percent today; those identifying as "Chinese" has declined </w:t>
      </w:r>
      <w:r w:rsidRPr="00AD4CC4">
        <w:rPr>
          <w:sz w:val="16"/>
        </w:rPr>
        <w:t xml:space="preserve">over the same period from 25.5 percent to just 3.1 percent today. </w:t>
      </w:r>
      <w:r w:rsidRPr="00EB43F0">
        <w:rPr>
          <w:rStyle w:val="StyleBoldUnderline"/>
          <w:highlight w:val="green"/>
        </w:rPr>
        <w:t>Support</w:t>
      </w:r>
      <w:r w:rsidRPr="00AD4CC4">
        <w:rPr>
          <w:rStyle w:val="StyleBoldUnderline"/>
        </w:rPr>
        <w:t xml:space="preserve"> for independence </w:t>
      </w:r>
      <w:r w:rsidRPr="00EB43F0">
        <w:rPr>
          <w:rStyle w:val="StyleBoldUnderline"/>
          <w:highlight w:val="green"/>
        </w:rPr>
        <w:t>has</w:t>
      </w:r>
      <w:r w:rsidRPr="00AD4CC4">
        <w:rPr>
          <w:sz w:val="16"/>
        </w:rPr>
        <w:t xml:space="preserve"> nearly </w:t>
      </w:r>
      <w:r w:rsidRPr="00EB43F0">
        <w:rPr>
          <w:rStyle w:val="StyleBoldUnderline"/>
          <w:highlight w:val="green"/>
        </w:rPr>
        <w:t>doubled</w:t>
      </w:r>
      <w:r w:rsidRPr="00AD4CC4">
        <w:rPr>
          <w:rStyle w:val="StyleBoldUnderline"/>
        </w:rPr>
        <w:t xml:space="preserve"> over</w:t>
      </w:r>
      <w:r w:rsidRPr="00AD4CC4">
        <w:rPr>
          <w:sz w:val="16"/>
        </w:rPr>
        <w:t xml:space="preserve"> the last </w:t>
      </w:r>
      <w:r w:rsidRPr="00AD4CC4">
        <w:rPr>
          <w:rStyle w:val="StyleBoldUnderline"/>
        </w:rPr>
        <w:t>two decades</w:t>
      </w:r>
      <w:r w:rsidRPr="00AD4CC4">
        <w:rPr>
          <w:sz w:val="16"/>
        </w:rPr>
        <w:t>, from 11.1 percent to 19.6 percent. Support for immediate or eventual unification,</w:t>
      </w:r>
      <w:r w:rsidRPr="0009747E">
        <w:rPr>
          <w:sz w:val="16"/>
        </w:rPr>
        <w:t xml:space="preserve"> meanwhile, has more than halved, from 20 percent in 1992 to 9.8 percent in 2012</w:t>
      </w:r>
      <w:proofErr w:type="gramStart"/>
      <w:r w:rsidRPr="0009747E">
        <w:rPr>
          <w:sz w:val="16"/>
        </w:rPr>
        <w:t>.</w:t>
      </w:r>
      <w:r w:rsidRPr="0009747E">
        <w:rPr>
          <w:sz w:val="12"/>
        </w:rPr>
        <w:t>¶</w:t>
      </w:r>
      <w:proofErr w:type="gramEnd"/>
      <w:r w:rsidRPr="0009747E">
        <w:rPr>
          <w:sz w:val="16"/>
        </w:rPr>
        <w:t xml:space="preserve"> </w:t>
      </w:r>
      <w:r w:rsidRPr="00EB43F0">
        <w:rPr>
          <w:rStyle w:val="StyleBoldUnderline"/>
          <w:highlight w:val="green"/>
        </w:rPr>
        <w:t>Economic integration is</w:t>
      </w:r>
      <w:r w:rsidRPr="0009747E">
        <w:rPr>
          <w:sz w:val="16"/>
        </w:rPr>
        <w:t xml:space="preserve"> apparently </w:t>
      </w:r>
      <w:r w:rsidRPr="00EB43F0">
        <w:rPr>
          <w:rStyle w:val="Emphasis"/>
          <w:highlight w:val="green"/>
        </w:rPr>
        <w:t>failing</w:t>
      </w:r>
      <w:r w:rsidRPr="0009747E">
        <w:rPr>
          <w:rStyle w:val="Emphasis"/>
        </w:rPr>
        <w:t xml:space="preserve"> to halt what Beijing sees as a troubling trend</w:t>
      </w:r>
      <w:r w:rsidRPr="0009747E">
        <w:rPr>
          <w:sz w:val="16"/>
        </w:rPr>
        <w:t xml:space="preserve">. With a cross-strait trade agreement and a slew of other, easier deals already on the books, </w:t>
      </w:r>
      <w:r w:rsidRPr="0009747E">
        <w:rPr>
          <w:rStyle w:val="StyleBoldUnderline"/>
        </w:rPr>
        <w:t>Beijing</w:t>
      </w:r>
      <w:r w:rsidRPr="0009747E">
        <w:rPr>
          <w:sz w:val="16"/>
        </w:rPr>
        <w:t xml:space="preserve"> now </w:t>
      </w:r>
      <w:r w:rsidRPr="0009747E">
        <w:rPr>
          <w:rStyle w:val="StyleBoldUnderline"/>
        </w:rPr>
        <w:t xml:space="preserve">expects Ma to discuss political issues. But </w:t>
      </w:r>
      <w:r w:rsidRPr="00EB43F0">
        <w:rPr>
          <w:rStyle w:val="StyleBoldUnderline"/>
          <w:highlight w:val="green"/>
        </w:rPr>
        <w:t>Ma doesn't</w:t>
      </w:r>
      <w:r w:rsidRPr="0009747E">
        <w:rPr>
          <w:rStyle w:val="StyleBoldUnderline"/>
        </w:rPr>
        <w:t xml:space="preserve"> </w:t>
      </w:r>
      <w:r w:rsidRPr="00EB43F0">
        <w:rPr>
          <w:rStyle w:val="StyleBoldUnderline"/>
          <w:highlight w:val="green"/>
        </w:rPr>
        <w:t>have the</w:t>
      </w:r>
      <w:r w:rsidRPr="0009747E">
        <w:rPr>
          <w:rStyle w:val="StyleBoldUnderline"/>
        </w:rPr>
        <w:t xml:space="preserve"> domestic political </w:t>
      </w:r>
      <w:r w:rsidRPr="00EB43F0">
        <w:rPr>
          <w:rStyle w:val="StyleBoldUnderline"/>
          <w:highlight w:val="green"/>
        </w:rPr>
        <w:t>support to pursue political talks</w:t>
      </w:r>
      <w:r w:rsidRPr="0009747E">
        <w:rPr>
          <w:sz w:val="16"/>
        </w:rPr>
        <w:t xml:space="preserve"> -- in March 2012, two months after his reelection, 45 percent of those polled said the pace of cross-strait exchanges was "just right," but the share of respondents answering "too fast" had increased to 32.6 percent, from 25.7 percent before the election. </w:t>
      </w:r>
      <w:r w:rsidRPr="00EB43F0">
        <w:rPr>
          <w:rStyle w:val="Emphasis"/>
          <w:highlight w:val="green"/>
        </w:rPr>
        <w:t>Any Chinese shift</w:t>
      </w:r>
      <w:r w:rsidRPr="0009747E">
        <w:rPr>
          <w:sz w:val="16"/>
        </w:rPr>
        <w:t xml:space="preserve"> </w:t>
      </w:r>
      <w:r w:rsidRPr="0009747E">
        <w:rPr>
          <w:rStyle w:val="StyleBoldUnderline"/>
        </w:rPr>
        <w:t>toward a more strident Taiwan policy could</w:t>
      </w:r>
      <w:r w:rsidRPr="0009747E">
        <w:rPr>
          <w:sz w:val="16"/>
        </w:rPr>
        <w:t xml:space="preserve"> </w:t>
      </w:r>
      <w:r w:rsidRPr="00EB43F0">
        <w:rPr>
          <w:rStyle w:val="Emphasis"/>
          <w:highlight w:val="green"/>
        </w:rPr>
        <w:t>portend a new crisis</w:t>
      </w:r>
      <w:r w:rsidRPr="0009747E">
        <w:rPr>
          <w:rStyle w:val="StyleBoldUnderline"/>
        </w:rPr>
        <w:t xml:space="preserve"> in the Taiwan Strait</w:t>
      </w:r>
      <w:r w:rsidRPr="0009747E">
        <w:rPr>
          <w:sz w:val="16"/>
        </w:rPr>
        <w:t xml:space="preserve"> </w:t>
      </w:r>
      <w:r w:rsidRPr="00EB43F0">
        <w:rPr>
          <w:rStyle w:val="Emphasis"/>
          <w:highlight w:val="green"/>
        </w:rPr>
        <w:t>sooner than many expect</w:t>
      </w:r>
      <w:r w:rsidRPr="0009747E">
        <w:rPr>
          <w:sz w:val="16"/>
        </w:rPr>
        <w:t xml:space="preserve">, </w:t>
      </w:r>
      <w:r w:rsidRPr="0009747E">
        <w:rPr>
          <w:rStyle w:val="StyleBoldUnderline"/>
        </w:rPr>
        <w:t>as a lack of progress on these issues may</w:t>
      </w:r>
      <w:r w:rsidRPr="0009747E">
        <w:rPr>
          <w:sz w:val="16"/>
        </w:rPr>
        <w:t xml:space="preserve"> </w:t>
      </w:r>
      <w:r w:rsidRPr="0009747E">
        <w:rPr>
          <w:rStyle w:val="Emphasis"/>
        </w:rPr>
        <w:t>buttress hawks</w:t>
      </w:r>
      <w:r w:rsidRPr="0009747E">
        <w:rPr>
          <w:rStyle w:val="StyleBoldUnderline"/>
        </w:rPr>
        <w:t xml:space="preserve"> in the new Xi</w:t>
      </w:r>
      <w:r w:rsidRPr="0009747E">
        <w:rPr>
          <w:sz w:val="16"/>
        </w:rPr>
        <w:t xml:space="preserve"> </w:t>
      </w:r>
      <w:proofErr w:type="spellStart"/>
      <w:r w:rsidRPr="0009747E">
        <w:rPr>
          <w:sz w:val="16"/>
        </w:rPr>
        <w:t>Jinping</w:t>
      </w:r>
      <w:proofErr w:type="spellEnd"/>
      <w:r w:rsidRPr="0009747E">
        <w:rPr>
          <w:sz w:val="16"/>
        </w:rPr>
        <w:t xml:space="preserve"> </w:t>
      </w:r>
      <w:r w:rsidRPr="0009747E">
        <w:rPr>
          <w:rStyle w:val="StyleBoldUnderline"/>
        </w:rPr>
        <w:t>administration</w:t>
      </w:r>
      <w:r w:rsidRPr="0009747E">
        <w:rPr>
          <w:sz w:val="16"/>
        </w:rPr>
        <w:t xml:space="preserve">. And </w:t>
      </w:r>
      <w:r w:rsidRPr="00EB43F0">
        <w:rPr>
          <w:rStyle w:val="Emphasis"/>
          <w:highlight w:val="green"/>
        </w:rPr>
        <w:t>America would surely be dragged in</w:t>
      </w:r>
      <w:r w:rsidRPr="0009747E">
        <w:rPr>
          <w:sz w:val="16"/>
        </w:rPr>
        <w:t xml:space="preserve">: </w:t>
      </w:r>
      <w:r w:rsidRPr="0009747E">
        <w:rPr>
          <w:rStyle w:val="StyleBoldUnderline"/>
        </w:rPr>
        <w:t>Even low-level coercive measures</w:t>
      </w:r>
      <w:r w:rsidRPr="0009747E">
        <w:rPr>
          <w:sz w:val="16"/>
        </w:rPr>
        <w:t xml:space="preserve"> against Taiwan -- a top 10 U.S. trading partner and security ally -- </w:t>
      </w:r>
      <w:r w:rsidRPr="0009747E">
        <w:rPr>
          <w:rStyle w:val="StyleBoldUnderline"/>
        </w:rPr>
        <w:t>could</w:t>
      </w:r>
      <w:r w:rsidRPr="0009747E">
        <w:rPr>
          <w:sz w:val="16"/>
        </w:rPr>
        <w:t xml:space="preserve"> </w:t>
      </w:r>
      <w:r w:rsidRPr="0009747E">
        <w:rPr>
          <w:rStyle w:val="Emphasis"/>
        </w:rPr>
        <w:t>throw U.S.-China relations into a tailspin</w:t>
      </w:r>
      <w:r w:rsidRPr="0009747E">
        <w:rPr>
          <w:sz w:val="16"/>
        </w:rPr>
        <w:t>.</w:t>
      </w:r>
    </w:p>
    <w:p w14:paraId="085A69F0" w14:textId="77777777" w:rsidR="00BB291C" w:rsidRPr="0009747E" w:rsidRDefault="00BB291C" w:rsidP="00BB291C">
      <w:pPr>
        <w:pStyle w:val="Heading4"/>
        <w:rPr>
          <w:u w:val="single"/>
        </w:rPr>
      </w:pPr>
      <w:r w:rsidRPr="0009747E">
        <w:t xml:space="preserve">Taiwan </w:t>
      </w:r>
      <w:r w:rsidRPr="0009747E">
        <w:rPr>
          <w:u w:val="single"/>
        </w:rPr>
        <w:t>escalates</w:t>
      </w:r>
      <w:r w:rsidRPr="0009747E">
        <w:t xml:space="preserve"> and goes </w:t>
      </w:r>
      <w:r w:rsidRPr="0009747E">
        <w:rPr>
          <w:u w:val="single"/>
        </w:rPr>
        <w:t>nuclear</w:t>
      </w:r>
      <w:r w:rsidRPr="0009747E">
        <w:t xml:space="preserve"> </w:t>
      </w:r>
    </w:p>
    <w:p w14:paraId="0F9EBF1B" w14:textId="77777777" w:rsidR="00BB291C" w:rsidRPr="0009747E" w:rsidRDefault="00BB291C" w:rsidP="00BB291C">
      <w:proofErr w:type="spellStart"/>
      <w:r w:rsidRPr="0009747E">
        <w:rPr>
          <w:rStyle w:val="StyleStyleBold12pt"/>
        </w:rPr>
        <w:t>Lowther</w:t>
      </w:r>
      <w:proofErr w:type="spellEnd"/>
      <w:r w:rsidRPr="0009747E">
        <w:rPr>
          <w:rStyle w:val="StyleStyleBold12pt"/>
        </w:rPr>
        <w:t xml:space="preserve"> </w:t>
      </w:r>
      <w:r>
        <w:rPr>
          <w:rStyle w:val="StyleStyleBold12pt"/>
        </w:rPr>
        <w:t>13</w:t>
      </w:r>
      <w:r w:rsidRPr="0009747E">
        <w:t xml:space="preserve"> William, Taipei Times, citing a report by the Center for Strategic and International Studies, 3/16/13, “Taiwan could spark nuclear war: report,” </w:t>
      </w:r>
      <w:hyperlink r:id="rId19" w:history="1">
        <w:r w:rsidRPr="0009747E">
          <w:rPr>
            <w:rStyle w:val="Hyperlink"/>
          </w:rPr>
          <w:t>http://www.taipeitimes.com/News/taiwan/archives/2013/03/16/2003557211</w:t>
        </w:r>
      </w:hyperlink>
    </w:p>
    <w:p w14:paraId="58163B02" w14:textId="77777777" w:rsidR="00BB291C" w:rsidRPr="0009747E" w:rsidRDefault="00BB291C" w:rsidP="00BB291C">
      <w:r w:rsidRPr="00EB43F0">
        <w:rPr>
          <w:rStyle w:val="StyleBoldUnderline"/>
          <w:highlight w:val="green"/>
        </w:rPr>
        <w:t>Taiwan is the</w:t>
      </w:r>
      <w:r w:rsidRPr="00EB43F0">
        <w:rPr>
          <w:sz w:val="16"/>
          <w:highlight w:val="green"/>
        </w:rPr>
        <w:t xml:space="preserve"> </w:t>
      </w:r>
      <w:r w:rsidRPr="00EB43F0">
        <w:rPr>
          <w:rStyle w:val="Emphasis"/>
          <w:highlight w:val="green"/>
        </w:rPr>
        <w:t>most likely potential crisis</w:t>
      </w:r>
      <w:r w:rsidRPr="00EB43F0">
        <w:rPr>
          <w:sz w:val="16"/>
          <w:highlight w:val="green"/>
        </w:rPr>
        <w:t xml:space="preserve"> </w:t>
      </w:r>
      <w:r w:rsidRPr="00EB43F0">
        <w:rPr>
          <w:rStyle w:val="StyleBoldUnderline"/>
          <w:highlight w:val="green"/>
        </w:rPr>
        <w:t>that could</w:t>
      </w:r>
      <w:r w:rsidRPr="00EB43F0">
        <w:rPr>
          <w:sz w:val="16"/>
          <w:highlight w:val="green"/>
        </w:rPr>
        <w:t xml:space="preserve"> </w:t>
      </w:r>
      <w:r w:rsidRPr="00EB43F0">
        <w:rPr>
          <w:rStyle w:val="Emphasis"/>
          <w:highlight w:val="green"/>
        </w:rPr>
        <w:t>trigger a nuclear war</w:t>
      </w:r>
      <w:r w:rsidRPr="0009747E">
        <w:rPr>
          <w:sz w:val="16"/>
        </w:rPr>
        <w:t xml:space="preserve"> </w:t>
      </w:r>
      <w:r w:rsidRPr="0009747E">
        <w:rPr>
          <w:rStyle w:val="StyleBoldUnderline"/>
        </w:rPr>
        <w:t>between China and the US</w:t>
      </w:r>
      <w:r w:rsidRPr="0009747E">
        <w:rPr>
          <w:sz w:val="16"/>
        </w:rPr>
        <w:t>, a new academic report concludes</w:t>
      </w:r>
      <w:proofErr w:type="gramStart"/>
      <w:r w:rsidRPr="0009747E">
        <w:rPr>
          <w:sz w:val="16"/>
        </w:rPr>
        <w:t>.</w:t>
      </w:r>
      <w:r w:rsidRPr="0009747E">
        <w:rPr>
          <w:sz w:val="12"/>
        </w:rPr>
        <w:t>¶</w:t>
      </w:r>
      <w:proofErr w:type="gramEnd"/>
      <w:r w:rsidRPr="0009747E">
        <w:rPr>
          <w:sz w:val="12"/>
        </w:rPr>
        <w:t xml:space="preserve"> </w:t>
      </w:r>
      <w:r w:rsidRPr="0009747E">
        <w:rPr>
          <w:sz w:val="16"/>
        </w:rPr>
        <w:t>“Taiwan remains the single most plausible and dangerous source of tension and conflict between the US and China,” says the 42-page report by the Washington-based Center for Strategic and International Studies (CSIS).</w:t>
      </w:r>
      <w:r w:rsidRPr="0009747E">
        <w:rPr>
          <w:sz w:val="12"/>
        </w:rPr>
        <w:t xml:space="preserve">¶ </w:t>
      </w:r>
      <w:r w:rsidRPr="0009747E">
        <w:rPr>
          <w:sz w:val="16"/>
        </w:rPr>
        <w:t xml:space="preserve">Prepared by the CSIS’ Project on Nuclear Issues and resulting from </w:t>
      </w:r>
      <w:r w:rsidRPr="0009747E">
        <w:rPr>
          <w:rStyle w:val="StyleBoldUnderline"/>
        </w:rPr>
        <w:t>a year-long study</w:t>
      </w:r>
      <w:r w:rsidRPr="0009747E">
        <w:rPr>
          <w:sz w:val="16"/>
        </w:rPr>
        <w:t xml:space="preserve">, the report </w:t>
      </w:r>
      <w:r w:rsidRPr="0009747E">
        <w:rPr>
          <w:rStyle w:val="StyleBoldUnderline"/>
        </w:rPr>
        <w:t>emphasizes</w:t>
      </w:r>
      <w:r w:rsidRPr="0009747E">
        <w:rPr>
          <w:sz w:val="16"/>
        </w:rPr>
        <w:t xml:space="preserve"> that </w:t>
      </w:r>
      <w:r w:rsidRPr="00EB43F0">
        <w:rPr>
          <w:rStyle w:val="StyleBoldUnderline"/>
          <w:highlight w:val="green"/>
        </w:rPr>
        <w:t>Beijing continues to</w:t>
      </w:r>
      <w:r w:rsidRPr="0009747E">
        <w:rPr>
          <w:rStyle w:val="StyleBoldUnderline"/>
        </w:rPr>
        <w:t xml:space="preserve"> be</w:t>
      </w:r>
      <w:r w:rsidRPr="0009747E">
        <w:rPr>
          <w:sz w:val="16"/>
        </w:rPr>
        <w:t xml:space="preserve"> </w:t>
      </w:r>
      <w:r w:rsidRPr="0009747E">
        <w:rPr>
          <w:rStyle w:val="StyleBoldUnderline"/>
        </w:rPr>
        <w:t xml:space="preserve">set on a policy to </w:t>
      </w:r>
      <w:r w:rsidRPr="00EB43F0">
        <w:rPr>
          <w:rStyle w:val="StyleBoldUnderline"/>
          <w:highlight w:val="green"/>
        </w:rPr>
        <w:t>prevent Taiwan’s independence</w:t>
      </w:r>
      <w:r w:rsidRPr="0009747E">
        <w:rPr>
          <w:rStyle w:val="StyleBoldUnderline"/>
        </w:rPr>
        <w:t>,</w:t>
      </w:r>
      <w:r w:rsidRPr="0009747E">
        <w:rPr>
          <w:sz w:val="16"/>
        </w:rPr>
        <w:t xml:space="preserve"> </w:t>
      </w:r>
      <w:r w:rsidRPr="0009747E">
        <w:rPr>
          <w:rStyle w:val="StyleBoldUnderline"/>
        </w:rPr>
        <w:t>while</w:t>
      </w:r>
      <w:r w:rsidRPr="0009747E">
        <w:rPr>
          <w:sz w:val="16"/>
        </w:rPr>
        <w:t xml:space="preserve"> at the same time </w:t>
      </w:r>
      <w:r w:rsidRPr="0009747E">
        <w:rPr>
          <w:rStyle w:val="StyleBoldUnderline"/>
        </w:rPr>
        <w:t>the US maintains the capability to come to Taiwan’s defense</w:t>
      </w:r>
      <w:r w:rsidRPr="0009747E">
        <w:rPr>
          <w:sz w:val="16"/>
        </w:rPr>
        <w:t>.</w:t>
      </w:r>
      <w:r w:rsidRPr="0009747E">
        <w:rPr>
          <w:sz w:val="12"/>
        </w:rPr>
        <w:t xml:space="preserve">¶ </w:t>
      </w:r>
      <w:r w:rsidRPr="0009747E">
        <w:rPr>
          <w:sz w:val="16"/>
        </w:rPr>
        <w:t xml:space="preserve">“Although tensions across the Taiwan Strait have subsided since both Taipei and Beijing embraced a policy of engagement in 2008, </w:t>
      </w:r>
      <w:r w:rsidRPr="00EB43F0">
        <w:rPr>
          <w:rStyle w:val="Emphasis"/>
          <w:highlight w:val="green"/>
        </w:rPr>
        <w:t>the situation remains combustible</w:t>
      </w:r>
      <w:r w:rsidRPr="00EB43F0">
        <w:rPr>
          <w:sz w:val="16"/>
          <w:highlight w:val="green"/>
        </w:rPr>
        <w:t>,</w:t>
      </w:r>
      <w:r w:rsidRPr="0009747E">
        <w:rPr>
          <w:sz w:val="16"/>
        </w:rPr>
        <w:t xml:space="preserve"> </w:t>
      </w:r>
      <w:r w:rsidRPr="0009747E">
        <w:rPr>
          <w:rStyle w:val="StyleBoldUnderline"/>
        </w:rPr>
        <w:t>complicated by</w:t>
      </w:r>
      <w:r w:rsidRPr="0009747E">
        <w:rPr>
          <w:sz w:val="16"/>
        </w:rPr>
        <w:t xml:space="preserve"> </w:t>
      </w:r>
      <w:r w:rsidRPr="0009747E">
        <w:rPr>
          <w:rStyle w:val="Emphasis"/>
        </w:rPr>
        <w:t>rapidly diverging cross-strait military capabilities</w:t>
      </w:r>
      <w:r w:rsidRPr="0009747E">
        <w:rPr>
          <w:sz w:val="16"/>
        </w:rPr>
        <w:t xml:space="preserve"> </w:t>
      </w:r>
      <w:r w:rsidRPr="0009747E">
        <w:rPr>
          <w:rStyle w:val="StyleBoldUnderline"/>
        </w:rPr>
        <w:t>and persistent political disagreements</w:t>
      </w:r>
      <w:r w:rsidRPr="0009747E">
        <w:rPr>
          <w:sz w:val="16"/>
        </w:rPr>
        <w:t>,” the report says.</w:t>
      </w:r>
      <w:r w:rsidRPr="0009747E">
        <w:rPr>
          <w:sz w:val="12"/>
        </w:rPr>
        <w:t xml:space="preserve">¶ </w:t>
      </w:r>
      <w:r w:rsidRPr="0009747E">
        <w:rPr>
          <w:sz w:val="16"/>
        </w:rPr>
        <w:t>In a footnote, it quotes senior fellow at the US Council on Foreign Relations Richard Betts describing Taiwan as “the main potential flashpoint for the US in East Asia.”</w:t>
      </w:r>
      <w:r w:rsidRPr="0009747E">
        <w:rPr>
          <w:sz w:val="12"/>
        </w:rPr>
        <w:t xml:space="preserve">¶ </w:t>
      </w:r>
      <w:r w:rsidRPr="0009747E">
        <w:rPr>
          <w:sz w:val="16"/>
        </w:rPr>
        <w:t xml:space="preserve">The report also quotes Betts as saying </w:t>
      </w:r>
      <w:r w:rsidRPr="0009747E">
        <w:rPr>
          <w:sz w:val="16"/>
        </w:rPr>
        <w:lastRenderedPageBreak/>
        <w:t xml:space="preserve">that </w:t>
      </w:r>
      <w:r w:rsidRPr="00EB43F0">
        <w:rPr>
          <w:rStyle w:val="StyleBoldUnderline"/>
          <w:highlight w:val="green"/>
        </w:rPr>
        <w:t>neither Beijing nor Washington can fully control developments</w:t>
      </w:r>
      <w:r w:rsidRPr="0009747E">
        <w:rPr>
          <w:rStyle w:val="StyleBoldUnderline"/>
        </w:rPr>
        <w:t xml:space="preserve"> that might ignite a Taiwan crisis</w:t>
      </w:r>
      <w:proofErr w:type="gramStart"/>
      <w:r w:rsidRPr="0009747E">
        <w:rPr>
          <w:sz w:val="16"/>
        </w:rPr>
        <w:t>.</w:t>
      </w:r>
      <w:r w:rsidRPr="0009747E">
        <w:rPr>
          <w:sz w:val="12"/>
        </w:rPr>
        <w:t>¶</w:t>
      </w:r>
      <w:proofErr w:type="gramEnd"/>
      <w:r w:rsidRPr="0009747E">
        <w:rPr>
          <w:sz w:val="12"/>
        </w:rPr>
        <w:t xml:space="preserve"> </w:t>
      </w:r>
      <w:r w:rsidRPr="0009747E">
        <w:rPr>
          <w:sz w:val="16"/>
        </w:rPr>
        <w:t>“</w:t>
      </w:r>
      <w:r w:rsidRPr="00EB43F0">
        <w:rPr>
          <w:rStyle w:val="StyleBoldUnderline"/>
          <w:highlight w:val="green"/>
        </w:rPr>
        <w:t>This is a</w:t>
      </w:r>
      <w:r w:rsidRPr="0009747E">
        <w:rPr>
          <w:sz w:val="16"/>
        </w:rPr>
        <w:t xml:space="preserve"> classic </w:t>
      </w:r>
      <w:r w:rsidRPr="00EB43F0">
        <w:rPr>
          <w:rStyle w:val="StyleBoldUnderline"/>
          <w:highlight w:val="green"/>
        </w:rPr>
        <w:t>recipe for</w:t>
      </w:r>
      <w:r w:rsidRPr="0009747E">
        <w:rPr>
          <w:sz w:val="16"/>
        </w:rPr>
        <w:t xml:space="preserve"> surprise, </w:t>
      </w:r>
      <w:r w:rsidRPr="00EB43F0">
        <w:rPr>
          <w:rStyle w:val="Emphasis"/>
          <w:highlight w:val="green"/>
        </w:rPr>
        <w:t>miscalculation and uncontrolled escalation</w:t>
      </w:r>
      <w:r w:rsidRPr="0009747E">
        <w:rPr>
          <w:sz w:val="16"/>
        </w:rPr>
        <w:t>,” Betts wrote in a separate study of his own.</w:t>
      </w:r>
      <w:r w:rsidRPr="0009747E">
        <w:rPr>
          <w:sz w:val="12"/>
        </w:rPr>
        <w:t xml:space="preserve">¶ </w:t>
      </w:r>
      <w:r w:rsidRPr="0009747E">
        <w:rPr>
          <w:sz w:val="16"/>
        </w:rPr>
        <w:t xml:space="preserve">The CSIS study says: “For the foreseeable future </w:t>
      </w:r>
      <w:r w:rsidRPr="0009747E">
        <w:rPr>
          <w:rStyle w:val="StyleBoldUnderline"/>
        </w:rPr>
        <w:t>Taiwan is the contingency in which nuclear weapons would most likely become a major factor</w:t>
      </w:r>
      <w:r w:rsidRPr="0009747E">
        <w:rPr>
          <w:sz w:val="16"/>
        </w:rPr>
        <w:t xml:space="preserve">, </w:t>
      </w:r>
      <w:r w:rsidRPr="0009747E">
        <w:rPr>
          <w:rStyle w:val="StyleBoldUnderline"/>
        </w:rPr>
        <w:t>because</w:t>
      </w:r>
      <w:r w:rsidRPr="0009747E">
        <w:rPr>
          <w:sz w:val="16"/>
        </w:rPr>
        <w:t xml:space="preserve"> the fate of </w:t>
      </w:r>
      <w:r w:rsidRPr="00EB43F0">
        <w:rPr>
          <w:rStyle w:val="StyleBoldUnderline"/>
          <w:highlight w:val="green"/>
        </w:rPr>
        <w:t>the island is intertwined</w:t>
      </w:r>
      <w:r w:rsidRPr="0009747E">
        <w:rPr>
          <w:sz w:val="16"/>
        </w:rPr>
        <w:t xml:space="preserve"> both </w:t>
      </w:r>
      <w:r w:rsidRPr="0009747E">
        <w:rPr>
          <w:rStyle w:val="StyleBoldUnderline"/>
        </w:rPr>
        <w:t>with the legitimacy of the C</w:t>
      </w:r>
      <w:r w:rsidRPr="0009747E">
        <w:rPr>
          <w:sz w:val="16"/>
        </w:rPr>
        <w:t xml:space="preserve">hinese </w:t>
      </w:r>
      <w:r w:rsidRPr="0009747E">
        <w:rPr>
          <w:rStyle w:val="StyleBoldUnderline"/>
        </w:rPr>
        <w:t>C</w:t>
      </w:r>
      <w:r w:rsidRPr="0009747E">
        <w:rPr>
          <w:sz w:val="16"/>
        </w:rPr>
        <w:t xml:space="preserve">ommunist </w:t>
      </w:r>
      <w:r w:rsidRPr="0009747E">
        <w:rPr>
          <w:rStyle w:val="StyleBoldUnderline"/>
        </w:rPr>
        <w:t>P</w:t>
      </w:r>
      <w:r w:rsidRPr="0009747E">
        <w:rPr>
          <w:sz w:val="16"/>
        </w:rPr>
        <w:t xml:space="preserve">arty </w:t>
      </w:r>
      <w:r w:rsidRPr="0009747E">
        <w:rPr>
          <w:rStyle w:val="StyleBoldUnderline"/>
        </w:rPr>
        <w:t>and the reliability of US defense commitments</w:t>
      </w:r>
      <w:r w:rsidRPr="0009747E">
        <w:rPr>
          <w:sz w:val="16"/>
        </w:rPr>
        <w:t xml:space="preserve"> in the Asia-Pacific region.”</w:t>
      </w:r>
      <w:r w:rsidRPr="0009747E">
        <w:rPr>
          <w:sz w:val="12"/>
        </w:rPr>
        <w:t xml:space="preserve">¶ </w:t>
      </w:r>
      <w:r w:rsidRPr="0009747E">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proofErr w:type="gramStart"/>
      <w:r w:rsidRPr="0009747E">
        <w:rPr>
          <w:sz w:val="16"/>
        </w:rPr>
        <w:t>.</w:t>
      </w:r>
      <w:r w:rsidRPr="0009747E">
        <w:rPr>
          <w:sz w:val="12"/>
        </w:rPr>
        <w:t>¶</w:t>
      </w:r>
      <w:proofErr w:type="gramEnd"/>
      <w:r w:rsidRPr="0009747E">
        <w:rPr>
          <w:sz w:val="12"/>
        </w:rPr>
        <w:t xml:space="preserve"> </w:t>
      </w:r>
      <w:r w:rsidRPr="0009747E">
        <w:rPr>
          <w:sz w:val="16"/>
        </w:rPr>
        <w:t>The danger posed by flashpoints such as Taiwan, the Korean Peninsula and maritime demarcation disputes is magnified by the potential for mistakes, the study says.</w:t>
      </w:r>
      <w:r w:rsidRPr="0009747E">
        <w:rPr>
          <w:sz w:val="12"/>
        </w:rPr>
        <w:t xml:space="preserve">¶ </w:t>
      </w:r>
      <w:r w:rsidRPr="0009747E">
        <w:rPr>
          <w:sz w:val="16"/>
        </w:rPr>
        <w:t>“</w:t>
      </w:r>
      <w:r w:rsidRPr="0009747E">
        <w:rPr>
          <w:rStyle w:val="StyleBoldUnderline"/>
        </w:rPr>
        <w:t>Although Beijing and Washington have</w:t>
      </w:r>
      <w:r w:rsidRPr="0009747E">
        <w:rPr>
          <w:sz w:val="16"/>
        </w:rPr>
        <w:t xml:space="preserve"> agreed to </w:t>
      </w:r>
      <w:r w:rsidRPr="0009747E">
        <w:rPr>
          <w:rStyle w:val="StyleBoldUnderline"/>
        </w:rPr>
        <w:t>a range of crisis management mechanisms,</w:t>
      </w:r>
      <w:r w:rsidRPr="0009747E">
        <w:rPr>
          <w:sz w:val="16"/>
        </w:rPr>
        <w:t xml:space="preserve"> such as the Military Maritime Consultative Agreement and the establishment of a direct hotline between the Pentagon and the Ministry of Defense, </w:t>
      </w:r>
      <w:r w:rsidRPr="0009747E">
        <w:rPr>
          <w:rStyle w:val="Emphasis"/>
        </w:rPr>
        <w:t xml:space="preserve">the </w:t>
      </w:r>
      <w:r w:rsidRPr="00EB43F0">
        <w:rPr>
          <w:rStyle w:val="Emphasis"/>
          <w:highlight w:val="green"/>
        </w:rPr>
        <w:t>bases for miscommunication and misunderstanding remain</w:t>
      </w:r>
      <w:r w:rsidRPr="0009747E">
        <w:rPr>
          <w:sz w:val="16"/>
        </w:rPr>
        <w:t xml:space="preserve"> </w:t>
      </w:r>
      <w:r w:rsidRPr="0009747E">
        <w:rPr>
          <w:rStyle w:val="StyleBoldUnderline"/>
        </w:rPr>
        <w:t xml:space="preserve">and </w:t>
      </w:r>
      <w:r w:rsidRPr="00EB43F0">
        <w:rPr>
          <w:rStyle w:val="StyleBoldUnderline"/>
          <w:highlight w:val="green"/>
        </w:rPr>
        <w:t>draw on</w:t>
      </w:r>
      <w:r w:rsidRPr="0009747E">
        <w:rPr>
          <w:sz w:val="16"/>
        </w:rPr>
        <w:t xml:space="preserve"> </w:t>
      </w:r>
      <w:r w:rsidRPr="0009747E">
        <w:rPr>
          <w:rStyle w:val="Emphasis"/>
        </w:rPr>
        <w:t xml:space="preserve">deep historical reservoirs of </w:t>
      </w:r>
      <w:r w:rsidRPr="00EB43F0">
        <w:rPr>
          <w:rStyle w:val="Emphasis"/>
          <w:highlight w:val="green"/>
        </w:rPr>
        <w:t>suspicion</w:t>
      </w:r>
      <w:r w:rsidRPr="0009747E">
        <w:rPr>
          <w:sz w:val="16"/>
        </w:rPr>
        <w:t>,” the report says.</w:t>
      </w:r>
      <w:r w:rsidRPr="0009747E">
        <w:rPr>
          <w:sz w:val="12"/>
        </w:rPr>
        <w:t xml:space="preserve">¶ </w:t>
      </w:r>
      <w:r w:rsidRPr="0009747E">
        <w:rPr>
          <w:sz w:val="16"/>
        </w:rPr>
        <w:t xml:space="preserve">For example, it says, </w:t>
      </w:r>
      <w:r w:rsidRPr="00EB43F0">
        <w:rPr>
          <w:rStyle w:val="StyleBoldUnderline"/>
          <w:highlight w:val="green"/>
        </w:rPr>
        <w:t>it is unclear</w:t>
      </w:r>
      <w:r w:rsidRPr="0009747E">
        <w:rPr>
          <w:rStyle w:val="StyleBoldUnderline"/>
        </w:rPr>
        <w:t xml:space="preserve"> </w:t>
      </w:r>
      <w:r w:rsidRPr="00EB43F0">
        <w:rPr>
          <w:rStyle w:val="StyleBoldUnderline"/>
          <w:highlight w:val="green"/>
        </w:rPr>
        <w:t>whether either side understands</w:t>
      </w:r>
      <w:r w:rsidRPr="0009747E">
        <w:rPr>
          <w:rStyle w:val="StyleBoldUnderline"/>
        </w:rPr>
        <w:t xml:space="preserve"> what kinds of actions would result in a military or</w:t>
      </w:r>
      <w:r w:rsidRPr="0009747E">
        <w:rPr>
          <w:sz w:val="16"/>
        </w:rPr>
        <w:t xml:space="preserve"> even </w:t>
      </w:r>
      <w:r w:rsidRPr="00EB43F0">
        <w:rPr>
          <w:rStyle w:val="Emphasis"/>
          <w:highlight w:val="green"/>
        </w:rPr>
        <w:t>nuclear response</w:t>
      </w:r>
      <w:r w:rsidRPr="0009747E">
        <w:rPr>
          <w:sz w:val="16"/>
        </w:rPr>
        <w:t xml:space="preserve"> </w:t>
      </w:r>
      <w:r w:rsidRPr="0009747E">
        <w:rPr>
          <w:rStyle w:val="StyleBoldUnderline"/>
        </w:rPr>
        <w:t>by the other</w:t>
      </w:r>
      <w:r w:rsidRPr="0009747E">
        <w:rPr>
          <w:sz w:val="16"/>
        </w:rPr>
        <w:t xml:space="preserve"> party.</w:t>
      </w:r>
      <w:r w:rsidRPr="0009747E">
        <w:rPr>
          <w:sz w:val="12"/>
        </w:rPr>
        <w:t xml:space="preserve">¶ </w:t>
      </w:r>
      <w:r w:rsidRPr="0009747E">
        <w:rPr>
          <w:sz w:val="16"/>
        </w:rPr>
        <w:t>To make things worse, “</w:t>
      </w:r>
      <w:r w:rsidRPr="0009747E">
        <w:rPr>
          <w:rStyle w:val="StyleBoldUnderline"/>
        </w:rPr>
        <w:t>neither side seems to believe the other’s declared policies and intentions</w:t>
      </w:r>
      <w:r w:rsidRPr="0009747E">
        <w:rPr>
          <w:sz w:val="16"/>
        </w:rPr>
        <w:t xml:space="preserve">, </w:t>
      </w:r>
      <w:r w:rsidRPr="0009747E">
        <w:rPr>
          <w:rStyle w:val="StyleBoldUnderline"/>
        </w:rPr>
        <w:t>suggesting</w:t>
      </w:r>
      <w:r w:rsidRPr="0009747E">
        <w:rPr>
          <w:sz w:val="16"/>
        </w:rPr>
        <w:t xml:space="preserve"> that </w:t>
      </w:r>
      <w:r w:rsidRPr="00EB43F0">
        <w:rPr>
          <w:rStyle w:val="Emphasis"/>
          <w:highlight w:val="green"/>
        </w:rPr>
        <w:t>escalation management</w:t>
      </w:r>
      <w:r w:rsidRPr="0009747E">
        <w:rPr>
          <w:sz w:val="16"/>
        </w:rPr>
        <w:t xml:space="preserve">, already a very uncertain endeavor, </w:t>
      </w:r>
      <w:r w:rsidRPr="0009747E">
        <w:rPr>
          <w:rStyle w:val="StyleBoldUnderline"/>
        </w:rPr>
        <w:t xml:space="preserve">could </w:t>
      </w:r>
      <w:r w:rsidRPr="00EB43F0">
        <w:rPr>
          <w:rStyle w:val="StyleBoldUnderline"/>
          <w:highlight w:val="green"/>
        </w:rPr>
        <w:t>be</w:t>
      </w:r>
      <w:r w:rsidRPr="00EB43F0">
        <w:rPr>
          <w:sz w:val="16"/>
          <w:highlight w:val="green"/>
        </w:rPr>
        <w:t xml:space="preserve"> </w:t>
      </w:r>
      <w:r w:rsidRPr="00EB43F0">
        <w:rPr>
          <w:rStyle w:val="Emphasis"/>
          <w:highlight w:val="green"/>
        </w:rPr>
        <w:t>especially difficult</w:t>
      </w:r>
      <w:r w:rsidRPr="0009747E">
        <w:rPr>
          <w:sz w:val="16"/>
        </w:rPr>
        <w:t xml:space="preserve"> in any conflict,” it says.</w:t>
      </w:r>
      <w:r w:rsidRPr="0009747E">
        <w:rPr>
          <w:sz w:val="12"/>
        </w:rPr>
        <w:t xml:space="preserve">¶ </w:t>
      </w:r>
      <w:r w:rsidRPr="0009747E">
        <w:rPr>
          <w:sz w:val="16"/>
        </w:rPr>
        <w:t>Although conflict “mercifully” seems unlikely at this point, the report concludes that “it cannot be ruled out and may become increasingly likely if we are unwise or unlucky.”</w:t>
      </w:r>
      <w:r w:rsidRPr="0009747E">
        <w:rPr>
          <w:sz w:val="12"/>
        </w:rPr>
        <w:t xml:space="preserve">¶ </w:t>
      </w:r>
      <w:r w:rsidRPr="0009747E">
        <w:rPr>
          <w:sz w:val="16"/>
        </w:rPr>
        <w:t>The report says: “</w:t>
      </w:r>
      <w:r w:rsidRPr="0009747E">
        <w:rPr>
          <w:rStyle w:val="StyleBoldUnderline"/>
        </w:rPr>
        <w:t>With both sides possessing</w:t>
      </w:r>
      <w:r w:rsidRPr="0009747E">
        <w:rPr>
          <w:sz w:val="16"/>
        </w:rPr>
        <w:t xml:space="preserve"> and looking set to retain </w:t>
      </w:r>
      <w:r w:rsidRPr="0009747E">
        <w:rPr>
          <w:rStyle w:val="Emphasis"/>
        </w:rPr>
        <w:t>formidable nuclear weapons arsenals</w:t>
      </w:r>
      <w:r w:rsidRPr="0009747E">
        <w:rPr>
          <w:sz w:val="16"/>
        </w:rPr>
        <w:t xml:space="preserve">, </w:t>
      </w:r>
      <w:r w:rsidRPr="0009747E">
        <w:rPr>
          <w:rStyle w:val="StyleBoldUnderline"/>
        </w:rPr>
        <w:t xml:space="preserve">such a </w:t>
      </w:r>
      <w:r w:rsidRPr="00EB43F0">
        <w:rPr>
          <w:rStyle w:val="StyleBoldUnderline"/>
          <w:highlight w:val="green"/>
        </w:rPr>
        <w:t>conflict would be</w:t>
      </w:r>
      <w:r w:rsidRPr="0009747E">
        <w:rPr>
          <w:sz w:val="16"/>
        </w:rPr>
        <w:t xml:space="preserve"> tremendously dangerous and quite possibly </w:t>
      </w:r>
      <w:r w:rsidRPr="00EB43F0">
        <w:rPr>
          <w:rStyle w:val="Emphasis"/>
          <w:highlight w:val="green"/>
        </w:rPr>
        <w:t>devastating</w:t>
      </w:r>
      <w:r w:rsidRPr="0009747E">
        <w:t>.”</w:t>
      </w:r>
    </w:p>
    <w:p w14:paraId="67E2B183" w14:textId="77777777" w:rsidR="00BB291C" w:rsidRDefault="00BB291C" w:rsidP="00BB291C">
      <w:pPr>
        <w:pStyle w:val="Heading4"/>
      </w:pPr>
      <w:r>
        <w:t>U.S. hegemony de-escalates all conflicts---any alternative causes destabilizing crises that culminate in nuclear war</w:t>
      </w:r>
    </w:p>
    <w:p w14:paraId="7EC0DD1B" w14:textId="77777777" w:rsidR="00BB291C" w:rsidRPr="00AF212B" w:rsidRDefault="00BB291C" w:rsidP="00BB291C">
      <w:pPr>
        <w:rPr>
          <w:rStyle w:val="StyleStyleBold12pt"/>
        </w:rPr>
      </w:pPr>
      <w:r w:rsidRPr="00AF212B">
        <w:rPr>
          <w:rStyle w:val="StyleStyleBold12pt"/>
        </w:rPr>
        <w:t xml:space="preserve">Brooks, </w:t>
      </w:r>
      <w:proofErr w:type="spellStart"/>
      <w:r w:rsidRPr="00AF212B">
        <w:rPr>
          <w:rStyle w:val="StyleStyleBold12pt"/>
        </w:rPr>
        <w:t>Ikenberry</w:t>
      </w:r>
      <w:proofErr w:type="spellEnd"/>
      <w:r w:rsidRPr="00AF212B">
        <w:rPr>
          <w:rStyle w:val="StyleStyleBold12pt"/>
        </w:rPr>
        <w:t xml:space="preserve"> and </w:t>
      </w:r>
      <w:proofErr w:type="spellStart"/>
      <w:r w:rsidRPr="00AF212B">
        <w:rPr>
          <w:rStyle w:val="StyleStyleBold12pt"/>
        </w:rPr>
        <w:t>Wohlforth</w:t>
      </w:r>
      <w:proofErr w:type="spellEnd"/>
      <w:r w:rsidRPr="00AF212B">
        <w:rPr>
          <w:rStyle w:val="StyleStyleBold12pt"/>
        </w:rPr>
        <w:t xml:space="preserve"> ‘13</w:t>
      </w:r>
    </w:p>
    <w:p w14:paraId="47EF51F0" w14:textId="77777777" w:rsidR="00BB291C" w:rsidRPr="00C328B3" w:rsidRDefault="00BB291C" w:rsidP="00BB291C">
      <w:pPr>
        <w:rPr>
          <w:sz w:val="16"/>
        </w:rPr>
      </w:pPr>
      <w:r w:rsidRPr="00C328B3">
        <w:rPr>
          <w:sz w:val="16"/>
        </w:rPr>
        <w:t xml:space="preserve">Stephen Brooks, Associate Professor of Government at Dartmouth College, John </w:t>
      </w:r>
      <w:proofErr w:type="spellStart"/>
      <w:r w:rsidRPr="00C328B3">
        <w:rPr>
          <w:sz w:val="16"/>
        </w:rPr>
        <w:t>Ikenberry</w:t>
      </w:r>
      <w:proofErr w:type="spellEnd"/>
      <w:r w:rsidRPr="00C328B3">
        <w:rPr>
          <w:sz w:val="16"/>
        </w:rPr>
        <w:t xml:space="preserve">, Albert G. Milbank Professor of Politics and International Affairs at Princeton University and Global Eminence Scholar at Kyung </w:t>
      </w:r>
      <w:proofErr w:type="spellStart"/>
      <w:r w:rsidRPr="00C328B3">
        <w:rPr>
          <w:sz w:val="16"/>
        </w:rPr>
        <w:t>Hee</w:t>
      </w:r>
      <w:proofErr w:type="spellEnd"/>
      <w:r w:rsidRPr="00C328B3">
        <w:rPr>
          <w:sz w:val="16"/>
        </w:rPr>
        <w:t xml:space="preserve"> University in Seoul, John </w:t>
      </w:r>
      <w:proofErr w:type="spellStart"/>
      <w:r w:rsidRPr="00C328B3">
        <w:rPr>
          <w:sz w:val="16"/>
        </w:rPr>
        <w:t>Wohlforth</w:t>
      </w:r>
      <w:proofErr w:type="spellEnd"/>
      <w:r w:rsidRPr="00C328B3">
        <w:rPr>
          <w:sz w:val="16"/>
        </w:rPr>
        <w:t>, Daniel Webster Professor of Government at Dartmouth College, Jan/Feb 2013, Foreign Affairs, Lean Forward, EBSCO</w:t>
      </w:r>
    </w:p>
    <w:p w14:paraId="43274B37" w14:textId="77777777" w:rsidR="00BB291C" w:rsidRDefault="00BB291C" w:rsidP="00BB291C"/>
    <w:p w14:paraId="557D4D74" w14:textId="77777777" w:rsidR="00BB291C" w:rsidRDefault="00BB291C" w:rsidP="00BB291C">
      <w:pPr>
        <w:rPr>
          <w:sz w:val="16"/>
        </w:rPr>
      </w:pPr>
      <w:r w:rsidRPr="00587AD7">
        <w:rPr>
          <w:sz w:val="16"/>
        </w:rPr>
        <w:t xml:space="preserve">Of course, even if it is true that the costs of deep engagement fall far below what advocates of retrenchment claim, they would not be worth bearing unless they yielded greater benefits. In fact, they do. </w:t>
      </w:r>
      <w:r w:rsidRPr="004C4BBA">
        <w:rPr>
          <w:rStyle w:val="StyleBoldUnderline"/>
        </w:rPr>
        <w:t>The</w:t>
      </w:r>
      <w:r w:rsidRPr="00587AD7">
        <w:rPr>
          <w:sz w:val="16"/>
        </w:rPr>
        <w:t xml:space="preserve"> most </w:t>
      </w:r>
      <w:r w:rsidRPr="004C4BBA">
        <w:rPr>
          <w:rStyle w:val="StyleBoldUnderline"/>
        </w:rPr>
        <w:t xml:space="preserve">obvious benefit </w:t>
      </w:r>
      <w:r w:rsidRPr="008D3B9E">
        <w:rPr>
          <w:rStyle w:val="StyleBoldUnderline"/>
        </w:rPr>
        <w:t>of the current strategy is that it reduces the risk of a dangerous conflict</w:t>
      </w:r>
      <w:r w:rsidRPr="008D3B9E">
        <w:rPr>
          <w:sz w:val="16"/>
        </w:rPr>
        <w:t>. The</w:t>
      </w:r>
      <w:r w:rsidRPr="00587AD7">
        <w:rPr>
          <w:sz w:val="16"/>
        </w:rPr>
        <w:t xml:space="preserve"> </w:t>
      </w:r>
      <w:r w:rsidRPr="00EB43F0">
        <w:rPr>
          <w:rStyle w:val="StyleBoldUnderline"/>
          <w:highlight w:val="green"/>
        </w:rPr>
        <w:t>U</w:t>
      </w:r>
      <w:r w:rsidRPr="00587AD7">
        <w:rPr>
          <w:sz w:val="16"/>
        </w:rPr>
        <w:t xml:space="preserve">nited </w:t>
      </w:r>
      <w:r w:rsidRPr="00EB43F0">
        <w:rPr>
          <w:rStyle w:val="StyleBoldUnderline"/>
          <w:highlight w:val="green"/>
        </w:rPr>
        <w:t>S</w:t>
      </w:r>
      <w:r w:rsidRPr="00587AD7">
        <w:rPr>
          <w:sz w:val="16"/>
        </w:rPr>
        <w:t xml:space="preserve">tates' </w:t>
      </w:r>
      <w:r w:rsidRPr="00EB43F0">
        <w:rPr>
          <w:rStyle w:val="StyleBoldUnderline"/>
          <w:highlight w:val="green"/>
        </w:rPr>
        <w:t>security commitments</w:t>
      </w:r>
      <w:r w:rsidRPr="004C4BBA">
        <w:rPr>
          <w:rStyle w:val="StyleBoldUnderline"/>
        </w:rPr>
        <w:t xml:space="preserve"> </w:t>
      </w:r>
      <w:r w:rsidRPr="00EB43F0">
        <w:rPr>
          <w:rStyle w:val="BoldUnderline0"/>
          <w:highlight w:val="green"/>
        </w:rPr>
        <w:t>deter states</w:t>
      </w:r>
      <w:r w:rsidRPr="004C4BBA">
        <w:rPr>
          <w:rStyle w:val="StyleBoldUnderline"/>
        </w:rPr>
        <w:t xml:space="preserve"> </w:t>
      </w:r>
      <w:r w:rsidRPr="008D3B9E">
        <w:rPr>
          <w:rStyle w:val="StyleBoldUnderline"/>
        </w:rPr>
        <w:t>with aspirations to regional hegemony</w:t>
      </w:r>
      <w:r w:rsidRPr="004C4BBA">
        <w:rPr>
          <w:rStyle w:val="StyleBoldUnderline"/>
        </w:rPr>
        <w:t xml:space="preserve"> </w:t>
      </w:r>
      <w:r w:rsidRPr="00EB43F0">
        <w:rPr>
          <w:rStyle w:val="StyleBoldUnderline"/>
          <w:highlight w:val="green"/>
        </w:rPr>
        <w:t>from contemplating</w:t>
      </w:r>
      <w:r w:rsidRPr="004C4BBA">
        <w:rPr>
          <w:rStyle w:val="StyleBoldUnderline"/>
        </w:rPr>
        <w:t xml:space="preserve"> </w:t>
      </w:r>
      <w:r w:rsidRPr="00EB43F0">
        <w:rPr>
          <w:rStyle w:val="StyleBoldUnderline"/>
          <w:highlight w:val="green"/>
        </w:rPr>
        <w:t>expansion and dissuade</w:t>
      </w:r>
      <w:r w:rsidRPr="004C4BBA">
        <w:rPr>
          <w:rStyle w:val="StyleBoldUnderline"/>
        </w:rPr>
        <w:t xml:space="preserve"> U.S. </w:t>
      </w:r>
      <w:r w:rsidRPr="00EB43F0">
        <w:rPr>
          <w:rStyle w:val="StyleBoldUnderline"/>
          <w:highlight w:val="green"/>
        </w:rPr>
        <w:t>partners</w:t>
      </w:r>
      <w:r w:rsidRPr="004C4BBA">
        <w:rPr>
          <w:rStyle w:val="StyleBoldUnderline"/>
        </w:rPr>
        <w:t xml:space="preserve"> </w:t>
      </w:r>
      <w:r w:rsidRPr="00EB43F0">
        <w:rPr>
          <w:rStyle w:val="StyleBoldUnderline"/>
          <w:highlight w:val="green"/>
        </w:rPr>
        <w:t>from trying to solve security problems on their own</w:t>
      </w:r>
      <w:r w:rsidRPr="004C4BBA">
        <w:rPr>
          <w:rStyle w:val="StyleBoldUnderline"/>
        </w:rPr>
        <w:t xml:space="preserve"> in ways that would end up threatening other </w:t>
      </w:r>
      <w:r w:rsidRPr="003B4F87">
        <w:rPr>
          <w:rStyle w:val="StyleBoldUnderline"/>
        </w:rPr>
        <w:t>states.</w:t>
      </w:r>
      <w:r w:rsidRPr="00587AD7">
        <w:rPr>
          <w:sz w:val="16"/>
        </w:rPr>
        <w:t xml:space="preserve"> </w:t>
      </w:r>
      <w:r w:rsidRPr="003B4F87">
        <w:rPr>
          <w:rStyle w:val="StyleBoldUnderline"/>
        </w:rPr>
        <w:t>Skeptics discount this benefit by arguing</w:t>
      </w:r>
      <w:r w:rsidRPr="00587AD7">
        <w:rPr>
          <w:sz w:val="16"/>
        </w:rPr>
        <w:t xml:space="preserve"> that U.S. security guarantees aren't necessary to prevent dangerous rivalries from erupting. They maintain that the high costs of territorial conquest and the many tools countries can use to signal their benign intentions are enough to prevent conflict. In other words, </w:t>
      </w:r>
      <w:r w:rsidRPr="003B4F87">
        <w:rPr>
          <w:rStyle w:val="StyleBoldUnderline"/>
        </w:rPr>
        <w:t xml:space="preserve">major powers could peacefully manage regional </w:t>
      </w:r>
      <w:proofErr w:type="spellStart"/>
      <w:r w:rsidRPr="003B4F87">
        <w:rPr>
          <w:rStyle w:val="StyleBoldUnderline"/>
        </w:rPr>
        <w:t>multipolarity</w:t>
      </w:r>
      <w:proofErr w:type="spellEnd"/>
      <w:r w:rsidRPr="003B4F87">
        <w:rPr>
          <w:rStyle w:val="StyleBoldUnderline"/>
        </w:rPr>
        <w:t xml:space="preserve"> without the American pacifier</w:t>
      </w:r>
      <w:r w:rsidRPr="00587AD7">
        <w:rPr>
          <w:sz w:val="16"/>
        </w:rPr>
        <w:t xml:space="preserve">. But </w:t>
      </w:r>
      <w:r w:rsidRPr="003B4F87">
        <w:rPr>
          <w:rStyle w:val="BoldUnderline0"/>
        </w:rPr>
        <w:t>that outlook is too sanguine</w:t>
      </w:r>
      <w:r w:rsidRPr="00587AD7">
        <w:rPr>
          <w:sz w:val="16"/>
        </w:rPr>
        <w:t xml:space="preserve">. </w:t>
      </w:r>
      <w:r w:rsidRPr="00EB43F0">
        <w:rPr>
          <w:rStyle w:val="StyleBoldUnderline"/>
          <w:highlight w:val="green"/>
        </w:rPr>
        <w:t>If Washington got</w:t>
      </w:r>
      <w:r w:rsidRPr="004C4BBA">
        <w:rPr>
          <w:rStyle w:val="StyleBoldUnderline"/>
        </w:rPr>
        <w:t xml:space="preserve"> </w:t>
      </w:r>
      <w:r w:rsidRPr="00EB43F0">
        <w:rPr>
          <w:rStyle w:val="StyleBoldUnderline"/>
          <w:highlight w:val="green"/>
        </w:rPr>
        <w:t>out of East Asia, Japan and</w:t>
      </w:r>
      <w:r w:rsidRPr="004C4BBA">
        <w:rPr>
          <w:rStyle w:val="StyleBoldUnderline"/>
        </w:rPr>
        <w:t xml:space="preserve"> South </w:t>
      </w:r>
      <w:r w:rsidRPr="00EB43F0">
        <w:rPr>
          <w:rStyle w:val="StyleBoldUnderline"/>
          <w:highlight w:val="green"/>
        </w:rPr>
        <w:t>Korea</w:t>
      </w:r>
      <w:r w:rsidRPr="004C4BBA">
        <w:rPr>
          <w:rStyle w:val="StyleBoldUnderline"/>
        </w:rPr>
        <w:t xml:space="preserve"> </w:t>
      </w:r>
      <w:r w:rsidRPr="00EB43F0">
        <w:rPr>
          <w:rStyle w:val="StyleBoldUnderline"/>
          <w:highlight w:val="green"/>
        </w:rPr>
        <w:t>would</w:t>
      </w:r>
      <w:r w:rsidRPr="004C4BBA">
        <w:rPr>
          <w:rStyle w:val="StyleBoldUnderline"/>
        </w:rPr>
        <w:t xml:space="preserve"> likely </w:t>
      </w:r>
      <w:r w:rsidRPr="00EB43F0">
        <w:rPr>
          <w:rStyle w:val="StyleBoldUnderline"/>
          <w:highlight w:val="green"/>
        </w:rPr>
        <w:t>expand their military capabilities and go</w:t>
      </w:r>
      <w:r w:rsidRPr="004C4BBA">
        <w:rPr>
          <w:rStyle w:val="StyleBoldUnderline"/>
        </w:rPr>
        <w:t xml:space="preserve"> </w:t>
      </w:r>
      <w:r w:rsidRPr="00EB43F0">
        <w:rPr>
          <w:rStyle w:val="StyleBoldUnderline"/>
          <w:highlight w:val="green"/>
        </w:rPr>
        <w:t>nuclear</w:t>
      </w:r>
      <w:r w:rsidRPr="004C4BBA">
        <w:rPr>
          <w:rStyle w:val="StyleBoldUnderline"/>
        </w:rPr>
        <w:t xml:space="preserve">, </w:t>
      </w:r>
      <w:r w:rsidRPr="00CF5248">
        <w:rPr>
          <w:rStyle w:val="StyleBoldUnderline"/>
        </w:rPr>
        <w:t>which could provoke a destabilizing reaction from China.</w:t>
      </w:r>
      <w:r w:rsidRPr="00587AD7">
        <w:rPr>
          <w:sz w:val="16"/>
        </w:rPr>
        <w:t xml:space="preserve"> It's worth noting that </w:t>
      </w:r>
      <w:r w:rsidRPr="00CF5248">
        <w:rPr>
          <w:rStyle w:val="StyleBoldUnderline"/>
        </w:rPr>
        <w:t>during the Cold War, both South Korea and Taiwan tried to obtain nuclear weapons; the only thing that stopped them was the U</w:t>
      </w:r>
      <w:r w:rsidRPr="00587AD7">
        <w:rPr>
          <w:sz w:val="16"/>
        </w:rPr>
        <w:t xml:space="preserve">nited </w:t>
      </w:r>
      <w:r w:rsidRPr="004C4BBA">
        <w:rPr>
          <w:rStyle w:val="StyleBoldUnderline"/>
        </w:rPr>
        <w:t>S</w:t>
      </w:r>
      <w:r w:rsidRPr="00587AD7">
        <w:rPr>
          <w:sz w:val="16"/>
        </w:rPr>
        <w:t xml:space="preserve">tates, which used its security commitments to restrain their nuclear temptations. Similarly, </w:t>
      </w:r>
      <w:r w:rsidRPr="00EB43F0">
        <w:rPr>
          <w:rStyle w:val="StyleBoldUnderline"/>
          <w:highlight w:val="green"/>
        </w:rPr>
        <w:t>were the U</w:t>
      </w:r>
      <w:r w:rsidRPr="00587AD7">
        <w:rPr>
          <w:sz w:val="16"/>
        </w:rPr>
        <w:t xml:space="preserve">nited </w:t>
      </w:r>
      <w:r w:rsidRPr="00EB43F0">
        <w:rPr>
          <w:rStyle w:val="StyleBoldUnderline"/>
          <w:highlight w:val="green"/>
        </w:rPr>
        <w:t>S</w:t>
      </w:r>
      <w:r w:rsidRPr="00587AD7">
        <w:rPr>
          <w:sz w:val="16"/>
        </w:rPr>
        <w:t xml:space="preserve">tates </w:t>
      </w:r>
      <w:r w:rsidRPr="004C4BBA">
        <w:rPr>
          <w:rStyle w:val="StyleBoldUnderline"/>
        </w:rPr>
        <w:t xml:space="preserve">to </w:t>
      </w:r>
      <w:r w:rsidRPr="00EB43F0">
        <w:rPr>
          <w:rStyle w:val="StyleBoldUnderline"/>
          <w:highlight w:val="green"/>
        </w:rPr>
        <w:t>leave the Middle East</w:t>
      </w:r>
      <w:r w:rsidRPr="004C4BBA">
        <w:rPr>
          <w:rStyle w:val="StyleBoldUnderline"/>
        </w:rPr>
        <w:t xml:space="preserve">, the </w:t>
      </w:r>
      <w:r w:rsidRPr="00EB43F0">
        <w:rPr>
          <w:rStyle w:val="StyleBoldUnderline"/>
          <w:highlight w:val="green"/>
        </w:rPr>
        <w:t>countries</w:t>
      </w:r>
      <w:r w:rsidRPr="004C4BBA">
        <w:rPr>
          <w:rStyle w:val="StyleBoldUnderline"/>
        </w:rPr>
        <w:t xml:space="preserve"> currently </w:t>
      </w:r>
      <w:r w:rsidRPr="00EB43F0">
        <w:rPr>
          <w:rStyle w:val="StyleBoldUnderline"/>
          <w:highlight w:val="green"/>
        </w:rPr>
        <w:t>backed by Washington</w:t>
      </w:r>
      <w:r w:rsidRPr="00587AD7">
        <w:rPr>
          <w:sz w:val="16"/>
        </w:rPr>
        <w:t>--</w:t>
      </w:r>
      <w:r w:rsidRPr="004C4BBA">
        <w:rPr>
          <w:rStyle w:val="StyleBoldUnderline"/>
        </w:rPr>
        <w:t>notably, Israel, Egypt, and Saudi Arabia</w:t>
      </w:r>
      <w:r w:rsidRPr="00587AD7">
        <w:rPr>
          <w:sz w:val="16"/>
        </w:rPr>
        <w:t>--</w:t>
      </w:r>
      <w:r w:rsidRPr="00EB43F0">
        <w:rPr>
          <w:rStyle w:val="StyleBoldUnderline"/>
          <w:highlight w:val="green"/>
        </w:rPr>
        <w:t>might act in ways that would intensify</w:t>
      </w:r>
      <w:r w:rsidRPr="004C4BBA">
        <w:rPr>
          <w:rStyle w:val="StyleBoldUnderline"/>
        </w:rPr>
        <w:t xml:space="preserve"> the region's </w:t>
      </w:r>
      <w:r w:rsidRPr="00EB43F0">
        <w:rPr>
          <w:rStyle w:val="StyleBoldUnderline"/>
          <w:highlight w:val="green"/>
        </w:rPr>
        <w:t>security dilemmas</w:t>
      </w:r>
      <w:r w:rsidRPr="00587AD7">
        <w:rPr>
          <w:sz w:val="16"/>
        </w:rPr>
        <w:t xml:space="preserve">. </w:t>
      </w:r>
      <w:r w:rsidRPr="004C4BBA">
        <w:rPr>
          <w:rStyle w:val="StyleBoldUnderline"/>
        </w:rPr>
        <w:t>There would</w:t>
      </w:r>
      <w:r w:rsidRPr="00587AD7">
        <w:rPr>
          <w:sz w:val="16"/>
        </w:rPr>
        <w:t xml:space="preserve"> even </w:t>
      </w:r>
      <w:r w:rsidRPr="004C4BBA">
        <w:rPr>
          <w:rStyle w:val="StyleBoldUnderline"/>
        </w:rPr>
        <w:t xml:space="preserve">be reason to worry about </w:t>
      </w:r>
      <w:r w:rsidRPr="008D3B9E">
        <w:rPr>
          <w:rStyle w:val="StyleBoldUnderline"/>
        </w:rPr>
        <w:t>Europe.</w:t>
      </w:r>
      <w:r w:rsidRPr="008D3B9E">
        <w:rPr>
          <w:sz w:val="16"/>
        </w:rPr>
        <w:t xml:space="preserve"> Although it's hard to imagine the return of great-power military competition in a post-American Europe, it's not difficult to foresee governments there refusing to pay the budgetary costs of higher military outlays and the political costs of increasing EU defense cooperation. </w:t>
      </w:r>
      <w:r w:rsidRPr="008D3B9E">
        <w:rPr>
          <w:rStyle w:val="StyleBoldUnderline"/>
        </w:rPr>
        <w:t>The result might be a continent incapable of securing itself from</w:t>
      </w:r>
      <w:r w:rsidRPr="004C4BBA">
        <w:rPr>
          <w:rStyle w:val="StyleBoldUnderline"/>
        </w:rPr>
        <w:t xml:space="preserve"> threats on its </w:t>
      </w:r>
      <w:r w:rsidRPr="004C4BBA">
        <w:rPr>
          <w:rStyle w:val="StyleBoldUnderline"/>
        </w:rPr>
        <w:lastRenderedPageBreak/>
        <w:t>periphery, unable to join foreign interventions</w:t>
      </w:r>
      <w:r w:rsidRPr="00587AD7">
        <w:rPr>
          <w:sz w:val="16"/>
        </w:rPr>
        <w:t xml:space="preserve"> on which U.S. leaders might want European help, </w:t>
      </w:r>
      <w:r w:rsidRPr="004C4BBA">
        <w:rPr>
          <w:rStyle w:val="StyleBoldUnderline"/>
        </w:rPr>
        <w:t>and vulnerable to the influence of outside rising powers</w:t>
      </w:r>
      <w:r w:rsidRPr="00587AD7">
        <w:rPr>
          <w:sz w:val="16"/>
        </w:rPr>
        <w:t xml:space="preserve">. </w:t>
      </w:r>
      <w:r w:rsidRPr="004C4BBA">
        <w:rPr>
          <w:rStyle w:val="StyleBoldUnderline"/>
        </w:rPr>
        <w:t xml:space="preserve">Given how easily a U.S. withdrawal from key regions could lead to </w:t>
      </w:r>
      <w:r w:rsidRPr="004C4BBA">
        <w:rPr>
          <w:rStyle w:val="Emphasis"/>
        </w:rPr>
        <w:t>dangerous competition</w:t>
      </w:r>
      <w:r w:rsidRPr="00587AD7">
        <w:rPr>
          <w:sz w:val="16"/>
        </w:rPr>
        <w:t xml:space="preserve">, </w:t>
      </w:r>
      <w:r w:rsidRPr="004C4BBA">
        <w:rPr>
          <w:rStyle w:val="StyleBoldUnderline"/>
        </w:rPr>
        <w:t>advocates of retrenchment</w:t>
      </w:r>
      <w:r w:rsidRPr="00587AD7">
        <w:rPr>
          <w:sz w:val="16"/>
        </w:rPr>
        <w:t xml:space="preserve"> tend to put forth another </w:t>
      </w:r>
      <w:r w:rsidRPr="004C4BBA">
        <w:rPr>
          <w:rStyle w:val="StyleBoldUnderline"/>
        </w:rPr>
        <w:t>argument</w:t>
      </w:r>
      <w:r w:rsidRPr="00587AD7">
        <w:rPr>
          <w:sz w:val="16"/>
        </w:rPr>
        <w:t xml:space="preserve">: that such </w:t>
      </w:r>
      <w:r w:rsidRPr="004C4BBA">
        <w:rPr>
          <w:rStyle w:val="StyleBoldUnderline"/>
        </w:rPr>
        <w:t>rivalries wouldn't actually hurt the U</w:t>
      </w:r>
      <w:r w:rsidRPr="00587AD7">
        <w:rPr>
          <w:sz w:val="16"/>
        </w:rPr>
        <w:t xml:space="preserve">nited </w:t>
      </w:r>
      <w:r w:rsidRPr="004C4BBA">
        <w:rPr>
          <w:rStyle w:val="StyleBoldUnderline"/>
        </w:rPr>
        <w:t>S</w:t>
      </w:r>
      <w:r w:rsidRPr="00587AD7">
        <w:rPr>
          <w:sz w:val="16"/>
        </w:rPr>
        <w:t xml:space="preserve">tates. To be sure, few doubt that the United States could survive the return of conflict among powers in Asia or the Middle East--but at what cost? </w:t>
      </w:r>
      <w:r w:rsidRPr="00EB43F0">
        <w:rPr>
          <w:rStyle w:val="StyleBoldUnderline"/>
          <w:highlight w:val="green"/>
        </w:rPr>
        <w:t>Were states in</w:t>
      </w:r>
      <w:r w:rsidRPr="004C4BBA">
        <w:rPr>
          <w:rStyle w:val="StyleBoldUnderline"/>
        </w:rPr>
        <w:t xml:space="preserve"> one or both of </w:t>
      </w:r>
      <w:r w:rsidRPr="00EB43F0">
        <w:rPr>
          <w:rStyle w:val="StyleBoldUnderline"/>
          <w:highlight w:val="green"/>
        </w:rPr>
        <w:t>these regions to start competing</w:t>
      </w:r>
      <w:r w:rsidRPr="004C4BBA">
        <w:rPr>
          <w:rStyle w:val="StyleBoldUnderline"/>
        </w:rPr>
        <w:t xml:space="preserve"> against one another, </w:t>
      </w:r>
      <w:r w:rsidRPr="00EB43F0">
        <w:rPr>
          <w:rStyle w:val="StyleBoldUnderline"/>
          <w:highlight w:val="green"/>
        </w:rPr>
        <w:t>they would</w:t>
      </w:r>
      <w:r w:rsidRPr="004C4BBA">
        <w:rPr>
          <w:rStyle w:val="StyleBoldUnderline"/>
        </w:rPr>
        <w:t xml:space="preserve"> likely </w:t>
      </w:r>
      <w:r w:rsidRPr="00EB43F0">
        <w:rPr>
          <w:rStyle w:val="StyleBoldUnderline"/>
          <w:highlight w:val="green"/>
        </w:rPr>
        <w:t>boost their military budgets</w:t>
      </w:r>
      <w:r w:rsidRPr="004C4BBA">
        <w:rPr>
          <w:rStyle w:val="StyleBoldUnderline"/>
        </w:rPr>
        <w:t xml:space="preserve">, </w:t>
      </w:r>
      <w:r w:rsidRPr="00EB43F0">
        <w:rPr>
          <w:rStyle w:val="StyleBoldUnderline"/>
          <w:highlight w:val="green"/>
        </w:rPr>
        <w:t>arm client states, and</w:t>
      </w:r>
      <w:r w:rsidRPr="00587AD7">
        <w:rPr>
          <w:sz w:val="16"/>
        </w:rPr>
        <w:t xml:space="preserve"> perhaps even </w:t>
      </w:r>
      <w:r w:rsidRPr="00EB43F0">
        <w:rPr>
          <w:rStyle w:val="StyleBoldUnderline"/>
          <w:highlight w:val="green"/>
        </w:rPr>
        <w:t>start</w:t>
      </w:r>
      <w:r w:rsidRPr="004C4BBA">
        <w:rPr>
          <w:rStyle w:val="StyleBoldUnderline"/>
        </w:rPr>
        <w:t xml:space="preserve"> regional </w:t>
      </w:r>
      <w:r w:rsidRPr="00EB43F0">
        <w:rPr>
          <w:rStyle w:val="StyleBoldUnderline"/>
          <w:highlight w:val="green"/>
        </w:rPr>
        <w:t>proxy wars,</w:t>
      </w:r>
      <w:r w:rsidRPr="004C4BBA">
        <w:rPr>
          <w:rStyle w:val="StyleBoldUnderline"/>
        </w:rPr>
        <w:t xml:space="preserve"> all of which should concern the U</w:t>
      </w:r>
      <w:r w:rsidRPr="00587AD7">
        <w:rPr>
          <w:sz w:val="16"/>
        </w:rPr>
        <w:t xml:space="preserve">nited </w:t>
      </w:r>
      <w:r w:rsidRPr="004C4BBA">
        <w:rPr>
          <w:rStyle w:val="StyleBoldUnderline"/>
        </w:rPr>
        <w:t>S</w:t>
      </w:r>
      <w:r w:rsidRPr="00587AD7">
        <w:rPr>
          <w:sz w:val="16"/>
        </w:rPr>
        <w:t xml:space="preserve">tates, in part because its lead in military capabilities would narrow. </w:t>
      </w:r>
      <w:r w:rsidRPr="00EB43F0">
        <w:rPr>
          <w:rStyle w:val="StyleBoldUnderline"/>
          <w:highlight w:val="green"/>
        </w:rPr>
        <w:t>Greater regional insecurity could</w:t>
      </w:r>
      <w:r w:rsidRPr="00587AD7">
        <w:rPr>
          <w:sz w:val="16"/>
        </w:rPr>
        <w:t xml:space="preserve"> also </w:t>
      </w:r>
      <w:r w:rsidRPr="00EB43F0">
        <w:rPr>
          <w:rStyle w:val="StyleBoldUnderline"/>
          <w:highlight w:val="green"/>
        </w:rPr>
        <w:t xml:space="preserve">produce </w:t>
      </w:r>
      <w:r w:rsidRPr="00EB43F0">
        <w:rPr>
          <w:rStyle w:val="Emphasis"/>
          <w:highlight w:val="green"/>
        </w:rPr>
        <w:t>cascades of nuclear proliferation</w:t>
      </w:r>
      <w:r w:rsidRPr="00587AD7">
        <w:rPr>
          <w:sz w:val="16"/>
        </w:rPr>
        <w:t xml:space="preserve"> as powers such as Egypt, Saudi Arabia, Japan, South Korea, and Taiwan built nuclear forces of their own. Those </w:t>
      </w:r>
      <w:r w:rsidRPr="004C4BBA">
        <w:rPr>
          <w:rStyle w:val="StyleBoldUnderline"/>
        </w:rPr>
        <w:t>countries' regional competitors might then also seek nuclear arsenals</w:t>
      </w:r>
      <w:r w:rsidRPr="00587AD7">
        <w:rPr>
          <w:sz w:val="16"/>
        </w:rPr>
        <w:t xml:space="preserve">. Although nuclear deterrence can promote stability between two states with the kinds of nuclear forces that the Soviet Union and the United States possessed, things get shakier when there are multiple nuclear rivals with less robust arsenals. </w:t>
      </w:r>
      <w:r w:rsidRPr="00EB43F0">
        <w:rPr>
          <w:rStyle w:val="StyleBoldUnderline"/>
          <w:highlight w:val="green"/>
        </w:rPr>
        <w:t>As the</w:t>
      </w:r>
      <w:r w:rsidRPr="004C4BBA">
        <w:rPr>
          <w:rStyle w:val="StyleBoldUnderline"/>
        </w:rPr>
        <w:t xml:space="preserve"> </w:t>
      </w:r>
      <w:r w:rsidRPr="00EB43F0">
        <w:rPr>
          <w:rStyle w:val="StyleBoldUnderline"/>
          <w:highlight w:val="green"/>
        </w:rPr>
        <w:t>number of nuclear powers increases</w:t>
      </w:r>
      <w:r w:rsidRPr="004C4BBA">
        <w:rPr>
          <w:rStyle w:val="StyleBoldUnderline"/>
        </w:rPr>
        <w:t xml:space="preserve">, </w:t>
      </w:r>
      <w:r w:rsidRPr="00EB43F0">
        <w:rPr>
          <w:rStyle w:val="Emphasis"/>
          <w:highlight w:val="green"/>
        </w:rPr>
        <w:t>the probability of illicit transfers</w:t>
      </w:r>
      <w:r w:rsidRPr="00FE6921">
        <w:rPr>
          <w:rStyle w:val="Emphasis"/>
        </w:rPr>
        <w:t xml:space="preserve">, </w:t>
      </w:r>
      <w:r w:rsidRPr="00EB43F0">
        <w:rPr>
          <w:rStyle w:val="Emphasis"/>
          <w:highlight w:val="green"/>
        </w:rPr>
        <w:t>irrational decisions</w:t>
      </w:r>
      <w:r w:rsidRPr="00FE6921">
        <w:rPr>
          <w:rStyle w:val="Emphasis"/>
        </w:rPr>
        <w:t xml:space="preserve">, </w:t>
      </w:r>
      <w:r w:rsidRPr="00EB43F0">
        <w:rPr>
          <w:rStyle w:val="Emphasis"/>
          <w:highlight w:val="green"/>
        </w:rPr>
        <w:t>accidents</w:t>
      </w:r>
      <w:r w:rsidRPr="00FE6921">
        <w:rPr>
          <w:rStyle w:val="Emphasis"/>
        </w:rPr>
        <w:t xml:space="preserve">, </w:t>
      </w:r>
      <w:r w:rsidRPr="00EB43F0">
        <w:rPr>
          <w:rStyle w:val="Emphasis"/>
          <w:highlight w:val="green"/>
        </w:rPr>
        <w:t>and unforeseen crises goes up</w:t>
      </w:r>
      <w:r w:rsidRPr="00EB43F0">
        <w:rPr>
          <w:rStyle w:val="StyleBoldUnderline"/>
          <w:highlight w:val="green"/>
        </w:rPr>
        <w:t>.</w:t>
      </w:r>
      <w:r>
        <w:rPr>
          <w:rStyle w:val="StyleBoldUnderline"/>
        </w:rPr>
        <w:t xml:space="preserve"> </w:t>
      </w:r>
      <w:r w:rsidRPr="00587AD7">
        <w:rPr>
          <w:sz w:val="16"/>
        </w:rPr>
        <w:t xml:space="preserve">The case for abandoning the United States' global role misses the underlying security logic of the current approach. </w:t>
      </w:r>
      <w:r w:rsidRPr="00EB43F0">
        <w:rPr>
          <w:rStyle w:val="StyleBoldUnderline"/>
          <w:highlight w:val="green"/>
        </w:rPr>
        <w:t>By reassuring allies and</w:t>
      </w:r>
      <w:r w:rsidRPr="004C4BBA">
        <w:rPr>
          <w:rStyle w:val="StyleBoldUnderline"/>
        </w:rPr>
        <w:t xml:space="preserve"> actively </w:t>
      </w:r>
      <w:r w:rsidRPr="00EB43F0">
        <w:rPr>
          <w:rStyle w:val="StyleBoldUnderline"/>
          <w:highlight w:val="green"/>
        </w:rPr>
        <w:t>managing</w:t>
      </w:r>
      <w:r w:rsidRPr="004C4BBA">
        <w:rPr>
          <w:rStyle w:val="StyleBoldUnderline"/>
        </w:rPr>
        <w:t xml:space="preserve"> </w:t>
      </w:r>
      <w:r w:rsidRPr="00EB43F0">
        <w:rPr>
          <w:rStyle w:val="StyleBoldUnderline"/>
          <w:highlight w:val="green"/>
        </w:rPr>
        <w:t>regional relations</w:t>
      </w:r>
      <w:r w:rsidRPr="004C4BBA">
        <w:rPr>
          <w:rStyle w:val="StyleBoldUnderline"/>
        </w:rPr>
        <w:t xml:space="preserve">, </w:t>
      </w:r>
      <w:r w:rsidRPr="00EB43F0">
        <w:rPr>
          <w:rStyle w:val="StyleBoldUnderline"/>
          <w:highlight w:val="green"/>
        </w:rPr>
        <w:t>Washington dampens competition</w:t>
      </w:r>
      <w:r w:rsidRPr="004C4BBA">
        <w:rPr>
          <w:rStyle w:val="StyleBoldUnderline"/>
        </w:rPr>
        <w:t xml:space="preserve"> in the world s key areas</w:t>
      </w:r>
      <w:r w:rsidRPr="00587AD7">
        <w:rPr>
          <w:sz w:val="16"/>
        </w:rPr>
        <w:t xml:space="preserve">, thereby </w:t>
      </w:r>
      <w:r w:rsidRPr="004C4BBA">
        <w:rPr>
          <w:rStyle w:val="StyleBoldUnderline"/>
        </w:rPr>
        <w:t>preventing the emergence of a hothouse in which countries would grow new military capabilities</w:t>
      </w:r>
      <w:r w:rsidRPr="00587AD7">
        <w:rPr>
          <w:sz w:val="16"/>
        </w:rPr>
        <w:t xml:space="preserve">. </w:t>
      </w:r>
      <w:r w:rsidRPr="004C4BBA">
        <w:rPr>
          <w:rStyle w:val="StyleBoldUnderline"/>
        </w:rPr>
        <w:t>For proof that this strategy is working, one need look no further than the defense budgets of the current great powers</w:t>
      </w:r>
      <w:r w:rsidRPr="00587AD7">
        <w:rPr>
          <w:sz w:val="16"/>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 On top of all this, </w:t>
      </w:r>
      <w:r w:rsidRPr="00587AD7">
        <w:rPr>
          <w:rStyle w:val="StyleBoldUnderline"/>
          <w:sz w:val="16"/>
        </w:rPr>
        <w:t>the current grand strategy acts as a hedge against the emergence regional hegemons</w:t>
      </w:r>
      <w:r w:rsidRPr="00587AD7">
        <w:rPr>
          <w:sz w:val="16"/>
        </w:rPr>
        <w:t xml:space="preserve">. Some </w:t>
      </w:r>
      <w:r w:rsidRPr="00587AD7">
        <w:rPr>
          <w:rStyle w:val="StyleBoldUnderline"/>
          <w:sz w:val="16"/>
        </w:rPr>
        <w:t>supporters of retrenchment argue</w:t>
      </w:r>
      <w:r w:rsidRPr="00587AD7">
        <w:rPr>
          <w:sz w:val="16"/>
        </w:rPr>
        <w:t xml:space="preserve"> that </w:t>
      </w:r>
      <w:r w:rsidRPr="00587AD7">
        <w:rPr>
          <w:rStyle w:val="StyleBoldUnderline"/>
          <w:sz w:val="16"/>
        </w:rPr>
        <w:t>the U.S.</w:t>
      </w:r>
      <w:r w:rsidRPr="00587AD7">
        <w:rPr>
          <w:sz w:val="16"/>
        </w:rPr>
        <w:t xml:space="preserve"> military </w:t>
      </w:r>
      <w:r w:rsidRPr="00587AD7">
        <w:rPr>
          <w:rStyle w:val="StyleBoldUnderline"/>
          <w:sz w:val="16"/>
        </w:rPr>
        <w:t>should keep its forces over the horizon and pass the buck to local powers</w:t>
      </w:r>
      <w:r w:rsidRPr="00587AD7">
        <w:rPr>
          <w:sz w:val="16"/>
        </w:rPr>
        <w:t xml:space="preserve"> to do the dangerous work of counterbalancing rising regional powers. </w:t>
      </w:r>
      <w:r w:rsidRPr="00587AD7">
        <w:rPr>
          <w:rStyle w:val="StyleBoldUnderline"/>
          <w:sz w:val="16"/>
        </w:rPr>
        <w:t>Washington</w:t>
      </w:r>
      <w:r w:rsidRPr="00587AD7">
        <w:rPr>
          <w:sz w:val="16"/>
        </w:rPr>
        <w:t xml:space="preserve">, they contend, </w:t>
      </w:r>
      <w:r w:rsidRPr="00587AD7">
        <w:rPr>
          <w:rStyle w:val="StyleBoldUnderline"/>
          <w:sz w:val="16"/>
        </w:rPr>
        <w:t>should deploy forces abroad only when a truly credible contender for regional hegemony arises</w:t>
      </w:r>
      <w:r w:rsidRPr="00587AD7">
        <w:rPr>
          <w:sz w:val="16"/>
        </w:rPr>
        <w:t xml:space="preserve">, as in the cases of Germany and Japan during World War II and the Soviet Union during the Cold War. Yet </w:t>
      </w:r>
      <w:r w:rsidRPr="00587AD7">
        <w:rPr>
          <w:rStyle w:val="StyleBoldUnderline"/>
          <w:sz w:val="16"/>
        </w:rPr>
        <w:t>there is already a potential contender for regional hegemony--China--and to balance it, the U</w:t>
      </w:r>
      <w:r w:rsidRPr="00587AD7">
        <w:rPr>
          <w:sz w:val="16"/>
        </w:rPr>
        <w:t xml:space="preserve">nited </w:t>
      </w:r>
      <w:r w:rsidRPr="00587AD7">
        <w:rPr>
          <w:rStyle w:val="StyleBoldUnderline"/>
          <w:sz w:val="16"/>
        </w:rPr>
        <w:t>S</w:t>
      </w:r>
      <w:r w:rsidRPr="00587AD7">
        <w:rPr>
          <w:sz w:val="16"/>
        </w:rPr>
        <w:t xml:space="preserve">tates </w:t>
      </w:r>
      <w:r w:rsidRPr="00587AD7">
        <w:rPr>
          <w:rStyle w:val="StyleBoldUnderline"/>
          <w:sz w:val="16"/>
        </w:rPr>
        <w:t>will need to maintain its key alliances in Asia and the military capacity to intervene there</w:t>
      </w:r>
      <w:r w:rsidRPr="00587AD7">
        <w:rPr>
          <w:sz w:val="16"/>
        </w:rPr>
        <w:t xml:space="preserve">. </w:t>
      </w:r>
      <w:r w:rsidRPr="00587AD7">
        <w:rPr>
          <w:rStyle w:val="StyleBoldUnderline"/>
          <w:sz w:val="16"/>
        </w:rPr>
        <w:t>The implication is that the U</w:t>
      </w:r>
      <w:r w:rsidRPr="00587AD7">
        <w:rPr>
          <w:sz w:val="16"/>
        </w:rPr>
        <w:t xml:space="preserve">nited </w:t>
      </w:r>
      <w:r w:rsidRPr="00587AD7">
        <w:rPr>
          <w:rStyle w:val="StyleBoldUnderline"/>
          <w:sz w:val="16"/>
        </w:rPr>
        <w:t>S</w:t>
      </w:r>
      <w:r w:rsidRPr="00587AD7">
        <w:rPr>
          <w:sz w:val="16"/>
        </w:rPr>
        <w:t xml:space="preserve">tates </w:t>
      </w:r>
      <w:r w:rsidRPr="00587AD7">
        <w:rPr>
          <w:rStyle w:val="StyleBoldUnderline"/>
          <w:sz w:val="16"/>
        </w:rPr>
        <w:t>should get out of Afghanistan and Iraq, reduce its military presence in Europe, and pivot to Asia. Yet that is exactly what the Obama administration is doing</w:t>
      </w:r>
      <w:r w:rsidRPr="00587AD7">
        <w:rPr>
          <w:sz w:val="16"/>
        </w:rPr>
        <w:t xml:space="preserve">. MILITARY DOMINANCE, ECONOMIC PREEMINENCE </w:t>
      </w:r>
      <w:r w:rsidRPr="00587AD7">
        <w:rPr>
          <w:rStyle w:val="StyleBoldUnderline"/>
        </w:rPr>
        <w:t>Preoccupied with security</w:t>
      </w:r>
      <w:r w:rsidRPr="004C4BBA">
        <w:rPr>
          <w:rStyle w:val="StyleBoldUnderline"/>
        </w:rPr>
        <w:t xml:space="preserve"> issues, </w:t>
      </w:r>
      <w:r w:rsidRPr="008D3B9E">
        <w:rPr>
          <w:rStyle w:val="StyleBoldUnderline"/>
        </w:rPr>
        <w:t>critics</w:t>
      </w:r>
      <w:r w:rsidRPr="008D3B9E">
        <w:rPr>
          <w:sz w:val="16"/>
        </w:rPr>
        <w:t xml:space="preserve"> of the current grand strategy </w:t>
      </w:r>
      <w:r w:rsidRPr="008D3B9E">
        <w:rPr>
          <w:rStyle w:val="StyleBoldUnderline"/>
        </w:rPr>
        <w:t>miss one of its most important benefits: sustaining an open global economy</w:t>
      </w:r>
      <w:r w:rsidRPr="008D3B9E">
        <w:rPr>
          <w:sz w:val="16"/>
        </w:rPr>
        <w:t xml:space="preserve"> and</w:t>
      </w:r>
      <w:r w:rsidRPr="00587AD7">
        <w:rPr>
          <w:sz w:val="16"/>
        </w:rPr>
        <w:t xml:space="preserve"> a favorable place for the United States within it. To be sure, the sheer size of its output would guarantee the United States a major role in the global economy whatever grand strategy it adopted. Yet </w:t>
      </w:r>
      <w:r w:rsidRPr="00FE6921">
        <w:rPr>
          <w:rStyle w:val="StyleBoldUnderline"/>
        </w:rPr>
        <w:t xml:space="preserve">the country's </w:t>
      </w:r>
      <w:r w:rsidRPr="00EB43F0">
        <w:rPr>
          <w:rStyle w:val="StyleBoldUnderline"/>
          <w:highlight w:val="green"/>
        </w:rPr>
        <w:t>military dominance undergirds</w:t>
      </w:r>
      <w:r w:rsidRPr="004C4BBA">
        <w:rPr>
          <w:rStyle w:val="StyleBoldUnderline"/>
        </w:rPr>
        <w:t xml:space="preserve"> its </w:t>
      </w:r>
      <w:r w:rsidRPr="00EB43F0">
        <w:rPr>
          <w:rStyle w:val="StyleBoldUnderline"/>
          <w:highlight w:val="green"/>
        </w:rPr>
        <w:t>economic leadership</w:t>
      </w:r>
      <w:r w:rsidRPr="00587AD7">
        <w:rPr>
          <w:sz w:val="16"/>
        </w:rPr>
        <w:t xml:space="preserve">. In addition to </w:t>
      </w:r>
      <w:r w:rsidRPr="00EB43F0">
        <w:rPr>
          <w:rStyle w:val="StyleBoldUnderline"/>
          <w:highlight w:val="green"/>
        </w:rPr>
        <w:t>protecting the</w:t>
      </w:r>
      <w:r w:rsidRPr="004C4BBA">
        <w:rPr>
          <w:rStyle w:val="StyleBoldUnderline"/>
        </w:rPr>
        <w:t xml:space="preserve"> world </w:t>
      </w:r>
      <w:r w:rsidRPr="00EB43F0">
        <w:rPr>
          <w:rStyle w:val="StyleBoldUnderline"/>
          <w:highlight w:val="green"/>
        </w:rPr>
        <w:t>economy from instability</w:t>
      </w:r>
      <w:r w:rsidRPr="004C4BBA">
        <w:rPr>
          <w:rStyle w:val="StyleBoldUnderline"/>
        </w:rPr>
        <w:t xml:space="preserve">, its </w:t>
      </w:r>
      <w:r w:rsidRPr="00EB43F0">
        <w:rPr>
          <w:rStyle w:val="StyleBoldUnderline"/>
          <w:highlight w:val="green"/>
        </w:rPr>
        <w:t>military commitments</w:t>
      </w:r>
      <w:r w:rsidRPr="004C4BBA">
        <w:rPr>
          <w:rStyle w:val="StyleBoldUnderline"/>
        </w:rPr>
        <w:t xml:space="preserve"> and naval superiority help </w:t>
      </w:r>
      <w:r w:rsidRPr="00EB43F0">
        <w:rPr>
          <w:rStyle w:val="StyleBoldUnderline"/>
          <w:highlight w:val="green"/>
        </w:rPr>
        <w:t>secure</w:t>
      </w:r>
      <w:r w:rsidRPr="004C4BBA">
        <w:rPr>
          <w:rStyle w:val="StyleBoldUnderline"/>
        </w:rPr>
        <w:t xml:space="preserve"> the </w:t>
      </w:r>
      <w:r w:rsidRPr="00EB43F0">
        <w:rPr>
          <w:rStyle w:val="StyleBoldUnderline"/>
          <w:highlight w:val="green"/>
        </w:rPr>
        <w:t>sea-lanes</w:t>
      </w:r>
      <w:r w:rsidRPr="004C4BBA">
        <w:rPr>
          <w:rStyle w:val="StyleBoldUnderline"/>
        </w:rPr>
        <w:t xml:space="preserve"> and other shipping corridors </w:t>
      </w:r>
      <w:r w:rsidRPr="00EB43F0">
        <w:rPr>
          <w:rStyle w:val="StyleBoldUnderline"/>
          <w:highlight w:val="green"/>
        </w:rPr>
        <w:t>that</w:t>
      </w:r>
      <w:r w:rsidRPr="004C4BBA">
        <w:rPr>
          <w:rStyle w:val="StyleBoldUnderline"/>
        </w:rPr>
        <w:t xml:space="preserve"> </w:t>
      </w:r>
      <w:r w:rsidRPr="00EB43F0">
        <w:rPr>
          <w:rStyle w:val="StyleBoldUnderline"/>
          <w:highlight w:val="green"/>
        </w:rPr>
        <w:t>allow trade to flow freely</w:t>
      </w:r>
      <w:r w:rsidRPr="004C4BBA">
        <w:rPr>
          <w:rStyle w:val="StyleBoldUnderline"/>
        </w:rPr>
        <w:t xml:space="preserve"> and cheaply</w:t>
      </w:r>
      <w:r w:rsidRPr="00587AD7">
        <w:rPr>
          <w:sz w:val="16"/>
        </w:rPr>
        <w:t xml:space="preserve">. </w:t>
      </w:r>
      <w:r w:rsidRPr="00EB43F0">
        <w:rPr>
          <w:rStyle w:val="StyleBoldUnderline"/>
          <w:highlight w:val="green"/>
        </w:rPr>
        <w:t>Were the U</w:t>
      </w:r>
      <w:r w:rsidRPr="00587AD7">
        <w:rPr>
          <w:sz w:val="16"/>
        </w:rPr>
        <w:t xml:space="preserve">nited </w:t>
      </w:r>
      <w:r w:rsidRPr="00EB43F0">
        <w:rPr>
          <w:rStyle w:val="StyleBoldUnderline"/>
          <w:highlight w:val="green"/>
        </w:rPr>
        <w:t>S</w:t>
      </w:r>
      <w:r w:rsidRPr="00587AD7">
        <w:rPr>
          <w:sz w:val="16"/>
        </w:rPr>
        <w:t xml:space="preserve">tates </w:t>
      </w:r>
      <w:r w:rsidRPr="00EB43F0">
        <w:rPr>
          <w:rStyle w:val="StyleBoldUnderline"/>
          <w:highlight w:val="green"/>
        </w:rPr>
        <w:t>to pull back</w:t>
      </w:r>
      <w:r w:rsidRPr="004C4BBA">
        <w:rPr>
          <w:rStyle w:val="StyleBoldUnderline"/>
        </w:rPr>
        <w:t xml:space="preserve"> from the world, the task of securing the global commons would get much harder</w:t>
      </w:r>
      <w:r w:rsidRPr="00587AD7">
        <w:rPr>
          <w:sz w:val="16"/>
        </w:rPr>
        <w:t xml:space="preserve">. </w:t>
      </w:r>
      <w:r w:rsidRPr="00EB43F0">
        <w:rPr>
          <w:rStyle w:val="StyleBoldUnderline"/>
          <w:highlight w:val="green"/>
        </w:rPr>
        <w:t>Washington would have less leverage</w:t>
      </w:r>
      <w:r w:rsidRPr="004C4BBA">
        <w:rPr>
          <w:rStyle w:val="StyleBoldUnderline"/>
        </w:rPr>
        <w:t xml:space="preserve"> </w:t>
      </w:r>
      <w:r w:rsidRPr="00EB43F0">
        <w:rPr>
          <w:rStyle w:val="StyleBoldUnderline"/>
          <w:highlight w:val="green"/>
        </w:rPr>
        <w:t>with which it could convince countries</w:t>
      </w:r>
      <w:r w:rsidRPr="004C4BBA">
        <w:rPr>
          <w:rStyle w:val="StyleBoldUnderline"/>
        </w:rPr>
        <w:t xml:space="preserve"> </w:t>
      </w:r>
      <w:r w:rsidRPr="00EB43F0">
        <w:rPr>
          <w:rStyle w:val="StyleBoldUnderline"/>
          <w:highlight w:val="green"/>
        </w:rPr>
        <w:t>to cooperate on economic matters</w:t>
      </w:r>
      <w:r w:rsidRPr="004C4BBA">
        <w:rPr>
          <w:rStyle w:val="StyleBoldUnderline"/>
        </w:rPr>
        <w:t xml:space="preserve"> </w:t>
      </w:r>
      <w:r w:rsidRPr="00EB43F0">
        <w:rPr>
          <w:rStyle w:val="StyleBoldUnderline"/>
          <w:highlight w:val="green"/>
        </w:rPr>
        <w:t>and</w:t>
      </w:r>
      <w:r w:rsidRPr="004C4BBA">
        <w:rPr>
          <w:rStyle w:val="StyleBoldUnderline"/>
        </w:rPr>
        <w:t xml:space="preserve"> </w:t>
      </w:r>
      <w:r w:rsidRPr="00EB43F0">
        <w:rPr>
          <w:rStyle w:val="StyleBoldUnderline"/>
          <w:highlight w:val="green"/>
        </w:rPr>
        <w:t>less access to</w:t>
      </w:r>
      <w:r w:rsidRPr="004C4BBA">
        <w:rPr>
          <w:rStyle w:val="StyleBoldUnderline"/>
        </w:rPr>
        <w:t xml:space="preserve"> the military </w:t>
      </w:r>
      <w:r w:rsidRPr="00EB43F0">
        <w:rPr>
          <w:rStyle w:val="StyleBoldUnderline"/>
          <w:highlight w:val="green"/>
        </w:rPr>
        <w:t>bases</w:t>
      </w:r>
      <w:r w:rsidRPr="004C4BBA">
        <w:rPr>
          <w:rStyle w:val="StyleBoldUnderline"/>
        </w:rPr>
        <w:t xml:space="preserve"> throughout the world </w:t>
      </w:r>
      <w:r w:rsidRPr="00EB43F0">
        <w:rPr>
          <w:rStyle w:val="StyleBoldUnderline"/>
          <w:highlight w:val="green"/>
        </w:rPr>
        <w:t>needed to</w:t>
      </w:r>
      <w:r w:rsidRPr="004C4BBA">
        <w:rPr>
          <w:rStyle w:val="StyleBoldUnderline"/>
        </w:rPr>
        <w:t xml:space="preserve"> </w:t>
      </w:r>
      <w:r w:rsidRPr="00EB43F0">
        <w:rPr>
          <w:rStyle w:val="StyleBoldUnderline"/>
          <w:highlight w:val="green"/>
        </w:rPr>
        <w:t>keep</w:t>
      </w:r>
      <w:r w:rsidRPr="004C4BBA">
        <w:rPr>
          <w:rStyle w:val="StyleBoldUnderline"/>
        </w:rPr>
        <w:t xml:space="preserve"> the </w:t>
      </w:r>
      <w:r w:rsidRPr="00EB43F0">
        <w:rPr>
          <w:rStyle w:val="StyleBoldUnderline"/>
          <w:highlight w:val="green"/>
        </w:rPr>
        <w:t>seas</w:t>
      </w:r>
      <w:r w:rsidRPr="004C4BBA">
        <w:rPr>
          <w:rStyle w:val="StyleBoldUnderline"/>
        </w:rPr>
        <w:t xml:space="preserve"> </w:t>
      </w:r>
      <w:r w:rsidRPr="00EB43F0">
        <w:rPr>
          <w:rStyle w:val="StyleBoldUnderline"/>
          <w:highlight w:val="green"/>
        </w:rPr>
        <w:t>open</w:t>
      </w:r>
      <w:r w:rsidRPr="004C4BBA">
        <w:rPr>
          <w:rStyle w:val="StyleBoldUnderline"/>
        </w:rPr>
        <w:t>.</w:t>
      </w:r>
      <w:r w:rsidRPr="00587AD7">
        <w:rPr>
          <w:sz w:val="16"/>
        </w:rPr>
        <w:t xml:space="preserve"> A global role also lets the United States structure the world economy in ways that serve its particular economic interests. During the Cold War, Washington used its overseas security commitments to get allies to embrace the economic policies it preferred--convincing West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 More broadly, </w:t>
      </w:r>
      <w:r w:rsidRPr="004C4BBA">
        <w:rPr>
          <w:rStyle w:val="StyleBoldUnderline"/>
        </w:rPr>
        <w:t>the U</w:t>
      </w:r>
      <w:r w:rsidRPr="00587AD7">
        <w:rPr>
          <w:sz w:val="16"/>
        </w:rPr>
        <w:t xml:space="preserve">nited </w:t>
      </w:r>
      <w:r w:rsidRPr="004C4BBA">
        <w:rPr>
          <w:rStyle w:val="StyleBoldUnderline"/>
        </w:rPr>
        <w:t>S</w:t>
      </w:r>
      <w:r w:rsidRPr="00587AD7">
        <w:rPr>
          <w:sz w:val="16"/>
        </w:rPr>
        <w:t xml:space="preserve">tates </w:t>
      </w:r>
      <w:r w:rsidRPr="004C4BBA">
        <w:rPr>
          <w:rStyle w:val="StyleBoldUnderline"/>
        </w:rPr>
        <w:t>wields its security leverage to shape the overall structure of the global economy.</w:t>
      </w:r>
      <w:r w:rsidRPr="00587AD7">
        <w:rPr>
          <w:sz w:val="16"/>
        </w:rPr>
        <w:t xml:space="preserve"> Much of what the United States wants from the economic order is more of the same: for instance, it likes the current structure of the World Trade Organization and the International Monetary Fund and prefers that free trade continue. Washington wins when U.S. allies favor this status quo, and one reason they are inclined to support the existing system is because they value their military alliances.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 </w:t>
      </w:r>
      <w:r w:rsidRPr="004C4BBA">
        <w:rPr>
          <w:rStyle w:val="StyleBoldUnderline"/>
        </w:rPr>
        <w:t>The U</w:t>
      </w:r>
      <w:r w:rsidRPr="00587AD7">
        <w:rPr>
          <w:sz w:val="16"/>
        </w:rPr>
        <w:t xml:space="preserve">nited </w:t>
      </w:r>
      <w:r w:rsidRPr="00852577">
        <w:rPr>
          <w:rStyle w:val="StyleBoldUnderline"/>
        </w:rPr>
        <w:t>S</w:t>
      </w:r>
      <w:r w:rsidRPr="00587AD7">
        <w:rPr>
          <w:sz w:val="16"/>
        </w:rPr>
        <w:t xml:space="preserve">tates' </w:t>
      </w:r>
      <w:r w:rsidRPr="00EB43F0">
        <w:rPr>
          <w:rStyle w:val="StyleBoldUnderline"/>
          <w:highlight w:val="green"/>
        </w:rPr>
        <w:t>geopolitical dominance</w:t>
      </w:r>
      <w:r w:rsidRPr="00852577">
        <w:rPr>
          <w:rStyle w:val="StyleBoldUnderline"/>
        </w:rPr>
        <w:t xml:space="preserve"> </w:t>
      </w:r>
      <w:r w:rsidRPr="00587AD7">
        <w:rPr>
          <w:sz w:val="16"/>
        </w:rPr>
        <w:t xml:space="preserve">also </w:t>
      </w:r>
      <w:r w:rsidRPr="00EB43F0">
        <w:rPr>
          <w:rStyle w:val="StyleBoldUnderline"/>
          <w:highlight w:val="green"/>
        </w:rPr>
        <w:t>helps keep the</w:t>
      </w:r>
      <w:r w:rsidRPr="00852577">
        <w:rPr>
          <w:rStyle w:val="StyleBoldUnderline"/>
        </w:rPr>
        <w:t xml:space="preserve"> U.S. </w:t>
      </w:r>
      <w:r w:rsidRPr="00EB43F0">
        <w:rPr>
          <w:rStyle w:val="StyleBoldUnderline"/>
          <w:highlight w:val="green"/>
        </w:rPr>
        <w:lastRenderedPageBreak/>
        <w:t>dollar</w:t>
      </w:r>
      <w:r w:rsidRPr="00852577">
        <w:rPr>
          <w:rStyle w:val="StyleBoldUnderline"/>
        </w:rPr>
        <w:t xml:space="preserve"> in place </w:t>
      </w:r>
      <w:r w:rsidRPr="00EB43F0">
        <w:rPr>
          <w:rStyle w:val="StyleBoldUnderline"/>
          <w:highlight w:val="green"/>
        </w:rPr>
        <w:t>as the world's reserve currency</w:t>
      </w:r>
      <w:r w:rsidRPr="00852577">
        <w:rPr>
          <w:rStyle w:val="StyleBoldUnderline"/>
        </w:rPr>
        <w:t>, which confers enormous benefits on the country</w:t>
      </w:r>
      <w:r w:rsidRPr="00587AD7">
        <w:rPr>
          <w:sz w:val="16"/>
        </w:rPr>
        <w:t xml:space="preserve">, such as a greater ability to borrow money.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w:t>
      </w:r>
      <w:r w:rsidRPr="00852577">
        <w:rPr>
          <w:rStyle w:val="StyleBoldUnderline"/>
        </w:rPr>
        <w:t>it extracts disproportionate gains. Shirking that responsibility would place those benefits at risk.</w:t>
      </w:r>
      <w:r w:rsidRPr="00587AD7">
        <w:rPr>
          <w:sz w:val="16"/>
        </w:rPr>
        <w:t xml:space="preserve"> CREATING COOPERATION </w:t>
      </w:r>
      <w:proofErr w:type="gramStart"/>
      <w:r w:rsidRPr="00852577">
        <w:rPr>
          <w:rStyle w:val="StyleBoldUnderline"/>
        </w:rPr>
        <w:t>What</w:t>
      </w:r>
      <w:proofErr w:type="gramEnd"/>
      <w:r w:rsidRPr="00852577">
        <w:rPr>
          <w:rStyle w:val="StyleBoldUnderline"/>
        </w:rPr>
        <w:t xml:space="preserve"> goes for the global economy goes for other forms of </w:t>
      </w:r>
      <w:r w:rsidRPr="006976B5">
        <w:rPr>
          <w:rStyle w:val="StyleBoldUnderline"/>
        </w:rPr>
        <w:t>international cooperation</w:t>
      </w:r>
      <w:r w:rsidRPr="006976B5">
        <w:rPr>
          <w:sz w:val="16"/>
        </w:rPr>
        <w:t xml:space="preserve">. Here, too, American leadership benefits many countries but disproportionately helps the United States. </w:t>
      </w:r>
      <w:r w:rsidRPr="006976B5">
        <w:rPr>
          <w:rStyle w:val="StyleBoldUnderline"/>
        </w:rPr>
        <w:t>In order to counter transnational threats, such as terrorism, piracy, organized crime, climate change, and pandemics, states have to work together and take collective action</w:t>
      </w:r>
      <w:r w:rsidRPr="006976B5">
        <w:rPr>
          <w:sz w:val="16"/>
        </w:rPr>
        <w:t xml:space="preserve">. But </w:t>
      </w:r>
      <w:r w:rsidRPr="006976B5">
        <w:rPr>
          <w:rStyle w:val="StyleBoldUnderline"/>
        </w:rPr>
        <w:t>cooperation does not come about effortlessly</w:t>
      </w:r>
      <w:r w:rsidRPr="006976B5">
        <w:rPr>
          <w:sz w:val="16"/>
        </w:rPr>
        <w:t xml:space="preserve">, especially when national interests diverge. </w:t>
      </w:r>
      <w:r w:rsidRPr="006976B5">
        <w:rPr>
          <w:rStyle w:val="StyleBoldUnderline"/>
        </w:rPr>
        <w:t>The U</w:t>
      </w:r>
      <w:r w:rsidRPr="006976B5">
        <w:rPr>
          <w:sz w:val="16"/>
        </w:rPr>
        <w:t xml:space="preserve">nited </w:t>
      </w:r>
      <w:r w:rsidRPr="006976B5">
        <w:rPr>
          <w:rStyle w:val="StyleBoldUnderline"/>
        </w:rPr>
        <w:t>S</w:t>
      </w:r>
      <w:r w:rsidRPr="006976B5">
        <w:rPr>
          <w:sz w:val="16"/>
        </w:rPr>
        <w:t xml:space="preserve">tates' </w:t>
      </w:r>
      <w:r w:rsidRPr="006976B5">
        <w:rPr>
          <w:rStyle w:val="StyleBoldUnderline"/>
        </w:rPr>
        <w:t>military efforts to promote stability and its broader</w:t>
      </w:r>
      <w:r w:rsidRPr="00FE6921">
        <w:rPr>
          <w:rStyle w:val="StyleBoldUnderline"/>
        </w:rPr>
        <w:t xml:space="preserve"> leadership make it easier for Washington to launch joint initiatives and shape them in ways that reflect U.S. interests</w:t>
      </w:r>
      <w:r w:rsidRPr="00587AD7">
        <w:rPr>
          <w:sz w:val="16"/>
        </w:rPr>
        <w:t xml:space="preserve">. After all, </w:t>
      </w:r>
      <w:r w:rsidRPr="008D3B9E">
        <w:rPr>
          <w:rStyle w:val="StyleBoldUnderline"/>
        </w:rPr>
        <w:t>cooperation is hard to come by in regions where chaos reigns, and it flourishes where leaders can anticipate lasting stability</w:t>
      </w:r>
      <w:r w:rsidRPr="008D3B9E">
        <w:rPr>
          <w:sz w:val="16"/>
        </w:rPr>
        <w:t>. U</w:t>
      </w:r>
      <w:r w:rsidRPr="00587AD7">
        <w:rPr>
          <w:sz w:val="16"/>
        </w:rPr>
        <w:t xml:space="preserve">.S. </w:t>
      </w:r>
      <w:r w:rsidRPr="00FE6921">
        <w:rPr>
          <w:rStyle w:val="StyleBoldUnderline"/>
        </w:rPr>
        <w:t>alliances</w:t>
      </w:r>
      <w:r w:rsidRPr="00587AD7">
        <w:rPr>
          <w:sz w:val="16"/>
        </w:rPr>
        <w:t xml:space="preserve"> are about security first, but they also </w:t>
      </w:r>
      <w:r w:rsidRPr="00FE6921">
        <w:rPr>
          <w:rStyle w:val="StyleBoldUnderline"/>
        </w:rPr>
        <w:t>provide</w:t>
      </w:r>
      <w:r w:rsidRPr="00852577">
        <w:rPr>
          <w:rStyle w:val="StyleBoldUnderline"/>
        </w:rPr>
        <w:t xml:space="preserve"> the political framework and channels of communication for cooperation on nonmilitary issue</w:t>
      </w:r>
      <w:r w:rsidRPr="00587AD7">
        <w:rPr>
          <w:sz w:val="16"/>
        </w:rPr>
        <w:t xml:space="preserve">s.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w:t>
      </w:r>
      <w:r w:rsidRPr="00852577">
        <w:rPr>
          <w:rStyle w:val="StyleBoldUnderline"/>
        </w:rPr>
        <w:t xml:space="preserve">Thanks to conduits </w:t>
      </w:r>
      <w:r w:rsidRPr="00FE6921">
        <w:rPr>
          <w:rStyle w:val="StyleBoldUnderline"/>
        </w:rPr>
        <w:t>such as this, the U</w:t>
      </w:r>
      <w:r w:rsidRPr="00587AD7">
        <w:rPr>
          <w:sz w:val="16"/>
        </w:rPr>
        <w:t xml:space="preserve">nited </w:t>
      </w:r>
      <w:r w:rsidRPr="00FE6921">
        <w:rPr>
          <w:rStyle w:val="StyleBoldUnderline"/>
        </w:rPr>
        <w:t>S</w:t>
      </w:r>
      <w:r w:rsidRPr="00587AD7">
        <w:rPr>
          <w:sz w:val="16"/>
        </w:rPr>
        <w:t xml:space="preserve">tates </w:t>
      </w:r>
      <w:r w:rsidRPr="00FE6921">
        <w:rPr>
          <w:rStyle w:val="StyleBoldUnderline"/>
        </w:rPr>
        <w:t xml:space="preserve">can use bargaining chips in one issue area to make progress in others. The </w:t>
      </w:r>
      <w:r w:rsidRPr="00EB43F0">
        <w:rPr>
          <w:rStyle w:val="StyleBoldUnderline"/>
          <w:highlight w:val="green"/>
        </w:rPr>
        <w:t>benefits</w:t>
      </w:r>
      <w:r w:rsidRPr="00FE6921">
        <w:rPr>
          <w:rStyle w:val="StyleBoldUnderline"/>
        </w:rPr>
        <w:t xml:space="preserve"> of these communication channels are </w:t>
      </w:r>
      <w:r w:rsidRPr="00EB43F0">
        <w:rPr>
          <w:rStyle w:val="StyleBoldUnderline"/>
          <w:highlight w:val="green"/>
        </w:rPr>
        <w:t>especially pronounced when it comes to fighting</w:t>
      </w:r>
      <w:r w:rsidRPr="00FE6921">
        <w:rPr>
          <w:rStyle w:val="StyleBoldUnderline"/>
        </w:rPr>
        <w:t xml:space="preserve"> the kinds of threats that require new forms of cooperation, such as </w:t>
      </w:r>
      <w:r w:rsidRPr="00EB43F0">
        <w:rPr>
          <w:rStyle w:val="BoldUnderline0"/>
          <w:highlight w:val="green"/>
        </w:rPr>
        <w:t>terrorism and pandemics</w:t>
      </w:r>
      <w:r w:rsidRPr="00587AD7">
        <w:rPr>
          <w:sz w:val="16"/>
        </w:rPr>
        <w:t xml:space="preserve">. With its alliance system in place, </w:t>
      </w:r>
      <w:r w:rsidRPr="00852577">
        <w:rPr>
          <w:rStyle w:val="StyleBoldUnderline"/>
        </w:rPr>
        <w:t>the U</w:t>
      </w:r>
      <w:r w:rsidRPr="00587AD7">
        <w:rPr>
          <w:sz w:val="16"/>
        </w:rPr>
        <w:t xml:space="preserve">nited </w:t>
      </w:r>
      <w:r w:rsidRPr="00852577">
        <w:rPr>
          <w:rStyle w:val="StyleBoldUnderline"/>
        </w:rPr>
        <w:t>S</w:t>
      </w:r>
      <w:r w:rsidRPr="00587AD7">
        <w:rPr>
          <w:sz w:val="16"/>
        </w:rPr>
        <w:t xml:space="preserve">tates </w:t>
      </w:r>
      <w:r w:rsidRPr="00852577">
        <w:rPr>
          <w:rStyle w:val="StyleBoldUnderline"/>
        </w:rPr>
        <w:t>is in a stronger position than it would otherwise be to advance cooperation and share burdens</w:t>
      </w:r>
      <w:r w:rsidRPr="00587AD7">
        <w:rPr>
          <w:sz w:val="16"/>
        </w:rPr>
        <w:t xml:space="preserve">. For example, the intelligence-sharing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 The United States' global role also has the more direct effect of facilitating the bargains among governments that get cooperation going in the first place. As the scholar Joseph Nye has written, "The American military role in deterring threats to allies, or of assuring access to a crucial resource such as oil in the Persian Gulf, means that the provision of protective force can be used in bargaining situations. </w:t>
      </w:r>
      <w:r w:rsidRPr="00852577">
        <w:rPr>
          <w:rStyle w:val="StyleBoldUnderline"/>
        </w:rPr>
        <w:t>Sometimes the linkage may be direct; more often it is a factor not mentioned openly but present in the back of statesmen's minds."</w:t>
      </w:r>
      <w:r w:rsidRPr="00587AD7">
        <w:rPr>
          <w:sz w:val="16"/>
        </w:rPr>
        <w:t xml:space="preserve"> THE DEVIL WE KNOW Should America come home? For many prominent scholars of international relations, the answer is yes--a view that seems even wiser in the wake of the disaster in Iraq and the Great Recession. Yet </w:t>
      </w:r>
      <w:r w:rsidRPr="002A1976">
        <w:rPr>
          <w:rStyle w:val="StyleBoldUnderline"/>
        </w:rPr>
        <w:t>their arguments simply don't hold up. There is little evidence that the U</w:t>
      </w:r>
      <w:r w:rsidRPr="00587AD7">
        <w:rPr>
          <w:sz w:val="16"/>
        </w:rPr>
        <w:t xml:space="preserve">nited </w:t>
      </w:r>
      <w:r w:rsidRPr="002A1976">
        <w:rPr>
          <w:rStyle w:val="StyleBoldUnderline"/>
        </w:rPr>
        <w:t>S</w:t>
      </w:r>
      <w:r w:rsidRPr="00587AD7">
        <w:rPr>
          <w:sz w:val="16"/>
        </w:rPr>
        <w:t xml:space="preserve">tates </w:t>
      </w:r>
      <w:r w:rsidRPr="002A1976">
        <w:rPr>
          <w:rStyle w:val="StyleBoldUnderline"/>
        </w:rPr>
        <w:t>would save</w:t>
      </w:r>
      <w:r w:rsidRPr="00587AD7">
        <w:rPr>
          <w:sz w:val="16"/>
        </w:rPr>
        <w:t xml:space="preserve"> much </w:t>
      </w:r>
      <w:r w:rsidRPr="002A1976">
        <w:rPr>
          <w:rStyle w:val="StyleBoldUnderline"/>
        </w:rPr>
        <w:t>money</w:t>
      </w:r>
      <w:r w:rsidRPr="00587AD7">
        <w:rPr>
          <w:sz w:val="16"/>
        </w:rPr>
        <w:t xml:space="preserve"> switching to a smaller global posture. </w:t>
      </w:r>
      <w:r w:rsidRPr="002A1976">
        <w:rPr>
          <w:rStyle w:val="StyleBoldUnderline"/>
        </w:rPr>
        <w:t xml:space="preserve">Nor is </w:t>
      </w:r>
      <w:r w:rsidRPr="00EB43F0">
        <w:rPr>
          <w:rStyle w:val="StyleBoldUnderline"/>
          <w:highlight w:val="green"/>
        </w:rPr>
        <w:t>the current strategy</w:t>
      </w:r>
      <w:r w:rsidRPr="002A1976">
        <w:rPr>
          <w:rStyle w:val="StyleBoldUnderline"/>
        </w:rPr>
        <w:t xml:space="preserve"> self-defeating: it </w:t>
      </w:r>
      <w:r w:rsidRPr="00EB43F0">
        <w:rPr>
          <w:rStyle w:val="StyleBoldUnderline"/>
          <w:highlight w:val="green"/>
        </w:rPr>
        <w:t>has not provoked</w:t>
      </w:r>
      <w:r w:rsidRPr="00587AD7">
        <w:rPr>
          <w:sz w:val="16"/>
        </w:rPr>
        <w:t xml:space="preserve"> the formation of </w:t>
      </w:r>
      <w:r w:rsidRPr="00EB43F0">
        <w:rPr>
          <w:rStyle w:val="StyleBoldUnderline"/>
          <w:highlight w:val="green"/>
        </w:rPr>
        <w:t>counterbalancing</w:t>
      </w:r>
      <w:r w:rsidRPr="002A1976">
        <w:rPr>
          <w:rStyle w:val="StyleBoldUnderline"/>
        </w:rPr>
        <w:t xml:space="preserve"> </w:t>
      </w:r>
      <w:r w:rsidRPr="00EB43F0">
        <w:rPr>
          <w:rStyle w:val="StyleBoldUnderline"/>
          <w:highlight w:val="green"/>
        </w:rPr>
        <w:t>coalitions</w:t>
      </w:r>
      <w:r w:rsidRPr="002A1976">
        <w:rPr>
          <w:rStyle w:val="StyleBoldUnderline"/>
        </w:rPr>
        <w:t xml:space="preserve"> </w:t>
      </w:r>
      <w:r w:rsidRPr="00EB43F0">
        <w:rPr>
          <w:rStyle w:val="StyleBoldUnderline"/>
          <w:highlight w:val="green"/>
        </w:rPr>
        <w:t>or caused the country</w:t>
      </w:r>
      <w:r w:rsidRPr="002A1976">
        <w:rPr>
          <w:rStyle w:val="StyleBoldUnderline"/>
        </w:rPr>
        <w:t xml:space="preserve"> </w:t>
      </w:r>
      <w:r w:rsidRPr="00EB43F0">
        <w:rPr>
          <w:rStyle w:val="StyleBoldUnderline"/>
          <w:highlight w:val="green"/>
        </w:rPr>
        <w:t>to spend itself into</w:t>
      </w:r>
      <w:r w:rsidRPr="002A1976">
        <w:rPr>
          <w:rStyle w:val="StyleBoldUnderline"/>
        </w:rPr>
        <w:t xml:space="preserve"> economic </w:t>
      </w:r>
      <w:r w:rsidRPr="00EB43F0">
        <w:rPr>
          <w:rStyle w:val="StyleBoldUnderline"/>
          <w:highlight w:val="green"/>
        </w:rPr>
        <w:t>decline</w:t>
      </w:r>
      <w:r w:rsidRPr="00587AD7">
        <w:rPr>
          <w:sz w:val="16"/>
        </w:rPr>
        <w:t xml:space="preserve">. </w:t>
      </w:r>
      <w:r w:rsidRPr="00EB43F0">
        <w:rPr>
          <w:rStyle w:val="StyleBoldUnderline"/>
          <w:highlight w:val="green"/>
        </w:rPr>
        <w:t>Nor will it condemn the U</w:t>
      </w:r>
      <w:r w:rsidRPr="00587AD7">
        <w:rPr>
          <w:sz w:val="16"/>
        </w:rPr>
        <w:t xml:space="preserve">nited </w:t>
      </w:r>
      <w:r w:rsidRPr="00EB43F0">
        <w:rPr>
          <w:rStyle w:val="StyleBoldUnderline"/>
          <w:highlight w:val="green"/>
        </w:rPr>
        <w:t>S</w:t>
      </w:r>
      <w:r w:rsidRPr="00587AD7">
        <w:rPr>
          <w:sz w:val="16"/>
        </w:rPr>
        <w:t xml:space="preserve">tates </w:t>
      </w:r>
      <w:r w:rsidRPr="00EB43F0">
        <w:rPr>
          <w:rStyle w:val="StyleBoldUnderline"/>
          <w:highlight w:val="green"/>
        </w:rPr>
        <w:t>to foolhardy wars in</w:t>
      </w:r>
      <w:r w:rsidRPr="002A1976">
        <w:rPr>
          <w:rStyle w:val="StyleBoldUnderline"/>
        </w:rPr>
        <w:t xml:space="preserve"> </w:t>
      </w:r>
      <w:r w:rsidRPr="00EB43F0">
        <w:rPr>
          <w:rStyle w:val="StyleBoldUnderline"/>
          <w:highlight w:val="green"/>
        </w:rPr>
        <w:t>the future</w:t>
      </w:r>
      <w:r w:rsidRPr="00EB43F0">
        <w:rPr>
          <w:sz w:val="16"/>
          <w:highlight w:val="green"/>
        </w:rPr>
        <w:t>.</w:t>
      </w:r>
      <w:r w:rsidRPr="00587AD7">
        <w:rPr>
          <w:sz w:val="16"/>
        </w:rPr>
        <w:t xml:space="preserve"> </w:t>
      </w:r>
      <w:r w:rsidRPr="002A1976">
        <w:rPr>
          <w:rStyle w:val="StyleBoldUnderline"/>
        </w:rPr>
        <w:t>Wha</w:t>
      </w:r>
      <w:r w:rsidRPr="00FE6921">
        <w:rPr>
          <w:rStyle w:val="StyleBoldUnderline"/>
        </w:rPr>
        <w:t xml:space="preserve">t the strategy does do is help prevent the outbreak of conflict in the world's most important regions, keep the global economy humming, and make international cooperation easier. </w:t>
      </w:r>
      <w:r w:rsidRPr="00FE6921">
        <w:rPr>
          <w:rStyle w:val="Emphasis"/>
        </w:rPr>
        <w:t>Charting a different course would threaten all these</w:t>
      </w:r>
      <w:r w:rsidRPr="00587AD7">
        <w:rPr>
          <w:sz w:val="16"/>
        </w:rPr>
        <w:t xml:space="preserve"> benefits.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 </w:t>
      </w:r>
      <w:r w:rsidRPr="002A1976">
        <w:rPr>
          <w:rStyle w:val="StyleBoldUnderline"/>
        </w:rPr>
        <w:t>A grand strategy of actively managing global security and promoting the liberal economic order has served the United States exceptionally well</w:t>
      </w:r>
      <w:r w:rsidRPr="00587AD7">
        <w:rPr>
          <w:sz w:val="16"/>
        </w:rPr>
        <w:t xml:space="preserve"> for the past six decades, and </w:t>
      </w:r>
      <w:r w:rsidRPr="002A1976">
        <w:rPr>
          <w:rStyle w:val="StyleBoldUnderline"/>
        </w:rPr>
        <w:t xml:space="preserve">there is no reason to give it up </w:t>
      </w:r>
      <w:r w:rsidRPr="00FE6921">
        <w:rPr>
          <w:rStyle w:val="StyleBoldUnderline"/>
        </w:rPr>
        <w:t>now. The country's globe-spanning posture is the devil we know, and a world with a disengaged America is the devil we don't know</w:t>
      </w:r>
      <w:r w:rsidRPr="00587AD7">
        <w:rPr>
          <w:sz w:val="16"/>
        </w:rPr>
        <w:t xml:space="preserve">. </w:t>
      </w:r>
      <w:r w:rsidRPr="00FE6921">
        <w:rPr>
          <w:rStyle w:val="StyleBoldUnderline"/>
        </w:rPr>
        <w:t>Were American leaders to choose retrenchment, they would in essence be running a massive experiment to test how the world would work without an engaged and liberal leading power. The results</w:t>
      </w:r>
      <w:r w:rsidRPr="002A1976">
        <w:rPr>
          <w:rStyle w:val="StyleBoldUnderline"/>
        </w:rPr>
        <w:t xml:space="preserve"> could</w:t>
      </w:r>
      <w:r w:rsidRPr="00587AD7">
        <w:rPr>
          <w:sz w:val="16"/>
        </w:rPr>
        <w:t xml:space="preserve"> well </w:t>
      </w:r>
      <w:r w:rsidRPr="002A1976">
        <w:rPr>
          <w:rStyle w:val="StyleBoldUnderline"/>
        </w:rPr>
        <w:t>be disastrous</w:t>
      </w:r>
      <w:r w:rsidRPr="00587AD7">
        <w:rPr>
          <w:sz w:val="16"/>
        </w:rPr>
        <w:t>.</w:t>
      </w:r>
    </w:p>
    <w:p w14:paraId="43113820" w14:textId="77777777" w:rsidR="00BB291C" w:rsidRDefault="00BB291C" w:rsidP="00BB291C">
      <w:pPr>
        <w:pStyle w:val="Heading4"/>
      </w:pPr>
      <w:r>
        <w:lastRenderedPageBreak/>
        <w:t>US decline causes preemptive lash-out, collapses global trade and makes global problems such as warming, water scarcity and disease inevitable</w:t>
      </w:r>
    </w:p>
    <w:p w14:paraId="06A30D6D" w14:textId="77777777" w:rsidR="00BB291C" w:rsidRPr="00AF212B" w:rsidRDefault="00BB291C" w:rsidP="00BB291C">
      <w:pPr>
        <w:rPr>
          <w:rStyle w:val="StyleStyleBold12pt"/>
        </w:rPr>
      </w:pPr>
      <w:r w:rsidRPr="00AF212B">
        <w:rPr>
          <w:rStyle w:val="StyleStyleBold12pt"/>
        </w:rPr>
        <w:t>Beckley ‘12</w:t>
      </w:r>
    </w:p>
    <w:p w14:paraId="3846D45B" w14:textId="77777777" w:rsidR="00BB291C" w:rsidRDefault="00BB291C" w:rsidP="00BB291C">
      <w:pPr>
        <w:rPr>
          <w:sz w:val="16"/>
        </w:rPr>
      </w:pPr>
      <w:r w:rsidRPr="00A320C1">
        <w:rPr>
          <w:sz w:val="16"/>
        </w:rPr>
        <w:t xml:space="preserve">Michael, Assistant professor of political science at Tufts, research fellow in the International Security Program at Harvard Kennedy School's. </w:t>
      </w:r>
      <w:proofErr w:type="spellStart"/>
      <w:r w:rsidRPr="00A320C1">
        <w:rPr>
          <w:sz w:val="16"/>
        </w:rPr>
        <w:t>Belfer</w:t>
      </w:r>
      <w:proofErr w:type="spellEnd"/>
      <w:r w:rsidRPr="00A320C1">
        <w:rPr>
          <w:sz w:val="16"/>
        </w:rPr>
        <w:t xml:space="preserve"> Center for Science and International Affairs, “The Unipolar Era: Why American Power Persists and China’s Rise Is Limited,” PhD dissertation, AM</w:t>
      </w:r>
    </w:p>
    <w:p w14:paraId="104D8506" w14:textId="77777777" w:rsidR="00BB291C" w:rsidRPr="000B3B47" w:rsidRDefault="00BB291C" w:rsidP="00BB291C"/>
    <w:p w14:paraId="08F4E21E" w14:textId="77777777" w:rsidR="00BB291C" w:rsidRPr="00AF212B" w:rsidRDefault="00BB291C" w:rsidP="00BB291C">
      <w:pPr>
        <w:rPr>
          <w:sz w:val="16"/>
        </w:rPr>
      </w:pPr>
      <w:r w:rsidRPr="00AF212B">
        <w:rPr>
          <w:sz w:val="16"/>
        </w:rPr>
        <w:t xml:space="preserve">One danger is that </w:t>
      </w:r>
      <w:proofErr w:type="spellStart"/>
      <w:r w:rsidRPr="00EB43F0">
        <w:rPr>
          <w:rStyle w:val="StyleBoldUnderline"/>
          <w:highlight w:val="green"/>
        </w:rPr>
        <w:t>declinism</w:t>
      </w:r>
      <w:proofErr w:type="spellEnd"/>
      <w:r w:rsidRPr="00EB43F0">
        <w:rPr>
          <w:rStyle w:val="StyleBoldUnderline"/>
          <w:highlight w:val="green"/>
        </w:rPr>
        <w:t xml:space="preserve"> could prompt </w:t>
      </w:r>
      <w:r w:rsidRPr="00EB43F0">
        <w:rPr>
          <w:rStyle w:val="BoldUnderline0"/>
          <w:rFonts w:ascii="Georgia" w:hAnsi="Georgia"/>
          <w:highlight w:val="green"/>
        </w:rPr>
        <w:t>trade conflicts</w:t>
      </w:r>
      <w:r w:rsidRPr="00EB43F0">
        <w:rPr>
          <w:rStyle w:val="StyleBoldUnderline"/>
          <w:highlight w:val="green"/>
        </w:rPr>
        <w:t xml:space="preserve"> and immigration restrictions</w:t>
      </w:r>
      <w:r w:rsidRPr="00AF212B">
        <w:rPr>
          <w:sz w:val="16"/>
        </w:rPr>
        <w:t xml:space="preserve">. The results of this study suggest that </w:t>
      </w:r>
      <w:r w:rsidRPr="00AF212B">
        <w:rPr>
          <w:rStyle w:val="StyleBoldUnderline"/>
        </w:rPr>
        <w:t>the United States benefits immensely from the free flow of goods, services, and people around the globe</w:t>
      </w:r>
      <w:r w:rsidRPr="00AF212B">
        <w:rPr>
          <w:sz w:val="16"/>
        </w:rPr>
        <w:t xml:space="preserve">; </w:t>
      </w:r>
      <w:r w:rsidRPr="00AF212B">
        <w:rPr>
          <w:rStyle w:val="StyleBoldUnderline"/>
        </w:rPr>
        <w:t>this is what allows American corporations to specialize in high-­</w:t>
      </w:r>
      <w:r w:rsidRPr="00AF212B">
        <w:rPr>
          <w:rStyle w:val="StyleBoldUnderline"/>
          <w:rFonts w:ascii="Cambria Math" w:hAnsi="Cambria Math" w:cs="Cambria Math"/>
        </w:rPr>
        <w:t>‐</w:t>
      </w:r>
      <w:r w:rsidRPr="00AF212B">
        <w:rPr>
          <w:rStyle w:val="StyleBoldUnderline"/>
        </w:rPr>
        <w:t>value activities</w:t>
      </w:r>
      <w:r w:rsidRPr="00AF212B">
        <w:rPr>
          <w:sz w:val="16"/>
        </w:rPr>
        <w:t xml:space="preserve">, exploit innovations created elsewhere, and lure the brightest minds to the United States, </w:t>
      </w:r>
      <w:r w:rsidRPr="00AF212B">
        <w:rPr>
          <w:rStyle w:val="StyleBoldUnderline"/>
        </w:rPr>
        <w:t>all while reducing the price of goods for U.S. consumers</w:t>
      </w:r>
      <w:r w:rsidRPr="00AF212B">
        <w:rPr>
          <w:sz w:val="16"/>
        </w:rPr>
        <w:t xml:space="preserve">. </w:t>
      </w:r>
      <w:r w:rsidRPr="00EB43F0">
        <w:rPr>
          <w:rStyle w:val="StyleBoldUnderline"/>
          <w:highlight w:val="green"/>
        </w:rPr>
        <w:t>Characterizing China’s export expansion as a loss for the</w:t>
      </w:r>
      <w:r w:rsidRPr="00AF212B">
        <w:rPr>
          <w:rStyle w:val="StyleBoldUnderline"/>
        </w:rPr>
        <w:t xml:space="preserve"> </w:t>
      </w:r>
      <w:r w:rsidRPr="00EB43F0">
        <w:rPr>
          <w:rStyle w:val="StyleBoldUnderline"/>
          <w:highlight w:val="green"/>
        </w:rPr>
        <w:t>U</w:t>
      </w:r>
      <w:r w:rsidRPr="00AF212B">
        <w:rPr>
          <w:sz w:val="16"/>
        </w:rPr>
        <w:t xml:space="preserve">nited </w:t>
      </w:r>
      <w:r w:rsidRPr="00EB43F0">
        <w:rPr>
          <w:rStyle w:val="StyleBoldUnderline"/>
          <w:highlight w:val="green"/>
        </w:rPr>
        <w:t>S</w:t>
      </w:r>
      <w:r w:rsidRPr="00AF212B">
        <w:rPr>
          <w:sz w:val="16"/>
        </w:rPr>
        <w:t xml:space="preserve">tates is </w:t>
      </w:r>
      <w:r w:rsidRPr="00AF212B">
        <w:rPr>
          <w:rStyle w:val="StyleBoldUnderline"/>
        </w:rPr>
        <w:t xml:space="preserve">not just bad economics; it </w:t>
      </w:r>
      <w:r w:rsidRPr="00EB43F0">
        <w:rPr>
          <w:rStyle w:val="StyleBoldUnderline"/>
          <w:highlight w:val="green"/>
        </w:rPr>
        <w:t xml:space="preserve">blazes a trail for </w:t>
      </w:r>
      <w:r w:rsidRPr="008D3B9E">
        <w:rPr>
          <w:rStyle w:val="BoldUnderline0"/>
          <w:rFonts w:ascii="Georgia" w:hAnsi="Georgia"/>
        </w:rPr>
        <w:t xml:space="preserve">jingoistic and </w:t>
      </w:r>
      <w:r w:rsidRPr="00EB43F0">
        <w:rPr>
          <w:rStyle w:val="BoldUnderline0"/>
          <w:rFonts w:ascii="Georgia" w:hAnsi="Georgia"/>
          <w:highlight w:val="green"/>
        </w:rPr>
        <w:t>protectionist policies</w:t>
      </w:r>
      <w:r w:rsidRPr="00AF212B">
        <w:rPr>
          <w:sz w:val="16"/>
        </w:rPr>
        <w:t xml:space="preserve">. It would be tragically ironic if Americans reacted to false prophecies of decline by cutting themselves off from a potentially vital source of American power. Another danger is that </w:t>
      </w:r>
      <w:proofErr w:type="spellStart"/>
      <w:r w:rsidRPr="00EB43F0">
        <w:rPr>
          <w:rStyle w:val="StyleBoldUnderline"/>
          <w:highlight w:val="green"/>
        </w:rPr>
        <w:t>declinism</w:t>
      </w:r>
      <w:proofErr w:type="spellEnd"/>
      <w:r w:rsidRPr="00EB43F0">
        <w:rPr>
          <w:rStyle w:val="StyleBoldUnderline"/>
          <w:highlight w:val="green"/>
        </w:rPr>
        <w:t xml:space="preserve"> may impair foreign policy decision-­</w:t>
      </w:r>
      <w:r w:rsidRPr="00EB43F0">
        <w:rPr>
          <w:rStyle w:val="StyleBoldUnderline"/>
          <w:rFonts w:ascii="Cambria Math" w:hAnsi="Cambria Math" w:cs="Cambria Math"/>
          <w:highlight w:val="green"/>
        </w:rPr>
        <w:t>‐</w:t>
      </w:r>
      <w:r w:rsidRPr="00EB43F0">
        <w:rPr>
          <w:rStyle w:val="StyleBoldUnderline"/>
          <w:highlight w:val="green"/>
        </w:rPr>
        <w:t>making</w:t>
      </w:r>
      <w:r w:rsidRPr="00AF212B">
        <w:rPr>
          <w:sz w:val="16"/>
        </w:rPr>
        <w:t xml:space="preserve">. </w:t>
      </w:r>
      <w:r w:rsidRPr="00EB43F0">
        <w:rPr>
          <w:rStyle w:val="StyleBoldUnderline"/>
          <w:highlight w:val="green"/>
        </w:rPr>
        <w:t>If</w:t>
      </w:r>
      <w:r w:rsidRPr="00AF212B">
        <w:rPr>
          <w:sz w:val="16"/>
        </w:rPr>
        <w:t xml:space="preserve"> top </w:t>
      </w:r>
      <w:r w:rsidRPr="00EB43F0">
        <w:rPr>
          <w:rStyle w:val="StyleBoldUnderline"/>
          <w:highlight w:val="green"/>
        </w:rPr>
        <w:t>government officials</w:t>
      </w:r>
      <w:r w:rsidRPr="00AF212B">
        <w:rPr>
          <w:sz w:val="16"/>
        </w:rPr>
        <w:t xml:space="preserve"> </w:t>
      </w:r>
      <w:r w:rsidRPr="00AF212B">
        <w:rPr>
          <w:rStyle w:val="StyleBoldUnderline"/>
        </w:rPr>
        <w:t xml:space="preserve">come to </w:t>
      </w:r>
      <w:r w:rsidRPr="00EB43F0">
        <w:rPr>
          <w:rStyle w:val="StyleBoldUnderline"/>
          <w:highlight w:val="green"/>
        </w:rPr>
        <w:t>believe</w:t>
      </w:r>
      <w:r w:rsidRPr="00AF212B">
        <w:rPr>
          <w:rStyle w:val="StyleBoldUnderline"/>
        </w:rPr>
        <w:t xml:space="preserve"> that </w:t>
      </w:r>
      <w:r w:rsidRPr="00EB43F0">
        <w:rPr>
          <w:rStyle w:val="StyleBoldUnderline"/>
          <w:highlight w:val="green"/>
        </w:rPr>
        <w:t>China is overtaking the</w:t>
      </w:r>
      <w:r w:rsidRPr="00AF212B">
        <w:rPr>
          <w:rStyle w:val="StyleBoldUnderline"/>
        </w:rPr>
        <w:t xml:space="preserve"> </w:t>
      </w:r>
      <w:r w:rsidRPr="00EB43F0">
        <w:rPr>
          <w:rStyle w:val="BoldUnderline0"/>
          <w:rFonts w:ascii="Georgia" w:hAnsi="Georgia"/>
          <w:highlight w:val="green"/>
        </w:rPr>
        <w:t>U</w:t>
      </w:r>
      <w:r w:rsidRPr="00AF212B">
        <w:rPr>
          <w:rStyle w:val="StyleBoldUnderline"/>
        </w:rPr>
        <w:t>nited</w:t>
      </w:r>
      <w:r w:rsidRPr="00AF212B">
        <w:rPr>
          <w:sz w:val="16"/>
        </w:rPr>
        <w:t xml:space="preserve"> </w:t>
      </w:r>
      <w:r w:rsidRPr="00EB43F0">
        <w:rPr>
          <w:rStyle w:val="BoldUnderline0"/>
          <w:rFonts w:ascii="Georgia" w:hAnsi="Georgia"/>
          <w:highlight w:val="green"/>
        </w:rPr>
        <w:t>S</w:t>
      </w:r>
      <w:r w:rsidRPr="00AF212B">
        <w:rPr>
          <w:rStyle w:val="StyleBoldUnderline"/>
        </w:rPr>
        <w:t>tates</w:t>
      </w:r>
      <w:r w:rsidRPr="00AF212B">
        <w:rPr>
          <w:sz w:val="16"/>
        </w:rPr>
        <w:t xml:space="preserve">, </w:t>
      </w:r>
      <w:r w:rsidRPr="00EB43F0">
        <w:rPr>
          <w:rStyle w:val="StyleBoldUnderline"/>
          <w:highlight w:val="green"/>
        </w:rPr>
        <w:t>they</w:t>
      </w:r>
      <w:r w:rsidRPr="00EB43F0">
        <w:rPr>
          <w:sz w:val="16"/>
          <w:highlight w:val="green"/>
        </w:rPr>
        <w:t xml:space="preserve"> </w:t>
      </w:r>
      <w:r w:rsidRPr="00EB43F0">
        <w:rPr>
          <w:rStyle w:val="StyleBoldUnderline"/>
          <w:highlight w:val="green"/>
        </w:rPr>
        <w:t>are</w:t>
      </w:r>
      <w:r w:rsidRPr="00EB43F0">
        <w:rPr>
          <w:sz w:val="16"/>
          <w:highlight w:val="green"/>
        </w:rPr>
        <w:t xml:space="preserve"> </w:t>
      </w:r>
      <w:r w:rsidRPr="00EB43F0">
        <w:rPr>
          <w:rStyle w:val="StyleBoldUnderline"/>
          <w:highlight w:val="green"/>
        </w:rPr>
        <w:t>likely to react in</w:t>
      </w:r>
      <w:r w:rsidRPr="00AF212B">
        <w:rPr>
          <w:rStyle w:val="StyleBoldUnderline"/>
        </w:rPr>
        <w:t xml:space="preserve"> one of two </w:t>
      </w:r>
      <w:r w:rsidRPr="00EB43F0">
        <w:rPr>
          <w:rStyle w:val="StyleBoldUnderline"/>
          <w:highlight w:val="green"/>
        </w:rPr>
        <w:t>ways</w:t>
      </w:r>
      <w:r w:rsidRPr="00AF212B">
        <w:rPr>
          <w:rStyle w:val="StyleBoldUnderline"/>
        </w:rPr>
        <w:t>,</w:t>
      </w:r>
      <w:r w:rsidRPr="00AF212B">
        <w:rPr>
          <w:sz w:val="16"/>
        </w:rPr>
        <w:t xml:space="preserve"> </w:t>
      </w:r>
      <w:r w:rsidRPr="00AF212B">
        <w:rPr>
          <w:rStyle w:val="Emphasis"/>
        </w:rPr>
        <w:t xml:space="preserve">both of </w:t>
      </w:r>
      <w:r w:rsidRPr="00EB43F0">
        <w:rPr>
          <w:rStyle w:val="Emphasis"/>
          <w:highlight w:val="green"/>
        </w:rPr>
        <w:t>which are potentially disastrous</w:t>
      </w:r>
      <w:r w:rsidRPr="00AF212B">
        <w:rPr>
          <w:sz w:val="16"/>
        </w:rPr>
        <w:t xml:space="preserve">. The first is that </w:t>
      </w:r>
      <w:r w:rsidRPr="00EB43F0">
        <w:rPr>
          <w:rStyle w:val="StyleBoldUnderline"/>
          <w:highlight w:val="green"/>
        </w:rPr>
        <w:t>policymakers</w:t>
      </w:r>
      <w:r w:rsidRPr="00AF212B">
        <w:rPr>
          <w:rStyle w:val="StyleBoldUnderline"/>
        </w:rPr>
        <w:t xml:space="preserve"> </w:t>
      </w:r>
      <w:r w:rsidRPr="008D3B9E">
        <w:rPr>
          <w:rStyle w:val="StyleBoldUnderline"/>
        </w:rPr>
        <w:t xml:space="preserve">may </w:t>
      </w:r>
      <w:r w:rsidRPr="008D3B9E">
        <w:rPr>
          <w:rStyle w:val="StyleBoldUnderline"/>
          <w:highlight w:val="green"/>
        </w:rPr>
        <w:t>i</w:t>
      </w:r>
      <w:r w:rsidRPr="00EB43F0">
        <w:rPr>
          <w:rStyle w:val="StyleBoldUnderline"/>
          <w:highlight w:val="green"/>
        </w:rPr>
        <w:t>magine</w:t>
      </w:r>
      <w:r w:rsidRPr="00EB43F0">
        <w:rPr>
          <w:sz w:val="16"/>
          <w:highlight w:val="green"/>
        </w:rPr>
        <w:t xml:space="preserve"> </w:t>
      </w:r>
      <w:r w:rsidRPr="00EB43F0">
        <w:rPr>
          <w:rStyle w:val="StyleBoldUnderline"/>
          <w:highlight w:val="green"/>
        </w:rPr>
        <w:t>the</w:t>
      </w:r>
      <w:r w:rsidRPr="00AF212B">
        <w:rPr>
          <w:sz w:val="16"/>
        </w:rPr>
        <w:t xml:space="preserve"> </w:t>
      </w:r>
      <w:r w:rsidRPr="00EB43F0">
        <w:rPr>
          <w:rStyle w:val="StyleBoldUnderline"/>
          <w:highlight w:val="green"/>
        </w:rPr>
        <w:t>U</w:t>
      </w:r>
      <w:r w:rsidRPr="00AF212B">
        <w:rPr>
          <w:sz w:val="16"/>
        </w:rPr>
        <w:t xml:space="preserve">nited </w:t>
      </w:r>
      <w:r w:rsidRPr="00EB43F0">
        <w:rPr>
          <w:rStyle w:val="StyleBoldUnderline"/>
          <w:highlight w:val="green"/>
        </w:rPr>
        <w:t>S</w:t>
      </w:r>
      <w:r w:rsidRPr="00AF212B">
        <w:rPr>
          <w:sz w:val="16"/>
        </w:rPr>
        <w:t xml:space="preserve">tates </w:t>
      </w:r>
      <w:r w:rsidRPr="00EB43F0">
        <w:rPr>
          <w:rStyle w:val="StyleBoldUnderline"/>
          <w:highlight w:val="green"/>
        </w:rPr>
        <w:t>faces a closing “window of opportunity”</w:t>
      </w:r>
      <w:r w:rsidRPr="00AF212B">
        <w:rPr>
          <w:rStyle w:val="StyleBoldUnderline"/>
        </w:rPr>
        <w:t xml:space="preserve"> </w:t>
      </w:r>
      <w:r w:rsidRPr="00EB43F0">
        <w:rPr>
          <w:rStyle w:val="StyleBoldUnderline"/>
          <w:highlight w:val="green"/>
        </w:rPr>
        <w:t>and should take action “while it</w:t>
      </w:r>
      <w:r w:rsidRPr="00AF212B">
        <w:rPr>
          <w:rStyle w:val="StyleBoldUnderline"/>
        </w:rPr>
        <w:t xml:space="preserve"> still </w:t>
      </w:r>
      <w:r w:rsidRPr="00EB43F0">
        <w:rPr>
          <w:rStyle w:val="StyleBoldUnderline"/>
          <w:highlight w:val="green"/>
        </w:rPr>
        <w:t>enjoys preponderance</w:t>
      </w:r>
      <w:r w:rsidRPr="00AF212B">
        <w:rPr>
          <w:sz w:val="16"/>
        </w:rPr>
        <w:t xml:space="preserve"> and not wait until the diffusion of power has already made international politics more competitive and unpredictable.”315 </w:t>
      </w:r>
      <w:r w:rsidRPr="00EB43F0">
        <w:rPr>
          <w:rStyle w:val="StyleBoldUnderline"/>
          <w:highlight w:val="green"/>
        </w:rPr>
        <w:t>This</w:t>
      </w:r>
      <w:r w:rsidRPr="00AF212B">
        <w:rPr>
          <w:rStyle w:val="StyleBoldUnderline"/>
        </w:rPr>
        <w:t xml:space="preserve"> belief </w:t>
      </w:r>
      <w:r w:rsidRPr="00AF212B">
        <w:rPr>
          <w:sz w:val="16"/>
        </w:rPr>
        <w:t xml:space="preserve">may spur positive action, but it also </w:t>
      </w:r>
      <w:r w:rsidRPr="00EB43F0">
        <w:rPr>
          <w:rStyle w:val="StyleBoldUnderline"/>
          <w:highlight w:val="green"/>
        </w:rPr>
        <w:t xml:space="preserve">invites </w:t>
      </w:r>
      <w:r w:rsidRPr="008D3B9E">
        <w:rPr>
          <w:rStyle w:val="StyleBoldUnderline"/>
        </w:rPr>
        <w:t>parochial thinking</w:t>
      </w:r>
      <w:r w:rsidRPr="00AF212B">
        <w:rPr>
          <w:sz w:val="16"/>
        </w:rPr>
        <w:t xml:space="preserve">, </w:t>
      </w:r>
      <w:r w:rsidRPr="00EB43F0">
        <w:rPr>
          <w:rStyle w:val="BoldUnderline0"/>
          <w:rFonts w:ascii="Georgia" w:hAnsi="Georgia"/>
          <w:highlight w:val="green"/>
        </w:rPr>
        <w:t>reckless behavior,</w:t>
      </w:r>
      <w:r w:rsidRPr="00AF212B">
        <w:rPr>
          <w:rStyle w:val="StyleBoldUnderline"/>
        </w:rPr>
        <w:t xml:space="preserve"> </w:t>
      </w:r>
      <w:r w:rsidRPr="00EB43F0">
        <w:rPr>
          <w:rStyle w:val="StyleBoldUnderline"/>
          <w:highlight w:val="green"/>
        </w:rPr>
        <w:t xml:space="preserve">and </w:t>
      </w:r>
      <w:r w:rsidRPr="00EB43F0">
        <w:rPr>
          <w:rStyle w:val="Emphasis"/>
          <w:highlight w:val="green"/>
        </w:rPr>
        <w:t>preventive war.</w:t>
      </w:r>
      <w:r w:rsidRPr="00AF212B">
        <w:rPr>
          <w:sz w:val="16"/>
        </w:rPr>
        <w:t xml:space="preserve">316 As Robert Gilpin and others have shown, “hegemonic struggles have most frequently been triggered by fears of ultimate decline and the perceived erosion of power.”317 </w:t>
      </w:r>
      <w:r w:rsidRPr="00AF212B">
        <w:rPr>
          <w:rStyle w:val="StyleBoldUnderline"/>
        </w:rPr>
        <w:t>By fanning such fears</w:t>
      </w:r>
      <w:r w:rsidRPr="00AF212B">
        <w:rPr>
          <w:sz w:val="16"/>
        </w:rPr>
        <w:t xml:space="preserve">, </w:t>
      </w:r>
      <w:proofErr w:type="spellStart"/>
      <w:r w:rsidRPr="00EB43F0">
        <w:rPr>
          <w:rStyle w:val="StyleBoldUnderline"/>
          <w:highlight w:val="green"/>
        </w:rPr>
        <w:t>declinists</w:t>
      </w:r>
      <w:proofErr w:type="spellEnd"/>
      <w:r w:rsidRPr="00EB43F0">
        <w:rPr>
          <w:rStyle w:val="StyleBoldUnderline"/>
          <w:highlight w:val="green"/>
        </w:rPr>
        <w:t xml:space="preserve"> </w:t>
      </w:r>
      <w:r w:rsidRPr="008D3B9E">
        <w:rPr>
          <w:rStyle w:val="StyleBoldUnderline"/>
        </w:rPr>
        <w:t xml:space="preserve">may inadvertently </w:t>
      </w:r>
      <w:r w:rsidRPr="00EB43F0">
        <w:rPr>
          <w:rStyle w:val="StyleBoldUnderline"/>
          <w:highlight w:val="green"/>
        </w:rPr>
        <w:t xml:space="preserve">promote </w:t>
      </w:r>
      <w:r w:rsidRPr="008D3B9E">
        <w:rPr>
          <w:rStyle w:val="StyleBoldUnderline"/>
        </w:rPr>
        <w:t xml:space="preserve">the type of </w:t>
      </w:r>
      <w:r w:rsidRPr="00EB43F0">
        <w:rPr>
          <w:rStyle w:val="Emphasis"/>
          <w:highlight w:val="green"/>
        </w:rPr>
        <w:t>violent overreaction</w:t>
      </w:r>
      <w:r w:rsidRPr="00AF212B">
        <w:rPr>
          <w:rStyle w:val="StyleBoldUnderline"/>
        </w:rPr>
        <w:t xml:space="preserve"> </w:t>
      </w:r>
      <w:r w:rsidRPr="008D3B9E">
        <w:rPr>
          <w:rStyle w:val="StyleBoldUnderline"/>
        </w:rPr>
        <w:t>that they seek to prevent</w:t>
      </w:r>
      <w:r w:rsidRPr="008D3B9E">
        <w:rPr>
          <w:sz w:val="16"/>
        </w:rPr>
        <w:t xml:space="preserve">. </w:t>
      </w:r>
      <w:r w:rsidRPr="008D3B9E">
        <w:rPr>
          <w:rStyle w:val="StyleBoldUnderline"/>
        </w:rPr>
        <w:t>The</w:t>
      </w:r>
      <w:r w:rsidRPr="008D3B9E">
        <w:rPr>
          <w:sz w:val="16"/>
        </w:rPr>
        <w:t xml:space="preserve"> </w:t>
      </w:r>
      <w:r w:rsidRPr="008D3B9E">
        <w:rPr>
          <w:rStyle w:val="StyleBoldUnderline"/>
        </w:rPr>
        <w:t>other potential reaction is retrenchment</w:t>
      </w:r>
      <w:r w:rsidRPr="008D3B9E">
        <w:rPr>
          <w:sz w:val="16"/>
        </w:rPr>
        <w:t xml:space="preserve"> – the divestment of all foreign policy obligations save those linked to vital interests, </w:t>
      </w:r>
      <w:r w:rsidRPr="008D3B9E">
        <w:rPr>
          <w:rStyle w:val="StyleBoldUnderline"/>
        </w:rPr>
        <w:t xml:space="preserve">defined in a narrow and national manner. Advocates of retrenchment </w:t>
      </w:r>
      <w:r w:rsidRPr="008D3B9E">
        <w:rPr>
          <w:rStyle w:val="BoldUnderline0"/>
          <w:rFonts w:ascii="Georgia" w:hAnsi="Georgia"/>
        </w:rPr>
        <w:t>assume</w:t>
      </w:r>
      <w:r w:rsidRPr="008D3B9E">
        <w:rPr>
          <w:sz w:val="16"/>
        </w:rPr>
        <w:t xml:space="preserve">, or hope, that </w:t>
      </w:r>
      <w:r w:rsidRPr="008D3B9E">
        <w:rPr>
          <w:rStyle w:val="StyleBoldUnderline"/>
        </w:rPr>
        <w:t>the world will sort itself out on its</w:t>
      </w:r>
      <w:r w:rsidRPr="00AF212B">
        <w:rPr>
          <w:rStyle w:val="StyleBoldUnderline"/>
        </w:rPr>
        <w:t xml:space="preserve"> own; that whatever replaces American hegemony</w:t>
      </w:r>
      <w:r w:rsidRPr="00AF212B">
        <w:rPr>
          <w:sz w:val="16"/>
        </w:rPr>
        <w:t>, whether it be a return to balance-­</w:t>
      </w:r>
      <w:r w:rsidRPr="00AF212B">
        <w:rPr>
          <w:rFonts w:ascii="Cambria Math" w:hAnsi="Cambria Math" w:cs="Cambria Math"/>
          <w:sz w:val="16"/>
        </w:rPr>
        <w:t>‐</w:t>
      </w:r>
      <w:r w:rsidRPr="00AF212B">
        <w:rPr>
          <w:sz w:val="16"/>
        </w:rPr>
        <w:t>of-­</w:t>
      </w:r>
      <w:r w:rsidRPr="00AF212B">
        <w:rPr>
          <w:rFonts w:ascii="Cambria Math" w:hAnsi="Cambria Math" w:cs="Cambria Math"/>
          <w:sz w:val="16"/>
        </w:rPr>
        <w:t>‐</w:t>
      </w:r>
      <w:r w:rsidRPr="00AF212B">
        <w:rPr>
          <w:sz w:val="16"/>
        </w:rPr>
        <w:t>power politics or a transition to a post-­</w:t>
      </w:r>
      <w:r w:rsidRPr="00AF212B">
        <w:rPr>
          <w:rFonts w:ascii="Cambria Math" w:hAnsi="Cambria Math" w:cs="Cambria Math"/>
          <w:sz w:val="16"/>
        </w:rPr>
        <w:t>‐</w:t>
      </w:r>
      <w:r w:rsidRPr="00AF212B">
        <w:rPr>
          <w:sz w:val="16"/>
        </w:rPr>
        <w:t xml:space="preserve">power paradise, </w:t>
      </w:r>
      <w:r w:rsidRPr="00AF212B">
        <w:rPr>
          <w:rStyle w:val="StyleBoldUnderline"/>
        </w:rPr>
        <w:t>will naturally maintain international order and prosperity</w:t>
      </w:r>
      <w:r w:rsidRPr="00AF212B">
        <w:rPr>
          <w:sz w:val="16"/>
        </w:rPr>
        <w:t xml:space="preserve">. </w:t>
      </w:r>
      <w:r w:rsidRPr="008D3B9E">
        <w:rPr>
          <w:rStyle w:val="BoldUnderline0"/>
          <w:rFonts w:ascii="Georgia" w:hAnsi="Georgia"/>
        </w:rPr>
        <w:t>But</w:t>
      </w:r>
      <w:r w:rsidRPr="00EB43F0">
        <w:rPr>
          <w:rStyle w:val="BoldUnderline0"/>
          <w:rFonts w:ascii="Georgia" w:hAnsi="Georgia"/>
          <w:highlight w:val="green"/>
        </w:rPr>
        <w:t xml:space="preserve"> order and prosperity are unnatural.</w:t>
      </w:r>
      <w:r w:rsidRPr="00AF212B">
        <w:rPr>
          <w:sz w:val="16"/>
        </w:rPr>
        <w:t xml:space="preserve"> They can never be presumed. </w:t>
      </w:r>
      <w:r w:rsidRPr="00AF212B">
        <w:rPr>
          <w:rStyle w:val="StyleBoldUnderline"/>
        </w:rPr>
        <w:t xml:space="preserve">When achieved, </w:t>
      </w:r>
      <w:r w:rsidRPr="00EB43F0">
        <w:rPr>
          <w:rStyle w:val="StyleBoldUnderline"/>
          <w:highlight w:val="green"/>
        </w:rPr>
        <w:t>they are the result of determined action by powerful actors</w:t>
      </w:r>
      <w:r w:rsidRPr="00AF212B">
        <w:rPr>
          <w:rStyle w:val="StyleBoldUnderline"/>
        </w:rPr>
        <w:t xml:space="preserve"> and,</w:t>
      </w:r>
      <w:r w:rsidRPr="00AF212B">
        <w:rPr>
          <w:sz w:val="16"/>
        </w:rPr>
        <w:t xml:space="preserve"> in particular, </w:t>
      </w:r>
      <w:r w:rsidRPr="00AF212B">
        <w:rPr>
          <w:rStyle w:val="BoldUnderline0"/>
          <w:rFonts w:ascii="Georgia" w:hAnsi="Georgia"/>
        </w:rPr>
        <w:t>by the most powerful actor</w:t>
      </w:r>
      <w:r w:rsidRPr="00AF212B">
        <w:rPr>
          <w:sz w:val="16"/>
        </w:rPr>
        <w:t xml:space="preserve">, which is, and will be for some time, the United States. </w:t>
      </w:r>
      <w:r w:rsidRPr="00EB43F0">
        <w:rPr>
          <w:rStyle w:val="StyleBoldUnderline"/>
          <w:highlight w:val="green"/>
        </w:rPr>
        <w:t>Arms buildups, insecure sea-­</w:t>
      </w:r>
      <w:r w:rsidRPr="00EB43F0">
        <w:rPr>
          <w:rStyle w:val="StyleBoldUnderline"/>
          <w:rFonts w:ascii="Cambria Math" w:hAnsi="Cambria Math" w:cs="Cambria Math"/>
          <w:highlight w:val="green"/>
        </w:rPr>
        <w:t>‐</w:t>
      </w:r>
      <w:r w:rsidRPr="00EB43F0">
        <w:rPr>
          <w:rStyle w:val="StyleBoldUnderline"/>
          <w:highlight w:val="green"/>
        </w:rPr>
        <w:t>lanes, and closed markets are</w:t>
      </w:r>
      <w:r w:rsidRPr="00AF212B">
        <w:rPr>
          <w:rStyle w:val="StyleBoldUnderline"/>
        </w:rPr>
        <w:t xml:space="preserve"> only the most </w:t>
      </w:r>
      <w:r w:rsidRPr="00EB43F0">
        <w:rPr>
          <w:rStyle w:val="StyleBoldUnderline"/>
          <w:highlight w:val="green"/>
        </w:rPr>
        <w:t>obvious risks of</w:t>
      </w:r>
      <w:r w:rsidRPr="00AF212B">
        <w:rPr>
          <w:rStyle w:val="StyleBoldUnderline"/>
        </w:rPr>
        <w:t xml:space="preserve"> U.S. </w:t>
      </w:r>
      <w:r w:rsidRPr="00EB43F0">
        <w:rPr>
          <w:rStyle w:val="StyleBoldUnderline"/>
          <w:highlight w:val="green"/>
        </w:rPr>
        <w:t>retrenchment</w:t>
      </w:r>
      <w:r w:rsidRPr="00AF212B">
        <w:rPr>
          <w:sz w:val="16"/>
        </w:rPr>
        <w:t xml:space="preserve">. </w:t>
      </w:r>
      <w:r w:rsidRPr="00AF212B">
        <w:rPr>
          <w:rStyle w:val="StyleBoldUnderline"/>
        </w:rPr>
        <w:t xml:space="preserve">Less obvious are </w:t>
      </w:r>
      <w:r w:rsidRPr="00EB43F0">
        <w:rPr>
          <w:rStyle w:val="StyleBoldUnderline"/>
          <w:highlight w:val="green"/>
        </w:rPr>
        <w:t>transnational problems, such as</w:t>
      </w:r>
      <w:r w:rsidRPr="00AF212B">
        <w:rPr>
          <w:sz w:val="16"/>
        </w:rPr>
        <w:t xml:space="preserve"> global </w:t>
      </w:r>
      <w:r w:rsidRPr="00EB43F0">
        <w:rPr>
          <w:rStyle w:val="StyleBoldUnderline"/>
          <w:highlight w:val="green"/>
        </w:rPr>
        <w:t>warming</w:t>
      </w:r>
      <w:r w:rsidRPr="00AF212B">
        <w:rPr>
          <w:sz w:val="16"/>
        </w:rPr>
        <w:t xml:space="preserve">, </w:t>
      </w:r>
      <w:r w:rsidRPr="00EB43F0">
        <w:rPr>
          <w:rStyle w:val="StyleBoldUnderline"/>
          <w:highlight w:val="green"/>
        </w:rPr>
        <w:t>water scarcity</w:t>
      </w:r>
      <w:r w:rsidRPr="00AF212B">
        <w:rPr>
          <w:rStyle w:val="StyleBoldUnderline"/>
        </w:rPr>
        <w:t xml:space="preserve">, </w:t>
      </w:r>
      <w:r w:rsidRPr="00EB43F0">
        <w:rPr>
          <w:rStyle w:val="StyleBoldUnderline"/>
          <w:highlight w:val="green"/>
        </w:rPr>
        <w:t>and disease</w:t>
      </w:r>
      <w:r w:rsidRPr="00EB43F0">
        <w:rPr>
          <w:sz w:val="16"/>
          <w:highlight w:val="green"/>
        </w:rPr>
        <w:t xml:space="preserve">, </w:t>
      </w:r>
      <w:r w:rsidRPr="00AF212B">
        <w:rPr>
          <w:rStyle w:val="BoldUnderline0"/>
          <w:rFonts w:ascii="Georgia" w:hAnsi="Georgia"/>
        </w:rPr>
        <w:t xml:space="preserve">which </w:t>
      </w:r>
      <w:r w:rsidRPr="00EB43F0">
        <w:rPr>
          <w:rStyle w:val="BoldUnderline0"/>
          <w:rFonts w:ascii="Georgia" w:hAnsi="Georgia"/>
          <w:highlight w:val="green"/>
        </w:rPr>
        <w:t>may fester without a leader to rally</w:t>
      </w:r>
      <w:r w:rsidRPr="00AF212B">
        <w:rPr>
          <w:rStyle w:val="BoldUnderline0"/>
          <w:rFonts w:ascii="Georgia" w:hAnsi="Georgia"/>
        </w:rPr>
        <w:t xml:space="preserve"> </w:t>
      </w:r>
      <w:r w:rsidRPr="00EB43F0">
        <w:rPr>
          <w:rStyle w:val="BoldUnderline0"/>
          <w:rFonts w:ascii="Georgia" w:hAnsi="Georgia"/>
          <w:highlight w:val="green"/>
        </w:rPr>
        <w:t>collective action</w:t>
      </w:r>
      <w:r w:rsidRPr="00EB43F0">
        <w:rPr>
          <w:sz w:val="16"/>
          <w:highlight w:val="green"/>
        </w:rPr>
        <w:t>.</w:t>
      </w:r>
    </w:p>
    <w:p w14:paraId="35934F72" w14:textId="77777777" w:rsidR="00BB291C" w:rsidRPr="0009747E" w:rsidRDefault="00BB291C" w:rsidP="00BB291C">
      <w:pPr>
        <w:pStyle w:val="Heading4"/>
      </w:pPr>
      <w:r w:rsidRPr="0009747E">
        <w:t xml:space="preserve">Perception </w:t>
      </w:r>
      <w:r>
        <w:t xml:space="preserve">is key---if the US perceives decline in </w:t>
      </w:r>
      <w:proofErr w:type="spellStart"/>
      <w:r>
        <w:t>heg</w:t>
      </w:r>
      <w:proofErr w:type="spellEnd"/>
      <w:r>
        <w:t xml:space="preserve"> they violently lash-out causing hegemonic transition wars</w:t>
      </w:r>
    </w:p>
    <w:p w14:paraId="6F5BAB3E" w14:textId="77777777" w:rsidR="00BB291C" w:rsidRPr="0009747E" w:rsidRDefault="00BB291C" w:rsidP="00BB291C">
      <w:r w:rsidRPr="0009747E">
        <w:rPr>
          <w:rStyle w:val="StyleStyleBold12pt"/>
        </w:rPr>
        <w:t>Goldstein ‘7</w:t>
      </w:r>
      <w:r w:rsidRPr="0009747E">
        <w:t xml:space="preserve"> (Avery, Professor of Global Politics and International Relations @ University of Pennsylvania, “Power transitions, institutions, and China's rise in East Asia: Theoretical expectations and evidence,” Journal of Strategic Studies, Volume 30, Issue 4 &amp; 5 August)</w:t>
      </w:r>
    </w:p>
    <w:p w14:paraId="2AC559C5" w14:textId="77777777" w:rsidR="00BB291C" w:rsidRPr="0009747E" w:rsidRDefault="00BB291C" w:rsidP="00BB291C"/>
    <w:p w14:paraId="701191F0" w14:textId="77777777" w:rsidR="00BB291C" w:rsidRPr="00AF212B" w:rsidRDefault="00BB291C" w:rsidP="00BB291C">
      <w:pPr>
        <w:pStyle w:val="card0"/>
        <w:ind w:left="0"/>
        <w:rPr>
          <w:rFonts w:ascii="Georgia" w:hAnsi="Georgia" w:cs="Arial"/>
          <w:sz w:val="16"/>
          <w:szCs w:val="22"/>
        </w:rPr>
      </w:pPr>
      <w:r w:rsidRPr="00AF212B">
        <w:rPr>
          <w:rFonts w:ascii="Georgia" w:hAnsi="Georgia" w:cs="Arial"/>
          <w:sz w:val="16"/>
          <w:szCs w:val="22"/>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AF212B">
        <w:rPr>
          <w:rStyle w:val="underline"/>
          <w:rFonts w:ascii="Georgia" w:eastAsiaTheme="majorEastAsia" w:hAnsi="Georgia" w:cs="Arial"/>
          <w:szCs w:val="22"/>
        </w:rPr>
        <w:t>peace prevails when a dominant state’s capabilities enable it to ‘govern’</w:t>
      </w:r>
      <w:r w:rsidRPr="00AF212B">
        <w:rPr>
          <w:rFonts w:ascii="Georgia" w:hAnsi="Georgia" w:cs="Arial"/>
          <w:sz w:val="16"/>
          <w:szCs w:val="22"/>
        </w:rPr>
        <w:t xml:space="preserve"> an international order that it has shaped. Over time, however, </w:t>
      </w:r>
      <w:r w:rsidRPr="00AF212B">
        <w:rPr>
          <w:rStyle w:val="underline"/>
          <w:rFonts w:ascii="Georgia" w:eastAsiaTheme="majorEastAsia" w:hAnsi="Georgia" w:cs="Arial"/>
          <w:szCs w:val="22"/>
        </w:rPr>
        <w:t>as</w:t>
      </w:r>
      <w:r w:rsidRPr="00AF212B">
        <w:rPr>
          <w:rFonts w:ascii="Georgia" w:hAnsi="Georgia" w:cs="Arial"/>
          <w:sz w:val="16"/>
          <w:szCs w:val="22"/>
        </w:rPr>
        <w:t xml:space="preserve"> economic and technological diffusion proceeds during eras of peace and development, </w:t>
      </w:r>
      <w:r w:rsidRPr="00AF212B">
        <w:rPr>
          <w:rStyle w:val="underline"/>
          <w:rFonts w:ascii="Georgia" w:eastAsiaTheme="majorEastAsia" w:hAnsi="Georgia" w:cs="Arial"/>
          <w:szCs w:val="22"/>
        </w:rPr>
        <w:t>other states are empowered</w:t>
      </w:r>
      <w:r w:rsidRPr="00AF212B">
        <w:rPr>
          <w:rFonts w:ascii="Georgia" w:hAnsi="Georgia" w:cs="Arial"/>
          <w:sz w:val="16"/>
          <w:szCs w:val="22"/>
        </w:rPr>
        <w:t xml:space="preserve">. Moreover, the burdens of international governance drain and distract the reigning hegemon, </w:t>
      </w:r>
      <w:r w:rsidRPr="00AF212B">
        <w:rPr>
          <w:rStyle w:val="underline"/>
          <w:rFonts w:ascii="Georgia" w:eastAsiaTheme="majorEastAsia" w:hAnsi="Georgia" w:cs="Arial"/>
          <w:szCs w:val="22"/>
        </w:rPr>
        <w:t>and challengers</w:t>
      </w:r>
      <w:r w:rsidRPr="00AF212B">
        <w:rPr>
          <w:rFonts w:ascii="Georgia" w:hAnsi="Georgia" w:cs="Arial"/>
          <w:sz w:val="16"/>
          <w:szCs w:val="22"/>
        </w:rPr>
        <w:t xml:space="preserve"> eventually </w:t>
      </w:r>
      <w:r w:rsidRPr="00AF212B">
        <w:rPr>
          <w:rStyle w:val="underline"/>
          <w:rFonts w:ascii="Georgia" w:eastAsiaTheme="majorEastAsia" w:hAnsi="Georgia" w:cs="Arial"/>
          <w:szCs w:val="22"/>
        </w:rPr>
        <w:t>emerge</w:t>
      </w:r>
      <w:r w:rsidRPr="00AF212B">
        <w:rPr>
          <w:rFonts w:ascii="Georgia" w:hAnsi="Georgia" w:cs="Arial"/>
          <w:sz w:val="16"/>
          <w:szCs w:val="22"/>
        </w:rPr>
        <w:t xml:space="preserve"> who seek to rewrite the rules of governance. As the power advantage of the erstwhile hegemon ebbs, </w:t>
      </w:r>
      <w:r w:rsidRPr="00AF212B">
        <w:rPr>
          <w:rStyle w:val="underline"/>
          <w:rFonts w:ascii="Georgia" w:eastAsiaTheme="majorEastAsia" w:hAnsi="Georgia" w:cs="Arial"/>
          <w:szCs w:val="22"/>
        </w:rPr>
        <w:t xml:space="preserve">it may become </w:t>
      </w:r>
      <w:r w:rsidRPr="00AF212B">
        <w:rPr>
          <w:rStyle w:val="underline"/>
          <w:rFonts w:ascii="Georgia" w:eastAsiaTheme="majorEastAsia" w:hAnsi="Georgia" w:cs="Arial"/>
          <w:szCs w:val="22"/>
        </w:rPr>
        <w:lastRenderedPageBreak/>
        <w:t>desperate enough to resort to</w:t>
      </w:r>
      <w:r w:rsidRPr="00AF212B">
        <w:rPr>
          <w:rFonts w:ascii="Georgia" w:hAnsi="Georgia" w:cs="Arial"/>
          <w:sz w:val="16"/>
          <w:szCs w:val="22"/>
        </w:rPr>
        <w:t xml:space="preserve"> the ultima ratio of international politics, </w:t>
      </w:r>
      <w:r w:rsidRPr="00AF212B">
        <w:rPr>
          <w:rStyle w:val="underline"/>
          <w:rFonts w:ascii="Georgia" w:eastAsiaTheme="majorEastAsia" w:hAnsi="Georgia" w:cs="Arial"/>
          <w:szCs w:val="22"/>
        </w:rPr>
        <w:t>force, to forestall the increasingly urgent demands of a rising challenger</w:t>
      </w:r>
      <w:r w:rsidRPr="00AF212B">
        <w:rPr>
          <w:rFonts w:ascii="Georgia" w:hAnsi="Georgia" w:cs="Arial"/>
          <w:sz w:val="16"/>
          <w:szCs w:val="22"/>
        </w:rPr>
        <w:t xml:space="preserve">. Or as the power of the challenger rises, it may be tempted to press its case with threats to use force. It is </w:t>
      </w:r>
      <w:r w:rsidRPr="00EB43F0">
        <w:rPr>
          <w:rStyle w:val="underline"/>
          <w:rFonts w:ascii="Georgia" w:eastAsiaTheme="majorEastAsia" w:hAnsi="Georgia" w:cs="Arial"/>
          <w:szCs w:val="22"/>
          <w:highlight w:val="green"/>
        </w:rPr>
        <w:t>the</w:t>
      </w:r>
      <w:r w:rsidRPr="00AF212B">
        <w:rPr>
          <w:rFonts w:ascii="Georgia" w:hAnsi="Georgia" w:cs="Arial"/>
          <w:sz w:val="16"/>
          <w:szCs w:val="22"/>
        </w:rPr>
        <w:t xml:space="preserve"> rise and </w:t>
      </w:r>
      <w:r w:rsidRPr="00EB43F0">
        <w:rPr>
          <w:rStyle w:val="underline"/>
          <w:rFonts w:ascii="Georgia" w:eastAsiaTheme="majorEastAsia" w:hAnsi="Georgia" w:cs="Arial"/>
          <w:szCs w:val="22"/>
          <w:highlight w:val="green"/>
        </w:rPr>
        <w:t>fall of</w:t>
      </w:r>
      <w:r w:rsidRPr="00AF212B">
        <w:rPr>
          <w:rFonts w:ascii="Georgia" w:hAnsi="Georgia" w:cs="Arial"/>
          <w:sz w:val="16"/>
          <w:szCs w:val="22"/>
        </w:rPr>
        <w:t xml:space="preserve"> the </w:t>
      </w:r>
      <w:r w:rsidRPr="00EB43F0">
        <w:rPr>
          <w:rStyle w:val="underline"/>
          <w:rFonts w:ascii="Georgia" w:eastAsiaTheme="majorEastAsia" w:hAnsi="Georgia" w:cs="Arial"/>
          <w:szCs w:val="22"/>
          <w:highlight w:val="green"/>
        </w:rPr>
        <w:t>great powers</w:t>
      </w:r>
      <w:r w:rsidRPr="00AF212B">
        <w:rPr>
          <w:rFonts w:ascii="Georgia" w:hAnsi="Georgia" w:cs="Arial"/>
          <w:sz w:val="16"/>
          <w:szCs w:val="22"/>
        </w:rPr>
        <w:t xml:space="preserve"> that </w:t>
      </w:r>
      <w:r w:rsidRPr="00EB43F0">
        <w:rPr>
          <w:rStyle w:val="underline"/>
          <w:rFonts w:ascii="Georgia" w:eastAsiaTheme="majorEastAsia" w:hAnsi="Georgia" w:cs="Arial"/>
          <w:szCs w:val="22"/>
          <w:highlight w:val="green"/>
        </w:rPr>
        <w:t>creates</w:t>
      </w:r>
      <w:r w:rsidRPr="00AF212B">
        <w:rPr>
          <w:rFonts w:ascii="Georgia" w:hAnsi="Georgia" w:cs="Arial"/>
          <w:sz w:val="16"/>
          <w:szCs w:val="22"/>
        </w:rPr>
        <w:t xml:space="preserve"> the circumstances under which major wars, what Gilpin labels </w:t>
      </w:r>
      <w:r w:rsidRPr="00EB43F0">
        <w:rPr>
          <w:rFonts w:ascii="Georgia" w:hAnsi="Georgia" w:cs="Arial"/>
          <w:sz w:val="16"/>
          <w:szCs w:val="22"/>
          <w:highlight w:val="green"/>
        </w:rPr>
        <w:t>‘</w:t>
      </w:r>
      <w:r w:rsidRPr="00EB43F0">
        <w:rPr>
          <w:rStyle w:val="underline"/>
          <w:rFonts w:ascii="Georgia" w:eastAsiaTheme="majorEastAsia" w:hAnsi="Georgia" w:cs="Arial"/>
          <w:szCs w:val="22"/>
          <w:highlight w:val="green"/>
        </w:rPr>
        <w:t>hegemonic wars’</w:t>
      </w:r>
      <w:r w:rsidRPr="00AF212B">
        <w:rPr>
          <w:rFonts w:ascii="Georgia" w:hAnsi="Georgia" w:cs="Arial"/>
          <w:sz w:val="16"/>
          <w:szCs w:val="22"/>
        </w:rPr>
        <w:t xml:space="preserve">, break out.13 Gilpin’s argument logically encourages pessimism about the implications of a rising China. It leads to the expectation that international trade, investment, and technology transfer will result in a steady diffusion of American economic power, benefiting the rapidly developing states of the world, including China. As the US simultaneously scurries to put out the many brushfires that threaten its far-flung global interests (i.e., the classic problem of overextension), it will be unable to devote sufficient resources to maintain or restore its former advantage over emerging competitors like China. </w:t>
      </w:r>
      <w:r w:rsidRPr="00AF212B">
        <w:rPr>
          <w:rStyle w:val="underline"/>
          <w:rFonts w:ascii="Georgia" w:eastAsiaTheme="majorEastAsia" w:hAnsi="Georgia" w:cs="Arial"/>
          <w:szCs w:val="22"/>
        </w:rPr>
        <w:t xml:space="preserve">While the erosion of the once clear American advantage plays itself out, </w:t>
      </w:r>
      <w:r w:rsidRPr="00EB43F0">
        <w:rPr>
          <w:rStyle w:val="underline"/>
          <w:rFonts w:ascii="Georgia" w:eastAsiaTheme="majorEastAsia" w:hAnsi="Georgia" w:cs="Arial"/>
          <w:szCs w:val="22"/>
          <w:highlight w:val="green"/>
        </w:rPr>
        <w:t>the US will find it ever more difficult to preserve</w:t>
      </w:r>
      <w:r w:rsidRPr="00AF212B">
        <w:rPr>
          <w:rFonts w:ascii="Georgia" w:hAnsi="Georgia" w:cs="Arial"/>
          <w:sz w:val="16"/>
          <w:szCs w:val="22"/>
        </w:rPr>
        <w:t xml:space="preserve"> the </w:t>
      </w:r>
      <w:r w:rsidRPr="00EB43F0">
        <w:rPr>
          <w:rStyle w:val="underline"/>
          <w:rFonts w:ascii="Georgia" w:eastAsiaTheme="majorEastAsia" w:hAnsi="Georgia" w:cs="Arial"/>
          <w:szCs w:val="22"/>
          <w:highlight w:val="green"/>
        </w:rPr>
        <w:t>order</w:t>
      </w:r>
      <w:r w:rsidRPr="00AF212B">
        <w:rPr>
          <w:rFonts w:ascii="Georgia" w:hAnsi="Georgia" w:cs="Arial"/>
          <w:sz w:val="16"/>
          <w:szCs w:val="22"/>
        </w:rPr>
        <w:t xml:space="preserve"> in Asia that it created during its era of preponderance. 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w:t>
      </w:r>
      <w:r w:rsidRPr="00AF212B">
        <w:rPr>
          <w:rStyle w:val="underline"/>
          <w:rFonts w:ascii="Georgia" w:eastAsiaTheme="majorEastAsia" w:hAnsi="Georgia" w:cs="Arial"/>
          <w:szCs w:val="22"/>
        </w:rPr>
        <w:t>China’s expanding share of</w:t>
      </w:r>
      <w:r w:rsidRPr="00AF212B">
        <w:rPr>
          <w:rFonts w:ascii="Georgia" w:hAnsi="Georgia" w:cs="Arial"/>
          <w:sz w:val="16"/>
          <w:szCs w:val="22"/>
        </w:rPr>
        <w:t xml:space="preserve"> world trade and </w:t>
      </w:r>
      <w:r w:rsidRPr="00AF212B">
        <w:rPr>
          <w:rStyle w:val="underline"/>
          <w:rFonts w:ascii="Georgia" w:eastAsiaTheme="majorEastAsia" w:hAnsi="Georgia" w:cs="Arial"/>
          <w:szCs w:val="22"/>
        </w:rPr>
        <w:t>wealth</w:t>
      </w:r>
      <w:r w:rsidRPr="00AF212B">
        <w:rPr>
          <w:rFonts w:ascii="Georgia" w:hAnsi="Georgia" w:cs="Arial"/>
          <w:sz w:val="16"/>
          <w:szCs w:val="22"/>
        </w:rPr>
        <w:t xml:space="preserve"> (much of it resulting from the gains made possible by the international economic order a dominant US established); its </w:t>
      </w:r>
      <w:r w:rsidRPr="00AF212B">
        <w:rPr>
          <w:rStyle w:val="underline"/>
          <w:rFonts w:ascii="Georgia" w:eastAsiaTheme="majorEastAsia" w:hAnsi="Georgia" w:cs="Arial"/>
          <w:szCs w:val="22"/>
        </w:rPr>
        <w:t>acquisition of technology in key sectors that have</w:t>
      </w:r>
      <w:r w:rsidRPr="00AF212B">
        <w:rPr>
          <w:rFonts w:ascii="Georgia" w:hAnsi="Georgia" w:cs="Arial"/>
          <w:sz w:val="16"/>
          <w:szCs w:val="22"/>
        </w:rPr>
        <w:t xml:space="preserve"> both civilian and </w:t>
      </w:r>
      <w:r w:rsidRPr="00AF212B">
        <w:rPr>
          <w:rStyle w:val="underline"/>
          <w:rFonts w:ascii="Georgia" w:eastAsiaTheme="majorEastAsia" w:hAnsi="Georgia" w:cs="Arial"/>
          <w:szCs w:val="22"/>
        </w:rPr>
        <w:t>military applications</w:t>
      </w:r>
      <w:r w:rsidRPr="00AF212B">
        <w:rPr>
          <w:rFonts w:ascii="Georgia" w:hAnsi="Georgia" w:cs="Arial"/>
          <w:sz w:val="16"/>
          <w:szCs w:val="22"/>
        </w:rPr>
        <w:t xml:space="preserve"> (e.g., information, communications, and electronics linked with the ‘revolution in military affairs’); </w:t>
      </w:r>
      <w:r w:rsidRPr="00AF212B">
        <w:rPr>
          <w:rStyle w:val="underline"/>
          <w:rFonts w:ascii="Georgia" w:eastAsiaTheme="majorEastAsia" w:hAnsi="Georgia" w:cs="Arial"/>
          <w:szCs w:val="22"/>
        </w:rPr>
        <w:t>and</w:t>
      </w:r>
      <w:r w:rsidRPr="00AF212B">
        <w:rPr>
          <w:rFonts w:ascii="Georgia" w:hAnsi="Georgia" w:cs="Arial"/>
          <w:sz w:val="16"/>
          <w:szCs w:val="22"/>
        </w:rPr>
        <w:t xml:space="preserve"> an </w:t>
      </w:r>
      <w:r w:rsidRPr="00AF212B">
        <w:rPr>
          <w:rStyle w:val="underline"/>
          <w:rFonts w:ascii="Georgia" w:eastAsiaTheme="majorEastAsia" w:hAnsi="Georgia" w:cs="Arial"/>
          <w:szCs w:val="22"/>
        </w:rPr>
        <w:t>expanding military burden for the US</w:t>
      </w:r>
      <w:r w:rsidRPr="00AF212B">
        <w:rPr>
          <w:rFonts w:ascii="Georgia" w:hAnsi="Georgia" w:cs="Arial"/>
          <w:sz w:val="16"/>
          <w:szCs w:val="22"/>
        </w:rPr>
        <w:t xml:space="preserve">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EB43F0">
        <w:rPr>
          <w:rStyle w:val="underline"/>
          <w:rFonts w:ascii="Georgia" w:eastAsiaTheme="majorEastAsia" w:hAnsi="Georgia" w:cs="Arial"/>
          <w:szCs w:val="22"/>
          <w:highlight w:val="green"/>
        </w:rPr>
        <w:t>when the power gap narrows, the dominant state becomes increasingly desperate to forestall, and the challenger becomes increasingly determined to realize the transition to a new international order whose contours it will define</w:t>
      </w:r>
      <w:r w:rsidRPr="00AF212B">
        <w:rPr>
          <w:rStyle w:val="underline"/>
          <w:rFonts w:ascii="Georgia" w:eastAsiaTheme="majorEastAsia" w:hAnsi="Georgia" w:cs="Arial"/>
          <w:szCs w:val="22"/>
        </w:rPr>
        <w:t xml:space="preserve">. </w:t>
      </w:r>
      <w:r w:rsidRPr="00AF212B">
        <w:rPr>
          <w:rFonts w:ascii="Georgia" w:hAnsi="Georgia" w:cs="Arial"/>
          <w:sz w:val="16"/>
          <w:szCs w:val="22"/>
        </w:rPr>
        <w:t xml:space="preserve">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w:t>
      </w:r>
      <w:r w:rsidRPr="00AF212B">
        <w:rPr>
          <w:rStyle w:val="underline"/>
          <w:rFonts w:ascii="Georgia" w:eastAsiaTheme="majorEastAsia" w:hAnsi="Georgia" w:cs="Arial"/>
          <w:szCs w:val="22"/>
        </w:rPr>
        <w:t>a broad consensus prevails</w:t>
      </w:r>
      <w:r w:rsidRPr="00AF212B">
        <w:rPr>
          <w:rFonts w:ascii="Georgia" w:hAnsi="Georgia" w:cs="Arial"/>
          <w:sz w:val="16"/>
          <w:szCs w:val="22"/>
        </w:rPr>
        <w:t xml:space="preserve"> among analysts </w:t>
      </w:r>
      <w:r w:rsidRPr="00AF212B">
        <w:rPr>
          <w:rStyle w:val="underline"/>
          <w:rFonts w:ascii="Georgia" w:eastAsiaTheme="majorEastAsia" w:hAnsi="Georgia" w:cs="Arial"/>
          <w:szCs w:val="22"/>
        </w:rPr>
        <w:t>that Chinese military capabilities are at a minimum two decades from putting it in a league with the US</w:t>
      </w:r>
      <w:r w:rsidRPr="00AF212B">
        <w:rPr>
          <w:rFonts w:ascii="Georgia" w:hAnsi="Georgia" w:cs="Arial"/>
          <w:sz w:val="16"/>
          <w:szCs w:val="22"/>
        </w:rPr>
        <w:t xml:space="preserve"> in Asia.16 Their </w:t>
      </w:r>
      <w:r w:rsidRPr="00AF212B">
        <w:rPr>
          <w:rStyle w:val="underline"/>
          <w:rFonts w:ascii="Georgia" w:eastAsiaTheme="majorEastAsia" w:hAnsi="Georgia" w:cs="Arial"/>
          <w:szCs w:val="22"/>
        </w:rPr>
        <w:t>theory</w:t>
      </w:r>
      <w:r w:rsidRPr="00AF212B">
        <w:rPr>
          <w:rFonts w:ascii="Georgia" w:hAnsi="Georgia" w:cs="Arial"/>
          <w:sz w:val="16"/>
          <w:szCs w:val="22"/>
        </w:rPr>
        <w:t xml:space="preserve">, then, </w:t>
      </w:r>
      <w:r w:rsidRPr="00AF212B">
        <w:rPr>
          <w:rStyle w:val="underline"/>
          <w:rFonts w:ascii="Georgia" w:eastAsiaTheme="majorEastAsia" w:hAnsi="Georgia" w:cs="Arial"/>
          <w:szCs w:val="22"/>
        </w:rPr>
        <w:t>points with alarm to trends in China’s growing wealth and power relative to the U</w:t>
      </w:r>
      <w:r w:rsidRPr="00AF212B">
        <w:rPr>
          <w:rFonts w:ascii="Georgia" w:hAnsi="Georgia" w:cs="Arial"/>
          <w:sz w:val="16"/>
          <w:szCs w:val="22"/>
        </w:rPr>
        <w:t xml:space="preserve">nited </w:t>
      </w:r>
      <w:r w:rsidRPr="00AF212B">
        <w:rPr>
          <w:rStyle w:val="underline"/>
          <w:rFonts w:ascii="Georgia" w:eastAsiaTheme="majorEastAsia" w:hAnsi="Georgia" w:cs="Arial"/>
          <w:szCs w:val="22"/>
        </w:rPr>
        <w:t>S</w:t>
      </w:r>
      <w:r w:rsidRPr="00AF212B">
        <w:rPr>
          <w:rFonts w:ascii="Georgia" w:hAnsi="Georgia" w:cs="Arial"/>
          <w:sz w:val="16"/>
          <w:szCs w:val="22"/>
        </w:rPr>
        <w:t xml:space="preserve">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AF212B">
        <w:rPr>
          <w:rStyle w:val="underline"/>
          <w:rFonts w:ascii="Georgia" w:eastAsiaTheme="majorEastAsia" w:hAnsi="Georgia" w:cs="Arial"/>
          <w:szCs w:val="22"/>
        </w:rPr>
        <w:t xml:space="preserve">The huge gap between Chinese and American military capabilities </w:t>
      </w:r>
      <w:r w:rsidRPr="00AF212B">
        <w:rPr>
          <w:rFonts w:ascii="Georgia" w:hAnsi="Georgia" w:cs="Arial"/>
          <w:sz w:val="16"/>
          <w:szCs w:val="22"/>
        </w:rPr>
        <w:t xml:space="preserve">(especially in terms of technological sophistication) </w:t>
      </w:r>
      <w:r w:rsidRPr="00AF212B">
        <w:rPr>
          <w:rStyle w:val="underline"/>
          <w:rFonts w:ascii="Georgia" w:eastAsiaTheme="majorEastAsia" w:hAnsi="Georgia" w:cs="Arial"/>
          <w:szCs w:val="22"/>
        </w:rPr>
        <w:t>has</w:t>
      </w:r>
      <w:r w:rsidRPr="00AF212B">
        <w:rPr>
          <w:rFonts w:ascii="Georgia" w:hAnsi="Georgia" w:cs="Arial"/>
          <w:sz w:val="16"/>
          <w:szCs w:val="22"/>
        </w:rPr>
        <w:t xml:space="preserve"> so far </w:t>
      </w:r>
      <w:r w:rsidRPr="00AF212B">
        <w:rPr>
          <w:rStyle w:val="underline"/>
          <w:rFonts w:ascii="Georgia" w:eastAsiaTheme="majorEastAsia" w:hAnsi="Georgia" w:cs="Arial"/>
          <w:szCs w:val="22"/>
        </w:rPr>
        <w:t>discouraged prediction of comparably disquieting trends on this dimension, but inklings of similar concerns may be reflected in occasionally alarmist reports about purchases of</w:t>
      </w:r>
      <w:r w:rsidRPr="00AF212B">
        <w:rPr>
          <w:rFonts w:ascii="Georgia" w:hAnsi="Georgia" w:cs="Arial"/>
          <w:sz w:val="16"/>
          <w:szCs w:val="22"/>
        </w:rPr>
        <w:t xml:space="preserve"> advanced </w:t>
      </w:r>
      <w:r w:rsidRPr="00AF212B">
        <w:rPr>
          <w:rStyle w:val="underline"/>
          <w:rFonts w:ascii="Georgia" w:eastAsiaTheme="majorEastAsia" w:hAnsi="Georgia" w:cs="Arial"/>
          <w:szCs w:val="22"/>
        </w:rPr>
        <w:t>Russian air and naval equipment, as well as concern that Chinese espionage may have undermined the American advantage</w:t>
      </w:r>
      <w:r w:rsidRPr="00AF212B">
        <w:rPr>
          <w:rFonts w:ascii="Georgia" w:hAnsi="Georgia" w:cs="Arial"/>
          <w:sz w:val="16"/>
          <w:szCs w:val="22"/>
        </w:rPr>
        <w:t xml:space="preserve"> in nuclear and missile technology, and speculation about the potential military purposes of China’s manned space program.18 Moreover, </w:t>
      </w:r>
      <w:r w:rsidRPr="00EB43F0">
        <w:rPr>
          <w:rStyle w:val="underline"/>
          <w:rFonts w:ascii="Georgia" w:eastAsiaTheme="majorEastAsia" w:hAnsi="Georgia" w:cs="Arial"/>
          <w:szCs w:val="22"/>
          <w:highlight w:val="green"/>
        </w:rPr>
        <w:t>because a dominant state may react</w:t>
      </w:r>
      <w:r w:rsidRPr="00AF212B">
        <w:rPr>
          <w:rStyle w:val="underline"/>
          <w:rFonts w:ascii="Georgia" w:eastAsiaTheme="majorEastAsia" w:hAnsi="Georgia" w:cs="Arial"/>
          <w:szCs w:val="22"/>
        </w:rPr>
        <w:t xml:space="preserve"> </w:t>
      </w:r>
      <w:r w:rsidRPr="00EB43F0">
        <w:rPr>
          <w:rStyle w:val="underline"/>
          <w:rFonts w:ascii="Georgia" w:eastAsiaTheme="majorEastAsia" w:hAnsi="Georgia" w:cs="Arial"/>
          <w:szCs w:val="22"/>
          <w:highlight w:val="green"/>
        </w:rPr>
        <w:t>to</w:t>
      </w:r>
      <w:r w:rsidRPr="00AF212B">
        <w:rPr>
          <w:rStyle w:val="underline"/>
          <w:rFonts w:ascii="Georgia" w:eastAsiaTheme="majorEastAsia" w:hAnsi="Georgia" w:cs="Arial"/>
          <w:szCs w:val="22"/>
        </w:rPr>
        <w:t xml:space="preserve"> the prospect of a </w:t>
      </w:r>
      <w:r w:rsidRPr="00EB43F0">
        <w:rPr>
          <w:rStyle w:val="underline"/>
          <w:rFonts w:ascii="Georgia" w:eastAsiaTheme="majorEastAsia" w:hAnsi="Georgia" w:cs="Arial"/>
          <w:szCs w:val="22"/>
          <w:highlight w:val="green"/>
        </w:rPr>
        <w:t>crossover</w:t>
      </w:r>
      <w:r w:rsidRPr="00AF212B">
        <w:rPr>
          <w:rStyle w:val="underline"/>
          <w:rFonts w:ascii="Georgia" w:eastAsiaTheme="majorEastAsia" w:hAnsi="Georgia" w:cs="Arial"/>
          <w:szCs w:val="22"/>
        </w:rPr>
        <w:t xml:space="preserve"> and believe that it is wiser to embrace the logic of preventive war and act early to delay a transition while the task is more manageable</w:t>
      </w:r>
      <w:r w:rsidRPr="00AF212B">
        <w:rPr>
          <w:rFonts w:ascii="Georgia" w:hAnsi="Georgia" w:cs="Arial"/>
          <w:sz w:val="16"/>
          <w:szCs w:val="22"/>
        </w:rPr>
        <w:t>, Organski and Kugler’s powertransition theory also provides grounds for concern about the period prior to the possible crossover.19</w:t>
      </w:r>
    </w:p>
    <w:p w14:paraId="6D1886F1" w14:textId="77777777" w:rsidR="00BB291C" w:rsidRDefault="00BB291C" w:rsidP="00BB291C">
      <w:pPr>
        <w:pStyle w:val="Heading4"/>
        <w:rPr>
          <w:rFonts w:cs="Arial"/>
        </w:rPr>
      </w:pPr>
      <w:r>
        <w:t>Best studies validate hegemonic stability theory---it is the proximate cause of peace</w:t>
      </w:r>
    </w:p>
    <w:p w14:paraId="60FDB4F9" w14:textId="77777777" w:rsidR="00BB291C" w:rsidRPr="00AF212B" w:rsidRDefault="00BB291C" w:rsidP="00BB291C">
      <w:pPr>
        <w:rPr>
          <w:rStyle w:val="StyleStyleBold12pt"/>
        </w:rPr>
      </w:pPr>
      <w:r w:rsidRPr="00AF212B">
        <w:rPr>
          <w:rStyle w:val="StyleStyleBold12pt"/>
        </w:rPr>
        <w:t xml:space="preserve">Owen ‘11 </w:t>
      </w:r>
    </w:p>
    <w:p w14:paraId="0014A42E" w14:textId="77777777" w:rsidR="00BB291C" w:rsidRDefault="00BB291C" w:rsidP="00BB291C">
      <w:pPr>
        <w:rPr>
          <w:sz w:val="16"/>
          <w:szCs w:val="16"/>
        </w:rPr>
      </w:pPr>
      <w:r>
        <w:rPr>
          <w:sz w:val="16"/>
          <w:szCs w:val="16"/>
        </w:rPr>
        <w:t xml:space="preserve">John M. Owen Professor of Politics at University of Virginia PhD from Harvard "DON’T DISCOUNT HEGEMONY" Feb 11 </w:t>
      </w:r>
      <w:hyperlink r:id="rId20" w:history="1">
        <w:r>
          <w:rPr>
            <w:rStyle w:val="Hyperlink"/>
            <w:sz w:val="10"/>
            <w:szCs w:val="20"/>
          </w:rPr>
          <w:t>www.cato-unbound.org/2011/02/11/john-owen/dont-discount-hegemony/</w:t>
        </w:r>
      </w:hyperlink>
    </w:p>
    <w:p w14:paraId="32EB2585" w14:textId="77777777" w:rsidR="00BB291C" w:rsidRDefault="00BB291C" w:rsidP="00BB291C">
      <w:pPr>
        <w:rPr>
          <w:sz w:val="16"/>
          <w:szCs w:val="16"/>
        </w:rPr>
      </w:pPr>
    </w:p>
    <w:p w14:paraId="020B2AA0" w14:textId="77777777" w:rsidR="00BB291C" w:rsidRPr="00AF212B" w:rsidRDefault="00BB291C" w:rsidP="00BB291C">
      <w:pPr>
        <w:rPr>
          <w:rStyle w:val="StyleBoldUnderline"/>
        </w:rPr>
      </w:pPr>
      <w:r w:rsidRPr="00AF212B">
        <w:rPr>
          <w:sz w:val="16"/>
        </w:rPr>
        <w:t xml:space="preserve">Andrew </w:t>
      </w:r>
      <w:r w:rsidRPr="00EB43F0">
        <w:rPr>
          <w:rStyle w:val="StyleBoldUnderline"/>
          <w:highlight w:val="green"/>
        </w:rPr>
        <w:t>Mack</w:t>
      </w:r>
      <w:r w:rsidRPr="00AF212B">
        <w:rPr>
          <w:rStyle w:val="StyleBoldUnderline"/>
        </w:rPr>
        <w:t xml:space="preserve"> and his colleagues</w:t>
      </w:r>
      <w:r w:rsidRPr="00AF212B">
        <w:rPr>
          <w:sz w:val="16"/>
        </w:rPr>
        <w:t xml:space="preserve"> at the Human Security Report Project are to be congratulated. Not only do they </w:t>
      </w:r>
      <w:r w:rsidRPr="00EB43F0">
        <w:rPr>
          <w:rStyle w:val="StyleBoldUnderline"/>
          <w:highlight w:val="green"/>
        </w:rPr>
        <w:t>present a study</w:t>
      </w:r>
      <w:r w:rsidRPr="00AF212B">
        <w:rPr>
          <w:rStyle w:val="StyleBoldUnderline"/>
        </w:rPr>
        <w:t xml:space="preserve"> with a striking conclusion, </w:t>
      </w:r>
      <w:r w:rsidRPr="00EB43F0">
        <w:rPr>
          <w:rStyle w:val="StyleBoldUnderline"/>
          <w:highlight w:val="green"/>
        </w:rPr>
        <w:t>driven by data, free of</w:t>
      </w:r>
      <w:r w:rsidRPr="00AF212B">
        <w:rPr>
          <w:rStyle w:val="StyleBoldUnderline"/>
        </w:rPr>
        <w:t xml:space="preserve"> theoretical or </w:t>
      </w:r>
      <w:r w:rsidRPr="00EB43F0">
        <w:rPr>
          <w:rStyle w:val="StyleBoldUnderline"/>
          <w:highlight w:val="green"/>
        </w:rPr>
        <w:t xml:space="preserve">ideological </w:t>
      </w:r>
      <w:r w:rsidRPr="00EB43F0">
        <w:rPr>
          <w:rStyle w:val="StyleBoldUnderline"/>
          <w:highlight w:val="green"/>
        </w:rPr>
        <w:lastRenderedPageBreak/>
        <w:t>bias</w:t>
      </w:r>
      <w:r w:rsidRPr="00AF212B">
        <w:rPr>
          <w:sz w:val="16"/>
        </w:rPr>
        <w:t xml:space="preserve">, but they also do something quite unfashionable: they bear good news. </w:t>
      </w:r>
      <w:r w:rsidRPr="00AF212B">
        <w:rPr>
          <w:rStyle w:val="StyleBoldUnderline"/>
        </w:rPr>
        <w:t>Social scientists</w:t>
      </w:r>
      <w:r w:rsidRPr="00AF212B">
        <w:rPr>
          <w:sz w:val="16"/>
        </w:rPr>
        <w:t xml:space="preserve"> really are not supposed to do that. Our j</w:t>
      </w:r>
      <w:r w:rsidRPr="00AF212B">
        <w:rPr>
          <w:rStyle w:val="StyleBoldUnderline"/>
        </w:rPr>
        <w:t xml:space="preserve">ob </w:t>
      </w:r>
      <w:r w:rsidRPr="00AF212B">
        <w:rPr>
          <w:sz w:val="16"/>
        </w:rPr>
        <w:t xml:space="preserve">is, if not to be Malthusians, then at least </w:t>
      </w:r>
      <w:r w:rsidRPr="00AF212B">
        <w:rPr>
          <w:rStyle w:val="StyleBoldUnderline"/>
        </w:rPr>
        <w:t>to point out disturbing trends, looming catastrophes, and the imbecility and mendacity of policy makers</w:t>
      </w:r>
      <w:r w:rsidRPr="00AF212B">
        <w:rPr>
          <w:sz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AF212B">
        <w:rPr>
          <w:rStyle w:val="StyleBoldUnderline"/>
        </w:rPr>
        <w:t xml:space="preserve">I shall challenge neither the data nor the general conclusion that </w:t>
      </w:r>
      <w:r w:rsidRPr="00EB43F0">
        <w:rPr>
          <w:rStyle w:val="StyleBoldUnderline"/>
          <w:highlight w:val="green"/>
        </w:rPr>
        <w:t>violent conflict</w:t>
      </w:r>
      <w:r w:rsidRPr="00AF212B">
        <w:rPr>
          <w:rStyle w:val="StyleBoldUnderline"/>
        </w:rPr>
        <w:t xml:space="preserve"> around the world </w:t>
      </w:r>
      <w:r w:rsidRPr="00EB43F0">
        <w:rPr>
          <w:rStyle w:val="StyleBoldUnderline"/>
          <w:highlight w:val="green"/>
        </w:rPr>
        <w:t xml:space="preserve">has been decreasing </w:t>
      </w:r>
      <w:r w:rsidRPr="00AF212B">
        <w:rPr>
          <w:rStyle w:val="StyleBoldUnderline"/>
        </w:rPr>
        <w:t xml:space="preserve">in fits and starts since the Second World War. When it comes to violent conflict among and within countries, </w:t>
      </w:r>
      <w:r w:rsidRPr="00EB43F0">
        <w:rPr>
          <w:rStyle w:val="UnderlineBold"/>
          <w:sz w:val="22"/>
          <w:highlight w:val="green"/>
        </w:rPr>
        <w:t>things have been getting better</w:t>
      </w:r>
      <w:r w:rsidRPr="00AF212B">
        <w:rPr>
          <w:sz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AF212B">
        <w:rPr>
          <w:rStyle w:val="StyleBoldUnderline"/>
        </w:rPr>
        <w:t>Concerning international wars, one version of the “nuclear-peace” theory is not in fact laid to rest by the dat</w:t>
      </w:r>
      <w:r w:rsidRPr="00AF212B">
        <w:rPr>
          <w:sz w:val="16"/>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AF212B">
        <w:rPr>
          <w:rStyle w:val="StyleBoldUnderline"/>
        </w:rPr>
        <w:t>the most important “nuclear-peace” claim has been about mutually assured destruction, which obtains between two robustly nuclear-armed states. The claim is that (1) rational states having second-strike capabilities</w:t>
      </w:r>
      <w:r w:rsidRPr="00AF212B">
        <w:rPr>
          <w:sz w:val="16"/>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AF212B">
        <w:rPr>
          <w:rStyle w:val="StyleBoldUnderline"/>
        </w:rPr>
        <w:t>states are</w:t>
      </w:r>
      <w:r w:rsidRPr="00AF212B">
        <w:rPr>
          <w:sz w:val="16"/>
        </w:rPr>
        <w:t xml:space="preserve"> not </w:t>
      </w:r>
      <w:r w:rsidRPr="00AF212B">
        <w:rPr>
          <w:rStyle w:val="StyleBoldUnderline"/>
        </w:rPr>
        <w:t xml:space="preserve">deterred </w:t>
      </w:r>
      <w:r w:rsidRPr="00AF212B">
        <w:rPr>
          <w:sz w:val="16"/>
        </w:rPr>
        <w:t xml:space="preserve">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AF212B">
        <w:rPr>
          <w:rStyle w:val="StyleBoldUnderline"/>
        </w:rPr>
        <w:t xml:space="preserve">Regarding the </w:t>
      </w:r>
      <w:r w:rsidRPr="00AF212B">
        <w:rPr>
          <w:rStyle w:val="UnderlineBold"/>
          <w:sz w:val="22"/>
        </w:rPr>
        <w:t>downward trend in international war</w:t>
      </w:r>
      <w:r w:rsidRPr="00AF212B">
        <w:rPr>
          <w:rStyle w:val="StyleBoldUnderline"/>
        </w:rPr>
        <w:t>, Professor Mack is friendlier to more palatable theories such as the “</w:t>
      </w:r>
      <w:r w:rsidRPr="00AF212B">
        <w:rPr>
          <w:rStyle w:val="UnderlineBold"/>
          <w:sz w:val="22"/>
        </w:rPr>
        <w:t>democratic peace</w:t>
      </w:r>
      <w:r w:rsidRPr="00AF212B">
        <w:rPr>
          <w:rStyle w:val="StyleBoldUnderline"/>
        </w:rPr>
        <w:t>”</w:t>
      </w:r>
      <w:r w:rsidRPr="00AF212B">
        <w:rPr>
          <w:sz w:val="16"/>
        </w:rPr>
        <w:t xml:space="preserve"> (democracies do not fight one another, and the proportion of democracies has increased, hence less war); </w:t>
      </w:r>
      <w:r w:rsidRPr="00AF212B">
        <w:rPr>
          <w:rStyle w:val="StyleBoldUnderline"/>
        </w:rPr>
        <w:t>the interdependence or “</w:t>
      </w:r>
      <w:r w:rsidRPr="00AF212B">
        <w:rPr>
          <w:rStyle w:val="UnderlineBold"/>
          <w:sz w:val="22"/>
        </w:rPr>
        <w:t>commercial peace</w:t>
      </w:r>
      <w:r w:rsidRPr="00AF212B">
        <w:rPr>
          <w:rStyle w:val="StyleBoldUnderline"/>
        </w:rPr>
        <w:t>”</w:t>
      </w:r>
      <w:r w:rsidRPr="00AF212B">
        <w:rPr>
          <w:sz w:val="16"/>
        </w:rPr>
        <w:t xml:space="preserve"> (states with extensive economic ties find it irrational to fight one another, and </w:t>
      </w:r>
      <w:r w:rsidRPr="00EB43F0">
        <w:rPr>
          <w:rStyle w:val="StyleBoldUnderline"/>
          <w:highlight w:val="green"/>
        </w:rPr>
        <w:t>interdependence has increased</w:t>
      </w:r>
      <w:r w:rsidRPr="00AF212B">
        <w:rPr>
          <w:sz w:val="16"/>
        </w:rPr>
        <w:t xml:space="preserve">, hence less war); </w:t>
      </w:r>
      <w:r w:rsidRPr="00AF212B">
        <w:rPr>
          <w:rStyle w:val="StyleBoldUnderline"/>
        </w:rPr>
        <w:t>and the notion that people around the world are more anti-war than their forebears were. Concerning the downward trend in civil wars, he favors theories of economic growth</w:t>
      </w:r>
      <w:r w:rsidRPr="00AF212B">
        <w:rPr>
          <w:sz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AF212B">
        <w:rPr>
          <w:rStyle w:val="StyleBoldUnderline"/>
        </w:rPr>
        <w:t xml:space="preserve">These are all </w:t>
      </w:r>
      <w:r w:rsidRPr="00AF212B">
        <w:rPr>
          <w:rStyle w:val="UnderlineBold"/>
          <w:sz w:val="22"/>
        </w:rPr>
        <w:t>plausible mechanisms for peace</w:t>
      </w:r>
      <w:r w:rsidRPr="00AF212B">
        <w:rPr>
          <w:rStyle w:val="StyleBoldUnderline"/>
        </w:rPr>
        <w:t xml:space="preserve">. What is more, none of them excludes any other; all could be working toward the same end. </w:t>
      </w:r>
      <w:r w:rsidRPr="00AF212B">
        <w:rPr>
          <w:sz w:val="16"/>
        </w:rPr>
        <w:t xml:space="preserve">That would be somewhat puzzling, however. </w:t>
      </w:r>
      <w:r w:rsidRPr="00AF212B">
        <w:rPr>
          <w:rStyle w:val="StyleBoldUnderline"/>
        </w:rPr>
        <w:t>Is the world just lucky these days? How is it that an array of peace-inducing factors happens to be working coincidentally in our time</w:t>
      </w:r>
      <w:r w:rsidRPr="00AF212B">
        <w:rPr>
          <w:sz w:val="16"/>
        </w:rPr>
        <w:t xml:space="preserve">, when such a magical array was absent in the past? </w:t>
      </w:r>
      <w:r w:rsidRPr="00AF212B">
        <w:rPr>
          <w:rStyle w:val="StyleBoldUnderline"/>
        </w:rPr>
        <w:t xml:space="preserve">The answer may be that one or more of these mechanisms </w:t>
      </w:r>
      <w:proofErr w:type="gramStart"/>
      <w:r w:rsidRPr="00AF212B">
        <w:rPr>
          <w:rStyle w:val="StyleBoldUnderline"/>
        </w:rPr>
        <w:t>reinforces</w:t>
      </w:r>
      <w:proofErr w:type="gramEnd"/>
      <w:r w:rsidRPr="00AF212B">
        <w:rPr>
          <w:rStyle w:val="StyleBoldUnderline"/>
        </w:rPr>
        <w:t xml:space="preserve"> some of the others, or perhaps some of them are mutually reinforcing</w:t>
      </w:r>
      <w:r w:rsidRPr="00AF212B">
        <w:rPr>
          <w:sz w:val="16"/>
        </w:rPr>
        <w:t xml:space="preserve">. Some scholars, for example, have been focusing on whether economic growth might support democracy and vice versa, and whether both might support international cooperation, including </w:t>
      </w:r>
      <w:proofErr w:type="gramStart"/>
      <w:r w:rsidRPr="00AF212B">
        <w:rPr>
          <w:sz w:val="16"/>
        </w:rPr>
        <w:t>to end</w:t>
      </w:r>
      <w:proofErr w:type="gramEnd"/>
      <w:r w:rsidRPr="00AF212B">
        <w:rPr>
          <w:sz w:val="16"/>
        </w:rPr>
        <w:t xml:space="preserve"> civil wars. </w:t>
      </w:r>
      <w:r w:rsidRPr="00EB43F0">
        <w:rPr>
          <w:rStyle w:val="StyleBoldUnderline"/>
          <w:highlight w:val="green"/>
        </w:rPr>
        <w:t>We</w:t>
      </w:r>
      <w:r w:rsidRPr="00AF212B">
        <w:rPr>
          <w:rStyle w:val="StyleBoldUnderline"/>
        </w:rPr>
        <w:t xml:space="preserve"> would still </w:t>
      </w:r>
      <w:r w:rsidRPr="00EB43F0">
        <w:rPr>
          <w:rStyle w:val="StyleBoldUnderline"/>
          <w:highlight w:val="green"/>
        </w:rPr>
        <w:t>need to explain how this</w:t>
      </w:r>
      <w:r w:rsidRPr="00AF212B">
        <w:rPr>
          <w:rStyle w:val="StyleBoldUnderline"/>
        </w:rPr>
        <w:t xml:space="preserve"> charmed </w:t>
      </w:r>
      <w:r w:rsidRPr="00EB43F0">
        <w:rPr>
          <w:rStyle w:val="StyleBoldUnderline"/>
          <w:highlight w:val="green"/>
        </w:rPr>
        <w:t>circle</w:t>
      </w:r>
      <w:r w:rsidRPr="00AF212B">
        <w:rPr>
          <w:rStyle w:val="StyleBoldUnderline"/>
        </w:rPr>
        <w:t xml:space="preserve"> of causes </w:t>
      </w:r>
      <w:r w:rsidRPr="00EB43F0">
        <w:rPr>
          <w:rStyle w:val="StyleBoldUnderline"/>
          <w:highlight w:val="green"/>
        </w:rPr>
        <w:t>got started</w:t>
      </w:r>
      <w:r w:rsidRPr="00AF212B">
        <w:rPr>
          <w:rStyle w:val="StyleBoldUnderline"/>
        </w:rPr>
        <w:t xml:space="preserve">, however. And here let me raise another factor, perhaps even less appealing than the “nuclear peace” thesis, at least outside of the United States. </w:t>
      </w:r>
      <w:r w:rsidRPr="00EB43F0">
        <w:rPr>
          <w:rStyle w:val="StyleBoldUnderline"/>
          <w:highlight w:val="green"/>
        </w:rPr>
        <w:t>That factor is</w:t>
      </w:r>
      <w:r w:rsidRPr="00AF212B">
        <w:rPr>
          <w:rStyle w:val="StyleBoldUnderline"/>
        </w:rPr>
        <w:t xml:space="preserve"> what international relations scholars call hegemony—specifically </w:t>
      </w:r>
      <w:r w:rsidRPr="00EB43F0">
        <w:rPr>
          <w:rStyle w:val="UnderlineBold"/>
          <w:sz w:val="22"/>
          <w:highlight w:val="green"/>
        </w:rPr>
        <w:t>American hegemony</w:t>
      </w:r>
      <w:r w:rsidRPr="00AF212B">
        <w:rPr>
          <w:rStyle w:val="StyleBoldUnderline"/>
        </w:rPr>
        <w:t xml:space="preserve">. </w:t>
      </w:r>
      <w:r w:rsidRPr="00AF212B">
        <w:rPr>
          <w:sz w:val="16"/>
        </w:rPr>
        <w:t xml:space="preserve">A theory that many regard as discredited, but that refuses to go away, is called </w:t>
      </w:r>
      <w:r w:rsidRPr="00AF212B">
        <w:rPr>
          <w:rStyle w:val="StyleBoldUnderline"/>
        </w:rPr>
        <w:t>hegemonic stability theory</w:t>
      </w:r>
      <w:r w:rsidRPr="00AF212B">
        <w:rPr>
          <w:sz w:val="16"/>
        </w:rPr>
        <w:t xml:space="preserve">. The theory </w:t>
      </w:r>
      <w:r w:rsidRPr="00AF212B">
        <w:rPr>
          <w:rStyle w:val="StyleBoldUnderline"/>
        </w:rPr>
        <w:t xml:space="preserve">emerged in the 1970s in the realm of international political economy. It asserts that </w:t>
      </w:r>
      <w:r w:rsidRPr="00EB43F0">
        <w:rPr>
          <w:rStyle w:val="UnderlineBold"/>
          <w:sz w:val="22"/>
          <w:highlight w:val="green"/>
        </w:rPr>
        <w:t>for the global economy to remain open</w:t>
      </w:r>
      <w:r w:rsidRPr="00AF212B">
        <w:rPr>
          <w:rStyle w:val="StyleBoldUnderline"/>
        </w:rPr>
        <w:t>—for countries to keep barriers to trade and investment low—</w:t>
      </w:r>
      <w:r w:rsidRPr="00EB43F0">
        <w:rPr>
          <w:rStyle w:val="UnderlineBold"/>
          <w:sz w:val="22"/>
          <w:highlight w:val="green"/>
        </w:rPr>
        <w:t>one powerful country must take the lead</w:t>
      </w:r>
      <w:r w:rsidRPr="00AF212B">
        <w:rPr>
          <w:sz w:val="16"/>
        </w:rPr>
        <w:t>. Depending on the theorist we consult, “</w:t>
      </w:r>
      <w:r w:rsidRPr="00AF212B">
        <w:rPr>
          <w:rStyle w:val="StyleBoldUnderline"/>
        </w:rPr>
        <w:t xml:space="preserve">taking the lead” entails paying for global public goods (keeping the sea lanes open, providing liquidity to the international economy), coercion (threatening to </w:t>
      </w:r>
      <w:r w:rsidRPr="00AF212B">
        <w:rPr>
          <w:sz w:val="16"/>
        </w:rPr>
        <w:t xml:space="preserve">raise trade barriers or </w:t>
      </w:r>
      <w:r w:rsidRPr="00AF212B">
        <w:rPr>
          <w:rStyle w:val="StyleBoldUnderline"/>
        </w:rPr>
        <w:t>withdraw military protection from countries that cheat on the rules), or both</w:t>
      </w:r>
      <w:r w:rsidRPr="00AF212B">
        <w:rPr>
          <w:sz w:val="16"/>
        </w:rPr>
        <w:t xml:space="preserve">. </w:t>
      </w:r>
      <w:r w:rsidRPr="00AF212B">
        <w:rPr>
          <w:rStyle w:val="StyleBoldUnderline"/>
        </w:rPr>
        <w:t>The theory is skeptical that international cooperation in economic matters can emerge or endure absent a hegemon.</w:t>
      </w:r>
      <w:r w:rsidRPr="00AF212B">
        <w:rPr>
          <w:sz w:val="16"/>
        </w:rPr>
        <w:t xml:space="preserve"> The distastefulness of such claims is self-evident: they imply that it is good for everyone the world over if one country has more wealth </w:t>
      </w:r>
      <w:r w:rsidRPr="00AF212B">
        <w:rPr>
          <w:sz w:val="16"/>
        </w:rPr>
        <w:lastRenderedPageBreak/>
        <w:t xml:space="preserve">and power than others. More precisely, they imply that it has been good for the world that the United States has been so predominant. </w:t>
      </w:r>
      <w:r w:rsidRPr="00AF212B">
        <w:rPr>
          <w:rStyle w:val="StyleBoldUnderline"/>
        </w:rPr>
        <w:t xml:space="preserve">There is no obvious reason why </w:t>
      </w:r>
      <w:r w:rsidRPr="00EB43F0">
        <w:rPr>
          <w:rStyle w:val="StyleBoldUnderline"/>
          <w:highlight w:val="green"/>
        </w:rPr>
        <w:t>hegemonic stability theory could</w:t>
      </w:r>
      <w:r w:rsidRPr="00AF212B">
        <w:rPr>
          <w:rStyle w:val="StyleBoldUnderline"/>
        </w:rPr>
        <w:t xml:space="preserve"> not </w:t>
      </w:r>
      <w:r w:rsidRPr="00EB43F0">
        <w:rPr>
          <w:rStyle w:val="StyleBoldUnderline"/>
          <w:highlight w:val="green"/>
        </w:rPr>
        <w:t>apply to other areas of international cooperation,</w:t>
      </w:r>
      <w:r w:rsidRPr="00AF212B">
        <w:rPr>
          <w:rStyle w:val="StyleBoldUnderline"/>
        </w:rPr>
        <w:t xml:space="preserve"> including in security affairs, human rights, international law, peacekeeping</w:t>
      </w:r>
      <w:r w:rsidRPr="00AF212B">
        <w:rPr>
          <w:sz w:val="16"/>
        </w:rPr>
        <w:t xml:space="preserve"> (UN or otherwise), and so on. </w:t>
      </w:r>
      <w:r w:rsidRPr="00AF212B">
        <w:rPr>
          <w:rStyle w:val="StyleBoldUnderline"/>
        </w:rPr>
        <w:t xml:space="preserve">What I want to suggest here—suggest, not test—is that </w:t>
      </w:r>
      <w:r w:rsidRPr="00EB43F0">
        <w:rPr>
          <w:rStyle w:val="UnderlineBold"/>
          <w:sz w:val="22"/>
          <w:highlight w:val="green"/>
        </w:rPr>
        <w:t xml:space="preserve">American hegemony </w:t>
      </w:r>
      <w:r w:rsidRPr="00AF212B">
        <w:rPr>
          <w:rStyle w:val="UnderlineBold"/>
          <w:sz w:val="22"/>
        </w:rPr>
        <w:t xml:space="preserve">might just be a deep </w:t>
      </w:r>
      <w:r w:rsidRPr="00EB43F0">
        <w:rPr>
          <w:rStyle w:val="UnderlineBold"/>
          <w:sz w:val="22"/>
          <w:highlight w:val="green"/>
        </w:rPr>
        <w:t xml:space="preserve">cause </w:t>
      </w:r>
      <w:r w:rsidRPr="00AF212B">
        <w:rPr>
          <w:rStyle w:val="UnderlineBold"/>
          <w:sz w:val="22"/>
        </w:rPr>
        <w:t xml:space="preserve">of </w:t>
      </w:r>
      <w:r w:rsidRPr="00EB43F0">
        <w:rPr>
          <w:rStyle w:val="UnderlineBold"/>
          <w:sz w:val="22"/>
          <w:highlight w:val="green"/>
        </w:rPr>
        <w:t>the steady decline of political deaths in the world</w:t>
      </w:r>
      <w:r w:rsidRPr="00EB43F0">
        <w:rPr>
          <w:rStyle w:val="StyleBoldUnderline"/>
          <w:highlight w:val="green"/>
        </w:rPr>
        <w:t>.</w:t>
      </w:r>
      <w:r w:rsidRPr="00AF212B">
        <w:rPr>
          <w:rStyle w:val="StyleBoldUnderline"/>
        </w:rPr>
        <w:t xml:space="preserve"> </w:t>
      </w:r>
      <w:r w:rsidRPr="00AF212B">
        <w:rPr>
          <w:sz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AF212B">
        <w:rPr>
          <w:rStyle w:val="StyleBoldUnderline"/>
        </w:rPr>
        <w:t>a candid look at U.S. foreign policy reveals that the country is as ruthlessly self-interested as any other great power in history</w:t>
      </w:r>
      <w:r w:rsidRPr="00AF212B">
        <w:rPr>
          <w:sz w:val="16"/>
        </w:rPr>
        <w:t xml:space="preserve">. </w:t>
      </w:r>
      <w:r w:rsidRPr="00AF212B">
        <w:rPr>
          <w:rStyle w:val="StyleBoldUnderline"/>
        </w:rPr>
        <w:t xml:space="preserve">The answer is that </w:t>
      </w:r>
      <w:r w:rsidRPr="00EB43F0">
        <w:rPr>
          <w:rStyle w:val="StyleBoldUnderline"/>
          <w:highlight w:val="green"/>
        </w:rPr>
        <w:t xml:space="preserve">U.S. hegemony might </w:t>
      </w:r>
      <w:r w:rsidRPr="00AF212B">
        <w:rPr>
          <w:rStyle w:val="StyleBoldUnderline"/>
        </w:rPr>
        <w:t xml:space="preserve">just </w:t>
      </w:r>
      <w:r w:rsidRPr="00EB43F0">
        <w:rPr>
          <w:rStyle w:val="StyleBoldUnderline"/>
          <w:highlight w:val="green"/>
        </w:rPr>
        <w:t xml:space="preserve">be a </w:t>
      </w:r>
      <w:r w:rsidRPr="00EB43F0">
        <w:rPr>
          <w:rStyle w:val="UnderlineBold"/>
          <w:sz w:val="22"/>
          <w:highlight w:val="green"/>
        </w:rPr>
        <w:t xml:space="preserve">deeper cause of </w:t>
      </w:r>
      <w:r w:rsidRPr="00AF212B">
        <w:rPr>
          <w:rStyle w:val="UnderlineBold"/>
          <w:sz w:val="22"/>
        </w:rPr>
        <w:t xml:space="preserve">the </w:t>
      </w:r>
      <w:r w:rsidRPr="00EB43F0">
        <w:rPr>
          <w:rStyle w:val="UnderlineBold"/>
          <w:sz w:val="22"/>
          <w:highlight w:val="green"/>
        </w:rPr>
        <w:t>proximate causes</w:t>
      </w:r>
      <w:r w:rsidRPr="00AF212B">
        <w:rPr>
          <w:sz w:val="16"/>
        </w:rPr>
        <w:t xml:space="preserve"> outlined by Professor Mack. </w:t>
      </w:r>
      <w:r w:rsidRPr="00AF212B">
        <w:rPr>
          <w:rStyle w:val="StyleBoldUnderline"/>
        </w:rPr>
        <w:t xml:space="preserve">Consider </w:t>
      </w:r>
      <w:r w:rsidRPr="00EB43F0">
        <w:rPr>
          <w:rStyle w:val="StyleBoldUnderline"/>
          <w:highlight w:val="green"/>
        </w:rPr>
        <w:t>economic growth and</w:t>
      </w:r>
      <w:r w:rsidRPr="00AF212B">
        <w:rPr>
          <w:rStyle w:val="StyleBoldUnderline"/>
        </w:rPr>
        <w:t xml:space="preserve"> openness to foreign </w:t>
      </w:r>
      <w:r w:rsidRPr="00EB43F0">
        <w:rPr>
          <w:rStyle w:val="StyleBoldUnderline"/>
          <w:highlight w:val="green"/>
        </w:rPr>
        <w:t>trade</w:t>
      </w:r>
      <w:r w:rsidRPr="00AF212B">
        <w:rPr>
          <w:rStyle w:val="StyleBoldUnderline"/>
        </w:rPr>
        <w:t xml:space="preserve"> and investment, which</w:t>
      </w:r>
      <w:r w:rsidRPr="00AF212B">
        <w:rPr>
          <w:sz w:val="16"/>
        </w:rPr>
        <w:t xml:space="preserve"> (so say some theories) </w:t>
      </w:r>
      <w:r w:rsidRPr="00EB43F0">
        <w:rPr>
          <w:rStyle w:val="UnderlineBold"/>
          <w:sz w:val="22"/>
          <w:highlight w:val="green"/>
        </w:rPr>
        <w:t>render violence irrational</w:t>
      </w:r>
      <w:r w:rsidRPr="00AF212B">
        <w:rPr>
          <w:sz w:val="16"/>
        </w:rPr>
        <w:t xml:space="preserve">. </w:t>
      </w:r>
      <w:r w:rsidRPr="00AF212B">
        <w:rPr>
          <w:rStyle w:val="StyleBoldUnderline"/>
        </w:rPr>
        <w:t>American power and policies may be responsible for these in two related ways. First</w:t>
      </w:r>
      <w:r w:rsidRPr="00AF212B">
        <w:rPr>
          <w:sz w:val="16"/>
        </w:rPr>
        <w:t xml:space="preserve">, at least since the 1940s </w:t>
      </w:r>
      <w:r w:rsidRPr="00AF212B">
        <w:rPr>
          <w:rStyle w:val="StyleBoldUnderline"/>
        </w:rPr>
        <w:t xml:space="preserve">Washington has </w:t>
      </w:r>
      <w:r w:rsidRPr="00AF212B">
        <w:rPr>
          <w:rStyle w:val="UnderlineBold"/>
          <w:sz w:val="22"/>
        </w:rPr>
        <w:t>prodded other countries to embrace the market capitalism</w:t>
      </w:r>
      <w:r w:rsidRPr="00AF212B">
        <w:rPr>
          <w:rStyle w:val="StyleBoldUnderline"/>
        </w:rPr>
        <w:t xml:space="preserve"> that entails economic openness and produces </w:t>
      </w:r>
      <w:r w:rsidRPr="00AF212B">
        <w:rPr>
          <w:rStyle w:val="UnderlineBold"/>
          <w:sz w:val="22"/>
        </w:rPr>
        <w:t>sustainable economic growth</w:t>
      </w:r>
      <w:r w:rsidRPr="00AF212B">
        <w:rPr>
          <w:rStyle w:val="StyleBoldUnderline"/>
        </w:rPr>
        <w:t>. The United States promotes capitalism for selfish reasons, of course</w:t>
      </w:r>
      <w:r w:rsidRPr="00AF212B">
        <w:rPr>
          <w:sz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AF212B">
        <w:rPr>
          <w:rStyle w:val="StyleBoldUnderline"/>
        </w:rPr>
        <w:t>Second, the U.S.-led western victory in the Cold War damaged the credibility of alternative paths to development</w:t>
      </w:r>
      <w:r w:rsidRPr="00AF212B">
        <w:rPr>
          <w:sz w:val="16"/>
        </w:rPr>
        <w:t>—communism and import-substituting industrialization being the two leading ones—</w:t>
      </w:r>
      <w:r w:rsidRPr="00AF212B">
        <w:rPr>
          <w:rStyle w:val="StyleBoldUnderline"/>
        </w:rPr>
        <w:t xml:space="preserve">and </w:t>
      </w:r>
      <w:r w:rsidRPr="00AF212B">
        <w:rPr>
          <w:rStyle w:val="UnderlineBold"/>
          <w:sz w:val="22"/>
        </w:rPr>
        <w:t>left market capitalism the best model</w:t>
      </w:r>
      <w:r w:rsidRPr="00AF212B">
        <w:rPr>
          <w:rStyle w:val="StyleBoldUnderline"/>
        </w:rPr>
        <w:t>.</w:t>
      </w:r>
      <w:r w:rsidRPr="00AF212B">
        <w:rPr>
          <w:sz w:val="16"/>
        </w:rPr>
        <w:t xml:space="preserve"> The end of the Cold War also involved an end to the billions of rubles in Soviet material support for regimes that tried to make these alternative models work. (</w:t>
      </w:r>
      <w:r w:rsidRPr="00AF212B">
        <w:rPr>
          <w:rStyle w:val="StyleBoldUnderline"/>
        </w:rPr>
        <w:t>It also</w:t>
      </w:r>
      <w:r w:rsidRPr="00AF212B">
        <w:rPr>
          <w:sz w:val="16"/>
        </w:rPr>
        <w:t xml:space="preserve">, as Professor Mack notes, </w:t>
      </w:r>
      <w:r w:rsidRPr="00AF212B">
        <w:rPr>
          <w:rStyle w:val="UnderlineBold"/>
          <w:sz w:val="22"/>
        </w:rPr>
        <w:t>eliminated the superpowers’ incentives to feed civil violence</w:t>
      </w:r>
      <w:r w:rsidRPr="00AF212B">
        <w:rPr>
          <w:rStyle w:val="StyleBoldUnderline"/>
        </w:rPr>
        <w:t xml:space="preserve"> in the Third World</w:t>
      </w:r>
      <w:r w:rsidRPr="00AF212B">
        <w:rPr>
          <w:sz w:val="16"/>
        </w:rPr>
        <w:t xml:space="preserve">.) </w:t>
      </w:r>
      <w:r w:rsidRPr="00AF212B">
        <w:rPr>
          <w:rStyle w:val="StyleBoldUnderline"/>
        </w:rPr>
        <w:t xml:space="preserve">What we call </w:t>
      </w:r>
      <w:r w:rsidRPr="00EB43F0">
        <w:rPr>
          <w:rStyle w:val="UnderlineBold"/>
          <w:sz w:val="22"/>
          <w:highlight w:val="green"/>
        </w:rPr>
        <w:t>globalization</w:t>
      </w:r>
      <w:r w:rsidRPr="00EB43F0">
        <w:rPr>
          <w:rStyle w:val="StyleBoldUnderline"/>
          <w:highlight w:val="green"/>
        </w:rPr>
        <w:t xml:space="preserve"> is </w:t>
      </w:r>
      <w:r w:rsidRPr="00EB43F0">
        <w:rPr>
          <w:rStyle w:val="UnderlineBold"/>
          <w:sz w:val="22"/>
          <w:highlight w:val="green"/>
        </w:rPr>
        <w:t>caused</w:t>
      </w:r>
      <w:r w:rsidRPr="00AF212B">
        <w:rPr>
          <w:rStyle w:val="UnderlineBold"/>
          <w:sz w:val="22"/>
        </w:rPr>
        <w:t xml:space="preserve"> in part </w:t>
      </w:r>
      <w:r w:rsidRPr="00EB43F0">
        <w:rPr>
          <w:rStyle w:val="UnderlineBold"/>
          <w:sz w:val="22"/>
          <w:highlight w:val="green"/>
        </w:rPr>
        <w:t>by</w:t>
      </w:r>
      <w:r w:rsidRPr="00AF212B">
        <w:rPr>
          <w:rStyle w:val="UnderlineBold"/>
          <w:sz w:val="22"/>
        </w:rPr>
        <w:t xml:space="preserve"> the emergence of </w:t>
      </w:r>
      <w:r w:rsidRPr="00EB43F0">
        <w:rPr>
          <w:rStyle w:val="UnderlineBold"/>
          <w:sz w:val="22"/>
          <w:highlight w:val="green"/>
        </w:rPr>
        <w:t>the U</w:t>
      </w:r>
      <w:r w:rsidRPr="00AF212B">
        <w:rPr>
          <w:rStyle w:val="UnderlineBold"/>
          <w:sz w:val="22"/>
        </w:rPr>
        <w:t xml:space="preserve">nited </w:t>
      </w:r>
      <w:r w:rsidRPr="00EB43F0">
        <w:rPr>
          <w:rStyle w:val="UnderlineBold"/>
          <w:sz w:val="22"/>
          <w:highlight w:val="green"/>
        </w:rPr>
        <w:t>S</w:t>
      </w:r>
      <w:r w:rsidRPr="00AF212B">
        <w:rPr>
          <w:rStyle w:val="UnderlineBold"/>
          <w:sz w:val="22"/>
        </w:rPr>
        <w:t xml:space="preserve">tates </w:t>
      </w:r>
      <w:r w:rsidRPr="00EB43F0">
        <w:rPr>
          <w:rStyle w:val="UnderlineBold"/>
          <w:sz w:val="22"/>
          <w:highlight w:val="green"/>
        </w:rPr>
        <w:t>as the global hegemon</w:t>
      </w:r>
      <w:r w:rsidRPr="00AF212B">
        <w:rPr>
          <w:sz w:val="16"/>
        </w:rPr>
        <w:t xml:space="preserve">. </w:t>
      </w:r>
      <w:r w:rsidRPr="00EB43F0">
        <w:rPr>
          <w:rStyle w:val="StyleBoldUnderline"/>
          <w:highlight w:val="green"/>
        </w:rPr>
        <w:t>The same case can be made</w:t>
      </w:r>
      <w:r w:rsidRPr="00AF212B">
        <w:rPr>
          <w:sz w:val="16"/>
        </w:rPr>
        <w:t xml:space="preserve">, with somewhat more difficulty, </w:t>
      </w:r>
      <w:r w:rsidRPr="00EB43F0">
        <w:rPr>
          <w:rStyle w:val="StyleBoldUnderline"/>
          <w:highlight w:val="green"/>
        </w:rPr>
        <w:t xml:space="preserve">concerning the </w:t>
      </w:r>
      <w:r w:rsidRPr="00EB43F0">
        <w:rPr>
          <w:rStyle w:val="UnderlineBold"/>
          <w:sz w:val="22"/>
          <w:highlight w:val="green"/>
        </w:rPr>
        <w:t>spread of democracy</w:t>
      </w:r>
      <w:r w:rsidRPr="00EB43F0">
        <w:rPr>
          <w:rStyle w:val="StyleBoldUnderline"/>
          <w:highlight w:val="green"/>
        </w:rPr>
        <w:t xml:space="preserve">. </w:t>
      </w:r>
      <w:r w:rsidRPr="00AF212B">
        <w:rPr>
          <w:rStyle w:val="StyleBoldUnderline"/>
        </w:rPr>
        <w:t>Washington has supported democracy only under certain conditions—the chief one being the absence of a popular anti-American movement</w:t>
      </w:r>
      <w:r w:rsidRPr="00AF212B">
        <w:rPr>
          <w:sz w:val="16"/>
        </w:rPr>
        <w:t xml:space="preserve"> in the target state—</w:t>
      </w:r>
      <w:r w:rsidRPr="00AF212B">
        <w:rPr>
          <w:rStyle w:val="StyleBoldUnderline"/>
        </w:rPr>
        <w:t>but those conditions have become much more widespread following the collapse of communism</w:t>
      </w:r>
      <w:r w:rsidRPr="00AF212B">
        <w:rPr>
          <w:sz w:val="16"/>
        </w:rPr>
        <w:t xml:space="preserve">. Thus in the 1980s the Reagan administration—the most anti-communist government America ever had—began to dump America’s old dictator friends, starting in the Philippines. </w:t>
      </w:r>
      <w:r w:rsidRPr="00AF212B">
        <w:rPr>
          <w:rStyle w:val="StyleBoldUnderline"/>
        </w:rPr>
        <w:t>Today Islamists tend to be anti-American, and so the Obama administration is skittish about democracy in Egypt and other authoritarian Muslim countries. But general U.S. material and moral support for liberal democracy remains strong.</w:t>
      </w:r>
    </w:p>
    <w:p w14:paraId="016EEBEF" w14:textId="77777777" w:rsidR="00BB291C" w:rsidRPr="00DE43AD" w:rsidRDefault="00BB291C" w:rsidP="00BB291C">
      <w:pPr>
        <w:pStyle w:val="Heading4"/>
      </w:pPr>
      <w:r w:rsidRPr="00DE43AD">
        <w:rPr>
          <w:shd w:val="clear" w:color="auto" w:fill="FFFFFF"/>
        </w:rPr>
        <w:t>Lack of international credibility makes great power war inevitable</w:t>
      </w:r>
    </w:p>
    <w:p w14:paraId="175DDEF6" w14:textId="77777777" w:rsidR="00BB291C" w:rsidRPr="001675A1" w:rsidRDefault="00BB291C" w:rsidP="00BB291C">
      <w:pPr>
        <w:shd w:val="clear" w:color="auto" w:fill="FFFFFF"/>
      </w:pPr>
      <w:proofErr w:type="spellStart"/>
      <w:r w:rsidRPr="002938F2">
        <w:rPr>
          <w:rStyle w:val="StyleStyleBold12pt"/>
        </w:rPr>
        <w:t>Fettweis</w:t>
      </w:r>
      <w:proofErr w:type="spellEnd"/>
      <w:r w:rsidRPr="002938F2">
        <w:rPr>
          <w:rStyle w:val="StyleStyleBold12pt"/>
        </w:rPr>
        <w:t>,</w:t>
      </w:r>
      <w:r w:rsidRPr="00DE43AD">
        <w:rPr>
          <w:rStyle w:val="StyleStyleBold12pt"/>
          <w:rFonts w:asciiTheme="minorHAnsi" w:hAnsiTheme="minorHAnsi"/>
        </w:rPr>
        <w:t xml:space="preserve"> </w:t>
      </w:r>
      <w:r w:rsidRPr="002938F2">
        <w:t>20</w:t>
      </w:r>
      <w:r w:rsidRPr="002938F2">
        <w:rPr>
          <w:rStyle w:val="StyleStyleBold12pt"/>
        </w:rPr>
        <w:t>04</w:t>
      </w:r>
      <w:r w:rsidRPr="001675A1">
        <w:t> (Christopher, Professor at the U.S. Army War College, December 2004, “Resolute Eagle or Paper Tiger? Credibility, Reputation and the War on Terror,” online: http://www.allacademic.com/meta/p67147_index.html)</w:t>
      </w:r>
    </w:p>
    <w:p w14:paraId="073F3125" w14:textId="77777777" w:rsidR="00BB291C" w:rsidRPr="003A5580" w:rsidRDefault="00BB291C" w:rsidP="00BB291C">
      <w:pPr>
        <w:shd w:val="clear" w:color="auto" w:fill="FFFFFF"/>
        <w:rPr>
          <w:rFonts w:asciiTheme="minorHAnsi" w:hAnsiTheme="minorHAnsi"/>
          <w:color w:val="222222"/>
          <w:sz w:val="16"/>
        </w:rPr>
      </w:pPr>
      <w:r w:rsidRPr="00DE43AD">
        <w:rPr>
          <w:rStyle w:val="StyleBoldUnderline"/>
        </w:rPr>
        <w:t>The </w:t>
      </w:r>
      <w:r w:rsidRPr="00EB43F0">
        <w:rPr>
          <w:rStyle w:val="StyleBoldUnderline"/>
          <w:highlight w:val="green"/>
        </w:rPr>
        <w:t>credibility</w:t>
      </w:r>
      <w:r w:rsidRPr="00DE43AD">
        <w:rPr>
          <w:rStyle w:val="StyleBoldUnderline"/>
        </w:rPr>
        <w:t xml:space="preserve"> of a state </w:t>
      </w:r>
      <w:r w:rsidRPr="00EB43F0">
        <w:rPr>
          <w:rStyle w:val="StyleBoldUnderline"/>
          <w:highlight w:val="green"/>
        </w:rPr>
        <w:t>forms the basis of</w:t>
      </w:r>
      <w:r w:rsidRPr="00DE43AD">
        <w:rPr>
          <w:rStyle w:val="StyleBoldUnderline"/>
        </w:rPr>
        <w:t xml:space="preserve"> its </w:t>
      </w:r>
      <w:r w:rsidRPr="00EB43F0">
        <w:rPr>
          <w:rStyle w:val="StyleBoldUnderline"/>
          <w:highlight w:val="green"/>
        </w:rPr>
        <w:t>reputation</w:t>
      </w:r>
      <w:r w:rsidRPr="00EB43F0">
        <w:rPr>
          <w:rFonts w:asciiTheme="minorHAnsi" w:hAnsiTheme="minorHAnsi"/>
          <w:color w:val="222222"/>
          <w:sz w:val="16"/>
          <w:highlight w:val="green"/>
        </w:rPr>
        <w:t>,</w:t>
      </w:r>
      <w:r w:rsidRPr="00DE43AD">
        <w:rPr>
          <w:rFonts w:asciiTheme="minorHAnsi" w:hAnsiTheme="minorHAnsi"/>
          <w:color w:val="222222"/>
          <w:sz w:val="16"/>
        </w:rPr>
        <w:t xml:space="preserve"> which</w:t>
      </w:r>
      <w:r w:rsidRPr="00DE43AD">
        <w:rPr>
          <w:rStyle w:val="apple-converted-space"/>
          <w:rFonts w:asciiTheme="minorHAnsi" w:hAnsiTheme="minorHAnsi"/>
          <w:color w:val="222222"/>
          <w:sz w:val="16"/>
        </w:rPr>
        <w:t> </w:t>
      </w:r>
      <w:r w:rsidRPr="00DE43AD">
        <w:rPr>
          <w:rFonts w:asciiTheme="minorHAnsi" w:hAnsiTheme="minorHAnsi"/>
          <w:color w:val="222222"/>
          <w:sz w:val="16"/>
        </w:rPr>
        <w:t>is little more than an impression of fundamental national character that</w:t>
      </w:r>
      <w:r w:rsidRPr="00DE43AD">
        <w:rPr>
          <w:rStyle w:val="apple-converted-space"/>
          <w:rFonts w:asciiTheme="minorHAnsi" w:hAnsiTheme="minorHAnsi"/>
          <w:color w:val="222222"/>
          <w:sz w:val="16"/>
        </w:rPr>
        <w:t> </w:t>
      </w:r>
      <w:r w:rsidRPr="00DE43AD">
        <w:rPr>
          <w:rFonts w:asciiTheme="minorHAnsi" w:hAnsiTheme="minorHAnsi"/>
          <w:color w:val="222222"/>
          <w:sz w:val="16"/>
        </w:rPr>
        <w:t>serves as a guide for others trying to anticipate future actions.12</w:t>
      </w:r>
      <w:r w:rsidRPr="00DE43AD">
        <w:rPr>
          <w:rStyle w:val="apple-converted-space"/>
          <w:rFonts w:asciiTheme="minorHAnsi" w:hAnsiTheme="minorHAnsi"/>
          <w:color w:val="222222"/>
          <w:sz w:val="16"/>
        </w:rPr>
        <w:t> </w:t>
      </w:r>
      <w:r w:rsidRPr="00DE43AD">
        <w:rPr>
          <w:rStyle w:val="StyleBoldUnderline"/>
        </w:rPr>
        <w:t>The </w:t>
      </w:r>
      <w:r w:rsidRPr="00EB43F0">
        <w:rPr>
          <w:rStyle w:val="StyleBoldUnderline"/>
          <w:highlight w:val="green"/>
        </w:rPr>
        <w:t>loss</w:t>
      </w:r>
      <w:r w:rsidRPr="00DE43AD">
        <w:rPr>
          <w:rStyle w:val="StyleBoldUnderline"/>
        </w:rPr>
        <w:t xml:space="preserve"> of credibility </w:t>
      </w:r>
      <w:r w:rsidRPr="00EB43F0">
        <w:rPr>
          <w:rStyle w:val="StyleBoldUnderline"/>
          <w:highlight w:val="green"/>
        </w:rPr>
        <w:t>can lead to</w:t>
      </w:r>
      <w:r w:rsidRPr="00DE43AD">
        <w:rPr>
          <w:rStyle w:val="StyleBoldUnderline"/>
        </w:rPr>
        <w:t xml:space="preserve"> reputations for </w:t>
      </w:r>
      <w:r w:rsidRPr="00EB43F0">
        <w:rPr>
          <w:rStyle w:val="StyleBoldUnderline"/>
          <w:highlight w:val="green"/>
        </w:rPr>
        <w:t>weakness</w:t>
      </w:r>
      <w:r w:rsidRPr="00EB43F0">
        <w:rPr>
          <w:rFonts w:asciiTheme="minorHAnsi" w:hAnsiTheme="minorHAnsi"/>
          <w:color w:val="222222"/>
          <w:sz w:val="16"/>
          <w:highlight w:val="green"/>
        </w:rPr>
        <w:t>,</w:t>
      </w:r>
      <w:r w:rsidRPr="00DE43AD">
        <w:rPr>
          <w:rFonts w:asciiTheme="minorHAnsi" w:hAnsiTheme="minorHAnsi"/>
          <w:color w:val="222222"/>
          <w:sz w:val="16"/>
        </w:rPr>
        <w:t xml:space="preserve"> fecklessness,</w:t>
      </w:r>
      <w:r w:rsidRPr="00DE43AD">
        <w:rPr>
          <w:rStyle w:val="apple-converted-space"/>
          <w:rFonts w:asciiTheme="minorHAnsi" w:hAnsiTheme="minorHAnsi"/>
          <w:color w:val="222222"/>
          <w:sz w:val="16"/>
        </w:rPr>
        <w:t> </w:t>
      </w:r>
      <w:r w:rsidRPr="00DE43AD">
        <w:rPr>
          <w:rStyle w:val="StyleBoldUnderline"/>
        </w:rPr>
        <w:t xml:space="preserve">and irresolution, </w:t>
      </w:r>
      <w:r w:rsidRPr="00EB43F0">
        <w:rPr>
          <w:rStyle w:val="StyleBoldUnderline"/>
          <w:highlight w:val="green"/>
        </w:rPr>
        <w:t>which</w:t>
      </w:r>
      <w:r w:rsidRPr="00EB43F0">
        <w:rPr>
          <w:rFonts w:asciiTheme="minorHAnsi" w:hAnsiTheme="minorHAnsi"/>
          <w:color w:val="222222"/>
          <w:sz w:val="16"/>
          <w:highlight w:val="green"/>
        </w:rPr>
        <w:t>,</w:t>
      </w:r>
      <w:r w:rsidRPr="00DE43AD">
        <w:rPr>
          <w:rFonts w:asciiTheme="minorHAnsi" w:hAnsiTheme="minorHAnsi"/>
          <w:color w:val="222222"/>
          <w:sz w:val="16"/>
        </w:rPr>
        <w:t xml:space="preserve"> the thinking goes,</w:t>
      </w:r>
      <w:r w:rsidRPr="00DE43AD">
        <w:rPr>
          <w:rStyle w:val="apple-converted-space"/>
          <w:rFonts w:asciiTheme="minorHAnsi" w:hAnsiTheme="minorHAnsi"/>
          <w:color w:val="222222"/>
          <w:sz w:val="16"/>
        </w:rPr>
        <w:t> </w:t>
      </w:r>
      <w:r w:rsidRPr="00EB43F0">
        <w:rPr>
          <w:rStyle w:val="StyleBoldUnderline"/>
          <w:highlight w:val="green"/>
        </w:rPr>
        <w:t>emboldens enemies and discourages</w:t>
      </w:r>
      <w:r w:rsidRPr="00DE43AD">
        <w:rPr>
          <w:rStyle w:val="apple-converted-space"/>
          <w:rFonts w:asciiTheme="minorHAnsi" w:hAnsiTheme="minorHAnsi"/>
          <w:i/>
          <w:iCs/>
          <w:color w:val="222222"/>
          <w:sz w:val="16"/>
        </w:rPr>
        <w:t> </w:t>
      </w:r>
      <w:r w:rsidRPr="00DE43AD">
        <w:rPr>
          <w:sz w:val="16"/>
        </w:rPr>
        <w:t>the loyalty of</w:t>
      </w:r>
      <w:r w:rsidRPr="00DE43AD">
        <w:rPr>
          <w:rStyle w:val="apple-converted-space"/>
          <w:rFonts w:asciiTheme="minorHAnsi" w:hAnsiTheme="minorHAnsi"/>
          <w:i/>
          <w:iCs/>
          <w:color w:val="222222"/>
          <w:sz w:val="16"/>
        </w:rPr>
        <w:t> </w:t>
      </w:r>
      <w:r w:rsidRPr="00EB43F0">
        <w:rPr>
          <w:rStyle w:val="StyleBoldUnderline"/>
          <w:highlight w:val="green"/>
        </w:rPr>
        <w:t>allies</w:t>
      </w:r>
      <w:r w:rsidRPr="00DE43AD">
        <w:rPr>
          <w:sz w:val="16"/>
        </w:rPr>
        <w:t>. Credibility</w:t>
      </w:r>
      <w:r w:rsidRPr="00DE43AD">
        <w:rPr>
          <w:rFonts w:asciiTheme="minorHAnsi" w:hAnsiTheme="minorHAnsi"/>
          <w:color w:val="222222"/>
          <w:sz w:val="16"/>
        </w:rPr>
        <w:t xml:space="preserve"> can be damaged in many ways, depending on the situation and the observer,</w:t>
      </w:r>
      <w:r w:rsidRPr="00DE43AD">
        <w:rPr>
          <w:rStyle w:val="apple-converted-space"/>
          <w:rFonts w:asciiTheme="minorHAnsi" w:hAnsiTheme="minorHAnsi"/>
          <w:color w:val="222222"/>
          <w:sz w:val="16"/>
        </w:rPr>
        <w:t> </w:t>
      </w:r>
      <w:r w:rsidRPr="00DE43AD">
        <w:rPr>
          <w:rFonts w:asciiTheme="minorHAnsi" w:hAnsiTheme="minorHAnsi"/>
          <w:color w:val="222222"/>
          <w:sz w:val="16"/>
        </w:rPr>
        <w:t>but</w:t>
      </w:r>
      <w:r w:rsidRPr="00DE43AD">
        <w:rPr>
          <w:rStyle w:val="apple-converted-space"/>
          <w:rFonts w:asciiTheme="minorHAnsi" w:hAnsiTheme="minorHAnsi"/>
          <w:color w:val="222222"/>
          <w:sz w:val="16"/>
        </w:rPr>
        <w:t> </w:t>
      </w:r>
      <w:r w:rsidRPr="00DE43AD">
        <w:rPr>
          <w:rFonts w:asciiTheme="minorHAnsi" w:hAnsiTheme="minorHAnsi"/>
          <w:color w:val="222222"/>
          <w:sz w:val="16"/>
        </w:rPr>
        <w:t>perhaps</w:t>
      </w:r>
      <w:r w:rsidRPr="00DE43AD">
        <w:rPr>
          <w:rStyle w:val="apple-converted-space"/>
          <w:rFonts w:asciiTheme="minorHAnsi" w:hAnsiTheme="minorHAnsi"/>
          <w:color w:val="222222"/>
          <w:sz w:val="16"/>
        </w:rPr>
        <w:t> </w:t>
      </w:r>
      <w:r w:rsidRPr="00DE43AD">
        <w:rPr>
          <w:rStyle w:val="StyleBoldUnderline"/>
        </w:rPr>
        <w:t>the surest is to fail to rise to a challenge or to pursue a goal with sufficient resolve</w:t>
      </w:r>
      <w:r w:rsidRPr="00DE43AD">
        <w:rPr>
          <w:rFonts w:asciiTheme="minorHAnsi" w:hAnsiTheme="minorHAnsi"/>
          <w:color w:val="222222"/>
          <w:sz w:val="16"/>
        </w:rPr>
        <w:t>. By doing so,</w:t>
      </w:r>
      <w:r w:rsidRPr="00DE43AD">
        <w:rPr>
          <w:rStyle w:val="apple-converted-space"/>
          <w:rFonts w:asciiTheme="minorHAnsi" w:hAnsiTheme="minorHAnsi"/>
          <w:color w:val="222222"/>
          <w:sz w:val="16"/>
        </w:rPr>
        <w:t> </w:t>
      </w:r>
      <w:r w:rsidRPr="00DE43AD">
        <w:rPr>
          <w:rStyle w:val="StyleBoldUnderline"/>
        </w:rPr>
        <w:t>a state may earn </w:t>
      </w:r>
      <w:r w:rsidRPr="00EB43F0">
        <w:rPr>
          <w:rStyle w:val="StyleBoldUnderline"/>
          <w:highlight w:val="green"/>
        </w:rPr>
        <w:t xml:space="preserve">a reputation for irresolution, </w:t>
      </w:r>
      <w:r w:rsidRPr="00635B0B">
        <w:rPr>
          <w:rStyle w:val="StyleBoldUnderline"/>
        </w:rPr>
        <w:t>which can </w:t>
      </w:r>
      <w:r w:rsidRPr="00EB43F0">
        <w:rPr>
          <w:rStyle w:val="StyleBoldUnderline"/>
          <w:highlight w:val="green"/>
        </w:rPr>
        <w:t>encourage more aggressive actions</w:t>
      </w:r>
      <w:r w:rsidRPr="00DE43AD">
        <w:rPr>
          <w:rStyle w:val="StyleBoldUnderline"/>
        </w:rPr>
        <w:t xml:space="preserve"> by revisionist powers</w:t>
      </w:r>
      <w:r w:rsidRPr="00DE43AD">
        <w:rPr>
          <w:rFonts w:asciiTheme="minorHAnsi" w:hAnsiTheme="minorHAnsi"/>
          <w:color w:val="222222"/>
          <w:sz w:val="16"/>
        </w:rPr>
        <w:t>.13</w:t>
      </w:r>
      <w:r w:rsidRPr="00DE43AD">
        <w:rPr>
          <w:rStyle w:val="apple-converted-space"/>
          <w:rFonts w:asciiTheme="minorHAnsi" w:hAnsiTheme="minorHAnsi"/>
          <w:color w:val="222222"/>
          <w:sz w:val="16"/>
        </w:rPr>
        <w:t> </w:t>
      </w:r>
      <w:r w:rsidRPr="00DE43AD">
        <w:rPr>
          <w:rFonts w:asciiTheme="minorHAnsi" w:hAnsiTheme="minorHAnsi"/>
          <w:color w:val="222222"/>
          <w:sz w:val="16"/>
        </w:rPr>
        <w:t>Threats made by a state without credibility may not be believed, inspiring the aggressor to press his advantage,</w:t>
      </w:r>
      <w:r w:rsidRPr="00DE43AD">
        <w:rPr>
          <w:rStyle w:val="apple-converted-space"/>
          <w:rFonts w:asciiTheme="minorHAnsi" w:hAnsiTheme="minorHAnsi"/>
          <w:color w:val="222222"/>
          <w:sz w:val="16"/>
        </w:rPr>
        <w:t> </w:t>
      </w:r>
      <w:r w:rsidRPr="00DE43AD">
        <w:rPr>
          <w:rStyle w:val="StyleBoldUnderline"/>
        </w:rPr>
        <w:t xml:space="preserve">which may </w:t>
      </w:r>
      <w:r w:rsidRPr="00EB43F0">
        <w:rPr>
          <w:rStyle w:val="StyleBoldUnderline"/>
          <w:highlight w:val="green"/>
        </w:rPr>
        <w:t>lead to a challenge to an interest that is truly vital</w:t>
      </w:r>
      <w:r w:rsidRPr="00DE43AD">
        <w:rPr>
          <w:rStyle w:val="StyleBoldUnderline"/>
        </w:rPr>
        <w:t> </w:t>
      </w:r>
      <w:r w:rsidRPr="00EB43F0">
        <w:rPr>
          <w:rStyle w:val="StyleBoldUnderline"/>
          <w:highlight w:val="green"/>
        </w:rPr>
        <w:t>making a major war unavoidable</w:t>
      </w:r>
      <w:r w:rsidRPr="00DE43AD">
        <w:rPr>
          <w:rFonts w:asciiTheme="minorHAnsi" w:hAnsiTheme="minorHAnsi"/>
          <w:color w:val="222222"/>
          <w:sz w:val="16"/>
        </w:rPr>
        <w:t>. Thus the credibility imperative is also intimately related to the post-war American obsession with “appeasement,” which is of course a code word for a show of weakness that inadvertently encourages an aggressor.</w:t>
      </w:r>
    </w:p>
    <w:p w14:paraId="1E4D1E7C" w14:textId="77777777" w:rsidR="00BB291C" w:rsidRPr="006C16FC" w:rsidRDefault="00BB291C" w:rsidP="00BB291C"/>
    <w:p w14:paraId="0F973001" w14:textId="77777777" w:rsidR="00BB291C" w:rsidRPr="0009747E" w:rsidRDefault="00BB291C" w:rsidP="00BB291C">
      <w:pPr>
        <w:pStyle w:val="Heading2"/>
      </w:pPr>
      <w:r w:rsidRPr="0009747E">
        <w:lastRenderedPageBreak/>
        <w:t>Solvency</w:t>
      </w:r>
    </w:p>
    <w:p w14:paraId="361961D1" w14:textId="77777777" w:rsidR="00BB291C" w:rsidRDefault="006D6DF2" w:rsidP="00BB291C">
      <w:pPr>
        <w:pStyle w:val="Heading4"/>
      </w:pPr>
      <w:r>
        <w:t>Contention 2</w:t>
      </w:r>
      <w:r w:rsidR="00BB291C" w:rsidRPr="0009747E">
        <w:t xml:space="preserve"> is Solvency:</w:t>
      </w:r>
    </w:p>
    <w:p w14:paraId="06CA6566" w14:textId="77777777" w:rsidR="00BB291C" w:rsidRDefault="00BB291C" w:rsidP="00BB291C">
      <w:pPr>
        <w:pStyle w:val="Heading4"/>
      </w:pPr>
      <w:r>
        <w:t>US is committed to normalization with Venezuela, but talks have stalled</w:t>
      </w:r>
    </w:p>
    <w:p w14:paraId="1DA09EB2" w14:textId="77777777" w:rsidR="00BB291C" w:rsidRDefault="00BB291C" w:rsidP="00BB291C">
      <w:r w:rsidRPr="00C3570D">
        <w:rPr>
          <w:rStyle w:val="StyleStyleBold12pt"/>
        </w:rPr>
        <w:t xml:space="preserve">RT </w:t>
      </w:r>
      <w:r>
        <w:rPr>
          <w:rStyle w:val="StyleStyleBold12pt"/>
        </w:rPr>
        <w:t>13</w:t>
      </w:r>
      <w:r>
        <w:t xml:space="preserve"> (Russia Times, “Venezuela ends </w:t>
      </w:r>
      <w:proofErr w:type="spellStart"/>
      <w:r>
        <w:t>Rapproachment</w:t>
      </w:r>
      <w:proofErr w:type="spellEnd"/>
      <w:r>
        <w:t xml:space="preserve"> Talks with Washington over US Meddling”, 7/21/13, </w:t>
      </w:r>
      <w:hyperlink r:id="rId21" w:history="1">
        <w:r w:rsidRPr="00061171">
          <w:rPr>
            <w:rStyle w:val="Hyperlink"/>
          </w:rPr>
          <w:t>http://rt.com/news/venezuela-ends-dialogue-us-relations-352/</w:t>
        </w:r>
      </w:hyperlink>
      <w:r>
        <w:t>)</w:t>
      </w:r>
    </w:p>
    <w:p w14:paraId="35F4E5B0" w14:textId="77777777" w:rsidR="00BB291C" w:rsidRPr="00C3570D" w:rsidRDefault="00BB291C" w:rsidP="00BB291C"/>
    <w:p w14:paraId="0F1C4E4F" w14:textId="77777777" w:rsidR="00BB291C" w:rsidRPr="00C3570D" w:rsidRDefault="00BB291C" w:rsidP="00BB291C">
      <w:pPr>
        <w:rPr>
          <w:sz w:val="16"/>
        </w:rPr>
      </w:pPr>
      <w:r w:rsidRPr="00EB43F0">
        <w:rPr>
          <w:rStyle w:val="StyleBoldUnderline"/>
          <w:highlight w:val="green"/>
        </w:rPr>
        <w:t>Caracas brought talks</w:t>
      </w:r>
      <w:r w:rsidRPr="00751424">
        <w:rPr>
          <w:rStyle w:val="StyleBoldUnderline"/>
        </w:rPr>
        <w:t xml:space="preserve"> with the US </w:t>
      </w:r>
      <w:r w:rsidRPr="00EB43F0">
        <w:rPr>
          <w:rStyle w:val="StyleBoldUnderline"/>
          <w:highlight w:val="green"/>
        </w:rPr>
        <w:t>to an</w:t>
      </w:r>
      <w:r w:rsidRPr="00751424">
        <w:rPr>
          <w:rStyle w:val="StyleBoldUnderline"/>
        </w:rPr>
        <w:t xml:space="preserve"> abrupt </w:t>
      </w:r>
      <w:r w:rsidRPr="00EB43F0">
        <w:rPr>
          <w:rStyle w:val="StyleBoldUnderline"/>
          <w:highlight w:val="green"/>
        </w:rPr>
        <w:t>end</w:t>
      </w:r>
      <w:r w:rsidRPr="00751424">
        <w:rPr>
          <w:rStyle w:val="StyleBoldUnderline"/>
        </w:rPr>
        <w:t xml:space="preserve"> over</w:t>
      </w:r>
      <w:r w:rsidRPr="00C3570D">
        <w:rPr>
          <w:sz w:val="16"/>
        </w:rPr>
        <w:t xml:space="preserve"> statements made by Samantha </w:t>
      </w:r>
      <w:r w:rsidRPr="00751424">
        <w:rPr>
          <w:rStyle w:val="StyleBoldUnderline"/>
        </w:rPr>
        <w:t>Power</w:t>
      </w:r>
      <w:r w:rsidRPr="00C3570D">
        <w:rPr>
          <w:sz w:val="16"/>
        </w:rPr>
        <w:t xml:space="preserve">, the nominee for UN ambassador. Venezuela </w:t>
      </w:r>
      <w:r w:rsidRPr="00EB43F0">
        <w:rPr>
          <w:rStyle w:val="StyleBoldUnderline"/>
          <w:highlight w:val="green"/>
        </w:rPr>
        <w:t>blasted Washington for backing Power</w:t>
      </w:r>
      <w:r w:rsidRPr="00751424">
        <w:rPr>
          <w:rStyle w:val="StyleBoldUnderline"/>
        </w:rPr>
        <w:t>’s “meddling agenda”</w:t>
      </w:r>
      <w:r w:rsidRPr="00C3570D">
        <w:rPr>
          <w:sz w:val="16"/>
        </w:rPr>
        <w:t xml:space="preserve"> </w:t>
      </w:r>
      <w:r w:rsidRPr="00751424">
        <w:rPr>
          <w:rStyle w:val="StyleBoldUnderline"/>
        </w:rPr>
        <w:t>after she criticized human rights</w:t>
      </w:r>
      <w:r w:rsidRPr="00C3570D">
        <w:rPr>
          <w:sz w:val="16"/>
        </w:rPr>
        <w:t xml:space="preserve"> in the country</w:t>
      </w:r>
      <w:proofErr w:type="gramStart"/>
      <w:r w:rsidRPr="00C3570D">
        <w:rPr>
          <w:sz w:val="16"/>
        </w:rPr>
        <w:t>.</w:t>
      </w:r>
      <w:r w:rsidRPr="00C3570D">
        <w:rPr>
          <w:sz w:val="12"/>
        </w:rPr>
        <w:t>¶</w:t>
      </w:r>
      <w:proofErr w:type="gramEnd"/>
      <w:r w:rsidRPr="00C3570D">
        <w:rPr>
          <w:sz w:val="16"/>
        </w:rPr>
        <w:t xml:space="preserve"> The Venezuelan Foreign Ministry released a statement on Friday </w:t>
      </w:r>
      <w:r w:rsidRPr="00EB43F0">
        <w:rPr>
          <w:rStyle w:val="StyleBoldUnderline"/>
          <w:highlight w:val="green"/>
        </w:rPr>
        <w:t>announcing an end to rapprochement negotiations</w:t>
      </w:r>
      <w:r w:rsidRPr="00C3570D">
        <w:rPr>
          <w:sz w:val="16"/>
        </w:rPr>
        <w:t xml:space="preserve"> between Washington and Caracas in Guatemala. </w:t>
      </w:r>
      <w:r w:rsidRPr="00C3570D">
        <w:rPr>
          <w:sz w:val="12"/>
        </w:rPr>
        <w:t>¶</w:t>
      </w:r>
      <w:r w:rsidRPr="00C3570D">
        <w:rPr>
          <w:sz w:val="16"/>
        </w:rPr>
        <w:t xml:space="preserve"> “</w:t>
      </w:r>
      <w:r w:rsidRPr="004E0911">
        <w:rPr>
          <w:rStyle w:val="StyleBoldUnderline"/>
        </w:rPr>
        <w:t xml:space="preserve">The Bolivarian Republican of Venezuela considers the diplomatic processes </w:t>
      </w:r>
      <w:r w:rsidRPr="00C3570D">
        <w:rPr>
          <w:sz w:val="16"/>
        </w:rPr>
        <w:t xml:space="preserve">initiated in Guatemala </w:t>
      </w:r>
      <w:r w:rsidRPr="004E0911">
        <w:rPr>
          <w:rStyle w:val="StyleBoldUnderline"/>
        </w:rPr>
        <w:t>over,</w:t>
      </w:r>
      <w:r w:rsidRPr="00C3570D">
        <w:rPr>
          <w:sz w:val="16"/>
        </w:rPr>
        <w:t xml:space="preserve">” the Foreign Ministry said. They took issue with the statements of the US candidate for ambassador to the UN, Samantha </w:t>
      </w:r>
      <w:r w:rsidRPr="004E0911">
        <w:rPr>
          <w:rStyle w:val="StyleBoldUnderline"/>
        </w:rPr>
        <w:t>Power</w:t>
      </w:r>
      <w:r w:rsidRPr="00C3570D">
        <w:rPr>
          <w:sz w:val="16"/>
        </w:rPr>
        <w:t xml:space="preserve">, who </w:t>
      </w:r>
      <w:r w:rsidRPr="004E0911">
        <w:rPr>
          <w:rStyle w:val="StyleBoldUnderline"/>
        </w:rPr>
        <w:t>expressed “concern” over Caracas’ management of human right issues</w:t>
      </w:r>
      <w:r w:rsidRPr="00C3570D">
        <w:rPr>
          <w:sz w:val="16"/>
        </w:rPr>
        <w:t xml:space="preserve"> on Wednesday before the US Senate Foreign Relations Committee. </w:t>
      </w:r>
      <w:r w:rsidRPr="00C3570D">
        <w:rPr>
          <w:sz w:val="12"/>
        </w:rPr>
        <w:t>¶</w:t>
      </w:r>
      <w:r w:rsidRPr="00C3570D">
        <w:rPr>
          <w:sz w:val="16"/>
        </w:rPr>
        <w:t xml:space="preserve"> She added that </w:t>
      </w:r>
      <w:r w:rsidRPr="004E0911">
        <w:rPr>
          <w:rStyle w:val="StyleBoldUnderline"/>
        </w:rPr>
        <w:t>if she were elected, she would fight against repression in Cuba and in Venezuela.</w:t>
      </w:r>
      <w:r w:rsidRPr="00C3570D">
        <w:rPr>
          <w:sz w:val="16"/>
        </w:rPr>
        <w:t xml:space="preserve"> </w:t>
      </w:r>
      <w:r w:rsidRPr="004E0911">
        <w:rPr>
          <w:rStyle w:val="StyleBoldUnderline"/>
        </w:rPr>
        <w:t>Venezuela responded</w:t>
      </w:r>
      <w:r w:rsidRPr="00C3570D">
        <w:rPr>
          <w:sz w:val="16"/>
        </w:rPr>
        <w:t xml:space="preserve"> with ire, </w:t>
      </w:r>
      <w:r w:rsidRPr="004E0911">
        <w:rPr>
          <w:rStyle w:val="StyleBoldUnderline"/>
        </w:rPr>
        <w:t>harshly contesting any attempt by the US to interfere in its internal policies</w:t>
      </w:r>
      <w:r w:rsidRPr="00C3570D">
        <w:rPr>
          <w:sz w:val="16"/>
        </w:rPr>
        <w:t xml:space="preserve">. </w:t>
      </w:r>
      <w:r w:rsidRPr="00C3570D">
        <w:rPr>
          <w:sz w:val="12"/>
        </w:rPr>
        <w:t>¶</w:t>
      </w:r>
      <w:r w:rsidRPr="00C3570D">
        <w:rPr>
          <w:sz w:val="16"/>
        </w:rPr>
        <w:t xml:space="preserve"> "Power says she'll fight repression in Venezuela? What repression? There is repression in the United States, where they kill African-Americans with impunity, and where they hunt the youngster Edward Snowden just for telling the truth," said Venezuelan President Nicolas </w:t>
      </w:r>
      <w:proofErr w:type="spellStart"/>
      <w:r w:rsidRPr="00C3570D">
        <w:rPr>
          <w:sz w:val="16"/>
        </w:rPr>
        <w:t>Maduro</w:t>
      </w:r>
      <w:proofErr w:type="spellEnd"/>
      <w:r w:rsidRPr="00C3570D">
        <w:rPr>
          <w:sz w:val="16"/>
        </w:rPr>
        <w:t xml:space="preserve"> following Power's comments. </w:t>
      </w:r>
      <w:r w:rsidRPr="00C3570D">
        <w:rPr>
          <w:sz w:val="12"/>
        </w:rPr>
        <w:t>¶</w:t>
      </w:r>
      <w:r w:rsidRPr="00C3570D">
        <w:rPr>
          <w:sz w:val="16"/>
        </w:rPr>
        <w:t xml:space="preserve"> “</w:t>
      </w:r>
      <w:r w:rsidRPr="00C3570D">
        <w:rPr>
          <w:rStyle w:val="StyleBoldUnderline"/>
        </w:rPr>
        <w:t xml:space="preserve">The Bolivarian Republic of Venezuela will never accept meddling in its internal affairs. </w:t>
      </w:r>
      <w:r w:rsidRPr="00C3570D">
        <w:rPr>
          <w:sz w:val="16"/>
        </w:rPr>
        <w:t xml:space="preserve">We reject the fact that a nominee for the post of UN ambassador has interference in Venezuela on her agenda,” said Elias </w:t>
      </w:r>
      <w:proofErr w:type="spellStart"/>
      <w:r w:rsidRPr="00C3570D">
        <w:rPr>
          <w:sz w:val="16"/>
        </w:rPr>
        <w:t>Jaua</w:t>
      </w:r>
      <w:proofErr w:type="spellEnd"/>
      <w:r w:rsidRPr="00C3570D">
        <w:rPr>
          <w:sz w:val="16"/>
        </w:rPr>
        <w:t xml:space="preserve">, the Venezuelan minister of foreign affairs. </w:t>
      </w:r>
      <w:r w:rsidRPr="00C3570D">
        <w:rPr>
          <w:sz w:val="12"/>
        </w:rPr>
        <w:t>¶</w:t>
      </w:r>
      <w:r w:rsidRPr="00C3570D">
        <w:rPr>
          <w:sz w:val="16"/>
        </w:rPr>
        <w:t xml:space="preserve"> </w:t>
      </w:r>
      <w:proofErr w:type="gramStart"/>
      <w:r w:rsidRPr="00C3570D">
        <w:rPr>
          <w:sz w:val="16"/>
        </w:rPr>
        <w:t>The</w:t>
      </w:r>
      <w:proofErr w:type="gramEnd"/>
      <w:r w:rsidRPr="00C3570D">
        <w:rPr>
          <w:sz w:val="16"/>
        </w:rPr>
        <w:t xml:space="preserve"> statement went on to say that </w:t>
      </w:r>
      <w:r w:rsidRPr="00EB43F0">
        <w:rPr>
          <w:rStyle w:val="StyleBoldUnderline"/>
          <w:highlight w:val="green"/>
        </w:rPr>
        <w:t xml:space="preserve">Caracas </w:t>
      </w:r>
      <w:r w:rsidRPr="00EB43F0">
        <w:rPr>
          <w:rStyle w:val="Emphasis"/>
          <w:highlight w:val="green"/>
        </w:rPr>
        <w:t>wished to build</w:t>
      </w:r>
      <w:r w:rsidRPr="00EB43F0">
        <w:rPr>
          <w:rStyle w:val="StyleBoldUnderline"/>
          <w:highlight w:val="green"/>
        </w:rPr>
        <w:t xml:space="preserve"> “good relations with the US” based on </w:t>
      </w:r>
      <w:r w:rsidRPr="00EB43F0">
        <w:rPr>
          <w:rStyle w:val="Emphasis"/>
          <w:highlight w:val="green"/>
        </w:rPr>
        <w:t>mutual respect</w:t>
      </w:r>
      <w:r w:rsidRPr="00EB43F0">
        <w:rPr>
          <w:rStyle w:val="StyleBoldUnderline"/>
          <w:highlight w:val="green"/>
        </w:rPr>
        <w:t xml:space="preserve"> for sovereignty and self-determination</w:t>
      </w:r>
      <w:r w:rsidRPr="00C3570D">
        <w:rPr>
          <w:rStyle w:val="StyleBoldUnderline"/>
        </w:rPr>
        <w:t xml:space="preserve">. </w:t>
      </w:r>
      <w:r w:rsidRPr="00C3570D">
        <w:rPr>
          <w:sz w:val="16"/>
        </w:rPr>
        <w:t xml:space="preserve">However, Power’s statements contradict the stance outlined by US Foreign Minister John Kerry. </w:t>
      </w:r>
      <w:r w:rsidRPr="00C3570D">
        <w:rPr>
          <w:sz w:val="12"/>
        </w:rPr>
        <w:t>¶</w:t>
      </w:r>
      <w:r w:rsidRPr="00C3570D">
        <w:rPr>
          <w:sz w:val="16"/>
        </w:rPr>
        <w:t xml:space="preserve"> “[Venezuela] has fully demonstrated that it has a solid base in its constitution that guarantees the preservation of the practice and respect for Human </w:t>
      </w:r>
      <w:proofErr w:type="gramStart"/>
      <w:r w:rsidRPr="00C3570D">
        <w:rPr>
          <w:sz w:val="16"/>
        </w:rPr>
        <w:t>Rights,”</w:t>
      </w:r>
      <w:proofErr w:type="gramEnd"/>
      <w:r w:rsidRPr="00C3570D">
        <w:rPr>
          <w:sz w:val="16"/>
        </w:rPr>
        <w:t xml:space="preserve"> said </w:t>
      </w:r>
      <w:proofErr w:type="spellStart"/>
      <w:r w:rsidRPr="00C3570D">
        <w:rPr>
          <w:sz w:val="16"/>
        </w:rPr>
        <w:t>Jaua</w:t>
      </w:r>
      <w:proofErr w:type="spellEnd"/>
      <w:r w:rsidRPr="00C3570D">
        <w:rPr>
          <w:sz w:val="16"/>
        </w:rPr>
        <w:t xml:space="preserve">. Furthermore, he said the world continually expresses concern about US rights abuses, referencing Washington’s failure to close Guantanamo and the practice of drone attacks. </w:t>
      </w:r>
    </w:p>
    <w:p w14:paraId="4BF4D71C" w14:textId="77777777" w:rsidR="00BB291C" w:rsidRPr="0009747E" w:rsidRDefault="00BB291C" w:rsidP="00BB291C">
      <w:pPr>
        <w:pStyle w:val="Heading4"/>
      </w:pPr>
      <w:r>
        <w:t>Venezuela is committed – the ball is in the US court</w:t>
      </w:r>
    </w:p>
    <w:p w14:paraId="0AED1FAC" w14:textId="77777777" w:rsidR="00BB291C" w:rsidRPr="0009747E" w:rsidRDefault="00BB291C" w:rsidP="00BB291C">
      <w:pPr>
        <w:rPr>
          <w:sz w:val="24"/>
        </w:rPr>
      </w:pPr>
      <w:r w:rsidRPr="00F14F32">
        <w:rPr>
          <w:rStyle w:val="StyleStyleBold12pt"/>
        </w:rPr>
        <w:t>EU 13</w:t>
      </w:r>
      <w:r w:rsidRPr="0009747E">
        <w:rPr>
          <w:b/>
          <w:sz w:val="24"/>
        </w:rPr>
        <w:t xml:space="preserve"> </w:t>
      </w:r>
      <w:r w:rsidRPr="0009747E">
        <w:rPr>
          <w:sz w:val="18"/>
        </w:rPr>
        <w:t xml:space="preserve">(El </w:t>
      </w:r>
      <w:proofErr w:type="spellStart"/>
      <w:r w:rsidRPr="0009747E">
        <w:rPr>
          <w:sz w:val="18"/>
        </w:rPr>
        <w:t>Univerisal</w:t>
      </w:r>
      <w:proofErr w:type="spellEnd"/>
      <w:r w:rsidRPr="0009747E">
        <w:rPr>
          <w:sz w:val="18"/>
        </w:rPr>
        <w:t>, Venezuelan Newspaper, “Venezuela willing to have friendly relations with the United States”, July 25</w:t>
      </w:r>
      <w:r w:rsidRPr="0009747E">
        <w:rPr>
          <w:sz w:val="18"/>
          <w:vertAlign w:val="superscript"/>
        </w:rPr>
        <w:t>th</w:t>
      </w:r>
      <w:r w:rsidRPr="0009747E">
        <w:rPr>
          <w:sz w:val="18"/>
        </w:rPr>
        <w:t>, 2013, http://english.eluniversal.com/nacional-y-politica/130725/venezuela-willing-to-have-friendly-relations-with-the-united-states)</w:t>
      </w:r>
    </w:p>
    <w:p w14:paraId="45E4BC70" w14:textId="77777777" w:rsidR="00BB291C" w:rsidRPr="0009747E" w:rsidRDefault="00BB291C" w:rsidP="00BB291C">
      <w:r w:rsidRPr="0009747E">
        <w:rPr>
          <w:u w:val="single"/>
          <w:shd w:val="clear" w:color="auto" w:fill="FFFFFF"/>
        </w:rPr>
        <w:t xml:space="preserve">Venezuelan Chargé </w:t>
      </w:r>
      <w:proofErr w:type="spellStart"/>
      <w:r w:rsidRPr="0009747E">
        <w:rPr>
          <w:u w:val="single"/>
          <w:shd w:val="clear" w:color="auto" w:fill="FFFFFF"/>
        </w:rPr>
        <w:t>d'Affaires</w:t>
      </w:r>
      <w:proofErr w:type="spellEnd"/>
      <w:r w:rsidRPr="0009747E">
        <w:rPr>
          <w:u w:val="single"/>
          <w:shd w:val="clear" w:color="auto" w:fill="FFFFFF"/>
        </w:rPr>
        <w:t xml:space="preserve"> to the United States </w:t>
      </w:r>
      <w:proofErr w:type="spellStart"/>
      <w:r w:rsidRPr="0009747E">
        <w:rPr>
          <w:u w:val="single"/>
          <w:shd w:val="clear" w:color="auto" w:fill="FFFFFF"/>
        </w:rPr>
        <w:t>Calixto</w:t>
      </w:r>
      <w:proofErr w:type="spellEnd"/>
      <w:r w:rsidRPr="0009747E">
        <w:rPr>
          <w:u w:val="single"/>
          <w:shd w:val="clear" w:color="auto" w:fill="FFFFFF"/>
        </w:rPr>
        <w:t xml:space="preserve"> Ortega stated on Thursday that a </w:t>
      </w:r>
      <w:r w:rsidRPr="00EB43F0">
        <w:rPr>
          <w:highlight w:val="green"/>
          <w:u w:val="single"/>
          <w:shd w:val="clear" w:color="auto" w:fill="FFFFFF"/>
        </w:rPr>
        <w:t>bilateral rapprochement</w:t>
      </w:r>
      <w:r w:rsidRPr="0009747E">
        <w:rPr>
          <w:u w:val="single"/>
          <w:shd w:val="clear" w:color="auto" w:fill="FFFFFF"/>
        </w:rPr>
        <w:t xml:space="preserve"> launched in June to restore relations between the US and Venezuela </w:t>
      </w:r>
      <w:r w:rsidRPr="00EB43F0">
        <w:rPr>
          <w:highlight w:val="green"/>
          <w:u w:val="single"/>
          <w:shd w:val="clear" w:color="auto" w:fill="FFFFFF"/>
        </w:rPr>
        <w:t>has been "suspended,"</w:t>
      </w:r>
      <w:r w:rsidRPr="00EB43F0">
        <w:rPr>
          <w:sz w:val="16"/>
          <w:highlight w:val="green"/>
          <w:shd w:val="clear" w:color="auto" w:fill="FFFFFF"/>
        </w:rPr>
        <w:t xml:space="preserve"> </w:t>
      </w:r>
      <w:r w:rsidRPr="00EB43F0">
        <w:rPr>
          <w:b/>
          <w:highlight w:val="green"/>
          <w:u w:val="single"/>
          <w:shd w:val="clear" w:color="auto" w:fill="FFFFFF"/>
        </w:rPr>
        <w:t xml:space="preserve">but stressed that </w:t>
      </w:r>
      <w:proofErr w:type="spellStart"/>
      <w:r w:rsidRPr="00EB43F0">
        <w:rPr>
          <w:b/>
          <w:highlight w:val="green"/>
          <w:u w:val="single"/>
          <w:shd w:val="clear" w:color="auto" w:fill="FFFFFF"/>
        </w:rPr>
        <w:t>Nicolás</w:t>
      </w:r>
      <w:proofErr w:type="spellEnd"/>
      <w:r w:rsidRPr="00EB43F0">
        <w:rPr>
          <w:b/>
          <w:highlight w:val="green"/>
          <w:u w:val="single"/>
          <w:shd w:val="clear" w:color="auto" w:fill="FFFFFF"/>
        </w:rPr>
        <w:t xml:space="preserve"> </w:t>
      </w:r>
      <w:proofErr w:type="spellStart"/>
      <w:r w:rsidRPr="00EB43F0">
        <w:rPr>
          <w:b/>
          <w:highlight w:val="green"/>
          <w:u w:val="single"/>
          <w:shd w:val="clear" w:color="auto" w:fill="FFFFFF"/>
        </w:rPr>
        <w:t>Maduro's</w:t>
      </w:r>
      <w:proofErr w:type="spellEnd"/>
      <w:r w:rsidRPr="00EB43F0">
        <w:rPr>
          <w:b/>
          <w:highlight w:val="green"/>
          <w:u w:val="single"/>
          <w:shd w:val="clear" w:color="auto" w:fill="FFFFFF"/>
        </w:rPr>
        <w:t xml:space="preserve"> Administration is willing to have "friendly" bilateral relations with Washington</w:t>
      </w:r>
      <w:r w:rsidRPr="00EB43F0">
        <w:rPr>
          <w:sz w:val="16"/>
          <w:highlight w:val="green"/>
          <w:shd w:val="clear" w:color="auto" w:fill="FFFFFF"/>
        </w:rPr>
        <w:t>.</w:t>
      </w:r>
      <w:r w:rsidRPr="0009747E">
        <w:rPr>
          <w:sz w:val="16"/>
        </w:rPr>
        <w:t xml:space="preserve"> </w:t>
      </w:r>
      <w:r w:rsidRPr="0009747E">
        <w:rPr>
          <w:sz w:val="16"/>
          <w:shd w:val="clear" w:color="auto" w:fill="FFFFFF"/>
        </w:rPr>
        <w:t>The Venezuelan Government discontinued talks with the US last week upon a statement issued by the US ambassador nominee to the United Nations, Samantha Power.</w:t>
      </w:r>
      <w:r w:rsidRPr="0009747E">
        <w:rPr>
          <w:sz w:val="16"/>
        </w:rPr>
        <w:t xml:space="preserve"> </w:t>
      </w:r>
      <w:r w:rsidRPr="0009747E">
        <w:rPr>
          <w:sz w:val="16"/>
          <w:shd w:val="clear" w:color="auto" w:fill="FFFFFF"/>
        </w:rPr>
        <w:t xml:space="preserve">From Caracas, Ortega explained that </w:t>
      </w:r>
      <w:r w:rsidRPr="00EB43F0">
        <w:rPr>
          <w:b/>
          <w:highlight w:val="green"/>
          <w:u w:val="single"/>
          <w:shd w:val="clear" w:color="auto" w:fill="FFFFFF"/>
        </w:rPr>
        <w:t>Venezuela</w:t>
      </w:r>
      <w:r w:rsidRPr="0009747E">
        <w:rPr>
          <w:b/>
          <w:u w:val="single"/>
          <w:shd w:val="clear" w:color="auto" w:fill="FFFFFF"/>
        </w:rPr>
        <w:t xml:space="preserve">n President </w:t>
      </w:r>
      <w:proofErr w:type="spellStart"/>
      <w:r w:rsidRPr="0009747E">
        <w:rPr>
          <w:b/>
          <w:u w:val="single"/>
          <w:shd w:val="clear" w:color="auto" w:fill="FFFFFF"/>
        </w:rPr>
        <w:t>Nicolás</w:t>
      </w:r>
      <w:proofErr w:type="spellEnd"/>
      <w:r w:rsidRPr="0009747E">
        <w:rPr>
          <w:b/>
          <w:u w:val="single"/>
          <w:shd w:val="clear" w:color="auto" w:fill="FFFFFF"/>
        </w:rPr>
        <w:t xml:space="preserve"> </w:t>
      </w:r>
      <w:proofErr w:type="spellStart"/>
      <w:r w:rsidRPr="0009747E">
        <w:rPr>
          <w:b/>
          <w:u w:val="single"/>
          <w:shd w:val="clear" w:color="auto" w:fill="FFFFFF"/>
        </w:rPr>
        <w:t>Maduro</w:t>
      </w:r>
      <w:proofErr w:type="spellEnd"/>
      <w:r w:rsidRPr="0009747E">
        <w:rPr>
          <w:b/>
          <w:u w:val="single"/>
          <w:shd w:val="clear" w:color="auto" w:fill="FFFFFF"/>
        </w:rPr>
        <w:t xml:space="preserve"> and Foreign Minister </w:t>
      </w:r>
      <w:proofErr w:type="spellStart"/>
      <w:r w:rsidRPr="0009747E">
        <w:rPr>
          <w:b/>
          <w:u w:val="single"/>
          <w:shd w:val="clear" w:color="auto" w:fill="FFFFFF"/>
        </w:rPr>
        <w:t>Elías</w:t>
      </w:r>
      <w:proofErr w:type="spellEnd"/>
      <w:r w:rsidRPr="0009747E">
        <w:rPr>
          <w:b/>
          <w:u w:val="single"/>
          <w:shd w:val="clear" w:color="auto" w:fill="FFFFFF"/>
        </w:rPr>
        <w:t xml:space="preserve"> </w:t>
      </w:r>
      <w:proofErr w:type="spellStart"/>
      <w:r w:rsidRPr="0009747E">
        <w:rPr>
          <w:b/>
          <w:u w:val="single"/>
          <w:shd w:val="clear" w:color="auto" w:fill="FFFFFF"/>
        </w:rPr>
        <w:t>Jaua</w:t>
      </w:r>
      <w:proofErr w:type="spellEnd"/>
      <w:r w:rsidRPr="0009747E">
        <w:rPr>
          <w:b/>
          <w:u w:val="single"/>
          <w:shd w:val="clear" w:color="auto" w:fill="FFFFFF"/>
        </w:rPr>
        <w:t xml:space="preserve"> "</w:t>
      </w:r>
      <w:r w:rsidRPr="00EB43F0">
        <w:rPr>
          <w:b/>
          <w:highlight w:val="green"/>
          <w:u w:val="single"/>
          <w:shd w:val="clear" w:color="auto" w:fill="FFFFFF"/>
        </w:rPr>
        <w:t>have made it clear" that they are willing to establish "friendly relations on the basis of mutual respect between the administrations</w:t>
      </w:r>
      <w:r w:rsidRPr="0009747E">
        <w:rPr>
          <w:b/>
          <w:u w:val="single"/>
          <w:shd w:val="clear" w:color="auto" w:fill="FFFFFF"/>
        </w:rPr>
        <w:t xml:space="preserve"> of (Barack) Obama and </w:t>
      </w:r>
      <w:proofErr w:type="spellStart"/>
      <w:r w:rsidRPr="0009747E">
        <w:rPr>
          <w:b/>
          <w:u w:val="single"/>
          <w:shd w:val="clear" w:color="auto" w:fill="FFFFFF"/>
        </w:rPr>
        <w:t>Nicolás</w:t>
      </w:r>
      <w:proofErr w:type="spellEnd"/>
      <w:r w:rsidRPr="0009747E">
        <w:rPr>
          <w:b/>
          <w:u w:val="single"/>
          <w:shd w:val="clear" w:color="auto" w:fill="FFFFFF"/>
        </w:rPr>
        <w:t xml:space="preserve"> </w:t>
      </w:r>
      <w:proofErr w:type="spellStart"/>
      <w:r w:rsidRPr="0009747E">
        <w:rPr>
          <w:b/>
          <w:u w:val="single"/>
          <w:shd w:val="clear" w:color="auto" w:fill="FFFFFF"/>
        </w:rPr>
        <w:t>Maduro</w:t>
      </w:r>
      <w:proofErr w:type="spellEnd"/>
      <w:r w:rsidRPr="0009747E">
        <w:rPr>
          <w:b/>
          <w:u w:val="single"/>
          <w:shd w:val="clear" w:color="auto" w:fill="FFFFFF"/>
        </w:rPr>
        <w:t xml:space="preserve"> as two sovereign States."</w:t>
      </w:r>
      <w:r w:rsidRPr="0009747E">
        <w:rPr>
          <w:b/>
          <w:u w:val="single"/>
        </w:rPr>
        <w:t xml:space="preserve"> </w:t>
      </w:r>
      <w:r w:rsidRPr="0009747E">
        <w:rPr>
          <w:sz w:val="16"/>
          <w:shd w:val="clear" w:color="auto" w:fill="FFFFFF"/>
        </w:rPr>
        <w:t xml:space="preserve">Back on Tuesday, </w:t>
      </w:r>
      <w:r w:rsidRPr="0009747E">
        <w:rPr>
          <w:rStyle w:val="Emphasis"/>
        </w:rPr>
        <w:t xml:space="preserve">President </w:t>
      </w:r>
      <w:proofErr w:type="spellStart"/>
      <w:r w:rsidRPr="0009747E">
        <w:rPr>
          <w:rStyle w:val="Emphasis"/>
        </w:rPr>
        <w:t>Maduro</w:t>
      </w:r>
      <w:proofErr w:type="spellEnd"/>
      <w:r w:rsidRPr="0009747E">
        <w:rPr>
          <w:rStyle w:val="Emphasis"/>
        </w:rPr>
        <w:t xml:space="preserve"> pointed out that </w:t>
      </w:r>
      <w:r w:rsidRPr="00EB43F0">
        <w:rPr>
          <w:rStyle w:val="Emphasis"/>
          <w:highlight w:val="green"/>
        </w:rPr>
        <w:t>restoration of bilateral dialogue would depend on Washington</w:t>
      </w:r>
      <w:r w:rsidRPr="002C67AD">
        <w:rPr>
          <w:rStyle w:val="Emphasis"/>
        </w:rPr>
        <w:t>'s "rectification."</w:t>
      </w:r>
      <w:r w:rsidRPr="0009747E">
        <w:t xml:space="preserve">   </w:t>
      </w:r>
    </w:p>
    <w:p w14:paraId="731DDBF1" w14:textId="77777777" w:rsidR="00BB291C" w:rsidRPr="00575271" w:rsidRDefault="00BB291C" w:rsidP="00BB291C">
      <w:pPr>
        <w:pStyle w:val="Heading4"/>
      </w:pPr>
      <w:r>
        <w:lastRenderedPageBreak/>
        <w:t>Renewed US cooperation with Venezuela solves US international credibility – Obama’s crucial</w:t>
      </w:r>
    </w:p>
    <w:p w14:paraId="5B8BA2C9" w14:textId="77777777" w:rsidR="00BB291C" w:rsidRPr="00575271" w:rsidRDefault="00BB291C" w:rsidP="00BB291C">
      <w:proofErr w:type="spellStart"/>
      <w:r w:rsidRPr="00F14F32">
        <w:rPr>
          <w:rStyle w:val="StyleStyleBold12pt"/>
        </w:rPr>
        <w:t>Boudin</w:t>
      </w:r>
      <w:proofErr w:type="spellEnd"/>
      <w:r w:rsidRPr="00F14F32">
        <w:rPr>
          <w:rStyle w:val="StyleStyleBold12pt"/>
        </w:rPr>
        <w:t xml:space="preserve"> 9</w:t>
      </w:r>
      <w:r w:rsidRPr="00575271">
        <w:t xml:space="preserve"> (</w:t>
      </w:r>
      <w:proofErr w:type="spellStart"/>
      <w:r w:rsidRPr="00575271">
        <w:t>Chesa</w:t>
      </w:r>
      <w:proofErr w:type="spellEnd"/>
      <w:r w:rsidRPr="00575271">
        <w:t xml:space="preserve">, Rhodes </w:t>
      </w:r>
      <w:proofErr w:type="gramStart"/>
      <w:r w:rsidRPr="00575271">
        <w:t>Scholar</w:t>
      </w:r>
      <w:proofErr w:type="gramEnd"/>
      <w:r w:rsidRPr="00575271">
        <w:t xml:space="preserve"> with degrees from Yale and Oxford Universities. Currently attending Yale Law School, he is coauthor of The Venezuelan Revolution: 100 Questions—100 Answers and coeditor of Letters from Young Activists, Why Obama Should Meet With Hugo Chavez, </w:t>
      </w:r>
      <w:hyperlink r:id="rId22" w:history="1">
        <w:r w:rsidRPr="00575271">
          <w:rPr>
            <w:rStyle w:val="Hyperlink"/>
          </w:rPr>
          <w:t>http://upsidedownworld.org/main/venezuela-archives-35/1671-why-obama-should-meet-with-hugo-chavez</w:t>
        </w:r>
      </w:hyperlink>
      <w:r w:rsidRPr="00575271">
        <w:t>, 1/18/9)</w:t>
      </w:r>
    </w:p>
    <w:p w14:paraId="16F0EB23" w14:textId="77777777" w:rsidR="00BB291C" w:rsidRPr="00575271" w:rsidRDefault="00BB291C" w:rsidP="00BB291C"/>
    <w:p w14:paraId="337969B1" w14:textId="77777777" w:rsidR="00BB291C" w:rsidRPr="00354A78" w:rsidRDefault="00BB291C" w:rsidP="00BB291C">
      <w:pPr>
        <w:rPr>
          <w:sz w:val="16"/>
        </w:rPr>
      </w:pPr>
      <w:r w:rsidRPr="00354A78">
        <w:rPr>
          <w:sz w:val="16"/>
        </w:rPr>
        <w:t xml:space="preserve">Finally, there is a fourth point that should appeal to Chávez's harshest critics. </w:t>
      </w:r>
      <w:r w:rsidRPr="00EB43F0">
        <w:rPr>
          <w:rStyle w:val="StyleBoldUnderline"/>
          <w:highlight w:val="green"/>
        </w:rPr>
        <w:t>A</w:t>
      </w:r>
      <w:r w:rsidRPr="00923D0B">
        <w:rPr>
          <w:rStyle w:val="StyleBoldUnderline"/>
        </w:rPr>
        <w:t xml:space="preserve"> </w:t>
      </w:r>
      <w:r w:rsidRPr="00EB43F0">
        <w:rPr>
          <w:rStyle w:val="StyleBoldUnderline"/>
          <w:highlight w:val="green"/>
        </w:rPr>
        <w:t>bilateral meeting would be</w:t>
      </w:r>
      <w:r w:rsidRPr="00923D0B">
        <w:rPr>
          <w:rStyle w:val="StyleBoldUnderline"/>
        </w:rPr>
        <w:t xml:space="preserve"> the most </w:t>
      </w:r>
      <w:r w:rsidRPr="00EB43F0">
        <w:rPr>
          <w:rStyle w:val="StyleBoldUnderline"/>
          <w:highlight w:val="green"/>
        </w:rPr>
        <w:t>significant</w:t>
      </w:r>
      <w:r w:rsidRPr="00923D0B">
        <w:rPr>
          <w:rStyle w:val="StyleBoldUnderline"/>
        </w:rPr>
        <w:t xml:space="preserve"> thing a US President could do</w:t>
      </w:r>
      <w:r w:rsidRPr="00354A78">
        <w:rPr>
          <w:sz w:val="16"/>
        </w:rPr>
        <w:t xml:space="preserve"> to temper his power. Chávez, like his friend Fidel Castro before him, benefits from the specter of a hostile US. </w:t>
      </w:r>
      <w:r w:rsidRPr="00EB43F0">
        <w:rPr>
          <w:rStyle w:val="StyleBoldUnderline"/>
          <w:highlight w:val="green"/>
        </w:rPr>
        <w:t>Rhetoric about</w:t>
      </w:r>
      <w:r w:rsidRPr="00923D0B">
        <w:rPr>
          <w:rStyle w:val="StyleBoldUnderline"/>
        </w:rPr>
        <w:t xml:space="preserve"> US </w:t>
      </w:r>
      <w:r w:rsidRPr="00EB43F0">
        <w:rPr>
          <w:rStyle w:val="StyleBoldUnderline"/>
          <w:highlight w:val="green"/>
        </w:rPr>
        <w:t>imperialism</w:t>
      </w:r>
      <w:r w:rsidRPr="00923D0B">
        <w:rPr>
          <w:rStyle w:val="StyleBoldUnderline"/>
        </w:rPr>
        <w:t xml:space="preserve"> and interventionism appeals to Venezuelans' pride</w:t>
      </w:r>
      <w:r w:rsidRPr="00354A78">
        <w:rPr>
          <w:sz w:val="16"/>
        </w:rPr>
        <w:t xml:space="preserve"> in their sovereignty, </w:t>
      </w:r>
      <w:r w:rsidRPr="00923D0B">
        <w:rPr>
          <w:rStyle w:val="StyleBoldUnderline"/>
        </w:rPr>
        <w:t xml:space="preserve">and </w:t>
      </w:r>
      <w:r w:rsidRPr="00EB43F0">
        <w:rPr>
          <w:rStyle w:val="StyleBoldUnderline"/>
          <w:highlight w:val="green"/>
        </w:rPr>
        <w:t>unifies Chávez's base</w:t>
      </w:r>
      <w:r w:rsidRPr="00354A78">
        <w:rPr>
          <w:sz w:val="16"/>
        </w:rPr>
        <w:t xml:space="preserve"> against a perceived enemy; it also distracts them from real problems in their country and political process. </w:t>
      </w:r>
      <w:r w:rsidRPr="00EB43F0">
        <w:rPr>
          <w:rStyle w:val="StyleBoldUnderline"/>
          <w:highlight w:val="green"/>
        </w:rPr>
        <w:t>The</w:t>
      </w:r>
      <w:r w:rsidRPr="00185959">
        <w:rPr>
          <w:rStyle w:val="StyleBoldUnderline"/>
        </w:rPr>
        <w:t xml:space="preserve"> </w:t>
      </w:r>
      <w:r w:rsidRPr="00EB43F0">
        <w:rPr>
          <w:rStyle w:val="StyleBoldUnderline"/>
          <w:highlight w:val="green"/>
        </w:rPr>
        <w:t>Bush Administration</w:t>
      </w:r>
      <w:r w:rsidRPr="00185959">
        <w:rPr>
          <w:rStyle w:val="StyleBoldUnderline"/>
        </w:rPr>
        <w:t>'s</w:t>
      </w:r>
      <w:r w:rsidRPr="00354A78">
        <w:rPr>
          <w:sz w:val="16"/>
        </w:rPr>
        <w:t xml:space="preserve"> disgraceful </w:t>
      </w:r>
      <w:r w:rsidRPr="00185959">
        <w:rPr>
          <w:rStyle w:val="StyleBoldUnderline"/>
        </w:rPr>
        <w:t>complicity</w:t>
      </w:r>
      <w:r w:rsidRPr="00354A78">
        <w:rPr>
          <w:sz w:val="16"/>
        </w:rPr>
        <w:t xml:space="preserve"> with the plot to overthrow Chávez's democratic government in 2002, </w:t>
      </w:r>
      <w:r w:rsidRPr="00185959">
        <w:rPr>
          <w:rStyle w:val="StyleBoldUnderline"/>
        </w:rPr>
        <w:t>and its subsequent funneling of money and political support</w:t>
      </w:r>
      <w:r w:rsidRPr="00354A78">
        <w:rPr>
          <w:sz w:val="16"/>
        </w:rPr>
        <w:t xml:space="preserve"> to an isolated, fragmented opposition in Venezuela </w:t>
      </w:r>
      <w:r w:rsidRPr="00EB43F0">
        <w:rPr>
          <w:rStyle w:val="StyleBoldUnderline"/>
          <w:highlight w:val="green"/>
        </w:rPr>
        <w:t>played right into Chávez's hands</w:t>
      </w:r>
      <w:r w:rsidRPr="00354A78">
        <w:rPr>
          <w:sz w:val="16"/>
        </w:rPr>
        <w:t xml:space="preserve">. </w:t>
      </w:r>
      <w:r w:rsidRPr="00EB43F0">
        <w:rPr>
          <w:rStyle w:val="StyleBoldUnderline"/>
          <w:highlight w:val="green"/>
        </w:rPr>
        <w:t>If Obama demonstrated that the US government is not Venezuela's enemy</w:t>
      </w:r>
      <w:r w:rsidRPr="00EB43F0">
        <w:rPr>
          <w:sz w:val="16"/>
          <w:highlight w:val="green"/>
        </w:rPr>
        <w:t xml:space="preserve">, </w:t>
      </w:r>
      <w:r w:rsidRPr="00EB43F0">
        <w:rPr>
          <w:rStyle w:val="StyleBoldUnderline"/>
          <w:highlight w:val="green"/>
        </w:rPr>
        <w:t xml:space="preserve">he would accomplish </w:t>
      </w:r>
      <w:r w:rsidRPr="00EB43F0">
        <w:rPr>
          <w:rStyle w:val="Emphasis"/>
          <w:highlight w:val="green"/>
        </w:rPr>
        <w:t>far more</w:t>
      </w:r>
      <w:r w:rsidRPr="00354A78">
        <w:rPr>
          <w:sz w:val="16"/>
        </w:rPr>
        <w:t xml:space="preserve"> </w:t>
      </w:r>
      <w:r w:rsidRPr="00185959">
        <w:rPr>
          <w:rStyle w:val="StyleBoldUnderline"/>
        </w:rPr>
        <w:t>than the</w:t>
      </w:r>
      <w:r w:rsidRPr="00354A78">
        <w:rPr>
          <w:sz w:val="16"/>
        </w:rPr>
        <w:t xml:space="preserve"> millions of dollars the </w:t>
      </w:r>
      <w:r w:rsidRPr="00185959">
        <w:rPr>
          <w:rStyle w:val="StyleBoldUnderline"/>
        </w:rPr>
        <w:t>Bush Administration</w:t>
      </w:r>
      <w:r w:rsidRPr="00354A78">
        <w:rPr>
          <w:sz w:val="16"/>
        </w:rPr>
        <w:t xml:space="preserve"> has invested in destabilizing Venezuela's government. Venezuela, like all democracies, benefits from free and open public debate but the political process is derailed, civil society distracted by the threat—real or exaggerated—of US intervention. </w:t>
      </w:r>
      <w:r w:rsidRPr="00EB43F0">
        <w:rPr>
          <w:rStyle w:val="StyleBoldUnderline"/>
          <w:highlight w:val="green"/>
        </w:rPr>
        <w:t>Obama has</w:t>
      </w:r>
      <w:r w:rsidRPr="00185959">
        <w:rPr>
          <w:rStyle w:val="StyleBoldUnderline"/>
        </w:rPr>
        <w:t xml:space="preserve"> the political capital and </w:t>
      </w:r>
      <w:r w:rsidRPr="00EB43F0">
        <w:rPr>
          <w:rStyle w:val="Emphasis"/>
          <w:highlight w:val="green"/>
        </w:rPr>
        <w:t>the credibility to singlehandedly restore the world's faith in the goodwill of the US;</w:t>
      </w:r>
      <w:r w:rsidRPr="00EB43F0">
        <w:rPr>
          <w:rStyle w:val="StyleBoldUnderline"/>
          <w:highlight w:val="green"/>
        </w:rPr>
        <w:t xml:space="preserve"> </w:t>
      </w:r>
      <w:r w:rsidRPr="00EB43F0">
        <w:rPr>
          <w:rStyle w:val="Emphasis"/>
          <w:highlight w:val="green"/>
        </w:rPr>
        <w:t>Venezuela is a perfect place to start</w:t>
      </w:r>
      <w:r w:rsidRPr="00354A78">
        <w:rPr>
          <w:sz w:val="16"/>
        </w:rPr>
        <w:t xml:space="preserve">. To be sure, an Obama offer to meet with Chávez, a twice-elected president widely portrayed in the US as undemocratic and anti-American, carries certain risks and </w:t>
      </w:r>
      <w:r w:rsidRPr="006B60F7">
        <w:rPr>
          <w:rStyle w:val="StyleBoldUnderline"/>
        </w:rPr>
        <w:t xml:space="preserve">the </w:t>
      </w:r>
      <w:proofErr w:type="gramStart"/>
      <w:r w:rsidRPr="006B60F7">
        <w:rPr>
          <w:rStyle w:val="StyleBoldUnderline"/>
        </w:rPr>
        <w:t>right-wing</w:t>
      </w:r>
      <w:proofErr w:type="gramEnd"/>
      <w:r w:rsidRPr="006B60F7">
        <w:rPr>
          <w:rStyle w:val="StyleBoldUnderline"/>
        </w:rPr>
        <w:t xml:space="preserve"> is bound to attack Obama</w:t>
      </w:r>
      <w:r w:rsidRPr="00354A78">
        <w:rPr>
          <w:sz w:val="16"/>
        </w:rPr>
        <w:t xml:space="preserve"> for his efforts. </w:t>
      </w:r>
      <w:r w:rsidRPr="006B60F7">
        <w:rPr>
          <w:rStyle w:val="StyleBoldUnderline"/>
        </w:rPr>
        <w:t xml:space="preserve">But one of </w:t>
      </w:r>
      <w:r w:rsidRPr="00EB43F0">
        <w:rPr>
          <w:rStyle w:val="StyleBoldUnderline"/>
          <w:highlight w:val="green"/>
        </w:rPr>
        <w:t>Obama</w:t>
      </w:r>
      <w:r w:rsidRPr="006B60F7">
        <w:rPr>
          <w:rStyle w:val="StyleBoldUnderline"/>
        </w:rPr>
        <w:t>'s gifts as a politician is taking the high road</w:t>
      </w:r>
      <w:r w:rsidRPr="00354A78">
        <w:rPr>
          <w:sz w:val="16"/>
        </w:rPr>
        <w:t xml:space="preserve">, even in the face of counterparts who refuse to do the same; here, too, whether with Chávez's fiery rhetoric or the right-wing media's assault, </w:t>
      </w:r>
      <w:r w:rsidRPr="006B60F7">
        <w:rPr>
          <w:rStyle w:val="Emphasis"/>
        </w:rPr>
        <w:t xml:space="preserve">he </w:t>
      </w:r>
      <w:r w:rsidRPr="00EB43F0">
        <w:rPr>
          <w:rStyle w:val="Emphasis"/>
          <w:highlight w:val="green"/>
        </w:rPr>
        <w:t>would surely come out on top</w:t>
      </w:r>
      <w:r w:rsidRPr="00EB43F0">
        <w:rPr>
          <w:sz w:val="16"/>
          <w:highlight w:val="green"/>
        </w:rPr>
        <w:t>.</w:t>
      </w:r>
      <w:r w:rsidRPr="00354A78">
        <w:rPr>
          <w:sz w:val="16"/>
        </w:rPr>
        <w:t xml:space="preserve"> Moreover Chávez has already indicated a desire to work with Obama, issuing a congratulatory press release after the election, extraditing two Colombian drug traffickers to the US days later, and now continuing a generous charity program even as Venezuela suffers from the global economic slowdown. All are signs reminiscent of the Chávez of Mets games and stock market gavels: he wants to play ball. Conservatives may see </w:t>
      </w:r>
      <w:r w:rsidRPr="006B60F7">
        <w:rPr>
          <w:rStyle w:val="StyleBoldUnderline"/>
        </w:rPr>
        <w:t>Obama offering to meet</w:t>
      </w:r>
      <w:r w:rsidRPr="00354A78">
        <w:rPr>
          <w:sz w:val="16"/>
        </w:rPr>
        <w:t xml:space="preserve"> with Chávez as a sign of weakness but it </w:t>
      </w:r>
      <w:r w:rsidRPr="00EB43F0">
        <w:rPr>
          <w:rStyle w:val="StyleBoldUnderline"/>
          <w:highlight w:val="green"/>
        </w:rPr>
        <w:t>should be perceived as a sign of confidence and strength just as</w:t>
      </w:r>
      <w:r w:rsidRPr="00354A78">
        <w:rPr>
          <w:rStyle w:val="StyleBoldUnderline"/>
        </w:rPr>
        <w:t xml:space="preserve"> when </w:t>
      </w:r>
      <w:r w:rsidRPr="00354A78">
        <w:rPr>
          <w:sz w:val="16"/>
        </w:rPr>
        <w:t xml:space="preserve">President </w:t>
      </w:r>
      <w:r w:rsidRPr="00EB43F0">
        <w:rPr>
          <w:rStyle w:val="StyleBoldUnderline"/>
          <w:highlight w:val="green"/>
        </w:rPr>
        <w:t>Nixon</w:t>
      </w:r>
      <w:r w:rsidRPr="00354A78">
        <w:rPr>
          <w:rStyle w:val="StyleBoldUnderline"/>
        </w:rPr>
        <w:t xml:space="preserve"> visited China</w:t>
      </w:r>
      <w:r w:rsidRPr="00354A78">
        <w:rPr>
          <w:sz w:val="16"/>
        </w:rPr>
        <w:t xml:space="preserve"> in 1972, </w:t>
      </w:r>
      <w:r w:rsidRPr="00EB43F0">
        <w:rPr>
          <w:rStyle w:val="StyleBoldUnderline"/>
          <w:highlight w:val="green"/>
        </w:rPr>
        <w:t>or</w:t>
      </w:r>
      <w:r w:rsidRPr="00354A78">
        <w:rPr>
          <w:sz w:val="16"/>
        </w:rPr>
        <w:t xml:space="preserve"> when President </w:t>
      </w:r>
      <w:r w:rsidRPr="00EB43F0">
        <w:rPr>
          <w:rStyle w:val="StyleBoldUnderline"/>
          <w:highlight w:val="green"/>
        </w:rPr>
        <w:t>Reagan</w:t>
      </w:r>
      <w:r w:rsidRPr="00354A78">
        <w:rPr>
          <w:rStyle w:val="StyleBoldUnderline"/>
        </w:rPr>
        <w:t xml:space="preserve"> met with Gorbachev</w:t>
      </w:r>
      <w:r w:rsidRPr="00354A78">
        <w:rPr>
          <w:sz w:val="16"/>
        </w:rPr>
        <w:t xml:space="preserve"> in 1985 in the midst o</w:t>
      </w:r>
      <w:r w:rsidRPr="00C40A4C">
        <w:rPr>
          <w:sz w:val="16"/>
        </w:rPr>
        <w:t>f</w:t>
      </w:r>
      <w:r w:rsidRPr="00354A78">
        <w:rPr>
          <w:sz w:val="16"/>
        </w:rPr>
        <w:t xml:space="preserve"> the Cold War. In fact, numerous American politicians from both parties have met with Chávez over the years, often with tangible results; the Citgo charity program that last week Chávez announced he would continue, for example, emerged from meetings with Representative Delahunt (D-MA) and other congressmen.</w:t>
      </w:r>
    </w:p>
    <w:p w14:paraId="53D88C2F" w14:textId="77777777" w:rsidR="00BB291C" w:rsidRDefault="00BB291C" w:rsidP="00BB291C">
      <w:pPr>
        <w:pStyle w:val="Heading4"/>
      </w:pPr>
      <w:r>
        <w:t>Economic engagement solves both international and regional credibility</w:t>
      </w:r>
    </w:p>
    <w:p w14:paraId="3586BB98" w14:textId="77777777" w:rsidR="00BB291C" w:rsidRPr="0009747E" w:rsidRDefault="00BB291C" w:rsidP="00BB291C">
      <w:pPr>
        <w:rPr>
          <w:sz w:val="24"/>
        </w:rPr>
      </w:pPr>
      <w:r w:rsidRPr="00F14F32">
        <w:rPr>
          <w:rStyle w:val="StyleStyleBold12pt"/>
        </w:rPr>
        <w:t>Griffin 13</w:t>
      </w:r>
      <w:r w:rsidRPr="0009747E">
        <w:rPr>
          <w:b/>
          <w:sz w:val="24"/>
        </w:rPr>
        <w:t xml:space="preserve"> </w:t>
      </w:r>
      <w:r w:rsidRPr="0009747E">
        <w:t>(John A. Griffin III  ’16, Harvard Crimson editorial writer, “Engage with Venezuela”, April 3</w:t>
      </w:r>
      <w:r w:rsidRPr="0009747E">
        <w:rPr>
          <w:vertAlign w:val="superscript"/>
        </w:rPr>
        <w:t>rd</w:t>
      </w:r>
      <w:r w:rsidRPr="0009747E">
        <w:t>, 2013, http://www.thecrimson.com/article/2013/4/3/Harvard-Venezuela-Chavez-death/</w:t>
      </w:r>
      <w:r w:rsidRPr="0009747E">
        <w:rPr>
          <w:sz w:val="18"/>
        </w:rPr>
        <w:t>)</w:t>
      </w:r>
    </w:p>
    <w:p w14:paraId="0CD78BDE" w14:textId="77777777" w:rsidR="00BB291C" w:rsidRPr="0009747E" w:rsidRDefault="00BB291C" w:rsidP="00BB291C">
      <w:pPr>
        <w:rPr>
          <w:sz w:val="14"/>
        </w:rPr>
      </w:pPr>
      <w:r w:rsidRPr="0009747E">
        <w:rPr>
          <w:rStyle w:val="Emphasis"/>
        </w:rPr>
        <w:t xml:space="preserve">Diplomatically, </w:t>
      </w:r>
      <w:r w:rsidRPr="00EB43F0">
        <w:rPr>
          <w:rStyle w:val="Emphasis"/>
          <w:szCs w:val="26"/>
          <w:highlight w:val="green"/>
        </w:rPr>
        <w:t>positive engagement with Venezuela would be a major step toward building American credibility in the world at large, especially in Latin America</w:t>
      </w:r>
      <w:r w:rsidRPr="0009747E">
        <w:rPr>
          <w:sz w:val="14"/>
        </w:rPr>
        <w:t xml:space="preserve">. </w:t>
      </w:r>
      <w:r w:rsidRPr="0009747E">
        <w:rPr>
          <w:u w:val="single"/>
        </w:rPr>
        <w:t xml:space="preserve">Chávez (along with his friends the </w:t>
      </w:r>
      <w:proofErr w:type="spellStart"/>
      <w:r w:rsidRPr="0009747E">
        <w:rPr>
          <w:u w:val="single"/>
        </w:rPr>
        <w:t>Castros</w:t>
      </w:r>
      <w:proofErr w:type="spellEnd"/>
      <w:r w:rsidRPr="0009747E">
        <w:rPr>
          <w:u w:val="single"/>
        </w:rPr>
        <w:t xml:space="preserve"> in Cuba) was able to bolster regional support for his regime by pointing out the United States’ attempts to forcibly intervene in Venezuelan politics.</w:t>
      </w:r>
      <w:r w:rsidRPr="0009747E">
        <w:rPr>
          <w:sz w:val="14"/>
        </w:rPr>
        <w:t xml:space="preserve"> Soon, a number of populist governments in Latin America had rallied around Chávez and his anti-American policies. In 2004, Bolivia, Ecuador, Nicaragua, and three Caribbean nations joined with Venezuela and Cuba to form the Bolivarian Alliance for the Peoples of our America, an organization in direct opposition to the Free Trade Area in the Americas proposed (but never realized) by the Bush administration. Chávez galvanized these nations—many of whom have experienced American interventionist tactics—by vilifying America as a common, imperial enemy. </w:t>
      </w:r>
      <w:r w:rsidRPr="0009747E">
        <w:rPr>
          <w:u w:val="single"/>
        </w:rPr>
        <w:t xml:space="preserve">Unfortunately for the United States, </w:t>
      </w:r>
      <w:r w:rsidRPr="00EB43F0">
        <w:rPr>
          <w:sz w:val="26"/>
          <w:szCs w:val="26"/>
          <w:highlight w:val="green"/>
          <w:u w:val="single"/>
        </w:rPr>
        <w:t xml:space="preserve">its general strategy regarding Venezuela has often strengthened Chávez’s </w:t>
      </w:r>
      <w:r w:rsidRPr="00EB43F0">
        <w:rPr>
          <w:sz w:val="26"/>
          <w:szCs w:val="26"/>
          <w:highlight w:val="green"/>
          <w:u w:val="single"/>
        </w:rPr>
        <w:lastRenderedPageBreak/>
        <w:t>position</w:t>
      </w:r>
      <w:r w:rsidRPr="0009747E">
        <w:rPr>
          <w:sz w:val="14"/>
        </w:rPr>
        <w:t xml:space="preserve">. </w:t>
      </w:r>
      <w:r w:rsidRPr="0009747E">
        <w:rPr>
          <w:u w:val="single"/>
        </w:rPr>
        <w:t xml:space="preserve">Every time Washington chastises Venezuela for opposing American interests or attempts to bring sanctions against the Latin American country, the leader in Caracas </w:t>
      </w:r>
      <w:r w:rsidRPr="0009747E">
        <w:rPr>
          <w:sz w:val="14"/>
        </w:rPr>
        <w:t xml:space="preserve">(whether it be Chávez or </w:t>
      </w:r>
      <w:proofErr w:type="spellStart"/>
      <w:r w:rsidRPr="0009747E">
        <w:rPr>
          <w:sz w:val="14"/>
        </w:rPr>
        <w:t>Maduro</w:t>
      </w:r>
      <w:proofErr w:type="spellEnd"/>
      <w:r w:rsidRPr="0009747E">
        <w:rPr>
          <w:sz w:val="14"/>
        </w:rPr>
        <w:t>)</w:t>
      </w:r>
      <w:r w:rsidRPr="0009747E">
        <w:rPr>
          <w:u w:val="single"/>
        </w:rPr>
        <w:t xml:space="preserve"> </w:t>
      </w:r>
      <w:r w:rsidRPr="0009747E">
        <w:rPr>
          <w:b/>
          <w:u w:val="single"/>
        </w:rPr>
        <w:t>simply gains more evidence toward his claim that Washington is a neo-colonialist meddler</w:t>
      </w:r>
      <w:r w:rsidRPr="0009747E">
        <w:rPr>
          <w:sz w:val="14"/>
        </w:rPr>
        <w:t xml:space="preserve">. </w:t>
      </w:r>
      <w:r w:rsidRPr="00EB43F0">
        <w:rPr>
          <w:rStyle w:val="Emphasis"/>
          <w:szCs w:val="26"/>
          <w:highlight w:val="green"/>
        </w:rPr>
        <w:t>This weakens the United States’ diplomatic position</w:t>
      </w:r>
      <w:r w:rsidRPr="00EB43F0">
        <w:rPr>
          <w:sz w:val="26"/>
          <w:szCs w:val="26"/>
          <w:highlight w:val="green"/>
          <w:u w:val="single"/>
        </w:rPr>
        <w:t xml:space="preserve">, </w:t>
      </w:r>
      <w:r w:rsidRPr="00EB43F0">
        <w:rPr>
          <w:b/>
          <w:sz w:val="26"/>
          <w:szCs w:val="26"/>
          <w:highlight w:val="green"/>
          <w:u w:val="single"/>
        </w:rPr>
        <w:t xml:space="preserve">while </w:t>
      </w:r>
      <w:r w:rsidRPr="0072047C">
        <w:rPr>
          <w:b/>
          <w:u w:val="single"/>
        </w:rPr>
        <w:t>simultaneously</w:t>
      </w:r>
      <w:r w:rsidRPr="0072047C">
        <w:rPr>
          <w:b/>
          <w:sz w:val="26"/>
          <w:szCs w:val="26"/>
          <w:u w:val="single"/>
        </w:rPr>
        <w:t xml:space="preserve"> </w:t>
      </w:r>
      <w:r w:rsidRPr="00EB43F0">
        <w:rPr>
          <w:b/>
          <w:sz w:val="26"/>
          <w:szCs w:val="26"/>
          <w:highlight w:val="green"/>
          <w:u w:val="single"/>
        </w:rPr>
        <w:t>strengthening Venezuela’s</w:t>
      </w:r>
      <w:r w:rsidRPr="0009747E">
        <w:rPr>
          <w:sz w:val="14"/>
        </w:rPr>
        <w:t xml:space="preserve">. If </w:t>
      </w:r>
      <w:r w:rsidRPr="0009747E">
        <w:rPr>
          <w:b/>
          <w:u w:val="single"/>
        </w:rPr>
        <w:t>Washington</w:t>
      </w:r>
      <w:r w:rsidRPr="0009747E">
        <w:rPr>
          <w:sz w:val="14"/>
        </w:rPr>
        <w:t xml:space="preserve"> wants Latin America to stop its current trend of electing leftist, </w:t>
      </w:r>
      <w:proofErr w:type="spellStart"/>
      <w:r w:rsidRPr="0009747E">
        <w:rPr>
          <w:sz w:val="14"/>
        </w:rPr>
        <w:t>Chavista</w:t>
      </w:r>
      <w:proofErr w:type="spellEnd"/>
      <w:r w:rsidRPr="0009747E">
        <w:rPr>
          <w:sz w:val="14"/>
        </w:rPr>
        <w:t xml:space="preserve"> governments, </w:t>
      </w:r>
      <w:r w:rsidRPr="0009747E">
        <w:rPr>
          <w:b/>
          <w:u w:val="single"/>
        </w:rPr>
        <w:t>its first step should be to adopt a less astringent tone in dealing with Venezuela.</w:t>
      </w:r>
      <w:r w:rsidRPr="0009747E">
        <w:rPr>
          <w:sz w:val="14"/>
        </w:rPr>
        <w:t xml:space="preserve"> </w:t>
      </w:r>
      <w:r w:rsidRPr="0072047C">
        <w:rPr>
          <w:rStyle w:val="Emphasis"/>
        </w:rPr>
        <w:t>Caracas will be unable to paint Washington as an aggressor,</w:t>
      </w:r>
      <w:r w:rsidRPr="0072047C">
        <w:rPr>
          <w:rStyle w:val="Emphasis"/>
          <w:szCs w:val="26"/>
        </w:rPr>
        <w:t xml:space="preserve"> </w:t>
      </w:r>
      <w:r w:rsidRPr="00EB43F0">
        <w:rPr>
          <w:rStyle w:val="Emphasis"/>
          <w:szCs w:val="26"/>
          <w:highlight w:val="green"/>
        </w:rPr>
        <w:t>and Washington will in turn gain a better image in Latin America.</w:t>
      </w:r>
      <w:r w:rsidRPr="0009747E">
        <w:rPr>
          <w:rStyle w:val="Emphasis"/>
        </w:rPr>
        <w:t xml:space="preserve"> </w:t>
      </w:r>
      <w:r w:rsidRPr="0009747E">
        <w:rPr>
          <w:u w:val="single"/>
        </w:rPr>
        <w:t xml:space="preserve">Beyond leading to more amicable, </w:t>
      </w:r>
      <w:r w:rsidRPr="0009747E">
        <w:rPr>
          <w:b/>
          <w:u w:val="single"/>
        </w:rPr>
        <w:t>cooperative relationships with Latin American nations, engagement with Venezuela would also be economically advisable</w:t>
      </w:r>
      <w:r w:rsidRPr="0009747E">
        <w:rPr>
          <w:sz w:val="14"/>
        </w:rPr>
        <w:t xml:space="preserve">. With the world’s largest oil reserves, countless other valuable resources, and stunning natural beauty to attract scores of tourists, Venezuela has quite a bit to offer economically. Even now, </w:t>
      </w:r>
      <w:r w:rsidRPr="0009747E">
        <w:rPr>
          <w:u w:val="single"/>
        </w:rPr>
        <w:t>America can see the possible benefits of economic engagement with Caracas by looking at one of the few extant cases of such cooperation:</w:t>
      </w:r>
      <w:r w:rsidRPr="0009747E">
        <w:rPr>
          <w:sz w:val="14"/>
        </w:rPr>
        <w:t xml:space="preserve"> Each year, thousands of needy Americans are able to keep their homes heated because of the cooperation between Venezuela and a Boston-area oil company.</w:t>
      </w:r>
    </w:p>
    <w:p w14:paraId="441D685D" w14:textId="77777777" w:rsidR="00BB291C" w:rsidRPr="0009747E" w:rsidRDefault="00BB291C" w:rsidP="00BB291C">
      <w:pPr>
        <w:pStyle w:val="Heading4"/>
      </w:pPr>
      <w:bookmarkStart w:id="1" w:name="_GoBack"/>
      <w:bookmarkEnd w:id="1"/>
      <w:r w:rsidRPr="0009747E">
        <w:t>US legitimacy and authority are crucial – only way to effectively leverage hard power</w:t>
      </w:r>
    </w:p>
    <w:p w14:paraId="373991C6" w14:textId="77777777" w:rsidR="00BB291C" w:rsidRPr="0009747E" w:rsidRDefault="00BB291C" w:rsidP="00BB291C">
      <w:proofErr w:type="spellStart"/>
      <w:r w:rsidRPr="00F14F32">
        <w:rPr>
          <w:rStyle w:val="StyleStyleBold12pt"/>
        </w:rPr>
        <w:t>Finnemore</w:t>
      </w:r>
      <w:proofErr w:type="spellEnd"/>
      <w:r w:rsidRPr="00F14F32">
        <w:rPr>
          <w:rStyle w:val="StyleStyleBold12pt"/>
        </w:rPr>
        <w:t xml:space="preserve"> 9</w:t>
      </w:r>
      <w:r w:rsidRPr="0009747E">
        <w:t xml:space="preserve"> – (Martha </w:t>
      </w:r>
      <w:proofErr w:type="spellStart"/>
      <w:r w:rsidRPr="0009747E">
        <w:t>Finnemore</w:t>
      </w:r>
      <w:proofErr w:type="spellEnd"/>
      <w:r w:rsidRPr="0009747E">
        <w:t xml:space="preserve">, professor of political science and international affairs at George Washington University, January 2009, “Legitimacy, Hypocrisy, and the Social Structure of </w:t>
      </w:r>
      <w:proofErr w:type="spellStart"/>
      <w:r w:rsidRPr="0009747E">
        <w:t>Unipolarity</w:t>
      </w:r>
      <w:proofErr w:type="spellEnd"/>
      <w:r w:rsidRPr="0009747E">
        <w:t xml:space="preserve">: Why Being a </w:t>
      </w:r>
      <w:proofErr w:type="spellStart"/>
      <w:r w:rsidRPr="0009747E">
        <w:t>Unipole</w:t>
      </w:r>
      <w:proofErr w:type="spellEnd"/>
      <w:r w:rsidRPr="0009747E">
        <w:t xml:space="preserve"> Isn’t All It’s Cracked Up to Be,” World Politics, Volume 61, Number 1)</w:t>
      </w:r>
    </w:p>
    <w:p w14:paraId="369A388A" w14:textId="77777777" w:rsidR="00BB291C" w:rsidRPr="0009747E" w:rsidRDefault="00BB291C" w:rsidP="00BB291C"/>
    <w:p w14:paraId="5577D747" w14:textId="77777777" w:rsidR="00BB291C" w:rsidRPr="0009747E" w:rsidRDefault="00BB291C" w:rsidP="00BB291C">
      <w:pPr>
        <w:rPr>
          <w:sz w:val="16"/>
        </w:rPr>
      </w:pPr>
      <w:r w:rsidRPr="00EB43F0">
        <w:rPr>
          <w:rStyle w:val="StyleBoldUnderline"/>
          <w:highlight w:val="green"/>
        </w:rPr>
        <w:t>Legitimacy is</w:t>
      </w:r>
      <w:r w:rsidRPr="00EB43F0">
        <w:rPr>
          <w:sz w:val="16"/>
          <w:highlight w:val="green"/>
        </w:rPr>
        <w:t>,</w:t>
      </w:r>
      <w:r w:rsidRPr="0009747E">
        <w:rPr>
          <w:sz w:val="16"/>
        </w:rPr>
        <w:t xml:space="preserve"> by its nature, </w:t>
      </w:r>
      <w:r w:rsidRPr="00EB43F0">
        <w:rPr>
          <w:rStyle w:val="StyleBoldUnderline"/>
          <w:highlight w:val="green"/>
        </w:rPr>
        <w:t>a social and relational phenomenon</w:t>
      </w:r>
      <w:r w:rsidRPr="0009747E">
        <w:rPr>
          <w:sz w:val="16"/>
        </w:rPr>
        <w:t xml:space="preserve">. One’s </w:t>
      </w:r>
      <w:r w:rsidRPr="0009747E">
        <w:rPr>
          <w:sz w:val="12"/>
        </w:rPr>
        <w:t>¶</w:t>
      </w:r>
      <w:r w:rsidRPr="0009747E">
        <w:rPr>
          <w:sz w:val="16"/>
        </w:rPr>
        <w:t xml:space="preserve"> position or power cannot be legitimate in a vacuum. The concept only </w:t>
      </w:r>
      <w:r w:rsidRPr="0009747E">
        <w:rPr>
          <w:sz w:val="12"/>
        </w:rPr>
        <w:t>¶</w:t>
      </w:r>
      <w:r w:rsidRPr="0009747E">
        <w:rPr>
          <w:sz w:val="16"/>
        </w:rPr>
        <w:t xml:space="preserve"> has meaning in a particular social context. Actors, </w:t>
      </w:r>
      <w:r w:rsidRPr="00EB43F0">
        <w:rPr>
          <w:rStyle w:val="StyleBoldUnderline"/>
          <w:highlight w:val="green"/>
        </w:rPr>
        <w:t xml:space="preserve">even </w:t>
      </w:r>
      <w:proofErr w:type="spellStart"/>
      <w:r w:rsidRPr="00EB43F0">
        <w:rPr>
          <w:rStyle w:val="StyleBoldUnderline"/>
          <w:highlight w:val="green"/>
        </w:rPr>
        <w:t>unipoles</w:t>
      </w:r>
      <w:proofErr w:type="spellEnd"/>
      <w:r w:rsidRPr="00EB43F0">
        <w:rPr>
          <w:rStyle w:val="StyleBoldUnderline"/>
          <w:highlight w:val="green"/>
        </w:rPr>
        <w:t>, cannot create legitimacy unilaterally</w:t>
      </w:r>
      <w:r w:rsidRPr="00EB43F0">
        <w:rPr>
          <w:sz w:val="16"/>
          <w:highlight w:val="green"/>
        </w:rPr>
        <w:t xml:space="preserve">. </w:t>
      </w:r>
      <w:r w:rsidRPr="00EB43F0">
        <w:rPr>
          <w:rStyle w:val="StyleBoldUnderline"/>
          <w:highlight w:val="green"/>
        </w:rPr>
        <w:t xml:space="preserve">Legitimacy can only be given by </w:t>
      </w:r>
      <w:r w:rsidRPr="00EB43F0">
        <w:rPr>
          <w:rStyle w:val="StyleBoldUnderline"/>
          <w:sz w:val="12"/>
          <w:highlight w:val="green"/>
        </w:rPr>
        <w:t>¶</w:t>
      </w:r>
      <w:r w:rsidRPr="00EB43F0">
        <w:rPr>
          <w:rStyle w:val="StyleBoldUnderline"/>
          <w:highlight w:val="green"/>
        </w:rPr>
        <w:t xml:space="preserve"> others</w:t>
      </w:r>
      <w:r w:rsidRPr="0009747E">
        <w:rPr>
          <w:sz w:val="16"/>
        </w:rPr>
        <w:t xml:space="preserve">. It is conferred either by peers, as when great powers accept or </w:t>
      </w:r>
      <w:r w:rsidRPr="0009747E">
        <w:rPr>
          <w:sz w:val="12"/>
        </w:rPr>
        <w:t>¶</w:t>
      </w:r>
      <w:r w:rsidRPr="0009747E">
        <w:rPr>
          <w:sz w:val="16"/>
        </w:rPr>
        <w:t xml:space="preserve"> reject the actions of another power, or by those upon whom power is </w:t>
      </w:r>
      <w:r w:rsidRPr="0009747E">
        <w:rPr>
          <w:sz w:val="12"/>
        </w:rPr>
        <w:t>¶</w:t>
      </w:r>
      <w:r w:rsidRPr="0009747E">
        <w:rPr>
          <w:sz w:val="16"/>
        </w:rPr>
        <w:t xml:space="preserve"> exercised. Reasons to confer legitimacy have varied throughout history. </w:t>
      </w:r>
      <w:r w:rsidRPr="0009747E">
        <w:rPr>
          <w:sz w:val="12"/>
        </w:rPr>
        <w:t>¶</w:t>
      </w:r>
      <w:r w:rsidRPr="0009747E">
        <w:rPr>
          <w:sz w:val="16"/>
        </w:rPr>
        <w:t xml:space="preserve"> Tradition, blood, and claims of divine right have all provided reasons to </w:t>
      </w:r>
      <w:r w:rsidRPr="0009747E">
        <w:rPr>
          <w:sz w:val="12"/>
        </w:rPr>
        <w:t>¶</w:t>
      </w:r>
      <w:r w:rsidRPr="0009747E">
        <w:rPr>
          <w:sz w:val="16"/>
        </w:rPr>
        <w:t xml:space="preserve"> confer legitimacy, although in contemporary politics conformity with </w:t>
      </w:r>
      <w:r w:rsidRPr="0009747E">
        <w:rPr>
          <w:sz w:val="12"/>
        </w:rPr>
        <w:t>¶</w:t>
      </w:r>
      <w:r w:rsidRPr="0009747E">
        <w:rPr>
          <w:sz w:val="16"/>
        </w:rPr>
        <w:t xml:space="preserve"> international norms and law is more inﬂuential in determining which </w:t>
      </w:r>
      <w:r w:rsidRPr="0009747E">
        <w:rPr>
          <w:sz w:val="12"/>
        </w:rPr>
        <w:t>¶</w:t>
      </w:r>
      <w:r w:rsidRPr="0009747E">
        <w:rPr>
          <w:sz w:val="16"/>
        </w:rPr>
        <w:t xml:space="preserve"> actors and actions will be accepted as legitimate.9</w:t>
      </w:r>
      <w:r w:rsidRPr="0009747E">
        <w:rPr>
          <w:sz w:val="12"/>
        </w:rPr>
        <w:t>¶</w:t>
      </w:r>
      <w:r w:rsidRPr="0009747E">
        <w:rPr>
          <w:sz w:val="16"/>
        </w:rPr>
        <w:t xml:space="preserve"> Recognizing </w:t>
      </w:r>
      <w:r w:rsidRPr="00EB43F0">
        <w:rPr>
          <w:rStyle w:val="StyleBoldUnderline"/>
          <w:highlight w:val="green"/>
        </w:rPr>
        <w:t>the legitimacy of power</w:t>
      </w:r>
      <w:r w:rsidRPr="0009747E">
        <w:rPr>
          <w:sz w:val="16"/>
        </w:rPr>
        <w:t xml:space="preserve"> does not mean these others </w:t>
      </w:r>
      <w:r w:rsidRPr="0009747E">
        <w:rPr>
          <w:sz w:val="12"/>
        </w:rPr>
        <w:t>¶</w:t>
      </w:r>
      <w:r w:rsidRPr="0009747E">
        <w:rPr>
          <w:sz w:val="16"/>
        </w:rPr>
        <w:t xml:space="preserve"> necessarily like the powerful or their policies, but it </w:t>
      </w:r>
      <w:r w:rsidRPr="00EB43F0">
        <w:rPr>
          <w:rStyle w:val="StyleBoldUnderline"/>
          <w:highlight w:val="green"/>
        </w:rPr>
        <w:t>implies</w:t>
      </w:r>
      <w:r w:rsidRPr="0009747E">
        <w:rPr>
          <w:sz w:val="16"/>
        </w:rPr>
        <w:t xml:space="preserve"> at least tacit </w:t>
      </w:r>
      <w:r w:rsidRPr="0009747E">
        <w:rPr>
          <w:sz w:val="12"/>
        </w:rPr>
        <w:t>¶</w:t>
      </w:r>
      <w:r w:rsidRPr="0009747E">
        <w:rPr>
          <w:sz w:val="16"/>
        </w:rPr>
        <w:t xml:space="preserve"> </w:t>
      </w:r>
      <w:r w:rsidRPr="00EB43F0">
        <w:rPr>
          <w:rStyle w:val="StyleBoldUnderline"/>
          <w:highlight w:val="green"/>
        </w:rPr>
        <w:t>acceptance of the social structure in which power is exercised</w:t>
      </w:r>
      <w:r w:rsidRPr="00EB43F0">
        <w:rPr>
          <w:sz w:val="16"/>
          <w:highlight w:val="green"/>
        </w:rPr>
        <w:t>.</w:t>
      </w:r>
      <w:r w:rsidRPr="0009747E">
        <w:rPr>
          <w:sz w:val="16"/>
        </w:rPr>
        <w:t xml:space="preserve"> One may </w:t>
      </w:r>
      <w:r w:rsidRPr="0009747E">
        <w:rPr>
          <w:sz w:val="12"/>
        </w:rPr>
        <w:t>¶</w:t>
      </w:r>
      <w:r w:rsidRPr="0009747E">
        <w:rPr>
          <w:sz w:val="16"/>
        </w:rPr>
        <w:t xml:space="preserve"> not like the inequalities of global capitalism but still believe that markets are the only realistic or likely way to organize successful economic </w:t>
      </w:r>
      <w:r w:rsidRPr="0009747E">
        <w:rPr>
          <w:sz w:val="12"/>
        </w:rPr>
        <w:t>¶</w:t>
      </w:r>
      <w:r w:rsidRPr="0009747E">
        <w:rPr>
          <w:sz w:val="16"/>
        </w:rPr>
        <w:t xml:space="preserve"> growth. One may not like the P5 vetoes of the Security Council but still </w:t>
      </w:r>
      <w:r w:rsidRPr="0009747E">
        <w:rPr>
          <w:sz w:val="12"/>
        </w:rPr>
        <w:t>¶</w:t>
      </w:r>
      <w:r w:rsidRPr="0009747E">
        <w:rPr>
          <w:sz w:val="16"/>
        </w:rPr>
        <w:t xml:space="preserve"> understand that the United Nations cannot exist without this concession to power asymmetries. </w:t>
      </w:r>
      <w:r w:rsidRPr="00EB43F0">
        <w:rPr>
          <w:rStyle w:val="StyleBoldUnderline"/>
          <w:highlight w:val="green"/>
        </w:rPr>
        <w:t xml:space="preserve">We can see the importance of legitimacy by </w:t>
      </w:r>
      <w:r w:rsidRPr="00EB43F0">
        <w:rPr>
          <w:rStyle w:val="StyleBoldUnderline"/>
          <w:sz w:val="12"/>
          <w:highlight w:val="green"/>
        </w:rPr>
        <w:t>¶</w:t>
      </w:r>
      <w:r w:rsidRPr="00EB43F0">
        <w:rPr>
          <w:rStyle w:val="StyleBoldUnderline"/>
          <w:highlight w:val="green"/>
        </w:rPr>
        <w:t xml:space="preserve"> thinking about its absence</w:t>
      </w:r>
      <w:r w:rsidRPr="0009747E">
        <w:rPr>
          <w:sz w:val="16"/>
        </w:rPr>
        <w:t xml:space="preserve">. Active rejection of social structures and the </w:t>
      </w:r>
      <w:r w:rsidRPr="0009747E">
        <w:rPr>
          <w:sz w:val="12"/>
        </w:rPr>
        <w:t>¶</w:t>
      </w:r>
      <w:r w:rsidRPr="0009747E">
        <w:rPr>
          <w:sz w:val="16"/>
        </w:rPr>
        <w:t xml:space="preserve"> withdrawal of recognition of their legitimacy </w:t>
      </w:r>
      <w:r w:rsidRPr="00EB43F0">
        <w:rPr>
          <w:b/>
          <w:highlight w:val="green"/>
          <w:u w:val="single"/>
        </w:rPr>
        <w:t>create a crisis</w:t>
      </w:r>
      <w:r w:rsidRPr="00EB43F0">
        <w:rPr>
          <w:b/>
          <w:sz w:val="24"/>
          <w:highlight w:val="green"/>
          <w:u w:val="single"/>
        </w:rPr>
        <w:t>.</w:t>
      </w:r>
      <w:r w:rsidRPr="0083045F">
        <w:rPr>
          <w:b/>
          <w:sz w:val="24"/>
          <w:u w:val="single"/>
        </w:rPr>
        <w:t xml:space="preserve"> </w:t>
      </w:r>
      <w:r w:rsidRPr="0009747E">
        <w:rPr>
          <w:sz w:val="16"/>
        </w:rPr>
        <w:t xml:space="preserve">In domestic politics, regimes suffering legitimacy crises face resistance, whether </w:t>
      </w:r>
      <w:r w:rsidRPr="0009747E">
        <w:rPr>
          <w:sz w:val="12"/>
        </w:rPr>
        <w:t>¶</w:t>
      </w:r>
      <w:r w:rsidRPr="0009747E">
        <w:rPr>
          <w:sz w:val="16"/>
        </w:rPr>
        <w:t xml:space="preserve"> passive or active and armed. Internationally, systems suffering legitimacy crises tend to be violent and </w:t>
      </w:r>
      <w:proofErr w:type="spellStart"/>
      <w:r w:rsidRPr="0009747E">
        <w:rPr>
          <w:sz w:val="16"/>
        </w:rPr>
        <w:t>noncooperative</w:t>
      </w:r>
      <w:proofErr w:type="spellEnd"/>
      <w:r w:rsidRPr="0009747E">
        <w:rPr>
          <w:sz w:val="16"/>
        </w:rPr>
        <w:t xml:space="preserve">. Post-Reformation </w:t>
      </w:r>
      <w:r w:rsidRPr="0009747E">
        <w:rPr>
          <w:sz w:val="12"/>
        </w:rPr>
        <w:t>¶</w:t>
      </w:r>
      <w:r w:rsidRPr="0009747E">
        <w:rPr>
          <w:sz w:val="16"/>
        </w:rPr>
        <w:t xml:space="preserve"> Europe might be an example of such a system. </w:t>
      </w:r>
      <w:r w:rsidRPr="00EB43F0">
        <w:rPr>
          <w:rStyle w:val="StyleBoldUnderline"/>
          <w:highlight w:val="green"/>
        </w:rPr>
        <w:t xml:space="preserve">Without at least tacit </w:t>
      </w:r>
      <w:r w:rsidRPr="00EB43F0">
        <w:rPr>
          <w:rStyle w:val="StyleBoldUnderline"/>
          <w:sz w:val="12"/>
          <w:highlight w:val="green"/>
        </w:rPr>
        <w:t>¶</w:t>
      </w:r>
      <w:r w:rsidRPr="00EB43F0">
        <w:rPr>
          <w:rStyle w:val="StyleBoldUnderline"/>
          <w:highlight w:val="green"/>
        </w:rPr>
        <w:t xml:space="preserve"> acceptance of power’s legitimacy, the wheels of international social life </w:t>
      </w:r>
      <w:r w:rsidRPr="00EB43F0">
        <w:rPr>
          <w:rStyle w:val="StyleBoldUnderline"/>
          <w:sz w:val="12"/>
          <w:highlight w:val="green"/>
        </w:rPr>
        <w:t>¶</w:t>
      </w:r>
      <w:r w:rsidRPr="00EB43F0">
        <w:rPr>
          <w:rStyle w:val="StyleBoldUnderline"/>
          <w:highlight w:val="green"/>
        </w:rPr>
        <w:t xml:space="preserve"> get derailed.</w:t>
      </w:r>
      <w:r w:rsidRPr="0009747E">
        <w:rPr>
          <w:sz w:val="16"/>
        </w:rPr>
        <w:t xml:space="preserve"> Material force alone remains to impose order, and </w:t>
      </w:r>
      <w:r w:rsidRPr="0009747E">
        <w:rPr>
          <w:rStyle w:val="StyleBoldUnderline"/>
        </w:rPr>
        <w:t xml:space="preserve">order </w:t>
      </w:r>
      <w:r w:rsidRPr="0009747E">
        <w:rPr>
          <w:rStyle w:val="StyleBoldUnderline"/>
          <w:sz w:val="12"/>
        </w:rPr>
        <w:t>¶</w:t>
      </w:r>
      <w:r w:rsidRPr="0009747E">
        <w:rPr>
          <w:rStyle w:val="StyleBoldUnderline"/>
        </w:rPr>
        <w:t xml:space="preserve"> creation or maintenance by that means </w:t>
      </w:r>
      <w:r w:rsidRPr="00EB43F0">
        <w:rPr>
          <w:rStyle w:val="StyleBoldUnderline"/>
          <w:highlight w:val="green"/>
        </w:rPr>
        <w:t>is difﬁcult</w:t>
      </w:r>
      <w:r w:rsidRPr="00EB43F0">
        <w:rPr>
          <w:rStyle w:val="Emphasis"/>
          <w:highlight w:val="green"/>
        </w:rPr>
        <w:t xml:space="preserve">, even under </w:t>
      </w:r>
      <w:proofErr w:type="spellStart"/>
      <w:r w:rsidRPr="00EB43F0">
        <w:rPr>
          <w:rStyle w:val="Emphasis"/>
          <w:highlight w:val="green"/>
        </w:rPr>
        <w:t>unipolarity</w:t>
      </w:r>
      <w:proofErr w:type="spellEnd"/>
      <w:r w:rsidRPr="0009747E">
        <w:rPr>
          <w:sz w:val="16"/>
        </w:rPr>
        <w:t xml:space="preserve">. </w:t>
      </w:r>
      <w:r w:rsidRPr="00EB43F0">
        <w:rPr>
          <w:rStyle w:val="StyleBoldUnderline"/>
          <w:highlight w:val="green"/>
        </w:rPr>
        <w:t xml:space="preserve">Successful and stable orders require the grease of some legitimation </w:t>
      </w:r>
      <w:r w:rsidRPr="00EB43F0">
        <w:rPr>
          <w:rStyle w:val="StyleBoldUnderline"/>
          <w:sz w:val="12"/>
          <w:highlight w:val="green"/>
        </w:rPr>
        <w:t>¶</w:t>
      </w:r>
      <w:r w:rsidRPr="00EB43F0">
        <w:rPr>
          <w:rStyle w:val="StyleBoldUnderline"/>
          <w:highlight w:val="green"/>
        </w:rPr>
        <w:t xml:space="preserve"> structure to persist and prosper</w:t>
      </w:r>
      <w:r w:rsidRPr="0009747E">
        <w:rPr>
          <w:sz w:val="16"/>
        </w:rPr>
        <w:t>.10</w:t>
      </w:r>
      <w:r w:rsidRPr="0009747E">
        <w:rPr>
          <w:sz w:val="12"/>
        </w:rPr>
        <w:t>¶</w:t>
      </w:r>
      <w:r w:rsidRPr="0009747E">
        <w:rPr>
          <w:sz w:val="16"/>
        </w:rPr>
        <w:t xml:space="preserve"> </w:t>
      </w:r>
      <w:proofErr w:type="gramStart"/>
      <w:r w:rsidRPr="0009747E">
        <w:rPr>
          <w:sz w:val="16"/>
        </w:rPr>
        <w:t>The</w:t>
      </w:r>
      <w:proofErr w:type="gramEnd"/>
      <w:r w:rsidRPr="0009747E">
        <w:rPr>
          <w:sz w:val="16"/>
        </w:rPr>
        <w:t xml:space="preserve"> social and relational character of </w:t>
      </w:r>
      <w:r w:rsidRPr="00EB43F0">
        <w:rPr>
          <w:rStyle w:val="StyleBoldUnderline"/>
          <w:highlight w:val="green"/>
        </w:rPr>
        <w:t>legitimacy thus strongly colors</w:t>
      </w:r>
      <w:r w:rsidRPr="0009747E">
        <w:rPr>
          <w:rStyle w:val="StyleBoldUnderline"/>
        </w:rPr>
        <w:t xml:space="preserve"> </w:t>
      </w:r>
      <w:r w:rsidRPr="0009747E">
        <w:rPr>
          <w:rStyle w:val="StyleBoldUnderline"/>
          <w:sz w:val="12"/>
        </w:rPr>
        <w:t>¶</w:t>
      </w:r>
      <w:r w:rsidRPr="0009747E">
        <w:rPr>
          <w:rStyle w:val="StyleBoldUnderline"/>
        </w:rPr>
        <w:t xml:space="preserve"> the nature of </w:t>
      </w:r>
      <w:r w:rsidRPr="00EB43F0">
        <w:rPr>
          <w:rStyle w:val="StyleBoldUnderline"/>
          <w:highlight w:val="green"/>
        </w:rPr>
        <w:t>any unipolar order</w:t>
      </w:r>
      <w:r w:rsidRPr="0009747E">
        <w:rPr>
          <w:rStyle w:val="StyleBoldUnderline"/>
        </w:rPr>
        <w:t xml:space="preserve"> and the kinds of orders a </w:t>
      </w:r>
      <w:proofErr w:type="spellStart"/>
      <w:r w:rsidRPr="0009747E">
        <w:rPr>
          <w:rStyle w:val="StyleBoldUnderline"/>
        </w:rPr>
        <w:t>unipole</w:t>
      </w:r>
      <w:proofErr w:type="spellEnd"/>
      <w:r w:rsidRPr="0009747E">
        <w:rPr>
          <w:rStyle w:val="StyleBoldUnderline"/>
        </w:rPr>
        <w:t xml:space="preserve"> can </w:t>
      </w:r>
      <w:r w:rsidRPr="0009747E">
        <w:rPr>
          <w:rStyle w:val="StyleBoldUnderline"/>
          <w:sz w:val="12"/>
        </w:rPr>
        <w:t>¶</w:t>
      </w:r>
      <w:r w:rsidRPr="0009747E">
        <w:rPr>
          <w:rStyle w:val="StyleBoldUnderline"/>
        </w:rPr>
        <w:t xml:space="preserve"> construct. Yes, </w:t>
      </w:r>
      <w:proofErr w:type="spellStart"/>
      <w:r w:rsidRPr="0009747E">
        <w:rPr>
          <w:rStyle w:val="StyleBoldUnderline"/>
        </w:rPr>
        <w:t>unipoles</w:t>
      </w:r>
      <w:proofErr w:type="spellEnd"/>
      <w:r w:rsidRPr="0009747E">
        <w:rPr>
          <w:rStyle w:val="StyleBoldUnderline"/>
        </w:rPr>
        <w:t xml:space="preserve"> can impose their will, but only to an extent</w:t>
      </w:r>
      <w:r w:rsidRPr="0009747E">
        <w:rPr>
          <w:sz w:val="16"/>
        </w:rPr>
        <w:t xml:space="preserve">. </w:t>
      </w:r>
      <w:r w:rsidRPr="0009747E">
        <w:rPr>
          <w:sz w:val="12"/>
        </w:rPr>
        <w:t>¶</w:t>
      </w:r>
      <w:r w:rsidRPr="0009747E">
        <w:rPr>
          <w:sz w:val="16"/>
        </w:rPr>
        <w:t xml:space="preserve"> </w:t>
      </w:r>
      <w:proofErr w:type="gramStart"/>
      <w:r w:rsidRPr="0009747E">
        <w:rPr>
          <w:sz w:val="16"/>
        </w:rPr>
        <w:t>The</w:t>
      </w:r>
      <w:proofErr w:type="gramEnd"/>
      <w:r w:rsidRPr="0009747E">
        <w:rPr>
          <w:sz w:val="16"/>
        </w:rPr>
        <w:t xml:space="preserve"> willingness of others to recognize the legitimacy of a </w:t>
      </w:r>
      <w:proofErr w:type="spellStart"/>
      <w:r w:rsidRPr="0009747E">
        <w:rPr>
          <w:sz w:val="16"/>
        </w:rPr>
        <w:t>unipole’s</w:t>
      </w:r>
      <w:proofErr w:type="spellEnd"/>
      <w:r w:rsidRPr="0009747E">
        <w:rPr>
          <w:sz w:val="16"/>
        </w:rPr>
        <w:t xml:space="preserve"> </w:t>
      </w:r>
      <w:r w:rsidRPr="0009747E">
        <w:rPr>
          <w:sz w:val="12"/>
        </w:rPr>
        <w:t>¶</w:t>
      </w:r>
      <w:r w:rsidRPr="0009747E">
        <w:rPr>
          <w:sz w:val="16"/>
        </w:rPr>
        <w:t xml:space="preserve"> actions and defer to its wishes or judgment shapes the character of the </w:t>
      </w:r>
      <w:r w:rsidRPr="0009747E">
        <w:rPr>
          <w:sz w:val="12"/>
        </w:rPr>
        <w:t>¶</w:t>
      </w:r>
      <w:r w:rsidRPr="0009747E">
        <w:rPr>
          <w:sz w:val="16"/>
        </w:rPr>
        <w:t xml:space="preserve"> order that will emerge. Unipolar power </w:t>
      </w:r>
      <w:r w:rsidRPr="00EB43F0">
        <w:rPr>
          <w:rStyle w:val="StyleBoldUnderline"/>
          <w:highlight w:val="green"/>
        </w:rPr>
        <w:t>without any underlying legitimacy</w:t>
      </w:r>
      <w:r w:rsidRPr="0009747E">
        <w:rPr>
          <w:sz w:val="16"/>
        </w:rPr>
        <w:t xml:space="preserve"> will have a very particular character. </w:t>
      </w:r>
      <w:r w:rsidRPr="0009747E">
        <w:rPr>
          <w:rStyle w:val="StyleBoldUnderline"/>
        </w:rPr>
        <w:t xml:space="preserve">The </w:t>
      </w:r>
      <w:proofErr w:type="spellStart"/>
      <w:r w:rsidRPr="0009747E">
        <w:rPr>
          <w:rStyle w:val="StyleBoldUnderline"/>
        </w:rPr>
        <w:t>unipole’s</w:t>
      </w:r>
      <w:proofErr w:type="spellEnd"/>
      <w:r w:rsidRPr="0009747E">
        <w:rPr>
          <w:rStyle w:val="StyleBoldUnderline"/>
        </w:rPr>
        <w:t xml:space="preserve"> policies </w:t>
      </w:r>
      <w:r w:rsidRPr="00EB43F0">
        <w:rPr>
          <w:rStyle w:val="StyleBoldUnderline"/>
          <w:highlight w:val="green"/>
        </w:rPr>
        <w:t xml:space="preserve">will </w:t>
      </w:r>
      <w:r w:rsidRPr="00EB43F0">
        <w:rPr>
          <w:rStyle w:val="StyleBoldUnderline"/>
          <w:sz w:val="12"/>
          <w:highlight w:val="green"/>
        </w:rPr>
        <w:t>¶</w:t>
      </w:r>
      <w:r w:rsidRPr="00EB43F0">
        <w:rPr>
          <w:rStyle w:val="StyleBoldUnderline"/>
          <w:highlight w:val="green"/>
        </w:rPr>
        <w:t xml:space="preserve"> meet with resistance</w:t>
      </w:r>
      <w:r w:rsidRPr="0009747E">
        <w:rPr>
          <w:sz w:val="16"/>
        </w:rPr>
        <w:t xml:space="preserve">, either active or passive, at every turn. Cooperation will be induced only through material quid pro quo payoffs. </w:t>
      </w:r>
      <w:r w:rsidRPr="00EB43F0">
        <w:rPr>
          <w:rStyle w:val="StyleBoldUnderline"/>
          <w:highlight w:val="green"/>
        </w:rPr>
        <w:t xml:space="preserve">Trust </w:t>
      </w:r>
      <w:r w:rsidRPr="00EB43F0">
        <w:rPr>
          <w:rStyle w:val="StyleBoldUnderline"/>
          <w:sz w:val="12"/>
          <w:highlight w:val="green"/>
        </w:rPr>
        <w:t>¶</w:t>
      </w:r>
      <w:r w:rsidRPr="00EB43F0">
        <w:rPr>
          <w:rStyle w:val="StyleBoldUnderline"/>
          <w:highlight w:val="green"/>
        </w:rPr>
        <w:t xml:space="preserve"> will be thin to nonexistent</w:t>
      </w:r>
      <w:r w:rsidRPr="0009747E">
        <w:rPr>
          <w:sz w:val="16"/>
        </w:rPr>
        <w:t xml:space="preserve">. This is obviously an expensive system to run </w:t>
      </w:r>
      <w:r w:rsidRPr="0009747E">
        <w:rPr>
          <w:sz w:val="12"/>
        </w:rPr>
        <w:t>¶</w:t>
      </w:r>
      <w:r w:rsidRPr="0009747E">
        <w:rPr>
          <w:sz w:val="16"/>
        </w:rPr>
        <w:t xml:space="preserve"> and few </w:t>
      </w:r>
      <w:proofErr w:type="spellStart"/>
      <w:r w:rsidRPr="0009747E">
        <w:rPr>
          <w:sz w:val="16"/>
        </w:rPr>
        <w:t>unipoles</w:t>
      </w:r>
      <w:proofErr w:type="spellEnd"/>
      <w:r w:rsidRPr="0009747E">
        <w:rPr>
          <w:sz w:val="16"/>
        </w:rPr>
        <w:t xml:space="preserve"> have tried to do so</w:t>
      </w:r>
      <w:proofErr w:type="gramStart"/>
      <w:r w:rsidRPr="0009747E">
        <w:rPr>
          <w:sz w:val="16"/>
        </w:rPr>
        <w:t>.</w:t>
      </w:r>
      <w:r w:rsidRPr="0009747E">
        <w:rPr>
          <w:sz w:val="12"/>
        </w:rPr>
        <w:t>¶</w:t>
      </w:r>
      <w:proofErr w:type="gramEnd"/>
      <w:r w:rsidRPr="0009747E">
        <w:rPr>
          <w:sz w:val="16"/>
        </w:rPr>
        <w:t xml:space="preserve"> More often </w:t>
      </w:r>
      <w:proofErr w:type="spellStart"/>
      <w:r w:rsidRPr="0009747E">
        <w:rPr>
          <w:sz w:val="16"/>
        </w:rPr>
        <w:t>unipoles</w:t>
      </w:r>
      <w:proofErr w:type="spellEnd"/>
      <w:r w:rsidRPr="0009747E">
        <w:rPr>
          <w:sz w:val="16"/>
        </w:rPr>
        <w:t xml:space="preserve"> attempt to articulate some set of values and </w:t>
      </w:r>
      <w:r w:rsidRPr="0009747E">
        <w:rPr>
          <w:sz w:val="12"/>
        </w:rPr>
        <w:t>¶</w:t>
      </w:r>
      <w:r w:rsidRPr="0009747E">
        <w:rPr>
          <w:sz w:val="16"/>
        </w:rPr>
        <w:t xml:space="preserve"> shared interests that induce acquiescence or support from </w:t>
      </w:r>
      <w:r w:rsidRPr="0009747E">
        <w:rPr>
          <w:sz w:val="16"/>
        </w:rPr>
        <w:lastRenderedPageBreak/>
        <w:t>others, thereby legitimating their power and policies. In part this invocation of values may be strategic</w:t>
      </w:r>
      <w:proofErr w:type="gramStart"/>
      <w:r w:rsidRPr="0009747E">
        <w:rPr>
          <w:sz w:val="16"/>
        </w:rPr>
        <w:t>;</w:t>
      </w:r>
      <w:proofErr w:type="gramEnd"/>
      <w:r w:rsidRPr="0009747E">
        <w:rPr>
          <w:sz w:val="16"/>
        </w:rPr>
        <w:t xml:space="preserve"> </w:t>
      </w:r>
      <w:r w:rsidRPr="00EB43F0">
        <w:rPr>
          <w:rStyle w:val="StyleBoldUnderline"/>
          <w:highlight w:val="green"/>
        </w:rPr>
        <w:t>acceptance by or overt support from others makes</w:t>
      </w:r>
      <w:r w:rsidRPr="00EB43F0">
        <w:rPr>
          <w:rStyle w:val="StyleBoldUnderline"/>
          <w:sz w:val="12"/>
          <w:highlight w:val="green"/>
        </w:rPr>
        <w:t>¶</w:t>
      </w:r>
      <w:r w:rsidRPr="00EB43F0">
        <w:rPr>
          <w:rStyle w:val="StyleBoldUnderline"/>
          <w:highlight w:val="green"/>
        </w:rPr>
        <w:t xml:space="preserve"> exercise of power by the </w:t>
      </w:r>
      <w:proofErr w:type="spellStart"/>
      <w:r w:rsidRPr="00EB43F0">
        <w:rPr>
          <w:rStyle w:val="StyleBoldUnderline"/>
          <w:highlight w:val="green"/>
        </w:rPr>
        <w:t>unipole</w:t>
      </w:r>
      <w:proofErr w:type="spellEnd"/>
      <w:r w:rsidRPr="00EB43F0">
        <w:rPr>
          <w:rStyle w:val="StyleBoldUnderline"/>
          <w:highlight w:val="green"/>
        </w:rPr>
        <w:t xml:space="preserve"> cheaper and more effective</w:t>
      </w:r>
      <w:r w:rsidRPr="0009747E">
        <w:rPr>
          <w:sz w:val="16"/>
        </w:rPr>
        <w:t xml:space="preserve">. Smart </w:t>
      </w:r>
      <w:r w:rsidRPr="0009747E">
        <w:rPr>
          <w:sz w:val="12"/>
        </w:rPr>
        <w:t>¶</w:t>
      </w:r>
      <w:r w:rsidRPr="0009747E">
        <w:rPr>
          <w:sz w:val="16"/>
        </w:rPr>
        <w:t xml:space="preserve"> leaders know how to “sell” their policies. Wrapping policies in shared </w:t>
      </w:r>
      <w:r w:rsidRPr="0009747E">
        <w:rPr>
          <w:sz w:val="12"/>
        </w:rPr>
        <w:t>¶</w:t>
      </w:r>
      <w:r w:rsidRPr="0009747E">
        <w:rPr>
          <w:sz w:val="16"/>
        </w:rPr>
        <w:t xml:space="preserve"> values or interests </w:t>
      </w:r>
      <w:proofErr w:type="spellStart"/>
      <w:r w:rsidRPr="0009747E">
        <w:rPr>
          <w:sz w:val="16"/>
        </w:rPr>
        <w:t>smoothes</w:t>
      </w:r>
      <w:proofErr w:type="spellEnd"/>
      <w:r w:rsidRPr="0009747E">
        <w:rPr>
          <w:sz w:val="16"/>
        </w:rPr>
        <w:t xml:space="preserve"> the path to policy success by reassuring </w:t>
      </w:r>
      <w:r w:rsidRPr="0009747E">
        <w:rPr>
          <w:sz w:val="12"/>
        </w:rPr>
        <w:t>¶</w:t>
      </w:r>
      <w:r w:rsidRPr="0009747E">
        <w:rPr>
          <w:sz w:val="16"/>
        </w:rPr>
        <w:t xml:space="preserve"> skeptics.11 Rhetoric about shared interests in prosperity and economic </w:t>
      </w:r>
      <w:r w:rsidRPr="0009747E">
        <w:rPr>
          <w:sz w:val="12"/>
        </w:rPr>
        <w:t>¶</w:t>
      </w:r>
      <w:r w:rsidRPr="0009747E">
        <w:rPr>
          <w:sz w:val="16"/>
        </w:rPr>
        <w:t xml:space="preserve"> growth accompanies efforts to push free trade deals on unwilling partners and publics. Rhetoric about shared love of human rights and democracy accompanies pushes for political reforms in other states</w:t>
      </w:r>
      <w:proofErr w:type="gramStart"/>
      <w:r w:rsidRPr="0009747E">
        <w:rPr>
          <w:sz w:val="16"/>
        </w:rPr>
        <w:t>.</w:t>
      </w:r>
      <w:r w:rsidRPr="0009747E">
        <w:rPr>
          <w:sz w:val="12"/>
        </w:rPr>
        <w:t>¶</w:t>
      </w:r>
      <w:proofErr w:type="gramEnd"/>
      <w:r w:rsidRPr="0009747E">
        <w:rPr>
          <w:sz w:val="16"/>
        </w:rPr>
        <w:t xml:space="preserve"> In their examination of debates leading up to the 2003 Iraq war </w:t>
      </w:r>
      <w:r w:rsidRPr="0009747E">
        <w:rPr>
          <w:sz w:val="12"/>
        </w:rPr>
        <w:t>¶</w:t>
      </w:r>
      <w:r w:rsidRPr="0009747E">
        <w:rPr>
          <w:sz w:val="16"/>
        </w:rPr>
        <w:t xml:space="preserve"> in this issue of World Politics, Jack Snyder, Robert Shapiro, and </w:t>
      </w:r>
      <w:proofErr w:type="spellStart"/>
      <w:r w:rsidRPr="0009747E">
        <w:rPr>
          <w:sz w:val="16"/>
        </w:rPr>
        <w:t>Yaeli</w:t>
      </w:r>
      <w:proofErr w:type="spellEnd"/>
      <w:r w:rsidRPr="0009747E">
        <w:rPr>
          <w:sz w:val="16"/>
        </w:rPr>
        <w:t xml:space="preserve"> </w:t>
      </w:r>
      <w:r w:rsidRPr="0009747E">
        <w:rPr>
          <w:sz w:val="12"/>
        </w:rPr>
        <w:t>¶</w:t>
      </w:r>
      <w:r w:rsidRPr="0009747E">
        <w:rPr>
          <w:sz w:val="16"/>
        </w:rPr>
        <w:t xml:space="preserve"> Bloch-</w:t>
      </w:r>
      <w:proofErr w:type="spellStart"/>
      <w:r w:rsidRPr="0009747E">
        <w:rPr>
          <w:sz w:val="16"/>
        </w:rPr>
        <w:t>Elkon</w:t>
      </w:r>
      <w:proofErr w:type="spellEnd"/>
      <w:r w:rsidRPr="0009747E">
        <w:rPr>
          <w:sz w:val="16"/>
        </w:rPr>
        <w:t xml:space="preserve"> provide an example of unipolar attempts to create legitimacy through strategic use of rhetoric. They show how “evocative and </w:t>
      </w:r>
      <w:r w:rsidRPr="0009747E">
        <w:rPr>
          <w:sz w:val="12"/>
        </w:rPr>
        <w:t>¶</w:t>
      </w:r>
      <w:r w:rsidRPr="0009747E">
        <w:rPr>
          <w:sz w:val="16"/>
        </w:rPr>
        <w:t xml:space="preserve"> evasive rhetoric” allowed proponents of the war to imply links between </w:t>
      </w:r>
      <w:r w:rsidRPr="0009747E">
        <w:rPr>
          <w:sz w:val="12"/>
        </w:rPr>
        <w:t>¶</w:t>
      </w:r>
      <w:r w:rsidRPr="0009747E">
        <w:rPr>
          <w:sz w:val="16"/>
        </w:rPr>
        <w:t xml:space="preserve"> the 9/11 attacks, weapons of mass destruction, and Saddam Hussein’s </w:t>
      </w:r>
      <w:r w:rsidRPr="0009747E">
        <w:rPr>
          <w:sz w:val="12"/>
        </w:rPr>
        <w:t>¶</w:t>
      </w:r>
      <w:r w:rsidRPr="0009747E">
        <w:rPr>
          <w:sz w:val="16"/>
        </w:rPr>
        <w:t xml:space="preserve"> regime. Potentially unpopular or controversial policies were rationalized by situating them in a larger strategic vision built on more widely </w:t>
      </w:r>
      <w:r w:rsidRPr="0009747E">
        <w:rPr>
          <w:sz w:val="12"/>
        </w:rPr>
        <w:t>¶</w:t>
      </w:r>
      <w:r w:rsidRPr="0009747E">
        <w:rPr>
          <w:sz w:val="16"/>
        </w:rPr>
        <w:t xml:space="preserve"> held values, as when the authors of the 2002 National Security Strategy </w:t>
      </w:r>
      <w:r w:rsidRPr="0009747E">
        <w:rPr>
          <w:sz w:val="12"/>
        </w:rPr>
        <w:t>¶</w:t>
      </w:r>
      <w:r w:rsidRPr="0009747E">
        <w:rPr>
          <w:sz w:val="16"/>
        </w:rPr>
        <w:t xml:space="preserve"> memorandum wove together the global war on terror, the promotion of </w:t>
      </w:r>
      <w:r w:rsidRPr="0009747E">
        <w:rPr>
          <w:sz w:val="12"/>
        </w:rPr>
        <w:t>¶</w:t>
      </w:r>
      <w:r w:rsidRPr="0009747E">
        <w:rPr>
          <w:sz w:val="16"/>
        </w:rPr>
        <w:t xml:space="preserve"> American democratic values abroad, and the struggle against authoritarian regimes to create a justiﬁcation for preventive war.12 Indeed, as </w:t>
      </w:r>
      <w:r w:rsidRPr="0009747E">
        <w:rPr>
          <w:sz w:val="12"/>
        </w:rPr>
        <w:t>¶</w:t>
      </w:r>
      <w:r w:rsidRPr="0009747E">
        <w:rPr>
          <w:sz w:val="16"/>
        </w:rPr>
        <w:t xml:space="preserve"> Ronald Krebs and Patrick Jackson argue, rhetorical “sales pitches” of </w:t>
      </w:r>
      <w:r w:rsidRPr="0009747E">
        <w:rPr>
          <w:sz w:val="12"/>
        </w:rPr>
        <w:t>¶</w:t>
      </w:r>
      <w:r w:rsidRPr="0009747E">
        <w:rPr>
          <w:sz w:val="16"/>
        </w:rPr>
        <w:t xml:space="preserve"> this kind can be highly coercive. Examining the same case (the selling </w:t>
      </w:r>
      <w:r w:rsidRPr="0009747E">
        <w:rPr>
          <w:sz w:val="12"/>
        </w:rPr>
        <w:t>¶</w:t>
      </w:r>
      <w:r w:rsidRPr="0009747E">
        <w:rPr>
          <w:sz w:val="16"/>
        </w:rPr>
        <w:t xml:space="preserve"> of the Iraq war), Krebs and Jennifer </w:t>
      </w:r>
      <w:proofErr w:type="spellStart"/>
      <w:r w:rsidRPr="0009747E">
        <w:rPr>
          <w:sz w:val="16"/>
        </w:rPr>
        <w:t>Lobasz</w:t>
      </w:r>
      <w:proofErr w:type="spellEnd"/>
      <w:r w:rsidRPr="0009747E">
        <w:rPr>
          <w:sz w:val="16"/>
        </w:rPr>
        <w:t xml:space="preserve"> show how the administration’s “war-on-terror” discourse, which cast the U.S. as a blameless </w:t>
      </w:r>
      <w:r w:rsidRPr="0009747E">
        <w:rPr>
          <w:sz w:val="12"/>
        </w:rPr>
        <w:t>¶</w:t>
      </w:r>
      <w:r w:rsidRPr="0009747E">
        <w:rPr>
          <w:sz w:val="16"/>
        </w:rPr>
        <w:t xml:space="preserve"> victim (attacked for “who we are” rather than anything we did), was </w:t>
      </w:r>
      <w:r w:rsidRPr="0009747E">
        <w:rPr>
          <w:sz w:val="12"/>
        </w:rPr>
        <w:t>¶</w:t>
      </w:r>
      <w:r w:rsidRPr="0009747E">
        <w:rPr>
          <w:sz w:val="16"/>
        </w:rPr>
        <w:t xml:space="preserve"> designed in such a way as to leave opponents with very few arguments </w:t>
      </w:r>
      <w:r w:rsidRPr="0009747E">
        <w:rPr>
          <w:sz w:val="12"/>
        </w:rPr>
        <w:t>¶</w:t>
      </w:r>
      <w:r w:rsidRPr="0009747E">
        <w:rPr>
          <w:sz w:val="16"/>
        </w:rPr>
        <w:t xml:space="preserve"> they could use to rally effective opposition in Congress.13</w:t>
      </w:r>
      <w:r w:rsidRPr="0009747E">
        <w:rPr>
          <w:sz w:val="12"/>
        </w:rPr>
        <w:t>¶</w:t>
      </w:r>
      <w:r w:rsidRPr="0009747E">
        <w:rPr>
          <w:sz w:val="16"/>
        </w:rPr>
        <w:t xml:space="preserve"> Usually this articulation of values is not simply a strategic ploy. Decision makers and publics in the </w:t>
      </w:r>
      <w:proofErr w:type="spellStart"/>
      <w:r w:rsidRPr="0009747E">
        <w:rPr>
          <w:sz w:val="16"/>
        </w:rPr>
        <w:t>unipole</w:t>
      </w:r>
      <w:proofErr w:type="spellEnd"/>
      <w:r w:rsidRPr="0009747E">
        <w:rPr>
          <w:sz w:val="16"/>
        </w:rPr>
        <w:t xml:space="preserve"> actually hold these values and </w:t>
      </w:r>
      <w:r w:rsidRPr="0009747E">
        <w:rPr>
          <w:sz w:val="12"/>
        </w:rPr>
        <w:t>¶</w:t>
      </w:r>
      <w:r w:rsidRPr="0009747E">
        <w:rPr>
          <w:sz w:val="16"/>
        </w:rPr>
        <w:t xml:space="preserve"> believe their own rhetoric to some signiﬁcant degree. </w:t>
      </w:r>
      <w:proofErr w:type="spellStart"/>
      <w:r w:rsidRPr="0009747E">
        <w:rPr>
          <w:rStyle w:val="StyleBoldUnderline"/>
        </w:rPr>
        <w:t>Unipole</w:t>
      </w:r>
      <w:proofErr w:type="spellEnd"/>
      <w:r w:rsidRPr="0009747E">
        <w:rPr>
          <w:rStyle w:val="StyleBoldUnderline"/>
        </w:rPr>
        <w:t xml:space="preserve"> states, </w:t>
      </w:r>
      <w:r w:rsidRPr="0009747E">
        <w:rPr>
          <w:rStyle w:val="StyleBoldUnderline"/>
          <w:sz w:val="12"/>
        </w:rPr>
        <w:t>¶</w:t>
      </w:r>
      <w:r w:rsidRPr="0009747E">
        <w:rPr>
          <w:rStyle w:val="StyleBoldUnderline"/>
        </w:rPr>
        <w:t xml:space="preserve"> like all states, are social creatures</w:t>
      </w:r>
      <w:r w:rsidRPr="0009747E">
        <w:rPr>
          <w:sz w:val="16"/>
        </w:rPr>
        <w:t>. They are composed of domestic societies that cohere around some set of national beliefs. Their leaders are</w:t>
      </w:r>
      <w:r w:rsidRPr="0009747E">
        <w:rPr>
          <w:sz w:val="12"/>
        </w:rPr>
        <w:t>¶</w:t>
      </w:r>
      <w:r w:rsidRPr="0009747E">
        <w:rPr>
          <w:sz w:val="16"/>
        </w:rPr>
        <w:t xml:space="preserve"> products of those societies and often share those beliefs. Even where </w:t>
      </w:r>
      <w:r w:rsidRPr="0009747E">
        <w:rPr>
          <w:sz w:val="12"/>
        </w:rPr>
        <w:t>¶</w:t>
      </w:r>
      <w:r w:rsidRPr="0009747E">
        <w:rPr>
          <w:sz w:val="16"/>
        </w:rPr>
        <w:t xml:space="preserve"> leaders may be skeptical, they likely became leaders by virtue of their </w:t>
      </w:r>
      <w:r w:rsidRPr="0009747E">
        <w:rPr>
          <w:sz w:val="12"/>
        </w:rPr>
        <w:t>¶</w:t>
      </w:r>
      <w:r w:rsidRPr="0009747E">
        <w:rPr>
          <w:sz w:val="16"/>
        </w:rPr>
        <w:t xml:space="preserve"> abilities to rally publics around shared goals and to construct foreign </w:t>
      </w:r>
      <w:r w:rsidRPr="0009747E">
        <w:rPr>
          <w:sz w:val="12"/>
        </w:rPr>
        <w:t>¶</w:t>
      </w:r>
      <w:r w:rsidRPr="0009747E">
        <w:rPr>
          <w:sz w:val="16"/>
        </w:rPr>
        <w:t xml:space="preserve"> and domestic policies that reﬂect domestic values. Even authoritarian </w:t>
      </w:r>
      <w:r w:rsidRPr="0009747E">
        <w:rPr>
          <w:sz w:val="12"/>
        </w:rPr>
        <w:t>¶</w:t>
      </w:r>
      <w:r w:rsidRPr="0009747E">
        <w:rPr>
          <w:sz w:val="16"/>
        </w:rPr>
        <w:t xml:space="preserve"> (and certainly totalitarian) </w:t>
      </w:r>
      <w:r w:rsidRPr="00EB43F0">
        <w:rPr>
          <w:rStyle w:val="StyleBoldUnderline"/>
          <w:highlight w:val="green"/>
        </w:rPr>
        <w:t xml:space="preserve">regimes articulate shared goals and function </w:t>
      </w:r>
      <w:r w:rsidRPr="00EB43F0">
        <w:rPr>
          <w:rStyle w:val="StyleBoldUnderline"/>
          <w:sz w:val="12"/>
          <w:highlight w:val="green"/>
        </w:rPr>
        <w:t>¶</w:t>
      </w:r>
      <w:r w:rsidRPr="00EB43F0">
        <w:rPr>
          <w:rStyle w:val="StyleBoldUnderline"/>
          <w:highlight w:val="green"/>
        </w:rPr>
        <w:t xml:space="preserve"> only because of the web of social ties that knit people together</w:t>
      </w:r>
      <w:r w:rsidRPr="00EB43F0">
        <w:rPr>
          <w:sz w:val="16"/>
          <w:highlight w:val="green"/>
        </w:rPr>
        <w:t xml:space="preserve">. </w:t>
      </w:r>
      <w:r w:rsidRPr="0083045F">
        <w:rPr>
          <w:sz w:val="16"/>
        </w:rPr>
        <w:t xml:space="preserve">Certainly </w:t>
      </w:r>
      <w:r w:rsidRPr="00EB43F0">
        <w:rPr>
          <w:sz w:val="12"/>
          <w:highlight w:val="green"/>
        </w:rPr>
        <w:t>¶</w:t>
      </w:r>
      <w:r w:rsidRPr="00EB43F0">
        <w:rPr>
          <w:sz w:val="16"/>
          <w:highlight w:val="green"/>
        </w:rPr>
        <w:t xml:space="preserve"> </w:t>
      </w:r>
      <w:r w:rsidRPr="00EB43F0">
        <w:rPr>
          <w:rStyle w:val="StyleBoldUnderline"/>
          <w:highlight w:val="green"/>
        </w:rPr>
        <w:t xml:space="preserve">all recent and contemporary strong states that could be candidates for </w:t>
      </w:r>
      <w:r w:rsidRPr="00EB43F0">
        <w:rPr>
          <w:rStyle w:val="StyleBoldUnderline"/>
          <w:sz w:val="12"/>
          <w:highlight w:val="green"/>
        </w:rPr>
        <w:t>¶</w:t>
      </w:r>
      <w:r w:rsidRPr="00EB43F0">
        <w:rPr>
          <w:rStyle w:val="StyleBoldUnderline"/>
          <w:highlight w:val="green"/>
        </w:rPr>
        <w:t xml:space="preserve"> </w:t>
      </w:r>
      <w:proofErr w:type="spellStart"/>
      <w:r w:rsidRPr="00EB43F0">
        <w:rPr>
          <w:rStyle w:val="StyleBoldUnderline"/>
          <w:highlight w:val="green"/>
        </w:rPr>
        <w:t>unipoles</w:t>
      </w:r>
      <w:proofErr w:type="spellEnd"/>
      <w:r w:rsidRPr="0009747E">
        <w:rPr>
          <w:sz w:val="16"/>
        </w:rPr>
        <w:t>—the U.S., China, Russia, Germany, and Britain—</w:t>
      </w:r>
      <w:r w:rsidRPr="00EB43F0">
        <w:rPr>
          <w:rStyle w:val="StyleBoldUnderline"/>
          <w:highlight w:val="green"/>
        </w:rPr>
        <w:t>do</w:t>
      </w:r>
      <w:r w:rsidRPr="0009747E">
        <w:rPr>
          <w:sz w:val="16"/>
        </w:rPr>
        <w:t>.14</w:t>
      </w:r>
      <w:r w:rsidRPr="0009747E">
        <w:rPr>
          <w:sz w:val="12"/>
        </w:rPr>
        <w:t>¶</w:t>
      </w:r>
      <w:r w:rsidRPr="0009747E">
        <w:rPr>
          <w:sz w:val="16"/>
        </w:rPr>
        <w:t xml:space="preserve"> Thus </w:t>
      </w:r>
      <w:proofErr w:type="spellStart"/>
      <w:r w:rsidRPr="0009747E">
        <w:rPr>
          <w:sz w:val="16"/>
        </w:rPr>
        <w:t>unipole</w:t>
      </w:r>
      <w:proofErr w:type="spellEnd"/>
      <w:r w:rsidRPr="0009747E">
        <w:rPr>
          <w:sz w:val="16"/>
        </w:rPr>
        <w:t xml:space="preserve"> states, like all states, ﬁnd naked self-aggrandizement </w:t>
      </w:r>
      <w:r w:rsidRPr="0009747E">
        <w:rPr>
          <w:sz w:val="12"/>
        </w:rPr>
        <w:t>¶</w:t>
      </w:r>
      <w:r w:rsidRPr="0009747E">
        <w:rPr>
          <w:sz w:val="16"/>
        </w:rPr>
        <w:t xml:space="preserve"> or even the prescriptions of Machiavellian </w:t>
      </w:r>
      <w:proofErr w:type="spellStart"/>
      <w:r w:rsidRPr="0009747E">
        <w:rPr>
          <w:sz w:val="16"/>
        </w:rPr>
        <w:t>virtú</w:t>
      </w:r>
      <w:proofErr w:type="spellEnd"/>
      <w:r w:rsidRPr="0009747E">
        <w:rPr>
          <w:sz w:val="16"/>
        </w:rPr>
        <w:t xml:space="preserve"> difﬁcult to pursue.15</w:t>
      </w:r>
      <w:r w:rsidRPr="0009747E">
        <w:rPr>
          <w:sz w:val="12"/>
        </w:rPr>
        <w:t>¶</w:t>
      </w:r>
      <w:r w:rsidRPr="0009747E">
        <w:rPr>
          <w:sz w:val="16"/>
        </w:rPr>
        <w:t xml:space="preserve"> </w:t>
      </w:r>
      <w:proofErr w:type="spellStart"/>
      <w:r w:rsidRPr="0009747E">
        <w:rPr>
          <w:sz w:val="16"/>
        </w:rPr>
        <w:t>Unipoles</w:t>
      </w:r>
      <w:proofErr w:type="spellEnd"/>
      <w:r w:rsidRPr="0009747E">
        <w:rPr>
          <w:sz w:val="16"/>
        </w:rPr>
        <w:t xml:space="preserve"> and the people who lead them pursue a variety of goals derived from many different values. Even “national interest” as most </w:t>
      </w:r>
      <w:r w:rsidRPr="0009747E">
        <w:rPr>
          <w:sz w:val="12"/>
        </w:rPr>
        <w:t>¶</w:t>
      </w:r>
      <w:r w:rsidRPr="0009747E">
        <w:rPr>
          <w:sz w:val="16"/>
        </w:rPr>
        <w:t xml:space="preserve"> people and states conceive of it involves some broader vision of social </w:t>
      </w:r>
      <w:r w:rsidRPr="0009747E">
        <w:rPr>
          <w:sz w:val="12"/>
        </w:rPr>
        <w:t>¶</w:t>
      </w:r>
      <w:r w:rsidRPr="0009747E">
        <w:rPr>
          <w:sz w:val="16"/>
        </w:rPr>
        <w:t xml:space="preserve"> good beyond mere self-aggrandizement. Americans like to see democracy spread around the world in part for instrumental reasons—they </w:t>
      </w:r>
      <w:r w:rsidRPr="0009747E">
        <w:rPr>
          <w:sz w:val="12"/>
        </w:rPr>
        <w:t>¶</w:t>
      </w:r>
      <w:r w:rsidRPr="0009747E">
        <w:rPr>
          <w:sz w:val="16"/>
        </w:rPr>
        <w:t xml:space="preserve"> believe a world of democracies is a safer, more prosperous world for </w:t>
      </w:r>
      <w:r w:rsidRPr="0009747E">
        <w:rPr>
          <w:sz w:val="12"/>
        </w:rPr>
        <w:t>¶</w:t>
      </w:r>
      <w:r w:rsidRPr="0009747E">
        <w:rPr>
          <w:sz w:val="16"/>
        </w:rPr>
        <w:t xml:space="preserve"> Americans—and also for normative ones—they believe in the virtues </w:t>
      </w:r>
      <w:r w:rsidRPr="0009747E">
        <w:rPr>
          <w:sz w:val="12"/>
        </w:rPr>
        <w:t>¶</w:t>
      </w:r>
      <w:r w:rsidRPr="0009747E">
        <w:rPr>
          <w:sz w:val="16"/>
        </w:rPr>
        <w:t xml:space="preserve"> of democracy for all. Likewise, Americans like to see markets open </w:t>
      </w:r>
      <w:r w:rsidRPr="0009747E">
        <w:rPr>
          <w:sz w:val="12"/>
        </w:rPr>
        <w:t>¶</w:t>
      </w:r>
      <w:r w:rsidRPr="0009747E">
        <w:rPr>
          <w:sz w:val="16"/>
        </w:rPr>
        <w:t xml:space="preserve"> in part for instrumental reasons—they believe a world of markets will </w:t>
      </w:r>
      <w:r w:rsidRPr="0009747E">
        <w:rPr>
          <w:sz w:val="12"/>
        </w:rPr>
        <w:t>¶</w:t>
      </w:r>
      <w:r w:rsidRPr="0009747E">
        <w:rPr>
          <w:sz w:val="16"/>
        </w:rPr>
        <w:t xml:space="preserve"> make Americans richer—and also for normative ones—they believe </w:t>
      </w:r>
      <w:r w:rsidRPr="0009747E">
        <w:rPr>
          <w:sz w:val="12"/>
        </w:rPr>
        <w:t>¶</w:t>
      </w:r>
      <w:r w:rsidRPr="0009747E">
        <w:rPr>
          <w:sz w:val="16"/>
        </w:rPr>
        <w:t xml:space="preserve"> that markets are the ticket out of poverty</w:t>
      </w:r>
      <w:proofErr w:type="gramStart"/>
      <w:r w:rsidRPr="0009747E">
        <w:rPr>
          <w:sz w:val="16"/>
        </w:rPr>
        <w:t>.</w:t>
      </w:r>
      <w:r w:rsidRPr="0009747E">
        <w:rPr>
          <w:sz w:val="12"/>
        </w:rPr>
        <w:t>¶</w:t>
      </w:r>
      <w:proofErr w:type="gramEnd"/>
      <w:r w:rsidRPr="0009747E">
        <w:rPr>
          <w:sz w:val="16"/>
        </w:rPr>
        <w:t xml:space="preserve"> </w:t>
      </w:r>
      <w:r w:rsidRPr="0009747E">
        <w:rPr>
          <w:rStyle w:val="StyleBoldUnderline"/>
        </w:rPr>
        <w:t>Much of unipolar politics is</w:t>
      </w:r>
      <w:r w:rsidRPr="0009747E">
        <w:rPr>
          <w:sz w:val="16"/>
        </w:rPr>
        <w:t xml:space="preserve"> thus </w:t>
      </w:r>
      <w:r w:rsidRPr="0009747E">
        <w:rPr>
          <w:rStyle w:val="StyleBoldUnderline"/>
        </w:rPr>
        <w:t xml:space="preserve">likely to revolve around the degree </w:t>
      </w:r>
      <w:r w:rsidRPr="0009747E">
        <w:rPr>
          <w:rStyle w:val="StyleBoldUnderline"/>
          <w:sz w:val="12"/>
        </w:rPr>
        <w:t>¶</w:t>
      </w:r>
      <w:r w:rsidRPr="0009747E">
        <w:rPr>
          <w:rStyle w:val="StyleBoldUnderline"/>
        </w:rPr>
        <w:t xml:space="preserve"> to which </w:t>
      </w:r>
      <w:r w:rsidRPr="00EB43F0">
        <w:rPr>
          <w:rStyle w:val="StyleBoldUnderline"/>
          <w:highlight w:val="green"/>
        </w:rPr>
        <w:t xml:space="preserve">policies promoting the </w:t>
      </w:r>
      <w:proofErr w:type="spellStart"/>
      <w:r w:rsidRPr="00EB43F0">
        <w:rPr>
          <w:rStyle w:val="StyleBoldUnderline"/>
          <w:highlight w:val="green"/>
        </w:rPr>
        <w:t>unipole’s</w:t>
      </w:r>
      <w:proofErr w:type="spellEnd"/>
      <w:r w:rsidRPr="00EB43F0">
        <w:rPr>
          <w:rStyle w:val="StyleBoldUnderline"/>
          <w:highlight w:val="green"/>
        </w:rPr>
        <w:t xml:space="preserve"> goals are accepted or resisted </w:t>
      </w:r>
      <w:r w:rsidRPr="00EB43F0">
        <w:rPr>
          <w:rStyle w:val="StyleBoldUnderline"/>
          <w:sz w:val="12"/>
          <w:highlight w:val="green"/>
        </w:rPr>
        <w:t>¶</w:t>
      </w:r>
      <w:r w:rsidRPr="00EB43F0">
        <w:rPr>
          <w:rStyle w:val="StyleBoldUnderline"/>
          <w:highlight w:val="green"/>
        </w:rPr>
        <w:t xml:space="preserve"> by others</w:t>
      </w:r>
      <w:r w:rsidRPr="00EB43F0">
        <w:rPr>
          <w:sz w:val="16"/>
          <w:highlight w:val="green"/>
        </w:rPr>
        <w:t>.</w:t>
      </w:r>
      <w:r w:rsidRPr="0009747E">
        <w:rPr>
          <w:sz w:val="16"/>
        </w:rPr>
        <w:t xml:space="preserve"> Other states and foreign publics may need to be persuaded, </w:t>
      </w:r>
      <w:r w:rsidRPr="0009747E">
        <w:rPr>
          <w:sz w:val="12"/>
        </w:rPr>
        <w:t>¶</w:t>
      </w:r>
      <w:r w:rsidRPr="0009747E">
        <w:rPr>
          <w:sz w:val="16"/>
        </w:rPr>
        <w:t xml:space="preserve"> but often inﬂuential domestic constituencies must also be brought on </w:t>
      </w:r>
      <w:r w:rsidRPr="0009747E">
        <w:rPr>
          <w:sz w:val="12"/>
        </w:rPr>
        <w:t>¶</w:t>
      </w:r>
      <w:r w:rsidRPr="0009747E">
        <w:rPr>
          <w:sz w:val="16"/>
        </w:rPr>
        <w:t xml:space="preserve"> board. Channels for such persuasion are many and varied, as is evident </w:t>
      </w:r>
      <w:r w:rsidRPr="0009747E">
        <w:rPr>
          <w:sz w:val="12"/>
        </w:rPr>
        <w:t>¶</w:t>
      </w:r>
      <w:r w:rsidRPr="0009747E">
        <w:rPr>
          <w:sz w:val="16"/>
        </w:rPr>
        <w:t xml:space="preserve"> from past U.S. diplomatic efforts to sell its policies under bipolarity. </w:t>
      </w:r>
      <w:r w:rsidRPr="0009747E">
        <w:rPr>
          <w:sz w:val="12"/>
        </w:rPr>
        <w:t>¶</w:t>
      </w:r>
      <w:r w:rsidRPr="0009747E">
        <w:rPr>
          <w:sz w:val="16"/>
        </w:rPr>
        <w:t xml:space="preserve"> </w:t>
      </w:r>
      <w:proofErr w:type="gramStart"/>
      <w:r w:rsidRPr="0009747E">
        <w:rPr>
          <w:sz w:val="16"/>
        </w:rPr>
        <w:t>The</w:t>
      </w:r>
      <w:proofErr w:type="gramEnd"/>
      <w:r w:rsidRPr="0009747E">
        <w:rPr>
          <w:sz w:val="16"/>
        </w:rPr>
        <w:t xml:space="preserve"> shift from laissez-faire to what John </w:t>
      </w:r>
      <w:proofErr w:type="spellStart"/>
      <w:r w:rsidRPr="0009747E">
        <w:rPr>
          <w:sz w:val="16"/>
        </w:rPr>
        <w:t>Ruggie</w:t>
      </w:r>
      <w:proofErr w:type="spellEnd"/>
      <w:r w:rsidRPr="0009747E">
        <w:rPr>
          <w:sz w:val="16"/>
        </w:rPr>
        <w:t xml:space="preserve"> terms the “embedded </w:t>
      </w:r>
      <w:r w:rsidRPr="0009747E">
        <w:rPr>
          <w:sz w:val="12"/>
        </w:rPr>
        <w:t>¶</w:t>
      </w:r>
      <w:r w:rsidRPr="0009747E">
        <w:rPr>
          <w:sz w:val="16"/>
        </w:rPr>
        <w:t xml:space="preserve"> liberal compromise” as the basis for the U.S.-led economic order after </w:t>
      </w:r>
      <w:r w:rsidRPr="0009747E">
        <w:rPr>
          <w:sz w:val="12"/>
        </w:rPr>
        <w:t>¶</w:t>
      </w:r>
      <w:r w:rsidRPr="0009747E">
        <w:rPr>
          <w:sz w:val="16"/>
        </w:rPr>
        <w:t xml:space="preserve"> WWII required extensive diplomatic effort to persuade other states </w:t>
      </w:r>
      <w:r w:rsidRPr="0009747E">
        <w:rPr>
          <w:sz w:val="12"/>
        </w:rPr>
        <w:t>¶</w:t>
      </w:r>
      <w:r w:rsidRPr="0009747E">
        <w:rPr>
          <w:sz w:val="16"/>
        </w:rPr>
        <w:t xml:space="preserve"> and New York’s ﬁnancial elite to go along. The tools of inﬂuence used </w:t>
      </w:r>
      <w:r w:rsidRPr="0009747E">
        <w:rPr>
          <w:sz w:val="12"/>
        </w:rPr>
        <w:t>¶</w:t>
      </w:r>
      <w:r w:rsidRPr="0009747E">
        <w:rPr>
          <w:sz w:val="16"/>
        </w:rPr>
        <w:t xml:space="preserve"> to accomplish this were sometimes material but also intellectual and </w:t>
      </w:r>
      <w:r w:rsidRPr="0009747E">
        <w:rPr>
          <w:sz w:val="12"/>
        </w:rPr>
        <w:t>¶</w:t>
      </w:r>
      <w:r w:rsidRPr="0009747E">
        <w:rPr>
          <w:sz w:val="16"/>
        </w:rPr>
        <w:t xml:space="preserve"> ideological. It was the “shared social purposes” of these economic arrangements that gave them legitimacy among both state and societal </w:t>
      </w:r>
      <w:r w:rsidRPr="0009747E">
        <w:rPr>
          <w:sz w:val="12"/>
        </w:rPr>
        <w:t>¶</w:t>
      </w:r>
      <w:r w:rsidRPr="0009747E">
        <w:rPr>
          <w:sz w:val="16"/>
        </w:rPr>
        <w:t xml:space="preserve"> actors cross-nationally.16</w:t>
      </w:r>
      <w:r w:rsidRPr="0009747E">
        <w:rPr>
          <w:sz w:val="12"/>
        </w:rPr>
        <w:t>¶</w:t>
      </w:r>
      <w:r w:rsidRPr="0009747E">
        <w:rPr>
          <w:sz w:val="16"/>
        </w:rPr>
        <w:t xml:space="preserve"> </w:t>
      </w:r>
      <w:proofErr w:type="gramStart"/>
      <w:r w:rsidRPr="0009747E">
        <w:rPr>
          <w:sz w:val="16"/>
        </w:rPr>
        <w:t>A</w:t>
      </w:r>
      <w:proofErr w:type="gramEnd"/>
      <w:r w:rsidRPr="0009747E">
        <w:rPr>
          <w:sz w:val="16"/>
        </w:rPr>
        <w:t xml:space="preserve"> </w:t>
      </w:r>
      <w:proofErr w:type="spellStart"/>
      <w:r w:rsidRPr="0009747E">
        <w:rPr>
          <w:sz w:val="16"/>
        </w:rPr>
        <w:t>unipole’s</w:t>
      </w:r>
      <w:proofErr w:type="spellEnd"/>
      <w:r w:rsidRPr="0009747E">
        <w:rPr>
          <w:sz w:val="16"/>
        </w:rPr>
        <w:t xml:space="preserve"> policies are thus circumscribed on two fronts. The policies must reﬂect values held at home, making them legitimate domestically. At the same time, in </w:t>
      </w:r>
      <w:r w:rsidRPr="0009747E">
        <w:rPr>
          <w:rStyle w:val="StyleBoldUnderline"/>
        </w:rPr>
        <w:t xml:space="preserve">order to induce acquiescence or support </w:t>
      </w:r>
      <w:r w:rsidRPr="0009747E">
        <w:rPr>
          <w:rStyle w:val="StyleBoldUnderline"/>
          <w:sz w:val="12"/>
        </w:rPr>
        <w:t>¶</w:t>
      </w:r>
      <w:r w:rsidRPr="0009747E">
        <w:rPr>
          <w:rStyle w:val="StyleBoldUnderline"/>
        </w:rPr>
        <w:t xml:space="preserve"> from abroad, </w:t>
      </w:r>
      <w:r w:rsidRPr="00EB43F0">
        <w:rPr>
          <w:rStyle w:val="StyleBoldUnderline"/>
          <w:highlight w:val="green"/>
        </w:rPr>
        <w:t xml:space="preserve">they </w:t>
      </w:r>
      <w:r w:rsidRPr="00EB43F0">
        <w:rPr>
          <w:rStyle w:val="Emphasis"/>
          <w:highlight w:val="green"/>
        </w:rPr>
        <w:t>must</w:t>
      </w:r>
      <w:r w:rsidRPr="00EB43F0">
        <w:rPr>
          <w:rStyle w:val="StyleBoldUnderline"/>
          <w:highlight w:val="green"/>
        </w:rPr>
        <w:t xml:space="preserve"> appeal to the leaders and publics of other states</w:t>
      </w:r>
      <w:r w:rsidRPr="0009747E">
        <w:rPr>
          <w:rStyle w:val="StyleBoldUnderline"/>
        </w:rPr>
        <w:t xml:space="preserve">. </w:t>
      </w:r>
      <w:r w:rsidRPr="0009747E">
        <w:rPr>
          <w:sz w:val="12"/>
        </w:rPr>
        <w:t>¶</w:t>
      </w:r>
      <w:r w:rsidRPr="0009747E">
        <w:rPr>
          <w:sz w:val="16"/>
        </w:rPr>
        <w:t xml:space="preserve"> Constructing policies across these two spheres—domestic and international—may be more or less difﬁcult, depending on circumstances, </w:t>
      </w:r>
      <w:r w:rsidRPr="0009747E">
        <w:rPr>
          <w:sz w:val="12"/>
        </w:rPr>
        <w:t>¶</w:t>
      </w:r>
      <w:r w:rsidRPr="0009747E">
        <w:rPr>
          <w:sz w:val="16"/>
        </w:rPr>
        <w:t xml:space="preserve"> but the range of choices satisfying both constituencies is unlikely to be </w:t>
      </w:r>
      <w:r w:rsidRPr="0009747E">
        <w:rPr>
          <w:sz w:val="12"/>
        </w:rPr>
        <w:t>¶</w:t>
      </w:r>
      <w:r w:rsidRPr="0009747E">
        <w:rPr>
          <w:sz w:val="16"/>
        </w:rPr>
        <w:t xml:space="preserve"> large. Widespread </w:t>
      </w:r>
      <w:r w:rsidRPr="00EB43F0">
        <w:rPr>
          <w:rStyle w:val="StyleBoldUnderline"/>
          <w:highlight w:val="green"/>
        </w:rPr>
        <w:t xml:space="preserve">disaffection on either front is likely to create </w:t>
      </w:r>
      <w:proofErr w:type="spellStart"/>
      <w:r w:rsidRPr="00EB43F0">
        <w:rPr>
          <w:rStyle w:val="StyleBoldUnderline"/>
          <w:highlight w:val="green"/>
        </w:rPr>
        <w:t>signiﬁ</w:t>
      </w:r>
      <w:proofErr w:type="spellEnd"/>
      <w:r w:rsidRPr="00EB43F0">
        <w:rPr>
          <w:rStyle w:val="StyleBoldUnderline"/>
          <w:highlight w:val="green"/>
        </w:rPr>
        <w:t>-</w:t>
      </w:r>
      <w:r w:rsidRPr="00EB43F0">
        <w:rPr>
          <w:rStyle w:val="StyleBoldUnderline"/>
          <w:sz w:val="12"/>
          <w:highlight w:val="green"/>
        </w:rPr>
        <w:t>¶</w:t>
      </w:r>
      <w:r w:rsidRPr="00EB43F0">
        <w:rPr>
          <w:rStyle w:val="StyleBoldUnderline"/>
          <w:highlight w:val="green"/>
        </w:rPr>
        <w:t xml:space="preserve"> cant legitimacy costs to leaders,</w:t>
      </w:r>
      <w:r w:rsidRPr="0009747E">
        <w:rPr>
          <w:sz w:val="16"/>
        </w:rPr>
        <w:t xml:space="preserve"> either as electoral or stability threats </w:t>
      </w:r>
      <w:r w:rsidRPr="0009747E">
        <w:rPr>
          <w:sz w:val="12"/>
        </w:rPr>
        <w:t>¶</w:t>
      </w:r>
      <w:r w:rsidRPr="0009747E">
        <w:rPr>
          <w:sz w:val="16"/>
        </w:rPr>
        <w:t xml:space="preserve"> domestically </w:t>
      </w:r>
      <w:r w:rsidRPr="00EB43F0">
        <w:rPr>
          <w:sz w:val="16"/>
          <w:highlight w:val="green"/>
        </w:rPr>
        <w:t xml:space="preserve">or </w:t>
      </w:r>
      <w:r w:rsidRPr="00EB43F0">
        <w:rPr>
          <w:rStyle w:val="StyleBoldUnderline"/>
          <w:highlight w:val="green"/>
        </w:rPr>
        <w:t>as decreased cooperation and increased resistance internationally</w:t>
      </w:r>
      <w:proofErr w:type="gramStart"/>
      <w:r w:rsidRPr="00EB43F0">
        <w:rPr>
          <w:rStyle w:val="StyleBoldUnderline"/>
          <w:highlight w:val="green"/>
        </w:rPr>
        <w:t>.</w:t>
      </w:r>
      <w:r w:rsidRPr="00EB43F0">
        <w:rPr>
          <w:rStyle w:val="StyleBoldUnderline"/>
          <w:sz w:val="12"/>
          <w:highlight w:val="green"/>
        </w:rPr>
        <w:t>¶</w:t>
      </w:r>
      <w:proofErr w:type="gramEnd"/>
      <w:r w:rsidRPr="00EB43F0">
        <w:rPr>
          <w:sz w:val="16"/>
          <w:highlight w:val="green"/>
        </w:rPr>
        <w:t xml:space="preserve"> </w:t>
      </w:r>
      <w:r w:rsidRPr="00EB43F0">
        <w:rPr>
          <w:rStyle w:val="StyleBoldUnderline"/>
          <w:highlight w:val="green"/>
        </w:rPr>
        <w:t>Creating legitimacy for its policies is</w:t>
      </w:r>
      <w:r w:rsidRPr="00EB43F0">
        <w:rPr>
          <w:sz w:val="16"/>
          <w:highlight w:val="green"/>
        </w:rPr>
        <w:t xml:space="preserve"> </w:t>
      </w:r>
      <w:r w:rsidRPr="004277E6">
        <w:rPr>
          <w:sz w:val="16"/>
        </w:rPr>
        <w:t xml:space="preserve">thus </w:t>
      </w:r>
      <w:r w:rsidRPr="00EB43F0">
        <w:rPr>
          <w:rStyle w:val="Emphasis"/>
          <w:highlight w:val="green"/>
        </w:rPr>
        <w:t>essential</w:t>
      </w:r>
      <w:r w:rsidRPr="00EB43F0">
        <w:rPr>
          <w:sz w:val="16"/>
          <w:highlight w:val="green"/>
        </w:rPr>
        <w:t xml:space="preserve"> </w:t>
      </w:r>
      <w:r w:rsidRPr="00EB43F0">
        <w:rPr>
          <w:rStyle w:val="StyleBoldUnderline"/>
          <w:highlight w:val="green"/>
        </w:rPr>
        <w:t xml:space="preserve">for the </w:t>
      </w:r>
      <w:proofErr w:type="spellStart"/>
      <w:r w:rsidRPr="00EB43F0">
        <w:rPr>
          <w:rStyle w:val="StyleBoldUnderline"/>
          <w:highlight w:val="green"/>
        </w:rPr>
        <w:t>unipole</w:t>
      </w:r>
      <w:proofErr w:type="spellEnd"/>
      <w:r w:rsidRPr="0009747E">
        <w:rPr>
          <w:sz w:val="16"/>
        </w:rPr>
        <w:t xml:space="preserve"> </w:t>
      </w:r>
      <w:r w:rsidRPr="0009747E">
        <w:rPr>
          <w:sz w:val="12"/>
        </w:rPr>
        <w:t>¶</w:t>
      </w:r>
      <w:r w:rsidRPr="0009747E">
        <w:rPr>
          <w:sz w:val="16"/>
        </w:rPr>
        <w:t xml:space="preserve"> but it is also difﬁcult, dangerous, and prone to unforeseen consequences. Domestically, the need to cement winning coalitions in place has </w:t>
      </w:r>
      <w:r w:rsidRPr="0009747E">
        <w:rPr>
          <w:sz w:val="12"/>
        </w:rPr>
        <w:t>¶</w:t>
      </w:r>
      <w:r w:rsidRPr="0009747E">
        <w:rPr>
          <w:sz w:val="16"/>
        </w:rPr>
        <w:t xml:space="preserve"> polarized U.S. politics, creating incentives to exploit wedge issues and </w:t>
      </w:r>
      <w:r w:rsidRPr="0009747E">
        <w:rPr>
          <w:sz w:val="12"/>
        </w:rPr>
        <w:t>¶</w:t>
      </w:r>
      <w:r w:rsidRPr="0009747E">
        <w:rPr>
          <w:sz w:val="16"/>
        </w:rPr>
        <w:t xml:space="preserve"> ideological narratives. As Snyder, Shapiro, and Bloch-</w:t>
      </w:r>
      <w:proofErr w:type="spellStart"/>
      <w:r w:rsidRPr="0009747E">
        <w:rPr>
          <w:sz w:val="16"/>
        </w:rPr>
        <w:t>Elkon</w:t>
      </w:r>
      <w:proofErr w:type="spellEnd"/>
      <w:r w:rsidRPr="0009747E">
        <w:rPr>
          <w:sz w:val="16"/>
        </w:rPr>
        <w:t xml:space="preserve"> describe, </w:t>
      </w:r>
      <w:r w:rsidRPr="0009747E">
        <w:rPr>
          <w:sz w:val="12"/>
        </w:rPr>
        <w:t>¶</w:t>
      </w:r>
      <w:r w:rsidRPr="0009747E">
        <w:rPr>
          <w:sz w:val="16"/>
        </w:rPr>
        <w:t xml:space="preserve"> neoconservatives, particularly after 9/11, used these tools to great effect </w:t>
      </w:r>
      <w:r w:rsidRPr="0009747E">
        <w:rPr>
          <w:sz w:val="12"/>
        </w:rPr>
        <w:t>¶</w:t>
      </w:r>
      <w:r w:rsidRPr="0009747E">
        <w:rPr>
          <w:sz w:val="16"/>
        </w:rPr>
        <w:t xml:space="preserve"> to generate support for the Bush administration’s policies. Such </w:t>
      </w:r>
      <w:proofErr w:type="gramStart"/>
      <w:r w:rsidRPr="0009747E">
        <w:rPr>
          <w:sz w:val="16"/>
        </w:rPr>
        <w:t>ideologically-driven</w:t>
      </w:r>
      <w:proofErr w:type="gramEnd"/>
      <w:r w:rsidRPr="0009747E">
        <w:rPr>
          <w:sz w:val="16"/>
        </w:rPr>
        <w:t xml:space="preserve"> persuasion efforts entail risks, however. Constructing </w:t>
      </w:r>
      <w:r w:rsidRPr="0009747E">
        <w:rPr>
          <w:sz w:val="12"/>
        </w:rPr>
        <w:t>¶</w:t>
      </w:r>
      <w:r w:rsidRPr="0009747E">
        <w:rPr>
          <w:sz w:val="16"/>
        </w:rPr>
        <w:t xml:space="preserve"> coherent ideological narratives often involves sidelining inconvenient </w:t>
      </w:r>
      <w:r w:rsidRPr="0009747E">
        <w:rPr>
          <w:sz w:val="12"/>
        </w:rPr>
        <w:t>¶</w:t>
      </w:r>
      <w:r w:rsidRPr="0009747E">
        <w:rPr>
          <w:sz w:val="16"/>
        </w:rPr>
        <w:t xml:space="preserve"> facts, what Snyder and his coauthors call “fact bulldozing.” This is more </w:t>
      </w:r>
      <w:r w:rsidRPr="0009747E">
        <w:rPr>
          <w:sz w:val="12"/>
        </w:rPr>
        <w:t>¶</w:t>
      </w:r>
      <w:r w:rsidRPr="0009747E">
        <w:rPr>
          <w:sz w:val="16"/>
        </w:rPr>
        <w:t xml:space="preserve"> than just highlighting some facts at the expense of others. It may (or </w:t>
      </w:r>
      <w:r w:rsidRPr="0009747E">
        <w:rPr>
          <w:sz w:val="12"/>
        </w:rPr>
        <w:t>¶</w:t>
      </w:r>
      <w:r w:rsidRPr="0009747E">
        <w:rPr>
          <w:sz w:val="16"/>
        </w:rPr>
        <w:t xml:space="preserve"> may not) begin with that aim, but it can also involve changing the facts </w:t>
      </w:r>
      <w:r w:rsidRPr="0009747E">
        <w:rPr>
          <w:sz w:val="12"/>
        </w:rPr>
        <w:t>¶</w:t>
      </w:r>
      <w:r w:rsidRPr="0009747E">
        <w:rPr>
          <w:sz w:val="16"/>
        </w:rPr>
        <w:t xml:space="preserve"> people believe to be true, as when large numbers of people came to </w:t>
      </w:r>
      <w:r w:rsidRPr="0009747E">
        <w:rPr>
          <w:sz w:val="12"/>
        </w:rPr>
        <w:t>¶</w:t>
      </w:r>
      <w:r w:rsidRPr="0009747E">
        <w:rPr>
          <w:sz w:val="16"/>
        </w:rPr>
        <w:t xml:space="preserve"> believe that weapons of mass destruction were indeed found in Iraq. </w:t>
      </w:r>
      <w:r w:rsidRPr="0009747E">
        <w:rPr>
          <w:sz w:val="12"/>
        </w:rPr>
        <w:t>¶</w:t>
      </w:r>
      <w:r w:rsidRPr="0009747E">
        <w:rPr>
          <w:sz w:val="16"/>
        </w:rPr>
        <w:t xml:space="preserve"> Thus, to the degree that these persuasion efforts are successful, if their </w:t>
      </w:r>
      <w:r w:rsidRPr="0009747E">
        <w:rPr>
          <w:sz w:val="12"/>
        </w:rPr>
        <w:t>¶</w:t>
      </w:r>
      <w:r w:rsidRPr="0009747E">
        <w:rPr>
          <w:sz w:val="16"/>
        </w:rPr>
        <w:t xml:space="preserve"> ideology does not allow them to entertain contrary facts, </w:t>
      </w:r>
      <w:proofErr w:type="gramStart"/>
      <w:r w:rsidRPr="0009747E">
        <w:rPr>
          <w:sz w:val="16"/>
        </w:rPr>
        <w:t>policymakers</w:t>
      </w:r>
      <w:proofErr w:type="gramEnd"/>
      <w:r w:rsidRPr="0009747E">
        <w:rPr>
          <w:sz w:val="16"/>
        </w:rPr>
        <w:t xml:space="preserve"> </w:t>
      </w:r>
      <w:r w:rsidRPr="0009747E">
        <w:rPr>
          <w:sz w:val="12"/>
        </w:rPr>
        <w:t>¶</w:t>
      </w:r>
      <w:r w:rsidRPr="0009747E">
        <w:rPr>
          <w:sz w:val="16"/>
        </w:rPr>
        <w:t xml:space="preserve"> and publics may make decisions based on bad information. This kind </w:t>
      </w:r>
      <w:r w:rsidRPr="0009747E">
        <w:rPr>
          <w:sz w:val="12"/>
        </w:rPr>
        <w:t>¶</w:t>
      </w:r>
      <w:r w:rsidRPr="0009747E">
        <w:rPr>
          <w:sz w:val="16"/>
        </w:rPr>
        <w:t xml:space="preserve"> of self-delusion would seem unlikely to result in smart policy. To the </w:t>
      </w:r>
      <w:r w:rsidRPr="0009747E">
        <w:rPr>
          <w:sz w:val="12"/>
        </w:rPr>
        <w:t>¶</w:t>
      </w:r>
      <w:r w:rsidRPr="0009747E">
        <w:rPr>
          <w:sz w:val="16"/>
        </w:rPr>
        <w:t xml:space="preserve"> extent that ideological narratives become entrenched, these delusions </w:t>
      </w:r>
      <w:r w:rsidRPr="0009747E">
        <w:rPr>
          <w:sz w:val="12"/>
        </w:rPr>
        <w:t>¶</w:t>
      </w:r>
      <w:r w:rsidRPr="0009747E">
        <w:rPr>
          <w:sz w:val="16"/>
        </w:rPr>
        <w:t xml:space="preserve"> may extend to future generations of policymakers and make them victims of blowback. Even if successors come to terms with the facts, they </w:t>
      </w:r>
      <w:r w:rsidRPr="0009747E">
        <w:rPr>
          <w:sz w:val="12"/>
        </w:rPr>
        <w:t>¶</w:t>
      </w:r>
      <w:r w:rsidRPr="0009747E">
        <w:rPr>
          <w:sz w:val="16"/>
        </w:rPr>
        <w:t xml:space="preserve"> may be entrapped by the powerful legitimating rhetoric constructed by </w:t>
      </w:r>
      <w:r w:rsidRPr="0009747E">
        <w:rPr>
          <w:sz w:val="12"/>
        </w:rPr>
        <w:t>¶</w:t>
      </w:r>
      <w:r w:rsidRPr="0009747E">
        <w:rPr>
          <w:sz w:val="16"/>
        </w:rPr>
        <w:t xml:space="preserve"> their predecessors.17</w:t>
      </w:r>
      <w:r w:rsidRPr="0009747E">
        <w:rPr>
          <w:sz w:val="12"/>
        </w:rPr>
        <w:t>¶</w:t>
      </w:r>
      <w:r w:rsidRPr="0009747E">
        <w:rPr>
          <w:sz w:val="16"/>
        </w:rPr>
        <w:t xml:space="preserve"> Internationally, this need to construct legitimate policies also creates </w:t>
      </w:r>
      <w:r w:rsidRPr="0009747E">
        <w:rPr>
          <w:sz w:val="12"/>
        </w:rPr>
        <w:t>¶</w:t>
      </w:r>
      <w:r w:rsidRPr="0009747E">
        <w:rPr>
          <w:sz w:val="16"/>
        </w:rPr>
        <w:t xml:space="preserve"> important opportunities for opponents and potential challengers to a</w:t>
      </w:r>
      <w:r w:rsidRPr="0009747E">
        <w:rPr>
          <w:sz w:val="12"/>
        </w:rPr>
        <w:t>¶</w:t>
      </w:r>
      <w:r w:rsidRPr="0009747E">
        <w:rPr>
          <w:sz w:val="16"/>
        </w:rPr>
        <w:t xml:space="preserve"> </w:t>
      </w:r>
      <w:proofErr w:type="spellStart"/>
      <w:r w:rsidRPr="0009747E">
        <w:rPr>
          <w:sz w:val="16"/>
        </w:rPr>
        <w:t>unipole</w:t>
      </w:r>
      <w:proofErr w:type="spellEnd"/>
      <w:r w:rsidRPr="0009747E">
        <w:rPr>
          <w:sz w:val="16"/>
        </w:rPr>
        <w:t xml:space="preserve">. As Stephen Walt notes in this issue, opportunities for </w:t>
      </w:r>
      <w:r w:rsidRPr="0009747E">
        <w:rPr>
          <w:sz w:val="16"/>
        </w:rPr>
        <w:lastRenderedPageBreak/>
        <w:t xml:space="preserve">conventional material balancing are limited under our current unipolar situation and, by deﬁnition, one would expect this to be so in most, if not all, </w:t>
      </w:r>
      <w:r w:rsidRPr="0009747E">
        <w:rPr>
          <w:sz w:val="12"/>
        </w:rPr>
        <w:t>¶</w:t>
      </w:r>
      <w:r w:rsidRPr="0009747E">
        <w:rPr>
          <w:sz w:val="16"/>
        </w:rPr>
        <w:t xml:space="preserve"> unipolar systems. What is a challenger to do? With material balancing </w:t>
      </w:r>
      <w:r w:rsidRPr="0009747E">
        <w:rPr>
          <w:sz w:val="12"/>
        </w:rPr>
        <w:t>¶</w:t>
      </w:r>
      <w:r w:rsidRPr="0009747E">
        <w:rPr>
          <w:sz w:val="16"/>
        </w:rPr>
        <w:t xml:space="preserve"> options limited, one obvious opening for rival states is to undermine </w:t>
      </w:r>
      <w:r w:rsidRPr="0009747E">
        <w:rPr>
          <w:sz w:val="12"/>
        </w:rPr>
        <w:t>¶</w:t>
      </w:r>
      <w:r w:rsidRPr="0009747E">
        <w:rPr>
          <w:sz w:val="16"/>
        </w:rPr>
        <w:t xml:space="preserve"> the legitimacy of unipolar power. </w:t>
      </w:r>
      <w:r w:rsidRPr="00EB43F0">
        <w:rPr>
          <w:rStyle w:val="StyleBoldUnderline"/>
          <w:highlight w:val="green"/>
        </w:rPr>
        <w:t xml:space="preserve">A creative rival who cannot match or </w:t>
      </w:r>
      <w:r w:rsidRPr="00EB43F0">
        <w:rPr>
          <w:rStyle w:val="StyleBoldUnderline"/>
          <w:sz w:val="12"/>
          <w:highlight w:val="green"/>
        </w:rPr>
        <w:t>¶</w:t>
      </w:r>
      <w:r w:rsidRPr="00EB43F0">
        <w:rPr>
          <w:rStyle w:val="StyleBoldUnderline"/>
          <w:highlight w:val="green"/>
        </w:rPr>
        <w:t xml:space="preserve"> balance a </w:t>
      </w:r>
      <w:proofErr w:type="spellStart"/>
      <w:r w:rsidRPr="00EB43F0">
        <w:rPr>
          <w:rStyle w:val="StyleBoldUnderline"/>
          <w:highlight w:val="green"/>
        </w:rPr>
        <w:t>unipole’s</w:t>
      </w:r>
      <w:proofErr w:type="spellEnd"/>
      <w:r w:rsidRPr="00EB43F0">
        <w:rPr>
          <w:rStyle w:val="StyleBoldUnderline"/>
          <w:highlight w:val="green"/>
        </w:rPr>
        <w:t xml:space="preserve"> military or economic strength can easily ﬁnd strategies to undercut the credibility and integrity of the </w:t>
      </w:r>
      <w:proofErr w:type="spellStart"/>
      <w:r w:rsidRPr="00EB43F0">
        <w:rPr>
          <w:rStyle w:val="StyleBoldUnderline"/>
          <w:highlight w:val="green"/>
        </w:rPr>
        <w:t>unipole</w:t>
      </w:r>
      <w:proofErr w:type="spellEnd"/>
      <w:r w:rsidRPr="0009747E">
        <w:rPr>
          <w:sz w:val="16"/>
        </w:rPr>
        <w:t xml:space="preserve"> and to </w:t>
      </w:r>
      <w:r w:rsidRPr="0009747E">
        <w:rPr>
          <w:sz w:val="12"/>
        </w:rPr>
        <w:t>¶</w:t>
      </w:r>
      <w:r w:rsidRPr="0009747E">
        <w:rPr>
          <w:sz w:val="16"/>
        </w:rPr>
        <w:t xml:space="preserve"> concoct alternative values or political visions that other states may ﬁnd </w:t>
      </w:r>
      <w:r w:rsidRPr="0009747E">
        <w:rPr>
          <w:sz w:val="12"/>
        </w:rPr>
        <w:t>¶</w:t>
      </w:r>
      <w:r w:rsidRPr="0009747E">
        <w:rPr>
          <w:sz w:val="16"/>
        </w:rPr>
        <w:t xml:space="preserve"> more attractive. Thus, even as a </w:t>
      </w:r>
      <w:proofErr w:type="spellStart"/>
      <w:r w:rsidRPr="0009747E">
        <w:rPr>
          <w:sz w:val="16"/>
        </w:rPr>
        <w:t>unipole</w:t>
      </w:r>
      <w:proofErr w:type="spellEnd"/>
      <w:r w:rsidRPr="0009747E">
        <w:rPr>
          <w:sz w:val="16"/>
        </w:rPr>
        <w:t xml:space="preserve"> struggles to construct political programs that will attract both domestic and international support </w:t>
      </w:r>
      <w:r w:rsidRPr="0009747E">
        <w:rPr>
          <w:sz w:val="12"/>
        </w:rPr>
        <w:t>¶</w:t>
      </w:r>
      <w:r w:rsidRPr="0009747E">
        <w:rPr>
          <w:sz w:val="16"/>
        </w:rPr>
        <w:t xml:space="preserve"> with an ideology or values that have wide appeal, others may be trying </w:t>
      </w:r>
      <w:r w:rsidRPr="0009747E">
        <w:rPr>
          <w:sz w:val="12"/>
        </w:rPr>
        <w:t>¶</w:t>
      </w:r>
      <w:r w:rsidRPr="0009747E">
        <w:rPr>
          <w:sz w:val="16"/>
        </w:rPr>
        <w:t xml:space="preserve"> to paint those same programs as self-aggrandizing or selﬁsh</w:t>
      </w:r>
      <w:proofErr w:type="gramStart"/>
      <w:r w:rsidRPr="0009747E">
        <w:rPr>
          <w:sz w:val="16"/>
        </w:rPr>
        <w:t>.</w:t>
      </w:r>
      <w:r w:rsidRPr="0009747E">
        <w:rPr>
          <w:sz w:val="12"/>
        </w:rPr>
        <w:t>¶</w:t>
      </w:r>
      <w:proofErr w:type="gramEnd"/>
      <w:r w:rsidRPr="0009747E">
        <w:rPr>
          <w:sz w:val="16"/>
        </w:rPr>
        <w:t xml:space="preserve"> </w:t>
      </w:r>
      <w:r w:rsidRPr="00EB43F0">
        <w:rPr>
          <w:rStyle w:val="StyleBoldUnderline"/>
          <w:highlight w:val="green"/>
        </w:rPr>
        <w:t xml:space="preserve">Attacks on legitimacy are important “weapons of the weak.”18 Even </w:t>
      </w:r>
      <w:r w:rsidRPr="00EB43F0">
        <w:rPr>
          <w:rStyle w:val="StyleBoldUnderline"/>
          <w:sz w:val="12"/>
          <w:highlight w:val="green"/>
        </w:rPr>
        <w:t>¶</w:t>
      </w:r>
      <w:r w:rsidRPr="00EB43F0">
        <w:rPr>
          <w:rStyle w:val="StyleBoldUnderline"/>
          <w:highlight w:val="green"/>
        </w:rPr>
        <w:t xml:space="preserve"> actors with limited or no material capability can mount damaging attacks on the credibility, reputation, and legitimacy of the powerful</w:t>
      </w:r>
      <w:r w:rsidRPr="0009747E">
        <w:rPr>
          <w:rStyle w:val="StyleBoldUnderline"/>
        </w:rPr>
        <w:t>.</w:t>
      </w:r>
      <w:r w:rsidRPr="0009747E">
        <w:rPr>
          <w:sz w:val="16"/>
        </w:rPr>
        <w:t xml:space="preserve"> The </w:t>
      </w:r>
      <w:r w:rsidRPr="0009747E">
        <w:rPr>
          <w:sz w:val="12"/>
        </w:rPr>
        <w:t>¶</w:t>
      </w:r>
      <w:r w:rsidRPr="0009747E">
        <w:rPr>
          <w:sz w:val="16"/>
        </w:rPr>
        <w:t xml:space="preserve"> tools to mount such attacks are not hard to come by in contemporary </w:t>
      </w:r>
      <w:r w:rsidRPr="0009747E">
        <w:rPr>
          <w:sz w:val="12"/>
        </w:rPr>
        <w:t>¶</w:t>
      </w:r>
      <w:r w:rsidRPr="0009747E">
        <w:rPr>
          <w:sz w:val="16"/>
        </w:rPr>
        <w:t xml:space="preserve"> politics. Information and the ability to disseminate it strategically are </w:t>
      </w:r>
      <w:r w:rsidRPr="0009747E">
        <w:rPr>
          <w:sz w:val="12"/>
        </w:rPr>
        <w:t>¶</w:t>
      </w:r>
      <w:r w:rsidRPr="0009747E">
        <w:rPr>
          <w:sz w:val="16"/>
        </w:rPr>
        <w:t xml:space="preserve"> the most potent weapons for </w:t>
      </w:r>
      <w:proofErr w:type="spellStart"/>
      <w:r w:rsidRPr="0009747E">
        <w:rPr>
          <w:sz w:val="16"/>
        </w:rPr>
        <w:t>delegitimating</w:t>
      </w:r>
      <w:proofErr w:type="spellEnd"/>
      <w:r w:rsidRPr="0009747E">
        <w:rPr>
          <w:sz w:val="16"/>
        </w:rPr>
        <w:t xml:space="preserve"> power in all kinds of situations, domestic and international. Even non-state actors like nongovernmental organizations (NGOs) and activist networks whose material </w:t>
      </w:r>
      <w:r w:rsidRPr="0009747E">
        <w:rPr>
          <w:sz w:val="12"/>
        </w:rPr>
        <w:t>¶</w:t>
      </w:r>
      <w:r w:rsidRPr="0009747E">
        <w:rPr>
          <w:sz w:val="16"/>
        </w:rPr>
        <w:t xml:space="preserve"> capabilities are negligible in the terms used in this article have been </w:t>
      </w:r>
      <w:r w:rsidRPr="0009747E">
        <w:rPr>
          <w:sz w:val="12"/>
        </w:rPr>
        <w:t>¶</w:t>
      </w:r>
      <w:r w:rsidRPr="0009747E">
        <w:rPr>
          <w:sz w:val="16"/>
        </w:rPr>
        <w:t xml:space="preserve"> able to challenge the legitimacy of policies of powerful states and the </w:t>
      </w:r>
      <w:r w:rsidRPr="0009747E">
        <w:rPr>
          <w:sz w:val="12"/>
        </w:rPr>
        <w:t>¶</w:t>
      </w:r>
      <w:r w:rsidRPr="0009747E">
        <w:rPr>
          <w:sz w:val="16"/>
        </w:rPr>
        <w:t xml:space="preserve"> legitimacy of the states themselves. The International Campaign to </w:t>
      </w:r>
      <w:r w:rsidRPr="0009747E">
        <w:rPr>
          <w:sz w:val="12"/>
        </w:rPr>
        <w:t>¶</w:t>
      </w:r>
      <w:r w:rsidRPr="0009747E">
        <w:rPr>
          <w:sz w:val="16"/>
        </w:rPr>
        <w:t xml:space="preserve"> Ban Landmines (ICBL) is one prominent example. Civil society </w:t>
      </w:r>
      <w:proofErr w:type="gramStart"/>
      <w:r w:rsidRPr="0009747E">
        <w:rPr>
          <w:sz w:val="16"/>
        </w:rPr>
        <w:t>groups</w:t>
      </w:r>
      <w:proofErr w:type="gramEnd"/>
      <w:r w:rsidRPr="0009747E">
        <w:rPr>
          <w:sz w:val="16"/>
        </w:rPr>
        <w:t xml:space="preserve"> </w:t>
      </w:r>
      <w:r w:rsidRPr="0009747E">
        <w:rPr>
          <w:sz w:val="12"/>
        </w:rPr>
        <w:t>¶</w:t>
      </w:r>
      <w:r w:rsidRPr="0009747E">
        <w:rPr>
          <w:sz w:val="16"/>
        </w:rPr>
        <w:t xml:space="preserve"> and like-minded states were able to attract signatures from more than </w:t>
      </w:r>
      <w:r w:rsidRPr="0009747E">
        <w:rPr>
          <w:sz w:val="12"/>
        </w:rPr>
        <w:t>¶</w:t>
      </w:r>
      <w:r w:rsidRPr="0009747E">
        <w:rPr>
          <w:sz w:val="16"/>
        </w:rPr>
        <w:t xml:space="preserve"> 120 governments to ban these devices in 1997 despite opposition from </w:t>
      </w:r>
      <w:r w:rsidRPr="0009747E">
        <w:rPr>
          <w:sz w:val="12"/>
        </w:rPr>
        <w:t>¶</w:t>
      </w:r>
      <w:r w:rsidRPr="0009747E">
        <w:rPr>
          <w:sz w:val="16"/>
        </w:rPr>
        <w:t xml:space="preserve"> the </w:t>
      </w:r>
      <w:proofErr w:type="spellStart"/>
      <w:r w:rsidRPr="0009747E">
        <w:rPr>
          <w:sz w:val="16"/>
        </w:rPr>
        <w:t>unipole</w:t>
      </w:r>
      <w:proofErr w:type="spellEnd"/>
      <w:r w:rsidRPr="0009747E">
        <w:rPr>
          <w:sz w:val="16"/>
        </w:rPr>
        <w:t xml:space="preserve"> (U.S.) government. The fact that the ICBL received the </w:t>
      </w:r>
      <w:r w:rsidRPr="0009747E">
        <w:rPr>
          <w:sz w:val="12"/>
        </w:rPr>
        <w:t>¶</w:t>
      </w:r>
      <w:r w:rsidRPr="0009747E">
        <w:rPr>
          <w:sz w:val="16"/>
        </w:rPr>
        <w:t xml:space="preserve"> Nobel Peace Prize for its efforts is suggestive of its success at </w:t>
      </w:r>
      <w:proofErr w:type="spellStart"/>
      <w:r w:rsidRPr="0009747E">
        <w:rPr>
          <w:sz w:val="16"/>
        </w:rPr>
        <w:t>delegitimating</w:t>
      </w:r>
      <w:proofErr w:type="spellEnd"/>
      <w:r w:rsidRPr="0009747E">
        <w:rPr>
          <w:sz w:val="16"/>
        </w:rPr>
        <w:t xml:space="preserve"> </w:t>
      </w:r>
      <w:proofErr w:type="spellStart"/>
      <w:r w:rsidRPr="0009747E">
        <w:rPr>
          <w:sz w:val="16"/>
        </w:rPr>
        <w:t>unipole</w:t>
      </w:r>
      <w:proofErr w:type="spellEnd"/>
      <w:r w:rsidRPr="0009747E">
        <w:rPr>
          <w:sz w:val="16"/>
        </w:rPr>
        <w:t xml:space="preserve"> policies on this issue. If legitimacy were irrelevant, </w:t>
      </w:r>
      <w:r w:rsidRPr="0009747E">
        <w:rPr>
          <w:sz w:val="12"/>
        </w:rPr>
        <w:t>¶</w:t>
      </w:r>
      <w:r w:rsidRPr="0009747E">
        <w:rPr>
          <w:sz w:val="16"/>
        </w:rPr>
        <w:t xml:space="preserve"> the U.S. would have ignored this challenge; it did not. The Pentagon </w:t>
      </w:r>
      <w:r w:rsidRPr="0009747E">
        <w:rPr>
          <w:sz w:val="12"/>
        </w:rPr>
        <w:t>¶</w:t>
      </w:r>
      <w:r w:rsidRPr="0009747E">
        <w:rPr>
          <w:sz w:val="16"/>
        </w:rPr>
        <w:t xml:space="preserve"> has begun phasing out these weapons and replacing them with newer, </w:t>
      </w:r>
      <w:r w:rsidRPr="0009747E">
        <w:rPr>
          <w:sz w:val="12"/>
        </w:rPr>
        <w:t>¶</w:t>
      </w:r>
      <w:r w:rsidRPr="0009747E">
        <w:rPr>
          <w:sz w:val="16"/>
        </w:rPr>
        <w:t xml:space="preserve"> more expensive devices meant to conform to the treaty requirements. </w:t>
      </w:r>
      <w:r w:rsidRPr="0009747E">
        <w:rPr>
          <w:sz w:val="12"/>
        </w:rPr>
        <w:t>¶</w:t>
      </w:r>
      <w:r w:rsidRPr="0009747E">
        <w:rPr>
          <w:sz w:val="16"/>
        </w:rPr>
        <w:t xml:space="preserve"> Indeed, that the U.S. began touting the superiority of its new mine </w:t>
      </w:r>
      <w:r w:rsidRPr="0009747E">
        <w:rPr>
          <w:sz w:val="12"/>
        </w:rPr>
        <w:t>¶</w:t>
      </w:r>
      <w:r w:rsidRPr="0009747E">
        <w:rPr>
          <w:sz w:val="16"/>
        </w:rPr>
        <w:t xml:space="preserve"> policy (promulgated in February 2004) over the ICBL’s Ottawa treaty </w:t>
      </w:r>
      <w:r w:rsidRPr="0009747E">
        <w:rPr>
          <w:sz w:val="12"/>
        </w:rPr>
        <w:t>¶</w:t>
      </w:r>
      <w:r w:rsidRPr="0009747E">
        <w:rPr>
          <w:sz w:val="16"/>
        </w:rPr>
        <w:t xml:space="preserve"> requirements highlights the power of this transnational civil society </w:t>
      </w:r>
      <w:r w:rsidRPr="0009747E">
        <w:rPr>
          <w:sz w:val="12"/>
        </w:rPr>
        <w:t>¶</w:t>
      </w:r>
      <w:r w:rsidRPr="0009747E">
        <w:rPr>
          <w:sz w:val="16"/>
        </w:rPr>
        <w:t xml:space="preserve"> network to set standards for legitimate behavior in this area.19 Similar </w:t>
      </w:r>
      <w:r w:rsidRPr="0009747E">
        <w:rPr>
          <w:sz w:val="12"/>
        </w:rPr>
        <w:t>¶</w:t>
      </w:r>
      <w:r w:rsidRPr="0009747E">
        <w:rPr>
          <w:sz w:val="16"/>
        </w:rPr>
        <w:t xml:space="preserve"> cases of NGO pressure on environmental protection (including climate </w:t>
      </w:r>
      <w:r w:rsidRPr="0009747E">
        <w:rPr>
          <w:sz w:val="12"/>
        </w:rPr>
        <w:t>¶</w:t>
      </w:r>
      <w:r w:rsidRPr="0009747E">
        <w:rPr>
          <w:sz w:val="16"/>
        </w:rPr>
        <w:t xml:space="preserve"> change), human rights, weapons taboos, and democratization amply </w:t>
      </w:r>
      <w:r w:rsidRPr="0009747E">
        <w:rPr>
          <w:sz w:val="12"/>
        </w:rPr>
        <w:t>¶</w:t>
      </w:r>
      <w:r w:rsidRPr="0009747E">
        <w:rPr>
          <w:sz w:val="16"/>
        </w:rPr>
        <w:t xml:space="preserve"> suggest that this ability to change what is “legitimate” is a common and </w:t>
      </w:r>
      <w:r w:rsidRPr="0009747E">
        <w:rPr>
          <w:sz w:val="12"/>
        </w:rPr>
        <w:t>¶</w:t>
      </w:r>
      <w:r w:rsidRPr="0009747E">
        <w:rPr>
          <w:sz w:val="16"/>
        </w:rPr>
        <w:t xml:space="preserve"> consequential way to challenge unipoles.20 The fact that these challenges are mounted on two fronts—international pressure from foreign </w:t>
      </w:r>
      <w:r w:rsidRPr="0009747E">
        <w:rPr>
          <w:sz w:val="12"/>
        </w:rPr>
        <w:t>¶</w:t>
      </w:r>
      <w:r w:rsidRPr="0009747E">
        <w:rPr>
          <w:sz w:val="16"/>
        </w:rPr>
        <w:t xml:space="preserve"> governments, international organizations, and NGO activists on the one </w:t>
      </w:r>
      <w:r w:rsidRPr="0009747E">
        <w:rPr>
          <w:sz w:val="12"/>
        </w:rPr>
        <w:t>¶</w:t>
      </w:r>
      <w:r w:rsidRPr="0009747E">
        <w:rPr>
          <w:sz w:val="16"/>
        </w:rPr>
        <w:t xml:space="preserve"> hand, and domestic pressure from the </w:t>
      </w:r>
      <w:proofErr w:type="spellStart"/>
      <w:r w:rsidRPr="0009747E">
        <w:rPr>
          <w:sz w:val="16"/>
        </w:rPr>
        <w:t>unipole’s</w:t>
      </w:r>
      <w:proofErr w:type="spellEnd"/>
      <w:r w:rsidRPr="0009747E">
        <w:rPr>
          <w:sz w:val="16"/>
        </w:rPr>
        <w:t xml:space="preserve"> own citizens who support the activists’ views on the other—makes these challenges doubly </w:t>
      </w:r>
      <w:r w:rsidRPr="0009747E">
        <w:rPr>
          <w:sz w:val="12"/>
        </w:rPr>
        <w:t>¶</w:t>
      </w:r>
      <w:r w:rsidRPr="0009747E">
        <w:rPr>
          <w:sz w:val="16"/>
        </w:rPr>
        <w:t xml:space="preserve"> difﬁcult to manage.</w:t>
      </w:r>
      <w:r w:rsidRPr="0009747E">
        <w:rPr>
          <w:sz w:val="12"/>
        </w:rPr>
        <w:t>¶</w:t>
      </w:r>
      <w:r w:rsidRPr="0009747E">
        <w:rPr>
          <w:sz w:val="16"/>
        </w:rPr>
        <w:t xml:space="preserve"> State actors, too, can use these weapons to attack the </w:t>
      </w:r>
      <w:proofErr w:type="spellStart"/>
      <w:r w:rsidRPr="0009747E">
        <w:rPr>
          <w:sz w:val="16"/>
        </w:rPr>
        <w:t>unipole’s</w:t>
      </w:r>
      <w:proofErr w:type="spellEnd"/>
      <w:r w:rsidRPr="0009747E">
        <w:rPr>
          <w:sz w:val="16"/>
        </w:rPr>
        <w:t xml:space="preserve"> policies and do so regularly. Among states, </w:t>
      </w:r>
      <w:r w:rsidRPr="00EB43F0">
        <w:rPr>
          <w:rStyle w:val="StyleBoldUnderline"/>
          <w:highlight w:val="green"/>
        </w:rPr>
        <w:t xml:space="preserve">attempts to </w:t>
      </w:r>
      <w:proofErr w:type="spellStart"/>
      <w:r w:rsidRPr="00EB43F0">
        <w:rPr>
          <w:rStyle w:val="StyleBoldUnderline"/>
          <w:highlight w:val="green"/>
        </w:rPr>
        <w:t>delegitimate</w:t>
      </w:r>
      <w:proofErr w:type="spellEnd"/>
      <w:r w:rsidRPr="00EB43F0">
        <w:rPr>
          <w:rStyle w:val="StyleBoldUnderline"/>
          <w:highlight w:val="green"/>
        </w:rPr>
        <w:t xml:space="preserve"> the </w:t>
      </w:r>
      <w:r w:rsidRPr="00EB43F0">
        <w:rPr>
          <w:rStyle w:val="StyleBoldUnderline"/>
          <w:sz w:val="12"/>
          <w:highlight w:val="green"/>
        </w:rPr>
        <w:t>¶</w:t>
      </w:r>
      <w:r w:rsidRPr="00EB43F0">
        <w:rPr>
          <w:rStyle w:val="StyleBoldUnderline"/>
          <w:highlight w:val="green"/>
        </w:rPr>
        <w:t xml:space="preserve"> policies of others are a staple of foreign policy-making and may be </w:t>
      </w:r>
      <w:r w:rsidRPr="00EB43F0">
        <w:rPr>
          <w:rStyle w:val="StyleBoldUnderline"/>
          <w:sz w:val="12"/>
          <w:highlight w:val="green"/>
        </w:rPr>
        <w:t>¶</w:t>
      </w:r>
      <w:r w:rsidRPr="00EB43F0">
        <w:rPr>
          <w:rStyle w:val="StyleBoldUnderline"/>
          <w:highlight w:val="green"/>
        </w:rPr>
        <w:t xml:space="preserve"> employed more often in states that have fewer material capabilitie</w:t>
      </w:r>
      <w:r w:rsidRPr="0009747E">
        <w:rPr>
          <w:rStyle w:val="StyleBoldUnderline"/>
        </w:rPr>
        <w:t>s</w:t>
      </w:r>
      <w:r w:rsidRPr="0009747E">
        <w:rPr>
          <w:sz w:val="16"/>
        </w:rPr>
        <w:t xml:space="preserve"> </w:t>
      </w:r>
      <w:r w:rsidRPr="0009747E">
        <w:rPr>
          <w:sz w:val="12"/>
        </w:rPr>
        <w:t>¶</w:t>
      </w:r>
      <w:r w:rsidRPr="0009747E">
        <w:rPr>
          <w:sz w:val="16"/>
        </w:rPr>
        <w:t xml:space="preserve"> with which to achieve their goals against a </w:t>
      </w:r>
      <w:proofErr w:type="spellStart"/>
      <w:r w:rsidRPr="0009747E">
        <w:rPr>
          <w:sz w:val="16"/>
        </w:rPr>
        <w:t>unipole</w:t>
      </w:r>
      <w:proofErr w:type="spellEnd"/>
      <w:r w:rsidRPr="0009747E">
        <w:rPr>
          <w:sz w:val="16"/>
        </w:rPr>
        <w:t xml:space="preserve">. </w:t>
      </w:r>
      <w:r w:rsidRPr="00EB43F0">
        <w:rPr>
          <w:rStyle w:val="StyleBoldUnderline"/>
          <w:highlight w:val="green"/>
        </w:rPr>
        <w:t>France</w:t>
      </w:r>
      <w:r w:rsidRPr="0009747E">
        <w:rPr>
          <w:sz w:val="16"/>
        </w:rPr>
        <w:t xml:space="preserve"> may be unable to balance effectively against U.S. material power in contemporary </w:t>
      </w:r>
      <w:r w:rsidRPr="0009747E">
        <w:rPr>
          <w:sz w:val="12"/>
        </w:rPr>
        <w:t>¶</w:t>
      </w:r>
      <w:r w:rsidRPr="0009747E">
        <w:rPr>
          <w:sz w:val="16"/>
        </w:rPr>
        <w:t xml:space="preserve"> politics, but it can (</w:t>
      </w:r>
      <w:r w:rsidRPr="00EB43F0">
        <w:rPr>
          <w:sz w:val="16"/>
          <w:highlight w:val="green"/>
        </w:rPr>
        <w:t xml:space="preserve">and </w:t>
      </w:r>
      <w:r w:rsidRPr="00EB43F0">
        <w:rPr>
          <w:rStyle w:val="StyleBoldUnderline"/>
          <w:highlight w:val="green"/>
        </w:rPr>
        <w:t xml:space="preserve">has) </w:t>
      </w:r>
      <w:proofErr w:type="gramStart"/>
      <w:r w:rsidRPr="00EB43F0">
        <w:rPr>
          <w:rStyle w:val="StyleBoldUnderline"/>
          <w:highlight w:val="green"/>
        </w:rPr>
        <w:t>raised</w:t>
      </w:r>
      <w:proofErr w:type="gramEnd"/>
      <w:r w:rsidRPr="00EB43F0">
        <w:rPr>
          <w:rStyle w:val="StyleBoldUnderline"/>
          <w:highlight w:val="green"/>
        </w:rPr>
        <w:t xml:space="preserve"> questions about U.S. leadership and </w:t>
      </w:r>
      <w:r w:rsidRPr="00EB43F0">
        <w:rPr>
          <w:rStyle w:val="StyleBoldUnderline"/>
          <w:sz w:val="12"/>
          <w:highlight w:val="green"/>
        </w:rPr>
        <w:t>¶</w:t>
      </w:r>
      <w:r w:rsidRPr="00EB43F0">
        <w:rPr>
          <w:rStyle w:val="StyleBoldUnderline"/>
          <w:highlight w:val="green"/>
        </w:rPr>
        <w:t xml:space="preserve"> the legitimacy of U.S. policies, especially U.S. inclinations toward unilateralism</w:t>
      </w:r>
      <w:r w:rsidRPr="0009747E">
        <w:rPr>
          <w:sz w:val="16"/>
        </w:rPr>
        <w:t xml:space="preserve">. Exploiting multilateralism’s legitimacy as a form of action, </w:t>
      </w:r>
      <w:r w:rsidRPr="0009747E">
        <w:rPr>
          <w:sz w:val="12"/>
        </w:rPr>
        <w:t>¶</w:t>
      </w:r>
      <w:r w:rsidRPr="0009747E">
        <w:rPr>
          <w:sz w:val="16"/>
        </w:rPr>
        <w:t xml:space="preserve"> French attempts since the late 1990s to label the U.S. a “</w:t>
      </w:r>
      <w:proofErr w:type="spellStart"/>
      <w:r w:rsidRPr="0009747E">
        <w:rPr>
          <w:sz w:val="16"/>
        </w:rPr>
        <w:t>hyperpower</w:t>
      </w:r>
      <w:proofErr w:type="spellEnd"/>
      <w:r w:rsidRPr="0009747E">
        <w:rPr>
          <w:sz w:val="16"/>
        </w:rPr>
        <w:t xml:space="preserve">” </w:t>
      </w:r>
      <w:r w:rsidRPr="0009747E">
        <w:rPr>
          <w:sz w:val="12"/>
        </w:rPr>
        <w:t>¶</w:t>
      </w:r>
      <w:r w:rsidRPr="0009747E">
        <w:rPr>
          <w:sz w:val="16"/>
        </w:rPr>
        <w:t xml:space="preserve"> and to promote a more multilateral, even multipolar, vision of world </w:t>
      </w:r>
      <w:r w:rsidRPr="0009747E">
        <w:rPr>
          <w:sz w:val="12"/>
        </w:rPr>
        <w:t>¶</w:t>
      </w:r>
      <w:r w:rsidRPr="0009747E">
        <w:rPr>
          <w:sz w:val="16"/>
        </w:rPr>
        <w:t xml:space="preserve"> politics are clearly designed to constrain the U.S. by undermining the </w:t>
      </w:r>
      <w:r w:rsidRPr="0009747E">
        <w:rPr>
          <w:sz w:val="12"/>
        </w:rPr>
        <w:t>¶</w:t>
      </w:r>
      <w:r w:rsidRPr="0009747E">
        <w:rPr>
          <w:sz w:val="16"/>
        </w:rPr>
        <w:t xml:space="preserve"> legitimacy of any U.S. action that does not receive widespread international support and meet international standards for “multilateralism.”21</w:t>
      </w:r>
      <w:r w:rsidRPr="0009747E">
        <w:rPr>
          <w:sz w:val="12"/>
        </w:rPr>
        <w:t>¶</w:t>
      </w:r>
      <w:r w:rsidRPr="0009747E">
        <w:rPr>
          <w:sz w:val="16"/>
        </w:rPr>
        <w:t xml:space="preserve"> Countering such attacks on legitimacy is neither easy nor costless. It </w:t>
      </w:r>
      <w:r w:rsidRPr="0009747E">
        <w:rPr>
          <w:sz w:val="12"/>
        </w:rPr>
        <w:t>¶</w:t>
      </w:r>
      <w:r w:rsidRPr="0009747E">
        <w:rPr>
          <w:sz w:val="16"/>
        </w:rPr>
        <w:t xml:space="preserve"> requires constant management of the transnational conversation </w:t>
      </w:r>
      <w:proofErr w:type="spellStart"/>
      <w:r w:rsidRPr="0009747E">
        <w:rPr>
          <w:sz w:val="16"/>
        </w:rPr>
        <w:t>sur</w:t>
      </w:r>
      <w:proofErr w:type="spellEnd"/>
      <w:r w:rsidRPr="0009747E">
        <w:rPr>
          <w:sz w:val="16"/>
        </w:rPr>
        <w:t>-</w:t>
      </w:r>
      <w:r w:rsidRPr="0009747E">
        <w:rPr>
          <w:sz w:val="12"/>
        </w:rPr>
        <w:t>¶</w:t>
      </w:r>
      <w:r w:rsidRPr="0009747E">
        <w:rPr>
          <w:sz w:val="16"/>
        </w:rPr>
        <w:t xml:space="preserve"> rounding the </w:t>
      </w:r>
      <w:proofErr w:type="spellStart"/>
      <w:r w:rsidRPr="0009747E">
        <w:rPr>
          <w:sz w:val="16"/>
        </w:rPr>
        <w:t>unipole’s</w:t>
      </w:r>
      <w:proofErr w:type="spellEnd"/>
      <w:r w:rsidRPr="0009747E">
        <w:rPr>
          <w:sz w:val="16"/>
        </w:rPr>
        <w:t xml:space="preserve"> behavior and continuing demonstrations of the </w:t>
      </w:r>
      <w:r w:rsidRPr="0009747E">
        <w:rPr>
          <w:sz w:val="12"/>
        </w:rPr>
        <w:t>¶</w:t>
      </w:r>
      <w:r w:rsidRPr="0009747E">
        <w:rPr>
          <w:sz w:val="16"/>
        </w:rPr>
        <w:t xml:space="preserve"> </w:t>
      </w:r>
      <w:proofErr w:type="spellStart"/>
      <w:r w:rsidRPr="0009747E">
        <w:rPr>
          <w:sz w:val="16"/>
        </w:rPr>
        <w:t>unipole’s</w:t>
      </w:r>
      <w:proofErr w:type="spellEnd"/>
      <w:r w:rsidRPr="0009747E">
        <w:rPr>
          <w:sz w:val="16"/>
        </w:rPr>
        <w:t xml:space="preserve"> commitment to the values or vision that legitimate its power. </w:t>
      </w:r>
      <w:r w:rsidRPr="0009747E">
        <w:rPr>
          <w:sz w:val="12"/>
        </w:rPr>
        <w:t>¶</w:t>
      </w:r>
      <w:r w:rsidRPr="0009747E">
        <w:rPr>
          <w:sz w:val="16"/>
        </w:rPr>
        <w:t xml:space="preserve"> </w:t>
      </w:r>
      <w:proofErr w:type="gramStart"/>
      <w:r w:rsidRPr="0009747E">
        <w:rPr>
          <w:rStyle w:val="StyleBoldUnderline"/>
        </w:rPr>
        <w:t>To</w:t>
      </w:r>
      <w:proofErr w:type="gramEnd"/>
      <w:r w:rsidRPr="0009747E">
        <w:rPr>
          <w:rStyle w:val="StyleBoldUnderline"/>
        </w:rPr>
        <w:t xml:space="preserve"> simply dismiss or ignore these attacks is dangerous; it smacks of </w:t>
      </w:r>
      <w:r w:rsidRPr="0009747E">
        <w:rPr>
          <w:rStyle w:val="StyleBoldUnderline"/>
          <w:sz w:val="12"/>
        </w:rPr>
        <w:t>¶</w:t>
      </w:r>
      <w:r w:rsidRPr="0009747E">
        <w:rPr>
          <w:rStyle w:val="StyleBoldUnderline"/>
        </w:rPr>
        <w:t xml:space="preserve"> contempt.</w:t>
      </w:r>
      <w:r w:rsidRPr="0009747E">
        <w:rPr>
          <w:sz w:val="16"/>
        </w:rPr>
        <w:t xml:space="preserve"> It says to others, “You are not even worth my time and attention.” A </w:t>
      </w:r>
      <w:proofErr w:type="spellStart"/>
      <w:r w:rsidRPr="0009747E">
        <w:rPr>
          <w:sz w:val="16"/>
        </w:rPr>
        <w:t>unipole</w:t>
      </w:r>
      <w:proofErr w:type="spellEnd"/>
      <w:r w:rsidRPr="0009747E">
        <w:rPr>
          <w:sz w:val="16"/>
        </w:rPr>
        <w:t xml:space="preserve"> need not cater to the wishes of the less powerful </w:t>
      </w:r>
      <w:r w:rsidRPr="0009747E">
        <w:rPr>
          <w:sz w:val="12"/>
        </w:rPr>
        <w:t>¶</w:t>
      </w:r>
      <w:r w:rsidRPr="0009747E">
        <w:rPr>
          <w:sz w:val="16"/>
        </w:rPr>
        <w:t xml:space="preserve"> to avoid conveying contempt. It can argue, justify, and respectfully disagree—but all of </w:t>
      </w:r>
      <w:r w:rsidRPr="00EB43F0">
        <w:rPr>
          <w:rStyle w:val="StyleBoldUnderline"/>
          <w:highlight w:val="green"/>
        </w:rPr>
        <w:t xml:space="preserve">these take time, attention, and </w:t>
      </w:r>
      <w:r w:rsidRPr="00EB43F0">
        <w:rPr>
          <w:rStyle w:val="Emphasis"/>
          <w:highlight w:val="green"/>
        </w:rPr>
        <w:t>diplomacy</w:t>
      </w:r>
      <w:r w:rsidRPr="0009747E">
        <w:rPr>
          <w:rStyle w:val="StyleBoldUnderline"/>
        </w:rPr>
        <w:t>.</w:t>
      </w:r>
      <w:r w:rsidRPr="0009747E">
        <w:rPr>
          <w:sz w:val="16"/>
        </w:rPr>
        <w:t xml:space="preserve"> Dismissal </w:t>
      </w:r>
      <w:r w:rsidRPr="0009747E">
        <w:rPr>
          <w:sz w:val="12"/>
        </w:rPr>
        <w:t>¶</w:t>
      </w:r>
      <w:r w:rsidRPr="0009747E">
        <w:rPr>
          <w:sz w:val="16"/>
        </w:rPr>
        <w:t xml:space="preserve"> is very different than disagreement, however. Peers disagree and argue; </w:t>
      </w:r>
      <w:r w:rsidRPr="0009747E">
        <w:rPr>
          <w:sz w:val="12"/>
        </w:rPr>
        <w:t>¶</w:t>
      </w:r>
      <w:r w:rsidRPr="0009747E">
        <w:rPr>
          <w:sz w:val="16"/>
        </w:rPr>
        <w:t xml:space="preserve"> subordinates and servants are dismissed. By treating the less powerful </w:t>
      </w:r>
      <w:r w:rsidRPr="0009747E">
        <w:rPr>
          <w:sz w:val="12"/>
        </w:rPr>
        <w:t>¶</w:t>
      </w:r>
      <w:r w:rsidRPr="0009747E">
        <w:rPr>
          <w:sz w:val="16"/>
        </w:rPr>
        <w:t xml:space="preserve"> with contempt the </w:t>
      </w:r>
      <w:proofErr w:type="spellStart"/>
      <w:r w:rsidRPr="0009747E">
        <w:rPr>
          <w:sz w:val="16"/>
        </w:rPr>
        <w:t>unipole</w:t>
      </w:r>
      <w:proofErr w:type="spellEnd"/>
      <w:r w:rsidRPr="0009747E">
        <w:rPr>
          <w:sz w:val="16"/>
        </w:rPr>
        <w:t xml:space="preserve"> communicates that it does not care about </w:t>
      </w:r>
      <w:r w:rsidRPr="0009747E">
        <w:rPr>
          <w:sz w:val="12"/>
        </w:rPr>
        <w:t>¶</w:t>
      </w:r>
      <w:r w:rsidRPr="0009747E">
        <w:rPr>
          <w:sz w:val="16"/>
        </w:rPr>
        <w:t xml:space="preserve"> their views and, ultimately, does not care about the legitimacy of its own </w:t>
      </w:r>
      <w:r w:rsidRPr="0009747E">
        <w:rPr>
          <w:sz w:val="12"/>
        </w:rPr>
        <w:t>¶</w:t>
      </w:r>
      <w:r w:rsidRPr="0009747E">
        <w:rPr>
          <w:sz w:val="16"/>
        </w:rPr>
        <w:t xml:space="preserve"> power. To dismiss or ignore the views of the less capable is a form of </w:t>
      </w:r>
      <w:proofErr w:type="spellStart"/>
      <w:r w:rsidRPr="0009747E">
        <w:rPr>
          <w:sz w:val="16"/>
        </w:rPr>
        <w:t>selfdelegitimation</w:t>
      </w:r>
      <w:proofErr w:type="spellEnd"/>
      <w:r w:rsidRPr="0009747E">
        <w:rPr>
          <w:sz w:val="16"/>
        </w:rPr>
        <w:t xml:space="preserve">. </w:t>
      </w:r>
      <w:r w:rsidRPr="00EB43F0">
        <w:rPr>
          <w:rStyle w:val="StyleBoldUnderline"/>
          <w:highlight w:val="green"/>
        </w:rPr>
        <w:t>Contempt is</w:t>
      </w:r>
      <w:r w:rsidRPr="0009747E">
        <w:rPr>
          <w:rStyle w:val="StyleBoldUnderline"/>
        </w:rPr>
        <w:t xml:space="preserve"> </w:t>
      </w:r>
      <w:r w:rsidRPr="0009747E">
        <w:rPr>
          <w:sz w:val="16"/>
        </w:rPr>
        <w:t xml:space="preserve">thus </w:t>
      </w:r>
      <w:r w:rsidRPr="00EB43F0">
        <w:rPr>
          <w:rStyle w:val="StyleBoldUnderline"/>
          <w:highlight w:val="green"/>
        </w:rPr>
        <w:t xml:space="preserve">a self-defeating strategy for </w:t>
      </w:r>
      <w:proofErr w:type="spellStart"/>
      <w:r w:rsidRPr="00EB43F0">
        <w:rPr>
          <w:rStyle w:val="StyleBoldUnderline"/>
          <w:highlight w:val="green"/>
        </w:rPr>
        <w:t>unipoles</w:t>
      </w:r>
      <w:proofErr w:type="spellEnd"/>
      <w:r w:rsidRPr="0009747E">
        <w:rPr>
          <w:sz w:val="16"/>
        </w:rPr>
        <w:t xml:space="preserve">; </w:t>
      </w:r>
      <w:r w:rsidRPr="0009747E">
        <w:rPr>
          <w:sz w:val="12"/>
        </w:rPr>
        <w:t>¶</w:t>
      </w:r>
      <w:r w:rsidRPr="0009747E">
        <w:rPr>
          <w:sz w:val="16"/>
        </w:rPr>
        <w:t xml:space="preserve"> by thumbing its metaphorical nose at others, the </w:t>
      </w:r>
      <w:proofErr w:type="spellStart"/>
      <w:r w:rsidRPr="0009747E">
        <w:rPr>
          <w:sz w:val="16"/>
        </w:rPr>
        <w:t>unipole</w:t>
      </w:r>
      <w:proofErr w:type="spellEnd"/>
      <w:r w:rsidRPr="0009747E">
        <w:rPr>
          <w:sz w:val="16"/>
        </w:rPr>
        <w:t xml:space="preserve"> undercuts the </w:t>
      </w:r>
      <w:r w:rsidRPr="0009747E">
        <w:rPr>
          <w:sz w:val="12"/>
        </w:rPr>
        <w:t>¶</w:t>
      </w:r>
      <w:r w:rsidRPr="0009747E">
        <w:rPr>
          <w:sz w:val="16"/>
        </w:rPr>
        <w:t xml:space="preserve"> legitimacy needed to create a wide range of policy outcomes.22</w:t>
      </w:r>
      <w:r w:rsidRPr="0009747E">
        <w:rPr>
          <w:sz w:val="12"/>
        </w:rPr>
        <w:t>¶</w:t>
      </w:r>
      <w:r w:rsidRPr="0009747E">
        <w:rPr>
          <w:sz w:val="16"/>
        </w:rPr>
        <w:t xml:space="preserve"> Social control is never absolute and material power alone cannot create it. Effective and long-lasting social control requires some amount </w:t>
      </w:r>
      <w:r w:rsidRPr="0009747E">
        <w:rPr>
          <w:sz w:val="12"/>
        </w:rPr>
        <w:t>¶</w:t>
      </w:r>
      <w:r w:rsidRPr="0009747E">
        <w:rPr>
          <w:sz w:val="16"/>
        </w:rPr>
        <w:t xml:space="preserve"> of recognition, deference, and, preferably, acceptance on the part of </w:t>
      </w:r>
      <w:r w:rsidRPr="0009747E">
        <w:rPr>
          <w:sz w:val="12"/>
        </w:rPr>
        <w:t>¶</w:t>
      </w:r>
      <w:r w:rsidRPr="0009747E">
        <w:rPr>
          <w:sz w:val="16"/>
        </w:rPr>
        <w:t xml:space="preserve"> those over whom power is exercised. Other parties, not the </w:t>
      </w:r>
      <w:proofErr w:type="spellStart"/>
      <w:r w:rsidRPr="0009747E">
        <w:rPr>
          <w:sz w:val="16"/>
        </w:rPr>
        <w:t>unipole</w:t>
      </w:r>
      <w:proofErr w:type="spellEnd"/>
      <w:r w:rsidRPr="0009747E">
        <w:rPr>
          <w:sz w:val="16"/>
        </w:rPr>
        <w:t xml:space="preserve">, </w:t>
      </w:r>
      <w:r w:rsidRPr="0009747E">
        <w:rPr>
          <w:sz w:val="12"/>
        </w:rPr>
        <w:t>¶</w:t>
      </w:r>
      <w:r w:rsidRPr="0009747E">
        <w:rPr>
          <w:sz w:val="16"/>
        </w:rPr>
        <w:t xml:space="preserve"> thus hold important keys to the establishment of effective and stable </w:t>
      </w:r>
      <w:r w:rsidRPr="0009747E">
        <w:rPr>
          <w:sz w:val="12"/>
        </w:rPr>
        <w:t>¶</w:t>
      </w:r>
      <w:r w:rsidRPr="0009747E">
        <w:rPr>
          <w:sz w:val="16"/>
        </w:rPr>
        <w:t xml:space="preserve"> order under </w:t>
      </w:r>
      <w:proofErr w:type="spellStart"/>
      <w:r w:rsidRPr="0009747E">
        <w:rPr>
          <w:sz w:val="16"/>
        </w:rPr>
        <w:t>unipolarity</w:t>
      </w:r>
      <w:proofErr w:type="spellEnd"/>
      <w:r w:rsidRPr="0009747E">
        <w:rPr>
          <w:sz w:val="16"/>
        </w:rPr>
        <w:t xml:space="preserve">. Paradoxically, then, preponderant power can </w:t>
      </w:r>
      <w:r w:rsidRPr="0009747E">
        <w:rPr>
          <w:sz w:val="12"/>
        </w:rPr>
        <w:t>¶</w:t>
      </w:r>
      <w:r w:rsidRPr="0009747E">
        <w:rPr>
          <w:sz w:val="16"/>
        </w:rPr>
        <w:t xml:space="preserve"> only be converted into social control if it is diffused. To exercise power </w:t>
      </w:r>
      <w:r w:rsidRPr="0009747E">
        <w:rPr>
          <w:sz w:val="12"/>
        </w:rPr>
        <w:t>¶</w:t>
      </w:r>
      <w:r w:rsidRPr="0009747E">
        <w:rPr>
          <w:sz w:val="16"/>
        </w:rPr>
        <w:t xml:space="preserve"> to maximum effect, </w:t>
      </w:r>
      <w:proofErr w:type="spellStart"/>
      <w:r w:rsidRPr="0009747E">
        <w:rPr>
          <w:sz w:val="16"/>
        </w:rPr>
        <w:t>unipoles</w:t>
      </w:r>
      <w:proofErr w:type="spellEnd"/>
      <w:r w:rsidRPr="0009747E">
        <w:rPr>
          <w:sz w:val="16"/>
        </w:rPr>
        <w:t xml:space="preserve"> must give up some of that power to secure </w:t>
      </w:r>
      <w:r w:rsidRPr="0009747E">
        <w:rPr>
          <w:sz w:val="12"/>
        </w:rPr>
        <w:t>¶</w:t>
      </w:r>
      <w:r w:rsidRPr="0009747E">
        <w:rPr>
          <w:sz w:val="16"/>
        </w:rPr>
        <w:t xml:space="preserve"> legitimacy for their policies.</w:t>
      </w:r>
    </w:p>
    <w:p w14:paraId="718AB421" w14:textId="77777777" w:rsidR="00BB291C" w:rsidRDefault="00BB291C" w:rsidP="00BB291C"/>
    <w:p w14:paraId="712D410F" w14:textId="77777777" w:rsidR="00BB291C" w:rsidRPr="006F2D3D" w:rsidRDefault="00BB291C" w:rsidP="00BB291C"/>
    <w:p w14:paraId="7025CC04" w14:textId="77777777" w:rsidR="000022F2" w:rsidRPr="00BB291C" w:rsidRDefault="000022F2" w:rsidP="00BB291C"/>
    <w:sectPr w:rsidR="000022F2" w:rsidRPr="00BB291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B6BD9" w14:textId="77777777" w:rsidR="00A20195" w:rsidRDefault="00A20195" w:rsidP="005F5576">
      <w:r>
        <w:separator/>
      </w:r>
    </w:p>
  </w:endnote>
  <w:endnote w:type="continuationSeparator" w:id="0">
    <w:p w14:paraId="0126B59C" w14:textId="77777777" w:rsidR="00A20195" w:rsidRDefault="00A201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0A11F" w14:textId="77777777" w:rsidR="00A20195" w:rsidRDefault="00A20195" w:rsidP="005F5576">
      <w:r>
        <w:separator/>
      </w:r>
    </w:p>
  </w:footnote>
  <w:footnote w:type="continuationSeparator" w:id="0">
    <w:p w14:paraId="5F0DBFAF" w14:textId="77777777" w:rsidR="00A20195" w:rsidRDefault="00A20195"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485E"/>
    <w:multiLevelType w:val="hybridMultilevel"/>
    <w:tmpl w:val="07384A5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6177551"/>
    <w:multiLevelType w:val="hybridMultilevel"/>
    <w:tmpl w:val="5B7047DA"/>
    <w:lvl w:ilvl="0" w:tplc="64406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D390D24"/>
    <w:multiLevelType w:val="hybridMultilevel"/>
    <w:tmpl w:val="51B06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6CC"/>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1F69"/>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8BD"/>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D3622"/>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0635"/>
    <w:rsid w:val="00573677"/>
    <w:rsid w:val="00575E6E"/>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D6DF2"/>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06CC"/>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3B9E"/>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7990"/>
    <w:rsid w:val="009706C1"/>
    <w:rsid w:val="00973A8F"/>
    <w:rsid w:val="00976675"/>
    <w:rsid w:val="00976FBF"/>
    <w:rsid w:val="00984B38"/>
    <w:rsid w:val="0098587D"/>
    <w:rsid w:val="009A0636"/>
    <w:rsid w:val="009A6FF5"/>
    <w:rsid w:val="009B2B47"/>
    <w:rsid w:val="009B35DB"/>
    <w:rsid w:val="009C4298"/>
    <w:rsid w:val="009D318C"/>
    <w:rsid w:val="00A06940"/>
    <w:rsid w:val="00A10B8B"/>
    <w:rsid w:val="00A20195"/>
    <w:rsid w:val="00A20D78"/>
    <w:rsid w:val="00A2174A"/>
    <w:rsid w:val="00A26733"/>
    <w:rsid w:val="00A3595E"/>
    <w:rsid w:val="00A41F5B"/>
    <w:rsid w:val="00A46C7F"/>
    <w:rsid w:val="00A73245"/>
    <w:rsid w:val="00A75AD6"/>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5899"/>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291C"/>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EF69B1"/>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92C24"/>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A7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3A8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973A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73A8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73A8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1,Ch,no read,No Spacing12,No Spacing211,No Spacing2111"/>
    <w:basedOn w:val="Normal"/>
    <w:next w:val="Normal"/>
    <w:link w:val="Heading4Char"/>
    <w:uiPriority w:val="9"/>
    <w:unhideWhenUsed/>
    <w:qFormat/>
    <w:rsid w:val="00973A8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73A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A8F"/>
  </w:style>
  <w:style w:type="character" w:customStyle="1" w:styleId="Heading1Char">
    <w:name w:val="Heading 1 Char"/>
    <w:aliases w:val="Pocket Char"/>
    <w:basedOn w:val="DefaultParagraphFont"/>
    <w:link w:val="Heading1"/>
    <w:uiPriority w:val="9"/>
    <w:rsid w:val="00973A8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73A8F"/>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973A8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6D6DF2"/>
    <w:rPr>
      <w:b/>
      <w:bCs/>
    </w:rPr>
  </w:style>
  <w:style w:type="character" w:customStyle="1" w:styleId="Heading3Char">
    <w:name w:val="Heading 3 Char"/>
    <w:aliases w:val="Block Char"/>
    <w:basedOn w:val="DefaultParagraphFont"/>
    <w:link w:val="Heading3"/>
    <w:uiPriority w:val="9"/>
    <w:rsid w:val="00973A8F"/>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1"/>
    <w:qFormat/>
    <w:rsid w:val="00973A8F"/>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973A8F"/>
    <w:rPr>
      <w:b/>
      <w:sz w:val="26"/>
      <w:u w:val="none"/>
    </w:rPr>
  </w:style>
  <w:style w:type="paragraph" w:styleId="Header">
    <w:name w:val="header"/>
    <w:basedOn w:val="Normal"/>
    <w:link w:val="HeaderChar"/>
    <w:uiPriority w:val="99"/>
    <w:unhideWhenUsed/>
    <w:rsid w:val="00973A8F"/>
    <w:pPr>
      <w:tabs>
        <w:tab w:val="center" w:pos="4320"/>
        <w:tab w:val="right" w:pos="8640"/>
      </w:tabs>
    </w:pPr>
  </w:style>
  <w:style w:type="character" w:customStyle="1" w:styleId="HeaderChar">
    <w:name w:val="Header Char"/>
    <w:basedOn w:val="DefaultParagraphFont"/>
    <w:link w:val="Header"/>
    <w:uiPriority w:val="99"/>
    <w:rsid w:val="00973A8F"/>
    <w:rPr>
      <w:rFonts w:ascii="Calibri" w:eastAsiaTheme="minorEastAsia" w:hAnsi="Calibri"/>
      <w:szCs w:val="24"/>
    </w:rPr>
  </w:style>
  <w:style w:type="paragraph" w:styleId="Footer">
    <w:name w:val="footer"/>
    <w:basedOn w:val="Normal"/>
    <w:link w:val="FooterChar"/>
    <w:uiPriority w:val="99"/>
    <w:unhideWhenUsed/>
    <w:rsid w:val="00973A8F"/>
    <w:pPr>
      <w:tabs>
        <w:tab w:val="center" w:pos="4320"/>
        <w:tab w:val="right" w:pos="8640"/>
      </w:tabs>
    </w:pPr>
  </w:style>
  <w:style w:type="character" w:customStyle="1" w:styleId="FooterChar">
    <w:name w:val="Footer Char"/>
    <w:basedOn w:val="DefaultParagraphFont"/>
    <w:link w:val="Footer"/>
    <w:uiPriority w:val="99"/>
    <w:rsid w:val="00973A8F"/>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973A8F"/>
    <w:rPr>
      <w:color w:val="0000FF" w:themeColor="hyperlink"/>
      <w:u w:val="single"/>
    </w:rPr>
  </w:style>
  <w:style w:type="character" w:styleId="FollowedHyperlink">
    <w:name w:val="FollowedHyperlink"/>
    <w:basedOn w:val="DefaultParagraphFont"/>
    <w:uiPriority w:val="99"/>
    <w:semiHidden/>
    <w:rsid w:val="006D6DF2"/>
    <w:rPr>
      <w:color w:val="auto"/>
      <w:u w:val="none"/>
    </w:rPr>
  </w:style>
  <w:style w:type="character" w:customStyle="1" w:styleId="Heading4Char">
    <w:name w:val="Heading 4 Char"/>
    <w:aliases w:val="Tag Char,Big card Char,body Char,small text Char,Normal Tag Char,Heading 21 Char,Ch Char,no read Char,No Spacing12 Char,No Spacing211 Char,No Spacing2111 Char"/>
    <w:basedOn w:val="DefaultParagraphFont"/>
    <w:link w:val="Heading4"/>
    <w:uiPriority w:val="9"/>
    <w:rsid w:val="00973A8F"/>
    <w:rPr>
      <w:rFonts w:asciiTheme="majorHAnsi" w:eastAsiaTheme="majorEastAsia" w:hAnsiTheme="majorHAnsi" w:cstheme="majorBidi"/>
      <w:b/>
      <w:bCs/>
      <w:iCs/>
      <w:sz w:val="26"/>
      <w:szCs w:val="24"/>
    </w:rPr>
  </w:style>
  <w:style w:type="paragraph" w:styleId="NoSpacing">
    <w:name w:val="No Spacing"/>
    <w:uiPriority w:val="1"/>
    <w:rsid w:val="00973A8F"/>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973A8F"/>
    <w:rPr>
      <w:rFonts w:ascii="Lucida Grande" w:eastAsiaTheme="minorEastAsia" w:hAnsi="Lucida Grande" w:cs="Lucida Grande"/>
      <w:szCs w:val="24"/>
    </w:rPr>
  </w:style>
  <w:style w:type="paragraph" w:styleId="DocumentMap">
    <w:name w:val="Document Map"/>
    <w:basedOn w:val="Normal"/>
    <w:link w:val="DocumentMapChar"/>
    <w:uiPriority w:val="99"/>
    <w:semiHidden/>
    <w:unhideWhenUsed/>
    <w:rsid w:val="00973A8F"/>
    <w:rPr>
      <w:rFonts w:ascii="Lucida Grande" w:hAnsi="Lucida Grande" w:cs="Lucida Grande"/>
    </w:rPr>
  </w:style>
  <w:style w:type="character" w:customStyle="1" w:styleId="DocumentMapChar1">
    <w:name w:val="Document Map Char1"/>
    <w:basedOn w:val="DefaultParagraphFont"/>
    <w:uiPriority w:val="99"/>
    <w:semiHidden/>
    <w:rsid w:val="007706CC"/>
    <w:rPr>
      <w:rFonts w:ascii="Tahoma" w:hAnsi="Tahoma" w:cs="Tahoma"/>
      <w:sz w:val="16"/>
      <w:szCs w:val="16"/>
    </w:rPr>
  </w:style>
  <w:style w:type="paragraph" w:styleId="ListParagraph">
    <w:name w:val="List Paragraph"/>
    <w:basedOn w:val="Normal"/>
    <w:uiPriority w:val="34"/>
    <w:rsid w:val="00973A8F"/>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locked/>
    <w:rsid w:val="007706CC"/>
    <w:rPr>
      <w:rFonts w:ascii="Times New Roman" w:eastAsia="Times New Roman" w:hAnsi="Times New Roman" w:cs="Times New Roman"/>
      <w:sz w:val="16"/>
      <w:szCs w:val="20"/>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7706CC"/>
    <w:pPr>
      <w:ind w:left="288" w:right="288"/>
    </w:pPr>
    <w:rPr>
      <w:rFonts w:ascii="Times New Roman" w:eastAsia="Times New Roman" w:hAnsi="Times New Roman" w:cs="Times New Roman"/>
      <w:sz w:val="16"/>
      <w:szCs w:val="20"/>
    </w:rPr>
  </w:style>
  <w:style w:type="character" w:customStyle="1" w:styleId="underline">
    <w:name w:val="underline"/>
    <w:link w:val="textbold"/>
    <w:qFormat/>
    <w:rsid w:val="007706CC"/>
    <w:rPr>
      <w:u w:val="single"/>
    </w:rPr>
  </w:style>
  <w:style w:type="paragraph" w:customStyle="1" w:styleId="textbold">
    <w:name w:val="text bold"/>
    <w:basedOn w:val="Normal"/>
    <w:link w:val="underline"/>
    <w:qFormat/>
    <w:rsid w:val="007706CC"/>
    <w:pPr>
      <w:ind w:left="720"/>
      <w:jc w:val="both"/>
    </w:pPr>
    <w:rPr>
      <w:rFonts w:asciiTheme="minorHAnsi" w:hAnsiTheme="minorHAnsi"/>
      <w:u w:val="single"/>
    </w:rPr>
  </w:style>
  <w:style w:type="paragraph" w:customStyle="1" w:styleId="card0">
    <w:name w:val="card"/>
    <w:basedOn w:val="Normal"/>
    <w:next w:val="Normal"/>
    <w:link w:val="cardChar0"/>
    <w:qFormat/>
    <w:rsid w:val="007706CC"/>
    <w:pPr>
      <w:ind w:left="288" w:right="288"/>
    </w:pPr>
    <w:rPr>
      <w:rFonts w:ascii="Times New Roman" w:eastAsia="Times New Roman" w:hAnsi="Times New Roman" w:cs="Times New Roman"/>
      <w:szCs w:val="20"/>
      <w:lang w:val="x-none" w:eastAsia="x-none"/>
    </w:rPr>
  </w:style>
  <w:style w:type="character" w:customStyle="1" w:styleId="cardChar0">
    <w:name w:val="card Char"/>
    <w:link w:val="card0"/>
    <w:rsid w:val="007706CC"/>
    <w:rPr>
      <w:rFonts w:ascii="Times New Roman" w:eastAsia="Times New Roman" w:hAnsi="Times New Roman" w:cs="Times New Roman"/>
      <w:sz w:val="20"/>
      <w:szCs w:val="20"/>
      <w:lang w:val="x-none" w:eastAsia="x-none"/>
    </w:rPr>
  </w:style>
  <w:style w:type="character" w:customStyle="1" w:styleId="TitleChar">
    <w:name w:val="Title Char"/>
    <w:aliases w:val="UNDERLINE Char,Cites and Cards Char,Bold Underlined Char"/>
    <w:basedOn w:val="DefaultParagraphFont"/>
    <w:link w:val="Title"/>
    <w:uiPriority w:val="6"/>
    <w:qFormat/>
    <w:rsid w:val="007706CC"/>
    <w:rPr>
      <w:bCs/>
      <w:u w:val="single"/>
    </w:rPr>
  </w:style>
  <w:style w:type="paragraph" w:styleId="Title">
    <w:name w:val="Title"/>
    <w:aliases w:val="UNDERLINE,Cites and Cards,Bold Underlined"/>
    <w:basedOn w:val="Normal"/>
    <w:next w:val="Normal"/>
    <w:link w:val="TitleChar"/>
    <w:uiPriority w:val="6"/>
    <w:qFormat/>
    <w:rsid w:val="007706CC"/>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UNDERLINE Char1,Cites and Cards Char1"/>
    <w:basedOn w:val="DefaultParagraphFont"/>
    <w:uiPriority w:val="10"/>
    <w:rsid w:val="007706CC"/>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706CC"/>
    <w:pPr>
      <w:ind w:left="1008" w:right="720"/>
    </w:pPr>
    <w:rPr>
      <w:rFonts w:eastAsia="Times New Roman"/>
      <w:color w:val="000000"/>
      <w:sz w:val="16"/>
    </w:rPr>
  </w:style>
  <w:style w:type="character" w:customStyle="1" w:styleId="highlight2">
    <w:name w:val="highlight2"/>
    <w:basedOn w:val="DefaultParagraphFont"/>
    <w:rsid w:val="007706CC"/>
    <w:rPr>
      <w:rFonts w:ascii="Arial" w:hAnsi="Arial"/>
      <w:b/>
      <w:sz w:val="19"/>
      <w:u w:val="thick"/>
      <w:bdr w:val="none" w:sz="0" w:space="0" w:color="auto"/>
      <w:shd w:val="clear" w:color="auto" w:fill="auto"/>
    </w:rPr>
  </w:style>
  <w:style w:type="character" w:customStyle="1" w:styleId="Style11pt">
    <w:name w:val="Style 11 pt"/>
    <w:basedOn w:val="DefaultParagraphFont"/>
    <w:rsid w:val="007706CC"/>
    <w:rPr>
      <w:sz w:val="20"/>
    </w:rPr>
  </w:style>
  <w:style w:type="character" w:customStyle="1" w:styleId="boldunderline">
    <w:name w:val="bold underline"/>
    <w:basedOn w:val="underline"/>
    <w:qFormat/>
    <w:rsid w:val="007706CC"/>
    <w:rPr>
      <w:b/>
      <w:bCs w:val="0"/>
      <w:u w:val="single"/>
    </w:rPr>
  </w:style>
  <w:style w:type="character" w:customStyle="1" w:styleId="apple-converted-space">
    <w:name w:val="apple-converted-space"/>
    <w:basedOn w:val="DefaultParagraphFont"/>
    <w:rsid w:val="007706CC"/>
    <w:rPr>
      <w:rFonts w:cs="Times New Roman"/>
    </w:rPr>
  </w:style>
  <w:style w:type="character" w:customStyle="1" w:styleId="NothingChar">
    <w:name w:val="Nothing Char"/>
    <w:link w:val="Nothing"/>
    <w:locked/>
    <w:rsid w:val="007706CC"/>
    <w:rPr>
      <w:rFonts w:ascii="Times New Roman" w:hAnsi="Times New Roman"/>
    </w:rPr>
  </w:style>
  <w:style w:type="paragraph" w:customStyle="1" w:styleId="Nothing">
    <w:name w:val="Nothing"/>
    <w:link w:val="NothingChar"/>
    <w:qFormat/>
    <w:rsid w:val="007706CC"/>
    <w:pPr>
      <w:spacing w:after="0" w:line="240" w:lineRule="auto"/>
      <w:jc w:val="both"/>
    </w:pPr>
    <w:rPr>
      <w:rFonts w:ascii="Times New Roman" w:hAnsi="Times New Roman"/>
    </w:rPr>
  </w:style>
  <w:style w:type="character" w:customStyle="1" w:styleId="CardsChar">
    <w:name w:val="Cards Char"/>
    <w:link w:val="Cards"/>
    <w:locked/>
    <w:rsid w:val="007706CC"/>
    <w:rPr>
      <w:rFonts w:ascii="Times New Roman" w:hAnsi="Times New Roman"/>
    </w:rPr>
  </w:style>
  <w:style w:type="paragraph" w:customStyle="1" w:styleId="Cards">
    <w:name w:val="Cards"/>
    <w:next w:val="Nothing"/>
    <w:link w:val="CardsChar"/>
    <w:qFormat/>
    <w:rsid w:val="007706CC"/>
    <w:pPr>
      <w:widowControl w:val="0"/>
      <w:spacing w:after="0" w:line="240" w:lineRule="auto"/>
      <w:ind w:left="432" w:right="432"/>
    </w:pPr>
    <w:rPr>
      <w:rFonts w:ascii="Times New Roman" w:hAnsi="Times New Roman"/>
    </w:rPr>
  </w:style>
  <w:style w:type="character" w:customStyle="1" w:styleId="Author-Date">
    <w:name w:val="Author-Date"/>
    <w:qFormat/>
    <w:rsid w:val="007706CC"/>
    <w:rPr>
      <w:b/>
      <w:sz w:val="24"/>
    </w:rPr>
  </w:style>
  <w:style w:type="paragraph" w:customStyle="1" w:styleId="cardtext">
    <w:name w:val="card text"/>
    <w:basedOn w:val="Normal"/>
    <w:link w:val="cardtextChar"/>
    <w:qFormat/>
    <w:rsid w:val="007706CC"/>
    <w:pPr>
      <w:ind w:left="288" w:right="288"/>
    </w:pPr>
    <w:rPr>
      <w:rFonts w:eastAsia="Times New Roman"/>
    </w:rPr>
  </w:style>
  <w:style w:type="character" w:customStyle="1" w:styleId="cardtextChar">
    <w:name w:val="card text Char"/>
    <w:basedOn w:val="DefaultParagraphFont"/>
    <w:link w:val="cardtext"/>
    <w:locked/>
    <w:rsid w:val="007706CC"/>
    <w:rPr>
      <w:rFonts w:ascii="Arial" w:eastAsia="Times New Roman" w:hAnsi="Arial" w:cs="Arial"/>
      <w:sz w:val="20"/>
    </w:rPr>
  </w:style>
  <w:style w:type="character" w:customStyle="1" w:styleId="Box">
    <w:name w:val="Box"/>
    <w:basedOn w:val="DefaultParagraphFont"/>
    <w:uiPriority w:val="1"/>
    <w:qFormat/>
    <w:rsid w:val="007706CC"/>
    <w:rPr>
      <w:rFonts w:cs="Times New Roman"/>
      <w:b/>
      <w:u w:val="single"/>
      <w:bdr w:val="single" w:sz="4" w:space="0" w:color="auto"/>
    </w:rPr>
  </w:style>
  <w:style w:type="character" w:styleId="Strong">
    <w:name w:val="Strong"/>
    <w:basedOn w:val="DefaultParagraphFont"/>
    <w:uiPriority w:val="22"/>
    <w:qFormat/>
    <w:rsid w:val="007706CC"/>
    <w:rPr>
      <w:rFonts w:cs="Times New Roman"/>
      <w:b/>
      <w:bCs/>
    </w:rPr>
  </w:style>
  <w:style w:type="character" w:customStyle="1" w:styleId="TitleChar11">
    <w:name w:val="Title Char11"/>
    <w:basedOn w:val="DefaultParagraphFont"/>
    <w:uiPriority w:val="10"/>
    <w:rsid w:val="007706CC"/>
    <w:rPr>
      <w:rFonts w:asciiTheme="majorHAnsi" w:eastAsiaTheme="majorEastAsia" w:hAnsiTheme="majorHAnsi" w:cs="Times New Roman"/>
      <w:color w:val="17365D" w:themeColor="text2" w:themeShade="BF"/>
      <w:spacing w:val="5"/>
      <w:kern w:val="28"/>
      <w:sz w:val="52"/>
      <w:szCs w:val="52"/>
    </w:rPr>
  </w:style>
  <w:style w:type="character" w:customStyle="1" w:styleId="hilite1">
    <w:name w:val="hilite1"/>
    <w:basedOn w:val="DefaultParagraphFont"/>
    <w:rsid w:val="007706CC"/>
    <w:rPr>
      <w:rFonts w:ascii="Arial Narrow" w:hAnsi="Arial Narrow" w:cs="Times New Roman"/>
      <w:sz w:val="20"/>
      <w:u w:val="single"/>
      <w:shd w:val="clear" w:color="auto" w:fill="00FF00"/>
      <w:vertAlign w:val="baseline"/>
    </w:rPr>
  </w:style>
  <w:style w:type="paragraph" w:styleId="NormalWeb">
    <w:name w:val="Normal (Web)"/>
    <w:basedOn w:val="Normal"/>
    <w:uiPriority w:val="99"/>
    <w:unhideWhenUsed/>
    <w:rsid w:val="007706CC"/>
    <w:pPr>
      <w:spacing w:before="100" w:beforeAutospacing="1" w:after="100" w:afterAutospacing="1"/>
    </w:pPr>
    <w:rPr>
      <w:rFonts w:ascii="Times" w:hAnsi="Times" w:cs="Times New Roman"/>
      <w:szCs w:val="20"/>
    </w:rPr>
  </w:style>
  <w:style w:type="character" w:styleId="PageNumber">
    <w:name w:val="page number"/>
    <w:basedOn w:val="DefaultParagraphFont"/>
    <w:uiPriority w:val="99"/>
    <w:semiHidden/>
    <w:unhideWhenUsed/>
    <w:rsid w:val="00973A8F"/>
  </w:style>
  <w:style w:type="character" w:customStyle="1" w:styleId="BoldUnderlineChar">
    <w:name w:val="Bold Underline Char"/>
    <w:rsid w:val="00BB291C"/>
    <w:rPr>
      <w:rFonts w:ascii="Arial Narrow" w:eastAsia="Calibri" w:hAnsi="Arial Narrow" w:cs="Times New Roman"/>
      <w:b/>
      <w:sz w:val="20"/>
      <w:szCs w:val="20"/>
      <w:u w:val="thick"/>
    </w:rPr>
  </w:style>
  <w:style w:type="character" w:customStyle="1" w:styleId="Style1Char">
    <w:name w:val="Style1 Char"/>
    <w:basedOn w:val="DefaultParagraphFont"/>
    <w:rsid w:val="00BB291C"/>
    <w:rPr>
      <w:rFonts w:eastAsia="SimSun"/>
      <w:sz w:val="20"/>
      <w:szCs w:val="24"/>
      <w:u w:val="single"/>
      <w:lang w:val="en-US" w:eastAsia="zh-CN" w:bidi="ar-SA"/>
    </w:rPr>
  </w:style>
  <w:style w:type="paragraph" w:customStyle="1" w:styleId="Style1">
    <w:name w:val="Style1"/>
    <w:basedOn w:val="Normal"/>
    <w:link w:val="Style1Char1"/>
    <w:rsid w:val="00BB291C"/>
    <w:rPr>
      <w:rFonts w:eastAsia="SimSun"/>
      <w:u w:val="single"/>
      <w:lang w:eastAsia="zh-CN"/>
    </w:rPr>
  </w:style>
  <w:style w:type="character" w:customStyle="1" w:styleId="Style1Char1">
    <w:name w:val="Style1 Char1"/>
    <w:basedOn w:val="DefaultParagraphFont"/>
    <w:link w:val="Style1"/>
    <w:rsid w:val="00BB291C"/>
    <w:rPr>
      <w:rFonts w:ascii="Calibri" w:eastAsia="SimSun" w:hAnsi="Calibri" w:cs="Arial"/>
      <w:szCs w:val="24"/>
      <w:u w:val="single"/>
      <w:lang w:eastAsia="zh-CN"/>
    </w:rPr>
  </w:style>
  <w:style w:type="character" w:customStyle="1" w:styleId="Style11ptUnderline">
    <w:name w:val="Style 11 pt Underline"/>
    <w:basedOn w:val="DefaultParagraphFont"/>
    <w:rsid w:val="00BB291C"/>
    <w:rPr>
      <w:sz w:val="20"/>
      <w:u w:val="single"/>
    </w:rPr>
  </w:style>
  <w:style w:type="character" w:customStyle="1" w:styleId="StyleUnderlineChar11pt">
    <w:name w:val="Style Underline Char + 11 pt"/>
    <w:basedOn w:val="DefaultParagraphFont"/>
    <w:rsid w:val="00BB291C"/>
    <w:rPr>
      <w:rFonts w:ascii="Times New Roman" w:hAnsi="Times New Roman"/>
      <w:sz w:val="20"/>
      <w:szCs w:val="24"/>
      <w:u w:val="single"/>
      <w:lang w:val="en-US" w:eastAsia="en-US" w:bidi="ar-SA"/>
    </w:rPr>
  </w:style>
  <w:style w:type="paragraph" w:customStyle="1" w:styleId="Style4">
    <w:name w:val="Style4"/>
    <w:basedOn w:val="Normal"/>
    <w:link w:val="Style4Char"/>
    <w:rsid w:val="00BB291C"/>
    <w:rPr>
      <w:rFonts w:ascii="Arial Narrow" w:eastAsia="Times New Roman" w:hAnsi="Arial Narrow"/>
      <w:u w:val="single"/>
      <w:lang w:val="x-none" w:eastAsia="x-none"/>
    </w:rPr>
  </w:style>
  <w:style w:type="character" w:customStyle="1" w:styleId="Style4Char">
    <w:name w:val="Style4 Char"/>
    <w:link w:val="Style4"/>
    <w:rsid w:val="00BB291C"/>
    <w:rPr>
      <w:rFonts w:ascii="Arial Narrow" w:eastAsia="Times New Roman" w:hAnsi="Arial Narrow" w:cs="Arial"/>
      <w:szCs w:val="24"/>
      <w:u w:val="single"/>
      <w:lang w:val="x-none" w:eastAsia="x-none"/>
    </w:rPr>
  </w:style>
  <w:style w:type="character" w:customStyle="1" w:styleId="UnderlineBold">
    <w:name w:val="Underline + Bold"/>
    <w:qFormat/>
    <w:rsid w:val="00BB291C"/>
    <w:rPr>
      <w:b/>
      <w:sz w:val="20"/>
      <w:u w:val="single"/>
    </w:rPr>
  </w:style>
  <w:style w:type="paragraph" w:customStyle="1" w:styleId="TagText">
    <w:name w:val="TagText"/>
    <w:basedOn w:val="Normal"/>
    <w:qFormat/>
    <w:rsid w:val="00BB291C"/>
    <w:rPr>
      <w:rFonts w:ascii="Georgia" w:eastAsia="Calibri" w:hAnsi="Georgia"/>
      <w:b/>
      <w:sz w:val="24"/>
    </w:rPr>
  </w:style>
  <w:style w:type="character" w:styleId="IntenseEmphasis">
    <w:name w:val="Intense Emphasis"/>
    <w:basedOn w:val="DefaultParagraphFont"/>
    <w:uiPriority w:val="1"/>
    <w:qFormat/>
    <w:rsid w:val="00BB291C"/>
    <w:rPr>
      <w:b/>
      <w:bCs/>
      <w:sz w:val="22"/>
      <w:u w:val="single"/>
    </w:rPr>
  </w:style>
  <w:style w:type="paragraph" w:customStyle="1" w:styleId="Citation">
    <w:name w:val="Citation"/>
    <w:basedOn w:val="Normal"/>
    <w:link w:val="CitationChar"/>
    <w:qFormat/>
    <w:rsid w:val="00BB291C"/>
    <w:rPr>
      <w:rFonts w:eastAsia="Calibri"/>
      <w:b/>
      <w:sz w:val="24"/>
      <w:u w:val="single"/>
    </w:rPr>
  </w:style>
  <w:style w:type="character" w:customStyle="1" w:styleId="BoldUnderline0">
    <w:name w:val="BoldUnderline"/>
    <w:uiPriority w:val="1"/>
    <w:qFormat/>
    <w:rsid w:val="00BB291C"/>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BB291C"/>
    <w:rPr>
      <w:rFonts w:ascii="Arial" w:eastAsia="Calibri" w:hAnsi="Arial" w:cs="Arial"/>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3A8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973A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973A8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973A8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1,Ch,no read,No Spacing12,No Spacing211,No Spacing2111"/>
    <w:basedOn w:val="Normal"/>
    <w:next w:val="Normal"/>
    <w:link w:val="Heading4Char"/>
    <w:uiPriority w:val="9"/>
    <w:unhideWhenUsed/>
    <w:qFormat/>
    <w:rsid w:val="00973A8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973A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73A8F"/>
  </w:style>
  <w:style w:type="character" w:customStyle="1" w:styleId="Heading1Char">
    <w:name w:val="Heading 1 Char"/>
    <w:aliases w:val="Pocket Char"/>
    <w:basedOn w:val="DefaultParagraphFont"/>
    <w:link w:val="Heading1"/>
    <w:uiPriority w:val="9"/>
    <w:rsid w:val="00973A8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973A8F"/>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973A8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6D6DF2"/>
    <w:rPr>
      <w:b/>
      <w:bCs/>
    </w:rPr>
  </w:style>
  <w:style w:type="character" w:customStyle="1" w:styleId="Heading3Char">
    <w:name w:val="Heading 3 Char"/>
    <w:aliases w:val="Block Char"/>
    <w:basedOn w:val="DefaultParagraphFont"/>
    <w:link w:val="Heading3"/>
    <w:uiPriority w:val="9"/>
    <w:rsid w:val="00973A8F"/>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1"/>
    <w:qFormat/>
    <w:rsid w:val="00973A8F"/>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1"/>
    <w:qFormat/>
    <w:rsid w:val="00973A8F"/>
    <w:rPr>
      <w:b/>
      <w:sz w:val="26"/>
      <w:u w:val="none"/>
    </w:rPr>
  </w:style>
  <w:style w:type="paragraph" w:styleId="Header">
    <w:name w:val="header"/>
    <w:basedOn w:val="Normal"/>
    <w:link w:val="HeaderChar"/>
    <w:uiPriority w:val="99"/>
    <w:unhideWhenUsed/>
    <w:rsid w:val="00973A8F"/>
    <w:pPr>
      <w:tabs>
        <w:tab w:val="center" w:pos="4320"/>
        <w:tab w:val="right" w:pos="8640"/>
      </w:tabs>
    </w:pPr>
  </w:style>
  <w:style w:type="character" w:customStyle="1" w:styleId="HeaderChar">
    <w:name w:val="Header Char"/>
    <w:basedOn w:val="DefaultParagraphFont"/>
    <w:link w:val="Header"/>
    <w:uiPriority w:val="99"/>
    <w:rsid w:val="00973A8F"/>
    <w:rPr>
      <w:rFonts w:ascii="Calibri" w:eastAsiaTheme="minorEastAsia" w:hAnsi="Calibri"/>
      <w:szCs w:val="24"/>
    </w:rPr>
  </w:style>
  <w:style w:type="paragraph" w:styleId="Footer">
    <w:name w:val="footer"/>
    <w:basedOn w:val="Normal"/>
    <w:link w:val="FooterChar"/>
    <w:uiPriority w:val="99"/>
    <w:unhideWhenUsed/>
    <w:rsid w:val="00973A8F"/>
    <w:pPr>
      <w:tabs>
        <w:tab w:val="center" w:pos="4320"/>
        <w:tab w:val="right" w:pos="8640"/>
      </w:tabs>
    </w:pPr>
  </w:style>
  <w:style w:type="character" w:customStyle="1" w:styleId="FooterChar">
    <w:name w:val="Footer Char"/>
    <w:basedOn w:val="DefaultParagraphFont"/>
    <w:link w:val="Footer"/>
    <w:uiPriority w:val="99"/>
    <w:rsid w:val="00973A8F"/>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973A8F"/>
    <w:rPr>
      <w:color w:val="0000FF" w:themeColor="hyperlink"/>
      <w:u w:val="single"/>
    </w:rPr>
  </w:style>
  <w:style w:type="character" w:styleId="FollowedHyperlink">
    <w:name w:val="FollowedHyperlink"/>
    <w:basedOn w:val="DefaultParagraphFont"/>
    <w:uiPriority w:val="99"/>
    <w:semiHidden/>
    <w:rsid w:val="006D6DF2"/>
    <w:rPr>
      <w:color w:val="auto"/>
      <w:u w:val="none"/>
    </w:rPr>
  </w:style>
  <w:style w:type="character" w:customStyle="1" w:styleId="Heading4Char">
    <w:name w:val="Heading 4 Char"/>
    <w:aliases w:val="Tag Char,Big card Char,body Char,small text Char,Normal Tag Char,Heading 21 Char,Ch Char,no read Char,No Spacing12 Char,No Spacing211 Char,No Spacing2111 Char"/>
    <w:basedOn w:val="DefaultParagraphFont"/>
    <w:link w:val="Heading4"/>
    <w:uiPriority w:val="9"/>
    <w:rsid w:val="00973A8F"/>
    <w:rPr>
      <w:rFonts w:asciiTheme="majorHAnsi" w:eastAsiaTheme="majorEastAsia" w:hAnsiTheme="majorHAnsi" w:cstheme="majorBidi"/>
      <w:b/>
      <w:bCs/>
      <w:iCs/>
      <w:sz w:val="26"/>
      <w:szCs w:val="24"/>
    </w:rPr>
  </w:style>
  <w:style w:type="paragraph" w:styleId="NoSpacing">
    <w:name w:val="No Spacing"/>
    <w:uiPriority w:val="1"/>
    <w:rsid w:val="00973A8F"/>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973A8F"/>
    <w:rPr>
      <w:rFonts w:ascii="Lucida Grande" w:eastAsiaTheme="minorEastAsia" w:hAnsi="Lucida Grande" w:cs="Lucida Grande"/>
      <w:szCs w:val="24"/>
    </w:rPr>
  </w:style>
  <w:style w:type="paragraph" w:styleId="DocumentMap">
    <w:name w:val="Document Map"/>
    <w:basedOn w:val="Normal"/>
    <w:link w:val="DocumentMapChar"/>
    <w:uiPriority w:val="99"/>
    <w:semiHidden/>
    <w:unhideWhenUsed/>
    <w:rsid w:val="00973A8F"/>
    <w:rPr>
      <w:rFonts w:ascii="Lucida Grande" w:hAnsi="Lucida Grande" w:cs="Lucida Grande"/>
    </w:rPr>
  </w:style>
  <w:style w:type="character" w:customStyle="1" w:styleId="DocumentMapChar1">
    <w:name w:val="Document Map Char1"/>
    <w:basedOn w:val="DefaultParagraphFont"/>
    <w:uiPriority w:val="99"/>
    <w:semiHidden/>
    <w:rsid w:val="007706CC"/>
    <w:rPr>
      <w:rFonts w:ascii="Tahoma" w:hAnsi="Tahoma" w:cs="Tahoma"/>
      <w:sz w:val="16"/>
      <w:szCs w:val="16"/>
    </w:rPr>
  </w:style>
  <w:style w:type="paragraph" w:styleId="ListParagraph">
    <w:name w:val="List Paragraph"/>
    <w:basedOn w:val="Normal"/>
    <w:uiPriority w:val="34"/>
    <w:rsid w:val="00973A8F"/>
    <w:pPr>
      <w:ind w:left="720"/>
      <w:contextualSpacing/>
    </w:p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locked/>
    <w:rsid w:val="007706CC"/>
    <w:rPr>
      <w:rFonts w:ascii="Times New Roman" w:eastAsia="Times New Roman" w:hAnsi="Times New Roman" w:cs="Times New Roman"/>
      <w:sz w:val="16"/>
      <w:szCs w:val="20"/>
    </w:rPr>
  </w:style>
  <w:style w:type="paragraph" w:customStyle="1" w:styleId="Card">
    <w:name w:val="Card"/>
    <w:aliases w:val="Tags,Debate Text,No Spacing11,No Spacing21,No Spacing4,No Spacing1,No Spacing111111,Medium Grid 21,No Spacing5,No Spacing31,No Spacing22,tag,No Spacing111,No Spacing1111,No Spacing11111,No Spacing3,tags,No Spacing2,Read stuff,No Spacing41"/>
    <w:basedOn w:val="Normal"/>
    <w:next w:val="Normal"/>
    <w:link w:val="CardChar"/>
    <w:qFormat/>
    <w:rsid w:val="007706CC"/>
    <w:pPr>
      <w:ind w:left="288" w:right="288"/>
    </w:pPr>
    <w:rPr>
      <w:rFonts w:ascii="Times New Roman" w:eastAsia="Times New Roman" w:hAnsi="Times New Roman" w:cs="Times New Roman"/>
      <w:sz w:val="16"/>
      <w:szCs w:val="20"/>
    </w:rPr>
  </w:style>
  <w:style w:type="character" w:customStyle="1" w:styleId="underline">
    <w:name w:val="underline"/>
    <w:link w:val="textbold"/>
    <w:qFormat/>
    <w:rsid w:val="007706CC"/>
    <w:rPr>
      <w:u w:val="single"/>
    </w:rPr>
  </w:style>
  <w:style w:type="paragraph" w:customStyle="1" w:styleId="textbold">
    <w:name w:val="text bold"/>
    <w:basedOn w:val="Normal"/>
    <w:link w:val="underline"/>
    <w:qFormat/>
    <w:rsid w:val="007706CC"/>
    <w:pPr>
      <w:ind w:left="720"/>
      <w:jc w:val="both"/>
    </w:pPr>
    <w:rPr>
      <w:rFonts w:asciiTheme="minorHAnsi" w:hAnsiTheme="minorHAnsi"/>
      <w:u w:val="single"/>
    </w:rPr>
  </w:style>
  <w:style w:type="paragraph" w:customStyle="1" w:styleId="card0">
    <w:name w:val="card"/>
    <w:basedOn w:val="Normal"/>
    <w:next w:val="Normal"/>
    <w:link w:val="cardChar0"/>
    <w:qFormat/>
    <w:rsid w:val="007706CC"/>
    <w:pPr>
      <w:ind w:left="288" w:right="288"/>
    </w:pPr>
    <w:rPr>
      <w:rFonts w:ascii="Times New Roman" w:eastAsia="Times New Roman" w:hAnsi="Times New Roman" w:cs="Times New Roman"/>
      <w:szCs w:val="20"/>
      <w:lang w:val="x-none" w:eastAsia="x-none"/>
    </w:rPr>
  </w:style>
  <w:style w:type="character" w:customStyle="1" w:styleId="cardChar0">
    <w:name w:val="card Char"/>
    <w:link w:val="card0"/>
    <w:rsid w:val="007706CC"/>
    <w:rPr>
      <w:rFonts w:ascii="Times New Roman" w:eastAsia="Times New Roman" w:hAnsi="Times New Roman" w:cs="Times New Roman"/>
      <w:sz w:val="20"/>
      <w:szCs w:val="20"/>
      <w:lang w:val="x-none" w:eastAsia="x-none"/>
    </w:rPr>
  </w:style>
  <w:style w:type="character" w:customStyle="1" w:styleId="TitleChar">
    <w:name w:val="Title Char"/>
    <w:aliases w:val="UNDERLINE Char,Cites and Cards Char,Bold Underlined Char"/>
    <w:basedOn w:val="DefaultParagraphFont"/>
    <w:link w:val="Title"/>
    <w:uiPriority w:val="6"/>
    <w:qFormat/>
    <w:rsid w:val="007706CC"/>
    <w:rPr>
      <w:bCs/>
      <w:u w:val="single"/>
    </w:rPr>
  </w:style>
  <w:style w:type="paragraph" w:styleId="Title">
    <w:name w:val="Title"/>
    <w:aliases w:val="UNDERLINE,Cites and Cards,Bold Underlined"/>
    <w:basedOn w:val="Normal"/>
    <w:next w:val="Normal"/>
    <w:link w:val="TitleChar"/>
    <w:uiPriority w:val="6"/>
    <w:qFormat/>
    <w:rsid w:val="007706CC"/>
    <w:pPr>
      <w:pBdr>
        <w:bottom w:val="single" w:sz="8" w:space="4" w:color="4F81BD"/>
      </w:pBdr>
      <w:spacing w:after="300"/>
      <w:contextualSpacing/>
    </w:pPr>
    <w:rPr>
      <w:rFonts w:asciiTheme="minorHAnsi" w:hAnsiTheme="minorHAnsi"/>
      <w:bCs/>
      <w:u w:val="single"/>
    </w:rPr>
  </w:style>
  <w:style w:type="character" w:customStyle="1" w:styleId="TitleChar1">
    <w:name w:val="Title Char1"/>
    <w:aliases w:val="UNDERLINE Char1,Cites and Cards Char1"/>
    <w:basedOn w:val="DefaultParagraphFont"/>
    <w:uiPriority w:val="10"/>
    <w:rsid w:val="007706CC"/>
    <w:rPr>
      <w:rFonts w:asciiTheme="majorHAnsi" w:eastAsiaTheme="majorEastAsia" w:hAnsiTheme="majorHAnsi" w:cstheme="majorBidi"/>
      <w:color w:val="17365D" w:themeColor="text2" w:themeShade="BF"/>
      <w:spacing w:val="5"/>
      <w:kern w:val="28"/>
      <w:sz w:val="52"/>
      <w:szCs w:val="52"/>
    </w:rPr>
  </w:style>
  <w:style w:type="paragraph" w:customStyle="1" w:styleId="evidencetext">
    <w:name w:val="evidence text"/>
    <w:basedOn w:val="Normal"/>
    <w:rsid w:val="007706CC"/>
    <w:pPr>
      <w:ind w:left="1008" w:right="720"/>
    </w:pPr>
    <w:rPr>
      <w:rFonts w:eastAsia="Times New Roman"/>
      <w:color w:val="000000"/>
      <w:sz w:val="16"/>
    </w:rPr>
  </w:style>
  <w:style w:type="character" w:customStyle="1" w:styleId="highlight2">
    <w:name w:val="highlight2"/>
    <w:basedOn w:val="DefaultParagraphFont"/>
    <w:rsid w:val="007706CC"/>
    <w:rPr>
      <w:rFonts w:ascii="Arial" w:hAnsi="Arial"/>
      <w:b/>
      <w:sz w:val="19"/>
      <w:u w:val="thick"/>
      <w:bdr w:val="none" w:sz="0" w:space="0" w:color="auto"/>
      <w:shd w:val="clear" w:color="auto" w:fill="auto"/>
    </w:rPr>
  </w:style>
  <w:style w:type="character" w:customStyle="1" w:styleId="Style11pt">
    <w:name w:val="Style 11 pt"/>
    <w:basedOn w:val="DefaultParagraphFont"/>
    <w:rsid w:val="007706CC"/>
    <w:rPr>
      <w:sz w:val="20"/>
    </w:rPr>
  </w:style>
  <w:style w:type="character" w:customStyle="1" w:styleId="boldunderline">
    <w:name w:val="bold underline"/>
    <w:basedOn w:val="underline"/>
    <w:qFormat/>
    <w:rsid w:val="007706CC"/>
    <w:rPr>
      <w:b/>
      <w:bCs w:val="0"/>
      <w:u w:val="single"/>
    </w:rPr>
  </w:style>
  <w:style w:type="character" w:customStyle="1" w:styleId="apple-converted-space">
    <w:name w:val="apple-converted-space"/>
    <w:basedOn w:val="DefaultParagraphFont"/>
    <w:rsid w:val="007706CC"/>
    <w:rPr>
      <w:rFonts w:cs="Times New Roman"/>
    </w:rPr>
  </w:style>
  <w:style w:type="character" w:customStyle="1" w:styleId="NothingChar">
    <w:name w:val="Nothing Char"/>
    <w:link w:val="Nothing"/>
    <w:locked/>
    <w:rsid w:val="007706CC"/>
    <w:rPr>
      <w:rFonts w:ascii="Times New Roman" w:hAnsi="Times New Roman"/>
    </w:rPr>
  </w:style>
  <w:style w:type="paragraph" w:customStyle="1" w:styleId="Nothing">
    <w:name w:val="Nothing"/>
    <w:link w:val="NothingChar"/>
    <w:qFormat/>
    <w:rsid w:val="007706CC"/>
    <w:pPr>
      <w:spacing w:after="0" w:line="240" w:lineRule="auto"/>
      <w:jc w:val="both"/>
    </w:pPr>
    <w:rPr>
      <w:rFonts w:ascii="Times New Roman" w:hAnsi="Times New Roman"/>
    </w:rPr>
  </w:style>
  <w:style w:type="character" w:customStyle="1" w:styleId="CardsChar">
    <w:name w:val="Cards Char"/>
    <w:link w:val="Cards"/>
    <w:locked/>
    <w:rsid w:val="007706CC"/>
    <w:rPr>
      <w:rFonts w:ascii="Times New Roman" w:hAnsi="Times New Roman"/>
    </w:rPr>
  </w:style>
  <w:style w:type="paragraph" w:customStyle="1" w:styleId="Cards">
    <w:name w:val="Cards"/>
    <w:next w:val="Nothing"/>
    <w:link w:val="CardsChar"/>
    <w:qFormat/>
    <w:rsid w:val="007706CC"/>
    <w:pPr>
      <w:widowControl w:val="0"/>
      <w:spacing w:after="0" w:line="240" w:lineRule="auto"/>
      <w:ind w:left="432" w:right="432"/>
    </w:pPr>
    <w:rPr>
      <w:rFonts w:ascii="Times New Roman" w:hAnsi="Times New Roman"/>
    </w:rPr>
  </w:style>
  <w:style w:type="character" w:customStyle="1" w:styleId="Author-Date">
    <w:name w:val="Author-Date"/>
    <w:qFormat/>
    <w:rsid w:val="007706CC"/>
    <w:rPr>
      <w:b/>
      <w:sz w:val="24"/>
    </w:rPr>
  </w:style>
  <w:style w:type="paragraph" w:customStyle="1" w:styleId="cardtext">
    <w:name w:val="card text"/>
    <w:basedOn w:val="Normal"/>
    <w:link w:val="cardtextChar"/>
    <w:qFormat/>
    <w:rsid w:val="007706CC"/>
    <w:pPr>
      <w:ind w:left="288" w:right="288"/>
    </w:pPr>
    <w:rPr>
      <w:rFonts w:eastAsia="Times New Roman"/>
    </w:rPr>
  </w:style>
  <w:style w:type="character" w:customStyle="1" w:styleId="cardtextChar">
    <w:name w:val="card text Char"/>
    <w:basedOn w:val="DefaultParagraphFont"/>
    <w:link w:val="cardtext"/>
    <w:locked/>
    <w:rsid w:val="007706CC"/>
    <w:rPr>
      <w:rFonts w:ascii="Arial" w:eastAsia="Times New Roman" w:hAnsi="Arial" w:cs="Arial"/>
      <w:sz w:val="20"/>
    </w:rPr>
  </w:style>
  <w:style w:type="character" w:customStyle="1" w:styleId="Box">
    <w:name w:val="Box"/>
    <w:basedOn w:val="DefaultParagraphFont"/>
    <w:uiPriority w:val="1"/>
    <w:qFormat/>
    <w:rsid w:val="007706CC"/>
    <w:rPr>
      <w:rFonts w:cs="Times New Roman"/>
      <w:b/>
      <w:u w:val="single"/>
      <w:bdr w:val="single" w:sz="4" w:space="0" w:color="auto"/>
    </w:rPr>
  </w:style>
  <w:style w:type="character" w:styleId="Strong">
    <w:name w:val="Strong"/>
    <w:basedOn w:val="DefaultParagraphFont"/>
    <w:uiPriority w:val="22"/>
    <w:qFormat/>
    <w:rsid w:val="007706CC"/>
    <w:rPr>
      <w:rFonts w:cs="Times New Roman"/>
      <w:b/>
      <w:bCs/>
    </w:rPr>
  </w:style>
  <w:style w:type="character" w:customStyle="1" w:styleId="TitleChar11">
    <w:name w:val="Title Char11"/>
    <w:basedOn w:val="DefaultParagraphFont"/>
    <w:uiPriority w:val="10"/>
    <w:rsid w:val="007706CC"/>
    <w:rPr>
      <w:rFonts w:asciiTheme="majorHAnsi" w:eastAsiaTheme="majorEastAsia" w:hAnsiTheme="majorHAnsi" w:cs="Times New Roman"/>
      <w:color w:val="17365D" w:themeColor="text2" w:themeShade="BF"/>
      <w:spacing w:val="5"/>
      <w:kern w:val="28"/>
      <w:sz w:val="52"/>
      <w:szCs w:val="52"/>
    </w:rPr>
  </w:style>
  <w:style w:type="character" w:customStyle="1" w:styleId="hilite1">
    <w:name w:val="hilite1"/>
    <w:basedOn w:val="DefaultParagraphFont"/>
    <w:rsid w:val="007706CC"/>
    <w:rPr>
      <w:rFonts w:ascii="Arial Narrow" w:hAnsi="Arial Narrow" w:cs="Times New Roman"/>
      <w:sz w:val="20"/>
      <w:u w:val="single"/>
      <w:shd w:val="clear" w:color="auto" w:fill="00FF00"/>
      <w:vertAlign w:val="baseline"/>
    </w:rPr>
  </w:style>
  <w:style w:type="paragraph" w:styleId="NormalWeb">
    <w:name w:val="Normal (Web)"/>
    <w:basedOn w:val="Normal"/>
    <w:uiPriority w:val="99"/>
    <w:unhideWhenUsed/>
    <w:rsid w:val="007706CC"/>
    <w:pPr>
      <w:spacing w:before="100" w:beforeAutospacing="1" w:after="100" w:afterAutospacing="1"/>
    </w:pPr>
    <w:rPr>
      <w:rFonts w:ascii="Times" w:hAnsi="Times" w:cs="Times New Roman"/>
      <w:szCs w:val="20"/>
    </w:rPr>
  </w:style>
  <w:style w:type="character" w:styleId="PageNumber">
    <w:name w:val="page number"/>
    <w:basedOn w:val="DefaultParagraphFont"/>
    <w:uiPriority w:val="99"/>
    <w:semiHidden/>
    <w:unhideWhenUsed/>
    <w:rsid w:val="00973A8F"/>
  </w:style>
  <w:style w:type="character" w:customStyle="1" w:styleId="BoldUnderlineChar">
    <w:name w:val="Bold Underline Char"/>
    <w:rsid w:val="00BB291C"/>
    <w:rPr>
      <w:rFonts w:ascii="Arial Narrow" w:eastAsia="Calibri" w:hAnsi="Arial Narrow" w:cs="Times New Roman"/>
      <w:b/>
      <w:sz w:val="20"/>
      <w:szCs w:val="20"/>
      <w:u w:val="thick"/>
    </w:rPr>
  </w:style>
  <w:style w:type="character" w:customStyle="1" w:styleId="Style1Char">
    <w:name w:val="Style1 Char"/>
    <w:basedOn w:val="DefaultParagraphFont"/>
    <w:rsid w:val="00BB291C"/>
    <w:rPr>
      <w:rFonts w:eastAsia="SimSun"/>
      <w:sz w:val="20"/>
      <w:szCs w:val="24"/>
      <w:u w:val="single"/>
      <w:lang w:val="en-US" w:eastAsia="zh-CN" w:bidi="ar-SA"/>
    </w:rPr>
  </w:style>
  <w:style w:type="paragraph" w:customStyle="1" w:styleId="Style1">
    <w:name w:val="Style1"/>
    <w:basedOn w:val="Normal"/>
    <w:link w:val="Style1Char1"/>
    <w:rsid w:val="00BB291C"/>
    <w:rPr>
      <w:rFonts w:eastAsia="SimSun"/>
      <w:u w:val="single"/>
      <w:lang w:eastAsia="zh-CN"/>
    </w:rPr>
  </w:style>
  <w:style w:type="character" w:customStyle="1" w:styleId="Style1Char1">
    <w:name w:val="Style1 Char1"/>
    <w:basedOn w:val="DefaultParagraphFont"/>
    <w:link w:val="Style1"/>
    <w:rsid w:val="00BB291C"/>
    <w:rPr>
      <w:rFonts w:ascii="Calibri" w:eastAsia="SimSun" w:hAnsi="Calibri" w:cs="Arial"/>
      <w:szCs w:val="24"/>
      <w:u w:val="single"/>
      <w:lang w:eastAsia="zh-CN"/>
    </w:rPr>
  </w:style>
  <w:style w:type="character" w:customStyle="1" w:styleId="Style11ptUnderline">
    <w:name w:val="Style 11 pt Underline"/>
    <w:basedOn w:val="DefaultParagraphFont"/>
    <w:rsid w:val="00BB291C"/>
    <w:rPr>
      <w:sz w:val="20"/>
      <w:u w:val="single"/>
    </w:rPr>
  </w:style>
  <w:style w:type="character" w:customStyle="1" w:styleId="StyleUnderlineChar11pt">
    <w:name w:val="Style Underline Char + 11 pt"/>
    <w:basedOn w:val="DefaultParagraphFont"/>
    <w:rsid w:val="00BB291C"/>
    <w:rPr>
      <w:rFonts w:ascii="Times New Roman" w:hAnsi="Times New Roman"/>
      <w:sz w:val="20"/>
      <w:szCs w:val="24"/>
      <w:u w:val="single"/>
      <w:lang w:val="en-US" w:eastAsia="en-US" w:bidi="ar-SA"/>
    </w:rPr>
  </w:style>
  <w:style w:type="paragraph" w:customStyle="1" w:styleId="Style4">
    <w:name w:val="Style4"/>
    <w:basedOn w:val="Normal"/>
    <w:link w:val="Style4Char"/>
    <w:rsid w:val="00BB291C"/>
    <w:rPr>
      <w:rFonts w:ascii="Arial Narrow" w:eastAsia="Times New Roman" w:hAnsi="Arial Narrow"/>
      <w:u w:val="single"/>
      <w:lang w:val="x-none" w:eastAsia="x-none"/>
    </w:rPr>
  </w:style>
  <w:style w:type="character" w:customStyle="1" w:styleId="Style4Char">
    <w:name w:val="Style4 Char"/>
    <w:link w:val="Style4"/>
    <w:rsid w:val="00BB291C"/>
    <w:rPr>
      <w:rFonts w:ascii="Arial Narrow" w:eastAsia="Times New Roman" w:hAnsi="Arial Narrow" w:cs="Arial"/>
      <w:szCs w:val="24"/>
      <w:u w:val="single"/>
      <w:lang w:val="x-none" w:eastAsia="x-none"/>
    </w:rPr>
  </w:style>
  <w:style w:type="character" w:customStyle="1" w:styleId="UnderlineBold">
    <w:name w:val="Underline + Bold"/>
    <w:qFormat/>
    <w:rsid w:val="00BB291C"/>
    <w:rPr>
      <w:b/>
      <w:sz w:val="20"/>
      <w:u w:val="single"/>
    </w:rPr>
  </w:style>
  <w:style w:type="paragraph" w:customStyle="1" w:styleId="TagText">
    <w:name w:val="TagText"/>
    <w:basedOn w:val="Normal"/>
    <w:qFormat/>
    <w:rsid w:val="00BB291C"/>
    <w:rPr>
      <w:rFonts w:ascii="Georgia" w:eastAsia="Calibri" w:hAnsi="Georgia"/>
      <w:b/>
      <w:sz w:val="24"/>
    </w:rPr>
  </w:style>
  <w:style w:type="character" w:styleId="IntenseEmphasis">
    <w:name w:val="Intense Emphasis"/>
    <w:basedOn w:val="DefaultParagraphFont"/>
    <w:uiPriority w:val="1"/>
    <w:qFormat/>
    <w:rsid w:val="00BB291C"/>
    <w:rPr>
      <w:b/>
      <w:bCs/>
      <w:sz w:val="22"/>
      <w:u w:val="single"/>
    </w:rPr>
  </w:style>
  <w:style w:type="paragraph" w:customStyle="1" w:styleId="Citation">
    <w:name w:val="Citation"/>
    <w:basedOn w:val="Normal"/>
    <w:link w:val="CitationChar"/>
    <w:qFormat/>
    <w:rsid w:val="00BB291C"/>
    <w:rPr>
      <w:rFonts w:eastAsia="Calibri"/>
      <w:b/>
      <w:sz w:val="24"/>
      <w:u w:val="single"/>
    </w:rPr>
  </w:style>
  <w:style w:type="character" w:customStyle="1" w:styleId="BoldUnderline0">
    <w:name w:val="BoldUnderline"/>
    <w:uiPriority w:val="1"/>
    <w:qFormat/>
    <w:rsid w:val="00BB291C"/>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BB291C"/>
    <w:rPr>
      <w:rFonts w:ascii="Arial" w:eastAsia="Calibri" w:hAnsi="Arial" w:cs="Arial"/>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cato-unbound.org/2011/02/11/john-owen/dont-discount-hegemony/" TargetMode="External"/><Relationship Id="rId21" Type="http://schemas.openxmlformats.org/officeDocument/2006/relationships/hyperlink" Target="http://rt.com/news/venezuela-ends-dialogue-us-relations-352/" TargetMode="External"/><Relationship Id="rId22" Type="http://schemas.openxmlformats.org/officeDocument/2006/relationships/hyperlink" Target="http://upsidedownworld.org/main/venezuela-archives-35/1671-why-obama-should-meet-with-hugo-chavez"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politicalticker.blogs.cnn.com/2013/01/21/obama-it-is-now-our-generations-task-to-carry-on-what-pioneers-began/?hpt=hp_t1" TargetMode="External"/><Relationship Id="rId12" Type="http://schemas.openxmlformats.org/officeDocument/2006/relationships/hyperlink" Target="http://www.cnn.com/2013/01/02/world/meast/syria-civil-war/index.html" TargetMode="External"/><Relationship Id="rId13" Type="http://schemas.openxmlformats.org/officeDocument/2006/relationships/hyperlink" Target="http://edition.cnn.com/2013/01/18/opinion/ghitis-algeria-hostage-crisis/index.html?hpt=op_t1" TargetMode="External"/><Relationship Id="rId14" Type="http://schemas.openxmlformats.org/officeDocument/2006/relationships/hyperlink" Target="http://www.linkedin.com/company/hebrew-university-of-jerusalem?trk=ppro_cprof" TargetMode="External"/><Relationship Id="rId15" Type="http://schemas.openxmlformats.org/officeDocument/2006/relationships/hyperlink" Target="http://www.israelnationalnews.com/News/News.aspx/173739" TargetMode="External"/><Relationship Id="rId16" Type="http://schemas.openxmlformats.org/officeDocument/2006/relationships/hyperlink" Target="http://www.usatoday.com/story/news/world/2013/11/24/iran-nuclear-deal-israel-reactions/3690161/" TargetMode="External"/><Relationship Id="rId17" Type="http://schemas.openxmlformats.org/officeDocument/2006/relationships/hyperlink" Target="http://www.washingtonpost.com/world/concerns-grow-in-pakistan-and-india-over-border-violence/2013/11/23/633519fc-4d15-11e3-bf60-c1ca136ae14a_story.html" TargetMode="External"/><Relationship Id="rId18" Type="http://schemas.openxmlformats.org/officeDocument/2006/relationships/hyperlink" Target="http://online.wsj.com/news/articles/SB10001424052748703465204575208213597446370" TargetMode="External"/><Relationship Id="rId19" Type="http://schemas.openxmlformats.org/officeDocument/2006/relationships/hyperlink" Target="http://www.taipeitimes.com/News/taiwan/archives/2013/03/16/200355721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csumn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20</Pages>
  <Words>15779</Words>
  <Characters>89946</Characters>
  <Application>Microsoft Macintosh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Brandon Sumner</cp:lastModifiedBy>
  <cp:revision>5</cp:revision>
  <dcterms:created xsi:type="dcterms:W3CDTF">2014-02-28T21:24:00Z</dcterms:created>
  <dcterms:modified xsi:type="dcterms:W3CDTF">2014-02-28T23:08:00Z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