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ABE" w:rsidRPr="00906A2C" w:rsidRDefault="004C1ABE" w:rsidP="004C1ABE">
      <w:pPr>
        <w:pStyle w:val="Heading1"/>
      </w:pPr>
      <w:bookmarkStart w:id="0" w:name="_GoBack"/>
      <w:bookmarkEnd w:id="0"/>
      <w:r w:rsidRPr="00906A2C">
        <w:t>1nc</w:t>
      </w:r>
    </w:p>
    <w:p w:rsidR="004C1ABE" w:rsidRPr="00906A2C" w:rsidRDefault="004C1ABE" w:rsidP="004C1ABE"/>
    <w:p w:rsidR="004C1ABE" w:rsidRPr="004C1ABE" w:rsidRDefault="004C1ABE" w:rsidP="004C1ABE">
      <w:pPr>
        <w:rPr>
          <w:b/>
          <w:u w:val="single"/>
        </w:rPr>
      </w:pPr>
      <w:r w:rsidRPr="004C1ABE">
        <w:rPr>
          <w:b/>
          <w:u w:val="single"/>
        </w:rPr>
        <w:t>1NC PTX</w:t>
      </w:r>
    </w:p>
    <w:p w:rsidR="004C1ABE" w:rsidRPr="004C1ABE" w:rsidRDefault="004C1ABE" w:rsidP="004C1ABE">
      <w:pPr>
        <w:rPr>
          <w:b/>
        </w:rPr>
      </w:pPr>
      <w:r w:rsidRPr="004C1ABE">
        <w:rPr>
          <w:b/>
        </w:rPr>
        <w:t xml:space="preserve">TPA will pass but Obama PC is </w:t>
      </w:r>
      <w:proofErr w:type="gramStart"/>
      <w:r w:rsidRPr="004C1ABE">
        <w:rPr>
          <w:b/>
        </w:rPr>
        <w:t>key</w:t>
      </w:r>
      <w:proofErr w:type="gramEnd"/>
    </w:p>
    <w:p w:rsidR="004C1ABE" w:rsidRPr="00D54FFA" w:rsidRDefault="004C1ABE" w:rsidP="004C1ABE">
      <w:proofErr w:type="spellStart"/>
      <w:r>
        <w:rPr>
          <w:b/>
        </w:rPr>
        <w:t>Politi</w:t>
      </w:r>
      <w:proofErr w:type="spellEnd"/>
      <w:r>
        <w:rPr>
          <w:b/>
        </w:rPr>
        <w:t xml:space="preserve">, 2/10/14 </w:t>
      </w:r>
      <w:r>
        <w:t>(James, Financial Times, “Trade: Pacts of strife”</w:t>
      </w:r>
    </w:p>
    <w:p w:rsidR="004C1ABE" w:rsidRDefault="004C1ABE" w:rsidP="004C1ABE">
      <w:hyperlink r:id="rId6" w:history="1">
        <w:r w:rsidRPr="00D72FEE">
          <w:rPr>
            <w:rStyle w:val="Hyperlink"/>
          </w:rPr>
          <w:t>http://www.ft.com/intl/cms/s/0/c1254a20-8ff3-11e3-aee9-00144feab7de.html</w:t>
        </w:r>
      </w:hyperlink>
    </w:p>
    <w:p w:rsidR="004C1ABE" w:rsidRPr="00E0021D" w:rsidRDefault="004C1ABE" w:rsidP="004C1ABE"/>
    <w:p w:rsidR="004C1ABE" w:rsidRPr="003359D1" w:rsidRDefault="004C1ABE" w:rsidP="00B128AF">
      <w:pPr>
        <w:rPr>
          <w:sz w:val="14"/>
        </w:rPr>
      </w:pPr>
      <w:r w:rsidRPr="003359D1">
        <w:rPr>
          <w:sz w:val="14"/>
        </w:rPr>
        <w:t xml:space="preserve">But that vision is colliding with a sobering domestic reality. </w:t>
      </w:r>
      <w:proofErr w:type="gramStart"/>
      <w:r w:rsidRPr="00D54FFA">
        <w:rPr>
          <w:rStyle w:val="Underline"/>
        </w:rPr>
        <w:t xml:space="preserve">Passing </w:t>
      </w:r>
      <w:r w:rsidR="00B128AF">
        <w:rPr>
          <w:rStyle w:val="Underline"/>
        </w:rPr>
        <w:t>…</w:t>
      </w:r>
      <w:r w:rsidRPr="001273B3">
        <w:rPr>
          <w:rStyle w:val="Emphasis"/>
          <w:highlight w:val="cyan"/>
        </w:rPr>
        <w:t>line</w:t>
      </w:r>
      <w:r w:rsidRPr="003359D1">
        <w:rPr>
          <w:sz w:val="14"/>
        </w:rPr>
        <w:t>.</w:t>
      </w:r>
      <w:proofErr w:type="gramEnd"/>
    </w:p>
    <w:p w:rsidR="004C1ABE" w:rsidRPr="003359D1" w:rsidRDefault="004C1ABE" w:rsidP="004C1ABE">
      <w:pPr>
        <w:rPr>
          <w:sz w:val="14"/>
          <w:szCs w:val="14"/>
        </w:rPr>
      </w:pPr>
      <w:r w:rsidRPr="003359D1">
        <w:rPr>
          <w:sz w:val="14"/>
          <w:szCs w:val="14"/>
        </w:rPr>
        <w:t xml:space="preserve">For now, however, that scenario seems a long way away, and the phones in the congressional offices of moderate Democrats such as </w:t>
      </w:r>
      <w:proofErr w:type="spellStart"/>
      <w:r w:rsidRPr="003359D1">
        <w:rPr>
          <w:sz w:val="14"/>
          <w:szCs w:val="14"/>
        </w:rPr>
        <w:t>Mr</w:t>
      </w:r>
      <w:proofErr w:type="spellEnd"/>
      <w:r w:rsidRPr="003359D1">
        <w:rPr>
          <w:sz w:val="14"/>
          <w:szCs w:val="14"/>
        </w:rPr>
        <w:t xml:space="preserve"> Delaney are ringing with antitrade messages. It seems natural for a lawmaker in that position to hold fire on the subject – even if it keeps the global trade agenda in limbo. </w:t>
      </w:r>
      <w:proofErr w:type="gramStart"/>
      <w:r w:rsidRPr="003359D1">
        <w:rPr>
          <w:sz w:val="14"/>
          <w:szCs w:val="14"/>
        </w:rPr>
        <w:t>“ I</w:t>
      </w:r>
      <w:proofErr w:type="gramEnd"/>
      <w:r w:rsidRPr="003359D1">
        <w:rPr>
          <w:sz w:val="14"/>
          <w:szCs w:val="14"/>
        </w:rPr>
        <w:t xml:space="preserve"> come to this with a certain perspective, of someone who believes in trade. But that doesn’t mean I’m a rubber stamp for any agreement,” </w:t>
      </w:r>
      <w:proofErr w:type="spellStart"/>
      <w:r w:rsidRPr="003359D1">
        <w:rPr>
          <w:sz w:val="14"/>
          <w:szCs w:val="14"/>
        </w:rPr>
        <w:t>Mr</w:t>
      </w:r>
      <w:proofErr w:type="spellEnd"/>
      <w:r w:rsidRPr="003359D1">
        <w:rPr>
          <w:sz w:val="14"/>
          <w:szCs w:val="14"/>
        </w:rPr>
        <w:t xml:space="preserve"> Delaney says.</w:t>
      </w:r>
    </w:p>
    <w:p w:rsidR="004C1ABE" w:rsidRDefault="004C1ABE" w:rsidP="004C1ABE">
      <w:pPr>
        <w:rPr>
          <w:b/>
        </w:rPr>
      </w:pPr>
    </w:p>
    <w:p w:rsidR="004C1ABE" w:rsidRPr="004C1ABE" w:rsidRDefault="004C1ABE" w:rsidP="004C1ABE">
      <w:pPr>
        <w:rPr>
          <w:b/>
        </w:rPr>
      </w:pPr>
      <w:r w:rsidRPr="004C1ABE">
        <w:rPr>
          <w:b/>
        </w:rPr>
        <w:t>Plan crushes Obama’s PC</w:t>
      </w:r>
    </w:p>
    <w:p w:rsidR="004C1ABE" w:rsidRPr="00906A2C" w:rsidRDefault="004C1ABE" w:rsidP="004C1ABE">
      <w:r w:rsidRPr="00906A2C">
        <w:rPr>
          <w:b/>
        </w:rPr>
        <w:t>Dallas Morning News</w:t>
      </w:r>
      <w:r w:rsidRPr="00906A2C">
        <w:t xml:space="preserve"> July 20</w:t>
      </w:r>
      <w:r w:rsidRPr="00906A2C">
        <w:rPr>
          <w:b/>
        </w:rPr>
        <w:t xml:space="preserve">08 – </w:t>
      </w:r>
      <w:r w:rsidRPr="00906A2C">
        <w:t xml:space="preserve">“EDITORIAL: </w:t>
      </w:r>
      <w:proofErr w:type="spellStart"/>
      <w:r w:rsidRPr="00906A2C">
        <w:t>NADBank</w:t>
      </w:r>
      <w:proofErr w:type="spellEnd"/>
      <w:r w:rsidRPr="00906A2C">
        <w:t xml:space="preserve"> deserves U.S. funding” </w:t>
      </w:r>
      <w:proofErr w:type="spellStart"/>
      <w:r w:rsidRPr="00906A2C">
        <w:t>ProQuest</w:t>
      </w:r>
      <w:proofErr w:type="spellEnd"/>
    </w:p>
    <w:p w:rsidR="004C1ABE" w:rsidRPr="00906A2C" w:rsidRDefault="004C1ABE" w:rsidP="004C1ABE"/>
    <w:p w:rsidR="00B128AF" w:rsidRDefault="004C1ABE" w:rsidP="004C1ABE">
      <w:pPr>
        <w:rPr>
          <w:rFonts w:eastAsiaTheme="minorEastAsia"/>
          <w:sz w:val="14"/>
          <w:szCs w:val="24"/>
        </w:rPr>
      </w:pPr>
      <w:r w:rsidRPr="00906A2C">
        <w:rPr>
          <w:rFonts w:eastAsiaTheme="minorEastAsia"/>
          <w:sz w:val="14"/>
          <w:szCs w:val="24"/>
        </w:rPr>
        <w:t xml:space="preserve">Not everyone agrees about the merits of the North American Free Trade Agreement, but </w:t>
      </w:r>
    </w:p>
    <w:p w:rsidR="00B128AF" w:rsidRDefault="00B128AF" w:rsidP="004C1ABE">
      <w:pPr>
        <w:rPr>
          <w:rFonts w:eastAsiaTheme="minorEastAsia"/>
          <w:sz w:val="14"/>
          <w:szCs w:val="24"/>
        </w:rPr>
      </w:pPr>
      <w:r>
        <w:rPr>
          <w:rFonts w:eastAsiaTheme="minorEastAsia"/>
          <w:sz w:val="14"/>
          <w:szCs w:val="24"/>
        </w:rPr>
        <w:t>AND</w:t>
      </w:r>
    </w:p>
    <w:p w:rsidR="004C1ABE" w:rsidRPr="00906A2C" w:rsidRDefault="004C1ABE" w:rsidP="004C1ABE">
      <w:pPr>
        <w:rPr>
          <w:rFonts w:eastAsiaTheme="minorEastAsia"/>
          <w:sz w:val="14"/>
          <w:szCs w:val="24"/>
        </w:rPr>
      </w:pPr>
      <w:proofErr w:type="gramStart"/>
      <w:r w:rsidRPr="00906A2C">
        <w:rPr>
          <w:rFonts w:eastAsiaTheme="minorEastAsia"/>
          <w:sz w:val="14"/>
          <w:szCs w:val="24"/>
        </w:rPr>
        <w:t>help</w:t>
      </w:r>
      <w:proofErr w:type="gramEnd"/>
      <w:r w:rsidRPr="00906A2C">
        <w:rPr>
          <w:rFonts w:eastAsiaTheme="minorEastAsia"/>
          <w:sz w:val="14"/>
          <w:szCs w:val="24"/>
        </w:rPr>
        <w:t xml:space="preserve"> ensure that the bank's important work stays on track in the future. </w:t>
      </w:r>
    </w:p>
    <w:p w:rsidR="004C1ABE" w:rsidRPr="004C1ABE" w:rsidRDefault="004C1ABE" w:rsidP="004C1ABE">
      <w:pPr>
        <w:rPr>
          <w:b/>
        </w:rPr>
      </w:pPr>
    </w:p>
    <w:p w:rsidR="004C1ABE" w:rsidRPr="004C1ABE" w:rsidRDefault="004C1ABE" w:rsidP="004C1ABE">
      <w:pPr>
        <w:rPr>
          <w:b/>
        </w:rPr>
      </w:pPr>
      <w:r w:rsidRPr="004C1ABE">
        <w:rPr>
          <w:b/>
        </w:rPr>
        <w:t xml:space="preserve">TPA solves protectionism </w:t>
      </w:r>
    </w:p>
    <w:p w:rsidR="004C1ABE" w:rsidRPr="004C1ABE" w:rsidRDefault="004C1ABE" w:rsidP="004C1ABE">
      <w:pPr>
        <w:rPr>
          <w:b/>
        </w:rPr>
      </w:pPr>
      <w:r w:rsidRPr="004C1ABE">
        <w:rPr>
          <w:b/>
        </w:rPr>
        <w:t>Riley 13 – Riley-Senior Analyst Trade Policy, Heritage-</w:t>
      </w:r>
      <w:r w:rsidRPr="003359D1">
        <w:t>4/16</w:t>
      </w:r>
      <w:r w:rsidRPr="004C1ABE">
        <w:rPr>
          <w:b/>
        </w:rPr>
        <w:t>/13</w:t>
      </w:r>
    </w:p>
    <w:p w:rsidR="004C1ABE" w:rsidRDefault="004C1ABE" w:rsidP="004C1ABE">
      <w:r w:rsidRPr="003359D1">
        <w:t>Bryan Riley is Jay</w:t>
      </w:r>
      <w:r>
        <w:t xml:space="preserve"> Van </w:t>
      </w:r>
      <w:proofErr w:type="spellStart"/>
      <w:r>
        <w:t>Andel</w:t>
      </w:r>
      <w:proofErr w:type="spellEnd"/>
      <w:r>
        <w:t xml:space="preserve"> Senior Analyst in Trade Policy and Anthony B. Kim is a Senior Policy Analyst in the Center for International Trade and Economics at The Heritage Foundation.</w:t>
      </w:r>
    </w:p>
    <w:p w:rsidR="004C1ABE" w:rsidRDefault="004C1ABE" w:rsidP="004C1ABE">
      <w:r>
        <w:t xml:space="preserve">Senior Analyst in Trade Policy </w:t>
      </w:r>
    </w:p>
    <w:p w:rsidR="004C1ABE" w:rsidRDefault="004C1ABE" w:rsidP="004C1ABE"/>
    <w:p w:rsidR="00B128AF" w:rsidRDefault="004C1ABE" w:rsidP="004C1ABE">
      <w:pPr>
        <w:rPr>
          <w:sz w:val="14"/>
          <w:szCs w:val="14"/>
        </w:rPr>
      </w:pPr>
      <w:r w:rsidRPr="001273B3">
        <w:rPr>
          <w:sz w:val="14"/>
          <w:szCs w:val="14"/>
        </w:rPr>
        <w:t>Trade Promotion Authority (</w:t>
      </w:r>
      <w:r w:rsidRPr="008D1202">
        <w:rPr>
          <w:rStyle w:val="Underline"/>
        </w:rPr>
        <w:t>TPA) has been a critical tool for advancing free trade</w:t>
      </w:r>
      <w:r w:rsidRPr="001273B3">
        <w:rPr>
          <w:sz w:val="14"/>
          <w:szCs w:val="14"/>
        </w:rPr>
        <w:t xml:space="preserve"> </w:t>
      </w:r>
    </w:p>
    <w:p w:rsidR="00B128AF" w:rsidRDefault="00B128AF" w:rsidP="004C1ABE">
      <w:pPr>
        <w:rPr>
          <w:sz w:val="14"/>
          <w:szCs w:val="14"/>
        </w:rPr>
      </w:pPr>
      <w:r>
        <w:rPr>
          <w:sz w:val="14"/>
          <w:szCs w:val="14"/>
        </w:rPr>
        <w:t>AND</w:t>
      </w:r>
    </w:p>
    <w:p w:rsidR="004C1ABE" w:rsidRPr="001273B3" w:rsidRDefault="004C1ABE" w:rsidP="004C1ABE">
      <w:pPr>
        <w:rPr>
          <w:sz w:val="14"/>
          <w:szCs w:val="14"/>
        </w:rPr>
      </w:pPr>
      <w:proofErr w:type="gramStart"/>
      <w:r w:rsidRPr="008D1202">
        <w:rPr>
          <w:rStyle w:val="Underline"/>
        </w:rPr>
        <w:t>fosters</w:t>
      </w:r>
      <w:proofErr w:type="gramEnd"/>
      <w:r w:rsidRPr="008D1202">
        <w:rPr>
          <w:rStyle w:val="Underline"/>
        </w:rPr>
        <w:t xml:space="preserve"> open markets</w:t>
      </w:r>
      <w:r w:rsidRPr="008D1202">
        <w:rPr>
          <w:sz w:val="14"/>
          <w:szCs w:val="14"/>
        </w:rPr>
        <w:t xml:space="preserve">, </w:t>
      </w:r>
      <w:r w:rsidRPr="008D1202">
        <w:rPr>
          <w:rStyle w:val="Underline"/>
        </w:rPr>
        <w:t>democracy, and peace throughout the world</w:t>
      </w:r>
      <w:r w:rsidRPr="001273B3">
        <w:rPr>
          <w:sz w:val="14"/>
          <w:szCs w:val="14"/>
        </w:rPr>
        <w:t>.[3]</w:t>
      </w:r>
    </w:p>
    <w:p w:rsidR="004C1ABE" w:rsidRDefault="004C1ABE" w:rsidP="004C1ABE">
      <w:pPr>
        <w:rPr>
          <w:b/>
        </w:rPr>
      </w:pPr>
    </w:p>
    <w:p w:rsidR="004C1ABE" w:rsidRPr="004C1ABE" w:rsidRDefault="004C1ABE" w:rsidP="004C1ABE">
      <w:pPr>
        <w:rPr>
          <w:b/>
        </w:rPr>
      </w:pPr>
      <w:r w:rsidRPr="004C1ABE">
        <w:rPr>
          <w:b/>
        </w:rPr>
        <w:t>Free trade prevents extinction</w:t>
      </w:r>
    </w:p>
    <w:p w:rsidR="004C1ABE" w:rsidRDefault="004C1ABE" w:rsidP="004C1ABE">
      <w:proofErr w:type="spellStart"/>
      <w:r w:rsidRPr="004C1ABE">
        <w:rPr>
          <w:b/>
        </w:rPr>
        <w:t>Panzner</w:t>
      </w:r>
      <w:proofErr w:type="spellEnd"/>
      <w:r w:rsidRPr="004C1ABE">
        <w:rPr>
          <w:b/>
        </w:rPr>
        <w:t xml:space="preserve"> </w:t>
      </w:r>
      <w:r w:rsidRPr="001273B3">
        <w:rPr>
          <w:b/>
        </w:rPr>
        <w:t>08</w:t>
      </w:r>
      <w:r w:rsidRPr="001273B3">
        <w:t xml:space="preserve"> – Michael, faculty at the New York Institute of Finance, 25-year veteran of the global stock, bond, and currency markets who has worked in New York and London for HSBC, Soros Funds, ABN </w:t>
      </w:r>
      <w:proofErr w:type="spellStart"/>
      <w:r w:rsidRPr="001273B3">
        <w:t>Amro</w:t>
      </w:r>
      <w:proofErr w:type="spellEnd"/>
      <w:r w:rsidRPr="001273B3">
        <w:t>, Dresdner Bank, and JPMorgan Chase “Financial Armageddon: Protect Your Future from Economic Collapse,” pg. 136-138</w:t>
      </w:r>
    </w:p>
    <w:p w:rsidR="004C1ABE" w:rsidRPr="001273B3" w:rsidRDefault="004C1ABE" w:rsidP="004C1ABE"/>
    <w:p w:rsidR="00B128AF" w:rsidRDefault="004C1ABE" w:rsidP="004C1ABE">
      <w:pPr>
        <w:rPr>
          <w:rStyle w:val="Underline"/>
        </w:rPr>
      </w:pPr>
      <w:r>
        <w:rPr>
          <w:rStyle w:val="Underline"/>
        </w:rPr>
        <w:t xml:space="preserve">Continuing calls for curbs on the flow of finance and trade will inspire the United </w:t>
      </w:r>
    </w:p>
    <w:p w:rsidR="00B128AF" w:rsidRDefault="00B128AF" w:rsidP="004C1ABE">
      <w:pPr>
        <w:rPr>
          <w:rStyle w:val="Underline"/>
        </w:rPr>
      </w:pPr>
      <w:r>
        <w:rPr>
          <w:rStyle w:val="Underline"/>
        </w:rPr>
        <w:t>AND</w:t>
      </w:r>
    </w:p>
    <w:p w:rsidR="004C1ABE" w:rsidRPr="00D66779" w:rsidRDefault="004C1ABE" w:rsidP="004C1ABE">
      <w:pPr>
        <w:rPr>
          <w:sz w:val="14"/>
          <w:szCs w:val="14"/>
        </w:rPr>
      </w:pPr>
      <w:proofErr w:type="gramStart"/>
      <w:r w:rsidRPr="008D1202">
        <w:rPr>
          <w:sz w:val="14"/>
          <w:szCs w:val="14"/>
        </w:rPr>
        <w:t>between</w:t>
      </w:r>
      <w:proofErr w:type="gramEnd"/>
      <w:r w:rsidRPr="008D1202">
        <w:rPr>
          <w:sz w:val="14"/>
          <w:szCs w:val="14"/>
        </w:rPr>
        <w:t xml:space="preserve"> Muslims </w:t>
      </w:r>
      <w:r w:rsidRPr="008D1202">
        <w:rPr>
          <w:rStyle w:val="Underline"/>
        </w:rPr>
        <w:t>and</w:t>
      </w:r>
      <w:r w:rsidRPr="008D1202">
        <w:rPr>
          <w:sz w:val="14"/>
          <w:szCs w:val="14"/>
        </w:rPr>
        <w:t xml:space="preserve"> Western societies as </w:t>
      </w:r>
      <w:r w:rsidRPr="008D1202">
        <w:rPr>
          <w:rStyle w:val="Underline"/>
        </w:rPr>
        <w:t xml:space="preserve">the beginnings of </w:t>
      </w:r>
      <w:r w:rsidRPr="008D1202">
        <w:rPr>
          <w:rStyle w:val="Emphasis"/>
        </w:rPr>
        <w:t>a new world war</w:t>
      </w:r>
      <w:r w:rsidRPr="008D1202">
        <w:rPr>
          <w:sz w:val="14"/>
          <w:szCs w:val="14"/>
        </w:rPr>
        <w:t>.</w:t>
      </w:r>
    </w:p>
    <w:p w:rsidR="004C1ABE" w:rsidRPr="00457239" w:rsidRDefault="004C1ABE" w:rsidP="004C1ABE"/>
    <w:p w:rsidR="004C1ABE" w:rsidRPr="004C1ABE" w:rsidRDefault="004C1ABE" w:rsidP="004C1ABE">
      <w:pPr>
        <w:rPr>
          <w:b/>
          <w:u w:val="single"/>
        </w:rPr>
      </w:pPr>
      <w:r w:rsidRPr="004C1ABE">
        <w:rPr>
          <w:b/>
          <w:u w:val="single"/>
        </w:rPr>
        <w:t>1NC T</w:t>
      </w:r>
    </w:p>
    <w:p w:rsidR="004C1ABE" w:rsidRPr="004C1ABE" w:rsidRDefault="004C1ABE" w:rsidP="004C1ABE">
      <w:pPr>
        <w:rPr>
          <w:b/>
        </w:rPr>
      </w:pPr>
      <w:r w:rsidRPr="004C1ABE">
        <w:rPr>
          <w:b/>
        </w:rPr>
        <w:t xml:space="preserve">Economic engagement must be conditional </w:t>
      </w:r>
    </w:p>
    <w:p w:rsidR="004C1ABE" w:rsidRDefault="004C1ABE" w:rsidP="004C1ABE">
      <w:r w:rsidRPr="004C1ABE">
        <w:rPr>
          <w:b/>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4C1ABE" w:rsidRDefault="004C1ABE" w:rsidP="004C1ABE"/>
    <w:p w:rsidR="004C1ABE" w:rsidRPr="007A1202" w:rsidRDefault="004C1ABE" w:rsidP="00B128AF">
      <w:pPr>
        <w:rPr>
          <w:sz w:val="14"/>
        </w:rPr>
      </w:pPr>
      <w:r w:rsidRPr="007A1202">
        <w:rPr>
          <w:sz w:val="14"/>
        </w:rPr>
        <w:t xml:space="preserve">In sum, </w:t>
      </w:r>
      <w:r>
        <w:rPr>
          <w:rStyle w:val="Underline"/>
        </w:rPr>
        <w:t xml:space="preserve">conditional engagement consists </w:t>
      </w:r>
      <w:r w:rsidR="00B128AF">
        <w:rPr>
          <w:rStyle w:val="Underline"/>
        </w:rPr>
        <w:t>…</w:t>
      </w:r>
      <w:r w:rsidRPr="007A1202">
        <w:rPr>
          <w:rStyle w:val="Emphasis"/>
          <w:highlight w:val="cyan"/>
        </w:rPr>
        <w:t xml:space="preserve"> tit-for-tat</w:t>
      </w:r>
      <w:r w:rsidRPr="007A1202">
        <w:rPr>
          <w:sz w:val="14"/>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w:t>
      </w:r>
      <w:r w:rsidRPr="007A1202">
        <w:rPr>
          <w:sz w:val="14"/>
        </w:rPr>
        <w:lastRenderedPageBreak/>
        <w:t xml:space="preserve">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4C1ABE" w:rsidRDefault="004C1ABE" w:rsidP="004C1ABE"/>
    <w:p w:rsidR="004C1ABE" w:rsidRPr="004C1ABE" w:rsidRDefault="004C1ABE" w:rsidP="004C1ABE">
      <w:pPr>
        <w:rPr>
          <w:b/>
        </w:rPr>
      </w:pPr>
      <w:r w:rsidRPr="004C1ABE">
        <w:rPr>
          <w:b/>
        </w:rPr>
        <w:t xml:space="preserve">Vote negative – </w:t>
      </w:r>
    </w:p>
    <w:p w:rsidR="004C1ABE" w:rsidRDefault="004C1ABE" w:rsidP="004C1ABE"/>
    <w:p w:rsidR="004C1ABE" w:rsidRPr="004C1ABE" w:rsidRDefault="004C1ABE" w:rsidP="004C1ABE">
      <w:pPr>
        <w:rPr>
          <w:b/>
        </w:rPr>
      </w:pPr>
      <w:proofErr w:type="gramStart"/>
      <w:r w:rsidRPr="004C1ABE">
        <w:rPr>
          <w:b/>
        </w:rPr>
        <w:t>a</w:t>
      </w:r>
      <w:proofErr w:type="gramEnd"/>
      <w:r w:rsidRPr="004C1ABE">
        <w:rPr>
          <w:b/>
        </w:rPr>
        <w:t xml:space="preserve">. limits – unconditional AFFs create thousands of “one exception” </w:t>
      </w:r>
      <w:proofErr w:type="spellStart"/>
      <w:r w:rsidRPr="004C1ABE">
        <w:rPr>
          <w:b/>
        </w:rPr>
        <w:t>affs</w:t>
      </w:r>
      <w:proofErr w:type="spellEnd"/>
      <w:r w:rsidRPr="004C1ABE">
        <w:rPr>
          <w:b/>
        </w:rPr>
        <w:t xml:space="preserve"> – conditionality forces AFFs to find deals that countries would accept</w:t>
      </w:r>
    </w:p>
    <w:p w:rsidR="004C1ABE" w:rsidRDefault="004C1ABE" w:rsidP="004C1ABE"/>
    <w:p w:rsidR="004C1ABE" w:rsidRPr="004C1ABE" w:rsidRDefault="004C1ABE" w:rsidP="004C1ABE">
      <w:pPr>
        <w:rPr>
          <w:b/>
        </w:rPr>
      </w:pPr>
      <w:proofErr w:type="gramStart"/>
      <w:r w:rsidRPr="004C1ABE">
        <w:rPr>
          <w:b/>
        </w:rPr>
        <w:t>b</w:t>
      </w:r>
      <w:proofErr w:type="gramEnd"/>
      <w:r w:rsidRPr="004C1ABE">
        <w:rPr>
          <w:b/>
        </w:rPr>
        <w:t>. ground and topic education – unconditional engagement denies us “say no” and backlash arguments which are a crucial part of the engagement debate</w:t>
      </w:r>
    </w:p>
    <w:p w:rsidR="00B128AF" w:rsidRDefault="00B128AF" w:rsidP="004C1ABE">
      <w:pPr>
        <w:rPr>
          <w:b/>
          <w:u w:val="single"/>
        </w:rPr>
      </w:pPr>
    </w:p>
    <w:p w:rsidR="004C1ABE" w:rsidRPr="004C1ABE" w:rsidRDefault="004C1ABE" w:rsidP="004C1ABE">
      <w:pPr>
        <w:rPr>
          <w:b/>
          <w:u w:val="single"/>
        </w:rPr>
      </w:pPr>
      <w:r w:rsidRPr="004C1ABE">
        <w:rPr>
          <w:b/>
          <w:u w:val="single"/>
        </w:rPr>
        <w:t>1NC K</w:t>
      </w:r>
    </w:p>
    <w:p w:rsidR="004C1ABE" w:rsidRPr="004C1ABE" w:rsidRDefault="004C1ABE" w:rsidP="004C1ABE">
      <w:pPr>
        <w:rPr>
          <w:b/>
        </w:rPr>
      </w:pPr>
      <w:r w:rsidRPr="004C1ABE">
        <w:rPr>
          <w:b/>
        </w:rPr>
        <w:t>Their apocalyptic environmental rhetoric depoliticizes the population and results in conservative backlash</w:t>
      </w:r>
    </w:p>
    <w:p w:rsidR="004C1ABE" w:rsidRPr="00DB256A" w:rsidRDefault="004C1ABE" w:rsidP="004C1ABE">
      <w:r w:rsidRPr="00DB256A">
        <w:rPr>
          <w:b/>
        </w:rPr>
        <w:t xml:space="preserve">Buell </w:t>
      </w:r>
      <w:r>
        <w:rPr>
          <w:b/>
        </w:rPr>
        <w:t>0</w:t>
      </w:r>
      <w:r w:rsidRPr="00DB256A">
        <w:rPr>
          <w:b/>
        </w:rPr>
        <w:t>3</w:t>
      </w:r>
      <w:r>
        <w:rPr>
          <w:b/>
        </w:rPr>
        <w:t xml:space="preserve"> –</w:t>
      </w:r>
      <w:r w:rsidRPr="00DB256A">
        <w:t xml:space="preserve"> (Frederick, cultural critic on the environmental crisis and a Professor of English at Queens College and the author of five books,  From Apocalypse To Way of Life, pages 2-4) </w:t>
      </w:r>
    </w:p>
    <w:p w:rsidR="004C1ABE" w:rsidRPr="00DB256A" w:rsidRDefault="004C1ABE" w:rsidP="004C1ABE">
      <w:pPr>
        <w:rPr>
          <w:sz w:val="14"/>
          <w:szCs w:val="14"/>
        </w:rPr>
      </w:pPr>
    </w:p>
    <w:p w:rsidR="00B128AF" w:rsidRDefault="004C1ABE" w:rsidP="004C1ABE">
      <w:pPr>
        <w:rPr>
          <w:sz w:val="14"/>
          <w:szCs w:val="14"/>
        </w:rPr>
      </w:pPr>
      <w:r w:rsidRPr="00DB256A">
        <w:rPr>
          <w:sz w:val="14"/>
          <w:szCs w:val="14"/>
        </w:rPr>
        <w:t xml:space="preserve">Something happened to strip environmental crisis of what seemed in the 1970s to be its </w:t>
      </w:r>
    </w:p>
    <w:p w:rsidR="00B128AF" w:rsidRDefault="00B128AF" w:rsidP="004C1ABE">
      <w:pPr>
        <w:rPr>
          <w:sz w:val="14"/>
          <w:szCs w:val="14"/>
        </w:rPr>
      </w:pPr>
      <w:r>
        <w:rPr>
          <w:sz w:val="14"/>
          <w:szCs w:val="14"/>
        </w:rPr>
        <w:t>AND</w:t>
      </w:r>
    </w:p>
    <w:p w:rsidR="004C1ABE" w:rsidRPr="00DB256A" w:rsidRDefault="004C1ABE" w:rsidP="004C1ABE">
      <w:pPr>
        <w:rPr>
          <w:sz w:val="14"/>
          <w:szCs w:val="14"/>
        </w:rPr>
      </w:pPr>
      <w:proofErr w:type="gramStart"/>
      <w:r w:rsidRPr="000D127F">
        <w:rPr>
          <w:sz w:val="14"/>
          <w:szCs w:val="14"/>
        </w:rPr>
        <w:t>at</w:t>
      </w:r>
      <w:proofErr w:type="gramEnd"/>
      <w:r w:rsidRPr="000D127F">
        <w:rPr>
          <w:sz w:val="14"/>
          <w:szCs w:val="14"/>
        </w:rPr>
        <w:t xml:space="preserve"> quickly</w:t>
      </w:r>
      <w:r w:rsidRPr="00DB256A">
        <w:rPr>
          <w:sz w:val="14"/>
          <w:szCs w:val="14"/>
        </w:rPr>
        <w:t xml:space="preserve"> refuting disinformation as well as at researching issues and uncovering new information</w:t>
      </w:r>
    </w:p>
    <w:p w:rsidR="004C1ABE" w:rsidRPr="00906A2C" w:rsidRDefault="004C1ABE" w:rsidP="004C1ABE"/>
    <w:p w:rsidR="004C1ABE" w:rsidRPr="004C1ABE" w:rsidRDefault="004C1ABE" w:rsidP="004C1ABE">
      <w:pPr>
        <w:rPr>
          <w:b/>
        </w:rPr>
      </w:pPr>
      <w:r w:rsidRPr="004C1ABE">
        <w:rPr>
          <w:b/>
        </w:rPr>
        <w:t xml:space="preserve">Predictions of Chinese </w:t>
      </w:r>
      <w:proofErr w:type="spellStart"/>
      <w:r w:rsidRPr="004C1ABE">
        <w:rPr>
          <w:b/>
        </w:rPr>
        <w:t>aggresion</w:t>
      </w:r>
      <w:proofErr w:type="spellEnd"/>
      <w:r w:rsidRPr="004C1ABE">
        <w:rPr>
          <w:b/>
        </w:rPr>
        <w:t xml:space="preserve"> craft Chinese identity guaranteeing perpetual warfare – conservative politics will hi-jack the plan </w:t>
      </w:r>
    </w:p>
    <w:p w:rsidR="004C1ABE" w:rsidRPr="00DB256A" w:rsidRDefault="004C1ABE" w:rsidP="004C1ABE">
      <w:r w:rsidRPr="004C1ABE">
        <w:rPr>
          <w:b/>
        </w:rPr>
        <w:t>Pan 04 –</w:t>
      </w:r>
      <w:r w:rsidRPr="00DB256A">
        <w:t xml:space="preserve"> (</w:t>
      </w:r>
      <w:proofErr w:type="spellStart"/>
      <w:r w:rsidRPr="00DB256A">
        <w:t>Chengxin</w:t>
      </w:r>
      <w:proofErr w:type="spellEnd"/>
      <w:r w:rsidRPr="00DB256A">
        <w:t xml:space="preserve">, Department of Political Science and International Relations, Faculty of Arts, </w:t>
      </w:r>
      <w:proofErr w:type="spellStart"/>
      <w:r w:rsidRPr="00DB256A">
        <w:t>Deakin</w:t>
      </w:r>
      <w:proofErr w:type="spellEnd"/>
      <w:r w:rsidRPr="00DB256A">
        <w:t xml:space="preserve"> University, Discourses Of ‘China’ In International Relations: A Study in Western Theory as (IR) Practice, p. 144-45)</w:t>
      </w:r>
    </w:p>
    <w:p w:rsidR="004C1ABE" w:rsidRPr="00DB256A" w:rsidRDefault="004C1ABE" w:rsidP="004C1ABE"/>
    <w:p w:rsidR="00B128AF" w:rsidRDefault="004C1ABE" w:rsidP="004C1ABE">
      <w:pPr>
        <w:rPr>
          <w:sz w:val="14"/>
          <w:szCs w:val="14"/>
        </w:rPr>
      </w:pPr>
      <w:r w:rsidRPr="00DB256A">
        <w:rPr>
          <w:sz w:val="14"/>
          <w:szCs w:val="14"/>
        </w:rPr>
        <w:t>Thus, the problem is less about the lack of transparency in Chinese official statistics</w:t>
      </w:r>
    </w:p>
    <w:p w:rsidR="00B128AF" w:rsidRDefault="00B128AF" w:rsidP="004C1ABE">
      <w:pPr>
        <w:rPr>
          <w:sz w:val="14"/>
          <w:szCs w:val="14"/>
        </w:rPr>
      </w:pPr>
      <w:r>
        <w:rPr>
          <w:sz w:val="14"/>
          <w:szCs w:val="14"/>
        </w:rPr>
        <w:t>AND</w:t>
      </w:r>
    </w:p>
    <w:p w:rsidR="004C1ABE" w:rsidRPr="00DB256A" w:rsidRDefault="004C1ABE" w:rsidP="004C1ABE">
      <w:pPr>
        <w:rPr>
          <w:sz w:val="14"/>
          <w:szCs w:val="14"/>
        </w:rPr>
      </w:pPr>
      <w:proofErr w:type="gramStart"/>
      <w:r w:rsidRPr="00DB256A">
        <w:rPr>
          <w:sz w:val="14"/>
          <w:szCs w:val="14"/>
        </w:rPr>
        <w:t>its</w:t>
      </w:r>
      <w:proofErr w:type="gramEnd"/>
      <w:r w:rsidRPr="00DB256A">
        <w:rPr>
          <w:sz w:val="14"/>
          <w:szCs w:val="14"/>
        </w:rPr>
        <w:t xml:space="preserve"> most hegemonic character. The following examples help us explain this point.</w:t>
      </w:r>
    </w:p>
    <w:p w:rsidR="004C1ABE" w:rsidRPr="004C1ABE" w:rsidRDefault="004C1ABE" w:rsidP="004C1ABE">
      <w:pPr>
        <w:rPr>
          <w:b/>
        </w:rPr>
      </w:pPr>
    </w:p>
    <w:p w:rsidR="004C1ABE" w:rsidRPr="004C1ABE" w:rsidRDefault="004C1ABE" w:rsidP="004C1ABE">
      <w:pPr>
        <w:rPr>
          <w:b/>
        </w:rPr>
      </w:pPr>
      <w:r w:rsidRPr="004C1ABE">
        <w:rPr>
          <w:b/>
        </w:rPr>
        <w:t>Our response is to interrogate the epistemological failures of the 1ac – the judge is an academic and the role of the ballot is to interrogate the epistemological failures of the 1ac</w:t>
      </w:r>
    </w:p>
    <w:p w:rsidR="004C1ABE" w:rsidRPr="00906A2C" w:rsidRDefault="004C1ABE" w:rsidP="004C1ABE">
      <w:r w:rsidRPr="00906A2C">
        <w:rPr>
          <w:b/>
        </w:rPr>
        <w:t>Jones 99</w:t>
      </w:r>
      <w:r w:rsidRPr="00906A2C">
        <w:t xml:space="preserve"> – Professor International Politics @ </w:t>
      </w:r>
      <w:proofErr w:type="spellStart"/>
      <w:r w:rsidRPr="00906A2C">
        <w:t>Aberystwyth</w:t>
      </w:r>
      <w:proofErr w:type="spellEnd"/>
      <w:r w:rsidRPr="00906A2C">
        <w:t xml:space="preserve"> University (1999, Richard </w:t>
      </w:r>
      <w:proofErr w:type="spellStart"/>
      <w:r w:rsidRPr="00906A2C">
        <w:t>Wyn</w:t>
      </w:r>
      <w:proofErr w:type="spellEnd"/>
      <w:r w:rsidRPr="00906A2C">
        <w:t>, Security, Strategy, and Critical Theory, p. 155-163)</w:t>
      </w:r>
    </w:p>
    <w:p w:rsidR="004C1ABE" w:rsidRPr="00906A2C" w:rsidRDefault="004C1ABE" w:rsidP="004C1ABE"/>
    <w:p w:rsidR="00B128AF" w:rsidRDefault="004C1ABE" w:rsidP="004C1ABE">
      <w:pPr>
        <w:rPr>
          <w:u w:val="single"/>
        </w:rPr>
      </w:pPr>
      <w:r w:rsidRPr="00906A2C">
        <w:rPr>
          <w:highlight w:val="cyan"/>
          <w:u w:val="single"/>
        </w:rPr>
        <w:t xml:space="preserve">The </w:t>
      </w:r>
      <w:r w:rsidRPr="00906A2C">
        <w:rPr>
          <w:rStyle w:val="Emphasis"/>
          <w:highlight w:val="cyan"/>
        </w:rPr>
        <w:t>central political task</w:t>
      </w:r>
      <w:r w:rsidRPr="00906A2C">
        <w:rPr>
          <w:highlight w:val="cyan"/>
          <w:u w:val="single"/>
        </w:rPr>
        <w:t xml:space="preserve"> of</w:t>
      </w:r>
      <w:r w:rsidRPr="00906A2C">
        <w:rPr>
          <w:u w:val="single"/>
        </w:rPr>
        <w:t xml:space="preserve"> the </w:t>
      </w:r>
      <w:r w:rsidRPr="00906A2C">
        <w:rPr>
          <w:highlight w:val="cyan"/>
          <w:u w:val="single"/>
        </w:rPr>
        <w:t>intellectuals is to</w:t>
      </w:r>
      <w:r w:rsidRPr="00906A2C">
        <w:rPr>
          <w:u w:val="single"/>
        </w:rPr>
        <w:t xml:space="preserve"> aid in the construction of a </w:t>
      </w:r>
    </w:p>
    <w:p w:rsidR="00B128AF" w:rsidRDefault="00B128AF" w:rsidP="004C1ABE">
      <w:pPr>
        <w:rPr>
          <w:u w:val="single"/>
        </w:rPr>
      </w:pPr>
      <w:r>
        <w:rPr>
          <w:u w:val="single"/>
        </w:rPr>
        <w:t>AND</w:t>
      </w:r>
    </w:p>
    <w:p w:rsidR="004C1ABE" w:rsidRPr="00906A2C" w:rsidRDefault="004C1ABE" w:rsidP="004C1ABE">
      <w:pPr>
        <w:rPr>
          <w:sz w:val="10"/>
        </w:rPr>
      </w:pPr>
      <w:proofErr w:type="gramStart"/>
      <w:r w:rsidRPr="00906A2C">
        <w:rPr>
          <w:sz w:val="10"/>
        </w:rPr>
        <w:t>should</w:t>
      </w:r>
      <w:proofErr w:type="gramEnd"/>
      <w:r w:rsidRPr="00906A2C">
        <w:rPr>
          <w:sz w:val="10"/>
        </w:rPr>
        <w:t xml:space="preserve"> act as both an inspiration and a challenge to critical security studies.</w:t>
      </w:r>
    </w:p>
    <w:p w:rsidR="004C1ABE" w:rsidRPr="004C1ABE" w:rsidRDefault="004C1ABE" w:rsidP="004C1ABE">
      <w:pPr>
        <w:rPr>
          <w:b/>
        </w:rPr>
      </w:pPr>
    </w:p>
    <w:p w:rsidR="004C1ABE" w:rsidRPr="00906A2C" w:rsidRDefault="004C1ABE" w:rsidP="004C1ABE"/>
    <w:p w:rsidR="004C1ABE" w:rsidRPr="004C1ABE" w:rsidRDefault="004C1ABE" w:rsidP="004C1ABE">
      <w:pPr>
        <w:rPr>
          <w:b/>
          <w:u w:val="single"/>
        </w:rPr>
      </w:pPr>
      <w:r w:rsidRPr="004C1ABE">
        <w:rPr>
          <w:b/>
          <w:u w:val="single"/>
        </w:rPr>
        <w:t>1NC CP</w:t>
      </w:r>
    </w:p>
    <w:p w:rsidR="004C1ABE" w:rsidRPr="00906A2C" w:rsidRDefault="004C1ABE" w:rsidP="004C1ABE">
      <w:pPr>
        <w:rPr>
          <w:b/>
        </w:rPr>
      </w:pPr>
      <w:r w:rsidRPr="00906A2C">
        <w:t xml:space="preserve">Text: </w:t>
      </w:r>
      <w:r w:rsidRPr="0091687F">
        <w:rPr>
          <w:b/>
        </w:rPr>
        <w:t xml:space="preserve">The fifty state governments </w:t>
      </w:r>
      <w:r>
        <w:rPr>
          <w:b/>
        </w:rPr>
        <w:t>and all relevant territories should s</w:t>
      </w:r>
      <w:r w:rsidRPr="008426A3">
        <w:rPr>
          <w:b/>
        </w:rPr>
        <w:t xml:space="preserve">ubstantially increase </w:t>
      </w:r>
      <w:r>
        <w:rPr>
          <w:b/>
        </w:rPr>
        <w:t>their</w:t>
      </w:r>
      <w:r w:rsidRPr="008426A3">
        <w:rPr>
          <w:b/>
        </w:rPr>
        <w:t xml:space="preserve"> infrastructure assistance toward Mexico</w:t>
      </w:r>
      <w:r w:rsidRPr="00906A2C">
        <w:rPr>
          <w:b/>
        </w:rPr>
        <w:t xml:space="preserve"> through the coordinated</w:t>
      </w:r>
      <w:r>
        <w:rPr>
          <w:b/>
        </w:rPr>
        <w:t xml:space="preserve"> border infrastructure program and </w:t>
      </w:r>
      <w:r w:rsidRPr="0091687F">
        <w:rPr>
          <w:b/>
        </w:rPr>
        <w:t>establish a Carbon Portfolio Standard requiring a twenty percent reduction in carbon emissions from electric utilities by 2020</w:t>
      </w:r>
      <w:r>
        <w:rPr>
          <w:b/>
        </w:rPr>
        <w:t>.</w:t>
      </w:r>
    </w:p>
    <w:p w:rsidR="004C1ABE" w:rsidRPr="00906A2C" w:rsidRDefault="004C1ABE" w:rsidP="004C1ABE"/>
    <w:p w:rsidR="004C1ABE" w:rsidRPr="00906A2C" w:rsidRDefault="004C1ABE" w:rsidP="004C1ABE">
      <w:pPr>
        <w:rPr>
          <w:b/>
        </w:rPr>
      </w:pPr>
      <w:r w:rsidRPr="002D51EE">
        <w:rPr>
          <w:b/>
          <w:u w:val="single"/>
        </w:rPr>
        <w:t>Solves case</w:t>
      </w:r>
      <w:r>
        <w:rPr>
          <w:b/>
        </w:rPr>
        <w:t xml:space="preserve"> and </w:t>
      </w:r>
      <w:r w:rsidRPr="002D51EE">
        <w:rPr>
          <w:b/>
          <w:u w:val="single"/>
        </w:rPr>
        <w:t>avoids politics</w:t>
      </w:r>
    </w:p>
    <w:p w:rsidR="004C1ABE" w:rsidRPr="00906A2C" w:rsidRDefault="004C1ABE" w:rsidP="004C1ABE">
      <w:r w:rsidRPr="00906A2C">
        <w:rPr>
          <w:b/>
        </w:rPr>
        <w:t>FHWA 10</w:t>
      </w:r>
      <w:r w:rsidRPr="00906A2C">
        <w:t xml:space="preserve"> – last date cited, the FHWA is the Federal Highway Administration that runs the CBI (“Fact Sheets on Highway Provisions: COORDINATED BORDER INFRASTRUCTURE PROGRAM” http://www.fhwa.dot.gov/safetealu/factsheets/borders.htm)</w:t>
      </w:r>
    </w:p>
    <w:p w:rsidR="004C1ABE" w:rsidRPr="00906A2C" w:rsidRDefault="004C1ABE" w:rsidP="004C1ABE"/>
    <w:p w:rsidR="004C1ABE" w:rsidRPr="00906A2C" w:rsidRDefault="004C1ABE" w:rsidP="00B128AF">
      <w:pPr>
        <w:rPr>
          <w:sz w:val="14"/>
          <w:szCs w:val="14"/>
        </w:rPr>
      </w:pPr>
      <w:r w:rsidRPr="00906A2C">
        <w:rPr>
          <w:bCs/>
          <w:highlight w:val="cyan"/>
          <w:u w:val="single"/>
        </w:rPr>
        <w:lastRenderedPageBreak/>
        <w:t>C</w:t>
      </w:r>
      <w:r w:rsidRPr="00127D38">
        <w:rPr>
          <w:bCs/>
          <w:u w:val="single"/>
        </w:rPr>
        <w:t xml:space="preserve">OORDINATED </w:t>
      </w:r>
      <w:r w:rsidRPr="00906A2C">
        <w:rPr>
          <w:bCs/>
          <w:highlight w:val="cyan"/>
          <w:u w:val="single"/>
        </w:rPr>
        <w:t>B</w:t>
      </w:r>
      <w:r w:rsidRPr="00127D38">
        <w:rPr>
          <w:bCs/>
          <w:u w:val="single"/>
        </w:rPr>
        <w:t xml:space="preserve">ORDER </w:t>
      </w:r>
      <w:r w:rsidR="00B128AF">
        <w:rPr>
          <w:bCs/>
          <w:highlight w:val="cyan"/>
          <w:u w:val="single"/>
        </w:rPr>
        <w:t>…</w:t>
      </w:r>
      <w:r w:rsidRPr="00906A2C">
        <w:rPr>
          <w:bCs/>
          <w:highlight w:val="cyan"/>
          <w:u w:val="single"/>
        </w:rPr>
        <w:t xml:space="preserve"> these funds to construct a project in</w:t>
      </w:r>
      <w:r w:rsidRPr="00906A2C">
        <w:rPr>
          <w:bCs/>
          <w:u w:val="single"/>
        </w:rPr>
        <w:t xml:space="preserve"> Canada or </w:t>
      </w:r>
      <w:r w:rsidRPr="00906A2C">
        <w:rPr>
          <w:bCs/>
          <w:highlight w:val="cyan"/>
          <w:u w:val="single"/>
        </w:rPr>
        <w:t>Mexico</w:t>
      </w:r>
      <w:r w:rsidRPr="00906A2C">
        <w:rPr>
          <w:bCs/>
          <w:u w:val="single"/>
        </w:rPr>
        <w:t xml:space="preserve"> </w:t>
      </w:r>
      <w:r w:rsidRPr="00906A2C">
        <w:rPr>
          <w:sz w:val="14"/>
          <w:szCs w:val="14"/>
        </w:rPr>
        <w:t>if the project directly and predominantly facilitates cross-border vehicle and cargo movement at an international port of entry in the border region of the State. Canada/Mexico must assure that the project will be constructed to standards equivalent to those in the US, and be maintained and used over the useful life of the facility only for the purpose for which the funds were allocated.</w:t>
      </w:r>
    </w:p>
    <w:p w:rsidR="004C1ABE" w:rsidRPr="00906A2C" w:rsidRDefault="004C1ABE" w:rsidP="004C1ABE">
      <w:pPr>
        <w:rPr>
          <w:sz w:val="14"/>
          <w:szCs w:val="14"/>
        </w:rPr>
      </w:pPr>
      <w:r w:rsidRPr="00906A2C">
        <w:rPr>
          <w:sz w:val="14"/>
          <w:szCs w:val="14"/>
        </w:rPr>
        <w:t>Transfers to General Services Administration (GSA) – if a border State requests, the Secretary approves, and GSA agrees, up to 15% or $5M (whichever is less) of the State's border program funds may be transferred to GSA to carry out 1 or more eligible projects. The State must provide the non-Federal share directly to GSA.</w:t>
      </w:r>
    </w:p>
    <w:p w:rsidR="004C1ABE" w:rsidRPr="00906A2C" w:rsidRDefault="004C1ABE" w:rsidP="004C1ABE">
      <w:pPr>
        <w:rPr>
          <w:sz w:val="14"/>
          <w:szCs w:val="14"/>
        </w:rPr>
      </w:pPr>
      <w:r w:rsidRPr="00906A2C">
        <w:rPr>
          <w:sz w:val="14"/>
          <w:szCs w:val="14"/>
        </w:rPr>
        <w:t>Federal Share</w:t>
      </w:r>
    </w:p>
    <w:p w:rsidR="004C1ABE" w:rsidRPr="00906A2C" w:rsidRDefault="004C1ABE" w:rsidP="004C1ABE">
      <w:pPr>
        <w:rPr>
          <w:sz w:val="14"/>
          <w:szCs w:val="14"/>
        </w:rPr>
      </w:pPr>
      <w:r w:rsidRPr="00906A2C">
        <w:rPr>
          <w:sz w:val="14"/>
          <w:szCs w:val="14"/>
        </w:rPr>
        <w:t>The Federal share is generally 80 percent, subject to the sliding scale adjustment. When the funds are used for Interstate projects to add high occupancy vehicle or auxiliary lanes, but not other lanes, the Federal share may be 90 percent, also subject to the sliding scale adjustment. Certain safety improvements listed in 23 USC 120(c) have a Federal share of 100 percent.</w:t>
      </w:r>
    </w:p>
    <w:p w:rsidR="004C1ABE" w:rsidRPr="00906A2C" w:rsidRDefault="004C1ABE" w:rsidP="004C1ABE">
      <w:pPr>
        <w:rPr>
          <w:rFonts w:eastAsia="Calibri"/>
          <w:b/>
        </w:rPr>
      </w:pPr>
    </w:p>
    <w:p w:rsidR="004C1ABE" w:rsidRPr="00906A2C" w:rsidRDefault="004C1ABE" w:rsidP="004C1ABE">
      <w:pPr>
        <w:rPr>
          <w:b/>
        </w:rPr>
      </w:pPr>
      <w:r w:rsidRPr="00906A2C">
        <w:rPr>
          <w:b/>
        </w:rPr>
        <w:t xml:space="preserve">Solves </w:t>
      </w:r>
      <w:r>
        <w:rPr>
          <w:b/>
        </w:rPr>
        <w:t>warming advantage</w:t>
      </w:r>
    </w:p>
    <w:p w:rsidR="004C1ABE" w:rsidRPr="00906A2C" w:rsidRDefault="004C1ABE" w:rsidP="004C1ABE">
      <w:r w:rsidRPr="00906A2C">
        <w:rPr>
          <w:b/>
        </w:rPr>
        <w:t>Apt et al 07</w:t>
      </w:r>
      <w:r w:rsidRPr="00906A2C">
        <w:t xml:space="preserve"> – executive director of the Electricity Industry Center at Carnegie Mellon University’s </w:t>
      </w:r>
      <w:proofErr w:type="spellStart"/>
      <w:r w:rsidRPr="00906A2C">
        <w:t>Tepper</w:t>
      </w:r>
      <w:proofErr w:type="spellEnd"/>
      <w:r w:rsidRPr="00906A2C">
        <w:t xml:space="preserve"> School of Business and the Department of Engineering and Public Policy, where he is a Distinguished Service Professor (Jay, “Promoting Low-Carbon Electricity Production,” Issues in Science and Technology, </w:t>
      </w:r>
      <w:proofErr w:type="gramStart"/>
      <w:r w:rsidRPr="00906A2C">
        <w:t>Spring</w:t>
      </w:r>
      <w:proofErr w:type="gramEnd"/>
      <w:r w:rsidRPr="00906A2C">
        <w:t xml:space="preserve">, </w:t>
      </w:r>
      <w:hyperlink r:id="rId7" w:history="1">
        <w:r w:rsidRPr="00906A2C">
          <w:rPr>
            <w:rStyle w:val="Hyperlink"/>
          </w:rPr>
          <w:t>http://www.issues.org/23.3/apt.html</w:t>
        </w:r>
      </w:hyperlink>
    </w:p>
    <w:p w:rsidR="004C1ABE" w:rsidRPr="00906A2C" w:rsidRDefault="004C1ABE" w:rsidP="004C1ABE"/>
    <w:p w:rsidR="004C1ABE" w:rsidRPr="00906A2C" w:rsidRDefault="004C1ABE" w:rsidP="00B128AF">
      <w:pPr>
        <w:rPr>
          <w:color w:val="000000"/>
          <w:sz w:val="14"/>
        </w:rPr>
      </w:pPr>
      <w:r w:rsidRPr="00906A2C">
        <w:rPr>
          <w:color w:val="000000"/>
          <w:sz w:val="14"/>
        </w:rPr>
        <w:t xml:space="preserve">Who should act first in advancing the industry? State public utility commissions can approve reasonable and prudent investments in low-carbon plants that will be used and useful. </w:t>
      </w:r>
      <w:r w:rsidRPr="00F90BEE">
        <w:rPr>
          <w:color w:val="000000"/>
          <w:highlight w:val="cyan"/>
          <w:u w:val="single"/>
        </w:rPr>
        <w:t>State legislatures can</w:t>
      </w:r>
      <w:r w:rsidRPr="00F90BEE">
        <w:rPr>
          <w:color w:val="000000"/>
          <w:u w:val="single"/>
        </w:rPr>
        <w:t xml:space="preserve"> enact </w:t>
      </w:r>
      <w:r w:rsidR="00B128AF">
        <w:rPr>
          <w:color w:val="000000"/>
          <w:u w:val="single"/>
        </w:rPr>
        <w:t>…</w:t>
      </w:r>
      <w:r w:rsidRPr="00906A2C">
        <w:rPr>
          <w:color w:val="000000"/>
          <w:highlight w:val="cyan"/>
          <w:u w:val="single"/>
        </w:rPr>
        <w:t xml:space="preserve"> solution, and has many of the benefits </w:t>
      </w:r>
      <w:r w:rsidRPr="00162A45">
        <w:rPr>
          <w:color w:val="000000"/>
          <w:u w:val="single"/>
        </w:rPr>
        <w:t xml:space="preserve">espoused by proponents </w:t>
      </w:r>
      <w:r w:rsidRPr="00906A2C">
        <w:rPr>
          <w:color w:val="000000"/>
          <w:highlight w:val="cyan"/>
          <w:u w:val="single"/>
        </w:rPr>
        <w:t>of RPSs</w:t>
      </w:r>
      <w:r w:rsidRPr="00906A2C">
        <w:rPr>
          <w:color w:val="000000"/>
          <w:sz w:val="14"/>
        </w:rPr>
        <w:t>. But there is no escaping the conclusion that effective control of carbon in the U.S. electric power industry requires regulators to act quickly to set a clear timetable for emission reductions.</w:t>
      </w:r>
    </w:p>
    <w:p w:rsidR="004C1ABE" w:rsidRDefault="004C1ABE" w:rsidP="004C1ABE"/>
    <w:p w:rsidR="004C1ABE" w:rsidRPr="004C1ABE" w:rsidRDefault="004C1ABE" w:rsidP="004C1ABE">
      <w:pPr>
        <w:rPr>
          <w:b/>
          <w:u w:val="single"/>
        </w:rPr>
      </w:pPr>
      <w:r w:rsidRPr="004C1ABE">
        <w:rPr>
          <w:b/>
          <w:u w:val="single"/>
        </w:rPr>
        <w:t>1NC SOLVENCY</w:t>
      </w:r>
    </w:p>
    <w:p w:rsidR="004C1ABE" w:rsidRDefault="004C1ABE" w:rsidP="004C1ABE">
      <w:proofErr w:type="spellStart"/>
      <w:r w:rsidRPr="00640FAF">
        <w:rPr>
          <w:b/>
        </w:rPr>
        <w:t>NADBank</w:t>
      </w:r>
      <w:proofErr w:type="spellEnd"/>
      <w:r w:rsidRPr="00640FAF">
        <w:rPr>
          <w:b/>
        </w:rPr>
        <w:t xml:space="preserve"> fails – </w:t>
      </w:r>
      <w:r w:rsidRPr="00D9049C">
        <w:rPr>
          <w:b/>
          <w:u w:val="single"/>
        </w:rPr>
        <w:t>cost inefficiencies</w:t>
      </w:r>
      <w:r w:rsidRPr="00640FAF">
        <w:rPr>
          <w:b/>
        </w:rPr>
        <w:t xml:space="preserve"> and </w:t>
      </w:r>
      <w:r w:rsidRPr="00D9049C">
        <w:rPr>
          <w:b/>
          <w:u w:val="single"/>
        </w:rPr>
        <w:t>high interest rates</w:t>
      </w:r>
    </w:p>
    <w:p w:rsidR="004C1ABE" w:rsidRDefault="004C1ABE" w:rsidP="004C1ABE">
      <w:pPr>
        <w:rPr>
          <w:rFonts w:eastAsia="Calibri"/>
        </w:rPr>
      </w:pPr>
      <w:proofErr w:type="spellStart"/>
      <w:r w:rsidRPr="00640FAF">
        <w:rPr>
          <w:rFonts w:eastAsia="Calibri"/>
          <w:b/>
        </w:rPr>
        <w:t>Vanderpool</w:t>
      </w:r>
      <w:proofErr w:type="spellEnd"/>
      <w:r w:rsidRPr="00640FAF">
        <w:rPr>
          <w:rFonts w:eastAsia="Calibri"/>
          <w:b/>
        </w:rPr>
        <w:t xml:space="preserve"> </w:t>
      </w:r>
      <w:r>
        <w:rPr>
          <w:rFonts w:eastAsia="Calibri"/>
          <w:b/>
        </w:rPr>
        <w:t>0</w:t>
      </w:r>
      <w:r w:rsidRPr="00640FAF">
        <w:rPr>
          <w:rFonts w:eastAsia="Calibri"/>
          <w:b/>
        </w:rPr>
        <w:t>6</w:t>
      </w:r>
      <w:r>
        <w:rPr>
          <w:rFonts w:eastAsia="Calibri"/>
          <w:b/>
        </w:rPr>
        <w:t xml:space="preserve"> –</w:t>
      </w:r>
      <w:r w:rsidRPr="00640FAF">
        <w:rPr>
          <w:rFonts w:eastAsia="Calibri"/>
        </w:rPr>
        <w:t xml:space="preserve"> (Tim </w:t>
      </w:r>
      <w:proofErr w:type="spellStart"/>
      <w:r w:rsidRPr="00640FAF">
        <w:rPr>
          <w:rFonts w:eastAsia="Calibri"/>
        </w:rPr>
        <w:t>Vanderpool</w:t>
      </w:r>
      <w:proofErr w:type="spellEnd"/>
      <w:r w:rsidRPr="00640FAF">
        <w:rPr>
          <w:rFonts w:eastAsia="Calibri"/>
        </w:rPr>
        <w:t>, “</w:t>
      </w:r>
      <w:proofErr w:type="spellStart"/>
      <w:r w:rsidRPr="00640FAF">
        <w:rPr>
          <w:rFonts w:eastAsia="Calibri"/>
        </w:rPr>
        <w:t>NADBank</w:t>
      </w:r>
      <w:proofErr w:type="spellEnd"/>
      <w:r w:rsidRPr="00640FAF">
        <w:rPr>
          <w:rFonts w:eastAsia="Calibri"/>
        </w:rPr>
        <w:t xml:space="preserve"> Blues: Will Border Cleanup Efforts Be Abandoned,” 04/13/2006, http://www.tucsonweekly.com/tucson/nadbank-blues/Content?oid=1083801, AC)</w:t>
      </w:r>
    </w:p>
    <w:p w:rsidR="004C1ABE" w:rsidRPr="00640FAF" w:rsidRDefault="004C1ABE" w:rsidP="004C1ABE">
      <w:pPr>
        <w:rPr>
          <w:rFonts w:eastAsia="Calibri"/>
        </w:rPr>
      </w:pPr>
    </w:p>
    <w:p w:rsidR="00B128AF" w:rsidRDefault="004C1ABE" w:rsidP="004C1ABE">
      <w:pPr>
        <w:rPr>
          <w:rFonts w:eastAsia="Calibri"/>
          <w:bCs/>
          <w:highlight w:val="cyan"/>
          <w:u w:val="single"/>
        </w:rPr>
      </w:pPr>
      <w:r w:rsidRPr="00640FAF">
        <w:rPr>
          <w:rFonts w:eastAsia="Calibri"/>
          <w:sz w:val="14"/>
        </w:rPr>
        <w:t xml:space="preserve">Still, the </w:t>
      </w:r>
      <w:proofErr w:type="spellStart"/>
      <w:r w:rsidRPr="00640FAF">
        <w:rPr>
          <w:rFonts w:eastAsia="Calibri"/>
          <w:sz w:val="14"/>
        </w:rPr>
        <w:t>NADBank</w:t>
      </w:r>
      <w:proofErr w:type="spellEnd"/>
      <w:r w:rsidRPr="00640FAF">
        <w:rPr>
          <w:rFonts w:eastAsia="Calibri"/>
          <w:sz w:val="14"/>
        </w:rPr>
        <w:t xml:space="preserve"> has been no stranger to criticism. </w:t>
      </w:r>
      <w:r w:rsidRPr="001716D0">
        <w:rPr>
          <w:rFonts w:eastAsia="Calibri"/>
          <w:bCs/>
          <w:highlight w:val="cyan"/>
          <w:u w:val="single"/>
        </w:rPr>
        <w:t xml:space="preserve">Environmentalists condemn its secretive </w:t>
      </w:r>
    </w:p>
    <w:p w:rsidR="00B128AF" w:rsidRDefault="00B128AF" w:rsidP="004C1ABE">
      <w:pPr>
        <w:rPr>
          <w:rFonts w:eastAsia="Calibri"/>
          <w:bCs/>
          <w:highlight w:val="cyan"/>
          <w:u w:val="single"/>
        </w:rPr>
      </w:pPr>
      <w:r>
        <w:rPr>
          <w:rFonts w:eastAsia="Calibri"/>
          <w:bCs/>
          <w:highlight w:val="cyan"/>
          <w:u w:val="single"/>
        </w:rPr>
        <w:t>AND</w:t>
      </w:r>
    </w:p>
    <w:p w:rsidR="004C1ABE" w:rsidRPr="00AD5916" w:rsidRDefault="004C1ABE" w:rsidP="004C1ABE">
      <w:pPr>
        <w:rPr>
          <w:rFonts w:eastAsia="Calibri"/>
          <w:sz w:val="14"/>
        </w:rPr>
      </w:pPr>
      <w:proofErr w:type="gramStart"/>
      <w:r w:rsidRPr="00640FAF">
        <w:rPr>
          <w:rFonts w:eastAsia="Calibri"/>
          <w:sz w:val="14"/>
        </w:rPr>
        <w:t>says</w:t>
      </w:r>
      <w:proofErr w:type="gramEnd"/>
      <w:r w:rsidRPr="00640FAF">
        <w:rPr>
          <w:rFonts w:eastAsia="Calibri"/>
          <w:sz w:val="14"/>
        </w:rPr>
        <w:t xml:space="preserve"> McLaughlin. "We think the </w:t>
      </w:r>
      <w:r w:rsidRPr="007F209B">
        <w:rPr>
          <w:rFonts w:eastAsia="Calibri"/>
          <w:b/>
          <w:bCs/>
          <w:highlight w:val="cyan"/>
          <w:u w:val="single"/>
          <w:bdr w:val="single" w:sz="4" w:space="0" w:color="auto"/>
        </w:rPr>
        <w:t>administrative costs</w:t>
      </w:r>
      <w:r w:rsidRPr="001716D0">
        <w:rPr>
          <w:rFonts w:eastAsia="Calibri"/>
          <w:bCs/>
          <w:highlight w:val="cyan"/>
          <w:u w:val="single"/>
        </w:rPr>
        <w:t xml:space="preserve"> are pretty </w:t>
      </w:r>
      <w:r w:rsidRPr="007F209B">
        <w:rPr>
          <w:rFonts w:eastAsia="Calibri"/>
          <w:b/>
          <w:bCs/>
          <w:highlight w:val="cyan"/>
          <w:u w:val="single"/>
          <w:bdr w:val="single" w:sz="4" w:space="0" w:color="auto"/>
        </w:rPr>
        <w:t>high</w:t>
      </w:r>
      <w:r w:rsidRPr="00640FAF">
        <w:rPr>
          <w:rFonts w:eastAsia="Calibri"/>
          <w:sz w:val="14"/>
        </w:rPr>
        <w:t xml:space="preserve">.” </w:t>
      </w:r>
      <w:r w:rsidRPr="00640FAF">
        <w:rPr>
          <w:rFonts w:eastAsia="Calibri"/>
        </w:rPr>
        <w:tab/>
      </w:r>
    </w:p>
    <w:p w:rsidR="00B128AF" w:rsidRDefault="00B128AF" w:rsidP="004C1ABE">
      <w:pPr>
        <w:rPr>
          <w:b/>
          <w:u w:val="single"/>
        </w:rPr>
      </w:pPr>
    </w:p>
    <w:p w:rsidR="004C1ABE" w:rsidRPr="004C1ABE" w:rsidRDefault="004C1ABE" w:rsidP="004C1ABE">
      <w:pPr>
        <w:rPr>
          <w:b/>
          <w:u w:val="single"/>
        </w:rPr>
      </w:pPr>
      <w:r w:rsidRPr="004C1ABE">
        <w:rPr>
          <w:b/>
          <w:u w:val="single"/>
        </w:rPr>
        <w:t>1NC WARMING</w:t>
      </w:r>
    </w:p>
    <w:p w:rsidR="004C1ABE" w:rsidRPr="00B128AF" w:rsidRDefault="004C1ABE" w:rsidP="004C1ABE">
      <w:pPr>
        <w:rPr>
          <w:rStyle w:val="Underline"/>
          <w:b/>
          <w:u w:val="none"/>
        </w:rPr>
      </w:pPr>
      <w:r w:rsidRPr="00B128AF">
        <w:rPr>
          <w:rStyle w:val="Underline"/>
          <w:b/>
          <w:u w:val="none"/>
        </w:rPr>
        <w:t>Warming is not anthropogenic and aerosols solve the impact</w:t>
      </w:r>
    </w:p>
    <w:p w:rsidR="004C1ABE" w:rsidRPr="00B128AF" w:rsidRDefault="004C1ABE" w:rsidP="004C1ABE">
      <w:pPr>
        <w:rPr>
          <w:rStyle w:val="Underline"/>
          <w:u w:val="none"/>
        </w:rPr>
      </w:pPr>
      <w:r w:rsidRPr="00B128AF">
        <w:rPr>
          <w:rStyle w:val="Underline"/>
          <w:b/>
          <w:u w:val="none"/>
        </w:rPr>
        <w:t>NIPCC 13</w:t>
      </w:r>
      <w:r w:rsidRPr="00B128AF">
        <w:rPr>
          <w:rStyle w:val="Underline"/>
          <w:u w:val="none"/>
        </w:rPr>
        <w:t xml:space="preserve"> – international network of climate scientists, cites hundreds of peer-reviewed scientific papers, this report cites 35 contributors and reviewers from 14 countries and peer-reviewed signatures from 31,478 scientists (</w:t>
      </w:r>
      <w:r w:rsidRPr="00B128AF">
        <w:rPr>
          <w:rFonts w:eastAsia="Calibri"/>
        </w:rPr>
        <w:t>Nongovernmental International Panel on Climate Change</w:t>
      </w:r>
      <w:r w:rsidRPr="00B128AF">
        <w:rPr>
          <w:rStyle w:val="Underline"/>
          <w:u w:val="none"/>
        </w:rPr>
        <w:t>, “Climate Change Reconsidered II: Physical Science”, September 17, 2013, http://www.nipccreport.org/reports/ccr2a/pdf/Chapter-2-Forcings-and-Feedbacks.pdf) // CB</w:t>
      </w:r>
    </w:p>
    <w:p w:rsidR="004C1ABE" w:rsidRPr="0021264C" w:rsidRDefault="004C1ABE" w:rsidP="004C1ABE"/>
    <w:p w:rsidR="004C1ABE" w:rsidRPr="0021264C" w:rsidRDefault="004C1ABE" w:rsidP="00B128AF">
      <w:pPr>
        <w:rPr>
          <w:sz w:val="14"/>
        </w:rPr>
      </w:pPr>
      <w:r w:rsidRPr="0021264C">
        <w:rPr>
          <w:sz w:val="14"/>
        </w:rPr>
        <w:t xml:space="preserve">Understanding how Earth’s clouds respond to anthropogenic-induced perturbations of the atmosphere is of paramount importance in determining the impact of the ongoing rise in the air’s CO2 content on global climate. Both </w:t>
      </w:r>
      <w:r w:rsidRPr="0021264C">
        <w:rPr>
          <w:rStyle w:val="Underline"/>
        </w:rPr>
        <w:t xml:space="preserve">naturally occurring and manmade </w:t>
      </w:r>
      <w:r w:rsidRPr="0021264C">
        <w:rPr>
          <w:rStyle w:val="Emphasis"/>
          <w:highlight w:val="cyan"/>
        </w:rPr>
        <w:t>aerosols</w:t>
      </w:r>
      <w:r w:rsidRPr="0021264C">
        <w:rPr>
          <w:rStyle w:val="Underline"/>
          <w:highlight w:val="cyan"/>
        </w:rPr>
        <w:t xml:space="preserve"> have a </w:t>
      </w:r>
      <w:r w:rsidRPr="0021264C">
        <w:rPr>
          <w:rStyle w:val="Emphasis"/>
          <w:highlight w:val="cyan"/>
        </w:rPr>
        <w:t>strong influence</w:t>
      </w:r>
      <w:r w:rsidRPr="0021264C">
        <w:rPr>
          <w:rStyle w:val="Underline"/>
          <w:highlight w:val="cyan"/>
        </w:rPr>
        <w:t xml:space="preserve"> on </w:t>
      </w:r>
      <w:r w:rsidRPr="0021264C">
        <w:rPr>
          <w:rStyle w:val="Emphasis"/>
          <w:highlight w:val="cyan"/>
        </w:rPr>
        <w:t>cloud albedo</w:t>
      </w:r>
      <w:r w:rsidRPr="0021264C">
        <w:rPr>
          <w:sz w:val="14"/>
        </w:rPr>
        <w:t xml:space="preserve"> (solar reflectance) </w:t>
      </w:r>
      <w:r w:rsidRPr="0021264C">
        <w:rPr>
          <w:rStyle w:val="Underline"/>
          <w:highlight w:val="cyan"/>
        </w:rPr>
        <w:t xml:space="preserve">and </w:t>
      </w:r>
      <w:r w:rsidR="00B128AF">
        <w:rPr>
          <w:rStyle w:val="Emphasis"/>
        </w:rPr>
        <w:t>…</w:t>
      </w:r>
      <w:r w:rsidRPr="0021264C">
        <w:rPr>
          <w:rStyle w:val="Underline"/>
        </w:rPr>
        <w:t xml:space="preserve"> </w:t>
      </w:r>
      <w:r w:rsidRPr="0021264C">
        <w:rPr>
          <w:rStyle w:val="Underline"/>
          <w:highlight w:val="cyan"/>
        </w:rPr>
        <w:t>are capable of maintaining the climate</w:t>
      </w:r>
      <w:r w:rsidRPr="0021264C">
        <w:rPr>
          <w:rStyle w:val="Underline"/>
        </w:rPr>
        <w:t xml:space="preserve"> of the globe </w:t>
      </w:r>
      <w:r w:rsidRPr="0021264C">
        <w:rPr>
          <w:rStyle w:val="Underline"/>
          <w:highlight w:val="cyan"/>
        </w:rPr>
        <w:t>within a</w:t>
      </w:r>
      <w:r w:rsidRPr="0021264C">
        <w:rPr>
          <w:rStyle w:val="Underline"/>
        </w:rPr>
        <w:t xml:space="preserve"> temperature </w:t>
      </w:r>
      <w:r w:rsidRPr="0021264C">
        <w:rPr>
          <w:rStyle w:val="Underline"/>
          <w:highlight w:val="cyan"/>
        </w:rPr>
        <w:t>range conducive to</w:t>
      </w:r>
      <w:r w:rsidRPr="0021264C">
        <w:rPr>
          <w:rStyle w:val="Underline"/>
        </w:rPr>
        <w:t xml:space="preserve"> the </w:t>
      </w:r>
      <w:r w:rsidRPr="0021264C">
        <w:rPr>
          <w:rStyle w:val="Underline"/>
          <w:highlight w:val="cyan"/>
        </w:rPr>
        <w:t>continued</w:t>
      </w:r>
      <w:r w:rsidRPr="0021264C">
        <w:rPr>
          <w:rStyle w:val="Underline"/>
        </w:rPr>
        <w:t xml:space="preserve"> well-being of all forms of </w:t>
      </w:r>
      <w:r w:rsidRPr="0021264C">
        <w:rPr>
          <w:rStyle w:val="Underline"/>
          <w:highlight w:val="cyan"/>
        </w:rPr>
        <w:t>life on Earth</w:t>
      </w:r>
      <w:r w:rsidRPr="0021264C">
        <w:rPr>
          <w:sz w:val="14"/>
        </w:rPr>
        <w:t>. Many of these feedbacks have yet to receive the attention they merit from the IPCC.</w:t>
      </w:r>
    </w:p>
    <w:p w:rsidR="004C1ABE" w:rsidRDefault="004C1ABE" w:rsidP="004C1ABE"/>
    <w:p w:rsidR="004C1ABE" w:rsidRPr="0021264C" w:rsidRDefault="004C1ABE" w:rsidP="004C1ABE">
      <w:pPr>
        <w:rPr>
          <w:rFonts w:eastAsia="Calibri"/>
          <w:b/>
        </w:rPr>
      </w:pPr>
      <w:r w:rsidRPr="0021264C">
        <w:rPr>
          <w:rFonts w:eastAsia="Calibri"/>
          <w:b/>
        </w:rPr>
        <w:t xml:space="preserve">Elevated CO2 is </w:t>
      </w:r>
      <w:proofErr w:type="gramStart"/>
      <w:r w:rsidRPr="0021264C">
        <w:rPr>
          <w:rFonts w:eastAsia="Calibri"/>
          <w:b/>
        </w:rPr>
        <w:t>key</w:t>
      </w:r>
      <w:proofErr w:type="gramEnd"/>
      <w:r w:rsidRPr="0021264C">
        <w:rPr>
          <w:rFonts w:eastAsia="Calibri"/>
          <w:b/>
        </w:rPr>
        <w:t xml:space="preserve"> to </w:t>
      </w:r>
      <w:r w:rsidRPr="0021264C">
        <w:rPr>
          <w:rFonts w:eastAsia="Calibri"/>
          <w:b/>
          <w:u w:val="single"/>
        </w:rPr>
        <w:t>cotton</w:t>
      </w:r>
      <w:r w:rsidRPr="0021264C">
        <w:rPr>
          <w:rFonts w:eastAsia="Calibri"/>
          <w:b/>
        </w:rPr>
        <w:t xml:space="preserve"> </w:t>
      </w:r>
    </w:p>
    <w:p w:rsidR="004C1ABE" w:rsidRPr="0021264C" w:rsidRDefault="004C1ABE" w:rsidP="004C1ABE">
      <w:pPr>
        <w:rPr>
          <w:rFonts w:eastAsia="Calibri"/>
        </w:rPr>
      </w:pPr>
      <w:proofErr w:type="spellStart"/>
      <w:r w:rsidRPr="0021264C">
        <w:rPr>
          <w:rFonts w:eastAsia="Calibri"/>
          <w:b/>
          <w:bCs/>
        </w:rPr>
        <w:t>Kakani</w:t>
      </w:r>
      <w:proofErr w:type="spellEnd"/>
      <w:r w:rsidRPr="0021264C">
        <w:rPr>
          <w:rFonts w:eastAsia="Calibri"/>
          <w:b/>
          <w:bCs/>
        </w:rPr>
        <w:t xml:space="preserve"> et al 04</w:t>
      </w:r>
      <w:r w:rsidRPr="0021264C">
        <w:rPr>
          <w:rFonts w:eastAsia="Calibri"/>
          <w:lang w:eastAsia="ko-KR"/>
        </w:rPr>
        <w:t xml:space="preserve"> </w:t>
      </w:r>
      <w:r w:rsidRPr="0021264C">
        <w:rPr>
          <w:rFonts w:eastAsia="Calibri"/>
        </w:rPr>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w:t>
      </w:r>
      <w:proofErr w:type="spellStart"/>
      <w:r w:rsidRPr="0021264C">
        <w:rPr>
          <w:rFonts w:eastAsia="Calibri"/>
        </w:rPr>
        <w:t>Vijaya</w:t>
      </w:r>
      <w:proofErr w:type="spellEnd"/>
      <w:r w:rsidRPr="0021264C">
        <w:rPr>
          <w:rFonts w:eastAsia="Calibri"/>
        </w:rPr>
        <w:t xml:space="preserve"> </w:t>
      </w:r>
      <w:proofErr w:type="spellStart"/>
      <w:r w:rsidRPr="0021264C">
        <w:rPr>
          <w:rFonts w:eastAsia="Calibri"/>
        </w:rPr>
        <w:t>Gopal</w:t>
      </w:r>
      <w:proofErr w:type="spellEnd"/>
      <w:r w:rsidRPr="0021264C">
        <w:rPr>
          <w:rFonts w:eastAsia="Calibri"/>
        </w:rPr>
        <w:t xml:space="preserve"> </w:t>
      </w:r>
      <w:proofErr w:type="spellStart"/>
      <w:r w:rsidRPr="0021264C">
        <w:rPr>
          <w:rFonts w:eastAsia="Calibri"/>
        </w:rPr>
        <w:t>Kakani</w:t>
      </w:r>
      <w:proofErr w:type="spellEnd"/>
      <w:r w:rsidRPr="0021264C">
        <w:rPr>
          <w:rFonts w:eastAsia="Calibri"/>
        </w:rPr>
        <w:t xml:space="preserve">, </w:t>
      </w:r>
      <w:proofErr w:type="spellStart"/>
      <w:r w:rsidRPr="0021264C">
        <w:rPr>
          <w:rFonts w:eastAsia="Calibri"/>
        </w:rPr>
        <w:t>Kambham</w:t>
      </w:r>
      <w:proofErr w:type="spellEnd"/>
      <w:r w:rsidRPr="0021264C">
        <w:rPr>
          <w:rFonts w:eastAsia="Calibri"/>
        </w:rPr>
        <w:t xml:space="preserve"> Raja Reddy, </w:t>
      </w:r>
      <w:proofErr w:type="spellStart"/>
      <w:r w:rsidRPr="0021264C">
        <w:rPr>
          <w:rFonts w:eastAsia="Calibri"/>
        </w:rPr>
        <w:t>Duli</w:t>
      </w:r>
      <w:proofErr w:type="spellEnd"/>
      <w:r w:rsidRPr="0021264C">
        <w:rPr>
          <w:rFonts w:eastAsia="Calibri"/>
        </w:rPr>
        <w:t xml:space="preserve"> Zhao and Wei </w:t>
      </w:r>
      <w:proofErr w:type="spellStart"/>
      <w:r w:rsidRPr="0021264C">
        <w:rPr>
          <w:rFonts w:eastAsia="Calibri"/>
        </w:rPr>
        <w:t>Gao</w:t>
      </w:r>
      <w:proofErr w:type="spellEnd"/>
      <w:r w:rsidRPr="0021264C">
        <w:rPr>
          <w:rFonts w:eastAsia="Calibri"/>
        </w:rPr>
        <w:t xml:space="preserve">, 2004, “Senescence and </w:t>
      </w:r>
      <w:proofErr w:type="spellStart"/>
      <w:r w:rsidRPr="0021264C">
        <w:rPr>
          <w:rFonts w:eastAsia="Calibri"/>
        </w:rPr>
        <w:t>hyperspectral</w:t>
      </w:r>
      <w:proofErr w:type="spellEnd"/>
      <w:r w:rsidRPr="0021264C">
        <w:rPr>
          <w:rFonts w:eastAsia="Calibri"/>
        </w:rPr>
        <w:t xml:space="preserve"> reflectance of cotton leaves exposed to</w:t>
      </w:r>
    </w:p>
    <w:p w:rsidR="004C1ABE" w:rsidRPr="0021264C" w:rsidRDefault="004C1ABE" w:rsidP="004C1ABE">
      <w:pPr>
        <w:rPr>
          <w:rFonts w:eastAsia="Calibri"/>
        </w:rPr>
      </w:pPr>
      <w:proofErr w:type="gramStart"/>
      <w:r w:rsidRPr="0021264C">
        <w:rPr>
          <w:rFonts w:eastAsia="Calibri"/>
        </w:rPr>
        <w:t>ultraviolet-B</w:t>
      </w:r>
      <w:proofErr w:type="gramEnd"/>
      <w:r w:rsidRPr="0021264C">
        <w:rPr>
          <w:rFonts w:eastAsia="Calibri"/>
        </w:rPr>
        <w:t xml:space="preserve"> radiation and carbon dioxide”, PHYSIOLOGIA PLANTARUM 121: 250–257. 2004, pubmed.gov | JJ)</w:t>
      </w:r>
    </w:p>
    <w:p w:rsidR="004C1ABE" w:rsidRPr="0021264C" w:rsidRDefault="004C1ABE" w:rsidP="004C1ABE">
      <w:pPr>
        <w:rPr>
          <w:rFonts w:eastAsia="Calibri"/>
        </w:rPr>
      </w:pPr>
    </w:p>
    <w:p w:rsidR="00B128AF" w:rsidRDefault="004C1ABE" w:rsidP="004C1ABE">
      <w:pPr>
        <w:rPr>
          <w:rFonts w:eastAsia="Calibri"/>
          <w:bCs/>
          <w:u w:val="single"/>
        </w:rPr>
      </w:pPr>
      <w:r w:rsidRPr="0021264C">
        <w:rPr>
          <w:rFonts w:eastAsia="Calibri"/>
          <w:bCs/>
          <w:highlight w:val="cyan"/>
          <w:u w:val="single"/>
        </w:rPr>
        <w:t>Considerable growth</w:t>
      </w:r>
      <w:r w:rsidRPr="0021264C">
        <w:rPr>
          <w:rFonts w:eastAsia="Calibri"/>
          <w:sz w:val="14"/>
          <w:szCs w:val="14"/>
          <w:lang w:eastAsia="ko-KR"/>
        </w:rPr>
        <w:t xml:space="preserve"> and developmental variations occur </w:t>
      </w:r>
      <w:r w:rsidRPr="0021264C">
        <w:rPr>
          <w:rFonts w:eastAsia="Calibri"/>
          <w:bCs/>
          <w:u w:val="single"/>
        </w:rPr>
        <w:t>in plants exposed to</w:t>
      </w:r>
      <w:r w:rsidRPr="0021264C">
        <w:rPr>
          <w:rFonts w:eastAsia="Calibri"/>
          <w:sz w:val="14"/>
          <w:szCs w:val="14"/>
          <w:lang w:eastAsia="ko-KR"/>
        </w:rPr>
        <w:t xml:space="preserve"> UV-B radiation </w:t>
      </w:r>
      <w:r w:rsidRPr="0021264C">
        <w:rPr>
          <w:rFonts w:eastAsia="Calibri"/>
          <w:bCs/>
          <w:u w:val="single"/>
        </w:rPr>
        <w:t xml:space="preserve">and </w:t>
      </w:r>
    </w:p>
    <w:p w:rsidR="00B128AF" w:rsidRDefault="00B128AF" w:rsidP="004C1ABE">
      <w:pPr>
        <w:rPr>
          <w:rFonts w:eastAsia="Calibri"/>
          <w:bCs/>
          <w:u w:val="single"/>
        </w:rPr>
      </w:pPr>
      <w:r>
        <w:rPr>
          <w:rFonts w:eastAsia="Calibri"/>
          <w:bCs/>
          <w:u w:val="single"/>
        </w:rPr>
        <w:t>AND</w:t>
      </w:r>
    </w:p>
    <w:p w:rsidR="004C1ABE" w:rsidRPr="0021264C" w:rsidRDefault="004C1ABE" w:rsidP="004C1ABE">
      <w:pPr>
        <w:rPr>
          <w:rFonts w:eastAsia="Calibri"/>
          <w:sz w:val="14"/>
          <w:szCs w:val="14"/>
          <w:lang w:eastAsia="ko-KR"/>
        </w:rPr>
      </w:pPr>
      <w:r w:rsidRPr="0021264C">
        <w:rPr>
          <w:rFonts w:eastAsia="Calibri"/>
          <w:sz w:val="14"/>
          <w:szCs w:val="14"/>
          <w:lang w:eastAsia="ko-KR"/>
        </w:rPr>
        <w:t>. Thus, the UV-B radiation resulted in accelerated leaf ageing.</w:t>
      </w:r>
    </w:p>
    <w:p w:rsidR="004C1ABE" w:rsidRPr="0021264C" w:rsidRDefault="004C1ABE" w:rsidP="004C1ABE">
      <w:pPr>
        <w:rPr>
          <w:rFonts w:eastAsia="Calibri"/>
          <w:lang w:eastAsia="ko-KR"/>
        </w:rPr>
      </w:pPr>
    </w:p>
    <w:p w:rsidR="004C1ABE" w:rsidRPr="0021264C" w:rsidRDefault="004C1ABE" w:rsidP="004C1ABE">
      <w:pPr>
        <w:rPr>
          <w:rFonts w:eastAsia="Calibri"/>
          <w:b/>
        </w:rPr>
      </w:pPr>
      <w:r w:rsidRPr="0021264C">
        <w:rPr>
          <w:rFonts w:eastAsia="Calibri"/>
          <w:b/>
        </w:rPr>
        <w:t xml:space="preserve">Cotton’s key to the Pakistani economy </w:t>
      </w:r>
    </w:p>
    <w:p w:rsidR="004C1ABE" w:rsidRPr="0021264C" w:rsidRDefault="004C1ABE" w:rsidP="004C1ABE">
      <w:pPr>
        <w:rPr>
          <w:rFonts w:eastAsia="Calibri"/>
        </w:rPr>
      </w:pPr>
      <w:proofErr w:type="spellStart"/>
      <w:r w:rsidRPr="0021264C">
        <w:rPr>
          <w:rFonts w:eastAsia="Calibri"/>
          <w:b/>
          <w:bCs/>
        </w:rPr>
        <w:t>Nadeem</w:t>
      </w:r>
      <w:proofErr w:type="spellEnd"/>
      <w:r w:rsidRPr="0021264C">
        <w:rPr>
          <w:rFonts w:eastAsia="Calibri"/>
          <w:b/>
          <w:bCs/>
        </w:rPr>
        <w:t xml:space="preserve"> et al 10</w:t>
      </w:r>
      <w:r w:rsidRPr="0021264C">
        <w:rPr>
          <w:rFonts w:eastAsia="Calibri"/>
          <w:lang w:eastAsia="ko-KR"/>
        </w:rPr>
        <w:t xml:space="preserve"> </w:t>
      </w:r>
      <w:r w:rsidRPr="0021264C">
        <w:rPr>
          <w:rFonts w:eastAsia="Calibri"/>
        </w:rPr>
        <w:t xml:space="preserve">– Department </w:t>
      </w:r>
      <w:proofErr w:type="spellStart"/>
      <w:r w:rsidRPr="0021264C">
        <w:rPr>
          <w:rFonts w:eastAsia="Calibri"/>
        </w:rPr>
        <w:t>o f</w:t>
      </w:r>
      <w:proofErr w:type="spellEnd"/>
      <w:r w:rsidRPr="0021264C">
        <w:rPr>
          <w:rFonts w:eastAsia="Calibri"/>
        </w:rPr>
        <w:t xml:space="preserve"> Agronomy, University </w:t>
      </w:r>
      <w:proofErr w:type="spellStart"/>
      <w:r w:rsidRPr="0021264C">
        <w:rPr>
          <w:rFonts w:eastAsia="Calibri"/>
        </w:rPr>
        <w:t>o f</w:t>
      </w:r>
      <w:proofErr w:type="spellEnd"/>
      <w:r w:rsidRPr="0021264C">
        <w:rPr>
          <w:rFonts w:eastAsia="Calibri"/>
        </w:rPr>
        <w:t xml:space="preserve"> Agriculture, Faisalabad , Pakistan, 1 = University College of Agriculture and Environmental Sciences , </w:t>
      </w:r>
      <w:proofErr w:type="spellStart"/>
      <w:r w:rsidRPr="0021264C">
        <w:rPr>
          <w:rFonts w:eastAsia="Calibri"/>
        </w:rPr>
        <w:t>Islamia</w:t>
      </w:r>
      <w:proofErr w:type="spellEnd"/>
      <w:r w:rsidRPr="0021264C">
        <w:rPr>
          <w:rFonts w:eastAsia="Calibri"/>
        </w:rPr>
        <w:t xml:space="preserve"> University, Bahawalpur , Pakistan (Muhammad </w:t>
      </w:r>
      <w:proofErr w:type="spellStart"/>
      <w:r w:rsidRPr="0021264C">
        <w:rPr>
          <w:rFonts w:eastAsia="Calibri"/>
        </w:rPr>
        <w:t>Ather</w:t>
      </w:r>
      <w:proofErr w:type="spellEnd"/>
      <w:r w:rsidRPr="0021264C">
        <w:rPr>
          <w:rFonts w:eastAsia="Calibri"/>
        </w:rPr>
        <w:t xml:space="preserve"> </w:t>
      </w:r>
      <w:proofErr w:type="spellStart"/>
      <w:r w:rsidRPr="0021264C">
        <w:rPr>
          <w:rFonts w:eastAsia="Calibri"/>
        </w:rPr>
        <w:t>Nadeem</w:t>
      </w:r>
      <w:proofErr w:type="spellEnd"/>
      <w:r w:rsidRPr="0021264C">
        <w:rPr>
          <w:rFonts w:eastAsia="Calibri"/>
        </w:rPr>
        <w:t xml:space="preserve">, </w:t>
      </w:r>
      <w:proofErr w:type="spellStart"/>
      <w:r w:rsidRPr="0021264C">
        <w:rPr>
          <w:rFonts w:eastAsia="Calibri"/>
        </w:rPr>
        <w:t>Asghar</w:t>
      </w:r>
      <w:proofErr w:type="spellEnd"/>
      <w:r w:rsidRPr="0021264C">
        <w:rPr>
          <w:rFonts w:eastAsia="Calibri"/>
        </w:rPr>
        <w:t xml:space="preserve"> Ali, Muhammad </w:t>
      </w:r>
      <w:proofErr w:type="spellStart"/>
      <w:r w:rsidRPr="0021264C">
        <w:rPr>
          <w:rFonts w:eastAsia="Calibri"/>
        </w:rPr>
        <w:t>Tahir</w:t>
      </w:r>
      <w:proofErr w:type="spellEnd"/>
      <w:r w:rsidRPr="0021264C">
        <w:rPr>
          <w:rFonts w:eastAsia="Calibri"/>
        </w:rPr>
        <w:t xml:space="preserve"> , Muhammad </w:t>
      </w:r>
      <w:proofErr w:type="spellStart"/>
      <w:r w:rsidRPr="0021264C">
        <w:rPr>
          <w:rFonts w:eastAsia="Calibri"/>
        </w:rPr>
        <w:t>Naeem</w:t>
      </w:r>
      <w:proofErr w:type="spellEnd"/>
      <w:r w:rsidRPr="0021264C">
        <w:rPr>
          <w:rFonts w:eastAsia="Calibri"/>
        </w:rPr>
        <w:t xml:space="preserve"> 1 , </w:t>
      </w:r>
      <w:proofErr w:type="spellStart"/>
      <w:r w:rsidRPr="0021264C">
        <w:rPr>
          <w:rFonts w:eastAsia="Calibri"/>
        </w:rPr>
        <w:t>Asim</w:t>
      </w:r>
      <w:proofErr w:type="spellEnd"/>
      <w:r w:rsidRPr="0021264C">
        <w:rPr>
          <w:rFonts w:eastAsia="Calibri"/>
        </w:rPr>
        <w:t xml:space="preserve"> </w:t>
      </w:r>
      <w:proofErr w:type="spellStart"/>
      <w:r w:rsidRPr="0021264C">
        <w:rPr>
          <w:rFonts w:eastAsia="Calibri"/>
        </w:rPr>
        <w:t>Raza</w:t>
      </w:r>
      <w:proofErr w:type="spellEnd"/>
      <w:r w:rsidRPr="0021264C">
        <w:rPr>
          <w:rFonts w:eastAsia="Calibri"/>
        </w:rPr>
        <w:t xml:space="preserve"> </w:t>
      </w:r>
      <w:proofErr w:type="spellStart"/>
      <w:r w:rsidRPr="0021264C">
        <w:rPr>
          <w:rFonts w:eastAsia="Calibri"/>
        </w:rPr>
        <w:t>Chadhar</w:t>
      </w:r>
      <w:proofErr w:type="spellEnd"/>
      <w:r w:rsidRPr="0021264C">
        <w:rPr>
          <w:rFonts w:eastAsia="Calibri"/>
        </w:rPr>
        <w:t xml:space="preserve"> and </w:t>
      </w:r>
      <w:proofErr w:type="spellStart"/>
      <w:r w:rsidRPr="0021264C">
        <w:rPr>
          <w:rFonts w:eastAsia="Calibri"/>
        </w:rPr>
        <w:t>Sagheer</w:t>
      </w:r>
      <w:proofErr w:type="spellEnd"/>
      <w:r w:rsidRPr="0021264C">
        <w:rPr>
          <w:rFonts w:eastAsia="Calibri"/>
        </w:rPr>
        <w:t xml:space="preserve"> Ahmad, 2010, “Effect of Nitrogen Levels and Plant Spacing on Growth and Yield of Cotton”, Pakistan Journal of Life and Social Sciences, Vol. 8 No. 2, </w:t>
      </w:r>
      <w:hyperlink r:id="rId8" w:history="1">
        <w:r w:rsidRPr="0021264C">
          <w:rPr>
            <w:rStyle w:val="Hyperlink"/>
            <w:rFonts w:eastAsia="Calibri"/>
          </w:rPr>
          <w:t>http://www.pjlss.edu.pk/sites/default/files/121-124%20(dr.%20Athar%202).pdf</w:t>
        </w:r>
      </w:hyperlink>
      <w:r w:rsidRPr="0021264C">
        <w:rPr>
          <w:rFonts w:eastAsia="Calibri"/>
        </w:rPr>
        <w:t xml:space="preserve"> | JJ)</w:t>
      </w:r>
    </w:p>
    <w:p w:rsidR="004C1ABE" w:rsidRPr="0021264C" w:rsidRDefault="004C1ABE" w:rsidP="004C1ABE">
      <w:pPr>
        <w:rPr>
          <w:rFonts w:eastAsia="Calibri"/>
        </w:rPr>
      </w:pPr>
    </w:p>
    <w:p w:rsidR="00B128AF" w:rsidRDefault="004C1ABE" w:rsidP="004C1ABE">
      <w:pPr>
        <w:rPr>
          <w:rFonts w:eastAsia="Calibri"/>
          <w:bCs/>
          <w:u w:val="single"/>
        </w:rPr>
      </w:pPr>
      <w:r w:rsidRPr="0021264C">
        <w:rPr>
          <w:rFonts w:eastAsia="Calibri"/>
          <w:bCs/>
          <w:highlight w:val="cyan"/>
          <w:u w:val="single"/>
        </w:rPr>
        <w:t>Cotton</w:t>
      </w:r>
      <w:r w:rsidRPr="0021264C">
        <w:rPr>
          <w:rFonts w:eastAsia="Calibri"/>
          <w:sz w:val="14"/>
          <w:szCs w:val="14"/>
        </w:rPr>
        <w:t xml:space="preserve"> (</w:t>
      </w:r>
      <w:proofErr w:type="spellStart"/>
      <w:r w:rsidRPr="0021264C">
        <w:rPr>
          <w:rFonts w:eastAsia="Calibri"/>
          <w:sz w:val="14"/>
          <w:szCs w:val="14"/>
        </w:rPr>
        <w:t>Gossypium</w:t>
      </w:r>
      <w:proofErr w:type="spellEnd"/>
      <w:r w:rsidRPr="0021264C">
        <w:rPr>
          <w:rFonts w:eastAsia="Calibri"/>
          <w:sz w:val="14"/>
          <w:szCs w:val="14"/>
        </w:rPr>
        <w:t xml:space="preserve"> </w:t>
      </w:r>
      <w:proofErr w:type="spellStart"/>
      <w:r w:rsidRPr="0021264C">
        <w:rPr>
          <w:rFonts w:eastAsia="Calibri"/>
          <w:sz w:val="14"/>
          <w:szCs w:val="14"/>
        </w:rPr>
        <w:t>hirsutum</w:t>
      </w:r>
      <w:proofErr w:type="spellEnd"/>
      <w:r w:rsidRPr="0021264C">
        <w:rPr>
          <w:rFonts w:eastAsia="Calibri"/>
          <w:sz w:val="14"/>
          <w:szCs w:val="14"/>
        </w:rPr>
        <w:t xml:space="preserve"> L.) </w:t>
      </w:r>
      <w:r w:rsidRPr="0021264C">
        <w:rPr>
          <w:rFonts w:eastAsia="Calibri"/>
          <w:bCs/>
          <w:highlight w:val="cyan"/>
          <w:u w:val="single"/>
        </w:rPr>
        <w:t xml:space="preserve">is considered </w:t>
      </w:r>
      <w:r w:rsidRPr="00162A45">
        <w:rPr>
          <w:rFonts w:eastAsia="Calibri"/>
          <w:bCs/>
          <w:u w:val="single"/>
        </w:rPr>
        <w:t xml:space="preserve">as </w:t>
      </w:r>
      <w:r>
        <w:rPr>
          <w:rFonts w:eastAsia="Calibri"/>
          <w:bCs/>
          <w:highlight w:val="cyan"/>
          <w:u w:val="single"/>
        </w:rPr>
        <w:t xml:space="preserve">a </w:t>
      </w:r>
      <w:r w:rsidRPr="0021264C">
        <w:rPr>
          <w:rStyle w:val="Emphasis"/>
          <w:highlight w:val="cyan"/>
        </w:rPr>
        <w:t>mainstay of Pakistan’s economy</w:t>
      </w:r>
      <w:r w:rsidRPr="0021264C">
        <w:rPr>
          <w:rFonts w:eastAsia="Calibri"/>
          <w:bCs/>
          <w:u w:val="single"/>
        </w:rPr>
        <w:t xml:space="preserve">. </w:t>
      </w:r>
    </w:p>
    <w:p w:rsidR="00B128AF" w:rsidRDefault="00B128AF" w:rsidP="004C1ABE">
      <w:pPr>
        <w:rPr>
          <w:rFonts w:eastAsia="Calibri"/>
          <w:bCs/>
          <w:u w:val="single"/>
        </w:rPr>
      </w:pPr>
      <w:r>
        <w:rPr>
          <w:rFonts w:eastAsia="Calibri"/>
          <w:bCs/>
          <w:u w:val="single"/>
        </w:rPr>
        <w:t>AND</w:t>
      </w:r>
    </w:p>
    <w:p w:rsidR="004C1ABE" w:rsidRPr="0021264C" w:rsidRDefault="004C1ABE" w:rsidP="004C1ABE">
      <w:pPr>
        <w:rPr>
          <w:rFonts w:eastAsia="Calibri"/>
          <w:sz w:val="14"/>
          <w:szCs w:val="14"/>
          <w:lang w:eastAsia="ko-KR"/>
        </w:rPr>
      </w:pPr>
      <w:proofErr w:type="gramStart"/>
      <w:r w:rsidRPr="0021264C">
        <w:rPr>
          <w:rFonts w:eastAsia="Calibri"/>
          <w:sz w:val="14"/>
          <w:szCs w:val="14"/>
          <w:lang w:eastAsia="ko-KR"/>
        </w:rPr>
        <w:t>influenced</w:t>
      </w:r>
      <w:proofErr w:type="gramEnd"/>
      <w:r w:rsidRPr="0021264C">
        <w:rPr>
          <w:rFonts w:eastAsia="Calibri"/>
          <w:sz w:val="14"/>
          <w:szCs w:val="14"/>
          <w:lang w:eastAsia="ko-KR"/>
        </w:rPr>
        <w:t xml:space="preserve"> by plant density in upland cotton (Buxton et al., 1977).</w:t>
      </w:r>
    </w:p>
    <w:p w:rsidR="004C1ABE" w:rsidRPr="0021264C" w:rsidRDefault="004C1ABE" w:rsidP="004C1ABE">
      <w:pPr>
        <w:rPr>
          <w:rFonts w:eastAsia="Calibri"/>
          <w:b/>
        </w:rPr>
      </w:pPr>
    </w:p>
    <w:p w:rsidR="004C1ABE" w:rsidRPr="0021264C" w:rsidRDefault="004C1ABE" w:rsidP="004C1ABE">
      <w:pPr>
        <w:rPr>
          <w:rFonts w:eastAsia="Calibri"/>
          <w:b/>
        </w:rPr>
      </w:pPr>
      <w:r w:rsidRPr="0021264C">
        <w:rPr>
          <w:rFonts w:eastAsia="Calibri"/>
          <w:b/>
        </w:rPr>
        <w:t xml:space="preserve">Pakistan economic decline sparks </w:t>
      </w:r>
      <w:r w:rsidRPr="0021264C">
        <w:rPr>
          <w:rFonts w:eastAsia="Calibri"/>
          <w:b/>
          <w:u w:val="single"/>
        </w:rPr>
        <w:t>nuclear war</w:t>
      </w:r>
    </w:p>
    <w:p w:rsidR="004C1ABE" w:rsidRPr="0021264C" w:rsidRDefault="004C1ABE" w:rsidP="004C1ABE">
      <w:r w:rsidRPr="0021264C">
        <w:rPr>
          <w:b/>
          <w:bCs/>
        </w:rPr>
        <w:t xml:space="preserve">Guthrie 2k </w:t>
      </w:r>
      <w:r w:rsidRPr="0021264C">
        <w:t>– (Grant, J.D. candidat</w:t>
      </w:r>
      <w:r w:rsidRPr="00283CBA">
        <w:t>e</w:t>
      </w:r>
      <w:r w:rsidRPr="0021264C">
        <w:t xml:space="preserve">, 2000, University of California, Hastings College of the Law., Hastings International and Comparative Law Review “Nuclear Testing Rocks the Sub-Continent: Can International Law Halt the Impending Nuclear Conflict Between India and Pakistan?” Spring/Summer 2000, </w:t>
      </w:r>
      <w:proofErr w:type="spellStart"/>
      <w:r w:rsidRPr="0021264C">
        <w:t>pg</w:t>
      </w:r>
      <w:proofErr w:type="spellEnd"/>
      <w:r w:rsidRPr="0021264C">
        <w:t xml:space="preserve"> lexis </w:t>
      </w:r>
      <w:proofErr w:type="spellStart"/>
      <w:r w:rsidRPr="0021264C">
        <w:t>wyo-ef</w:t>
      </w:r>
      <w:proofErr w:type="spellEnd"/>
      <w:r w:rsidRPr="0021264C">
        <w:t>)</w:t>
      </w:r>
    </w:p>
    <w:p w:rsidR="004C1ABE" w:rsidRPr="0021264C" w:rsidRDefault="004C1ABE" w:rsidP="004C1ABE"/>
    <w:p w:rsidR="00B128AF" w:rsidRDefault="004C1ABE" w:rsidP="004C1ABE">
      <w:pPr>
        <w:rPr>
          <w:rFonts w:eastAsia="Calibri"/>
          <w:sz w:val="14"/>
          <w:szCs w:val="14"/>
          <w:lang w:eastAsia="ko-KR"/>
        </w:rPr>
      </w:pPr>
      <w:r w:rsidRPr="0021264C">
        <w:rPr>
          <w:rFonts w:eastAsia="Calibri"/>
          <w:bCs/>
          <w:u w:val="single"/>
        </w:rPr>
        <w:t>Nuclear testing creates political instability because it requires a substantial economic investment</w:t>
      </w:r>
      <w:r w:rsidRPr="0021264C">
        <w:rPr>
          <w:rFonts w:eastAsia="Calibri"/>
          <w:sz w:val="14"/>
          <w:szCs w:val="14"/>
          <w:lang w:eastAsia="ko-KR"/>
        </w:rPr>
        <w:t xml:space="preserve">. One, </w:t>
      </w:r>
    </w:p>
    <w:p w:rsidR="00B128AF" w:rsidRDefault="00B128AF" w:rsidP="004C1ABE">
      <w:pPr>
        <w:rPr>
          <w:rFonts w:eastAsia="Calibri"/>
          <w:sz w:val="14"/>
          <w:szCs w:val="14"/>
          <w:lang w:eastAsia="ko-KR"/>
        </w:rPr>
      </w:pPr>
      <w:r>
        <w:rPr>
          <w:rFonts w:eastAsia="Calibri"/>
          <w:sz w:val="14"/>
          <w:szCs w:val="14"/>
          <w:lang w:eastAsia="ko-KR"/>
        </w:rPr>
        <w:t>AND</w:t>
      </w:r>
    </w:p>
    <w:p w:rsidR="004C1ABE" w:rsidRPr="0021264C" w:rsidRDefault="004C1ABE" w:rsidP="004C1ABE">
      <w:pPr>
        <w:rPr>
          <w:rFonts w:eastAsia="Calibri"/>
          <w:bCs/>
          <w:u w:val="single"/>
        </w:rPr>
      </w:pPr>
      <w:proofErr w:type="gramStart"/>
      <w:r w:rsidRPr="0021264C">
        <w:rPr>
          <w:u w:val="single"/>
        </w:rPr>
        <w:t>rogue</w:t>
      </w:r>
      <w:proofErr w:type="gramEnd"/>
      <w:r w:rsidRPr="0021264C">
        <w:rPr>
          <w:u w:val="single"/>
        </w:rPr>
        <w:t xml:space="preserve"> nuclear state</w:t>
      </w:r>
      <w:r w:rsidRPr="0021264C">
        <w:rPr>
          <w:rFonts w:eastAsia="Calibri"/>
          <w:bCs/>
          <w:u w:val="single"/>
        </w:rPr>
        <w:t>. The effect on the world could be incredibly destabilizing.</w:t>
      </w:r>
    </w:p>
    <w:p w:rsidR="004C1ABE" w:rsidRDefault="004C1ABE" w:rsidP="004C1ABE"/>
    <w:p w:rsidR="004C1ABE" w:rsidRPr="0021264C" w:rsidRDefault="004C1ABE" w:rsidP="004C1ABE"/>
    <w:p w:rsidR="004C1ABE" w:rsidRPr="0021264C" w:rsidRDefault="004C1ABE" w:rsidP="004C1ABE">
      <w:pPr>
        <w:rPr>
          <w:rFonts w:eastAsia="Calibri"/>
          <w:b/>
        </w:rPr>
      </w:pPr>
      <w:r w:rsidRPr="0021264C">
        <w:rPr>
          <w:b/>
        </w:rPr>
        <w:t xml:space="preserve">Rising CO2 </w:t>
      </w:r>
      <w:r>
        <w:rPr>
          <w:b/>
        </w:rPr>
        <w:t xml:space="preserve">is </w:t>
      </w:r>
      <w:proofErr w:type="gramStart"/>
      <w:r>
        <w:rPr>
          <w:b/>
        </w:rPr>
        <w:t>key</w:t>
      </w:r>
      <w:proofErr w:type="gramEnd"/>
      <w:r>
        <w:rPr>
          <w:b/>
        </w:rPr>
        <w:t xml:space="preserve"> to prevent agriculture shortages and extinction</w:t>
      </w:r>
    </w:p>
    <w:p w:rsidR="004C1ABE" w:rsidRPr="0021264C" w:rsidRDefault="004C1ABE" w:rsidP="004C1ABE">
      <w:r w:rsidRPr="0021264C">
        <w:rPr>
          <w:b/>
        </w:rPr>
        <w:t>Curtin 09</w:t>
      </w:r>
      <w:r w:rsidRPr="0021264C">
        <w:t xml:space="preserve"> – (2009, Tim, not an </w:t>
      </w:r>
      <w:proofErr w:type="spellStart"/>
      <w:r w:rsidRPr="0021264C">
        <w:t>Idso</w:t>
      </w:r>
      <w:proofErr w:type="spellEnd"/>
      <w:r w:rsidRPr="0021264C">
        <w:t xml:space="preserve">, economist, and a former advisor to the EU, World Bank, and an emeritus faculty member of Australian National University, “Climate Change and Food Production,” Energy &amp; Environment (a super </w:t>
      </w:r>
      <w:proofErr w:type="spellStart"/>
      <w:r w:rsidRPr="0021264C">
        <w:t>qualled</w:t>
      </w:r>
      <w:proofErr w:type="spellEnd"/>
      <w:r w:rsidRPr="0021264C">
        <w:t xml:space="preserve"> peer reviewed journal), </w:t>
      </w:r>
      <w:proofErr w:type="spellStart"/>
      <w:r w:rsidRPr="0021264C">
        <w:t>Vol</w:t>
      </w:r>
      <w:proofErr w:type="spellEnd"/>
      <w:r w:rsidRPr="0021264C">
        <w:t xml:space="preserve"> 20, No 7, 2009, </w:t>
      </w:r>
      <w:proofErr w:type="spellStart"/>
      <w:r w:rsidRPr="0021264C">
        <w:t>google</w:t>
      </w:r>
      <w:proofErr w:type="spellEnd"/>
      <w:r w:rsidRPr="0021264C">
        <w:t xml:space="preserve"> scholar)</w:t>
      </w:r>
    </w:p>
    <w:p w:rsidR="004C1ABE" w:rsidRPr="0021264C" w:rsidRDefault="004C1ABE" w:rsidP="004C1ABE"/>
    <w:p w:rsidR="00B128AF" w:rsidRDefault="004C1ABE" w:rsidP="004C1ABE">
      <w:pPr>
        <w:rPr>
          <w:u w:val="single"/>
        </w:rPr>
      </w:pPr>
      <w:r w:rsidRPr="0021264C">
        <w:rPr>
          <w:sz w:val="12"/>
          <w:szCs w:val="14"/>
        </w:rPr>
        <w:t xml:space="preserve">The availability of </w:t>
      </w:r>
      <w:r w:rsidRPr="0021264C">
        <w:rPr>
          <w:highlight w:val="cyan"/>
          <w:u w:val="single"/>
        </w:rPr>
        <w:t xml:space="preserve">atmospheric carbon dioxide is the sine qua non for all </w:t>
      </w:r>
      <w:r w:rsidRPr="0021264C">
        <w:rPr>
          <w:rStyle w:val="Emphasis"/>
          <w:highlight w:val="cyan"/>
        </w:rPr>
        <w:t>plant</w:t>
      </w:r>
      <w:r w:rsidRPr="0021264C">
        <w:rPr>
          <w:u w:val="single"/>
        </w:rPr>
        <w:t xml:space="preserve"> growth </w:t>
      </w:r>
    </w:p>
    <w:p w:rsidR="00B128AF" w:rsidRDefault="00B128AF" w:rsidP="004C1ABE">
      <w:pPr>
        <w:rPr>
          <w:u w:val="single"/>
        </w:rPr>
      </w:pPr>
      <w:r>
        <w:rPr>
          <w:u w:val="single"/>
        </w:rPr>
        <w:t>AND</w:t>
      </w:r>
    </w:p>
    <w:p w:rsidR="004C1ABE" w:rsidRPr="0021264C" w:rsidRDefault="004C1ABE" w:rsidP="004C1ABE">
      <w:pPr>
        <w:rPr>
          <w:b/>
          <w:u w:val="single"/>
        </w:rPr>
      </w:pPr>
      <w:proofErr w:type="gramStart"/>
      <w:r w:rsidRPr="0021264C">
        <w:rPr>
          <w:rStyle w:val="Emphasis"/>
          <w:highlight w:val="cyan"/>
        </w:rPr>
        <w:t>global</w:t>
      </w:r>
      <w:proofErr w:type="gramEnd"/>
      <w:r w:rsidRPr="0021264C">
        <w:rPr>
          <w:rStyle w:val="Emphasis"/>
          <w:highlight w:val="cyan"/>
        </w:rPr>
        <w:t xml:space="preserve"> population likely then to be at least 50% larger than now</w:t>
      </w:r>
      <w:r w:rsidRPr="0021264C">
        <w:t>.</w:t>
      </w:r>
    </w:p>
    <w:p w:rsidR="004C1ABE" w:rsidRDefault="004C1ABE" w:rsidP="004C1ABE"/>
    <w:p w:rsidR="004C1ABE" w:rsidRPr="00906A2C" w:rsidRDefault="004C1ABE" w:rsidP="004C1ABE"/>
    <w:p w:rsidR="004C1ABE" w:rsidRPr="004C1ABE" w:rsidRDefault="004C1ABE" w:rsidP="004C1ABE">
      <w:pPr>
        <w:rPr>
          <w:b/>
          <w:u w:val="single"/>
        </w:rPr>
      </w:pPr>
      <w:r w:rsidRPr="004C1ABE">
        <w:rPr>
          <w:b/>
          <w:u w:val="single"/>
        </w:rPr>
        <w:t>1NC MANUFACTURING</w:t>
      </w:r>
    </w:p>
    <w:p w:rsidR="004C1ABE" w:rsidRPr="00906A2C" w:rsidRDefault="004C1ABE" w:rsidP="004C1ABE">
      <w:pPr>
        <w:rPr>
          <w:rFonts w:eastAsia="Times New Roman" w:cs="Times New Roman"/>
          <w:b/>
          <w:szCs w:val="24"/>
        </w:rPr>
      </w:pPr>
      <w:r>
        <w:rPr>
          <w:rFonts w:eastAsia="Times New Roman" w:cs="Times New Roman"/>
          <w:b/>
          <w:szCs w:val="24"/>
          <w:u w:val="single"/>
        </w:rPr>
        <w:t>No impact to deterrence and it causes endless wars</w:t>
      </w:r>
    </w:p>
    <w:p w:rsidR="004C1ABE" w:rsidRPr="00906A2C" w:rsidRDefault="004C1ABE" w:rsidP="004C1ABE">
      <w:pPr>
        <w:rPr>
          <w:rFonts w:eastAsia="Times New Roman" w:cs="Times New Roman"/>
          <w:szCs w:val="24"/>
        </w:rPr>
      </w:pPr>
      <w:proofErr w:type="spellStart"/>
      <w:r w:rsidRPr="00906A2C">
        <w:rPr>
          <w:rFonts w:eastAsia="Times New Roman" w:cs="Times New Roman"/>
          <w:b/>
          <w:szCs w:val="24"/>
        </w:rPr>
        <w:t>Kober</w:t>
      </w:r>
      <w:proofErr w:type="spellEnd"/>
      <w:r w:rsidRPr="00906A2C">
        <w:rPr>
          <w:rFonts w:eastAsia="Times New Roman" w:cs="Times New Roman"/>
          <w:b/>
          <w:szCs w:val="24"/>
        </w:rPr>
        <w:t xml:space="preserve"> 10 </w:t>
      </w:r>
      <w:r w:rsidRPr="00906A2C">
        <w:rPr>
          <w:rFonts w:eastAsia="Times New Roman" w:cs="Times New Roman"/>
          <w:szCs w:val="24"/>
        </w:rPr>
        <w:t xml:space="preserve">– Research Fellow in Foreign Policy Studies, Cato, PhD, Fletcher School of Law and Diplomacy, Tufts. (Stanley, The Deterrence Illusion, 13 June 2010, http://www.cato.org/pub_display.php?pub_id=11898, </w:t>
      </w:r>
      <w:proofErr w:type="spellStart"/>
      <w:r w:rsidRPr="00906A2C">
        <w:rPr>
          <w:rFonts w:eastAsia="Times New Roman" w:cs="Times New Roman"/>
          <w:szCs w:val="24"/>
        </w:rPr>
        <w:t>AMiles</w:t>
      </w:r>
      <w:proofErr w:type="spellEnd"/>
      <w:r w:rsidRPr="00906A2C">
        <w:rPr>
          <w:rFonts w:eastAsia="Times New Roman" w:cs="Times New Roman"/>
          <w:szCs w:val="24"/>
        </w:rPr>
        <w:t>)</w:t>
      </w:r>
    </w:p>
    <w:p w:rsidR="004C1ABE" w:rsidRPr="00906A2C" w:rsidRDefault="004C1ABE" w:rsidP="004C1ABE">
      <w:pPr>
        <w:rPr>
          <w:rFonts w:eastAsia="Times New Roman" w:cs="Times New Roman"/>
          <w:szCs w:val="24"/>
        </w:rPr>
      </w:pPr>
    </w:p>
    <w:p w:rsidR="00B128AF" w:rsidRDefault="004C1ABE" w:rsidP="004C1ABE">
      <w:pPr>
        <w:rPr>
          <w:rFonts w:eastAsia="Times New Roman" w:cs="Times New Roman"/>
          <w:sz w:val="14"/>
          <w:szCs w:val="14"/>
        </w:rPr>
      </w:pPr>
      <w:r w:rsidRPr="00906A2C">
        <w:rPr>
          <w:rFonts w:eastAsia="Times New Roman" w:cs="Times New Roman"/>
          <w:sz w:val="14"/>
          <w:szCs w:val="14"/>
        </w:rPr>
        <w:t xml:space="preserve">And just like the situation at the beginning of the last century, deterrence is </w:t>
      </w:r>
    </w:p>
    <w:p w:rsidR="00B128AF" w:rsidRDefault="00B128AF" w:rsidP="004C1ABE">
      <w:pPr>
        <w:rPr>
          <w:rFonts w:eastAsia="Times New Roman" w:cs="Times New Roman"/>
          <w:sz w:val="14"/>
          <w:szCs w:val="14"/>
        </w:rPr>
      </w:pPr>
      <w:r>
        <w:rPr>
          <w:rFonts w:eastAsia="Times New Roman" w:cs="Times New Roman"/>
          <w:sz w:val="14"/>
          <w:szCs w:val="14"/>
        </w:rPr>
        <w:t>AND</w:t>
      </w:r>
    </w:p>
    <w:p w:rsidR="004C1ABE" w:rsidRPr="00906A2C" w:rsidRDefault="004C1ABE" w:rsidP="004C1ABE">
      <w:pPr>
        <w:rPr>
          <w:rFonts w:eastAsia="Times New Roman" w:cs="Times New Roman"/>
          <w:sz w:val="14"/>
          <w:szCs w:val="14"/>
        </w:rPr>
      </w:pPr>
      <w:proofErr w:type="gramStart"/>
      <w:r w:rsidRPr="00906A2C">
        <w:rPr>
          <w:rFonts w:eastAsia="Times New Roman" w:cs="Times New Roman"/>
          <w:szCs w:val="24"/>
          <w:highlight w:val="cyan"/>
          <w:u w:val="single"/>
        </w:rPr>
        <w:t>the</w:t>
      </w:r>
      <w:proofErr w:type="gramEnd"/>
      <w:r w:rsidRPr="00906A2C">
        <w:rPr>
          <w:rFonts w:eastAsia="Times New Roman" w:cs="Times New Roman"/>
          <w:szCs w:val="24"/>
          <w:highlight w:val="cyan"/>
          <w:u w:val="single"/>
        </w:rPr>
        <w:t xml:space="preserve"> US could not guarantee it in Asia a half-century ago</w:t>
      </w:r>
      <w:r w:rsidRPr="00906A2C">
        <w:rPr>
          <w:rFonts w:eastAsia="Times New Roman" w:cs="Times New Roman"/>
          <w:sz w:val="14"/>
          <w:szCs w:val="14"/>
        </w:rPr>
        <w:t>.</w:t>
      </w:r>
    </w:p>
    <w:p w:rsidR="004C1ABE" w:rsidRDefault="004C1ABE" w:rsidP="004C1ABE"/>
    <w:p w:rsidR="004C1ABE" w:rsidRPr="004C1ABE" w:rsidRDefault="004C1ABE" w:rsidP="004C1ABE">
      <w:pPr>
        <w:rPr>
          <w:b/>
        </w:rPr>
      </w:pPr>
      <w:r w:rsidRPr="004C1ABE">
        <w:rPr>
          <w:b/>
        </w:rPr>
        <w:t>No internal link to manufacturing- they have no evidence that it would spillover nationwide</w:t>
      </w:r>
    </w:p>
    <w:p w:rsidR="004C1ABE" w:rsidRDefault="004C1ABE" w:rsidP="004C1ABE"/>
    <w:p w:rsidR="004C1ABE" w:rsidRPr="00906A2C" w:rsidRDefault="004C1ABE" w:rsidP="004C1ABE">
      <w:pPr>
        <w:rPr>
          <w:b/>
        </w:rPr>
      </w:pPr>
      <w:r w:rsidRPr="00906A2C">
        <w:rPr>
          <w:b/>
        </w:rPr>
        <w:lastRenderedPageBreak/>
        <w:t>No internal link –</w:t>
      </w:r>
    </w:p>
    <w:p w:rsidR="004C1ABE" w:rsidRPr="00906A2C" w:rsidRDefault="004C1ABE" w:rsidP="004C1ABE">
      <w:pPr>
        <w:rPr>
          <w:b/>
        </w:rPr>
      </w:pPr>
    </w:p>
    <w:p w:rsidR="004C1ABE" w:rsidRPr="00906A2C" w:rsidRDefault="004C1ABE" w:rsidP="004C1ABE">
      <w:pPr>
        <w:rPr>
          <w:b/>
        </w:rPr>
      </w:pPr>
      <w:proofErr w:type="gramStart"/>
      <w:r w:rsidRPr="00906A2C">
        <w:rPr>
          <w:b/>
        </w:rPr>
        <w:t>a</w:t>
      </w:r>
      <w:proofErr w:type="gramEnd"/>
      <w:r w:rsidRPr="00906A2C">
        <w:rPr>
          <w:b/>
        </w:rPr>
        <w:t xml:space="preserve">. </w:t>
      </w:r>
      <w:r w:rsidRPr="00906A2C">
        <w:rPr>
          <w:b/>
          <w:u w:val="single"/>
        </w:rPr>
        <w:t>delays</w:t>
      </w:r>
      <w:r w:rsidRPr="00906A2C">
        <w:rPr>
          <w:b/>
        </w:rPr>
        <w:t xml:space="preserve"> and </w:t>
      </w:r>
      <w:r w:rsidRPr="00906A2C">
        <w:rPr>
          <w:b/>
          <w:u w:val="single"/>
        </w:rPr>
        <w:t>congestion</w:t>
      </w:r>
      <w:r w:rsidRPr="00906A2C">
        <w:rPr>
          <w:b/>
        </w:rPr>
        <w:t xml:space="preserve"> don’t impact manufacturing — status quo solves </w:t>
      </w:r>
    </w:p>
    <w:p w:rsidR="004C1ABE" w:rsidRPr="00906A2C" w:rsidRDefault="004C1ABE" w:rsidP="004C1ABE">
      <w:r w:rsidRPr="00906A2C">
        <w:rPr>
          <w:b/>
        </w:rPr>
        <w:t>Wilson 13 –</w:t>
      </w:r>
      <w:r w:rsidRPr="00906A2C">
        <w:t xml:space="preserve"> (Christopher E. Wilson – Associate at the Mexico Institute of the Woodrow Wilson International Center for Scholars. January 2013. “A U.S.-Mexico Economic Alliance: Policy Options for a Competitive Region.” </w:t>
      </w:r>
      <w:hyperlink r:id="rId9" w:history="1">
        <w:r w:rsidRPr="00906A2C">
          <w:t>http://www.wilsoncenter.org/sites/default/files/new_ideas_us_mexico_relations.pdf</w:t>
        </w:r>
      </w:hyperlink>
      <w:r w:rsidRPr="00906A2C">
        <w:t>)</w:t>
      </w:r>
    </w:p>
    <w:p w:rsidR="004C1ABE" w:rsidRPr="00906A2C" w:rsidRDefault="004C1ABE" w:rsidP="004C1ABE"/>
    <w:p w:rsidR="00B128AF" w:rsidRDefault="004C1ABE" w:rsidP="004C1ABE">
      <w:pPr>
        <w:rPr>
          <w:bCs/>
          <w:u w:val="single"/>
        </w:rPr>
      </w:pPr>
      <w:r w:rsidRPr="00906A2C">
        <w:rPr>
          <w:sz w:val="14"/>
        </w:rPr>
        <w:t xml:space="preserve">Mexico on the Move For years, </w:t>
      </w:r>
      <w:r w:rsidRPr="00906A2C">
        <w:rPr>
          <w:bCs/>
          <w:u w:val="single"/>
        </w:rPr>
        <w:t>Mexico oriented its economy toward the U.</w:t>
      </w:r>
    </w:p>
    <w:p w:rsidR="00B128AF" w:rsidRDefault="00B128AF" w:rsidP="004C1ABE">
      <w:pPr>
        <w:rPr>
          <w:bCs/>
          <w:u w:val="single"/>
        </w:rPr>
      </w:pPr>
      <w:r>
        <w:rPr>
          <w:bCs/>
          <w:u w:val="single"/>
        </w:rPr>
        <w:t>AND</w:t>
      </w:r>
    </w:p>
    <w:p w:rsidR="004C1ABE" w:rsidRPr="00906A2C" w:rsidRDefault="004C1ABE" w:rsidP="004C1ABE">
      <w:pPr>
        <w:rPr>
          <w:sz w:val="14"/>
        </w:rPr>
      </w:pPr>
      <w:proofErr w:type="gramStart"/>
      <w:r w:rsidRPr="00906A2C">
        <w:rPr>
          <w:sz w:val="14"/>
        </w:rPr>
        <w:t>comprehensive</w:t>
      </w:r>
      <w:proofErr w:type="gramEnd"/>
      <w:r w:rsidRPr="00906A2C">
        <w:rPr>
          <w:sz w:val="14"/>
        </w:rPr>
        <w:t xml:space="preserve"> plan to improve the competitiveness of our region in the global marketplace.</w:t>
      </w:r>
    </w:p>
    <w:p w:rsidR="004C1ABE" w:rsidRPr="00906A2C" w:rsidRDefault="004C1ABE" w:rsidP="004C1ABE"/>
    <w:p w:rsidR="004C1ABE" w:rsidRPr="00906A2C" w:rsidRDefault="004C1ABE" w:rsidP="004C1ABE">
      <w:pPr>
        <w:rPr>
          <w:b/>
        </w:rPr>
      </w:pPr>
      <w:proofErr w:type="gramStart"/>
      <w:r w:rsidRPr="00906A2C">
        <w:rPr>
          <w:b/>
        </w:rPr>
        <w:t>b</w:t>
      </w:r>
      <w:proofErr w:type="gramEnd"/>
      <w:r w:rsidRPr="00906A2C">
        <w:rPr>
          <w:b/>
        </w:rPr>
        <w:t xml:space="preserve">. re-shoring is </w:t>
      </w:r>
      <w:r w:rsidRPr="00906A2C">
        <w:rPr>
          <w:b/>
          <w:u w:val="single"/>
        </w:rPr>
        <w:t>inevitable</w:t>
      </w:r>
      <w:r w:rsidRPr="00906A2C">
        <w:rPr>
          <w:b/>
        </w:rPr>
        <w:t xml:space="preserve"> due to </w:t>
      </w:r>
      <w:r w:rsidRPr="00906A2C">
        <w:rPr>
          <w:b/>
          <w:u w:val="single"/>
        </w:rPr>
        <w:t>lower labor costs</w:t>
      </w:r>
      <w:r w:rsidRPr="00906A2C">
        <w:rPr>
          <w:b/>
        </w:rPr>
        <w:t xml:space="preserve"> and </w:t>
      </w:r>
      <w:r w:rsidRPr="00906A2C">
        <w:rPr>
          <w:b/>
          <w:u w:val="single"/>
        </w:rPr>
        <w:t>lower energy prices</w:t>
      </w:r>
      <w:r w:rsidRPr="00906A2C">
        <w:rPr>
          <w:b/>
        </w:rPr>
        <w:t xml:space="preserve"> – </w:t>
      </w:r>
      <w:r w:rsidRPr="00906A2C">
        <w:rPr>
          <w:b/>
          <w:u w:val="single"/>
        </w:rPr>
        <w:t>trends</w:t>
      </w:r>
      <w:r w:rsidRPr="00906A2C">
        <w:rPr>
          <w:b/>
        </w:rPr>
        <w:t xml:space="preserve"> flow negative</w:t>
      </w:r>
    </w:p>
    <w:p w:rsidR="004C1ABE" w:rsidRPr="00906A2C" w:rsidRDefault="004C1ABE" w:rsidP="004C1ABE">
      <w:proofErr w:type="spellStart"/>
      <w:r w:rsidRPr="00906A2C">
        <w:rPr>
          <w:b/>
        </w:rPr>
        <w:t>SCDigest</w:t>
      </w:r>
      <w:proofErr w:type="spellEnd"/>
      <w:r w:rsidRPr="00906A2C">
        <w:rPr>
          <w:b/>
        </w:rPr>
        <w:t xml:space="preserve"> 8/21 – </w:t>
      </w:r>
      <w:r w:rsidRPr="00906A2C">
        <w:t xml:space="preserve">cites studies committed by the Boston Consulting Group (Supply Chain Digest, “Supply Chain News: Growing US Manufacturing Competitiveness to Lead to Export Surge, Job Growth; New Report from Boston Consulting Group Says US to have Major Advantages for Next Decade; </w:t>
      </w:r>
      <w:proofErr w:type="spellStart"/>
      <w:r w:rsidRPr="00906A2C">
        <w:t>Reshoring</w:t>
      </w:r>
      <w:proofErr w:type="spellEnd"/>
      <w:r w:rsidRPr="00906A2C">
        <w:t xml:space="preserve"> will Accelerate Around 2015”, August 21, 2013, </w:t>
      </w:r>
      <w:hyperlink r:id="rId10" w:history="1">
        <w:r w:rsidRPr="00906A2C">
          <w:rPr>
            <w:rStyle w:val="Hyperlink"/>
          </w:rPr>
          <w:t>http://www.scdigest.com/ontarget/13-08-21-1.php?cid=7329</w:t>
        </w:r>
      </w:hyperlink>
      <w:r w:rsidRPr="00906A2C">
        <w:t>) // CB</w:t>
      </w:r>
    </w:p>
    <w:p w:rsidR="004C1ABE" w:rsidRPr="00906A2C" w:rsidRDefault="004C1ABE" w:rsidP="004C1ABE"/>
    <w:p w:rsidR="004C1ABE" w:rsidRPr="002355EC" w:rsidRDefault="004C1ABE" w:rsidP="00B128AF">
      <w:pPr>
        <w:rPr>
          <w:sz w:val="14"/>
        </w:rPr>
      </w:pPr>
      <w:r w:rsidRPr="00906A2C">
        <w:rPr>
          <w:rStyle w:val="Underline"/>
          <w:highlight w:val="cyan"/>
        </w:rPr>
        <w:t>There has been</w:t>
      </w:r>
      <w:r w:rsidRPr="00906A2C">
        <w:rPr>
          <w:sz w:val="14"/>
        </w:rPr>
        <w:t xml:space="preserve"> much </w:t>
      </w:r>
      <w:r w:rsidRPr="00906A2C">
        <w:rPr>
          <w:rStyle w:val="Underline"/>
          <w:highlight w:val="cyan"/>
        </w:rPr>
        <w:t>talk</w:t>
      </w:r>
      <w:r w:rsidRPr="00906A2C">
        <w:rPr>
          <w:sz w:val="14"/>
        </w:rPr>
        <w:t xml:space="preserve"> over the past two to three years </w:t>
      </w:r>
      <w:r w:rsidRPr="00906A2C">
        <w:rPr>
          <w:rStyle w:val="Underline"/>
          <w:highlight w:val="cyan"/>
        </w:rPr>
        <w:t>over a</w:t>
      </w:r>
      <w:r w:rsidRPr="00906A2C">
        <w:rPr>
          <w:sz w:val="14"/>
        </w:rPr>
        <w:t xml:space="preserve"> potential </w:t>
      </w:r>
      <w:r w:rsidRPr="00906A2C">
        <w:rPr>
          <w:rStyle w:val="Underline"/>
          <w:highlight w:val="cyan"/>
          <w:bdr w:val="single" w:sz="4" w:space="0" w:color="auto"/>
        </w:rPr>
        <w:t>renaissance</w:t>
      </w:r>
      <w:r w:rsidRPr="00906A2C">
        <w:rPr>
          <w:rStyle w:val="Underline"/>
          <w:highlight w:val="cyan"/>
        </w:rPr>
        <w:t xml:space="preserve"> in US manufacturing</w:t>
      </w:r>
      <w:r w:rsidRPr="00906A2C">
        <w:rPr>
          <w:sz w:val="14"/>
        </w:rPr>
        <w:t xml:space="preserve">, with substantial anecdotal evidence at least that some </w:t>
      </w:r>
      <w:r w:rsidRPr="00906A2C">
        <w:rPr>
          <w:rStyle w:val="Underline"/>
          <w:highlight w:val="cyan"/>
        </w:rPr>
        <w:t xml:space="preserve">US </w:t>
      </w:r>
      <w:r w:rsidR="00B128AF">
        <w:rPr>
          <w:rStyle w:val="Underline"/>
        </w:rPr>
        <w:t>…</w:t>
      </w:r>
      <w:r w:rsidRPr="00906A2C">
        <w:rPr>
          <w:rStyle w:val="Underline"/>
        </w:rPr>
        <w:t>represent a potential paradigm shift for global manufacturing</w:t>
      </w:r>
      <w:r w:rsidRPr="00906A2C">
        <w:rPr>
          <w:sz w:val="14"/>
        </w:rPr>
        <w:t xml:space="preserve"> that warrants immediate a</w:t>
      </w:r>
      <w:r>
        <w:rPr>
          <w:sz w:val="14"/>
        </w:rPr>
        <w:t>ttention," the BCG report says.</w:t>
      </w:r>
    </w:p>
    <w:p w:rsidR="004C1ABE" w:rsidRDefault="004C1ABE" w:rsidP="004C1ABE"/>
    <w:p w:rsidR="004C1ABE" w:rsidRPr="00906A2C" w:rsidRDefault="004C1ABE" w:rsidP="004C1ABE">
      <w:pPr>
        <w:rPr>
          <w:b/>
        </w:rPr>
      </w:pPr>
      <w:r w:rsidRPr="00906A2C">
        <w:rPr>
          <w:b/>
          <w:u w:val="single"/>
        </w:rPr>
        <w:t>Comprehensive</w:t>
      </w:r>
      <w:r w:rsidRPr="00906A2C">
        <w:rPr>
          <w:b/>
        </w:rPr>
        <w:t xml:space="preserve"> studies and </w:t>
      </w:r>
      <w:r w:rsidRPr="00906A2C">
        <w:rPr>
          <w:b/>
          <w:u w:val="single"/>
        </w:rPr>
        <w:t>trends</w:t>
      </w:r>
      <w:r w:rsidRPr="00906A2C">
        <w:rPr>
          <w:b/>
        </w:rPr>
        <w:t xml:space="preserve"> prove US manufacturing dominance is </w:t>
      </w:r>
      <w:r w:rsidRPr="00906A2C">
        <w:rPr>
          <w:b/>
          <w:u w:val="single"/>
        </w:rPr>
        <w:t>inevitable</w:t>
      </w:r>
      <w:r w:rsidRPr="00906A2C">
        <w:rPr>
          <w:b/>
        </w:rPr>
        <w:t xml:space="preserve"> for </w:t>
      </w:r>
      <w:r w:rsidRPr="00906A2C">
        <w:rPr>
          <w:b/>
          <w:u w:val="single"/>
        </w:rPr>
        <w:t>several</w:t>
      </w:r>
      <w:r w:rsidRPr="00906A2C">
        <w:rPr>
          <w:b/>
        </w:rPr>
        <w:t xml:space="preserve"> reasons</w:t>
      </w:r>
    </w:p>
    <w:p w:rsidR="004C1ABE" w:rsidRPr="00906A2C" w:rsidRDefault="004C1ABE" w:rsidP="004C1ABE">
      <w:proofErr w:type="spellStart"/>
      <w:r w:rsidRPr="00906A2C">
        <w:rPr>
          <w:b/>
        </w:rPr>
        <w:t>Sirkin</w:t>
      </w:r>
      <w:proofErr w:type="spellEnd"/>
      <w:r w:rsidRPr="00906A2C">
        <w:rPr>
          <w:b/>
        </w:rPr>
        <w:t xml:space="preserve">, </w:t>
      </w:r>
      <w:proofErr w:type="spellStart"/>
      <w:r w:rsidRPr="00906A2C">
        <w:rPr>
          <w:b/>
        </w:rPr>
        <w:t>Zinser</w:t>
      </w:r>
      <w:proofErr w:type="spellEnd"/>
      <w:r w:rsidRPr="00906A2C">
        <w:rPr>
          <w:b/>
        </w:rPr>
        <w:t>, and Rose 8/20</w:t>
      </w:r>
      <w:r w:rsidRPr="00906A2C">
        <w:t xml:space="preserve"> – *Harold L. </w:t>
      </w:r>
      <w:proofErr w:type="spellStart"/>
      <w:r w:rsidRPr="00906A2C">
        <w:t>Sirkin</w:t>
      </w:r>
      <w:proofErr w:type="spellEnd"/>
      <w:r w:rsidRPr="00906A2C">
        <w:t xml:space="preserve"> has a B.S. in Economics, and M.B.A from the University of Chicago, senior partner in the Chicago office of the Boston Consulting Group; **Michael </w:t>
      </w:r>
      <w:proofErr w:type="spellStart"/>
      <w:r w:rsidRPr="00906A2C">
        <w:t>Zinser</w:t>
      </w:r>
      <w:proofErr w:type="spellEnd"/>
      <w:r w:rsidRPr="00906A2C">
        <w:t xml:space="preserve"> got an M.BA. from Stanford University Graduate School of Business, Partner and Managing Director at Boston Consulting Group; ***Justin Rose has a Master’s of Business Administration, International Business, Entrepreneurship from Northwestern University - Kellogg School of Management   (Harold L. </w:t>
      </w:r>
      <w:proofErr w:type="spellStart"/>
      <w:r w:rsidRPr="00906A2C">
        <w:t>Sirkin</w:t>
      </w:r>
      <w:proofErr w:type="spellEnd"/>
      <w:r w:rsidRPr="00906A2C">
        <w:t xml:space="preserve">, Michael </w:t>
      </w:r>
      <w:proofErr w:type="spellStart"/>
      <w:r w:rsidRPr="00906A2C">
        <w:t>Zinser</w:t>
      </w:r>
      <w:proofErr w:type="spellEnd"/>
      <w:r w:rsidRPr="00906A2C">
        <w:t xml:space="preserve">, and Justin Rose,  “The U.S. as One of the Developed World’s Lowest-Cost Manufacturers; Behind the American Export Surge”, August 20, 2013, </w:t>
      </w:r>
      <w:hyperlink r:id="rId11" w:history="1">
        <w:r w:rsidRPr="00906A2C">
          <w:rPr>
            <w:rStyle w:val="Hyperlink"/>
          </w:rPr>
          <w:t>https://www.bcgperspectives.com/content/articles/lean_manufacturing_sourcing_procurement_behind_american_export_surge/</w:t>
        </w:r>
      </w:hyperlink>
      <w:r w:rsidRPr="00906A2C">
        <w:t>) // CB</w:t>
      </w:r>
    </w:p>
    <w:p w:rsidR="004C1ABE" w:rsidRPr="00906A2C" w:rsidRDefault="004C1ABE" w:rsidP="004C1ABE"/>
    <w:p w:rsidR="004C1ABE" w:rsidRPr="00906A2C" w:rsidRDefault="004C1ABE" w:rsidP="00B128AF">
      <w:pPr>
        <w:rPr>
          <w:sz w:val="14"/>
        </w:rPr>
      </w:pPr>
      <w:r w:rsidRPr="00906A2C">
        <w:rPr>
          <w:sz w:val="14"/>
        </w:rPr>
        <w:t xml:space="preserve">Export </w:t>
      </w:r>
      <w:r w:rsidRPr="00906A2C">
        <w:rPr>
          <w:rStyle w:val="Underline"/>
          <w:highlight w:val="cyan"/>
        </w:rPr>
        <w:t>manufacturing</w:t>
      </w:r>
      <w:r w:rsidRPr="00906A2C">
        <w:rPr>
          <w:rStyle w:val="Underline"/>
        </w:rPr>
        <w:t xml:space="preserve"> has</w:t>
      </w:r>
      <w:r w:rsidRPr="00906A2C">
        <w:rPr>
          <w:sz w:val="14"/>
        </w:rPr>
        <w:t xml:space="preserve"> recently </w:t>
      </w:r>
      <w:r w:rsidRPr="00906A2C">
        <w:rPr>
          <w:rStyle w:val="Underline"/>
        </w:rPr>
        <w:t xml:space="preserve">become the unsung </w:t>
      </w:r>
      <w:r w:rsidR="00B128AF">
        <w:rPr>
          <w:rStyle w:val="Underline"/>
        </w:rPr>
        <w:t>…</w:t>
      </w:r>
      <w:r w:rsidRPr="00906A2C">
        <w:rPr>
          <w:rStyle w:val="Underline"/>
        </w:rPr>
        <w:t>would have been made offshore</w:t>
      </w:r>
      <w:r w:rsidRPr="00906A2C">
        <w:rPr>
          <w:sz w:val="14"/>
        </w:rPr>
        <w:t>.</w:t>
      </w:r>
    </w:p>
    <w:p w:rsidR="004C1ABE" w:rsidRDefault="004C1ABE" w:rsidP="004C1ABE"/>
    <w:p w:rsidR="004C1ABE" w:rsidRPr="00906A2C" w:rsidRDefault="004C1ABE" w:rsidP="004C1ABE"/>
    <w:p w:rsidR="004C1ABE" w:rsidRPr="00906A2C" w:rsidRDefault="004C1ABE" w:rsidP="004C1ABE">
      <w:pPr>
        <w:rPr>
          <w:rFonts w:eastAsia="Times New Roman" w:cs="Times New Roman"/>
          <w:b/>
        </w:rPr>
      </w:pPr>
      <w:r w:rsidRPr="00906A2C">
        <w:rPr>
          <w:rFonts w:eastAsia="Times New Roman" w:cs="Times New Roman"/>
          <w:b/>
        </w:rPr>
        <w:t>Policy shifts means China won’t go to war over Taiwan</w:t>
      </w:r>
    </w:p>
    <w:p w:rsidR="004C1ABE" w:rsidRPr="00906A2C" w:rsidRDefault="004C1ABE" w:rsidP="004C1ABE">
      <w:pPr>
        <w:rPr>
          <w:rFonts w:eastAsia="Calibri"/>
          <w:szCs w:val="14"/>
        </w:rPr>
      </w:pPr>
      <w:r w:rsidRPr="00906A2C">
        <w:rPr>
          <w:rFonts w:eastAsia="Calibri" w:cs="Times New Roman"/>
          <w:b/>
        </w:rPr>
        <w:t xml:space="preserve">Dobbins ’12 – </w:t>
      </w:r>
      <w:r w:rsidRPr="00906A2C">
        <w:rPr>
          <w:rFonts w:eastAsia="Calibri"/>
          <w:szCs w:val="14"/>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4C1ABE" w:rsidRPr="00906A2C" w:rsidRDefault="004C1ABE" w:rsidP="004C1ABE">
      <w:pPr>
        <w:rPr>
          <w:rFonts w:eastAsia="Calibri"/>
          <w:szCs w:val="14"/>
        </w:rPr>
      </w:pPr>
    </w:p>
    <w:p w:rsidR="00B128AF" w:rsidRDefault="004C1ABE" w:rsidP="004C1ABE">
      <w:pPr>
        <w:rPr>
          <w:rFonts w:eastAsia="Calibri"/>
          <w:bCs/>
          <w:highlight w:val="cyan"/>
          <w:u w:val="single"/>
        </w:rPr>
      </w:pPr>
      <w:r w:rsidRPr="00906A2C">
        <w:rPr>
          <w:rFonts w:eastAsia="Calibri"/>
          <w:sz w:val="12"/>
        </w:rPr>
        <w:t xml:space="preserve">It is important to begin any such analysis by </w:t>
      </w:r>
      <w:proofErr w:type="spellStart"/>
      <w:r w:rsidRPr="00906A2C">
        <w:rPr>
          <w:rFonts w:eastAsia="Calibri"/>
          <w:sz w:val="12"/>
        </w:rPr>
        <w:t>recognising</w:t>
      </w:r>
      <w:proofErr w:type="spellEnd"/>
      <w:r w:rsidRPr="00906A2C">
        <w:rPr>
          <w:rFonts w:eastAsia="Calibri"/>
          <w:sz w:val="12"/>
        </w:rPr>
        <w:t xml:space="preserve"> that </w:t>
      </w:r>
      <w:r w:rsidRPr="00906A2C">
        <w:rPr>
          <w:rFonts w:eastAsia="Calibri"/>
          <w:bCs/>
          <w:highlight w:val="cyan"/>
          <w:u w:val="single"/>
        </w:rPr>
        <w:t xml:space="preserve">China is seeking neither </w:t>
      </w:r>
    </w:p>
    <w:p w:rsidR="00B128AF" w:rsidRDefault="00B128AF" w:rsidP="004C1ABE">
      <w:pPr>
        <w:rPr>
          <w:rFonts w:eastAsia="Calibri"/>
          <w:bCs/>
          <w:highlight w:val="cyan"/>
          <w:u w:val="single"/>
        </w:rPr>
      </w:pPr>
      <w:r>
        <w:rPr>
          <w:rFonts w:eastAsia="Calibri"/>
          <w:bCs/>
          <w:highlight w:val="cyan"/>
          <w:u w:val="single"/>
        </w:rPr>
        <w:t>AND</w:t>
      </w:r>
    </w:p>
    <w:p w:rsidR="004C1ABE" w:rsidRPr="002355EC" w:rsidRDefault="004C1ABE" w:rsidP="004C1ABE">
      <w:proofErr w:type="gramStart"/>
      <w:r w:rsidRPr="00906A2C">
        <w:rPr>
          <w:rFonts w:eastAsia="Calibri"/>
          <w:sz w:val="12"/>
        </w:rPr>
        <w:t>to</w:t>
      </w:r>
      <w:proofErr w:type="gramEnd"/>
      <w:r w:rsidRPr="00906A2C">
        <w:rPr>
          <w:rFonts w:eastAsia="Calibri"/>
          <w:sz w:val="12"/>
        </w:rPr>
        <w:t xml:space="preserve"> deter </w:t>
      </w:r>
      <w:proofErr w:type="spellStart"/>
      <w:r w:rsidRPr="00906A2C">
        <w:rPr>
          <w:rFonts w:eastAsia="Calibri"/>
          <w:sz w:val="12"/>
        </w:rPr>
        <w:t>behaviour</w:t>
      </w:r>
      <w:proofErr w:type="spellEnd"/>
      <w:r w:rsidRPr="00906A2C">
        <w:rPr>
          <w:rFonts w:eastAsia="Calibri"/>
          <w:sz w:val="12"/>
        </w:rPr>
        <w:t xml:space="preserve"> that could lead to such a clash throughout this period.</w:t>
      </w:r>
      <w:r w:rsidRPr="002355EC">
        <w:t xml:space="preserve"> </w:t>
      </w:r>
    </w:p>
    <w:p w:rsidR="004C1ABE" w:rsidRDefault="004C1ABE" w:rsidP="004C1ABE"/>
    <w:p w:rsidR="004C1ABE" w:rsidRPr="00DB3A05" w:rsidRDefault="004C1ABE" w:rsidP="004C1ABE">
      <w:pPr>
        <w:rPr>
          <w:b/>
        </w:rPr>
      </w:pPr>
      <w:r>
        <w:rPr>
          <w:b/>
        </w:rPr>
        <w:t>Hegemony is unsustainable and destabilizes the world- offshore balancing solves</w:t>
      </w:r>
    </w:p>
    <w:p w:rsidR="004C1ABE" w:rsidRPr="00DB3A05" w:rsidRDefault="004C1ABE" w:rsidP="004C1ABE">
      <w:r w:rsidRPr="00DB3A05">
        <w:rPr>
          <w:b/>
        </w:rPr>
        <w:lastRenderedPageBreak/>
        <w:t xml:space="preserve">Walt 11 </w:t>
      </w:r>
      <w:r w:rsidRPr="00DB3A05">
        <w:t xml:space="preserve">– [Stephen, Robert and Renée </w:t>
      </w:r>
      <w:proofErr w:type="spellStart"/>
      <w:r w:rsidRPr="00DB3A05">
        <w:t>Belfer</w:t>
      </w:r>
      <w:proofErr w:type="spellEnd"/>
      <w:r w:rsidRPr="00DB3A05">
        <w:t xml:space="preserve"> professor of international relations at Harvard University, “What I told the Navy this year,” 6-10, </w:t>
      </w:r>
      <w:hyperlink r:id="rId12" w:history="1">
        <w:r w:rsidRPr="00DB3A05">
          <w:rPr>
            <w:rStyle w:val="Hyperlink"/>
          </w:rPr>
          <w:t>http://walt.foreignpolicy.com/posts/2011/06/10/what_i_told_the_navy_this_year</w:t>
        </w:r>
      </w:hyperlink>
      <w:r w:rsidRPr="00DB3A05">
        <w:t>]</w:t>
      </w:r>
    </w:p>
    <w:p w:rsidR="004C1ABE" w:rsidRPr="00DB3A05" w:rsidRDefault="004C1ABE" w:rsidP="004C1ABE"/>
    <w:p w:rsidR="00B128AF" w:rsidRDefault="004C1ABE" w:rsidP="004C1ABE">
      <w:pPr>
        <w:rPr>
          <w:sz w:val="16"/>
        </w:rPr>
      </w:pPr>
      <w:r w:rsidRPr="00DB3A05">
        <w:rPr>
          <w:sz w:val="16"/>
        </w:rPr>
        <w:t xml:space="preserve">I had the privilege of delivering a keynote speech to the Naval War College's Current </w:t>
      </w:r>
    </w:p>
    <w:p w:rsidR="00B128AF" w:rsidRDefault="00B128AF" w:rsidP="004C1ABE">
      <w:pPr>
        <w:rPr>
          <w:sz w:val="16"/>
        </w:rPr>
      </w:pPr>
      <w:r>
        <w:rPr>
          <w:sz w:val="16"/>
        </w:rPr>
        <w:t>AND</w:t>
      </w:r>
    </w:p>
    <w:p w:rsidR="004C1ABE" w:rsidRPr="00DB3A05" w:rsidRDefault="004C1ABE" w:rsidP="004C1ABE">
      <w:pPr>
        <w:rPr>
          <w:sz w:val="16"/>
        </w:rPr>
      </w:pPr>
      <w:r w:rsidRPr="00EF7204">
        <w:rPr>
          <w:b/>
          <w:highlight w:val="yellow"/>
          <w:u w:val="single"/>
          <w:bdr w:val="single" w:sz="4" w:space="0" w:color="auto"/>
        </w:rPr>
        <w:t>, and how much more blood</w:t>
      </w:r>
      <w:r w:rsidRPr="00DB3A05">
        <w:rPr>
          <w:b/>
          <w:u w:val="single"/>
          <w:bdr w:val="single" w:sz="4" w:space="0" w:color="auto"/>
        </w:rPr>
        <w:t xml:space="preserve"> and treasure </w:t>
      </w:r>
      <w:r w:rsidRPr="00EF7204">
        <w:rPr>
          <w:b/>
          <w:highlight w:val="yellow"/>
          <w:u w:val="single"/>
          <w:bdr w:val="single" w:sz="4" w:space="0" w:color="auto"/>
        </w:rPr>
        <w:t>we squander before we do</w:t>
      </w:r>
      <w:r w:rsidRPr="00DB3A05">
        <w:rPr>
          <w:b/>
          <w:u w:val="single"/>
          <w:bdr w:val="single" w:sz="4" w:space="0" w:color="auto"/>
        </w:rPr>
        <w:t>.</w:t>
      </w:r>
      <w:r w:rsidRPr="00DB3A05">
        <w:rPr>
          <w:sz w:val="16"/>
        </w:rPr>
        <w:t xml:space="preserve"> </w:t>
      </w:r>
    </w:p>
    <w:p w:rsidR="004C1ABE" w:rsidRPr="00DB3A05" w:rsidRDefault="004C1ABE" w:rsidP="004C1ABE"/>
    <w:p w:rsidR="004C1ABE" w:rsidRPr="00DB3A05" w:rsidRDefault="004C1ABE" w:rsidP="004C1ABE">
      <w:pPr>
        <w:rPr>
          <w:b/>
        </w:rPr>
      </w:pPr>
      <w:r w:rsidRPr="00DB3A05">
        <w:rPr>
          <w:b/>
        </w:rPr>
        <w:t>No impact to the transition</w:t>
      </w:r>
    </w:p>
    <w:p w:rsidR="004C1ABE" w:rsidRPr="00DB3A05" w:rsidRDefault="004C1ABE" w:rsidP="004C1ABE">
      <w:proofErr w:type="spellStart"/>
      <w:proofErr w:type="gramStart"/>
      <w:r w:rsidRPr="00DB3A05">
        <w:rPr>
          <w:b/>
          <w:bCs/>
        </w:rPr>
        <w:t>Ikenberry</w:t>
      </w:r>
      <w:proofErr w:type="spellEnd"/>
      <w:r w:rsidRPr="00DB3A05">
        <w:rPr>
          <w:b/>
          <w:bCs/>
        </w:rPr>
        <w:t xml:space="preserve"> 08</w:t>
      </w:r>
      <w:r w:rsidRPr="00DB3A05">
        <w:t xml:space="preserve"> – professor of Politics and International Affairs at Princeton University (John, “The Rise of China and the Future of the West Can the Liberal System Survive?”</w:t>
      </w:r>
      <w:proofErr w:type="gramEnd"/>
      <w:r w:rsidRPr="00DB3A05">
        <w:t xml:space="preserve"> Jan/Feb 2008, Foreign Affairs,)</w:t>
      </w:r>
    </w:p>
    <w:p w:rsidR="004C1ABE" w:rsidRPr="00DB3A05" w:rsidRDefault="004C1ABE" w:rsidP="004C1ABE"/>
    <w:p w:rsidR="00B128AF" w:rsidRDefault="004C1ABE" w:rsidP="004C1ABE">
      <w:pPr>
        <w:rPr>
          <w:sz w:val="16"/>
        </w:rPr>
      </w:pPr>
      <w:r w:rsidRPr="00DB3A05">
        <w:rPr>
          <w:sz w:val="16"/>
        </w:rPr>
        <w:t xml:space="preserve">Some </w:t>
      </w:r>
      <w:r w:rsidRPr="00EF7204">
        <w:rPr>
          <w:bCs/>
          <w:highlight w:val="yellow"/>
          <w:u w:val="single"/>
        </w:rPr>
        <w:t xml:space="preserve">observers </w:t>
      </w:r>
      <w:r w:rsidRPr="00DB3A05">
        <w:rPr>
          <w:bCs/>
          <w:u w:val="single"/>
        </w:rPr>
        <w:t>believe that the American era is coming to an end,</w:t>
      </w:r>
      <w:r w:rsidRPr="00DB3A05">
        <w:rPr>
          <w:sz w:val="16"/>
        </w:rPr>
        <w:t xml:space="preserve"> as the </w:t>
      </w:r>
    </w:p>
    <w:p w:rsidR="00B128AF" w:rsidRDefault="00B128AF" w:rsidP="004C1ABE">
      <w:pPr>
        <w:rPr>
          <w:sz w:val="16"/>
        </w:rPr>
      </w:pPr>
      <w:r>
        <w:rPr>
          <w:sz w:val="16"/>
        </w:rPr>
        <w:t>AND</w:t>
      </w:r>
    </w:p>
    <w:p w:rsidR="004C1ABE" w:rsidRPr="00DB3A05" w:rsidRDefault="004C1ABE" w:rsidP="004C1ABE">
      <w:pPr>
        <w:rPr>
          <w:sz w:val="16"/>
        </w:rPr>
      </w:pPr>
      <w:r w:rsidRPr="00DB3A05">
        <w:rPr>
          <w:sz w:val="16"/>
        </w:rPr>
        <w:t>, but the Western order -- if managed properly -- will live on.</w:t>
      </w:r>
    </w:p>
    <w:p w:rsidR="004C1ABE" w:rsidRDefault="004C1ABE" w:rsidP="004C1ABE">
      <w:pPr>
        <w:rPr>
          <w:b/>
        </w:rPr>
      </w:pPr>
    </w:p>
    <w:p w:rsidR="004C1ABE" w:rsidRPr="00F14B6D" w:rsidRDefault="004C1ABE" w:rsidP="004C1ABE">
      <w:pPr>
        <w:rPr>
          <w:b/>
        </w:rPr>
      </w:pPr>
      <w:r w:rsidRPr="00F14B6D">
        <w:rPr>
          <w:b/>
        </w:rPr>
        <w:t xml:space="preserve">A shift to a grand strategy of restraint is </w:t>
      </w:r>
      <w:proofErr w:type="gramStart"/>
      <w:r w:rsidRPr="00F14B6D">
        <w:rPr>
          <w:b/>
        </w:rPr>
        <w:t>key</w:t>
      </w:r>
      <w:proofErr w:type="gramEnd"/>
      <w:r w:rsidRPr="00F14B6D">
        <w:rPr>
          <w:b/>
        </w:rPr>
        <w:t xml:space="preserve"> to avoid foreign entanglement </w:t>
      </w:r>
    </w:p>
    <w:p w:rsidR="004C1ABE" w:rsidRPr="00F14B6D" w:rsidRDefault="004C1ABE" w:rsidP="004C1ABE">
      <w:proofErr w:type="spellStart"/>
      <w:r w:rsidRPr="00F14B6D">
        <w:rPr>
          <w:b/>
        </w:rPr>
        <w:t>Sapolsky</w:t>
      </w:r>
      <w:proofErr w:type="spellEnd"/>
      <w:r w:rsidRPr="00F14B6D">
        <w:rPr>
          <w:b/>
        </w:rPr>
        <w:t xml:space="preserve"> et al 09 </w:t>
      </w:r>
      <w:r w:rsidRPr="00F14B6D">
        <w:t xml:space="preserve">– [Harvey M. </w:t>
      </w:r>
      <w:proofErr w:type="spellStart"/>
      <w:r w:rsidRPr="00F14B6D">
        <w:t>Sapolsky</w:t>
      </w:r>
      <w:proofErr w:type="spellEnd"/>
      <w:r w:rsidRPr="00F14B6D">
        <w:t xml:space="preserve"> is a professor of public policy and organization at MIT. Benjamin H. Friedman is a research fellow in defense and homeland security studies at Cato Institute. Eugene </w:t>
      </w:r>
      <w:proofErr w:type="spellStart"/>
      <w:r w:rsidRPr="00F14B6D">
        <w:t>Gholz</w:t>
      </w:r>
      <w:proofErr w:type="spellEnd"/>
      <w:r w:rsidRPr="00F14B6D">
        <w:t xml:space="preserve"> is an associate professor of public affairs at the University of Texas at Austin. Daryl G. Press is an associate professor of government at Dartmouth College. “Restraining Order: For Strategic Modesty” </w:t>
      </w:r>
      <w:proofErr w:type="gramStart"/>
      <w:r w:rsidRPr="00F14B6D">
        <w:t>Fall</w:t>
      </w:r>
      <w:proofErr w:type="gramEnd"/>
      <w:r w:rsidRPr="00F14B6D">
        <w:t xml:space="preserve">, </w:t>
      </w:r>
      <w:hyperlink r:id="rId13" w:history="1">
        <w:r w:rsidRPr="00DB3A05">
          <w:t>http://www.worldaffairsjournal.org/articles/2009-Fall/full-Sapolsky-etal-Fall-2009.html</w:t>
        </w:r>
      </w:hyperlink>
      <w:r w:rsidRPr="00F14B6D">
        <w:t>]</w:t>
      </w:r>
    </w:p>
    <w:p w:rsidR="004C1ABE" w:rsidRPr="00F14B6D" w:rsidRDefault="004C1ABE" w:rsidP="004C1ABE"/>
    <w:p w:rsidR="00B128AF" w:rsidRDefault="004C1ABE" w:rsidP="004C1ABE">
      <w:pPr>
        <w:rPr>
          <w:sz w:val="14"/>
          <w:szCs w:val="14"/>
        </w:rPr>
      </w:pPr>
      <w:r w:rsidRPr="00930B9E">
        <w:rPr>
          <w:sz w:val="14"/>
          <w:szCs w:val="14"/>
        </w:rPr>
        <w:t>Even in an era of globalization, when information, people, goods, services</w:t>
      </w:r>
    </w:p>
    <w:p w:rsidR="00B128AF" w:rsidRDefault="00B128AF" w:rsidP="004C1ABE">
      <w:pPr>
        <w:rPr>
          <w:sz w:val="14"/>
          <w:szCs w:val="14"/>
        </w:rPr>
      </w:pPr>
      <w:r>
        <w:rPr>
          <w:sz w:val="14"/>
          <w:szCs w:val="14"/>
        </w:rPr>
        <w:t>AND</w:t>
      </w:r>
    </w:p>
    <w:p w:rsidR="004C1ABE" w:rsidRPr="00930B9E" w:rsidRDefault="004C1ABE" w:rsidP="004C1ABE">
      <w:pPr>
        <w:rPr>
          <w:sz w:val="14"/>
          <w:szCs w:val="14"/>
        </w:rPr>
      </w:pPr>
      <w:proofErr w:type="gramStart"/>
      <w:r w:rsidRPr="00F14B6D">
        <w:rPr>
          <w:u w:val="single"/>
        </w:rPr>
        <w:t>match</w:t>
      </w:r>
      <w:proofErr w:type="gramEnd"/>
      <w:r w:rsidRPr="00F14B6D">
        <w:rPr>
          <w:u w:val="single"/>
        </w:rPr>
        <w:t xml:space="preserve"> our foreign objectives to our abilities, and put domestic needs first</w:t>
      </w:r>
      <w:r w:rsidRPr="00930B9E">
        <w:rPr>
          <w:sz w:val="14"/>
          <w:szCs w:val="14"/>
        </w:rPr>
        <w:t>.</w:t>
      </w:r>
    </w:p>
    <w:p w:rsidR="004C1ABE" w:rsidRPr="00F14B6D" w:rsidRDefault="004C1ABE" w:rsidP="004C1ABE">
      <w:pPr>
        <w:rPr>
          <w:b/>
        </w:rPr>
      </w:pPr>
    </w:p>
    <w:p w:rsidR="004C1ABE" w:rsidRPr="00DB3A05" w:rsidRDefault="004C1ABE" w:rsidP="004C1ABE">
      <w:pPr>
        <w:rPr>
          <w:b/>
        </w:rPr>
      </w:pPr>
      <w:r w:rsidRPr="00DB3A05">
        <w:rPr>
          <w:b/>
          <w:bCs/>
        </w:rPr>
        <w:t xml:space="preserve">No risk of restraint – </w:t>
      </w:r>
      <w:proofErr w:type="spellStart"/>
      <w:r w:rsidRPr="00DB3A05">
        <w:rPr>
          <w:b/>
          <w:bCs/>
        </w:rPr>
        <w:t>unipolarity</w:t>
      </w:r>
      <w:proofErr w:type="spellEnd"/>
      <w:r w:rsidRPr="00DB3A05">
        <w:rPr>
          <w:b/>
          <w:bCs/>
        </w:rPr>
        <w:t xml:space="preserve"> promotes irrational threat construction that guarante</w:t>
      </w:r>
      <w:r>
        <w:rPr>
          <w:b/>
          <w:bCs/>
        </w:rPr>
        <w:t>es endless wars</w:t>
      </w:r>
    </w:p>
    <w:p w:rsidR="004C1ABE" w:rsidRPr="00F14B6D" w:rsidRDefault="004C1ABE" w:rsidP="004C1ABE">
      <w:proofErr w:type="spellStart"/>
      <w:r w:rsidRPr="00DB3A05">
        <w:rPr>
          <w:b/>
          <w:bCs/>
        </w:rPr>
        <w:t>Ikenberry</w:t>
      </w:r>
      <w:proofErr w:type="spellEnd"/>
      <w:r w:rsidRPr="00DB3A05">
        <w:rPr>
          <w:b/>
          <w:bCs/>
        </w:rPr>
        <w:t xml:space="preserve"> 09 </w:t>
      </w:r>
      <w:r w:rsidRPr="00F14B6D">
        <w:t xml:space="preserve">– (G. John </w:t>
      </w:r>
      <w:proofErr w:type="spellStart"/>
      <w:r w:rsidRPr="00F14B6D">
        <w:t>Ikenberry</w:t>
      </w:r>
      <w:proofErr w:type="spellEnd"/>
      <w:r w:rsidRPr="00F14B6D">
        <w:t>, professor of politics and international affairs at Princeton University, January 2009, “</w:t>
      </w:r>
      <w:proofErr w:type="spellStart"/>
      <w:r w:rsidRPr="00F14B6D">
        <w:t>Unipolarity</w:t>
      </w:r>
      <w:proofErr w:type="spellEnd"/>
      <w:r w:rsidRPr="00F14B6D">
        <w:t xml:space="preserve">, State Behavior, and Systemic Consequences”, </w:t>
      </w:r>
      <w:hyperlink r:id="rId14" w:history="1">
        <w:r w:rsidRPr="00DB3A05">
          <w:t>http://muse.jhu.edu.proxy.lib.umich.edu/journals/world_politics/v061/61.1.ikenberry.html</w:t>
        </w:r>
      </w:hyperlink>
      <w:r w:rsidRPr="00F14B6D">
        <w:t>) //ZA</w:t>
      </w:r>
    </w:p>
    <w:p w:rsidR="004C1ABE" w:rsidRPr="00F14B6D" w:rsidRDefault="004C1ABE" w:rsidP="004C1ABE"/>
    <w:p w:rsidR="00B128AF" w:rsidRDefault="004C1ABE" w:rsidP="004C1ABE">
      <w:pPr>
        <w:tabs>
          <w:tab w:val="left" w:pos="13275"/>
        </w:tabs>
        <w:rPr>
          <w:bCs/>
          <w:u w:val="single"/>
        </w:rPr>
      </w:pPr>
      <w:r w:rsidRPr="00DB3A05">
        <w:rPr>
          <w:bCs/>
          <w:u w:val="single"/>
        </w:rPr>
        <w:t xml:space="preserve">Political scientists have placed greater emphasis on the impact of regime type on foreign policy </w:t>
      </w:r>
    </w:p>
    <w:p w:rsidR="00B128AF" w:rsidRDefault="00B128AF" w:rsidP="004C1ABE">
      <w:pPr>
        <w:tabs>
          <w:tab w:val="left" w:pos="13275"/>
        </w:tabs>
        <w:rPr>
          <w:bCs/>
          <w:u w:val="single"/>
        </w:rPr>
      </w:pPr>
      <w:r>
        <w:rPr>
          <w:bCs/>
          <w:u w:val="single"/>
        </w:rPr>
        <w:t>AND</w:t>
      </w:r>
    </w:p>
    <w:p w:rsidR="004C1ABE" w:rsidRPr="00DB3A05" w:rsidRDefault="004C1ABE" w:rsidP="004C1ABE">
      <w:pPr>
        <w:tabs>
          <w:tab w:val="left" w:pos="13275"/>
        </w:tabs>
        <w:rPr>
          <w:b/>
        </w:rPr>
      </w:pPr>
      <w:r w:rsidRPr="00930B9E">
        <w:rPr>
          <w:sz w:val="14"/>
          <w:szCs w:val="14"/>
        </w:rPr>
        <w:t xml:space="preserve">Jervis suggests, for the </w:t>
      </w:r>
      <w:proofErr w:type="spellStart"/>
      <w:r w:rsidRPr="00930B9E">
        <w:rPr>
          <w:sz w:val="14"/>
          <w:szCs w:val="14"/>
        </w:rPr>
        <w:t>unipole</w:t>
      </w:r>
      <w:proofErr w:type="spellEnd"/>
      <w:r w:rsidRPr="00930B9E">
        <w:rPr>
          <w:sz w:val="14"/>
          <w:szCs w:val="14"/>
        </w:rPr>
        <w:t xml:space="preserve"> threats may be nowhere—or everywhere.</w:t>
      </w:r>
    </w:p>
    <w:p w:rsidR="004C1ABE" w:rsidRPr="00F14B6D" w:rsidRDefault="004C1ABE" w:rsidP="004C1ABE">
      <w:pPr>
        <w:rPr>
          <w:b/>
        </w:rPr>
      </w:pPr>
    </w:p>
    <w:p w:rsidR="004C1ABE" w:rsidRPr="00F14B6D" w:rsidRDefault="004C1ABE" w:rsidP="004C1ABE">
      <w:pPr>
        <w:rPr>
          <w:b/>
        </w:rPr>
      </w:pPr>
      <w:r w:rsidRPr="00F14B6D">
        <w:rPr>
          <w:b/>
        </w:rPr>
        <w:t xml:space="preserve">Nuclear war </w:t>
      </w:r>
    </w:p>
    <w:p w:rsidR="004C1ABE" w:rsidRPr="00F14B6D" w:rsidRDefault="004C1ABE" w:rsidP="004C1ABE">
      <w:r w:rsidRPr="00F14B6D">
        <w:rPr>
          <w:b/>
        </w:rPr>
        <w:t xml:space="preserve">Layne 06 – </w:t>
      </w:r>
      <w:r w:rsidRPr="00F14B6D">
        <w:t>Christopher Layne (Associate Professor in the Bush School of Government and Public Service at Texas A&amp;M University) 2006 “The Peace of Illusions” p 169</w:t>
      </w:r>
    </w:p>
    <w:p w:rsidR="004C1ABE" w:rsidRPr="00F14B6D" w:rsidRDefault="004C1ABE" w:rsidP="004C1ABE"/>
    <w:p w:rsidR="00B128AF" w:rsidRDefault="004C1ABE" w:rsidP="004C1ABE">
      <w:pPr>
        <w:rPr>
          <w:highlight w:val="cyan"/>
          <w:u w:val="single"/>
        </w:rPr>
      </w:pPr>
      <w:r w:rsidRPr="00F14B6D">
        <w:rPr>
          <w:u w:val="single"/>
        </w:rPr>
        <w:t xml:space="preserve">Rather than being instruments of regional pacification, today America's </w:t>
      </w:r>
      <w:r w:rsidRPr="004331E3">
        <w:rPr>
          <w:highlight w:val="cyan"/>
          <w:u w:val="single"/>
        </w:rPr>
        <w:t xml:space="preserve">alliances are </w:t>
      </w:r>
      <w:r w:rsidRPr="00EF7204">
        <w:rPr>
          <w:highlight w:val="yellow"/>
          <w:u w:val="single"/>
        </w:rPr>
        <w:t xml:space="preserve">transmission </w:t>
      </w:r>
      <w:r w:rsidRPr="004331E3">
        <w:rPr>
          <w:highlight w:val="cyan"/>
          <w:u w:val="single"/>
        </w:rPr>
        <w:t xml:space="preserve">belts for </w:t>
      </w:r>
    </w:p>
    <w:p w:rsidR="00B128AF" w:rsidRDefault="00B128AF" w:rsidP="004C1ABE">
      <w:pPr>
        <w:rPr>
          <w:highlight w:val="cyan"/>
          <w:u w:val="single"/>
        </w:rPr>
      </w:pPr>
      <w:r>
        <w:rPr>
          <w:highlight w:val="cyan"/>
          <w:u w:val="single"/>
        </w:rPr>
        <w:t>AND</w:t>
      </w:r>
    </w:p>
    <w:p w:rsidR="004C1ABE" w:rsidRPr="00930B9E" w:rsidRDefault="004C1ABE" w:rsidP="004C1ABE">
      <w:pPr>
        <w:rPr>
          <w:sz w:val="14"/>
          <w:szCs w:val="14"/>
        </w:rPr>
      </w:pPr>
      <w:proofErr w:type="gramStart"/>
      <w:r w:rsidRPr="004331E3">
        <w:rPr>
          <w:iCs/>
          <w:highlight w:val="cyan"/>
          <w:u w:val="single"/>
        </w:rPr>
        <w:t>from</w:t>
      </w:r>
      <w:proofErr w:type="gramEnd"/>
      <w:r w:rsidRPr="004331E3">
        <w:rPr>
          <w:iCs/>
          <w:highlight w:val="cyan"/>
          <w:u w:val="single"/>
        </w:rPr>
        <w:t xml:space="preserve"> </w:t>
      </w:r>
      <w:r w:rsidRPr="00EF7204">
        <w:rPr>
          <w:iCs/>
          <w:highlight w:val="yellow"/>
          <w:u w:val="single"/>
        </w:rPr>
        <w:t xml:space="preserve">the danger of </w:t>
      </w:r>
      <w:r w:rsidRPr="004331E3">
        <w:rPr>
          <w:iCs/>
          <w:highlight w:val="cyan"/>
          <w:u w:val="single"/>
        </w:rPr>
        <w:t>being entrapped</w:t>
      </w:r>
      <w:r w:rsidRPr="004331E3">
        <w:rPr>
          <w:sz w:val="14"/>
          <w:szCs w:val="14"/>
          <w:highlight w:val="cyan"/>
        </w:rPr>
        <w:t xml:space="preserve"> </w:t>
      </w:r>
      <w:r w:rsidRPr="00930B9E">
        <w:rPr>
          <w:sz w:val="14"/>
          <w:szCs w:val="14"/>
        </w:rPr>
        <w:t xml:space="preserve">in Eurasian conflicts </w:t>
      </w:r>
      <w:r w:rsidRPr="004331E3">
        <w:rPr>
          <w:b/>
          <w:highlight w:val="cyan"/>
          <w:u w:val="single"/>
        </w:rPr>
        <w:t>by</w:t>
      </w:r>
      <w:r w:rsidRPr="004331E3">
        <w:rPr>
          <w:sz w:val="14"/>
          <w:szCs w:val="14"/>
          <w:highlight w:val="cyan"/>
        </w:rPr>
        <w:t xml:space="preserve"> </w:t>
      </w:r>
      <w:r w:rsidRPr="00930B9E">
        <w:rPr>
          <w:sz w:val="14"/>
          <w:szCs w:val="14"/>
        </w:rPr>
        <w:t xml:space="preserve">its </w:t>
      </w:r>
      <w:r w:rsidRPr="00EF7204">
        <w:rPr>
          <w:b/>
          <w:highlight w:val="yellow"/>
          <w:u w:val="single"/>
        </w:rPr>
        <w:t xml:space="preserve">alliance </w:t>
      </w:r>
      <w:r w:rsidRPr="004331E3">
        <w:rPr>
          <w:b/>
          <w:highlight w:val="cyan"/>
          <w:u w:val="single"/>
        </w:rPr>
        <w:t>commitments</w:t>
      </w:r>
      <w:r w:rsidRPr="00930B9E">
        <w:rPr>
          <w:sz w:val="14"/>
          <w:szCs w:val="14"/>
        </w:rPr>
        <w:t>.</w:t>
      </w:r>
    </w:p>
    <w:p w:rsidR="004C1ABE" w:rsidRDefault="004C1ABE" w:rsidP="004C1ABE">
      <w:pPr>
        <w:rPr>
          <w:b/>
        </w:rPr>
      </w:pPr>
    </w:p>
    <w:p w:rsidR="004C1ABE" w:rsidRDefault="004C1ABE" w:rsidP="004C1ABE">
      <w:pPr>
        <w:rPr>
          <w:b/>
        </w:rPr>
      </w:pPr>
    </w:p>
    <w:p w:rsidR="004C1ABE" w:rsidRPr="00DB3A05" w:rsidRDefault="004C1ABE" w:rsidP="004C1ABE">
      <w:pPr>
        <w:rPr>
          <w:b/>
        </w:rPr>
      </w:pPr>
      <w:proofErr w:type="spellStart"/>
      <w:r w:rsidRPr="00DB3A05">
        <w:rPr>
          <w:b/>
        </w:rPr>
        <w:t>Heg</w:t>
      </w:r>
      <w:proofErr w:type="spellEnd"/>
      <w:r w:rsidRPr="00DB3A05">
        <w:rPr>
          <w:b/>
        </w:rPr>
        <w:t xml:space="preserve"> leads to disease spread in the third world – </w:t>
      </w:r>
      <w:proofErr w:type="spellStart"/>
      <w:r w:rsidRPr="00DB3A05">
        <w:rPr>
          <w:b/>
        </w:rPr>
        <w:t>multipolarity</w:t>
      </w:r>
      <w:proofErr w:type="spellEnd"/>
      <w:r w:rsidRPr="00DB3A05">
        <w:rPr>
          <w:b/>
        </w:rPr>
        <w:t xml:space="preserve"> solves</w:t>
      </w:r>
    </w:p>
    <w:p w:rsidR="004C1ABE" w:rsidRPr="00DB3A05" w:rsidRDefault="004C1ABE" w:rsidP="004C1ABE">
      <w:r w:rsidRPr="00DB3A05">
        <w:rPr>
          <w:b/>
        </w:rPr>
        <w:t xml:space="preserve">Weber et al 07 </w:t>
      </w:r>
      <w:r w:rsidRPr="00DB3A05">
        <w:t xml:space="preserve">– [Steven, professor of political science and director of the Institute of International Studies at the University of California, Berkeley, </w:t>
      </w:r>
      <w:proofErr w:type="spellStart"/>
      <w:r w:rsidRPr="00DB3A05">
        <w:t>Naazneen</w:t>
      </w:r>
      <w:proofErr w:type="spellEnd"/>
      <w:r w:rsidRPr="00DB3A05">
        <w:t xml:space="preserve"> </w:t>
      </w:r>
      <w:proofErr w:type="spellStart"/>
      <w:r w:rsidRPr="00DB3A05">
        <w:t>Barma</w:t>
      </w:r>
      <w:proofErr w:type="spellEnd"/>
      <w:r w:rsidRPr="00DB3A05">
        <w:t xml:space="preserve">, Matthew </w:t>
      </w:r>
      <w:proofErr w:type="spellStart"/>
      <w:r w:rsidRPr="00DB3A05">
        <w:lastRenderedPageBreak/>
        <w:t>Kroenig</w:t>
      </w:r>
      <w:proofErr w:type="spellEnd"/>
      <w:r w:rsidRPr="00DB3A05">
        <w:t>, and Ely Ratner, all Ph.D. candidates at U.C., Berkeley and research fellows at its New Era Foreign Policy Center, Foreign Policy, January/February, 2007, Issue 158, l/n]</w:t>
      </w:r>
    </w:p>
    <w:p w:rsidR="004C1ABE" w:rsidRPr="00DB3A05" w:rsidRDefault="004C1ABE" w:rsidP="004C1ABE"/>
    <w:p w:rsidR="00B128AF" w:rsidRDefault="004C1ABE" w:rsidP="004C1ABE">
      <w:pPr>
        <w:rPr>
          <w:rStyle w:val="UnderlineChar"/>
        </w:rPr>
      </w:pPr>
      <w:r w:rsidRPr="00DB3A05">
        <w:rPr>
          <w:sz w:val="16"/>
        </w:rPr>
        <w:t xml:space="preserve">The same is true for global public health. </w:t>
      </w:r>
      <w:r w:rsidRPr="00DB3A05">
        <w:rPr>
          <w:rStyle w:val="UnderlineChar"/>
        </w:rPr>
        <w:t xml:space="preserve">Globalization is turning the world into </w:t>
      </w:r>
    </w:p>
    <w:p w:rsidR="00B128AF" w:rsidRDefault="00B128AF" w:rsidP="004C1ABE">
      <w:pPr>
        <w:rPr>
          <w:rStyle w:val="UnderlineChar"/>
        </w:rPr>
      </w:pPr>
      <w:r>
        <w:rPr>
          <w:rStyle w:val="UnderlineChar"/>
        </w:rPr>
        <w:t>AND</w:t>
      </w:r>
    </w:p>
    <w:p w:rsidR="004C1ABE" w:rsidRPr="00DB3A05" w:rsidRDefault="004C1ABE" w:rsidP="004C1ABE">
      <w:pPr>
        <w:rPr>
          <w:sz w:val="16"/>
        </w:rPr>
      </w:pPr>
      <w:proofErr w:type="gramStart"/>
      <w:r w:rsidRPr="00DB3A05">
        <w:rPr>
          <w:sz w:val="16"/>
        </w:rPr>
        <w:t>Southeast Asia or sub-Saharan Africa.</w:t>
      </w:r>
      <w:proofErr w:type="gramEnd"/>
      <w:r w:rsidRPr="00DB3A05">
        <w:rPr>
          <w:sz w:val="16"/>
        </w:rPr>
        <w:t xml:space="preserve"> America can't change that alone.</w:t>
      </w:r>
    </w:p>
    <w:p w:rsidR="004C1ABE" w:rsidRPr="00DB3A05" w:rsidRDefault="004C1ABE" w:rsidP="004C1ABE">
      <w:pPr>
        <w:rPr>
          <w:b/>
        </w:rPr>
      </w:pPr>
    </w:p>
    <w:p w:rsidR="004C1ABE" w:rsidRPr="00DB3A05" w:rsidRDefault="004C1ABE" w:rsidP="004C1ABE">
      <w:pPr>
        <w:rPr>
          <w:b/>
        </w:rPr>
      </w:pPr>
      <w:r w:rsidRPr="00DB3A05">
        <w:rPr>
          <w:b/>
        </w:rPr>
        <w:t xml:space="preserve">Extinction </w:t>
      </w:r>
      <w:proofErr w:type="gramStart"/>
      <w:r w:rsidRPr="00DB3A05">
        <w:rPr>
          <w:b/>
        </w:rPr>
        <w:t>still</w:t>
      </w:r>
      <w:proofErr w:type="gramEnd"/>
      <w:r w:rsidRPr="00DB3A05">
        <w:rPr>
          <w:b/>
        </w:rPr>
        <w:t xml:space="preserve"> a possibility.</w:t>
      </w:r>
    </w:p>
    <w:p w:rsidR="004C1ABE" w:rsidRPr="00DB3A05" w:rsidRDefault="004C1ABE" w:rsidP="004C1ABE">
      <w:r w:rsidRPr="00DB3A05">
        <w:rPr>
          <w:b/>
        </w:rPr>
        <w:t xml:space="preserve">Discover 2k – </w:t>
      </w:r>
      <w:r w:rsidRPr="00DB3A05">
        <w:t>(“Twenty Ways the World Could End” by Corey Powell in Discover Magazine, October 2000, http://discovermagazine.com/2000/oct/featworld)</w:t>
      </w:r>
    </w:p>
    <w:p w:rsidR="004C1ABE" w:rsidRPr="00DB3A05" w:rsidRDefault="004C1ABE" w:rsidP="004C1ABE"/>
    <w:p w:rsidR="00B128AF" w:rsidRDefault="004C1ABE" w:rsidP="004C1ABE">
      <w:pPr>
        <w:rPr>
          <w:u w:val="single"/>
        </w:rPr>
      </w:pPr>
      <w:r w:rsidRPr="00DB3A05">
        <w:rPr>
          <w:u w:val="single"/>
        </w:rPr>
        <w:t xml:space="preserve">If Earth doesn't do us in, our fellow organisms might be up to the </w:t>
      </w:r>
    </w:p>
    <w:p w:rsidR="00B128AF" w:rsidRDefault="00B128AF" w:rsidP="004C1ABE">
      <w:pPr>
        <w:rPr>
          <w:u w:val="single"/>
        </w:rPr>
      </w:pPr>
      <w:r>
        <w:rPr>
          <w:u w:val="single"/>
        </w:rPr>
        <w:t>AND</w:t>
      </w:r>
    </w:p>
    <w:p w:rsidR="004C1ABE" w:rsidRPr="00DB3A05" w:rsidRDefault="004C1ABE" w:rsidP="004C1ABE">
      <w:pPr>
        <w:rPr>
          <w:sz w:val="16"/>
        </w:rPr>
      </w:pPr>
      <w:proofErr w:type="gramStart"/>
      <w:r w:rsidRPr="00DB3A05">
        <w:rPr>
          <w:sz w:val="16"/>
        </w:rPr>
        <w:t>disease</w:t>
      </w:r>
      <w:proofErr w:type="gramEnd"/>
      <w:r w:rsidRPr="00DB3A05">
        <w:rPr>
          <w:sz w:val="16"/>
        </w:rPr>
        <w:t>, which humans helped transport as they migrated into the New World.</w:t>
      </w:r>
    </w:p>
    <w:p w:rsidR="004C1ABE" w:rsidRDefault="004C1ABE" w:rsidP="004C1ABE">
      <w:pPr>
        <w:rPr>
          <w:b/>
        </w:rPr>
      </w:pPr>
    </w:p>
    <w:p w:rsidR="004C1ABE" w:rsidRDefault="004C1ABE" w:rsidP="004C1ABE">
      <w:pPr>
        <w:rPr>
          <w:b/>
        </w:rPr>
      </w:pPr>
    </w:p>
    <w:p w:rsidR="004C1ABE" w:rsidRDefault="004C1ABE" w:rsidP="004C1ABE">
      <w:pPr>
        <w:rPr>
          <w:b/>
        </w:rPr>
      </w:pPr>
    </w:p>
    <w:p w:rsidR="004C1ABE" w:rsidRDefault="004C1ABE" w:rsidP="004C1ABE"/>
    <w:p w:rsidR="004C1ABE" w:rsidRDefault="004C1ABE" w:rsidP="004C1ABE">
      <w:pPr>
        <w:pStyle w:val="Heading1"/>
      </w:pPr>
      <w:r>
        <w:lastRenderedPageBreak/>
        <w:t>2nc</w:t>
      </w:r>
    </w:p>
    <w:p w:rsidR="004C1ABE" w:rsidRPr="004C1ABE" w:rsidRDefault="004C1ABE" w:rsidP="004C1ABE">
      <w:pPr>
        <w:rPr>
          <w:b/>
          <w:u w:val="single"/>
        </w:rPr>
      </w:pPr>
      <w:r w:rsidRPr="004C1ABE">
        <w:rPr>
          <w:b/>
          <w:u w:val="single"/>
        </w:rPr>
        <w:t>CP</w:t>
      </w:r>
    </w:p>
    <w:p w:rsidR="004C1ABE" w:rsidRPr="004C1ABE" w:rsidRDefault="004C1ABE" w:rsidP="004C1ABE">
      <w:pPr>
        <w:rPr>
          <w:b/>
          <w:u w:val="single"/>
        </w:rPr>
      </w:pPr>
      <w:r w:rsidRPr="004C1ABE">
        <w:rPr>
          <w:b/>
          <w:u w:val="single"/>
        </w:rPr>
        <w:t>AT: PERM – DO BOTH (0:17)</w:t>
      </w:r>
    </w:p>
    <w:p w:rsidR="004C1ABE" w:rsidRPr="0050539B" w:rsidRDefault="004C1ABE" w:rsidP="004C1ABE">
      <w:pPr>
        <w:rPr>
          <w:rFonts w:eastAsia="Times New Roman" w:cs="Times New Roman"/>
          <w:b/>
          <w:szCs w:val="24"/>
        </w:rPr>
      </w:pPr>
      <w:r w:rsidRPr="00906A2C">
        <w:rPr>
          <w:rFonts w:eastAsia="Times New Roman" w:cs="Times New Roman"/>
          <w:b/>
          <w:szCs w:val="24"/>
        </w:rPr>
        <w:t xml:space="preserve">Links to the </w:t>
      </w:r>
      <w:r w:rsidRPr="00906A2C">
        <w:rPr>
          <w:rFonts w:eastAsia="Times New Roman" w:cs="Times New Roman"/>
          <w:b/>
          <w:szCs w:val="24"/>
          <w:u w:val="single"/>
        </w:rPr>
        <w:t>politics</w:t>
      </w:r>
      <w:r w:rsidRPr="00906A2C">
        <w:rPr>
          <w:rFonts w:eastAsia="Times New Roman" w:cs="Times New Roman"/>
          <w:b/>
          <w:szCs w:val="24"/>
        </w:rPr>
        <w:t xml:space="preserve"> net benefit – </w:t>
      </w:r>
      <w:r w:rsidRPr="0050539B">
        <w:rPr>
          <w:rFonts w:eastAsia="Times New Roman" w:cs="Times New Roman"/>
          <w:b/>
          <w:szCs w:val="24"/>
        </w:rPr>
        <w:t>federal action saps Obama’s political capital and prevents TPA from passing, whereas the counterplan isn’t perceived</w:t>
      </w:r>
    </w:p>
    <w:p w:rsidR="004C1ABE" w:rsidRPr="00906A2C" w:rsidRDefault="004C1ABE" w:rsidP="004C1ABE">
      <w:pPr>
        <w:rPr>
          <w:rFonts w:eastAsia="Times New Roman" w:cs="Times New Roman"/>
          <w:szCs w:val="24"/>
        </w:rPr>
      </w:pPr>
      <w:r w:rsidRPr="00906A2C">
        <w:rPr>
          <w:rFonts w:eastAsia="Times New Roman" w:cs="Times New Roman"/>
          <w:b/>
          <w:szCs w:val="24"/>
        </w:rPr>
        <w:t>Celli 01</w:t>
      </w:r>
      <w:r w:rsidRPr="00906A2C">
        <w:rPr>
          <w:rFonts w:eastAsia="Times New Roman" w:cs="Times New Roman"/>
          <w:szCs w:val="24"/>
        </w:rPr>
        <w:t xml:space="preserve"> – Chief of the Civil Rights Bureau, New York State Attorney General's Office (Andrew, 64 Alb. L. Rev. 1091, Lexis)</w:t>
      </w:r>
    </w:p>
    <w:p w:rsidR="004C1ABE" w:rsidRPr="00906A2C" w:rsidRDefault="004C1ABE" w:rsidP="004C1ABE">
      <w:pPr>
        <w:rPr>
          <w:rFonts w:eastAsia="Times New Roman" w:cs="Times New Roman"/>
          <w:szCs w:val="24"/>
        </w:rPr>
      </w:pPr>
    </w:p>
    <w:p w:rsidR="00B128AF" w:rsidRDefault="004C1ABE" w:rsidP="004C1ABE">
      <w:pPr>
        <w:rPr>
          <w:rFonts w:eastAsia="Times New Roman" w:cs="Times New Roman"/>
          <w:sz w:val="14"/>
          <w:szCs w:val="14"/>
        </w:rPr>
      </w:pPr>
      <w:r w:rsidRPr="00906A2C">
        <w:rPr>
          <w:rFonts w:eastAsia="Times New Roman" w:cs="Times New Roman"/>
          <w:sz w:val="14"/>
          <w:szCs w:val="14"/>
        </w:rPr>
        <w:t xml:space="preserve">I also saw that </w:t>
      </w:r>
      <w:r w:rsidRPr="00906A2C">
        <w:rPr>
          <w:rFonts w:eastAsia="Times New Roman" w:cs="Times New Roman"/>
          <w:szCs w:val="24"/>
          <w:highlight w:val="cyan"/>
          <w:u w:val="single"/>
        </w:rPr>
        <w:t>state enforcement officers</w:t>
      </w:r>
      <w:r w:rsidRPr="00906A2C">
        <w:rPr>
          <w:rFonts w:eastAsia="Times New Roman" w:cs="Times New Roman"/>
          <w:sz w:val="14"/>
          <w:szCs w:val="14"/>
        </w:rPr>
        <w:t xml:space="preserve">, like me and like Peter </w:t>
      </w:r>
      <w:proofErr w:type="spellStart"/>
      <w:r w:rsidRPr="00906A2C">
        <w:rPr>
          <w:rFonts w:eastAsia="Times New Roman" w:cs="Times New Roman"/>
          <w:sz w:val="14"/>
          <w:szCs w:val="14"/>
        </w:rPr>
        <w:t>Lehner</w:t>
      </w:r>
      <w:proofErr w:type="spellEnd"/>
      <w:r w:rsidRPr="00906A2C">
        <w:rPr>
          <w:rFonts w:eastAsia="Times New Roman" w:cs="Times New Roman"/>
          <w:sz w:val="14"/>
          <w:szCs w:val="14"/>
        </w:rPr>
        <w:t xml:space="preserve">, </w:t>
      </w:r>
    </w:p>
    <w:p w:rsidR="00B128AF" w:rsidRDefault="00B128AF" w:rsidP="004C1ABE">
      <w:pPr>
        <w:rPr>
          <w:rFonts w:eastAsia="Times New Roman" w:cs="Times New Roman"/>
          <w:sz w:val="14"/>
          <w:szCs w:val="14"/>
        </w:rPr>
      </w:pPr>
      <w:r>
        <w:rPr>
          <w:rFonts w:eastAsia="Times New Roman" w:cs="Times New Roman"/>
          <w:sz w:val="14"/>
          <w:szCs w:val="14"/>
        </w:rPr>
        <w:t>AND</w:t>
      </w:r>
    </w:p>
    <w:p w:rsidR="004C1ABE" w:rsidRPr="00906A2C" w:rsidRDefault="004C1ABE" w:rsidP="004C1ABE">
      <w:pPr>
        <w:rPr>
          <w:rFonts w:eastAsia="Times New Roman" w:cs="Times New Roman"/>
          <w:bCs/>
          <w:szCs w:val="24"/>
          <w:u w:val="single"/>
        </w:rPr>
      </w:pPr>
      <w:proofErr w:type="gramStart"/>
      <w:r w:rsidRPr="00906A2C">
        <w:rPr>
          <w:rFonts w:eastAsia="Times New Roman" w:cs="Times New Roman"/>
          <w:szCs w:val="24"/>
          <w:u w:val="single"/>
        </w:rPr>
        <w:t>that</w:t>
      </w:r>
      <w:proofErr w:type="gramEnd"/>
      <w:r w:rsidRPr="00906A2C">
        <w:rPr>
          <w:rFonts w:eastAsia="Times New Roman" w:cs="Times New Roman"/>
          <w:szCs w:val="24"/>
          <w:u w:val="single"/>
        </w:rPr>
        <w:t>, say,</w:t>
      </w:r>
      <w:r w:rsidRPr="00906A2C">
        <w:rPr>
          <w:rFonts w:eastAsia="Times New Roman" w:cs="Times New Roman"/>
          <w:sz w:val="14"/>
          <w:szCs w:val="14"/>
        </w:rPr>
        <w:t xml:space="preserve"> the Civil Rights Division of </w:t>
      </w:r>
      <w:r w:rsidRPr="00906A2C">
        <w:rPr>
          <w:rFonts w:eastAsia="Times New Roman" w:cs="Times New Roman"/>
          <w:szCs w:val="24"/>
          <w:u w:val="single"/>
        </w:rPr>
        <w:t>the Justice Department faces.</w:t>
      </w:r>
    </w:p>
    <w:p w:rsidR="004C1ABE" w:rsidRDefault="004C1ABE" w:rsidP="004C1ABE">
      <w:pPr>
        <w:rPr>
          <w:rFonts w:eastAsia="Times New Roman" w:cs="Times New Roman"/>
          <w:szCs w:val="24"/>
        </w:rPr>
      </w:pPr>
    </w:p>
    <w:p w:rsidR="004C1ABE" w:rsidRPr="004C1ABE" w:rsidRDefault="004C1ABE" w:rsidP="004C1ABE">
      <w:pPr>
        <w:rPr>
          <w:b/>
          <w:u w:val="single"/>
        </w:rPr>
      </w:pPr>
      <w:r w:rsidRPr="004C1ABE">
        <w:rPr>
          <w:b/>
          <w:u w:val="single"/>
        </w:rPr>
        <w:t>2NC SOLVES WARMING (0:18)</w:t>
      </w:r>
    </w:p>
    <w:p w:rsidR="004C1ABE" w:rsidRPr="0091687F" w:rsidRDefault="004C1ABE" w:rsidP="004C1ABE">
      <w:pPr>
        <w:rPr>
          <w:b/>
        </w:rPr>
      </w:pPr>
      <w:r>
        <w:rPr>
          <w:b/>
        </w:rPr>
        <w:t xml:space="preserve">Their answer is RPS specific, sure that is bad but </w:t>
      </w:r>
      <w:r w:rsidRPr="00C421FF">
        <w:rPr>
          <w:b/>
        </w:rPr>
        <w:t>a</w:t>
      </w:r>
      <w:r>
        <w:rPr>
          <w:b/>
        </w:rPr>
        <w:t xml:space="preserve"> </w:t>
      </w:r>
      <w:r w:rsidRPr="0091687F">
        <w:rPr>
          <w:b/>
        </w:rPr>
        <w:t xml:space="preserve">CPS boosts innovation in </w:t>
      </w:r>
      <w:r w:rsidRPr="000D7661">
        <w:rPr>
          <w:b/>
          <w:u w:val="single"/>
        </w:rPr>
        <w:t>renewables</w:t>
      </w:r>
      <w:r w:rsidRPr="0091687F">
        <w:rPr>
          <w:b/>
        </w:rPr>
        <w:t xml:space="preserve"> and fossil fuel efficiency </w:t>
      </w:r>
      <w:r>
        <w:rPr>
          <w:b/>
        </w:rPr>
        <w:t xml:space="preserve">– you </w:t>
      </w:r>
      <w:proofErr w:type="spellStart"/>
      <w:r>
        <w:rPr>
          <w:b/>
        </w:rPr>
        <w:t>misanswered</w:t>
      </w:r>
      <w:proofErr w:type="spellEnd"/>
      <w:r>
        <w:rPr>
          <w:b/>
        </w:rPr>
        <w:t xml:space="preserve"> this plank</w:t>
      </w:r>
    </w:p>
    <w:p w:rsidR="004C1ABE" w:rsidRPr="000D7661" w:rsidRDefault="004C1ABE" w:rsidP="004C1ABE">
      <w:r>
        <w:rPr>
          <w:b/>
        </w:rPr>
        <w:t>Samaras et al</w:t>
      </w:r>
      <w:r w:rsidRPr="0091687F">
        <w:rPr>
          <w:b/>
        </w:rPr>
        <w:t xml:space="preserve"> 09</w:t>
      </w:r>
      <w:r w:rsidRPr="0091687F">
        <w:t xml:space="preserve"> </w:t>
      </w:r>
      <w:r w:rsidRPr="000D7661">
        <w:t xml:space="preserve">– Department of Engineering and Public Policy at Carnegie Mellon </w:t>
      </w:r>
      <w:proofErr w:type="gramStart"/>
      <w:r w:rsidRPr="000D7661">
        <w:t>University(</w:t>
      </w:r>
      <w:proofErr w:type="gramEnd"/>
      <w:r w:rsidRPr="000D7661">
        <w:t>Constantine, “Cap and Trade is not Enough: Improving US Climate policy”, March,</w:t>
      </w:r>
    </w:p>
    <w:p w:rsidR="004C1ABE" w:rsidRPr="000D7661" w:rsidRDefault="004C1ABE" w:rsidP="004C1ABE">
      <w:hyperlink r:id="rId15" w:history="1">
        <w:r w:rsidRPr="000D7661">
          <w:rPr>
            <w:rStyle w:val="Hyperlink"/>
          </w:rPr>
          <w:t>http://wpweb2.tepper.cmu.edu/ceic/pdfs_other/ClimatePolicy.pdf</w:t>
        </w:r>
      </w:hyperlink>
    </w:p>
    <w:p w:rsidR="004C1ABE" w:rsidRPr="000D7661" w:rsidRDefault="004C1ABE" w:rsidP="004C1ABE"/>
    <w:p w:rsidR="004C1ABE" w:rsidRPr="000D7661" w:rsidRDefault="004C1ABE" w:rsidP="00B128AF">
      <w:pPr>
        <w:rPr>
          <w:color w:val="000000"/>
          <w:sz w:val="14"/>
        </w:rPr>
      </w:pPr>
      <w:r w:rsidRPr="0091687F">
        <w:rPr>
          <w:color w:val="000000"/>
          <w:u w:val="single"/>
        </w:rPr>
        <w:t xml:space="preserve">Rather than telling power </w:t>
      </w:r>
      <w:r w:rsidR="00B128AF">
        <w:rPr>
          <w:color w:val="000000"/>
          <w:u w:val="single"/>
        </w:rPr>
        <w:t>…</w:t>
      </w:r>
      <w:r w:rsidRPr="0091687F">
        <w:rPr>
          <w:color w:val="000000"/>
          <w:u w:val="single"/>
        </w:rPr>
        <w:t xml:space="preserve"> generation, and efficiency improvements in existing fossil-fired power plants</w:t>
      </w:r>
      <w:r w:rsidRPr="000D7661">
        <w:rPr>
          <w:color w:val="000000"/>
          <w:sz w:val="14"/>
        </w:rPr>
        <w:t>.</w:t>
      </w:r>
    </w:p>
    <w:p w:rsidR="004C1ABE" w:rsidRDefault="004C1ABE" w:rsidP="004C1ABE"/>
    <w:p w:rsidR="004C1ABE" w:rsidRPr="003F5D04" w:rsidRDefault="004C1ABE" w:rsidP="004C1ABE">
      <w:pPr>
        <w:rPr>
          <w:b/>
        </w:rPr>
      </w:pPr>
      <w:r>
        <w:rPr>
          <w:b/>
        </w:rPr>
        <w:t>State border investment solves</w:t>
      </w:r>
      <w:r w:rsidRPr="003F5D04">
        <w:rPr>
          <w:b/>
        </w:rPr>
        <w:t xml:space="preserve"> renewable </w:t>
      </w:r>
      <w:r>
        <w:rPr>
          <w:b/>
        </w:rPr>
        <w:t>energy</w:t>
      </w:r>
      <w:r w:rsidRPr="003F5D04">
        <w:rPr>
          <w:b/>
        </w:rPr>
        <w:t xml:space="preserve"> internal link</w:t>
      </w:r>
    </w:p>
    <w:p w:rsidR="004C1ABE" w:rsidRPr="00906A2C" w:rsidRDefault="004C1ABE" w:rsidP="004C1ABE">
      <w:r w:rsidRPr="003F5D04">
        <w:rPr>
          <w:b/>
        </w:rPr>
        <w:t>Blank</w:t>
      </w:r>
      <w:r w:rsidRPr="00906A2C">
        <w:rPr>
          <w:b/>
        </w:rPr>
        <w:t xml:space="preserve"> and Lee</w:t>
      </w:r>
      <w:r>
        <w:rPr>
          <w:b/>
        </w:rPr>
        <w:t xml:space="preserve"> 0</w:t>
      </w:r>
      <w:r w:rsidRPr="00906A2C">
        <w:rPr>
          <w:b/>
        </w:rPr>
        <w:t>9</w:t>
      </w:r>
      <w:r w:rsidRPr="00906A2C">
        <w:t xml:space="preserve"> – *Senior Fellow, Center for North American Studies, American University, **Director, Trade Portfolio, North American Research Partnership (Stephen, Erik, </w:t>
      </w:r>
      <w:r w:rsidRPr="00906A2C">
        <w:rPr>
          <w:i/>
        </w:rPr>
        <w:t>Transportation infrastructure and competitiveness</w:t>
      </w:r>
      <w:r w:rsidRPr="00906A2C">
        <w:t xml:space="preserve">, “The U.S.-Mexico Border: A Discussion on Sub-National Policy Options” Woodrow Wilson Center Mexico Institute, El </w:t>
      </w:r>
      <w:proofErr w:type="spellStart"/>
      <w:r w:rsidRPr="00906A2C">
        <w:t>Colegio</w:t>
      </w:r>
      <w:proofErr w:type="spellEnd"/>
      <w:r w:rsidRPr="00906A2C">
        <w:t xml:space="preserve"> de la </w:t>
      </w:r>
      <w:proofErr w:type="spellStart"/>
      <w:r w:rsidRPr="00906A2C">
        <w:t>Frontera</w:t>
      </w:r>
      <w:proofErr w:type="spellEnd"/>
      <w:r w:rsidRPr="00906A2C">
        <w:t xml:space="preserve"> Norte research project, 7/1/9)//SJF</w:t>
      </w:r>
    </w:p>
    <w:p w:rsidR="004C1ABE" w:rsidRPr="00906A2C" w:rsidRDefault="004C1ABE" w:rsidP="004C1ABE"/>
    <w:p w:rsidR="004C1ABE" w:rsidRPr="00906A2C" w:rsidRDefault="004C1ABE" w:rsidP="00B128AF">
      <w:pPr>
        <w:rPr>
          <w:rStyle w:val="Underline"/>
        </w:rPr>
      </w:pPr>
      <w:r w:rsidRPr="00906A2C">
        <w:rPr>
          <w:sz w:val="14"/>
        </w:rPr>
        <w:t xml:space="preserve">State and local governments are often actively planning for infrastructure improvements.  </w:t>
      </w:r>
      <w:r w:rsidRPr="00906A2C">
        <w:rPr>
          <w:rStyle w:val="Underline"/>
        </w:rPr>
        <w:t xml:space="preserve">Corridors and </w:t>
      </w:r>
      <w:r w:rsidRPr="00906A2C">
        <w:rPr>
          <w:rStyle w:val="Underline"/>
          <w:highlight w:val="cyan"/>
        </w:rPr>
        <w:t>border</w:t>
      </w:r>
      <w:r w:rsidRPr="00906A2C">
        <w:rPr>
          <w:rStyle w:val="Underline"/>
        </w:rPr>
        <w:t xml:space="preserve"> crossing </w:t>
      </w:r>
      <w:r w:rsidRPr="00906A2C">
        <w:rPr>
          <w:rStyle w:val="Underline"/>
          <w:highlight w:val="cyan"/>
        </w:rPr>
        <w:t>communities are</w:t>
      </w:r>
      <w:r w:rsidRPr="00906A2C">
        <w:rPr>
          <w:rStyle w:val="Underline"/>
        </w:rPr>
        <w:t xml:space="preserve"> by definition the </w:t>
      </w:r>
      <w:r w:rsidR="00B128AF">
        <w:rPr>
          <w:rStyle w:val="Underline"/>
        </w:rPr>
        <w:t>…</w:t>
      </w:r>
      <w:r w:rsidRPr="00906A2C">
        <w:rPr>
          <w:rStyle w:val="Underline"/>
          <w:highlight w:val="cyan"/>
        </w:rPr>
        <w:t xml:space="preserve"> from national leadership</w:t>
      </w:r>
      <w:r w:rsidRPr="00906A2C">
        <w:rPr>
          <w:rStyle w:val="Underline"/>
        </w:rPr>
        <w:t xml:space="preserve"> and international agreements, </w:t>
      </w:r>
      <w:r w:rsidRPr="00906A2C">
        <w:rPr>
          <w:rStyle w:val="Underline"/>
          <w:highlight w:val="cyan"/>
        </w:rPr>
        <w:t>to</w:t>
      </w:r>
      <w:r w:rsidRPr="00906A2C">
        <w:rPr>
          <w:rStyle w:val="Underline"/>
        </w:rPr>
        <w:t xml:space="preserve">ward </w:t>
      </w:r>
      <w:r w:rsidRPr="00906A2C">
        <w:rPr>
          <w:rStyle w:val="Underline"/>
          <w:highlight w:val="cyan"/>
        </w:rPr>
        <w:t>local</w:t>
      </w:r>
      <w:r w:rsidRPr="00906A2C">
        <w:rPr>
          <w:rStyle w:val="Underline"/>
        </w:rPr>
        <w:t xml:space="preserve"> and regional </w:t>
      </w:r>
      <w:r w:rsidRPr="00906A2C">
        <w:rPr>
          <w:rStyle w:val="Underline"/>
          <w:highlight w:val="cyan"/>
        </w:rPr>
        <w:t>entities where action can be</w:t>
      </w:r>
      <w:r w:rsidRPr="00906A2C">
        <w:rPr>
          <w:rStyle w:val="Underline"/>
        </w:rPr>
        <w:t xml:space="preserve"> more </w:t>
      </w:r>
      <w:r w:rsidRPr="00906A2C">
        <w:rPr>
          <w:rStyle w:val="Emphasis"/>
          <w:highlight w:val="cyan"/>
        </w:rPr>
        <w:t>direct</w:t>
      </w:r>
      <w:r w:rsidRPr="00906A2C">
        <w:rPr>
          <w:rStyle w:val="Underline"/>
        </w:rPr>
        <w:t xml:space="preserve">.   </w:t>
      </w:r>
    </w:p>
    <w:p w:rsidR="00B128AF" w:rsidRDefault="00B128AF" w:rsidP="004C1ABE">
      <w:pPr>
        <w:rPr>
          <w:b/>
          <w:u w:val="single"/>
        </w:rPr>
      </w:pPr>
    </w:p>
    <w:p w:rsidR="004C1ABE" w:rsidRPr="004C1ABE" w:rsidRDefault="004C1ABE" w:rsidP="004C1ABE">
      <w:pPr>
        <w:rPr>
          <w:b/>
          <w:u w:val="single"/>
        </w:rPr>
      </w:pPr>
      <w:r w:rsidRPr="004C1ABE">
        <w:rPr>
          <w:b/>
          <w:u w:val="single"/>
        </w:rPr>
        <w:t>2NC SOLVES MANUFACTURING (0:35)</w:t>
      </w:r>
    </w:p>
    <w:p w:rsidR="004C1ABE" w:rsidRDefault="004C1ABE" w:rsidP="004C1ABE">
      <w:pPr>
        <w:rPr>
          <w:rFonts w:eastAsia="Calibri" w:cs="Times New Roman"/>
          <w:b/>
        </w:rPr>
      </w:pPr>
      <w:r w:rsidRPr="00906A2C">
        <w:rPr>
          <w:b/>
        </w:rPr>
        <w:t xml:space="preserve">First it solves </w:t>
      </w:r>
      <w:r w:rsidRPr="00906A2C">
        <w:rPr>
          <w:rFonts w:eastAsia="Calibri" w:cs="Times New Roman"/>
          <w:b/>
        </w:rPr>
        <w:t xml:space="preserve">for </w:t>
      </w:r>
      <w:r w:rsidRPr="00B25472">
        <w:rPr>
          <w:rFonts w:eastAsia="Calibri" w:cs="Times New Roman"/>
          <w:b/>
          <w:u w:val="single"/>
        </w:rPr>
        <w:t>congestion</w:t>
      </w:r>
      <w:r>
        <w:rPr>
          <w:rFonts w:eastAsia="Calibri" w:cs="Times New Roman"/>
          <w:b/>
        </w:rPr>
        <w:t xml:space="preserve"> at </w:t>
      </w:r>
      <w:r w:rsidRPr="00906A2C">
        <w:rPr>
          <w:rFonts w:eastAsia="Calibri" w:cs="Times New Roman"/>
          <w:b/>
        </w:rPr>
        <w:t xml:space="preserve">border </w:t>
      </w:r>
      <w:r w:rsidRPr="00906A2C">
        <w:rPr>
          <w:rFonts w:eastAsia="Calibri" w:cs="Times New Roman"/>
          <w:b/>
          <w:u w:val="single"/>
        </w:rPr>
        <w:t>ports of entry</w:t>
      </w:r>
      <w:r w:rsidRPr="00906A2C">
        <w:rPr>
          <w:rFonts w:eastAsia="Calibri" w:cs="Times New Roman"/>
          <w:b/>
        </w:rPr>
        <w:t xml:space="preserve"> </w:t>
      </w:r>
    </w:p>
    <w:p w:rsidR="004C1ABE" w:rsidRPr="00906A2C" w:rsidRDefault="004C1ABE" w:rsidP="004C1ABE">
      <w:pPr>
        <w:rPr>
          <w:rFonts w:eastAsia="Calibri" w:cs="Times New Roman"/>
          <w:sz w:val="14"/>
          <w:szCs w:val="14"/>
        </w:rPr>
      </w:pPr>
      <w:r w:rsidRPr="00906A2C">
        <w:rPr>
          <w:rFonts w:eastAsia="Calibri" w:cs="Times New Roman"/>
          <w:b/>
        </w:rPr>
        <w:t xml:space="preserve">1ac solvency advocate Wilson </w:t>
      </w:r>
      <w:r w:rsidRPr="00906A2C">
        <w:rPr>
          <w:b/>
        </w:rPr>
        <w:t>13</w:t>
      </w:r>
      <w:r w:rsidRPr="00906A2C">
        <w:t xml:space="preserve"> – Associate at the Mexico Institute of the Woodrow Wilson International Center for Scholars (Christopher, January 2013, “A Dividing Line that Unites: The U.S.-Mexico </w:t>
      </w:r>
      <w:proofErr w:type="spellStart"/>
      <w:r w:rsidRPr="00906A2C">
        <w:t>Borde</w:t>
      </w:r>
      <w:proofErr w:type="spellEnd"/>
      <w:r w:rsidRPr="00906A2C">
        <w:t xml:space="preserve">,” </w:t>
      </w:r>
      <w:hyperlink r:id="rId16" w:history="1">
        <w:r w:rsidRPr="00906A2C">
          <w:rPr>
            <w:rStyle w:val="Hyperlink"/>
          </w:rPr>
          <w:t>http://www.wilsoncenter.org/sites/default/files/wilson_border.pdf)JCP</w:t>
        </w:r>
      </w:hyperlink>
    </w:p>
    <w:p w:rsidR="004C1ABE" w:rsidRPr="00906A2C" w:rsidRDefault="004C1ABE" w:rsidP="004C1ABE">
      <w:pPr>
        <w:rPr>
          <w:rFonts w:eastAsia="Calibri" w:cs="Times New Roman"/>
          <w:sz w:val="14"/>
          <w:szCs w:val="14"/>
        </w:rPr>
      </w:pPr>
    </w:p>
    <w:p w:rsidR="00B128AF" w:rsidRDefault="004C1ABE" w:rsidP="004C1ABE">
      <w:pPr>
        <w:rPr>
          <w:rFonts w:eastAsia="Calibri" w:cs="Times New Roman"/>
          <w:sz w:val="14"/>
        </w:rPr>
      </w:pPr>
      <w:r w:rsidRPr="00906A2C">
        <w:rPr>
          <w:rFonts w:eastAsia="Calibri" w:cs="Times New Roman"/>
          <w:sz w:val="14"/>
        </w:rPr>
        <w:t>Remarkably, this boom in trade is occurring even though the brake applied to cross</w:t>
      </w:r>
    </w:p>
    <w:p w:rsidR="00B128AF" w:rsidRDefault="00B128AF" w:rsidP="004C1ABE">
      <w:pPr>
        <w:rPr>
          <w:rFonts w:eastAsia="Calibri" w:cs="Times New Roman"/>
          <w:sz w:val="14"/>
        </w:rPr>
      </w:pPr>
      <w:r>
        <w:rPr>
          <w:rFonts w:eastAsia="Calibri" w:cs="Times New Roman"/>
          <w:sz w:val="14"/>
        </w:rPr>
        <w:t>AND</w:t>
      </w:r>
    </w:p>
    <w:p w:rsidR="004C1ABE" w:rsidRPr="00906A2C" w:rsidRDefault="004C1ABE" w:rsidP="004C1ABE">
      <w:pPr>
        <w:rPr>
          <w:rFonts w:eastAsia="Calibri" w:cs="Times New Roman"/>
          <w:u w:val="single"/>
        </w:rPr>
      </w:pPr>
      <w:proofErr w:type="gramStart"/>
      <w:r w:rsidRPr="00906A2C">
        <w:rPr>
          <w:rFonts w:eastAsia="Calibri" w:cs="Times New Roman"/>
          <w:sz w:val="14"/>
        </w:rPr>
        <w:t>and</w:t>
      </w:r>
      <w:proofErr w:type="gramEnd"/>
      <w:r w:rsidRPr="00906A2C">
        <w:rPr>
          <w:rFonts w:eastAsia="Calibri" w:cs="Times New Roman"/>
          <w:sz w:val="14"/>
        </w:rPr>
        <w:t xml:space="preserve"> federal governments) </w:t>
      </w:r>
      <w:r w:rsidRPr="00906A2C">
        <w:rPr>
          <w:rFonts w:eastAsia="Calibri" w:cs="Times New Roman"/>
          <w:u w:val="single"/>
        </w:rPr>
        <w:t>represent a promising opportunity to meet border infrastructure needs.</w:t>
      </w:r>
    </w:p>
    <w:p w:rsidR="004C1ABE" w:rsidRPr="00906A2C" w:rsidRDefault="004C1ABE" w:rsidP="004C1ABE">
      <w:pPr>
        <w:rPr>
          <w:b/>
        </w:rPr>
      </w:pPr>
    </w:p>
    <w:p w:rsidR="004C1ABE" w:rsidRPr="00906A2C" w:rsidRDefault="004C1ABE" w:rsidP="004C1ABE">
      <w:r w:rsidRPr="00906A2C">
        <w:rPr>
          <w:b/>
        </w:rPr>
        <w:t xml:space="preserve">Second </w:t>
      </w:r>
      <w:r>
        <w:rPr>
          <w:b/>
        </w:rPr>
        <w:t xml:space="preserve">it solves </w:t>
      </w:r>
      <w:r w:rsidRPr="00B223E8">
        <w:rPr>
          <w:b/>
          <w:u w:val="single"/>
        </w:rPr>
        <w:t>bilateral cooperation</w:t>
      </w:r>
      <w:r>
        <w:rPr>
          <w:b/>
        </w:rPr>
        <w:t xml:space="preserve"> and </w:t>
      </w:r>
      <w:r w:rsidRPr="00B223E8">
        <w:rPr>
          <w:b/>
          <w:u w:val="single"/>
        </w:rPr>
        <w:t>trade</w:t>
      </w:r>
      <w:r>
        <w:rPr>
          <w:b/>
        </w:rPr>
        <w:t xml:space="preserve"> – c</w:t>
      </w:r>
      <w:r w:rsidRPr="00906A2C">
        <w:rPr>
          <w:b/>
        </w:rPr>
        <w:t xml:space="preserve">reates the opportunity for </w:t>
      </w:r>
      <w:r w:rsidRPr="00906A2C">
        <w:rPr>
          <w:b/>
          <w:u w:val="single"/>
        </w:rPr>
        <w:t>cross-border cooperation</w:t>
      </w:r>
      <w:r w:rsidRPr="00906A2C">
        <w:rPr>
          <w:b/>
        </w:rPr>
        <w:t xml:space="preserve"> rather than unilateral investments </w:t>
      </w:r>
    </w:p>
    <w:p w:rsidR="004C1ABE" w:rsidRPr="00906A2C" w:rsidRDefault="004C1ABE" w:rsidP="004C1ABE">
      <w:r w:rsidRPr="00906A2C">
        <w:rPr>
          <w:b/>
        </w:rPr>
        <w:t>1ac solvency advocate Wilson Center 09</w:t>
      </w:r>
      <w:r w:rsidRPr="00906A2C">
        <w:t xml:space="preserve"> – (“THE UNITED STATES AND MEXICO: Towards a Strategic Partnership,” Woodrow Wilson Center Mexico Institute, January 2009,” </w:t>
      </w:r>
      <w:hyperlink r:id="rId17" w:history="1">
        <w:r w:rsidRPr="00906A2C">
          <w:rPr>
            <w:rStyle w:val="Hyperlink"/>
          </w:rPr>
          <w:t>http://www.wilsoncenter.org/sites/default/files/The%20U.S.%20and%20Mexico.%20Towards%20a%20Strategic%20Partnership.pdf</w:t>
        </w:r>
      </w:hyperlink>
      <w:r w:rsidRPr="00906A2C">
        <w:t>)</w:t>
      </w:r>
    </w:p>
    <w:p w:rsidR="004C1ABE" w:rsidRPr="00906A2C" w:rsidRDefault="004C1ABE" w:rsidP="004C1ABE"/>
    <w:p w:rsidR="004C1ABE" w:rsidRPr="00906A2C" w:rsidRDefault="004C1ABE" w:rsidP="00B128AF">
      <w:pPr>
        <w:rPr>
          <w:sz w:val="14"/>
        </w:rPr>
      </w:pPr>
      <w:r w:rsidRPr="00906A2C">
        <w:rPr>
          <w:sz w:val="14"/>
        </w:rPr>
        <w:t>The border has become a microcosm of all the challenges that the two countries face in trying to deal with each other e</w:t>
      </w:r>
      <w:r w:rsidRPr="00906A2C">
        <w:rPr>
          <w:rFonts w:ascii="Cambria Math" w:hAnsi="Cambria Math" w:cs="Cambria Math"/>
          <w:sz w:val="14"/>
        </w:rPr>
        <w:t>ﬀ</w:t>
      </w:r>
      <w:r w:rsidRPr="00906A2C">
        <w:rPr>
          <w:sz w:val="14"/>
        </w:rPr>
        <w:t xml:space="preserve">ectively. </w:t>
      </w:r>
      <w:r w:rsidRPr="00906A2C">
        <w:rPr>
          <w:bCs/>
          <w:highlight w:val="cyan"/>
          <w:u w:val="single"/>
        </w:rPr>
        <w:t xml:space="preserve">At the border bottlenecks caused by deﬁcient infrastructure </w:t>
      </w:r>
      <w:r w:rsidR="00B128AF">
        <w:rPr>
          <w:bCs/>
          <w:highlight w:val="cyan"/>
          <w:u w:val="single"/>
        </w:rPr>
        <w:t>…</w:t>
      </w:r>
      <w:r w:rsidRPr="00906A2C">
        <w:rPr>
          <w:b/>
          <w:iCs/>
          <w:highlight w:val="cyan"/>
          <w:u w:val="single"/>
          <w:bdr w:val="single" w:sz="8" w:space="0" w:color="auto"/>
        </w:rPr>
        <w:t xml:space="preserve"> cooperation</w:t>
      </w:r>
      <w:r w:rsidRPr="00906A2C">
        <w:rPr>
          <w:sz w:val="14"/>
        </w:rPr>
        <w:t>. Over time, e</w:t>
      </w:r>
      <w:r w:rsidRPr="00906A2C">
        <w:rPr>
          <w:rFonts w:ascii="Cambria Math" w:hAnsi="Cambria Math" w:cs="Cambria Math"/>
          <w:sz w:val="14"/>
        </w:rPr>
        <w:t>ﬀ</w:t>
      </w:r>
      <w:r w:rsidRPr="00906A2C">
        <w:rPr>
          <w:sz w:val="14"/>
        </w:rPr>
        <w:t>orts should be made to make governance of the U.S.-Mexican border resemble that of the U.S.-Canadian border, where joint e</w:t>
      </w:r>
      <w:r w:rsidRPr="00906A2C">
        <w:rPr>
          <w:rFonts w:ascii="Cambria Math" w:hAnsi="Cambria Math" w:cs="Cambria Math"/>
          <w:sz w:val="14"/>
        </w:rPr>
        <w:t>ﬀ</w:t>
      </w:r>
      <w:r w:rsidRPr="00906A2C">
        <w:rPr>
          <w:sz w:val="14"/>
        </w:rPr>
        <w:t>orts to secure common objectives have often replaced unilateral thinking with signi</w:t>
      </w:r>
      <w:r w:rsidRPr="00906A2C">
        <w:rPr>
          <w:rFonts w:cs="Georgia"/>
          <w:sz w:val="14"/>
        </w:rPr>
        <w:t>ﬁ</w:t>
      </w:r>
      <w:r w:rsidRPr="00906A2C">
        <w:rPr>
          <w:sz w:val="14"/>
        </w:rPr>
        <w:t>cant bene</w:t>
      </w:r>
      <w:r w:rsidRPr="00906A2C">
        <w:rPr>
          <w:rFonts w:cs="Georgia"/>
          <w:sz w:val="14"/>
        </w:rPr>
        <w:t>ﬁ</w:t>
      </w:r>
      <w:r w:rsidRPr="00906A2C">
        <w:rPr>
          <w:sz w:val="14"/>
        </w:rPr>
        <w:t>ts for both security and development of the border region.</w:t>
      </w:r>
    </w:p>
    <w:p w:rsidR="004C1ABE" w:rsidRPr="00906A2C" w:rsidRDefault="004C1ABE" w:rsidP="004C1ABE">
      <w:pPr>
        <w:rPr>
          <w:sz w:val="14"/>
          <w:szCs w:val="14"/>
        </w:rPr>
      </w:pPr>
      <w:r w:rsidRPr="00906A2C">
        <w:rPr>
          <w:sz w:val="14"/>
          <w:szCs w:val="14"/>
        </w:rPr>
        <w:t>In the short-term, the possibility that the U.S. and Mexican governments may pursue major infrastructure development initiatives in 2009 provides an opportunity to include funds for border infrastructure that can help overcome existing bottlenecks and stimulate development in border communities.</w:t>
      </w:r>
    </w:p>
    <w:p w:rsidR="004C1ABE" w:rsidRPr="00906A2C" w:rsidRDefault="004C1ABE" w:rsidP="004C1ABE"/>
    <w:p w:rsidR="004C1ABE" w:rsidRPr="003F5D04" w:rsidRDefault="004C1ABE" w:rsidP="004C1ABE"/>
    <w:p w:rsidR="004C1ABE" w:rsidRPr="004C1ABE" w:rsidRDefault="004C1ABE" w:rsidP="004C1ABE">
      <w:pPr>
        <w:rPr>
          <w:b/>
          <w:u w:val="single"/>
        </w:rPr>
      </w:pPr>
      <w:r w:rsidRPr="004C1ABE">
        <w:rPr>
          <w:b/>
          <w:u w:val="single"/>
        </w:rPr>
        <w:t>AT: NO SOLVE COORDINATION/TRANSPORT PLANNING (0:43)</w:t>
      </w:r>
    </w:p>
    <w:p w:rsidR="004C1ABE" w:rsidRPr="00906A2C" w:rsidRDefault="004C1ABE" w:rsidP="004C1ABE">
      <w:pPr>
        <w:rPr>
          <w:b/>
        </w:rPr>
      </w:pPr>
      <w:r w:rsidRPr="00906A2C">
        <w:rPr>
          <w:b/>
        </w:rPr>
        <w:t xml:space="preserve">Group </w:t>
      </w:r>
      <w:r>
        <w:rPr>
          <w:b/>
        </w:rPr>
        <w:t>the fed key warrants</w:t>
      </w:r>
      <w:r w:rsidRPr="00906A2C">
        <w:rPr>
          <w:b/>
        </w:rPr>
        <w:t xml:space="preserve"> – the </w:t>
      </w:r>
      <w:r>
        <w:rPr>
          <w:b/>
        </w:rPr>
        <w:t xml:space="preserve">federal </w:t>
      </w:r>
      <w:r w:rsidRPr="00906A2C">
        <w:rPr>
          <w:b/>
        </w:rPr>
        <w:t xml:space="preserve">government fails at implementing border infrastructure — lack of </w:t>
      </w:r>
      <w:r w:rsidRPr="00906A2C">
        <w:rPr>
          <w:b/>
          <w:u w:val="single"/>
        </w:rPr>
        <w:t>coordination</w:t>
      </w:r>
      <w:r w:rsidRPr="00906A2C">
        <w:rPr>
          <w:b/>
        </w:rPr>
        <w:t xml:space="preserve">, </w:t>
      </w:r>
      <w:r w:rsidRPr="00906A2C">
        <w:rPr>
          <w:b/>
          <w:u w:val="single"/>
        </w:rPr>
        <w:t>department diversity</w:t>
      </w:r>
      <w:r w:rsidRPr="00906A2C">
        <w:rPr>
          <w:b/>
        </w:rPr>
        <w:t xml:space="preserve">, and </w:t>
      </w:r>
      <w:r w:rsidRPr="00906A2C">
        <w:rPr>
          <w:b/>
          <w:u w:val="single"/>
        </w:rPr>
        <w:t>constricted Congressional funding</w:t>
      </w:r>
      <w:r w:rsidRPr="00906A2C">
        <w:rPr>
          <w:b/>
        </w:rPr>
        <w:t xml:space="preserve"> turns the AFF</w:t>
      </w:r>
      <w:r>
        <w:rPr>
          <w:b/>
        </w:rPr>
        <w:t>, only CP solves</w:t>
      </w:r>
      <w:r w:rsidRPr="00906A2C">
        <w:rPr>
          <w:b/>
        </w:rPr>
        <w:t xml:space="preserve"> </w:t>
      </w:r>
    </w:p>
    <w:p w:rsidR="004C1ABE" w:rsidRPr="00906A2C" w:rsidRDefault="004C1ABE" w:rsidP="004C1ABE">
      <w:r w:rsidRPr="00906A2C">
        <w:rPr>
          <w:b/>
          <w:bCs/>
        </w:rPr>
        <w:t>Regan 11</w:t>
      </w:r>
      <w:r w:rsidRPr="00906A2C">
        <w:t xml:space="preserve"> — Sean Regan, Commander, U.S. Coast Guard (Sean Regan, Naval War College, 10-28-2011, “U.S. – MEXICO POLICY COORDINATION AN ASSESSMENT OF THE TWENTY-FIRST CENTURY BORDER POLICY COORDINATION EFFORT”, </w:t>
      </w:r>
      <w:hyperlink r:id="rId18" w:history="1">
        <w:r w:rsidRPr="00906A2C">
          <w:t>http://www.dtic.mil/dtic/tr/fulltext/u2/a555536.pdf</w:t>
        </w:r>
      </w:hyperlink>
      <w:r w:rsidRPr="00906A2C">
        <w:t>, Accessed 08-02-2013 | AK)</w:t>
      </w:r>
    </w:p>
    <w:p w:rsidR="004C1ABE" w:rsidRPr="00906A2C" w:rsidRDefault="004C1ABE" w:rsidP="004C1ABE"/>
    <w:p w:rsidR="00B128AF" w:rsidRDefault="004C1ABE" w:rsidP="004C1ABE">
      <w:pPr>
        <w:rPr>
          <w:b/>
          <w:iCs/>
          <w:highlight w:val="cyan"/>
          <w:u w:val="single"/>
          <w:bdr w:val="single" w:sz="8" w:space="0" w:color="auto"/>
        </w:rPr>
      </w:pPr>
      <w:r w:rsidRPr="00906A2C">
        <w:rPr>
          <w:bCs/>
          <w:highlight w:val="cyan"/>
          <w:u w:val="single"/>
        </w:rPr>
        <w:t xml:space="preserve">Bureaucracies on both sides of the border </w:t>
      </w:r>
      <w:r w:rsidRPr="00906A2C">
        <w:rPr>
          <w:b/>
          <w:iCs/>
          <w:highlight w:val="cyan"/>
          <w:u w:val="single"/>
          <w:bdr w:val="single" w:sz="8" w:space="0" w:color="auto"/>
        </w:rPr>
        <w:t>struggle</w:t>
      </w:r>
      <w:r w:rsidRPr="00906A2C">
        <w:rPr>
          <w:bCs/>
          <w:highlight w:val="cyan"/>
          <w:u w:val="single"/>
        </w:rPr>
        <w:t xml:space="preserve"> to coordinate policies across</w:t>
      </w:r>
      <w:r w:rsidRPr="00906A2C">
        <w:rPr>
          <w:bCs/>
          <w:u w:val="single"/>
        </w:rPr>
        <w:t xml:space="preserve"> and within </w:t>
      </w:r>
      <w:r w:rsidRPr="00906A2C">
        <w:rPr>
          <w:b/>
          <w:iCs/>
          <w:highlight w:val="cyan"/>
          <w:u w:val="single"/>
          <w:bdr w:val="single" w:sz="8" w:space="0" w:color="auto"/>
        </w:rPr>
        <w:t xml:space="preserve">various </w:t>
      </w:r>
    </w:p>
    <w:p w:rsidR="00B128AF" w:rsidRDefault="00B128AF" w:rsidP="004C1ABE">
      <w:pPr>
        <w:rPr>
          <w:b/>
          <w:iCs/>
          <w:highlight w:val="cyan"/>
          <w:u w:val="single"/>
          <w:bdr w:val="single" w:sz="8" w:space="0" w:color="auto"/>
        </w:rPr>
      </w:pPr>
      <w:r>
        <w:rPr>
          <w:b/>
          <w:iCs/>
          <w:highlight w:val="cyan"/>
          <w:u w:val="single"/>
          <w:bdr w:val="single" w:sz="8" w:space="0" w:color="auto"/>
        </w:rPr>
        <w:t>AND</w:t>
      </w:r>
    </w:p>
    <w:p w:rsidR="004C1ABE" w:rsidRPr="00906A2C" w:rsidRDefault="004C1ABE" w:rsidP="004C1ABE">
      <w:pPr>
        <w:rPr>
          <w:sz w:val="14"/>
        </w:rPr>
      </w:pPr>
      <w:r w:rsidRPr="00906A2C">
        <w:rPr>
          <w:sz w:val="14"/>
        </w:rPr>
        <w:t>, roles, responsibilities, and which department should coordinate with what department.</w:t>
      </w:r>
    </w:p>
    <w:p w:rsidR="004C1ABE" w:rsidRPr="00906A2C" w:rsidRDefault="004C1ABE" w:rsidP="004C1ABE"/>
    <w:p w:rsidR="004C1ABE" w:rsidRPr="00B128AF" w:rsidRDefault="004C1ABE" w:rsidP="004C1ABE">
      <w:pPr>
        <w:rPr>
          <w:b/>
          <w:u w:val="single"/>
        </w:rPr>
      </w:pPr>
      <w:r w:rsidRPr="004C1ABE">
        <w:rPr>
          <w:b/>
          <w:u w:val="single"/>
        </w:rPr>
        <w:t>AT: 50 STATE FIAT (0:43)</w:t>
      </w:r>
    </w:p>
    <w:p w:rsidR="004C1ABE" w:rsidRDefault="004C1ABE" w:rsidP="004C1ABE">
      <w:pPr>
        <w:rPr>
          <w:rFonts w:eastAsia="Times New Roman" w:cs="Times New Roman"/>
          <w:b/>
          <w:szCs w:val="24"/>
        </w:rPr>
      </w:pPr>
      <w:r w:rsidRPr="00906A2C">
        <w:rPr>
          <w:rFonts w:eastAsia="Times New Roman" w:cs="Times New Roman"/>
          <w:b/>
          <w:szCs w:val="24"/>
        </w:rPr>
        <w:t xml:space="preserve">2. </w:t>
      </w:r>
      <w:proofErr w:type="gramStart"/>
      <w:r>
        <w:rPr>
          <w:rFonts w:eastAsia="Times New Roman" w:cs="Times New Roman"/>
          <w:b/>
          <w:szCs w:val="24"/>
        </w:rPr>
        <w:t>key</w:t>
      </w:r>
      <w:proofErr w:type="gramEnd"/>
      <w:r>
        <w:rPr>
          <w:rFonts w:eastAsia="Times New Roman" w:cs="Times New Roman"/>
          <w:b/>
          <w:szCs w:val="24"/>
        </w:rPr>
        <w:t xml:space="preserve"> to </w:t>
      </w:r>
      <w:proofErr w:type="spellStart"/>
      <w:r>
        <w:rPr>
          <w:rFonts w:eastAsia="Times New Roman" w:cs="Times New Roman"/>
          <w:b/>
          <w:szCs w:val="24"/>
        </w:rPr>
        <w:t>decisionmaking</w:t>
      </w:r>
      <w:proofErr w:type="spellEnd"/>
      <w:r>
        <w:rPr>
          <w:rFonts w:eastAsia="Times New Roman" w:cs="Times New Roman"/>
          <w:b/>
          <w:szCs w:val="24"/>
        </w:rPr>
        <w:t xml:space="preserve"> </w:t>
      </w:r>
    </w:p>
    <w:p w:rsidR="004C1ABE" w:rsidRPr="00906A2C" w:rsidRDefault="004C1ABE" w:rsidP="004C1ABE">
      <w:pPr>
        <w:rPr>
          <w:rFonts w:eastAsia="Times New Roman" w:cs="Times New Roman"/>
          <w:szCs w:val="24"/>
        </w:rPr>
      </w:pPr>
      <w:proofErr w:type="spellStart"/>
      <w:r w:rsidRPr="00906A2C">
        <w:rPr>
          <w:rFonts w:eastAsia="Times New Roman" w:cs="Times New Roman"/>
          <w:b/>
          <w:szCs w:val="24"/>
        </w:rPr>
        <w:t>Puentes</w:t>
      </w:r>
      <w:proofErr w:type="spellEnd"/>
      <w:r w:rsidRPr="00906A2C">
        <w:rPr>
          <w:rFonts w:eastAsia="Times New Roman" w:cs="Times New Roman"/>
          <w:b/>
          <w:szCs w:val="24"/>
        </w:rPr>
        <w:t xml:space="preserve"> 11 – </w:t>
      </w:r>
      <w:r w:rsidRPr="00906A2C">
        <w:rPr>
          <w:rFonts w:eastAsia="Times New Roman" w:cs="Times New Roman"/>
          <w:szCs w:val="24"/>
        </w:rPr>
        <w:t xml:space="preserve">(Robert, senior fellow with the Brookings Institution’s Metropolitan Policy Program where he also directs the Program's Metropolitan Infrastructure Initiative, “State Transportation Reform: Cut to Invest in Transportation, to Deliver the Next Economy,” </w:t>
      </w:r>
      <w:proofErr w:type="spellStart"/>
      <w:r w:rsidRPr="00906A2C">
        <w:rPr>
          <w:rFonts w:eastAsia="Times New Roman" w:cs="Times New Roman"/>
          <w:szCs w:val="24"/>
        </w:rPr>
        <w:t>pg</w:t>
      </w:r>
      <w:proofErr w:type="spellEnd"/>
      <w:r w:rsidRPr="00906A2C">
        <w:rPr>
          <w:rFonts w:eastAsia="Times New Roman" w:cs="Times New Roman"/>
          <w:szCs w:val="24"/>
        </w:rPr>
        <w:t xml:space="preserve"> online @ </w:t>
      </w:r>
      <w:r w:rsidRPr="00906A2C">
        <w:rPr>
          <w:rFonts w:eastAsia="Batang" w:cs="Times New Roman"/>
          <w:color w:val="000000"/>
          <w:szCs w:val="24"/>
        </w:rPr>
        <w:t>http://www.brookings.edu/~/media/research/files/papers/2011/2/22%20infrastructure%20puentes/0222_infrastructure_puentes.pdf</w:t>
      </w:r>
      <w:r w:rsidRPr="00906A2C">
        <w:rPr>
          <w:rFonts w:eastAsia="Times New Roman" w:cs="Times New Roman"/>
          <w:szCs w:val="24"/>
        </w:rPr>
        <w:t> //um-ef)</w:t>
      </w:r>
    </w:p>
    <w:p w:rsidR="004C1ABE" w:rsidRPr="00906A2C" w:rsidRDefault="004C1ABE" w:rsidP="004C1ABE">
      <w:pPr>
        <w:rPr>
          <w:rFonts w:eastAsia="Times New Roman" w:cs="Times New Roman"/>
          <w:szCs w:val="24"/>
        </w:rPr>
      </w:pPr>
    </w:p>
    <w:p w:rsidR="00B128AF" w:rsidRDefault="004C1ABE" w:rsidP="004C1ABE">
      <w:pPr>
        <w:shd w:val="clear" w:color="auto" w:fill="FFFFFF"/>
        <w:rPr>
          <w:rFonts w:eastAsia="Times New Roman" w:cs="Arial"/>
          <w:b/>
          <w:bCs/>
          <w:color w:val="222222"/>
          <w:szCs w:val="24"/>
          <w:highlight w:val="cyan"/>
          <w:u w:val="single"/>
          <w:bdr w:val="single" w:sz="8" w:space="0" w:color="auto" w:frame="1"/>
          <w:shd w:val="clear" w:color="auto" w:fill="FFFF00"/>
        </w:rPr>
      </w:pPr>
      <w:r w:rsidRPr="00906A2C">
        <w:rPr>
          <w:rFonts w:eastAsia="Times New Roman" w:cs="Arial"/>
          <w:b/>
          <w:bCs/>
          <w:color w:val="222222"/>
          <w:szCs w:val="24"/>
          <w:highlight w:val="cyan"/>
          <w:u w:val="single"/>
          <w:bdr w:val="single" w:sz="8" w:space="0" w:color="auto" w:frame="1"/>
          <w:shd w:val="clear" w:color="auto" w:fill="FFFF00"/>
        </w:rPr>
        <w:t>In the absence of federal action,</w:t>
      </w:r>
      <w:r w:rsidRPr="00906A2C">
        <w:rPr>
          <w:rFonts w:eastAsia="Times New Roman" w:cs="Arial"/>
          <w:b/>
          <w:bCs/>
          <w:color w:val="222222"/>
          <w:szCs w:val="24"/>
          <w:highlight w:val="cyan"/>
          <w:bdr w:val="single" w:sz="8" w:space="0" w:color="auto" w:frame="1"/>
          <w:shd w:val="clear" w:color="auto" w:fill="FFFF00"/>
        </w:rPr>
        <w:t> </w:t>
      </w:r>
      <w:r w:rsidRPr="00906A2C">
        <w:rPr>
          <w:rFonts w:eastAsia="Times New Roman" w:cs="Arial"/>
          <w:b/>
          <w:bCs/>
          <w:color w:val="222222"/>
          <w:szCs w:val="24"/>
          <w:highlight w:val="cyan"/>
          <w:u w:val="single"/>
          <w:bdr w:val="single" w:sz="8" w:space="0" w:color="auto" w:frame="1"/>
          <w:shd w:val="clear" w:color="auto" w:fill="FFFF00"/>
        </w:rPr>
        <w:t xml:space="preserve">the debate on transportation policy will shift to </w:t>
      </w:r>
    </w:p>
    <w:p w:rsidR="00B128AF" w:rsidRDefault="00B128AF" w:rsidP="004C1ABE">
      <w:pPr>
        <w:shd w:val="clear" w:color="auto" w:fill="FFFFFF"/>
        <w:rPr>
          <w:rFonts w:eastAsia="Times New Roman" w:cs="Arial"/>
          <w:b/>
          <w:bCs/>
          <w:color w:val="222222"/>
          <w:szCs w:val="24"/>
          <w:highlight w:val="cyan"/>
          <w:u w:val="single"/>
          <w:bdr w:val="single" w:sz="8" w:space="0" w:color="auto" w:frame="1"/>
          <w:shd w:val="clear" w:color="auto" w:fill="FFFF00"/>
        </w:rPr>
      </w:pPr>
      <w:r>
        <w:rPr>
          <w:rFonts w:eastAsia="Times New Roman" w:cs="Arial"/>
          <w:b/>
          <w:bCs/>
          <w:color w:val="222222"/>
          <w:szCs w:val="24"/>
          <w:highlight w:val="cyan"/>
          <w:u w:val="single"/>
          <w:bdr w:val="single" w:sz="8" w:space="0" w:color="auto" w:frame="1"/>
          <w:shd w:val="clear" w:color="auto" w:fill="FFFF00"/>
        </w:rPr>
        <w:t>AND</w:t>
      </w:r>
    </w:p>
    <w:p w:rsidR="004C1ABE" w:rsidRPr="00720632" w:rsidRDefault="004C1ABE" w:rsidP="004C1ABE">
      <w:pPr>
        <w:shd w:val="clear" w:color="auto" w:fill="FFFFFF"/>
        <w:rPr>
          <w:rFonts w:eastAsia="Times New Roman" w:cs="Arial"/>
          <w:color w:val="222222"/>
          <w:sz w:val="14"/>
          <w:szCs w:val="14"/>
        </w:rPr>
      </w:pPr>
      <w:proofErr w:type="gramStart"/>
      <w:r w:rsidRPr="00906A2C">
        <w:rPr>
          <w:rFonts w:eastAsia="Times New Roman" w:cs="Arial"/>
          <w:color w:val="222222"/>
          <w:sz w:val="14"/>
          <w:szCs w:val="14"/>
        </w:rPr>
        <w:t>7 percent.</w:t>
      </w:r>
      <w:proofErr w:type="gramEnd"/>
      <w:r w:rsidRPr="00906A2C">
        <w:rPr>
          <w:rFonts w:eastAsia="Times New Roman" w:cs="Arial"/>
          <w:color w:val="222222"/>
          <w:sz w:val="14"/>
          <w:szCs w:val="14"/>
        </w:rPr>
        <w:t xml:space="preserve"> Missouri i</w:t>
      </w:r>
      <w:r>
        <w:rPr>
          <w:rFonts w:eastAsia="Times New Roman" w:cs="Arial"/>
          <w:color w:val="222222"/>
          <w:sz w:val="14"/>
          <w:szCs w:val="14"/>
        </w:rPr>
        <w:t>s the median at 10.7 percent).1</w:t>
      </w:r>
    </w:p>
    <w:p w:rsidR="004C1ABE" w:rsidRPr="00906A2C" w:rsidRDefault="004C1ABE" w:rsidP="004C1ABE">
      <w:pPr>
        <w:rPr>
          <w:rFonts w:eastAsia="Times New Roman" w:cs="Times New Roman"/>
          <w:szCs w:val="24"/>
        </w:rPr>
      </w:pPr>
    </w:p>
    <w:p w:rsidR="004C1ABE" w:rsidRPr="00720632" w:rsidRDefault="004C1ABE" w:rsidP="004C1ABE">
      <w:pPr>
        <w:rPr>
          <w:rFonts w:eastAsia="Times New Roman" w:cs="Times New Roman"/>
          <w:b/>
          <w:szCs w:val="24"/>
          <w:u w:val="single"/>
        </w:rPr>
      </w:pPr>
      <w:r>
        <w:rPr>
          <w:rFonts w:eastAsia="Times New Roman" w:cs="Times New Roman"/>
          <w:b/>
          <w:szCs w:val="24"/>
        </w:rPr>
        <w:t xml:space="preserve">5. </w:t>
      </w:r>
      <w:r w:rsidRPr="00906A2C">
        <w:rPr>
          <w:rFonts w:eastAsia="Times New Roman" w:cs="Times New Roman"/>
          <w:b/>
          <w:szCs w:val="24"/>
        </w:rPr>
        <w:t>No infinite regression</w:t>
      </w:r>
      <w:r w:rsidRPr="00906A2C">
        <w:rPr>
          <w:rFonts w:eastAsia="Times New Roman" w:cs="Times New Roman"/>
          <w:szCs w:val="24"/>
        </w:rPr>
        <w:t xml:space="preserve"> </w:t>
      </w:r>
      <w:r>
        <w:rPr>
          <w:rFonts w:eastAsia="Times New Roman" w:cs="Times New Roman"/>
          <w:szCs w:val="24"/>
        </w:rPr>
        <w:t xml:space="preserve">– </w:t>
      </w:r>
      <w:r w:rsidRPr="00720632">
        <w:rPr>
          <w:rFonts w:eastAsia="Times New Roman" w:cs="Times New Roman"/>
          <w:b/>
          <w:szCs w:val="24"/>
        </w:rPr>
        <w:t>literature proves uniformity</w:t>
      </w:r>
    </w:p>
    <w:p w:rsidR="004C1ABE" w:rsidRPr="00906A2C" w:rsidRDefault="004C1ABE" w:rsidP="004C1ABE">
      <w:pPr>
        <w:rPr>
          <w:rFonts w:eastAsia="Times New Roman" w:cs="Times New Roman"/>
          <w:color w:val="000000"/>
          <w:szCs w:val="24"/>
        </w:rPr>
      </w:pPr>
      <w:r w:rsidRPr="00906A2C">
        <w:rPr>
          <w:rFonts w:eastAsia="Times New Roman" w:cs="Times New Roman"/>
          <w:b/>
          <w:bCs/>
          <w:color w:val="000000"/>
          <w:szCs w:val="24"/>
        </w:rPr>
        <w:t xml:space="preserve">Harvard Law Review, 06 </w:t>
      </w:r>
      <w:r w:rsidRPr="00906A2C">
        <w:rPr>
          <w:rFonts w:eastAsia="Times New Roman" w:cs="Times New Roman"/>
          <w:bCs/>
          <w:color w:val="000000"/>
          <w:szCs w:val="24"/>
        </w:rPr>
        <w:t xml:space="preserve">– the author isn’t named but the qualifications are: </w:t>
      </w:r>
      <w:r w:rsidRPr="00906A2C">
        <w:rPr>
          <w:rFonts w:eastAsia="Times New Roman" w:cs="Times New Roman"/>
          <w:color w:val="000000"/>
          <w:szCs w:val="24"/>
        </w:rPr>
        <w:t xml:space="preserve">John M. Olin Fellow in Law, Economics, and Business at Harvard Law </w:t>
      </w:r>
      <w:proofErr w:type="gramStart"/>
      <w:r w:rsidRPr="00906A2C">
        <w:rPr>
          <w:rFonts w:eastAsia="Times New Roman" w:cs="Times New Roman"/>
          <w:color w:val="000000"/>
          <w:szCs w:val="24"/>
        </w:rPr>
        <w:t>School  (</w:t>
      </w:r>
      <w:proofErr w:type="gramEnd"/>
      <w:r w:rsidRPr="00906A2C">
        <w:rPr>
          <w:rFonts w:eastAsia="Times New Roman" w:cs="Times New Roman"/>
          <w:color w:val="000000"/>
          <w:szCs w:val="24"/>
        </w:rPr>
        <w:t xml:space="preserve">119 </w:t>
      </w:r>
      <w:proofErr w:type="spellStart"/>
      <w:r w:rsidRPr="00906A2C">
        <w:rPr>
          <w:rFonts w:eastAsia="Times New Roman" w:cs="Times New Roman"/>
          <w:color w:val="000000"/>
          <w:szCs w:val="24"/>
        </w:rPr>
        <w:t>Harv</w:t>
      </w:r>
      <w:proofErr w:type="spellEnd"/>
      <w:r w:rsidRPr="00906A2C">
        <w:rPr>
          <w:rFonts w:eastAsia="Times New Roman" w:cs="Times New Roman"/>
          <w:color w:val="000000"/>
          <w:szCs w:val="24"/>
        </w:rPr>
        <w:t>. L. Rev. 1855, “STATE COLLECTIVE ACTION*”, April, lexis)</w:t>
      </w:r>
    </w:p>
    <w:p w:rsidR="004C1ABE" w:rsidRPr="00906A2C" w:rsidRDefault="004C1ABE" w:rsidP="004C1ABE">
      <w:pPr>
        <w:rPr>
          <w:rFonts w:eastAsia="Times New Roman" w:cs="Times New Roman"/>
          <w:color w:val="000000"/>
          <w:szCs w:val="24"/>
        </w:rPr>
      </w:pPr>
    </w:p>
    <w:p w:rsidR="004C1ABE" w:rsidRPr="00906A2C" w:rsidRDefault="004C1ABE" w:rsidP="00B128AF">
      <w:pPr>
        <w:rPr>
          <w:rFonts w:eastAsia="Times New Roman" w:cs="Times New Roman"/>
          <w:color w:val="000000"/>
          <w:sz w:val="14"/>
          <w:szCs w:val="14"/>
        </w:rPr>
      </w:pPr>
      <w:r w:rsidRPr="00906A2C">
        <w:rPr>
          <w:rFonts w:eastAsia="Times New Roman" w:cs="Times New Roman"/>
          <w:color w:val="000000"/>
          <w:sz w:val="14"/>
          <w:szCs w:val="14"/>
        </w:rPr>
        <w:t xml:space="preserve">Consider now the reasons why states may act collectively. In the simplest terms, </w:t>
      </w:r>
      <w:r w:rsidRPr="00906A2C">
        <w:rPr>
          <w:rFonts w:eastAsia="Times New Roman" w:cs="Times New Roman"/>
          <w:color w:val="000000"/>
          <w:szCs w:val="24"/>
          <w:highlight w:val="cyan"/>
          <w:u w:val="single"/>
        </w:rPr>
        <w:t xml:space="preserve">collective </w:t>
      </w:r>
      <w:r w:rsidR="00B128AF">
        <w:rPr>
          <w:rFonts w:eastAsia="Times New Roman" w:cs="Times New Roman"/>
          <w:color w:val="000000"/>
          <w:szCs w:val="24"/>
          <w:highlight w:val="cyan"/>
          <w:u w:val="single"/>
        </w:rPr>
        <w:t>…</w:t>
      </w:r>
      <w:r w:rsidRPr="00906A2C">
        <w:rPr>
          <w:rFonts w:eastAsia="Times New Roman" w:cs="Times New Roman"/>
          <w:color w:val="000000"/>
          <w:szCs w:val="24"/>
          <w:highlight w:val="cyan"/>
          <w:u w:val="single"/>
        </w:rPr>
        <w:t xml:space="preserve"> may collectivize to provide better social welfare</w:t>
      </w:r>
      <w:r w:rsidRPr="00906A2C">
        <w:rPr>
          <w:rFonts w:eastAsia="Times New Roman" w:cs="Times New Roman"/>
          <w:color w:val="000000"/>
          <w:szCs w:val="24"/>
          <w:u w:val="single"/>
        </w:rPr>
        <w:t xml:space="preserve"> or governmental insurance </w:t>
      </w:r>
      <w:r w:rsidRPr="00906A2C">
        <w:rPr>
          <w:rFonts w:eastAsia="Times New Roman" w:cs="Times New Roman"/>
          <w:color w:val="000000"/>
          <w:szCs w:val="24"/>
          <w:highlight w:val="cyan"/>
          <w:u w:val="single"/>
        </w:rPr>
        <w:t>programs</w:t>
      </w:r>
      <w:r w:rsidRPr="00906A2C">
        <w:rPr>
          <w:rFonts w:eastAsia="Times New Roman" w:cs="Times New Roman"/>
          <w:color w:val="000000"/>
          <w:sz w:val="14"/>
          <w:szCs w:val="14"/>
        </w:rPr>
        <w:t>.</w:t>
      </w:r>
    </w:p>
    <w:p w:rsidR="004C1ABE" w:rsidRPr="00906A2C" w:rsidRDefault="004C1ABE" w:rsidP="00B128AF">
      <w:pPr>
        <w:rPr>
          <w:rFonts w:eastAsia="Times New Roman" w:cs="Times New Roman"/>
          <w:szCs w:val="24"/>
        </w:rPr>
      </w:pPr>
    </w:p>
    <w:p w:rsidR="004C1ABE" w:rsidRPr="004C1ABE" w:rsidRDefault="004C1ABE" w:rsidP="004C1ABE">
      <w:pPr>
        <w:rPr>
          <w:b/>
          <w:u w:val="single"/>
        </w:rPr>
      </w:pPr>
      <w:r w:rsidRPr="004C1ABE">
        <w:rPr>
          <w:b/>
          <w:u w:val="single"/>
        </w:rPr>
        <w:t>2NC NADBANK FAILS</w:t>
      </w:r>
    </w:p>
    <w:p w:rsidR="004C1ABE" w:rsidRPr="00906A2C" w:rsidRDefault="004C1ABE" w:rsidP="004C1ABE">
      <w:pPr>
        <w:rPr>
          <w:rFonts w:eastAsia="Cambria" w:cs="Times New Roman"/>
          <w:b/>
        </w:rPr>
      </w:pPr>
      <w:r w:rsidRPr="00906A2C">
        <w:rPr>
          <w:rFonts w:eastAsia="Cambria" w:cs="Times New Roman"/>
          <w:b/>
          <w:u w:val="single"/>
        </w:rPr>
        <w:t>High interest rates</w:t>
      </w:r>
      <w:r w:rsidRPr="00906A2C">
        <w:rPr>
          <w:rFonts w:eastAsia="Cambria" w:cs="Times New Roman"/>
          <w:b/>
        </w:rPr>
        <w:t xml:space="preserve"> crush </w:t>
      </w:r>
      <w:proofErr w:type="spellStart"/>
      <w:r w:rsidRPr="00906A2C">
        <w:rPr>
          <w:rFonts w:eastAsia="Cambria" w:cs="Times New Roman"/>
          <w:b/>
        </w:rPr>
        <w:t>NADBank’s</w:t>
      </w:r>
      <w:proofErr w:type="spellEnd"/>
      <w:r w:rsidRPr="00906A2C">
        <w:rPr>
          <w:rFonts w:eastAsia="Cambria" w:cs="Times New Roman"/>
          <w:b/>
        </w:rPr>
        <w:t xml:space="preserve"> utility – </w:t>
      </w:r>
      <w:r w:rsidRPr="00906A2C">
        <w:rPr>
          <w:rFonts w:eastAsia="Cambria" w:cs="Times New Roman"/>
          <w:b/>
          <w:u w:val="single"/>
        </w:rPr>
        <w:t>zero</w:t>
      </w:r>
      <w:r w:rsidRPr="00906A2C">
        <w:rPr>
          <w:rFonts w:eastAsia="Cambria" w:cs="Times New Roman"/>
          <w:b/>
        </w:rPr>
        <w:t xml:space="preserve"> </w:t>
      </w:r>
      <w:proofErr w:type="gramStart"/>
      <w:r w:rsidRPr="00906A2C">
        <w:rPr>
          <w:rFonts w:eastAsia="Cambria" w:cs="Times New Roman"/>
          <w:b/>
        </w:rPr>
        <w:t>solvency</w:t>
      </w:r>
      <w:proofErr w:type="gramEnd"/>
      <w:r w:rsidRPr="00906A2C">
        <w:rPr>
          <w:rFonts w:eastAsia="Cambria" w:cs="Times New Roman"/>
          <w:b/>
        </w:rPr>
        <w:t xml:space="preserve"> for the AFF</w:t>
      </w:r>
    </w:p>
    <w:p w:rsidR="004C1ABE" w:rsidRPr="00906A2C" w:rsidRDefault="004C1ABE" w:rsidP="004C1ABE">
      <w:proofErr w:type="spellStart"/>
      <w:r w:rsidRPr="00906A2C">
        <w:rPr>
          <w:b/>
        </w:rPr>
        <w:t>Liesing</w:t>
      </w:r>
      <w:proofErr w:type="spellEnd"/>
      <w:r w:rsidRPr="00906A2C">
        <w:rPr>
          <w:b/>
        </w:rPr>
        <w:t xml:space="preserve"> 12 –</w:t>
      </w:r>
      <w:r w:rsidRPr="00906A2C">
        <w:t xml:space="preserve"> Matt </w:t>
      </w:r>
      <w:proofErr w:type="spellStart"/>
      <w:r w:rsidRPr="00906A2C">
        <w:t>Liesing</w:t>
      </w:r>
      <w:proofErr w:type="spellEnd"/>
      <w:r w:rsidRPr="00906A2C">
        <w:t xml:space="preserve">, writer and reporter at El Paso (2012, “El Paso: </w:t>
      </w:r>
      <w:proofErr w:type="spellStart"/>
      <w:r w:rsidRPr="00906A2C">
        <w:t>NADBank</w:t>
      </w:r>
      <w:proofErr w:type="spellEnd"/>
      <w:r w:rsidRPr="00906A2C">
        <w:t>,” http://journalism.berkeley.edu/projects/border/elpasonadbank.html)</w:t>
      </w:r>
    </w:p>
    <w:p w:rsidR="004C1ABE" w:rsidRPr="00906A2C" w:rsidRDefault="004C1ABE" w:rsidP="004C1ABE"/>
    <w:p w:rsidR="00B128AF" w:rsidRDefault="004C1ABE" w:rsidP="004C1ABE">
      <w:pPr>
        <w:rPr>
          <w:rFonts w:eastAsia="Cambria" w:cs="Times New Roman"/>
          <w:highlight w:val="cyan"/>
          <w:u w:val="single"/>
        </w:rPr>
      </w:pPr>
      <w:r w:rsidRPr="00906A2C">
        <w:rPr>
          <w:rFonts w:eastAsia="Cambria" w:cs="Times New Roman"/>
          <w:sz w:val="14"/>
        </w:rPr>
        <w:t xml:space="preserve">Another provision of the bank charter, something many now believe is </w:t>
      </w:r>
      <w:r w:rsidRPr="00906A2C">
        <w:rPr>
          <w:rFonts w:eastAsia="Cambria" w:cs="Times New Roman"/>
          <w:u w:val="single"/>
        </w:rPr>
        <w:t xml:space="preserve">the </w:t>
      </w:r>
      <w:r w:rsidRPr="00906A2C">
        <w:rPr>
          <w:rFonts w:eastAsia="Cambria" w:cs="Times New Roman"/>
          <w:b/>
          <w:highlight w:val="cyan"/>
          <w:u w:val="single"/>
          <w:bdr w:val="single" w:sz="4" w:space="0" w:color="auto"/>
        </w:rPr>
        <w:t>fatal flaw</w:t>
      </w:r>
      <w:r w:rsidRPr="00906A2C">
        <w:rPr>
          <w:rFonts w:eastAsia="Cambria" w:cs="Times New Roman"/>
          <w:highlight w:val="cyan"/>
          <w:u w:val="single"/>
        </w:rPr>
        <w:t xml:space="preserve"> </w:t>
      </w:r>
    </w:p>
    <w:p w:rsidR="00B128AF" w:rsidRDefault="00B128AF" w:rsidP="004C1ABE">
      <w:pPr>
        <w:rPr>
          <w:rFonts w:eastAsia="Cambria" w:cs="Times New Roman"/>
          <w:highlight w:val="cyan"/>
          <w:u w:val="single"/>
        </w:rPr>
      </w:pPr>
      <w:r>
        <w:rPr>
          <w:rFonts w:eastAsia="Cambria" w:cs="Times New Roman"/>
          <w:highlight w:val="cyan"/>
          <w:u w:val="single"/>
        </w:rPr>
        <w:t>AND</w:t>
      </w:r>
    </w:p>
    <w:p w:rsidR="004C1ABE" w:rsidRPr="00906A2C" w:rsidRDefault="004C1ABE" w:rsidP="004C1ABE">
      <w:pPr>
        <w:rPr>
          <w:rFonts w:eastAsia="Cambria" w:cs="Times New Roman"/>
          <w:u w:val="single"/>
        </w:rPr>
      </w:pPr>
      <w:proofErr w:type="gramStart"/>
      <w:r w:rsidRPr="00906A2C">
        <w:rPr>
          <w:rFonts w:eastAsia="Cambria" w:cs="Times New Roman"/>
          <w:u w:val="single"/>
        </w:rPr>
        <w:t>from</w:t>
      </w:r>
      <w:proofErr w:type="gramEnd"/>
      <w:r w:rsidRPr="00906A2C">
        <w:rPr>
          <w:rFonts w:eastAsia="Cambria" w:cs="Times New Roman"/>
          <w:u w:val="single"/>
        </w:rPr>
        <w:t xml:space="preserve"> people that had no particular interest in the border," Gaines said. </w:t>
      </w:r>
    </w:p>
    <w:p w:rsidR="004C1ABE" w:rsidRPr="00906A2C" w:rsidRDefault="004C1ABE" w:rsidP="004C1ABE">
      <w:pPr>
        <w:rPr>
          <w:rFonts w:eastAsia="Cambria" w:cs="Times New Roman"/>
        </w:rPr>
      </w:pPr>
    </w:p>
    <w:p w:rsidR="004C1ABE" w:rsidRPr="004C1ABE" w:rsidRDefault="004C1ABE" w:rsidP="004C1ABE">
      <w:pPr>
        <w:rPr>
          <w:b/>
          <w:u w:val="single"/>
        </w:rPr>
      </w:pPr>
      <w:r w:rsidRPr="004C1ABE">
        <w:rPr>
          <w:b/>
          <w:u w:val="single"/>
        </w:rPr>
        <w:t>MANUFACTURING</w:t>
      </w:r>
    </w:p>
    <w:p w:rsidR="004C1ABE" w:rsidRPr="004C1ABE" w:rsidRDefault="004C1ABE" w:rsidP="004C1ABE">
      <w:pPr>
        <w:rPr>
          <w:b/>
          <w:u w:val="single"/>
        </w:rPr>
      </w:pPr>
      <w:r w:rsidRPr="004C1ABE">
        <w:rPr>
          <w:b/>
          <w:u w:val="single"/>
        </w:rPr>
        <w:t xml:space="preserve">2NC </w:t>
      </w:r>
      <w:proofErr w:type="gramStart"/>
      <w:r w:rsidRPr="004C1ABE">
        <w:rPr>
          <w:b/>
          <w:u w:val="single"/>
        </w:rPr>
        <w:t>NO !</w:t>
      </w:r>
      <w:proofErr w:type="gramEnd"/>
      <w:r w:rsidRPr="004C1ABE">
        <w:rPr>
          <w:b/>
          <w:u w:val="single"/>
        </w:rPr>
        <w:t xml:space="preserve"> TO CONGESTION (1:12)</w:t>
      </w:r>
    </w:p>
    <w:p w:rsidR="004C1ABE" w:rsidRPr="00906A2C" w:rsidRDefault="004C1ABE" w:rsidP="004C1ABE">
      <w:r w:rsidRPr="00906A2C">
        <w:rPr>
          <w:b/>
          <w:u w:val="single"/>
        </w:rPr>
        <w:t>Economic growth</w:t>
      </w:r>
      <w:r w:rsidRPr="00906A2C">
        <w:rPr>
          <w:b/>
        </w:rPr>
        <w:t xml:space="preserve">, </w:t>
      </w:r>
      <w:r w:rsidRPr="00906A2C">
        <w:rPr>
          <w:b/>
          <w:u w:val="single"/>
        </w:rPr>
        <w:t>trade agreements</w:t>
      </w:r>
      <w:r w:rsidRPr="00906A2C">
        <w:rPr>
          <w:b/>
        </w:rPr>
        <w:t xml:space="preserve">, and </w:t>
      </w:r>
      <w:r w:rsidRPr="00906A2C">
        <w:rPr>
          <w:b/>
          <w:u w:val="single"/>
        </w:rPr>
        <w:t>low transport costs</w:t>
      </w:r>
      <w:r w:rsidRPr="00906A2C">
        <w:rPr>
          <w:b/>
        </w:rPr>
        <w:t xml:space="preserve"> solve congestion and </w:t>
      </w:r>
      <w:proofErr w:type="spellStart"/>
      <w:r w:rsidRPr="00906A2C">
        <w:rPr>
          <w:b/>
        </w:rPr>
        <w:t>reshoring</w:t>
      </w:r>
      <w:proofErr w:type="spellEnd"/>
    </w:p>
    <w:p w:rsidR="004C1ABE" w:rsidRPr="00906A2C" w:rsidRDefault="004C1ABE" w:rsidP="004C1ABE">
      <w:r w:rsidRPr="00906A2C">
        <w:rPr>
          <w:b/>
        </w:rPr>
        <w:t>Harrington 13 –</w:t>
      </w:r>
      <w:r w:rsidRPr="00906A2C">
        <w:t xml:space="preserve"> (Lisa Harrington--Associate Director at Supply Chain Management Center, Robert H. Smith School of Business. January 2013.  “U.S.—Mexico Trade: Two-Way Traffic.” </w:t>
      </w:r>
      <w:hyperlink r:id="rId19" w:history="1">
        <w:r w:rsidRPr="00906A2C">
          <w:t>http://www.inboundlogistics.com/cms/article/us-mexico-trade-two-way-traffic/</w:t>
        </w:r>
      </w:hyperlink>
      <w:r w:rsidRPr="00906A2C">
        <w:t>)</w:t>
      </w:r>
    </w:p>
    <w:p w:rsidR="004C1ABE" w:rsidRPr="00906A2C" w:rsidRDefault="004C1ABE" w:rsidP="004C1ABE"/>
    <w:p w:rsidR="00B128AF" w:rsidRDefault="004C1ABE" w:rsidP="004C1ABE">
      <w:pPr>
        <w:rPr>
          <w:bCs/>
          <w:highlight w:val="cyan"/>
          <w:u w:val="single"/>
        </w:rPr>
      </w:pPr>
      <w:r w:rsidRPr="00906A2C">
        <w:rPr>
          <w:bCs/>
          <w:highlight w:val="cyan"/>
          <w:u w:val="single"/>
        </w:rPr>
        <w:t>Rising wages in China</w:t>
      </w:r>
      <w:r w:rsidRPr="00906A2C">
        <w:rPr>
          <w:bCs/>
          <w:u w:val="single"/>
        </w:rPr>
        <w:t xml:space="preserve">, </w:t>
      </w:r>
      <w:r w:rsidRPr="00906A2C">
        <w:rPr>
          <w:bCs/>
          <w:highlight w:val="cyan"/>
          <w:u w:val="single"/>
        </w:rPr>
        <w:t>long transit times</w:t>
      </w:r>
      <w:r w:rsidRPr="00906A2C">
        <w:rPr>
          <w:bCs/>
          <w:u w:val="single"/>
        </w:rPr>
        <w:t xml:space="preserve"> across the Pacific, and </w:t>
      </w:r>
      <w:r w:rsidRPr="00906A2C">
        <w:rPr>
          <w:bCs/>
          <w:highlight w:val="cyan"/>
          <w:u w:val="single"/>
        </w:rPr>
        <w:t xml:space="preserve">fluctuating gas </w:t>
      </w:r>
    </w:p>
    <w:p w:rsidR="00B128AF" w:rsidRDefault="00B128AF" w:rsidP="004C1ABE">
      <w:pPr>
        <w:rPr>
          <w:bCs/>
          <w:highlight w:val="cyan"/>
          <w:u w:val="single"/>
        </w:rPr>
      </w:pPr>
      <w:r>
        <w:rPr>
          <w:bCs/>
          <w:highlight w:val="cyan"/>
          <w:u w:val="single"/>
        </w:rPr>
        <w:t>AND</w:t>
      </w:r>
    </w:p>
    <w:p w:rsidR="004C1ABE" w:rsidRPr="00906A2C" w:rsidRDefault="004C1ABE" w:rsidP="004C1ABE">
      <w:pPr>
        <w:rPr>
          <w:bCs/>
          <w:u w:val="single"/>
        </w:rPr>
      </w:pPr>
      <w:proofErr w:type="gramStart"/>
      <w:r w:rsidRPr="00906A2C">
        <w:rPr>
          <w:bCs/>
          <w:highlight w:val="cyan"/>
          <w:u w:val="single"/>
        </w:rPr>
        <w:t>creative</w:t>
      </w:r>
      <w:proofErr w:type="gramEnd"/>
      <w:r w:rsidRPr="00906A2C">
        <w:rPr>
          <w:bCs/>
          <w:highlight w:val="cyan"/>
          <w:u w:val="single"/>
        </w:rPr>
        <w:t xml:space="preserve"> transport solutions</w:t>
      </w:r>
      <w:r w:rsidRPr="00906A2C">
        <w:rPr>
          <w:bCs/>
          <w:u w:val="single"/>
        </w:rPr>
        <w:t xml:space="preserve"> help </w:t>
      </w:r>
      <w:r w:rsidRPr="00906A2C">
        <w:rPr>
          <w:bCs/>
          <w:highlight w:val="cyan"/>
          <w:u w:val="single"/>
        </w:rPr>
        <w:t>streamline</w:t>
      </w:r>
      <w:r w:rsidRPr="00906A2C">
        <w:rPr>
          <w:bCs/>
          <w:u w:val="single"/>
        </w:rPr>
        <w:t xml:space="preserve"> the </w:t>
      </w:r>
      <w:r w:rsidRPr="00906A2C">
        <w:rPr>
          <w:bCs/>
          <w:highlight w:val="cyan"/>
          <w:u w:val="single"/>
        </w:rPr>
        <w:t>border-crossing process</w:t>
      </w:r>
      <w:r w:rsidRPr="00906A2C">
        <w:rPr>
          <w:bCs/>
          <w:u w:val="single"/>
        </w:rPr>
        <w:t xml:space="preserve"> and optimize capacity.</w:t>
      </w:r>
    </w:p>
    <w:p w:rsidR="004C1ABE" w:rsidRPr="00906A2C" w:rsidRDefault="004C1ABE" w:rsidP="004C1ABE">
      <w:pPr>
        <w:rPr>
          <w:bCs/>
          <w:u w:val="single"/>
        </w:rPr>
      </w:pPr>
    </w:p>
    <w:p w:rsidR="004C1ABE" w:rsidRPr="00906A2C" w:rsidRDefault="004C1ABE" w:rsidP="004C1ABE">
      <w:pPr>
        <w:rPr>
          <w:b/>
        </w:rPr>
      </w:pPr>
      <w:r w:rsidRPr="00906A2C">
        <w:rPr>
          <w:b/>
          <w:u w:val="single"/>
        </w:rPr>
        <w:t>Intermodal transportation</w:t>
      </w:r>
      <w:r w:rsidRPr="00906A2C">
        <w:rPr>
          <w:b/>
        </w:rPr>
        <w:t xml:space="preserve"> solves congestion</w:t>
      </w:r>
    </w:p>
    <w:p w:rsidR="004C1ABE" w:rsidRPr="00906A2C" w:rsidRDefault="004C1ABE" w:rsidP="004C1ABE">
      <w:r w:rsidRPr="00906A2C">
        <w:rPr>
          <w:b/>
        </w:rPr>
        <w:t>Harrington 13 –</w:t>
      </w:r>
      <w:r w:rsidRPr="00906A2C">
        <w:t xml:space="preserve"> (Lisa Harrington--Associate Director at Supply Chain Management Center, Robert H. Smith School of Business. January 2013.  “U.S.—Mexico Trade: Two-Way Traffic.” </w:t>
      </w:r>
      <w:hyperlink r:id="rId20" w:history="1">
        <w:r w:rsidRPr="00906A2C">
          <w:t>http://www.inboundlogistics.com/cms/article/us-mexico-trade-two-way-traffic/</w:t>
        </w:r>
      </w:hyperlink>
      <w:r w:rsidRPr="00906A2C">
        <w:t>)</w:t>
      </w:r>
    </w:p>
    <w:p w:rsidR="004C1ABE" w:rsidRPr="00906A2C" w:rsidRDefault="004C1ABE" w:rsidP="004C1ABE"/>
    <w:p w:rsidR="00B128AF" w:rsidRDefault="004C1ABE" w:rsidP="004C1ABE">
      <w:pPr>
        <w:rPr>
          <w:bCs/>
          <w:highlight w:val="cyan"/>
          <w:u w:val="single"/>
        </w:rPr>
      </w:pPr>
      <w:r w:rsidRPr="00906A2C">
        <w:rPr>
          <w:sz w:val="14"/>
        </w:rPr>
        <w:t xml:space="preserve">Despite these issues, there is good news regarding cross-border logistics management. </w:t>
      </w:r>
    </w:p>
    <w:p w:rsidR="00B128AF" w:rsidRDefault="00B128AF" w:rsidP="004C1ABE">
      <w:pPr>
        <w:rPr>
          <w:bCs/>
          <w:highlight w:val="cyan"/>
          <w:u w:val="single"/>
        </w:rPr>
      </w:pPr>
      <w:r>
        <w:rPr>
          <w:bCs/>
          <w:highlight w:val="cyan"/>
          <w:u w:val="single"/>
        </w:rPr>
        <w:t>AND</w:t>
      </w:r>
    </w:p>
    <w:p w:rsidR="004C1ABE" w:rsidRPr="00F662C5" w:rsidRDefault="004C1ABE" w:rsidP="004C1ABE">
      <w:pPr>
        <w:rPr>
          <w:sz w:val="14"/>
        </w:rPr>
      </w:pPr>
      <w:proofErr w:type="gramStart"/>
      <w:r w:rsidRPr="00906A2C">
        <w:rPr>
          <w:sz w:val="14"/>
        </w:rPr>
        <w:t>get</w:t>
      </w:r>
      <w:proofErr w:type="gramEnd"/>
      <w:r w:rsidRPr="00906A2C">
        <w:rPr>
          <w:sz w:val="14"/>
        </w:rPr>
        <w:t xml:space="preserve"> closer to providing real-time door-to-door visibility."</w:t>
      </w:r>
    </w:p>
    <w:p w:rsidR="004C1ABE" w:rsidRPr="00906A2C" w:rsidRDefault="004C1ABE" w:rsidP="004C1ABE">
      <w:pPr>
        <w:rPr>
          <w:bCs/>
          <w:sz w:val="26"/>
          <w:u w:val="single"/>
        </w:rPr>
      </w:pPr>
    </w:p>
    <w:p w:rsidR="004C1ABE" w:rsidRPr="004C1ABE" w:rsidRDefault="004C1ABE" w:rsidP="004C1ABE">
      <w:pPr>
        <w:rPr>
          <w:b/>
          <w:u w:val="single"/>
        </w:rPr>
      </w:pPr>
      <w:r w:rsidRPr="004C1ABE">
        <w:rPr>
          <w:b/>
          <w:u w:val="single"/>
        </w:rPr>
        <w:t>2NC RESHORING INEV (0:53)</w:t>
      </w:r>
    </w:p>
    <w:p w:rsidR="004C1ABE" w:rsidRDefault="004C1ABE" w:rsidP="004C1ABE">
      <w:pPr>
        <w:rPr>
          <w:b/>
          <w:u w:val="single"/>
        </w:rPr>
      </w:pPr>
      <w:proofErr w:type="gramStart"/>
      <w:r w:rsidRPr="00906A2C">
        <w:rPr>
          <w:b/>
        </w:rPr>
        <w:t>a</w:t>
      </w:r>
      <w:proofErr w:type="gramEnd"/>
      <w:r w:rsidRPr="00906A2C">
        <w:rPr>
          <w:b/>
        </w:rPr>
        <w:t xml:space="preserve">. </w:t>
      </w:r>
      <w:r w:rsidRPr="00906A2C">
        <w:rPr>
          <w:b/>
          <w:u w:val="single"/>
        </w:rPr>
        <w:t>time</w:t>
      </w:r>
      <w:r w:rsidRPr="00906A2C">
        <w:rPr>
          <w:b/>
        </w:rPr>
        <w:t xml:space="preserve">, </w:t>
      </w:r>
      <w:r w:rsidRPr="00906A2C">
        <w:rPr>
          <w:b/>
          <w:u w:val="single"/>
        </w:rPr>
        <w:t>shipping costs</w:t>
      </w:r>
      <w:r w:rsidRPr="00906A2C">
        <w:rPr>
          <w:b/>
        </w:rPr>
        <w:t xml:space="preserve">, </w:t>
      </w:r>
      <w:r w:rsidRPr="00906A2C">
        <w:rPr>
          <w:b/>
          <w:u w:val="single"/>
        </w:rPr>
        <w:t>rising wages in Asia</w:t>
      </w:r>
      <w:r w:rsidRPr="00906A2C">
        <w:rPr>
          <w:b/>
        </w:rPr>
        <w:t xml:space="preserve">, </w:t>
      </w:r>
      <w:r w:rsidRPr="00906A2C">
        <w:rPr>
          <w:b/>
          <w:u w:val="single"/>
        </w:rPr>
        <w:t>quality of goods</w:t>
      </w:r>
      <w:r w:rsidRPr="00906A2C">
        <w:rPr>
          <w:b/>
        </w:rPr>
        <w:t xml:space="preserve">, </w:t>
      </w:r>
      <w:r w:rsidRPr="00906A2C">
        <w:rPr>
          <w:b/>
          <w:u w:val="single"/>
        </w:rPr>
        <w:t>cultural differences</w:t>
      </w:r>
      <w:r w:rsidRPr="00906A2C">
        <w:rPr>
          <w:b/>
        </w:rPr>
        <w:t xml:space="preserve">, and </w:t>
      </w:r>
      <w:r w:rsidRPr="00906A2C">
        <w:rPr>
          <w:b/>
          <w:u w:val="single"/>
        </w:rPr>
        <w:t>energy costs</w:t>
      </w:r>
      <w:r w:rsidRPr="00906A2C">
        <w:rPr>
          <w:b/>
        </w:rPr>
        <w:t xml:space="preserve"> – star this </w:t>
      </w:r>
      <w:r w:rsidRPr="00906A2C">
        <w:rPr>
          <w:b/>
          <w:u w:val="single"/>
        </w:rPr>
        <w:t>card</w:t>
      </w:r>
    </w:p>
    <w:p w:rsidR="004C1ABE" w:rsidRPr="00906A2C" w:rsidRDefault="004C1ABE" w:rsidP="004C1ABE">
      <w:r w:rsidRPr="00906A2C">
        <w:rPr>
          <w:b/>
        </w:rPr>
        <w:t>Spiegel 2/4</w:t>
      </w:r>
      <w:r w:rsidRPr="00906A2C">
        <w:t xml:space="preserve"> – article is about a study done by researchers at A.T. Kearney, a global management consulting firm, Rob Spiegel is the Senior Editor, Automation &amp; Control (Rob Spiegel, “</w:t>
      </w:r>
      <w:proofErr w:type="spellStart"/>
      <w:r w:rsidRPr="00906A2C">
        <w:t>Reshoring's</w:t>
      </w:r>
      <w:proofErr w:type="spellEnd"/>
      <w:r w:rsidRPr="00906A2C">
        <w:t xml:space="preserve"> a Reality – Manufacturing's Coming Back”, </w:t>
      </w:r>
      <w:hyperlink r:id="rId21" w:history="1">
        <w:r w:rsidRPr="00906A2C">
          <w:rPr>
            <w:rStyle w:val="Hyperlink"/>
          </w:rPr>
          <w:t>http://www.designnews.com/author.asp?section_id=1386&amp;doc_id=271389&amp;dfpPParams=ind_182,industry_auto,ind</w:t>
        </w:r>
      </w:hyperlink>
    </w:p>
    <w:p w:rsidR="004C1ABE" w:rsidRPr="00906A2C" w:rsidRDefault="004C1ABE" w:rsidP="004C1ABE">
      <w:r w:rsidRPr="00906A2C">
        <w:t>ustry_consumer</w:t>
      </w:r>
      <w:proofErr w:type="gramStart"/>
      <w:r w:rsidRPr="00906A2C">
        <w:t>,aid</w:t>
      </w:r>
      <w:proofErr w:type="gramEnd"/>
      <w:r w:rsidRPr="00906A2C">
        <w:t>_271389&amp;dfpLayout=blog) // CB</w:t>
      </w:r>
    </w:p>
    <w:p w:rsidR="004C1ABE" w:rsidRPr="00906A2C" w:rsidRDefault="004C1ABE" w:rsidP="004C1ABE"/>
    <w:p w:rsidR="004C1ABE" w:rsidRPr="00906A2C" w:rsidRDefault="004C1ABE" w:rsidP="00B128AF">
      <w:pPr>
        <w:rPr>
          <w:sz w:val="14"/>
        </w:rPr>
      </w:pPr>
      <w:r w:rsidRPr="00906A2C">
        <w:rPr>
          <w:sz w:val="14"/>
        </w:rPr>
        <w:t xml:space="preserve">Looks like </w:t>
      </w:r>
      <w:r w:rsidRPr="00906A2C">
        <w:rPr>
          <w:rStyle w:val="Emphasis"/>
          <w:highlight w:val="cyan"/>
        </w:rPr>
        <w:t>North America</w:t>
      </w:r>
      <w:r w:rsidRPr="00906A2C">
        <w:rPr>
          <w:rStyle w:val="Underline"/>
          <w:highlight w:val="cyan"/>
        </w:rPr>
        <w:t xml:space="preserve"> has</w:t>
      </w:r>
      <w:r w:rsidRPr="00906A2C">
        <w:rPr>
          <w:rStyle w:val="Underline"/>
        </w:rPr>
        <w:t xml:space="preserve"> </w:t>
      </w:r>
      <w:r w:rsidR="00B128AF">
        <w:rPr>
          <w:rStyle w:val="Underline"/>
        </w:rPr>
        <w:t>…</w:t>
      </w:r>
      <w:r w:rsidRPr="00906A2C">
        <w:rPr>
          <w:rStyle w:val="Underline"/>
        </w:rPr>
        <w:t xml:space="preserve"> of </w:t>
      </w:r>
      <w:r w:rsidRPr="00906A2C">
        <w:rPr>
          <w:rStyle w:val="Underline"/>
          <w:highlight w:val="cyan"/>
        </w:rPr>
        <w:t>electricity is shifting to gas</w:t>
      </w:r>
      <w:r w:rsidRPr="00906A2C">
        <w:rPr>
          <w:rStyle w:val="Underline"/>
        </w:rPr>
        <w:t xml:space="preserve"> and </w:t>
      </w:r>
      <w:r w:rsidRPr="00906A2C">
        <w:rPr>
          <w:rStyle w:val="Underline"/>
          <w:highlight w:val="cyan"/>
        </w:rPr>
        <w:t>that helps with</w:t>
      </w:r>
      <w:r w:rsidRPr="00906A2C">
        <w:rPr>
          <w:rStyle w:val="Underline"/>
        </w:rPr>
        <w:t xml:space="preserve"> the energy </w:t>
      </w:r>
      <w:r w:rsidRPr="00906A2C">
        <w:rPr>
          <w:rStyle w:val="Underline"/>
          <w:highlight w:val="cyan"/>
        </w:rPr>
        <w:t>costs in manufacturing</w:t>
      </w:r>
      <w:r w:rsidRPr="00906A2C">
        <w:rPr>
          <w:sz w:val="14"/>
        </w:rPr>
        <w:t>.”</w:t>
      </w:r>
    </w:p>
    <w:p w:rsidR="004C1ABE" w:rsidRPr="00B128AF" w:rsidRDefault="004C1ABE" w:rsidP="004C1ABE">
      <w:pPr>
        <w:rPr>
          <w:sz w:val="14"/>
          <w:szCs w:val="14"/>
        </w:rPr>
      </w:pPr>
      <w:r w:rsidRPr="00906A2C">
        <w:rPr>
          <w:sz w:val="14"/>
          <w:szCs w:val="14"/>
        </w:rPr>
        <w:t xml:space="preserve">Those companies that are coming back to the US are looking for low-cost solutions. "The manufacturers that have come back, came back to existing buildings," said Van den </w:t>
      </w:r>
      <w:proofErr w:type="spellStart"/>
      <w:r w:rsidRPr="00906A2C">
        <w:rPr>
          <w:sz w:val="14"/>
          <w:szCs w:val="14"/>
        </w:rPr>
        <w:t>Bossche</w:t>
      </w:r>
      <w:proofErr w:type="spellEnd"/>
      <w:r w:rsidRPr="00906A2C">
        <w:rPr>
          <w:sz w:val="14"/>
          <w:szCs w:val="14"/>
        </w:rPr>
        <w:t>. "They say, 'We have this building we haven't used in 15 years and it's a low capital solution.' They're avoiding putting new metal in the ground."</w:t>
      </w:r>
    </w:p>
    <w:p w:rsidR="004C1ABE" w:rsidRDefault="004C1ABE" w:rsidP="004C1ABE">
      <w:pPr>
        <w:pStyle w:val="Heading1"/>
      </w:pPr>
      <w:r>
        <w:lastRenderedPageBreak/>
        <w:t>1nr</w:t>
      </w:r>
    </w:p>
    <w:p w:rsidR="004C1ABE" w:rsidRPr="004C1ABE" w:rsidRDefault="004C1ABE" w:rsidP="004C1ABE">
      <w:pPr>
        <w:rPr>
          <w:b/>
          <w:u w:val="single"/>
        </w:rPr>
      </w:pPr>
      <w:r w:rsidRPr="004C1ABE">
        <w:rPr>
          <w:b/>
          <w:u w:val="single"/>
        </w:rPr>
        <w:t>2NC ASIA PIVOT IMPACT</w:t>
      </w:r>
    </w:p>
    <w:p w:rsidR="004C1ABE" w:rsidRDefault="004C1ABE" w:rsidP="004C1ABE"/>
    <w:p w:rsidR="004C1ABE" w:rsidRPr="00F86DB6" w:rsidRDefault="004C1ABE" w:rsidP="004C1ABE">
      <w:pPr>
        <w:rPr>
          <w:b/>
        </w:rPr>
      </w:pPr>
      <w:r w:rsidRPr="00F86DB6">
        <w:rPr>
          <w:b/>
        </w:rPr>
        <w:t>TPA is vital to the Asia Pivot – outweighs the effect of military realignment</w:t>
      </w:r>
    </w:p>
    <w:p w:rsidR="004C1ABE" w:rsidRPr="00CC1B7A" w:rsidRDefault="004C1ABE" w:rsidP="004C1ABE">
      <w:r w:rsidRPr="00CC1B7A">
        <w:rPr>
          <w:b/>
        </w:rPr>
        <w:t>Miller, 1/31</w:t>
      </w:r>
      <w:r>
        <w:t xml:space="preserve">/14 - </w:t>
      </w:r>
      <w:r w:rsidRPr="00CC1B7A">
        <w:t xml:space="preserve">Scott Miller holds the Scholl Chair in International Business at the Center for Strategic and International Studies in Washington (“TPP Is More than a Trade Agreement” </w:t>
      </w:r>
      <w:hyperlink r:id="rId22" w:history="1">
        <w:r w:rsidRPr="00CC1B7A">
          <w:rPr>
            <w:rStyle w:val="Hyperlink"/>
          </w:rPr>
          <w:t>http://csis.org/publication/tpp-more-trade-agreement</w:t>
        </w:r>
      </w:hyperlink>
      <w:r w:rsidRPr="00CC1B7A">
        <w:t>)</w:t>
      </w:r>
    </w:p>
    <w:p w:rsidR="004C1ABE" w:rsidRPr="00CC1B7A" w:rsidRDefault="004C1ABE" w:rsidP="004C1ABE"/>
    <w:p w:rsidR="004C1ABE" w:rsidRPr="00C807BB" w:rsidRDefault="004C1ABE" w:rsidP="00B128AF">
      <w:pPr>
        <w:rPr>
          <w:sz w:val="14"/>
        </w:rPr>
      </w:pPr>
      <w:r w:rsidRPr="00220FC5">
        <w:rPr>
          <w:rStyle w:val="Underline"/>
          <w:highlight w:val="cyan"/>
        </w:rPr>
        <w:t xml:space="preserve">The White House needs TPA </w:t>
      </w:r>
      <w:r w:rsidR="00B128AF">
        <w:rPr>
          <w:rStyle w:val="Underline"/>
        </w:rPr>
        <w:t>…</w:t>
      </w:r>
      <w:r w:rsidRPr="00CC1B7A">
        <w:rPr>
          <w:rStyle w:val="Underline"/>
        </w:rPr>
        <w:t xml:space="preserve"> in Asia are already concerned that the Pivot was only superficial and that U</w:t>
      </w:r>
      <w:r w:rsidRPr="00C807BB">
        <w:rPr>
          <w:sz w:val="14"/>
        </w:rPr>
        <w:t xml:space="preserve">nited </w:t>
      </w:r>
      <w:r w:rsidRPr="00CC1B7A">
        <w:rPr>
          <w:rStyle w:val="Underline"/>
        </w:rPr>
        <w:t>S</w:t>
      </w:r>
      <w:r w:rsidRPr="00C807BB">
        <w:rPr>
          <w:sz w:val="14"/>
        </w:rPr>
        <w:t xml:space="preserve">tates </w:t>
      </w:r>
      <w:r w:rsidRPr="00CC1B7A">
        <w:rPr>
          <w:rStyle w:val="Underline"/>
        </w:rPr>
        <w:t>is already moving on</w:t>
      </w:r>
      <w:r w:rsidRPr="00C807BB">
        <w:rPr>
          <w:sz w:val="14"/>
        </w:rPr>
        <w:t xml:space="preserve">. </w:t>
      </w:r>
      <w:proofErr w:type="gramStart"/>
      <w:r w:rsidRPr="00C807BB">
        <w:rPr>
          <w:sz w:val="14"/>
        </w:rPr>
        <w:t>If TPA and TPP remain framed as a trade issue, with all of the political baggage that comes with that, the Administration risks putting TPP on ice for 2014.</w:t>
      </w:r>
      <w:proofErr w:type="gramEnd"/>
    </w:p>
    <w:p w:rsidR="004C1ABE" w:rsidRDefault="004C1ABE" w:rsidP="004C1ABE">
      <w:pPr>
        <w:rPr>
          <w:b/>
        </w:rPr>
      </w:pPr>
    </w:p>
    <w:p w:rsidR="004C1ABE" w:rsidRPr="004C1ABE" w:rsidRDefault="004C1ABE" w:rsidP="004C1ABE">
      <w:pPr>
        <w:rPr>
          <w:b/>
          <w:u w:val="single"/>
        </w:rPr>
      </w:pPr>
      <w:r w:rsidRPr="004C1ABE">
        <w:rPr>
          <w:b/>
          <w:u w:val="single"/>
        </w:rPr>
        <w:t>AT: TRADE IMPACT DEFENSE</w:t>
      </w:r>
    </w:p>
    <w:p w:rsidR="004C1ABE" w:rsidRPr="00F86DB6" w:rsidRDefault="004C1ABE" w:rsidP="004C1ABE">
      <w:pPr>
        <w:rPr>
          <w:b/>
        </w:rPr>
      </w:pPr>
      <w:r w:rsidRPr="00F86DB6">
        <w:rPr>
          <w:b/>
        </w:rPr>
        <w:t xml:space="preserve">Empirics are on our side </w:t>
      </w:r>
    </w:p>
    <w:p w:rsidR="004C1ABE" w:rsidRPr="0085255C" w:rsidRDefault="004C1ABE" w:rsidP="004C1ABE">
      <w:pPr>
        <w:rPr>
          <w:b/>
          <w:bCs/>
        </w:rPr>
      </w:pPr>
      <w:proofErr w:type="spellStart"/>
      <w:r w:rsidRPr="004C1ABE">
        <w:rPr>
          <w:b/>
        </w:rPr>
        <w:t>Weede</w:t>
      </w:r>
      <w:proofErr w:type="spellEnd"/>
      <w:r w:rsidRPr="004C1ABE">
        <w:rPr>
          <w:b/>
        </w:rPr>
        <w:t xml:space="preserve"> 10 – </w:t>
      </w:r>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4C1ABE" w:rsidRPr="00B02527" w:rsidRDefault="004C1ABE" w:rsidP="004C1ABE"/>
    <w:p w:rsidR="00B128AF" w:rsidRDefault="004C1ABE" w:rsidP="004C1ABE">
      <w:pPr>
        <w:rPr>
          <w:rStyle w:val="Underline"/>
        </w:rPr>
      </w:pPr>
      <w:r w:rsidRPr="00D65C22">
        <w:rPr>
          <w:rStyle w:val="Underline"/>
          <w:highlight w:val="cyan"/>
        </w:rPr>
        <w:t xml:space="preserve">Historically, the </w:t>
      </w:r>
      <w:r w:rsidRPr="006A4A60">
        <w:rPr>
          <w:rStyle w:val="Underline"/>
          <w:highlight w:val="cyan"/>
        </w:rPr>
        <w:t>rise and fall of great powers has been related to great wars</w:t>
      </w:r>
    </w:p>
    <w:p w:rsidR="00B128AF" w:rsidRDefault="00B128AF" w:rsidP="004C1ABE">
      <w:pPr>
        <w:rPr>
          <w:rStyle w:val="Underline"/>
        </w:rPr>
      </w:pPr>
      <w:r>
        <w:rPr>
          <w:rStyle w:val="Underline"/>
        </w:rPr>
        <w:t>AND</w:t>
      </w:r>
    </w:p>
    <w:p w:rsidR="004C1ABE" w:rsidRPr="001273B3" w:rsidRDefault="004C1ABE" w:rsidP="004C1ABE">
      <w:pPr>
        <w:rPr>
          <w:sz w:val="14"/>
          <w:szCs w:val="14"/>
        </w:rPr>
      </w:pPr>
      <w:proofErr w:type="gramStart"/>
      <w:r w:rsidRPr="00B02527">
        <w:rPr>
          <w:rStyle w:val="Underline"/>
        </w:rPr>
        <w:t>war</w:t>
      </w:r>
      <w:proofErr w:type="gramEnd"/>
      <w:r w:rsidRPr="001273B3">
        <w:rPr>
          <w:sz w:val="14"/>
          <w:szCs w:val="14"/>
        </w:rPr>
        <w:t>. Germany and Japan became prosperous and allies of the United States.</w:t>
      </w:r>
    </w:p>
    <w:p w:rsidR="004C1ABE" w:rsidRDefault="004C1ABE" w:rsidP="004C1ABE">
      <w:pPr>
        <w:rPr>
          <w:b/>
        </w:rPr>
      </w:pPr>
    </w:p>
    <w:p w:rsidR="004C1ABE" w:rsidRPr="00F86DB6" w:rsidRDefault="004C1ABE" w:rsidP="004C1ABE">
      <w:pPr>
        <w:rPr>
          <w:b/>
        </w:rPr>
      </w:pPr>
      <w:proofErr w:type="spellStart"/>
      <w:r w:rsidRPr="00F86DB6">
        <w:rPr>
          <w:b/>
        </w:rPr>
        <w:t>Deglobalization</w:t>
      </w:r>
      <w:proofErr w:type="spellEnd"/>
      <w:r w:rsidRPr="00F86DB6">
        <w:rPr>
          <w:b/>
        </w:rPr>
        <w:t xml:space="preserve"> is net worse – domestic politics.</w:t>
      </w:r>
    </w:p>
    <w:p w:rsidR="004C1ABE" w:rsidRPr="003315D3" w:rsidRDefault="004C1ABE" w:rsidP="004C1ABE">
      <w:pPr>
        <w:rPr>
          <w:b/>
        </w:rPr>
      </w:pPr>
      <w:proofErr w:type="spellStart"/>
      <w:r>
        <w:rPr>
          <w:b/>
        </w:rPr>
        <w:t>Hillebrand</w:t>
      </w:r>
      <w:proofErr w:type="spellEnd"/>
      <w:r>
        <w:rPr>
          <w:b/>
        </w:rPr>
        <w:t xml:space="preserve"> </w:t>
      </w:r>
      <w:r w:rsidRPr="003315D3">
        <w:rPr>
          <w:b/>
        </w:rPr>
        <w:t>10</w:t>
      </w:r>
      <w:r>
        <w:rPr>
          <w:b/>
        </w:rPr>
        <w:t xml:space="preserve"> – </w:t>
      </w:r>
      <w:r w:rsidRPr="003315D3">
        <w:t xml:space="preserve">Evan E., Visiting Professor at the Patterson School of Diplomacy – University of Kentucky (go cats), </w:t>
      </w:r>
      <w:proofErr w:type="spellStart"/>
      <w:r w:rsidRPr="003315D3">
        <w:t>Deglobalization</w:t>
      </w:r>
      <w:proofErr w:type="spellEnd"/>
      <w:r w:rsidRPr="003315D3">
        <w:t xml:space="preserve"> Scenarios: Who Wins? Who Loses? </w:t>
      </w:r>
      <w:proofErr w:type="gramStart"/>
      <w:r w:rsidRPr="003315D3">
        <w:t xml:space="preserve">Global Economy Journal, Vol. 10 [2010], </w:t>
      </w:r>
      <w:proofErr w:type="spellStart"/>
      <w:r w:rsidRPr="003315D3">
        <w:t>Iss</w:t>
      </w:r>
      <w:proofErr w:type="spellEnd"/>
      <w:r w:rsidRPr="003315D3">
        <w:t>.</w:t>
      </w:r>
      <w:proofErr w:type="gramEnd"/>
      <w:r w:rsidRPr="003315D3">
        <w:t xml:space="preserve"> </w:t>
      </w:r>
      <w:proofErr w:type="gramStart"/>
      <w:r w:rsidRPr="003315D3">
        <w:t>2, Art.</w:t>
      </w:r>
      <w:proofErr w:type="gramEnd"/>
      <w:r w:rsidRPr="003315D3">
        <w:t xml:space="preserve"> 3 http://83.143.248.39/students/MCA100/Senior%20Thesis/who%20wins%20who%20loses.pdf</w:t>
      </w:r>
    </w:p>
    <w:p w:rsidR="004C1ABE" w:rsidRPr="003315D3" w:rsidRDefault="004C1ABE" w:rsidP="004C1ABE"/>
    <w:p w:rsidR="00B128AF" w:rsidRDefault="004C1ABE" w:rsidP="004C1ABE">
      <w:pPr>
        <w:rPr>
          <w:rFonts w:cstheme="minorHAnsi"/>
          <w:sz w:val="14"/>
        </w:rPr>
      </w:pPr>
      <w:proofErr w:type="spellStart"/>
      <w:r w:rsidRPr="003315D3">
        <w:rPr>
          <w:rStyle w:val="Underline"/>
          <w:rFonts w:cstheme="minorHAnsi"/>
          <w:highlight w:val="cyan"/>
        </w:rPr>
        <w:t>Deglobalization</w:t>
      </w:r>
      <w:proofErr w:type="spellEnd"/>
      <w:r w:rsidRPr="003315D3">
        <w:rPr>
          <w:rFonts w:cstheme="minorHAnsi"/>
          <w:sz w:val="14"/>
        </w:rPr>
        <w:t xml:space="preserve"> in the form of reduced trade interdependence, reduced capital flows, and reduced </w:t>
      </w:r>
    </w:p>
    <w:p w:rsidR="00B128AF" w:rsidRDefault="00B128AF" w:rsidP="004C1ABE">
      <w:pPr>
        <w:rPr>
          <w:rFonts w:cstheme="minorHAnsi"/>
          <w:sz w:val="14"/>
        </w:rPr>
      </w:pPr>
      <w:r>
        <w:rPr>
          <w:rFonts w:cstheme="minorHAnsi"/>
          <w:sz w:val="14"/>
        </w:rPr>
        <w:t>AND</w:t>
      </w:r>
    </w:p>
    <w:p w:rsidR="004C1ABE" w:rsidRPr="003315D3" w:rsidRDefault="004C1ABE" w:rsidP="004C1ABE">
      <w:pPr>
        <w:rPr>
          <w:rFonts w:cstheme="minorHAnsi"/>
          <w:sz w:val="14"/>
        </w:rPr>
      </w:pPr>
      <w:proofErr w:type="gramStart"/>
      <w:r w:rsidRPr="003315D3">
        <w:rPr>
          <w:rFonts w:cstheme="minorHAnsi"/>
          <w:sz w:val="14"/>
        </w:rPr>
        <w:t>reengage</w:t>
      </w:r>
      <w:proofErr w:type="gramEnd"/>
      <w:r w:rsidRPr="003315D3">
        <w:rPr>
          <w:rFonts w:cstheme="minorHAnsi"/>
          <w:sz w:val="14"/>
        </w:rPr>
        <w:t xml:space="preserve"> in global trade negotiations and seek compromises that can benefit all participants. </w:t>
      </w:r>
    </w:p>
    <w:p w:rsidR="00B128AF" w:rsidRDefault="00B128AF" w:rsidP="004C1ABE">
      <w:pPr>
        <w:rPr>
          <w:b/>
          <w:u w:val="single"/>
        </w:rPr>
      </w:pPr>
    </w:p>
    <w:p w:rsidR="004C1ABE" w:rsidRPr="004C1ABE" w:rsidRDefault="004C1ABE" w:rsidP="004C1ABE">
      <w:pPr>
        <w:rPr>
          <w:b/>
          <w:u w:val="single"/>
        </w:rPr>
      </w:pPr>
      <w:r w:rsidRPr="004C1ABE">
        <w:rPr>
          <w:b/>
          <w:u w:val="single"/>
        </w:rPr>
        <w:t>AT: NO TRADE COLLAPSE</w:t>
      </w:r>
    </w:p>
    <w:p w:rsidR="004C1ABE" w:rsidRPr="004C1ABE" w:rsidRDefault="004C1ABE" w:rsidP="004C1ABE">
      <w:pPr>
        <w:rPr>
          <w:b/>
        </w:rPr>
      </w:pPr>
      <w:r w:rsidRPr="004C1ABE">
        <w:rPr>
          <w:b/>
        </w:rPr>
        <w:t xml:space="preserve">They say no reverse causal internal link– but our 1nc Lindsey evidence indicates TPA is </w:t>
      </w:r>
      <w:proofErr w:type="gramStart"/>
      <w:r w:rsidRPr="004C1ABE">
        <w:rPr>
          <w:b/>
        </w:rPr>
        <w:t>key</w:t>
      </w:r>
      <w:proofErr w:type="gramEnd"/>
      <w:r w:rsidRPr="004C1ABE">
        <w:rPr>
          <w:b/>
        </w:rPr>
        <w:t xml:space="preserve"> to negotiate new trade deals. </w:t>
      </w:r>
    </w:p>
    <w:p w:rsidR="004C1ABE" w:rsidRPr="00ED2FF2" w:rsidRDefault="004C1ABE" w:rsidP="004C1ABE"/>
    <w:p w:rsidR="004C1ABE" w:rsidRPr="00F86DB6" w:rsidRDefault="004C1ABE" w:rsidP="004C1ABE">
      <w:pPr>
        <w:rPr>
          <w:b/>
        </w:rPr>
      </w:pPr>
      <w:r w:rsidRPr="00F86DB6">
        <w:rPr>
          <w:b/>
        </w:rPr>
        <w:t xml:space="preserve">Global trade is on the brink of collapse-rising US protectionism risks global escalation. </w:t>
      </w:r>
    </w:p>
    <w:p w:rsidR="004C1ABE" w:rsidRDefault="004C1ABE" w:rsidP="004C1ABE">
      <w:proofErr w:type="spellStart"/>
      <w:r w:rsidRPr="004C1ABE">
        <w:rPr>
          <w:b/>
        </w:rPr>
        <w:t>Lincicome</w:t>
      </w:r>
      <w:proofErr w:type="spellEnd"/>
      <w:r w:rsidRPr="004C1ABE">
        <w:rPr>
          <w:b/>
        </w:rPr>
        <w:t xml:space="preserve"> 12</w:t>
      </w:r>
      <w:r>
        <w:t xml:space="preserve"> (Scott, trade attorney, “Is Missing American Trade Leadership Beginning to Bear Protectionist Fruit? (Hint: </w:t>
      </w:r>
      <w:proofErr w:type="spellStart"/>
      <w:r>
        <w:t>Kinda</w:t>
      </w:r>
      <w:proofErr w:type="spellEnd"/>
      <w:r>
        <w:t xml:space="preserve"> Looks Like It),” June 12</w:t>
      </w:r>
      <w:proofErr w:type="gramStart"/>
      <w:r>
        <w:t>,  http</w:t>
      </w:r>
      <w:proofErr w:type="gramEnd"/>
      <w:r>
        <w:t>://lincicome.blogspot.com/2012/06/is-missing-american-trade-leadership.html)</w:t>
      </w:r>
    </w:p>
    <w:p w:rsidR="00B128AF" w:rsidRDefault="004C1ABE" w:rsidP="004C1ABE">
      <w:pPr>
        <w:rPr>
          <w:rStyle w:val="Underline"/>
          <w:highlight w:val="cyan"/>
        </w:rPr>
      </w:pPr>
      <w:r w:rsidRPr="001273B3">
        <w:rPr>
          <w:sz w:val="14"/>
          <w:szCs w:val="14"/>
        </w:rPr>
        <w:t xml:space="preserve">Over the past few years, I and several other </w:t>
      </w:r>
      <w:r>
        <w:rPr>
          <w:rStyle w:val="Underline"/>
        </w:rPr>
        <w:t xml:space="preserve">US </w:t>
      </w:r>
      <w:r>
        <w:rPr>
          <w:rStyle w:val="Underline"/>
          <w:highlight w:val="cyan"/>
        </w:rPr>
        <w:t>trade-watchers</w:t>
      </w:r>
      <w:r>
        <w:rPr>
          <w:rStyle w:val="Underline"/>
        </w:rPr>
        <w:t xml:space="preserve"> have </w:t>
      </w:r>
    </w:p>
    <w:p w:rsidR="00B128AF" w:rsidRDefault="00B128AF" w:rsidP="004C1ABE">
      <w:pPr>
        <w:rPr>
          <w:rStyle w:val="Underline"/>
          <w:highlight w:val="cyan"/>
        </w:rPr>
      </w:pPr>
      <w:r>
        <w:rPr>
          <w:rStyle w:val="Underline"/>
          <w:highlight w:val="cyan"/>
        </w:rPr>
        <w:t>AND</w:t>
      </w:r>
    </w:p>
    <w:p w:rsidR="004C1ABE" w:rsidRDefault="004C1ABE" w:rsidP="004C1ABE">
      <w:pPr>
        <w:rPr>
          <w:rStyle w:val="Underline"/>
        </w:rPr>
      </w:pPr>
      <w:proofErr w:type="gramStart"/>
      <w:r>
        <w:rPr>
          <w:rStyle w:val="Underline"/>
          <w:highlight w:val="cyan"/>
        </w:rPr>
        <w:t>its</w:t>
      </w:r>
      <w:proofErr w:type="gramEnd"/>
      <w:r>
        <w:rPr>
          <w:rStyle w:val="Underline"/>
        </w:rPr>
        <w:t xml:space="preserve"> long-held </w:t>
      </w:r>
      <w:r>
        <w:rPr>
          <w:rStyle w:val="Underline"/>
          <w:highlight w:val="cyan"/>
        </w:rPr>
        <w:t>place at the front of</w:t>
      </w:r>
      <w:r>
        <w:rPr>
          <w:rStyle w:val="Underline"/>
        </w:rPr>
        <w:t xml:space="preserve"> </w:t>
      </w:r>
      <w:r>
        <w:rPr>
          <w:rStyle w:val="Underline"/>
          <w:highlight w:val="cyan"/>
        </w:rPr>
        <w:t>the trade liberalization pack.</w:t>
      </w:r>
    </w:p>
    <w:p w:rsidR="004C1ABE" w:rsidRDefault="004C1ABE" w:rsidP="004C1ABE">
      <w:pPr>
        <w:rPr>
          <w:rStyle w:val="Underline"/>
        </w:rPr>
      </w:pPr>
    </w:p>
    <w:p w:rsidR="004C1ABE" w:rsidRPr="004C1ABE" w:rsidRDefault="004C1ABE" w:rsidP="004C1ABE">
      <w:pPr>
        <w:rPr>
          <w:b/>
          <w:u w:val="single"/>
        </w:rPr>
      </w:pPr>
      <w:r w:rsidRPr="004C1ABE">
        <w:rPr>
          <w:b/>
          <w:u w:val="single"/>
        </w:rPr>
        <w:t>AT: WATSON / TPA KILLS TRADE</w:t>
      </w:r>
    </w:p>
    <w:p w:rsidR="004C1ABE" w:rsidRPr="00F86DB6" w:rsidRDefault="004C1ABE" w:rsidP="004C1ABE">
      <w:pPr>
        <w:rPr>
          <w:b/>
        </w:rPr>
      </w:pPr>
      <w:r w:rsidRPr="00F86DB6">
        <w:rPr>
          <w:b/>
        </w:rPr>
        <w:t>TPA is vital to all trade deals – history is on our side; negotiating partners will pull out without it</w:t>
      </w:r>
    </w:p>
    <w:p w:rsidR="004C1ABE" w:rsidRDefault="004C1ABE" w:rsidP="004C1ABE">
      <w:proofErr w:type="spellStart"/>
      <w:r>
        <w:rPr>
          <w:b/>
        </w:rPr>
        <w:t>Frenzel</w:t>
      </w:r>
      <w:proofErr w:type="spellEnd"/>
      <w:r>
        <w:rPr>
          <w:b/>
        </w:rPr>
        <w:t xml:space="preserve">, 2/9/14 </w:t>
      </w:r>
      <w:r>
        <w:softHyphen/>
        <w:t xml:space="preserve"> - Guest Scholar in Economic Studies at the Brookings Institution and Co-Chair, Committee for a Responsible Federal Budget (Bill, “These Are The Deals That Only </w:t>
      </w:r>
      <w:r>
        <w:lastRenderedPageBreak/>
        <w:t xml:space="preserve">President Obama Can Close” </w:t>
      </w:r>
      <w:hyperlink r:id="rId23" w:history="1">
        <w:r w:rsidRPr="00D72FEE">
          <w:rPr>
            <w:rStyle w:val="Hyperlink"/>
          </w:rPr>
          <w:t>http://www.forbes.com/sites/billfrenzel/2014/02/09/these-are-the-deals-that-only-president-obama-can-close/</w:t>
        </w:r>
      </w:hyperlink>
      <w:r>
        <w:t>)</w:t>
      </w:r>
    </w:p>
    <w:p w:rsidR="004C1ABE" w:rsidRPr="007B540F" w:rsidRDefault="004C1ABE" w:rsidP="004C1ABE"/>
    <w:p w:rsidR="004C1ABE" w:rsidRPr="00F8399A" w:rsidRDefault="004C1ABE" w:rsidP="00B128AF">
      <w:pPr>
        <w:rPr>
          <w:sz w:val="14"/>
          <w:szCs w:val="14"/>
        </w:rPr>
      </w:pPr>
      <w:r w:rsidRPr="00F8399A">
        <w:rPr>
          <w:sz w:val="14"/>
        </w:rPr>
        <w:t xml:space="preserve">TPA’s critical element is that it prohibits Congressional amendments. Under TPA, Congress can reject the treaty, or approve it, but not amend it. TPA was created in 1974, when the Kennedy Round of GATT was ratified. It recognized that various non-tariff barriers had become greater slow-downs to trade than customs duties. </w:t>
      </w:r>
      <w:proofErr w:type="gramStart"/>
      <w:r w:rsidRPr="009A22B7">
        <w:rPr>
          <w:rStyle w:val="Underline"/>
          <w:highlight w:val="cyan"/>
        </w:rPr>
        <w:t>Since</w:t>
      </w:r>
      <w:r w:rsidRPr="007B540F">
        <w:rPr>
          <w:rStyle w:val="Underline"/>
        </w:rPr>
        <w:t xml:space="preserve"> 19</w:t>
      </w:r>
      <w:r w:rsidRPr="009A22B7">
        <w:rPr>
          <w:rStyle w:val="Underline"/>
          <w:highlight w:val="cyan"/>
        </w:rPr>
        <w:t>74</w:t>
      </w:r>
      <w:r w:rsidR="00B128AF">
        <w:rPr>
          <w:rStyle w:val="Underline"/>
        </w:rPr>
        <w:t>…</w:t>
      </w:r>
      <w:r w:rsidRPr="00F8399A">
        <w:rPr>
          <w:sz w:val="14"/>
          <w:szCs w:val="14"/>
        </w:rPr>
        <w:t xml:space="preserve"> and others on a specific form of a TPA bill.</w:t>
      </w:r>
      <w:proofErr w:type="gramEnd"/>
      <w:r w:rsidRPr="00F8399A">
        <w:rPr>
          <w:sz w:val="14"/>
          <w:szCs w:val="14"/>
        </w:rPr>
        <w:t xml:space="preserve"> At the end of last year, those leaders, not including the ranking Minority member of the Ways &amp; Means Committee, but with the blessing of the USTR, announced their agreement on a TPA bill.</w:t>
      </w:r>
    </w:p>
    <w:p w:rsidR="004C1ABE" w:rsidRDefault="004C1ABE" w:rsidP="004C1ABE">
      <w:pPr>
        <w:rPr>
          <w:rStyle w:val="Underline"/>
        </w:rPr>
      </w:pPr>
    </w:p>
    <w:p w:rsidR="004C1ABE" w:rsidRPr="004C1ABE" w:rsidRDefault="004C1ABE" w:rsidP="004C1ABE">
      <w:pPr>
        <w:rPr>
          <w:b/>
          <w:u w:val="single"/>
        </w:rPr>
      </w:pPr>
      <w:r w:rsidRPr="004C1ABE">
        <w:rPr>
          <w:b/>
          <w:u w:val="single"/>
        </w:rPr>
        <w:t>LINK DEBATE</w:t>
      </w:r>
    </w:p>
    <w:p w:rsidR="004C1ABE" w:rsidRPr="00F21DA8" w:rsidRDefault="004C1ABE" w:rsidP="004C1ABE">
      <w:pPr>
        <w:rPr>
          <w:b/>
        </w:rPr>
      </w:pPr>
      <w:r w:rsidRPr="00F21DA8">
        <w:rPr>
          <w:b/>
        </w:rPr>
        <w:t>The plan’s aura of spending ensures loss of PC — political opposition turns the case</w:t>
      </w:r>
    </w:p>
    <w:p w:rsidR="004C1ABE" w:rsidRPr="00F21DA8" w:rsidRDefault="004C1ABE" w:rsidP="004C1ABE">
      <w:r w:rsidRPr="00F21DA8">
        <w:rPr>
          <w:b/>
          <w:bCs/>
        </w:rPr>
        <w:t>Reilly 13</w:t>
      </w:r>
      <w:r w:rsidRPr="00F21DA8">
        <w:t xml:space="preserve"> — reporter at Federal Times (Sean Reilly, Federal Times, 03-06-2013, “Private investors sought for border infrastructure”, </w:t>
      </w:r>
      <w:hyperlink r:id="rId24" w:history="1">
        <w:r w:rsidRPr="00F21DA8">
          <w:t>http://www.federaltimes.com/article/20130306/DEPARTMENTS03/303060009/Private-investors-sought-border-infrastructure</w:t>
        </w:r>
      </w:hyperlink>
      <w:r w:rsidRPr="00F21DA8">
        <w:t>, Accessed 07-31-2013 | AK)</w:t>
      </w:r>
    </w:p>
    <w:p w:rsidR="004C1ABE" w:rsidRPr="00F21DA8" w:rsidRDefault="004C1ABE" w:rsidP="004C1ABE"/>
    <w:p w:rsidR="004C1ABE" w:rsidRDefault="004C1ABE" w:rsidP="00B128AF">
      <w:pPr>
        <w:rPr>
          <w:sz w:val="14"/>
        </w:rPr>
      </w:pPr>
      <w:r w:rsidRPr="00A04619">
        <w:rPr>
          <w:bCs/>
          <w:highlight w:val="cyan"/>
          <w:u w:val="single"/>
        </w:rPr>
        <w:t xml:space="preserve">Cross-border trade is </w:t>
      </w:r>
      <w:r w:rsidR="00B128AF">
        <w:rPr>
          <w:bCs/>
          <w:u w:val="single"/>
        </w:rPr>
        <w:t>…</w:t>
      </w:r>
      <w:r w:rsidRPr="00F21DA8">
        <w:rPr>
          <w:bCs/>
          <w:u w:val="single"/>
        </w:rPr>
        <w:t xml:space="preserve"> other hurdles means</w:t>
      </w:r>
      <w:r w:rsidRPr="00F21DA8">
        <w:rPr>
          <w:sz w:val="14"/>
        </w:rPr>
        <w:t xml:space="preserve"> that </w:t>
      </w:r>
      <w:r w:rsidRPr="00A04619">
        <w:rPr>
          <w:bCs/>
          <w:highlight w:val="cyan"/>
          <w:u w:val="single"/>
        </w:rPr>
        <w:t>new projects</w:t>
      </w:r>
      <w:r w:rsidRPr="00F21DA8">
        <w:rPr>
          <w:bCs/>
          <w:u w:val="single"/>
        </w:rPr>
        <w:t xml:space="preserve"> probably </w:t>
      </w:r>
      <w:r w:rsidRPr="00A04619">
        <w:rPr>
          <w:bCs/>
          <w:highlight w:val="cyan"/>
          <w:u w:val="single"/>
        </w:rPr>
        <w:t xml:space="preserve">won’t take off for </w:t>
      </w:r>
      <w:r w:rsidRPr="00A04619">
        <w:rPr>
          <w:b/>
          <w:iCs/>
          <w:highlight w:val="cyan"/>
          <w:u w:val="single"/>
          <w:bdr w:val="single" w:sz="8" w:space="0" w:color="auto"/>
        </w:rPr>
        <w:t>five more years</w:t>
      </w:r>
      <w:r w:rsidRPr="00F21DA8">
        <w:rPr>
          <w:sz w:val="14"/>
        </w:rPr>
        <w:t>, Wilson said.</w:t>
      </w:r>
    </w:p>
    <w:p w:rsidR="004C1ABE" w:rsidRDefault="004C1ABE" w:rsidP="004C1ABE">
      <w:pPr>
        <w:rPr>
          <w:sz w:val="14"/>
        </w:rPr>
      </w:pPr>
    </w:p>
    <w:p w:rsidR="004C1ABE" w:rsidRPr="00F21DA8" w:rsidRDefault="004C1ABE" w:rsidP="004C1ABE">
      <w:pPr>
        <w:rPr>
          <w:b/>
          <w:u w:val="single"/>
        </w:rPr>
      </w:pPr>
      <w:proofErr w:type="gramStart"/>
      <w:r>
        <w:rPr>
          <w:b/>
          <w:u w:val="single"/>
        </w:rPr>
        <w:t>gridlock</w:t>
      </w:r>
      <w:proofErr w:type="gramEnd"/>
      <w:r>
        <w:rPr>
          <w:b/>
        </w:rPr>
        <w:t xml:space="preserve"> link – t</w:t>
      </w:r>
      <w:r w:rsidRPr="00F21DA8">
        <w:rPr>
          <w:b/>
        </w:rPr>
        <w:t xml:space="preserve">he plan uniquely poisons the well on </w:t>
      </w:r>
      <w:r w:rsidR="00B128AF">
        <w:rPr>
          <w:b/>
          <w:u w:val="single"/>
        </w:rPr>
        <w:t>TPA</w:t>
      </w:r>
      <w:r w:rsidRPr="00F21DA8">
        <w:rPr>
          <w:b/>
          <w:u w:val="single"/>
        </w:rPr>
        <w:t xml:space="preserve"> </w:t>
      </w:r>
      <w:r w:rsidRPr="00F21DA8">
        <w:rPr>
          <w:b/>
        </w:rPr>
        <w:t xml:space="preserve">— ensures </w:t>
      </w:r>
      <w:r w:rsidRPr="00F21DA8">
        <w:rPr>
          <w:b/>
          <w:u w:val="single"/>
        </w:rPr>
        <w:t>GOP backlash over spending</w:t>
      </w:r>
      <w:r w:rsidRPr="00F21DA8">
        <w:rPr>
          <w:b/>
        </w:rPr>
        <w:t xml:space="preserve">, and </w:t>
      </w:r>
      <w:r w:rsidRPr="00F21DA8">
        <w:rPr>
          <w:b/>
          <w:u w:val="single"/>
        </w:rPr>
        <w:t xml:space="preserve">assumes their link turns </w:t>
      </w:r>
    </w:p>
    <w:p w:rsidR="004C1ABE" w:rsidRPr="00F21DA8" w:rsidRDefault="004C1ABE" w:rsidP="004C1ABE">
      <w:r w:rsidRPr="00F21DA8">
        <w:rPr>
          <w:b/>
          <w:bCs/>
        </w:rPr>
        <w:t>Irwin 13</w:t>
      </w:r>
      <w:r w:rsidRPr="00F21DA8">
        <w:t xml:space="preserve"> — Neil Irwin, Washington Post columnist and the economics editor of </w:t>
      </w:r>
      <w:proofErr w:type="spellStart"/>
      <w:r w:rsidRPr="00F21DA8">
        <w:t>Wonkblog</w:t>
      </w:r>
      <w:proofErr w:type="spellEnd"/>
      <w:r w:rsidRPr="00F21DA8">
        <w:t xml:space="preserve">, The Post’s site for policy news and analysis (Neil Irwin, Washington Post: </w:t>
      </w:r>
      <w:proofErr w:type="spellStart"/>
      <w:r w:rsidRPr="00F21DA8">
        <w:t>Wonkblog</w:t>
      </w:r>
      <w:proofErr w:type="spellEnd"/>
      <w:r w:rsidRPr="00F21DA8">
        <w:t xml:space="preserve">, 02-11-2013, “Is Congress really going to miss its free lunch on infrastructure?”, </w:t>
      </w:r>
      <w:hyperlink r:id="rId25" w:history="1">
        <w:r w:rsidRPr="00F21DA8">
          <w:t>http://www.washingtonpost.com/blogs/wonkblog/wp/2013/02/11/is-congress-really-going-to-miss-its-free-lunch-on-infrastructure/</w:t>
        </w:r>
      </w:hyperlink>
      <w:r w:rsidRPr="00F21DA8">
        <w:t>, Accessed 08-01-2013 | AK)</w:t>
      </w:r>
    </w:p>
    <w:p w:rsidR="004C1ABE" w:rsidRPr="00F21DA8" w:rsidRDefault="004C1ABE" w:rsidP="004C1ABE"/>
    <w:p w:rsidR="004C1ABE" w:rsidRPr="00F21DA8" w:rsidRDefault="004C1ABE" w:rsidP="00B128AF">
      <w:pPr>
        <w:rPr>
          <w:sz w:val="14"/>
        </w:rPr>
      </w:pPr>
      <w:r w:rsidRPr="00F21DA8">
        <w:rPr>
          <w:bCs/>
          <w:u w:val="single"/>
        </w:rPr>
        <w:t xml:space="preserve">Since the election, </w:t>
      </w:r>
      <w:r w:rsidRPr="00A04619">
        <w:rPr>
          <w:bCs/>
          <w:highlight w:val="cyan"/>
          <w:u w:val="single"/>
        </w:rPr>
        <w:t xml:space="preserve">there </w:t>
      </w:r>
      <w:r w:rsidR="00B128AF">
        <w:rPr>
          <w:bCs/>
          <w:u w:val="single"/>
        </w:rPr>
        <w:t>…</w:t>
      </w:r>
      <w:r w:rsidRPr="00F21DA8">
        <w:rPr>
          <w:bCs/>
          <w:u w:val="single"/>
        </w:rPr>
        <w:t xml:space="preserve"> Hoover Dam and</w:t>
      </w:r>
      <w:r w:rsidRPr="00F21DA8">
        <w:rPr>
          <w:sz w:val="14"/>
        </w:rPr>
        <w:t xml:space="preserve"> the </w:t>
      </w:r>
      <w:r w:rsidRPr="00F21DA8">
        <w:rPr>
          <w:bCs/>
          <w:u w:val="single"/>
        </w:rPr>
        <w:t>interstate highway system, you end up with the Bridge to Nowhere and the Big Dig</w:t>
      </w:r>
      <w:r w:rsidRPr="00F21DA8">
        <w:rPr>
          <w:sz w:val="14"/>
        </w:rPr>
        <w:t>.</w:t>
      </w:r>
    </w:p>
    <w:p w:rsidR="004C1ABE" w:rsidRPr="00D31695" w:rsidRDefault="004C1ABE" w:rsidP="004C1ABE"/>
    <w:p w:rsidR="004C1ABE" w:rsidRPr="004C1ABE" w:rsidRDefault="004C1ABE" w:rsidP="004C1ABE">
      <w:pPr>
        <w:rPr>
          <w:b/>
          <w:u w:val="single"/>
        </w:rPr>
      </w:pPr>
      <w:r w:rsidRPr="004C1ABE">
        <w:rPr>
          <w:b/>
          <w:u w:val="single"/>
        </w:rPr>
        <w:t>2NC WINNERS LOSE</w:t>
      </w:r>
    </w:p>
    <w:p w:rsidR="004C1ABE" w:rsidRPr="00C345B8" w:rsidRDefault="004C1ABE" w:rsidP="004C1ABE">
      <w:pPr>
        <w:rPr>
          <w:rFonts w:cs="Times New Roman"/>
          <w:b/>
        </w:rPr>
      </w:pPr>
      <w:r w:rsidRPr="00C345B8">
        <w:rPr>
          <w:rFonts w:cs="Times New Roman"/>
          <w:b/>
        </w:rPr>
        <w:t>Winners don’t win, several reasons –</w:t>
      </w:r>
    </w:p>
    <w:p w:rsidR="004C1ABE" w:rsidRPr="00C345B8" w:rsidRDefault="004C1ABE" w:rsidP="004C1ABE">
      <w:pPr>
        <w:rPr>
          <w:rFonts w:cs="Times New Roman"/>
          <w:b/>
        </w:rPr>
      </w:pPr>
      <w:r w:rsidRPr="00C345B8">
        <w:rPr>
          <w:rFonts w:cs="Times New Roman"/>
          <w:b/>
        </w:rPr>
        <w:t>a) time-frame differential – takes too long to generate success – prefer our evidence, it is specific to Obama</w:t>
      </w:r>
    </w:p>
    <w:p w:rsidR="004C1ABE" w:rsidRPr="00C345B8" w:rsidRDefault="004C1ABE" w:rsidP="004C1ABE">
      <w:pPr>
        <w:rPr>
          <w:rFonts w:cs="Times New Roman"/>
          <w:sz w:val="14"/>
          <w:szCs w:val="14"/>
        </w:rPr>
      </w:pPr>
      <w:r w:rsidRPr="00C345B8">
        <w:rPr>
          <w:rFonts w:cs="Times New Roman"/>
          <w:b/>
          <w:bCs/>
        </w:rPr>
        <w:t>Silber 07</w:t>
      </w:r>
      <w:r w:rsidRPr="00C345B8">
        <w:rPr>
          <w:rFonts w:cs="Times New Roman"/>
          <w:sz w:val="14"/>
          <w:szCs w:val="14"/>
        </w:rPr>
        <w:t xml:space="preserve"> [PhD Political Science &amp; Communication – focus on the Rhetoric of Presidential Policy-Making – Prof of </w:t>
      </w:r>
      <w:proofErr w:type="spellStart"/>
      <w:r w:rsidRPr="00C345B8">
        <w:rPr>
          <w:rFonts w:cs="Times New Roman"/>
          <w:sz w:val="14"/>
          <w:szCs w:val="14"/>
        </w:rPr>
        <w:t>Poli</w:t>
      </w:r>
      <w:proofErr w:type="spellEnd"/>
      <w:r w:rsidRPr="00C345B8">
        <w:rPr>
          <w:rFonts w:cs="Times New Roman"/>
          <w:sz w:val="14"/>
          <w:szCs w:val="14"/>
        </w:rPr>
        <w:t xml:space="preserve"> </w:t>
      </w:r>
      <w:proofErr w:type="spellStart"/>
      <w:r w:rsidRPr="00C345B8">
        <w:rPr>
          <w:rFonts w:cs="Times New Roman"/>
          <w:sz w:val="14"/>
          <w:szCs w:val="14"/>
        </w:rPr>
        <w:t>Sci</w:t>
      </w:r>
      <w:proofErr w:type="spellEnd"/>
      <w:r w:rsidRPr="00C345B8">
        <w:rPr>
          <w:rFonts w:cs="Times New Roman"/>
          <w:sz w:val="14"/>
          <w:szCs w:val="14"/>
        </w:rPr>
        <w:t xml:space="preserve"> – </w:t>
      </w:r>
      <w:proofErr w:type="spellStart"/>
      <w:r w:rsidRPr="00C345B8">
        <w:rPr>
          <w:rFonts w:cs="Times New Roman"/>
          <w:sz w:val="14"/>
          <w:szCs w:val="14"/>
        </w:rPr>
        <w:t>Samford</w:t>
      </w:r>
      <w:proofErr w:type="spellEnd"/>
      <w:r w:rsidRPr="00C345B8">
        <w:rPr>
          <w:rFonts w:cs="Times New Roman"/>
          <w:sz w:val="14"/>
          <w:szCs w:val="14"/>
        </w:rPr>
        <w:t>, [Marissa, WHAT MAKES A PRESIDENT QUACK?, Prepared for delivery at the 2007 Annual Meeting of the American Political Science Association, August 30th-September 2nd, 2007, UNDERSTANDING LAME DUCK STATUS THROUGH THE EYES OF THE MEDIA AND POLITICIANS]</w:t>
      </w:r>
    </w:p>
    <w:p w:rsidR="004C1ABE" w:rsidRPr="00C345B8" w:rsidRDefault="004C1ABE" w:rsidP="004C1ABE">
      <w:pPr>
        <w:rPr>
          <w:rFonts w:cs="Times New Roman"/>
          <w:sz w:val="14"/>
          <w:szCs w:val="14"/>
        </w:rPr>
      </w:pPr>
    </w:p>
    <w:p w:rsidR="00B128AF" w:rsidRDefault="004C1ABE" w:rsidP="004C1ABE">
      <w:pPr>
        <w:rPr>
          <w:rFonts w:cs="Times New Roman"/>
          <w:u w:val="single"/>
        </w:rPr>
      </w:pPr>
      <w:r w:rsidRPr="00C345B8">
        <w:rPr>
          <w:rFonts w:cs="Times New Roman"/>
          <w:u w:val="single"/>
        </w:rPr>
        <w:t xml:space="preserve">Important to the discussion of political capital is whether or not it can be replenished </w:t>
      </w:r>
    </w:p>
    <w:p w:rsidR="00B128AF" w:rsidRDefault="00B128AF" w:rsidP="004C1ABE">
      <w:pPr>
        <w:rPr>
          <w:rFonts w:cs="Times New Roman"/>
          <w:u w:val="single"/>
        </w:rPr>
      </w:pPr>
      <w:r>
        <w:rPr>
          <w:rFonts w:cs="Times New Roman"/>
          <w:u w:val="single"/>
        </w:rPr>
        <w:t>AND</w:t>
      </w:r>
    </w:p>
    <w:p w:rsidR="004C1ABE" w:rsidRPr="00C345B8" w:rsidRDefault="004C1ABE" w:rsidP="004C1ABE">
      <w:pPr>
        <w:rPr>
          <w:rFonts w:cs="Times New Roman"/>
          <w:sz w:val="14"/>
          <w:szCs w:val="14"/>
        </w:rPr>
      </w:pPr>
      <w:r w:rsidRPr="00C345B8">
        <w:rPr>
          <w:rFonts w:cs="Times New Roman"/>
          <w:sz w:val="14"/>
          <w:szCs w:val="14"/>
        </w:rPr>
        <w:t xml:space="preserve">. Before determining this, a definition of a lame </w:t>
      </w:r>
      <w:proofErr w:type="gramStart"/>
      <w:r w:rsidRPr="00C345B8">
        <w:rPr>
          <w:rFonts w:cs="Times New Roman"/>
          <w:sz w:val="14"/>
          <w:szCs w:val="14"/>
        </w:rPr>
        <w:t>duck  President</w:t>
      </w:r>
      <w:proofErr w:type="gramEnd"/>
      <w:r w:rsidRPr="00C345B8">
        <w:rPr>
          <w:rFonts w:cs="Times New Roman"/>
          <w:sz w:val="14"/>
          <w:szCs w:val="14"/>
        </w:rPr>
        <w:t xml:space="preserve"> must be </w:t>
      </w:r>
    </w:p>
    <w:p w:rsidR="004C1ABE" w:rsidRPr="00C345B8" w:rsidRDefault="004C1ABE" w:rsidP="004C1ABE">
      <w:pPr>
        <w:rPr>
          <w:rFonts w:cs="Times New Roman"/>
          <w:sz w:val="14"/>
          <w:szCs w:val="14"/>
        </w:rPr>
      </w:pPr>
      <w:proofErr w:type="gramStart"/>
      <w:r w:rsidRPr="00C345B8">
        <w:rPr>
          <w:rFonts w:cs="Times New Roman"/>
          <w:sz w:val="14"/>
          <w:szCs w:val="14"/>
        </w:rPr>
        <w:t>developed</w:t>
      </w:r>
      <w:proofErr w:type="gramEnd"/>
      <w:r w:rsidRPr="00C345B8">
        <w:rPr>
          <w:rFonts w:cs="Times New Roman"/>
          <w:sz w:val="14"/>
          <w:szCs w:val="14"/>
        </w:rPr>
        <w:t xml:space="preserve">.  </w:t>
      </w:r>
    </w:p>
    <w:p w:rsidR="004C1ABE" w:rsidRPr="00C345B8" w:rsidRDefault="004C1ABE" w:rsidP="004C1ABE">
      <w:pPr>
        <w:rPr>
          <w:rFonts w:cs="Times New Roman"/>
          <w:b/>
        </w:rPr>
      </w:pPr>
    </w:p>
    <w:p w:rsidR="004C1ABE" w:rsidRPr="00C345B8" w:rsidRDefault="004C1ABE" w:rsidP="004C1ABE">
      <w:pPr>
        <w:rPr>
          <w:rFonts w:cs="Times New Roman"/>
          <w:b/>
        </w:rPr>
      </w:pPr>
      <w:r w:rsidRPr="00C345B8">
        <w:rPr>
          <w:rFonts w:cs="Times New Roman"/>
          <w:b/>
        </w:rPr>
        <w:t xml:space="preserve">b) Obama cannot win – legislative wins don’t spillover </w:t>
      </w:r>
    </w:p>
    <w:p w:rsidR="004C1ABE" w:rsidRPr="00C345B8" w:rsidRDefault="004C1ABE" w:rsidP="004C1ABE">
      <w:pPr>
        <w:rPr>
          <w:rFonts w:cs="Times New Roman"/>
          <w:sz w:val="14"/>
          <w:szCs w:val="14"/>
        </w:rPr>
      </w:pPr>
      <w:r w:rsidRPr="00C345B8">
        <w:rPr>
          <w:rFonts w:cs="Times New Roman"/>
          <w:sz w:val="14"/>
          <w:szCs w:val="14"/>
        </w:rPr>
        <w:t xml:space="preserve">Todd </w:t>
      </w:r>
      <w:proofErr w:type="spellStart"/>
      <w:r w:rsidRPr="00C345B8">
        <w:rPr>
          <w:rFonts w:cs="Times New Roman"/>
          <w:b/>
          <w:bCs/>
        </w:rPr>
        <w:t>Eberly</w:t>
      </w:r>
      <w:proofErr w:type="spellEnd"/>
      <w:r w:rsidRPr="00C345B8">
        <w:rPr>
          <w:rFonts w:cs="Times New Roman"/>
          <w:sz w:val="14"/>
          <w:szCs w:val="14"/>
        </w:rPr>
        <w:t xml:space="preserve"> </w:t>
      </w:r>
      <w:r w:rsidRPr="00C345B8">
        <w:rPr>
          <w:rFonts w:cs="Times New Roman"/>
          <w:b/>
        </w:rPr>
        <w:t>13</w:t>
      </w:r>
      <w:r w:rsidRPr="00C345B8">
        <w:rPr>
          <w:rFonts w:cs="Times New Roman"/>
          <w:sz w:val="14"/>
          <w:szCs w:val="14"/>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C345B8">
        <w:rPr>
          <w:rFonts w:cs="Times New Roman"/>
          <w:sz w:val="14"/>
          <w:szCs w:val="14"/>
        </w:rPr>
        <w:t>Schier</w:t>
      </w:r>
      <w:proofErr w:type="spellEnd"/>
      <w:r w:rsidRPr="00C345B8">
        <w:rPr>
          <w:rFonts w:cs="Times New Roman"/>
          <w:sz w:val="14"/>
          <w:szCs w:val="14"/>
        </w:rPr>
        <w:t xml:space="preserve">, "American Government and Popular Discontent: Stability without Success," to published later this year by </w:t>
      </w:r>
      <w:proofErr w:type="spellStart"/>
      <w:r w:rsidRPr="00C345B8">
        <w:rPr>
          <w:rFonts w:cs="Times New Roman"/>
          <w:sz w:val="14"/>
          <w:szCs w:val="14"/>
        </w:rPr>
        <w:t>Routledge</w:t>
      </w:r>
      <w:proofErr w:type="spellEnd"/>
      <w:r w:rsidRPr="00C345B8">
        <w:rPr>
          <w:rFonts w:cs="Times New Roman"/>
          <w:sz w:val="14"/>
          <w:szCs w:val="14"/>
        </w:rPr>
        <w:t xml:space="preserve"> Press., </w:t>
      </w:r>
      <w:r w:rsidRPr="00C345B8">
        <w:rPr>
          <w:rFonts w:cs="Times New Roman"/>
          <w:b/>
          <w:bCs/>
        </w:rPr>
        <w:t>1-21</w:t>
      </w:r>
      <w:r w:rsidRPr="00C345B8">
        <w:rPr>
          <w:rFonts w:cs="Times New Roman"/>
          <w:sz w:val="14"/>
          <w:szCs w:val="14"/>
        </w:rPr>
        <w:t xml:space="preserve">-2013 </w:t>
      </w:r>
      <w:hyperlink r:id="rId26" w:history="1">
        <w:r w:rsidRPr="00C345B8">
          <w:rPr>
            <w:rFonts w:cs="Times New Roman"/>
            <w:sz w:val="14"/>
            <w:szCs w:val="14"/>
          </w:rPr>
          <w:t>http://articles.baltimoresun.com/2013-01-21/news/bs-ed-political-capital-20130121_1_political-system-party-support-public-opinion/2</w:t>
        </w:r>
      </w:hyperlink>
    </w:p>
    <w:p w:rsidR="004C1ABE" w:rsidRPr="00C345B8" w:rsidRDefault="004C1ABE" w:rsidP="004C1ABE">
      <w:pPr>
        <w:rPr>
          <w:rFonts w:cs="Times New Roman"/>
          <w:sz w:val="14"/>
          <w:szCs w:val="14"/>
        </w:rPr>
      </w:pPr>
    </w:p>
    <w:p w:rsidR="00B128AF" w:rsidRDefault="004C1ABE" w:rsidP="004C1ABE">
      <w:pPr>
        <w:rPr>
          <w:rFonts w:cs="Times New Roman"/>
          <w:sz w:val="14"/>
          <w:szCs w:val="14"/>
        </w:rPr>
      </w:pPr>
      <w:r w:rsidRPr="00C345B8">
        <w:rPr>
          <w:rFonts w:cs="Times New Roman"/>
          <w:sz w:val="14"/>
          <w:szCs w:val="14"/>
        </w:rPr>
        <w:t xml:space="preserve">As Barack </w:t>
      </w:r>
      <w:r w:rsidRPr="00C345B8">
        <w:rPr>
          <w:rFonts w:cs="Times New Roman"/>
          <w:bCs/>
          <w:highlight w:val="cyan"/>
          <w:u w:val="single"/>
        </w:rPr>
        <w:t>Obama</w:t>
      </w:r>
      <w:r w:rsidRPr="00C345B8">
        <w:rPr>
          <w:rFonts w:cs="Times New Roman"/>
          <w:sz w:val="14"/>
          <w:szCs w:val="14"/>
        </w:rPr>
        <w:t xml:space="preserve"> prepares to be sworn in for the second time as president of </w:t>
      </w:r>
    </w:p>
    <w:p w:rsidR="00B128AF" w:rsidRDefault="00B128AF" w:rsidP="004C1ABE">
      <w:pPr>
        <w:rPr>
          <w:rFonts w:cs="Times New Roman"/>
          <w:sz w:val="14"/>
          <w:szCs w:val="14"/>
        </w:rPr>
      </w:pPr>
      <w:r>
        <w:rPr>
          <w:rFonts w:cs="Times New Roman"/>
          <w:sz w:val="14"/>
          <w:szCs w:val="14"/>
        </w:rPr>
        <w:t>AND</w:t>
      </w:r>
    </w:p>
    <w:p w:rsidR="004C1ABE" w:rsidRPr="00C345B8" w:rsidRDefault="004C1ABE" w:rsidP="004C1ABE">
      <w:pPr>
        <w:rPr>
          <w:rFonts w:cs="Times New Roman"/>
          <w:sz w:val="14"/>
          <w:szCs w:val="14"/>
        </w:rPr>
      </w:pPr>
      <w:proofErr w:type="gramStart"/>
      <w:r w:rsidRPr="00C345B8">
        <w:rPr>
          <w:rFonts w:cs="Times New Roman"/>
          <w:sz w:val="14"/>
          <w:szCs w:val="14"/>
        </w:rPr>
        <w:t>the</w:t>
      </w:r>
      <w:proofErr w:type="gramEnd"/>
      <w:r w:rsidRPr="00C345B8">
        <w:rPr>
          <w:rFonts w:cs="Times New Roman"/>
          <w:sz w:val="14"/>
          <w:szCs w:val="14"/>
        </w:rPr>
        <w:t xml:space="preserve"> current president's mind today as he takes his second oath of office.</w:t>
      </w:r>
    </w:p>
    <w:p w:rsidR="004C1ABE" w:rsidRPr="00C345B8" w:rsidRDefault="004C1ABE" w:rsidP="004C1ABE">
      <w:pPr>
        <w:rPr>
          <w:rFonts w:cs="Times New Roman"/>
          <w:sz w:val="14"/>
          <w:szCs w:val="14"/>
        </w:rPr>
      </w:pPr>
    </w:p>
    <w:p w:rsidR="004C1ABE" w:rsidRPr="00C345B8" w:rsidRDefault="004C1ABE" w:rsidP="004C1ABE">
      <w:pPr>
        <w:rPr>
          <w:rFonts w:cs="Times New Roman"/>
          <w:b/>
        </w:rPr>
      </w:pPr>
      <w:r w:rsidRPr="00C345B8">
        <w:rPr>
          <w:rFonts w:cs="Times New Roman"/>
          <w:b/>
        </w:rPr>
        <w:t xml:space="preserve">c) </w:t>
      </w:r>
      <w:proofErr w:type="gramStart"/>
      <w:r w:rsidRPr="00C345B8">
        <w:rPr>
          <w:rFonts w:cs="Times New Roman"/>
          <w:b/>
        </w:rPr>
        <w:t>uniquely</w:t>
      </w:r>
      <w:proofErr w:type="gramEnd"/>
      <w:r w:rsidRPr="00C345B8">
        <w:rPr>
          <w:rFonts w:cs="Times New Roman"/>
          <w:b/>
        </w:rPr>
        <w:t xml:space="preserve"> true of second term presidents</w:t>
      </w:r>
    </w:p>
    <w:p w:rsidR="004C1ABE" w:rsidRPr="00C345B8" w:rsidRDefault="004C1ABE" w:rsidP="004C1ABE">
      <w:pPr>
        <w:rPr>
          <w:rFonts w:cs="Times New Roman"/>
          <w:sz w:val="14"/>
          <w:szCs w:val="14"/>
        </w:rPr>
      </w:pPr>
      <w:r w:rsidRPr="00C345B8">
        <w:rPr>
          <w:rFonts w:cs="Times New Roman"/>
          <w:sz w:val="14"/>
          <w:szCs w:val="14"/>
        </w:rPr>
        <w:t xml:space="preserve">Bert </w:t>
      </w:r>
      <w:r w:rsidRPr="00C345B8">
        <w:rPr>
          <w:rFonts w:cs="Times New Roman"/>
          <w:b/>
          <w:bCs/>
        </w:rPr>
        <w:t>Atkinson</w:t>
      </w:r>
      <w:r w:rsidRPr="00C345B8">
        <w:rPr>
          <w:rFonts w:cs="Times New Roman"/>
          <w:sz w:val="14"/>
          <w:szCs w:val="14"/>
        </w:rPr>
        <w:t xml:space="preserve"> Jr., Independent Review Journal, </w:t>
      </w:r>
      <w:r w:rsidRPr="00C345B8">
        <w:rPr>
          <w:rFonts w:cs="Times New Roman"/>
          <w:b/>
          <w:bCs/>
        </w:rPr>
        <w:t>3-12</w:t>
      </w:r>
      <w:r w:rsidRPr="00C345B8">
        <w:rPr>
          <w:rFonts w:cs="Times New Roman"/>
          <w:sz w:val="14"/>
          <w:szCs w:val="14"/>
        </w:rPr>
        <w:t xml:space="preserve">-2031 </w:t>
      </w:r>
      <w:hyperlink r:id="rId27" w:history="1">
        <w:r w:rsidRPr="00C345B8">
          <w:rPr>
            <w:rFonts w:cs="Times New Roman"/>
            <w:sz w:val="14"/>
            <w:szCs w:val="14"/>
          </w:rPr>
          <w:t>http://www.ijreview.com/2013/03/41467-love-affair-ending-obamas-political-capital-declining/</w:t>
        </w:r>
      </w:hyperlink>
    </w:p>
    <w:p w:rsidR="004C1ABE" w:rsidRPr="00C345B8" w:rsidRDefault="004C1ABE" w:rsidP="004C1ABE">
      <w:pPr>
        <w:rPr>
          <w:rFonts w:cs="Times New Roman"/>
          <w:sz w:val="14"/>
          <w:szCs w:val="14"/>
        </w:rPr>
      </w:pPr>
    </w:p>
    <w:p w:rsidR="00B128AF" w:rsidRDefault="004C1ABE" w:rsidP="004C1ABE">
      <w:pPr>
        <w:rPr>
          <w:rFonts w:cs="Times New Roman"/>
          <w:sz w:val="14"/>
          <w:szCs w:val="14"/>
        </w:rPr>
      </w:pPr>
      <w:r w:rsidRPr="00A461D3">
        <w:rPr>
          <w:rFonts w:cs="Times New Roman"/>
          <w:b/>
          <w:iCs/>
          <w:highlight w:val="cyan"/>
          <w:u w:val="single"/>
          <w:bdr w:val="single" w:sz="4" w:space="0" w:color="auto"/>
        </w:rPr>
        <w:t>The second term is notoriously tough</w:t>
      </w:r>
      <w:r w:rsidRPr="00C345B8">
        <w:rPr>
          <w:rFonts w:cs="Times New Roman"/>
          <w:sz w:val="14"/>
          <w:szCs w:val="14"/>
        </w:rPr>
        <w:t xml:space="preserve"> for two term candidates. Clinton had a little </w:t>
      </w:r>
    </w:p>
    <w:p w:rsidR="00B128AF" w:rsidRDefault="00B128AF" w:rsidP="004C1ABE">
      <w:pPr>
        <w:rPr>
          <w:rFonts w:cs="Times New Roman"/>
          <w:sz w:val="14"/>
          <w:szCs w:val="14"/>
        </w:rPr>
      </w:pPr>
      <w:r>
        <w:rPr>
          <w:rFonts w:cs="Times New Roman"/>
          <w:sz w:val="14"/>
          <w:szCs w:val="14"/>
        </w:rPr>
        <w:lastRenderedPageBreak/>
        <w:t>AND</w:t>
      </w:r>
    </w:p>
    <w:p w:rsidR="004C1ABE" w:rsidRPr="00C345B8" w:rsidRDefault="004C1ABE" w:rsidP="004C1ABE">
      <w:pPr>
        <w:rPr>
          <w:rFonts w:cs="Times New Roman"/>
          <w:sz w:val="14"/>
          <w:szCs w:val="14"/>
        </w:rPr>
      </w:pPr>
      <w:r w:rsidRPr="00C345B8">
        <w:rPr>
          <w:rFonts w:cs="Times New Roman"/>
          <w:sz w:val="14"/>
          <w:szCs w:val="14"/>
        </w:rPr>
        <w:t xml:space="preserve">, you’ve got some issues. </w:t>
      </w:r>
      <w:proofErr w:type="gramStart"/>
      <w:r w:rsidRPr="00C345B8">
        <w:rPr>
          <w:rFonts w:cs="Times New Roman"/>
          <w:sz w:val="14"/>
          <w:szCs w:val="14"/>
        </w:rPr>
        <w:t>(Looking at you, Chris Matthews.)</w:t>
      </w:r>
      <w:proofErr w:type="gramEnd"/>
    </w:p>
    <w:p w:rsidR="004C1ABE" w:rsidRPr="00C345B8" w:rsidRDefault="004C1ABE" w:rsidP="004C1ABE">
      <w:pPr>
        <w:rPr>
          <w:rFonts w:cs="Times New Roman"/>
          <w:b/>
        </w:rPr>
      </w:pPr>
    </w:p>
    <w:p w:rsidR="004C1ABE" w:rsidRPr="00C345B8" w:rsidRDefault="004C1ABE" w:rsidP="004C1ABE">
      <w:pPr>
        <w:rPr>
          <w:rFonts w:cs="Times New Roman"/>
          <w:b/>
        </w:rPr>
      </w:pPr>
      <w:r w:rsidRPr="00C345B8">
        <w:rPr>
          <w:rFonts w:cs="Times New Roman"/>
          <w:b/>
        </w:rPr>
        <w:t xml:space="preserve">d) </w:t>
      </w:r>
      <w:proofErr w:type="gramStart"/>
      <w:r w:rsidRPr="00C345B8">
        <w:rPr>
          <w:rFonts w:cs="Times New Roman"/>
          <w:b/>
        </w:rPr>
        <w:t>doesn’t</w:t>
      </w:r>
      <w:proofErr w:type="gramEnd"/>
      <w:r w:rsidRPr="00C345B8">
        <w:rPr>
          <w:rFonts w:cs="Times New Roman"/>
          <w:b/>
        </w:rPr>
        <w:t xml:space="preserve"> apply to the AFF – suddenly forcing a bill through doesn’t boost political capital – our links outweigh because the AFF overstretches</w:t>
      </w:r>
    </w:p>
    <w:p w:rsidR="004C1ABE" w:rsidRPr="00C345B8" w:rsidRDefault="004C1ABE" w:rsidP="004C1ABE">
      <w:pPr>
        <w:rPr>
          <w:rFonts w:eastAsia="Times New Roman"/>
          <w:sz w:val="14"/>
          <w:szCs w:val="14"/>
        </w:rPr>
      </w:pPr>
      <w:proofErr w:type="gramStart"/>
      <w:r w:rsidRPr="00C345B8">
        <w:rPr>
          <w:rFonts w:eastAsia="Times New Roman"/>
          <w:b/>
        </w:rPr>
        <w:t>Ornstein 09</w:t>
      </w:r>
      <w:r w:rsidRPr="00C345B8">
        <w:rPr>
          <w:rFonts w:eastAsia="Times New Roman"/>
          <w:sz w:val="14"/>
          <w:szCs w:val="14"/>
        </w:rPr>
        <w:t xml:space="preserve"> – resident scholar at AEI, PhD in political science from University of Michigan (Norman, "Is Obama Too Weak in Dealing with Congress?”</w:t>
      </w:r>
      <w:proofErr w:type="gramEnd"/>
      <w:r w:rsidRPr="00C345B8">
        <w:rPr>
          <w:rFonts w:eastAsia="Times New Roman"/>
          <w:sz w:val="14"/>
          <w:szCs w:val="14"/>
        </w:rPr>
        <w:t xml:space="preserve"> 7/8/09, Roll Call, WEA)</w:t>
      </w:r>
    </w:p>
    <w:p w:rsidR="004C1ABE" w:rsidRPr="00C345B8" w:rsidRDefault="004C1ABE" w:rsidP="004C1ABE">
      <w:pPr>
        <w:rPr>
          <w:rFonts w:eastAsia="Times New Roman"/>
          <w:sz w:val="14"/>
          <w:szCs w:val="14"/>
        </w:rPr>
      </w:pPr>
    </w:p>
    <w:p w:rsidR="00B128AF" w:rsidRDefault="004C1ABE" w:rsidP="004C1ABE">
      <w:pPr>
        <w:rPr>
          <w:rFonts w:eastAsia="Times New Roman"/>
          <w:sz w:val="14"/>
          <w:szCs w:val="14"/>
        </w:rPr>
      </w:pPr>
      <w:r w:rsidRPr="00C345B8">
        <w:rPr>
          <w:rFonts w:eastAsia="Times New Roman"/>
          <w:sz w:val="14"/>
          <w:szCs w:val="14"/>
        </w:rPr>
        <w:t>If Congress were less dysfunctional--if the minority would actually engage in legislative compromise</w:t>
      </w:r>
    </w:p>
    <w:p w:rsidR="00B128AF" w:rsidRDefault="00B128AF" w:rsidP="004C1ABE">
      <w:pPr>
        <w:rPr>
          <w:rFonts w:eastAsia="Times New Roman"/>
          <w:sz w:val="14"/>
          <w:szCs w:val="14"/>
        </w:rPr>
      </w:pPr>
      <w:r>
        <w:rPr>
          <w:rFonts w:eastAsia="Times New Roman"/>
          <w:sz w:val="14"/>
          <w:szCs w:val="14"/>
        </w:rPr>
        <w:t>AND</w:t>
      </w:r>
    </w:p>
    <w:p w:rsidR="004C1ABE" w:rsidRPr="00C345B8" w:rsidRDefault="004C1ABE" w:rsidP="004C1ABE">
      <w:pPr>
        <w:rPr>
          <w:rFonts w:eastAsia="Times New Roman"/>
          <w:u w:val="single"/>
        </w:rPr>
      </w:pPr>
      <w:proofErr w:type="gramStart"/>
      <w:r w:rsidRPr="00C345B8">
        <w:rPr>
          <w:rFonts w:eastAsia="Times New Roman"/>
          <w:highlight w:val="cyan"/>
          <w:u w:val="single"/>
        </w:rPr>
        <w:t>find</w:t>
      </w:r>
      <w:proofErr w:type="gramEnd"/>
      <w:r w:rsidRPr="00C345B8">
        <w:rPr>
          <w:rFonts w:eastAsia="Times New Roman"/>
          <w:highlight w:val="cyan"/>
          <w:u w:val="single"/>
        </w:rPr>
        <w:t xml:space="preserve"> a majority on the floor of either chamber, you get nowhere</w:t>
      </w:r>
      <w:r w:rsidRPr="00C345B8">
        <w:rPr>
          <w:rFonts w:eastAsia="Times New Roman"/>
          <w:u w:val="single"/>
        </w:rPr>
        <w:t>.</w:t>
      </w:r>
    </w:p>
    <w:p w:rsidR="004C1ABE" w:rsidRPr="00C345B8" w:rsidRDefault="004C1ABE" w:rsidP="004C1ABE">
      <w:pPr>
        <w:rPr>
          <w:rFonts w:cs="Times New Roman"/>
          <w:b/>
        </w:rPr>
      </w:pPr>
    </w:p>
    <w:p w:rsidR="004C1ABE" w:rsidRPr="00D17C4E" w:rsidRDefault="004C1ABE" w:rsidP="004C1ABE">
      <w:pPr>
        <w:pStyle w:val="Heading1"/>
      </w:pPr>
      <w:r>
        <w:lastRenderedPageBreak/>
        <w:t>2nr</w:t>
      </w:r>
    </w:p>
    <w:p w:rsidR="004C1ABE" w:rsidRPr="004C1ABE" w:rsidRDefault="004C1ABE" w:rsidP="004C1ABE">
      <w:pPr>
        <w:rPr>
          <w:b/>
          <w:u w:val="single"/>
        </w:rPr>
      </w:pPr>
      <w:r w:rsidRPr="004C1ABE">
        <w:rPr>
          <w:b/>
          <w:u w:val="single"/>
        </w:rPr>
        <w:t>2NR UQ</w:t>
      </w:r>
    </w:p>
    <w:p w:rsidR="004C1ABE" w:rsidRPr="00621994" w:rsidRDefault="004C1ABE" w:rsidP="004C1ABE">
      <w:pPr>
        <w:rPr>
          <w:b/>
        </w:rPr>
      </w:pPr>
      <w:r w:rsidRPr="00621994">
        <w:rPr>
          <w:b/>
        </w:rPr>
        <w:t xml:space="preserve">It will be attached to </w:t>
      </w:r>
      <w:r w:rsidRPr="00621994">
        <w:rPr>
          <w:b/>
          <w:u w:val="single"/>
        </w:rPr>
        <w:t>TAA</w:t>
      </w:r>
      <w:r w:rsidRPr="00621994">
        <w:rPr>
          <w:b/>
        </w:rPr>
        <w:t xml:space="preserve"> which reverses a </w:t>
      </w:r>
      <w:r w:rsidRPr="00621994">
        <w:rPr>
          <w:b/>
          <w:u w:val="single"/>
        </w:rPr>
        <w:t>core Democratic opposition</w:t>
      </w:r>
    </w:p>
    <w:p w:rsidR="004C1ABE" w:rsidRPr="00B74258" w:rsidRDefault="004C1ABE" w:rsidP="004C1ABE">
      <w:pPr>
        <w:rPr>
          <w:b/>
        </w:rPr>
      </w:pPr>
      <w:r>
        <w:rPr>
          <w:b/>
        </w:rPr>
        <w:t xml:space="preserve">Inside U.S. Trade, 2/14/14 </w:t>
      </w:r>
      <w:r>
        <w:t xml:space="preserve">(“New Democrat Coalition Begins Informally Whipping Caucus </w:t>
      </w:r>
      <w:proofErr w:type="gramStart"/>
      <w:r>
        <w:t>On</w:t>
      </w:r>
      <w:proofErr w:type="gramEnd"/>
      <w:r>
        <w:t xml:space="preserve"> Fast Track” </w:t>
      </w:r>
      <w:proofErr w:type="spellStart"/>
      <w:r>
        <w:t>factiva</w:t>
      </w:r>
      <w:proofErr w:type="spellEnd"/>
      <w:r>
        <w:t xml:space="preserve">) </w:t>
      </w:r>
      <w:r>
        <w:rPr>
          <w:b/>
        </w:rPr>
        <w:t>TAA = Trade Adjustment Assistance</w:t>
      </w:r>
    </w:p>
    <w:p w:rsidR="004C1ABE" w:rsidRDefault="004C1ABE" w:rsidP="004C1ABE"/>
    <w:p w:rsidR="004C1ABE" w:rsidRPr="000A7C28" w:rsidRDefault="004C1ABE" w:rsidP="00B128AF">
      <w:pPr>
        <w:rPr>
          <w:sz w:val="14"/>
        </w:rPr>
      </w:pPr>
      <w:r w:rsidRPr="000A7C28">
        <w:rPr>
          <w:sz w:val="14"/>
        </w:rPr>
        <w:t xml:space="preserve">Several members of </w:t>
      </w:r>
      <w:r w:rsidRPr="00B74258">
        <w:rPr>
          <w:rStyle w:val="Underline"/>
        </w:rPr>
        <w:t xml:space="preserve">the New Democrat </w:t>
      </w:r>
      <w:r w:rsidR="00B128AF">
        <w:rPr>
          <w:rStyle w:val="Underline"/>
        </w:rPr>
        <w:t>….</w:t>
      </w:r>
      <w:r w:rsidRPr="000A7C28">
        <w:rPr>
          <w:rStyle w:val="Emphasis"/>
          <w:highlight w:val="cyan"/>
        </w:rPr>
        <w:t xml:space="preserve"> </w:t>
      </w:r>
      <w:proofErr w:type="gramStart"/>
      <w:r w:rsidRPr="000A7C28">
        <w:rPr>
          <w:rStyle w:val="Emphasis"/>
          <w:highlight w:val="cyan"/>
        </w:rPr>
        <w:t>support</w:t>
      </w:r>
      <w:proofErr w:type="gramEnd"/>
      <w:r w:rsidRPr="000A7C28">
        <w:rPr>
          <w:rStyle w:val="Emphasis"/>
          <w:highlight w:val="cyan"/>
        </w:rPr>
        <w:t xml:space="preserve"> the pending TPA bill</w:t>
      </w:r>
      <w:r w:rsidRPr="000A7C28">
        <w:rPr>
          <w:sz w:val="14"/>
        </w:rPr>
        <w:t>. The November letter was signed by 26 members of the New Democrat Coalition, roughly half of the group's 53 members.</w:t>
      </w:r>
    </w:p>
    <w:p w:rsidR="004C1ABE" w:rsidRDefault="004C1ABE" w:rsidP="004C1ABE"/>
    <w:p w:rsidR="004C1ABE" w:rsidRPr="00621994" w:rsidRDefault="004C1ABE" w:rsidP="004C1ABE">
      <w:pPr>
        <w:rPr>
          <w:b/>
        </w:rPr>
      </w:pPr>
      <w:r w:rsidRPr="00621994">
        <w:rPr>
          <w:b/>
        </w:rPr>
        <w:t xml:space="preserve">That means TPA is </w:t>
      </w:r>
      <w:r w:rsidRPr="00621994">
        <w:rPr>
          <w:b/>
          <w:u w:val="single"/>
        </w:rPr>
        <w:t>highly likely</w:t>
      </w:r>
      <w:r w:rsidRPr="00621994">
        <w:rPr>
          <w:b/>
        </w:rPr>
        <w:t xml:space="preserve"> to be enacted with an Obama push</w:t>
      </w:r>
    </w:p>
    <w:p w:rsidR="004C1ABE" w:rsidRDefault="004C1ABE" w:rsidP="004C1ABE">
      <w:proofErr w:type="spellStart"/>
      <w:r>
        <w:rPr>
          <w:b/>
        </w:rPr>
        <w:t>Spulak</w:t>
      </w:r>
      <w:proofErr w:type="spellEnd"/>
      <w:r>
        <w:rPr>
          <w:b/>
        </w:rPr>
        <w:t xml:space="preserve"> and Byers, 2/12/14 –</w:t>
      </w:r>
      <w:r w:rsidRPr="00C65BED">
        <w:t xml:space="preserve"> partner at King and Spaulding</w:t>
      </w:r>
      <w:r>
        <w:t xml:space="preserve"> and consultant at King and Spaulding specializing in international trade</w:t>
      </w:r>
      <w:r w:rsidRPr="00C65BED">
        <w:t xml:space="preserve"> (Thomas</w:t>
      </w:r>
      <w:r>
        <w:t xml:space="preserve"> and Bonnie</w:t>
      </w:r>
      <w:r w:rsidRPr="00C65BED">
        <w:t xml:space="preserve">, “Expect Trade Promotion Authority Bill </w:t>
      </w:r>
      <w:proofErr w:type="gramStart"/>
      <w:r w:rsidRPr="00C65BED">
        <w:t>To</w:t>
      </w:r>
      <w:proofErr w:type="gramEnd"/>
      <w:r w:rsidRPr="00C65BED">
        <w:t xml:space="preserve"> Pass” Law360, </w:t>
      </w:r>
      <w:hyperlink r:id="rId28" w:history="1">
        <w:r w:rsidRPr="00D72FEE">
          <w:rPr>
            <w:rStyle w:val="Hyperlink"/>
          </w:rPr>
          <w:t>http://www.law360.com/articles/509435/expect-trade-promotion-authority-bill-to-pass</w:t>
        </w:r>
      </w:hyperlink>
      <w:r w:rsidRPr="00C65BED">
        <w:t>)</w:t>
      </w:r>
    </w:p>
    <w:p w:rsidR="004C1ABE" w:rsidRDefault="004C1ABE" w:rsidP="004C1ABE"/>
    <w:p w:rsidR="004C1ABE" w:rsidRPr="000A7C28" w:rsidRDefault="004C1ABE" w:rsidP="004C1ABE">
      <w:pPr>
        <w:rPr>
          <w:sz w:val="14"/>
          <w:szCs w:val="14"/>
        </w:rPr>
      </w:pPr>
      <w:r w:rsidRPr="000A7C28">
        <w:rPr>
          <w:sz w:val="14"/>
          <w:szCs w:val="14"/>
        </w:rPr>
        <w:t>Will TPA Be Enacted?</w:t>
      </w:r>
    </w:p>
    <w:p w:rsidR="004C1ABE" w:rsidRPr="000A7C28" w:rsidRDefault="004C1ABE" w:rsidP="00B128AF">
      <w:pPr>
        <w:rPr>
          <w:sz w:val="14"/>
        </w:rPr>
      </w:pPr>
      <w:r w:rsidRPr="000A7C28">
        <w:rPr>
          <w:rStyle w:val="Underline"/>
          <w:highlight w:val="cyan"/>
        </w:rPr>
        <w:t>It is hard to imagine</w:t>
      </w:r>
      <w:r w:rsidRPr="00C65BED">
        <w:rPr>
          <w:rStyle w:val="Underline"/>
        </w:rPr>
        <w:t xml:space="preserve"> that a </w:t>
      </w:r>
      <w:r w:rsidRPr="000A7C28">
        <w:rPr>
          <w:rStyle w:val="Underline"/>
          <w:highlight w:val="cyan"/>
        </w:rPr>
        <w:t>TPA</w:t>
      </w:r>
      <w:r w:rsidRPr="00C65BED">
        <w:rPr>
          <w:rStyle w:val="Underline"/>
        </w:rPr>
        <w:t xml:space="preserve"> bill </w:t>
      </w:r>
      <w:r w:rsidRPr="000A7C28">
        <w:rPr>
          <w:rStyle w:val="Underline"/>
          <w:highlight w:val="cyan"/>
        </w:rPr>
        <w:t xml:space="preserve">will </w:t>
      </w:r>
      <w:r w:rsidR="00B128AF">
        <w:rPr>
          <w:rStyle w:val="Underline"/>
        </w:rPr>
        <w:t>…</w:t>
      </w:r>
      <w:r w:rsidRPr="00C65BED">
        <w:rPr>
          <w:rStyle w:val="Underline"/>
        </w:rPr>
        <w:t>. We believe that he will</w:t>
      </w:r>
      <w:r w:rsidRPr="000A7C28">
        <w:rPr>
          <w:sz w:val="14"/>
        </w:rPr>
        <w:t>.</w:t>
      </w:r>
    </w:p>
    <w:p w:rsidR="004C1ABE" w:rsidRDefault="004C1ABE" w:rsidP="004C1ABE"/>
    <w:p w:rsidR="004C1ABE" w:rsidRPr="00621994" w:rsidRDefault="004C1ABE" w:rsidP="004C1ABE">
      <w:pPr>
        <w:rPr>
          <w:b/>
        </w:rPr>
      </w:pPr>
      <w:r w:rsidRPr="00621994">
        <w:rPr>
          <w:b/>
        </w:rPr>
        <w:t>Obama is still forcefully pushing TPA – reports to the contrary are second-hand accounts of a Biden remark</w:t>
      </w:r>
    </w:p>
    <w:p w:rsidR="004C1ABE" w:rsidRDefault="004C1ABE" w:rsidP="004C1ABE">
      <w:proofErr w:type="spellStart"/>
      <w:r>
        <w:rPr>
          <w:b/>
        </w:rPr>
        <w:t>Agence</w:t>
      </w:r>
      <w:proofErr w:type="spellEnd"/>
      <w:r>
        <w:rPr>
          <w:b/>
        </w:rPr>
        <w:t xml:space="preserve"> France </w:t>
      </w:r>
      <w:proofErr w:type="spellStart"/>
      <w:r>
        <w:rPr>
          <w:b/>
        </w:rPr>
        <w:t>Presse</w:t>
      </w:r>
      <w:proofErr w:type="spellEnd"/>
      <w:r>
        <w:rPr>
          <w:b/>
        </w:rPr>
        <w:t xml:space="preserve">, 2/14/14 </w:t>
      </w:r>
      <w:r>
        <w:t xml:space="preserve">(“White House insists still pushing Asia trade pact” </w:t>
      </w:r>
      <w:proofErr w:type="spellStart"/>
      <w:r>
        <w:t>factiva</w:t>
      </w:r>
      <w:proofErr w:type="spellEnd"/>
      <w:r>
        <w:t>)</w:t>
      </w:r>
    </w:p>
    <w:p w:rsidR="004C1ABE" w:rsidRDefault="004C1ABE" w:rsidP="004C1ABE"/>
    <w:p w:rsidR="004C1ABE" w:rsidRPr="000A7C28" w:rsidRDefault="004C1ABE" w:rsidP="00B128AF">
      <w:pPr>
        <w:rPr>
          <w:sz w:val="14"/>
        </w:rPr>
      </w:pPr>
      <w:r w:rsidRPr="00AD62DE">
        <w:rPr>
          <w:rStyle w:val="Underline"/>
        </w:rPr>
        <w:t xml:space="preserve">The </w:t>
      </w:r>
      <w:r w:rsidRPr="000A7C28">
        <w:rPr>
          <w:rStyle w:val="Underline"/>
          <w:highlight w:val="cyan"/>
        </w:rPr>
        <w:t>White House</w:t>
      </w:r>
      <w:r w:rsidRPr="000A7C28">
        <w:rPr>
          <w:sz w:val="14"/>
        </w:rPr>
        <w:t xml:space="preserve"> on Friday </w:t>
      </w:r>
      <w:r w:rsidRPr="000A7C28">
        <w:rPr>
          <w:rStyle w:val="Underline"/>
          <w:highlight w:val="cyan"/>
        </w:rPr>
        <w:t xml:space="preserve">rushed to </w:t>
      </w:r>
      <w:r w:rsidR="00B128AF">
        <w:rPr>
          <w:rStyle w:val="Underline"/>
        </w:rPr>
        <w:t>…</w:t>
      </w:r>
      <w:r w:rsidRPr="00AD62DE">
        <w:rPr>
          <w:rStyle w:val="Underline"/>
        </w:rPr>
        <w:t xml:space="preserve"> that </w:t>
      </w:r>
      <w:r w:rsidRPr="000A7C28">
        <w:rPr>
          <w:rStyle w:val="Underline"/>
          <w:highlight w:val="cyan"/>
        </w:rPr>
        <w:t>the vice president may have said in a closed door session</w:t>
      </w:r>
      <w:r w:rsidRPr="000A7C28">
        <w:rPr>
          <w:sz w:val="14"/>
        </w:rPr>
        <w:t>," the official said.</w:t>
      </w:r>
    </w:p>
    <w:p w:rsidR="004C1ABE" w:rsidRDefault="004C1ABE" w:rsidP="004C1ABE"/>
    <w:p w:rsidR="004C1ABE" w:rsidRPr="004C1ABE" w:rsidRDefault="004C1ABE" w:rsidP="004C1ABE">
      <w:pPr>
        <w:rPr>
          <w:b/>
          <w:u w:val="single"/>
        </w:rPr>
      </w:pPr>
      <w:r w:rsidRPr="004C1ABE">
        <w:rPr>
          <w:b/>
          <w:u w:val="single"/>
        </w:rPr>
        <w:t>AT: REID BLOCKS</w:t>
      </w:r>
    </w:p>
    <w:p w:rsidR="004C1ABE" w:rsidRDefault="004C1ABE" w:rsidP="004C1ABE">
      <w:pPr>
        <w:rPr>
          <w:b/>
        </w:rPr>
      </w:pPr>
      <w:r w:rsidRPr="00F86DB6">
        <w:rPr>
          <w:b/>
        </w:rPr>
        <w:t>Reid’s opposition just means it will be a massive fight and require Obama’s political capital with Democrats</w:t>
      </w:r>
    </w:p>
    <w:p w:rsidR="004C1ABE" w:rsidRPr="00B87A0D" w:rsidRDefault="004C1ABE" w:rsidP="004C1ABE">
      <w:r>
        <w:rPr>
          <w:b/>
        </w:rPr>
        <w:t xml:space="preserve">Hughes, 1/30/14 </w:t>
      </w:r>
      <w:r>
        <w:t>(Krista, Reuters, “Analysis: White House hopes for fast-track trade hit political tangle” http://www.reuters.com/article/2014/01/31/us-usa-trade-analysis-idUSBREA0U05T20140131)</w:t>
      </w:r>
    </w:p>
    <w:p w:rsidR="004C1ABE" w:rsidRDefault="004C1ABE" w:rsidP="004C1ABE"/>
    <w:p w:rsidR="004C1ABE" w:rsidRPr="00E776A2" w:rsidRDefault="004C1ABE" w:rsidP="00B128AF">
      <w:pPr>
        <w:rPr>
          <w:sz w:val="14"/>
        </w:rPr>
      </w:pPr>
      <w:r w:rsidRPr="00E776A2">
        <w:rPr>
          <w:sz w:val="14"/>
        </w:rPr>
        <w:t xml:space="preserve"> (Reuters) </w:t>
      </w:r>
      <w:proofErr w:type="gramStart"/>
      <w:r w:rsidRPr="00E776A2">
        <w:rPr>
          <w:sz w:val="14"/>
        </w:rPr>
        <w:t xml:space="preserve">- President Barack </w:t>
      </w:r>
      <w:r w:rsidRPr="00503552">
        <w:rPr>
          <w:rStyle w:val="Underline"/>
          <w:highlight w:val="cyan"/>
        </w:rPr>
        <w:t>Obama's push for</w:t>
      </w:r>
      <w:r w:rsidRPr="00B87A0D">
        <w:rPr>
          <w:rStyle w:val="Underline"/>
        </w:rPr>
        <w:t xml:space="preserve"> </w:t>
      </w:r>
      <w:r w:rsidRPr="00E776A2">
        <w:rPr>
          <w:sz w:val="14"/>
        </w:rPr>
        <w:t>authority to</w:t>
      </w:r>
      <w:r w:rsidRPr="00B87A0D">
        <w:rPr>
          <w:rStyle w:val="Underline"/>
        </w:rPr>
        <w:t xml:space="preserve"> </w:t>
      </w:r>
      <w:r w:rsidRPr="00503552">
        <w:rPr>
          <w:rStyle w:val="Underline"/>
          <w:highlight w:val="cyan"/>
        </w:rPr>
        <w:t>fast-</w:t>
      </w:r>
      <w:r w:rsidR="00B128AF">
        <w:rPr>
          <w:rStyle w:val="Underline"/>
          <w:highlight w:val="cyan"/>
        </w:rPr>
        <w:t>…</w:t>
      </w:r>
      <w:r w:rsidRPr="00022D59">
        <w:rPr>
          <w:rStyle w:val="Underline"/>
          <w:highlight w:val="cyan"/>
        </w:rPr>
        <w:t xml:space="preserve"> </w:t>
      </w:r>
      <w:r w:rsidRPr="00022D59">
        <w:rPr>
          <w:rStyle w:val="Emphasis"/>
          <w:highlight w:val="cyan"/>
        </w:rPr>
        <w:t>how much political capital to expend</w:t>
      </w:r>
      <w:r w:rsidRPr="00E776A2">
        <w:rPr>
          <w:sz w:val="14"/>
        </w:rPr>
        <w:t xml:space="preserve"> lining up support on a politically contentious measure ahead of the elections.</w:t>
      </w:r>
      <w:proofErr w:type="gramEnd"/>
    </w:p>
    <w:p w:rsidR="004C1ABE" w:rsidRDefault="004C1ABE" w:rsidP="004C1ABE">
      <w:pPr>
        <w:rPr>
          <w:b/>
        </w:rPr>
      </w:pPr>
    </w:p>
    <w:p w:rsidR="004C1ABE" w:rsidRDefault="004C1ABE" w:rsidP="004C1ABE">
      <w:pPr>
        <w:rPr>
          <w:b/>
        </w:rPr>
      </w:pPr>
      <w:r w:rsidRPr="00F86DB6">
        <w:rPr>
          <w:b/>
        </w:rPr>
        <w:t>That means it will still pass, just with amendments for labor protections</w:t>
      </w:r>
    </w:p>
    <w:p w:rsidR="004C1ABE" w:rsidRPr="00385BB9" w:rsidRDefault="004C1ABE" w:rsidP="004C1ABE">
      <w:r>
        <w:rPr>
          <w:b/>
        </w:rPr>
        <w:t xml:space="preserve">The Economist, 2/8/14 – </w:t>
      </w:r>
      <w:r>
        <w:t>(“When Harry mugged Barry”</w:t>
      </w:r>
    </w:p>
    <w:p w:rsidR="004C1ABE" w:rsidRDefault="004C1ABE" w:rsidP="004C1ABE">
      <w:hyperlink r:id="rId29" w:history="1">
        <w:r w:rsidRPr="00AC3A99">
          <w:rPr>
            <w:rStyle w:val="Hyperlink"/>
          </w:rPr>
          <w:t>http://www.economist.com/news/united-states/21595958-harry-reid-threatens-impoverish-world-least-600-billion-year-when-harry</w:t>
        </w:r>
      </w:hyperlink>
    </w:p>
    <w:p w:rsidR="004C1ABE" w:rsidRDefault="004C1ABE" w:rsidP="004C1ABE"/>
    <w:p w:rsidR="00B128AF" w:rsidRDefault="004C1ABE" w:rsidP="004C1ABE">
      <w:pPr>
        <w:rPr>
          <w:sz w:val="14"/>
        </w:rPr>
      </w:pPr>
      <w:r w:rsidRPr="00E776A2">
        <w:rPr>
          <w:sz w:val="14"/>
        </w:rPr>
        <w:t xml:space="preserve">Barely had he left the podium when </w:t>
      </w:r>
      <w:proofErr w:type="spellStart"/>
      <w:r w:rsidRPr="00E776A2">
        <w:rPr>
          <w:sz w:val="14"/>
        </w:rPr>
        <w:t>Mr</w:t>
      </w:r>
      <w:proofErr w:type="spellEnd"/>
      <w:r w:rsidRPr="00E776A2">
        <w:rPr>
          <w:sz w:val="14"/>
        </w:rPr>
        <w:t xml:space="preserve"> Reid mugged him. Answering questions from </w:t>
      </w:r>
    </w:p>
    <w:p w:rsidR="00B128AF" w:rsidRDefault="00B128AF" w:rsidP="004C1ABE">
      <w:pPr>
        <w:rPr>
          <w:sz w:val="14"/>
        </w:rPr>
      </w:pPr>
      <w:r>
        <w:rPr>
          <w:sz w:val="14"/>
        </w:rPr>
        <w:t>AND</w:t>
      </w:r>
    </w:p>
    <w:p w:rsidR="004C1ABE" w:rsidRDefault="004C1ABE" w:rsidP="004C1ABE">
      <w:pPr>
        <w:rPr>
          <w:sz w:val="14"/>
        </w:rPr>
      </w:pPr>
      <w:r w:rsidRPr="00022D59">
        <w:rPr>
          <w:rStyle w:val="Underline"/>
          <w:highlight w:val="cyan"/>
        </w:rPr>
        <w:t xml:space="preserve">, and </w:t>
      </w:r>
      <w:r w:rsidRPr="00022D59">
        <w:rPr>
          <w:rStyle w:val="Emphasis"/>
          <w:highlight w:val="cyan"/>
        </w:rPr>
        <w:t>the bill should pass</w:t>
      </w:r>
      <w:r w:rsidRPr="00E776A2">
        <w:rPr>
          <w:sz w:val="14"/>
        </w:rPr>
        <w:t>. The White House remains publicly optimistic.</w:t>
      </w:r>
    </w:p>
    <w:p w:rsidR="004C1ABE" w:rsidRDefault="004C1ABE" w:rsidP="004C1ABE">
      <w:pPr>
        <w:rPr>
          <w:sz w:val="14"/>
        </w:rPr>
      </w:pPr>
    </w:p>
    <w:p w:rsidR="004C1ABE" w:rsidRPr="004C1ABE" w:rsidRDefault="004C1ABE" w:rsidP="004C1ABE">
      <w:pPr>
        <w:rPr>
          <w:b/>
          <w:u w:val="single"/>
        </w:rPr>
      </w:pPr>
      <w:r w:rsidRPr="004C1ABE">
        <w:rPr>
          <w:b/>
          <w:u w:val="single"/>
        </w:rPr>
        <w:t>AT: PELOSI BLOCKS</w:t>
      </w:r>
    </w:p>
    <w:p w:rsidR="004C1ABE" w:rsidRPr="00621994" w:rsidRDefault="004C1ABE" w:rsidP="004C1ABE">
      <w:pPr>
        <w:rPr>
          <w:b/>
        </w:rPr>
      </w:pPr>
      <w:r w:rsidRPr="00621994">
        <w:rPr>
          <w:b/>
        </w:rPr>
        <w:t>Pelosi isn’t opposed to fast track, only the current form – amendments solve</w:t>
      </w:r>
    </w:p>
    <w:p w:rsidR="004C1ABE" w:rsidRDefault="004C1ABE" w:rsidP="004C1ABE">
      <w:r>
        <w:rPr>
          <w:b/>
        </w:rPr>
        <w:t xml:space="preserve">Inside U.S. Trade, 2/14/14 </w:t>
      </w:r>
      <w:r>
        <w:t xml:space="preserve">(“Pelosi Rejects Camp-Baucus Fast-Track Bill, But Not Obama Trade Agenda” </w:t>
      </w:r>
      <w:proofErr w:type="spellStart"/>
      <w:r>
        <w:t>factiva</w:t>
      </w:r>
      <w:proofErr w:type="spellEnd"/>
      <w:r>
        <w:t>)</w:t>
      </w:r>
    </w:p>
    <w:p w:rsidR="004C1ABE" w:rsidRDefault="004C1ABE" w:rsidP="004C1ABE"/>
    <w:p w:rsidR="004C1ABE" w:rsidRPr="00C453EE" w:rsidRDefault="004C1ABE" w:rsidP="00B128AF">
      <w:pPr>
        <w:rPr>
          <w:sz w:val="14"/>
        </w:rPr>
      </w:pPr>
      <w:r w:rsidRPr="00C453EE">
        <w:rPr>
          <w:sz w:val="14"/>
        </w:rPr>
        <w:t xml:space="preserve">At a press conference following the rally, </w:t>
      </w:r>
      <w:r w:rsidRPr="00AF7E73">
        <w:rPr>
          <w:rStyle w:val="Underline"/>
          <w:highlight w:val="cyan"/>
        </w:rPr>
        <w:t>Pelosi clarified</w:t>
      </w:r>
      <w:r w:rsidRPr="00B74258">
        <w:rPr>
          <w:rStyle w:val="Underline"/>
        </w:rPr>
        <w:t xml:space="preserve"> that </w:t>
      </w:r>
      <w:r w:rsidRPr="00AF7E73">
        <w:rPr>
          <w:rStyle w:val="Underline"/>
          <w:highlight w:val="cyan"/>
        </w:rPr>
        <w:t xml:space="preserve">her </w:t>
      </w:r>
      <w:r w:rsidR="00B128AF">
        <w:rPr>
          <w:rStyle w:val="Underline"/>
        </w:rPr>
        <w:t>…</w:t>
      </w:r>
      <w:r w:rsidRPr="00B74258">
        <w:rPr>
          <w:rStyle w:val="Underline"/>
        </w:rPr>
        <w:t xml:space="preserve"> passed to</w:t>
      </w:r>
      <w:r w:rsidRPr="00C453EE">
        <w:rPr>
          <w:sz w:val="14"/>
        </w:rPr>
        <w:t xml:space="preserve"> Sen. Ron </w:t>
      </w:r>
      <w:r w:rsidRPr="00B74258">
        <w:rPr>
          <w:rStyle w:val="Underline"/>
        </w:rPr>
        <w:t>Wyden</w:t>
      </w:r>
      <w:r w:rsidRPr="00C453EE">
        <w:rPr>
          <w:sz w:val="14"/>
        </w:rPr>
        <w:t xml:space="preserve"> (D-OR). Even business supporters of the current bill acknowledge that it will not move forward in its current form, but insist that it is a good starting point for a debate on fast-track renewal.</w:t>
      </w:r>
    </w:p>
    <w:p w:rsidR="004C1ABE" w:rsidRDefault="004C1ABE" w:rsidP="004C1ABE">
      <w:pPr>
        <w:rPr>
          <w:sz w:val="14"/>
        </w:rPr>
      </w:pPr>
    </w:p>
    <w:p w:rsidR="004C1ABE" w:rsidRDefault="004C1ABE" w:rsidP="004C1ABE">
      <w:pPr>
        <w:rPr>
          <w:sz w:val="14"/>
        </w:rPr>
      </w:pPr>
    </w:p>
    <w:p w:rsidR="004C1ABE" w:rsidRPr="004C1ABE" w:rsidRDefault="004C1ABE" w:rsidP="004C1ABE">
      <w:pPr>
        <w:rPr>
          <w:b/>
          <w:u w:val="single"/>
        </w:rPr>
      </w:pPr>
      <w:r w:rsidRPr="004C1ABE">
        <w:rPr>
          <w:b/>
          <w:u w:val="single"/>
        </w:rPr>
        <w:t>AT: WYDEN BLOCKS</w:t>
      </w:r>
    </w:p>
    <w:p w:rsidR="004C1ABE" w:rsidRDefault="004C1ABE" w:rsidP="004C1ABE"/>
    <w:p w:rsidR="004C1ABE" w:rsidRPr="00F86DB6" w:rsidRDefault="004C1ABE" w:rsidP="004C1ABE">
      <w:pPr>
        <w:rPr>
          <w:b/>
        </w:rPr>
      </w:pPr>
      <w:r w:rsidRPr="00F86DB6">
        <w:rPr>
          <w:b/>
        </w:rPr>
        <w:t>Wyden is moving slowly but supports TPA</w:t>
      </w:r>
    </w:p>
    <w:p w:rsidR="004C1ABE" w:rsidRDefault="004C1ABE" w:rsidP="004C1ABE">
      <w:proofErr w:type="spellStart"/>
      <w:r>
        <w:rPr>
          <w:b/>
        </w:rPr>
        <w:t>Mapes</w:t>
      </w:r>
      <w:proofErr w:type="spellEnd"/>
      <w:r>
        <w:rPr>
          <w:b/>
        </w:rPr>
        <w:t xml:space="preserve">, 2/8/14 </w:t>
      </w:r>
      <w:r>
        <w:t xml:space="preserve">(Jeff, “Ron Wyden, near to Finance chairmanship, seeks tax breakthrough with Republicans” Oregon Live, </w:t>
      </w:r>
      <w:hyperlink r:id="rId30" w:history="1">
        <w:r w:rsidRPr="00AC3A99">
          <w:rPr>
            <w:rStyle w:val="Hyperlink"/>
          </w:rPr>
          <w:t>http://www.oregonlive.com/mapes/index.ssf/2014/02/ron_wyden_near_to_finance_chai.html</w:t>
        </w:r>
      </w:hyperlink>
      <w:r>
        <w:t>)</w:t>
      </w:r>
    </w:p>
    <w:p w:rsidR="004C1ABE" w:rsidRPr="00992962" w:rsidRDefault="004C1ABE" w:rsidP="004C1ABE"/>
    <w:p w:rsidR="004C1ABE" w:rsidRDefault="004C1ABE" w:rsidP="00B128AF">
      <w:r w:rsidRPr="006E6F3A">
        <w:rPr>
          <w:rStyle w:val="Underline"/>
        </w:rPr>
        <w:t>On</w:t>
      </w:r>
      <w:r w:rsidRPr="005A0C9A">
        <w:t xml:space="preserve"> international</w:t>
      </w:r>
      <w:r w:rsidRPr="00992962">
        <w:rPr>
          <w:rStyle w:val="Underline"/>
        </w:rPr>
        <w:t xml:space="preserve"> </w:t>
      </w:r>
      <w:r w:rsidRPr="006E6F3A">
        <w:rPr>
          <w:rStyle w:val="Underline"/>
        </w:rPr>
        <w:t>trade</w:t>
      </w:r>
      <w:r w:rsidRPr="005A0C9A">
        <w:t>, the</w:t>
      </w:r>
      <w:r w:rsidRPr="00992962">
        <w:rPr>
          <w:rStyle w:val="Underline"/>
        </w:rPr>
        <w:t xml:space="preserve"> </w:t>
      </w:r>
      <w:r w:rsidRPr="006E6F3A">
        <w:rPr>
          <w:rStyle w:val="Underline"/>
          <w:highlight w:val="cyan"/>
        </w:rPr>
        <w:t>Obama</w:t>
      </w:r>
      <w:r w:rsidRPr="005A0C9A">
        <w:t xml:space="preserve"> administration</w:t>
      </w:r>
      <w:r w:rsidRPr="00992962">
        <w:rPr>
          <w:rStyle w:val="Underline"/>
        </w:rPr>
        <w:t xml:space="preserve"> </w:t>
      </w:r>
      <w:r w:rsidRPr="006E6F3A">
        <w:rPr>
          <w:rStyle w:val="Underline"/>
          <w:highlight w:val="cyan"/>
        </w:rPr>
        <w:t xml:space="preserve">has </w:t>
      </w:r>
      <w:r w:rsidR="00B128AF">
        <w:rPr>
          <w:rStyle w:val="Underline"/>
          <w:highlight w:val="cyan"/>
        </w:rPr>
        <w:t>…</w:t>
      </w:r>
      <w:r w:rsidRPr="006E6F3A">
        <w:rPr>
          <w:rStyle w:val="Underline"/>
          <w:highlight w:val="cyan"/>
        </w:rPr>
        <w:t xml:space="preserve"> way to grow more</w:t>
      </w:r>
      <w:r w:rsidRPr="005A0C9A">
        <w:rPr>
          <w:rStyle w:val="Underline"/>
        </w:rPr>
        <w:t xml:space="preserve"> good-paying </w:t>
      </w:r>
      <w:r w:rsidRPr="006E6F3A">
        <w:rPr>
          <w:rStyle w:val="Underline"/>
          <w:highlight w:val="cyan"/>
        </w:rPr>
        <w:t>jobs</w:t>
      </w:r>
      <w:r w:rsidRPr="005A0C9A">
        <w:rPr>
          <w:rStyle w:val="Underline"/>
        </w:rPr>
        <w:t xml:space="preserve"> for middle-class folks," </w:t>
      </w:r>
      <w:r w:rsidRPr="006E6F3A">
        <w:rPr>
          <w:rStyle w:val="Underline"/>
          <w:highlight w:val="cyan"/>
        </w:rPr>
        <w:t>he said</w:t>
      </w:r>
      <w:r>
        <w:t>.</w:t>
      </w:r>
    </w:p>
    <w:p w:rsidR="004C1ABE" w:rsidRDefault="004C1ABE" w:rsidP="004C1ABE"/>
    <w:p w:rsidR="004C1ABE" w:rsidRPr="00E776A2" w:rsidRDefault="004C1ABE" w:rsidP="004C1ABE">
      <w:pPr>
        <w:rPr>
          <w:sz w:val="14"/>
        </w:rPr>
      </w:pPr>
    </w:p>
    <w:p w:rsidR="004C1ABE" w:rsidRDefault="004C1ABE" w:rsidP="004C1ABE"/>
    <w:p w:rsidR="004C1ABE" w:rsidRPr="005D0D6B" w:rsidRDefault="004C1ABE" w:rsidP="004C1ABE"/>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3C0A"/>
    <w:multiLevelType w:val="hybridMultilevel"/>
    <w:tmpl w:val="6248F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B9176B"/>
    <w:multiLevelType w:val="hybridMultilevel"/>
    <w:tmpl w:val="9CF03438"/>
    <w:lvl w:ilvl="0" w:tplc="4C441BB0">
      <w:start w:val="20"/>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AF26923"/>
    <w:multiLevelType w:val="hybridMultilevel"/>
    <w:tmpl w:val="B4E4202A"/>
    <w:lvl w:ilvl="0" w:tplc="71BA8E4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747576B"/>
    <w:multiLevelType w:val="hybridMultilevel"/>
    <w:tmpl w:val="6ECA9520"/>
    <w:lvl w:ilvl="0" w:tplc="BFB61D74">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DB4459"/>
    <w:multiLevelType w:val="hybridMultilevel"/>
    <w:tmpl w:val="A35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A6A8F"/>
    <w:multiLevelType w:val="hybridMultilevel"/>
    <w:tmpl w:val="9DE8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F606A6"/>
    <w:multiLevelType w:val="hybridMultilevel"/>
    <w:tmpl w:val="78B2E946"/>
    <w:lvl w:ilvl="0" w:tplc="E414884E">
      <w:start w:val="20"/>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65525A27"/>
    <w:multiLevelType w:val="hybridMultilevel"/>
    <w:tmpl w:val="D164915E"/>
    <w:lvl w:ilvl="0" w:tplc="CFE65406">
      <w:numFmt w:val="bullet"/>
      <w:lvlText w:val="-"/>
      <w:lvlJc w:val="left"/>
      <w:pPr>
        <w:ind w:left="420" w:hanging="360"/>
      </w:pPr>
      <w:rPr>
        <w:rFonts w:ascii="Georgia" w:eastAsiaTheme="minorHAnsi" w:hAnsi="Georg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686366C3"/>
    <w:multiLevelType w:val="hybridMultilevel"/>
    <w:tmpl w:val="84204350"/>
    <w:lvl w:ilvl="0" w:tplc="C094A3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22CC1"/>
    <w:multiLevelType w:val="hybridMultilevel"/>
    <w:tmpl w:val="B00687B2"/>
    <w:lvl w:ilvl="0" w:tplc="7E9A7D0C">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0"/>
  </w:num>
  <w:num w:numId="5">
    <w:abstractNumId w:val="13"/>
  </w:num>
  <w:num w:numId="6">
    <w:abstractNumId w:val="3"/>
  </w:num>
  <w:num w:numId="7">
    <w:abstractNumId w:val="14"/>
  </w:num>
  <w:num w:numId="8">
    <w:abstractNumId w:val="5"/>
  </w:num>
  <w:num w:numId="9">
    <w:abstractNumId w:val="0"/>
  </w:num>
  <w:num w:numId="10">
    <w:abstractNumId w:val="12"/>
  </w:num>
  <w:num w:numId="11">
    <w:abstractNumId w:val="11"/>
  </w:num>
  <w:num w:numId="12">
    <w:abstractNumId w:val="8"/>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BE"/>
    <w:rsid w:val="0013076A"/>
    <w:rsid w:val="00132616"/>
    <w:rsid w:val="0039273D"/>
    <w:rsid w:val="004C1ABE"/>
    <w:rsid w:val="0057325C"/>
    <w:rsid w:val="005A4465"/>
    <w:rsid w:val="005E2F97"/>
    <w:rsid w:val="007075A7"/>
    <w:rsid w:val="00857A2E"/>
    <w:rsid w:val="00B1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1A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autoRedefine/>
    <w:uiPriority w:val="1"/>
    <w:qFormat/>
    <w:rsid w:val="004C1AB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4C1AB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4C1AB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4C1ABE"/>
    <w:pPr>
      <w:keepNext/>
      <w:keepLines/>
      <w:outlineLvl w:val="3"/>
    </w:pPr>
    <w:rPr>
      <w:rFonts w:eastAsia="Times New Roman" w:cstheme="minorBidi"/>
      <w:b/>
      <w:bCs/>
      <w:iCs/>
    </w:rPr>
  </w:style>
  <w:style w:type="paragraph" w:styleId="Heading5">
    <w:name w:val="heading 5"/>
    <w:basedOn w:val="Normal"/>
    <w:next w:val="Normal"/>
    <w:link w:val="Heading5Char"/>
    <w:uiPriority w:val="9"/>
    <w:unhideWhenUsed/>
    <w:qFormat/>
    <w:rsid w:val="004C1ABE"/>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rsid w:val="004C1A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ABE"/>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
    <w:basedOn w:val="DefaultParagraphFont"/>
    <w:link w:val="Heading1"/>
    <w:uiPriority w:val="1"/>
    <w:rsid w:val="004C1AB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4C1ABE"/>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4C1ABE"/>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4C1ABE"/>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
    <w:uiPriority w:val="7"/>
    <w:qFormat/>
    <w:rsid w:val="004C1AB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4C1ABE"/>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4C1AB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C1ABE"/>
    <w:rPr>
      <w:rFonts w:ascii="Georgia" w:hAnsi="Georgia"/>
      <w:b/>
      <w:bCs/>
      <w:sz w:val="22"/>
      <w:u w:val="none"/>
    </w:rPr>
  </w:style>
  <w:style w:type="paragraph" w:styleId="Header">
    <w:name w:val="header"/>
    <w:basedOn w:val="Normal"/>
    <w:link w:val="HeaderChar"/>
    <w:uiPriority w:val="99"/>
    <w:rsid w:val="004C1ABE"/>
    <w:pPr>
      <w:tabs>
        <w:tab w:val="center" w:pos="4680"/>
        <w:tab w:val="right" w:pos="9360"/>
      </w:tabs>
    </w:pPr>
  </w:style>
  <w:style w:type="character" w:customStyle="1" w:styleId="HeaderChar">
    <w:name w:val="Header Char"/>
    <w:basedOn w:val="DefaultParagraphFont"/>
    <w:link w:val="Header"/>
    <w:uiPriority w:val="99"/>
    <w:rsid w:val="004C1ABE"/>
    <w:rPr>
      <w:rFonts w:ascii="Georgia" w:hAnsi="Georgia" w:cs="Calibri"/>
    </w:rPr>
  </w:style>
  <w:style w:type="paragraph" w:styleId="Footer">
    <w:name w:val="footer"/>
    <w:basedOn w:val="Normal"/>
    <w:link w:val="FooterChar"/>
    <w:uiPriority w:val="99"/>
    <w:rsid w:val="004C1ABE"/>
    <w:pPr>
      <w:tabs>
        <w:tab w:val="center" w:pos="4680"/>
        <w:tab w:val="right" w:pos="9360"/>
      </w:tabs>
    </w:pPr>
  </w:style>
  <w:style w:type="character" w:customStyle="1" w:styleId="FooterChar">
    <w:name w:val="Footer Char"/>
    <w:basedOn w:val="DefaultParagraphFont"/>
    <w:link w:val="Footer"/>
    <w:uiPriority w:val="99"/>
    <w:rsid w:val="004C1ABE"/>
    <w:rPr>
      <w:rFonts w:ascii="Georgia" w:hAnsi="Georgia" w:cs="Calibri"/>
    </w:rPr>
  </w:style>
  <w:style w:type="character" w:styleId="Hyperlink">
    <w:name w:val="Hyperlink"/>
    <w:aliases w:val="heading 1 (block title),Important,Read,Card Text,Internet Link"/>
    <w:basedOn w:val="DefaultParagraphFont"/>
    <w:uiPriority w:val="99"/>
    <w:rsid w:val="004C1ABE"/>
    <w:rPr>
      <w:color w:val="auto"/>
      <w:u w:val="none"/>
    </w:rPr>
  </w:style>
  <w:style w:type="character" w:styleId="FollowedHyperlink">
    <w:name w:val="FollowedHyperlink"/>
    <w:basedOn w:val="DefaultParagraphFont"/>
    <w:uiPriority w:val="99"/>
    <w:semiHidden/>
    <w:rsid w:val="004C1ABE"/>
    <w:rPr>
      <w:color w:val="auto"/>
      <w:u w:val="none"/>
    </w:rPr>
  </w:style>
  <w:style w:type="character" w:customStyle="1" w:styleId="Heading5Char">
    <w:name w:val="Heading 5 Char"/>
    <w:basedOn w:val="DefaultParagraphFont"/>
    <w:link w:val="Heading5"/>
    <w:uiPriority w:val="9"/>
    <w:rsid w:val="004C1ABE"/>
    <w:rPr>
      <w:rFonts w:ascii="Calibri" w:eastAsia="Times New Roman" w:hAnsi="Calibri" w:cs="Times New Roman"/>
      <w:b/>
      <w:bCs/>
      <w:i/>
      <w:iCs/>
      <w:sz w:val="26"/>
      <w:szCs w:val="26"/>
    </w:rPr>
  </w:style>
  <w:style w:type="numbering" w:customStyle="1" w:styleId="NoList1">
    <w:name w:val="No List1"/>
    <w:next w:val="NoList"/>
    <w:uiPriority w:val="99"/>
    <w:semiHidden/>
    <w:unhideWhenUsed/>
    <w:rsid w:val="004C1ABE"/>
  </w:style>
  <w:style w:type="paragraph" w:styleId="DocumentMap">
    <w:name w:val="Document Map"/>
    <w:basedOn w:val="Normal"/>
    <w:link w:val="DocumentMapChar"/>
    <w:semiHidden/>
    <w:unhideWhenUsed/>
    <w:rsid w:val="004C1ABE"/>
    <w:rPr>
      <w:rFonts w:ascii="Lucida Grande" w:hAnsi="Lucida Grande" w:cs="Lucida Grande"/>
    </w:rPr>
  </w:style>
  <w:style w:type="character" w:customStyle="1" w:styleId="DocumentMapChar">
    <w:name w:val="Document Map Char"/>
    <w:basedOn w:val="DefaultParagraphFont"/>
    <w:link w:val="DocumentMap"/>
    <w:semiHidden/>
    <w:rsid w:val="004C1ABE"/>
    <w:rPr>
      <w:rFonts w:ascii="Lucida Grande" w:hAnsi="Lucida Grande" w:cs="Lucida Grande"/>
    </w:rPr>
  </w:style>
  <w:style w:type="paragraph" w:styleId="ListParagraph">
    <w:name w:val="List Paragraph"/>
    <w:basedOn w:val="Normal"/>
    <w:uiPriority w:val="34"/>
    <w:qFormat/>
    <w:rsid w:val="004C1ABE"/>
    <w:pPr>
      <w:ind w:left="720"/>
    </w:pPr>
  </w:style>
  <w:style w:type="character" w:styleId="PageNumber">
    <w:name w:val="page number"/>
    <w:basedOn w:val="DefaultParagraphFont"/>
    <w:uiPriority w:val="99"/>
    <w:semiHidden/>
    <w:unhideWhenUsed/>
    <w:rsid w:val="004C1ABE"/>
  </w:style>
  <w:style w:type="character" w:customStyle="1" w:styleId="BoldUnderlineChar">
    <w:name w:val="Bold Underline Char"/>
    <w:uiPriority w:val="99"/>
    <w:locked/>
    <w:rsid w:val="004C1ABE"/>
    <w:rPr>
      <w:rFonts w:ascii="Times New Roman" w:eastAsia="Times New Roman" w:hAnsi="Times New Roman" w:cs="Times New Roman"/>
      <w:b/>
      <w:bCs/>
      <w:sz w:val="20"/>
      <w:szCs w:val="24"/>
      <w:u w:val="single"/>
    </w:rPr>
  </w:style>
  <w:style w:type="paragraph" w:customStyle="1" w:styleId="Default">
    <w:name w:val="Default"/>
    <w:basedOn w:val="Normal"/>
    <w:rsid w:val="004C1ABE"/>
    <w:pPr>
      <w:autoSpaceDE w:val="0"/>
      <w:autoSpaceDN w:val="0"/>
      <w:adjustRightInd w:val="0"/>
      <w:spacing w:after="200" w:line="276" w:lineRule="auto"/>
    </w:pPr>
    <w:rPr>
      <w:rFonts w:eastAsia="Times New Roman" w:cs="AKDPE C+ Utopia"/>
      <w:szCs w:val="24"/>
    </w:rPr>
  </w:style>
  <w:style w:type="paragraph" w:styleId="List">
    <w:name w:val="List"/>
    <w:basedOn w:val="Normal"/>
    <w:uiPriority w:val="99"/>
    <w:semiHidden/>
    <w:unhideWhenUsed/>
    <w:rsid w:val="004C1ABE"/>
    <w:rPr>
      <w:rFonts w:eastAsia="Times New Roman" w:cs="Times New Roman"/>
      <w:szCs w:val="24"/>
    </w:rPr>
  </w:style>
  <w:style w:type="paragraph" w:customStyle="1" w:styleId="PageHeaderLine1">
    <w:name w:val="PageHeaderLine1"/>
    <w:basedOn w:val="Normal"/>
    <w:rsid w:val="004C1ABE"/>
    <w:pPr>
      <w:tabs>
        <w:tab w:val="right" w:pos="10800"/>
      </w:tabs>
    </w:pPr>
    <w:rPr>
      <w:rFonts w:eastAsia="Times New Roman" w:cs="Times New Roman"/>
      <w:b/>
      <w:szCs w:val="24"/>
    </w:rPr>
  </w:style>
  <w:style w:type="paragraph" w:customStyle="1" w:styleId="PageHeaderLine2">
    <w:name w:val="PageHeaderLine2"/>
    <w:basedOn w:val="Normal"/>
    <w:next w:val="Normal"/>
    <w:rsid w:val="004C1ABE"/>
    <w:pPr>
      <w:tabs>
        <w:tab w:val="right" w:pos="10800"/>
      </w:tabs>
      <w:spacing w:line="480" w:lineRule="auto"/>
    </w:pPr>
    <w:rPr>
      <w:rFonts w:eastAsia="Times New Roman" w:cs="Times New Roman"/>
      <w:b/>
      <w:szCs w:val="24"/>
    </w:rPr>
  </w:style>
  <w:style w:type="character" w:customStyle="1" w:styleId="underline0">
    <w:name w:val="underline"/>
    <w:link w:val="textbold"/>
    <w:qFormat/>
    <w:rsid w:val="004C1ABE"/>
    <w:rPr>
      <w:rFonts w:ascii="Georgia" w:hAnsi="Georgia"/>
      <w:u w:val="single"/>
    </w:rPr>
  </w:style>
  <w:style w:type="character" w:customStyle="1" w:styleId="term1">
    <w:name w:val="term1"/>
    <w:rsid w:val="004C1ABE"/>
  </w:style>
  <w:style w:type="paragraph" w:styleId="NormalWeb">
    <w:name w:val="Normal (Web)"/>
    <w:basedOn w:val="Normal"/>
    <w:uiPriority w:val="99"/>
    <w:unhideWhenUsed/>
    <w:rsid w:val="004C1A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1ABE"/>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C1ABE"/>
    <w:rPr>
      <w:rFonts w:ascii="Tahoma" w:eastAsia="Times New Roman" w:hAnsi="Tahoma" w:cs="Tahoma"/>
      <w:sz w:val="16"/>
      <w:szCs w:val="16"/>
    </w:rPr>
  </w:style>
  <w:style w:type="paragraph" w:customStyle="1" w:styleId="StyleNormalWebNormalWebChar1CharNormalWebCharCharC">
    <w:name w:val="Style Normal (Web)Normal (Web) Char1 CharNormal (Web) Char Char C..."/>
    <w:basedOn w:val="NormalWeb"/>
    <w:rsid w:val="004C1ABE"/>
    <w:pPr>
      <w:widowControl w:val="0"/>
    </w:pPr>
    <w:rPr>
      <w:rFonts w:ascii="Georgia" w:hAnsi="Georgia"/>
      <w:color w:val="000000"/>
      <w:sz w:val="22"/>
      <w:szCs w:val="20"/>
    </w:rPr>
  </w:style>
  <w:style w:type="paragraph" w:customStyle="1" w:styleId="BlockTitle">
    <w:name w:val="Block Title"/>
    <w:basedOn w:val="Heading1"/>
    <w:next w:val="Normal"/>
    <w:qFormat/>
    <w:rsid w:val="004C1ABE"/>
    <w:pPr>
      <w:pageBreakBefore w:val="0"/>
    </w:pPr>
    <w:rPr>
      <w:rFonts w:eastAsia="Times New Roman" w:cs="Times New Roman"/>
      <w:shadow/>
      <w:color w:val="000000"/>
      <w:sz w:val="32"/>
    </w:rPr>
  </w:style>
  <w:style w:type="character" w:customStyle="1" w:styleId="apple-style-span">
    <w:name w:val="apple-style-span"/>
    <w:rsid w:val="004C1ABE"/>
  </w:style>
  <w:style w:type="paragraph" w:customStyle="1" w:styleId="citenon-bold">
    <w:name w:val="cite non-bold"/>
    <w:basedOn w:val="Normal"/>
    <w:rsid w:val="004C1ABE"/>
    <w:rPr>
      <w:rFonts w:ascii="Times New Roman" w:eastAsia="Times New Roman" w:hAnsi="Times New Roman" w:cs="Times New Roman"/>
      <w:sz w:val="24"/>
      <w:szCs w:val="24"/>
    </w:rPr>
  </w:style>
  <w:style w:type="character" w:customStyle="1" w:styleId="cite">
    <w:name w:val="cite"/>
    <w:rsid w:val="004C1ABE"/>
    <w:rPr>
      <w:rFonts w:ascii="Georgia" w:hAnsi="Georgia"/>
      <w:b/>
      <w:sz w:val="22"/>
      <w:u w:val="none"/>
    </w:rPr>
  </w:style>
  <w:style w:type="paragraph" w:customStyle="1" w:styleId="tag">
    <w:name w:val="tag"/>
    <w:basedOn w:val="Normal"/>
    <w:next w:val="Normal"/>
    <w:rsid w:val="004C1ABE"/>
    <w:rPr>
      <w:rFonts w:eastAsia="Times New Roman" w:cs="Times New Roman"/>
      <w:szCs w:val="24"/>
    </w:rPr>
  </w:style>
  <w:style w:type="character" w:customStyle="1" w:styleId="BoldUnderlining">
    <w:name w:val="Bold Underlining"/>
    <w:rsid w:val="004C1ABE"/>
    <w:rPr>
      <w:u w:val="single"/>
    </w:rPr>
  </w:style>
  <w:style w:type="paragraph" w:customStyle="1" w:styleId="Emphasis1">
    <w:name w:val="Emphasis1"/>
    <w:qFormat/>
    <w:rsid w:val="004C1ABE"/>
    <w:pPr>
      <w:spacing w:after="0" w:line="240" w:lineRule="auto"/>
    </w:pPr>
    <w:rPr>
      <w:rFonts w:ascii="Times New Roman" w:eastAsia="Calibri" w:hAnsi="Times New Roman" w:cs="Times New Roman"/>
      <w:bCs/>
      <w:sz w:val="24"/>
      <w:szCs w:val="27"/>
      <w:u w:val="thick"/>
    </w:rPr>
  </w:style>
  <w:style w:type="paragraph" w:customStyle="1" w:styleId="Reference">
    <w:name w:val="Reference"/>
    <w:qFormat/>
    <w:rsid w:val="004C1ABE"/>
    <w:pPr>
      <w:spacing w:after="0" w:line="240" w:lineRule="auto"/>
    </w:pPr>
    <w:rPr>
      <w:rFonts w:ascii="Times New Roman" w:eastAsia="Calibri" w:hAnsi="Times New Roman" w:cs="Times New Roman"/>
      <w:b/>
      <w:bCs/>
      <w:sz w:val="24"/>
      <w:szCs w:val="27"/>
      <w:u w:val="single"/>
    </w:rPr>
  </w:style>
  <w:style w:type="paragraph" w:customStyle="1" w:styleId="card">
    <w:name w:val="card"/>
    <w:basedOn w:val="Normal"/>
    <w:next w:val="Normal"/>
    <w:link w:val="cardChar"/>
    <w:qFormat/>
    <w:rsid w:val="004C1ABE"/>
    <w:rPr>
      <w:rFonts w:eastAsia="Times New Roman" w:cs="Times New Roman"/>
      <w:szCs w:val="24"/>
    </w:rPr>
  </w:style>
  <w:style w:type="character" w:customStyle="1" w:styleId="inhoud">
    <w:name w:val="inhoud"/>
    <w:rsid w:val="004C1ABE"/>
  </w:style>
  <w:style w:type="paragraph" w:customStyle="1" w:styleId="CardText2">
    <w:name w:val="Card Text 2"/>
    <w:basedOn w:val="Normal"/>
    <w:link w:val="CardText2Char"/>
    <w:rsid w:val="004C1ABE"/>
    <w:rPr>
      <w:rFonts w:eastAsia="Times New Roman" w:cs="Times New Roman"/>
      <w:color w:val="000000"/>
      <w:szCs w:val="24"/>
      <w:u w:val="single"/>
    </w:rPr>
  </w:style>
  <w:style w:type="character" w:customStyle="1" w:styleId="CardText2Char">
    <w:name w:val="Card Text 2 Char"/>
    <w:link w:val="CardText2"/>
    <w:rsid w:val="004C1ABE"/>
    <w:rPr>
      <w:rFonts w:ascii="Georgia" w:eastAsia="Times New Roman" w:hAnsi="Georgia" w:cs="Times New Roman"/>
      <w:color w:val="000000"/>
      <w:szCs w:val="24"/>
      <w:u w:val="single"/>
    </w:rPr>
  </w:style>
  <w:style w:type="paragraph" w:customStyle="1" w:styleId="Debate-CardSmalltextF2">
    <w:name w:val="Debate- Card Small text F2"/>
    <w:basedOn w:val="Normal"/>
    <w:next w:val="Normal"/>
    <w:link w:val="Debate-CardSmalltextF2Char"/>
    <w:qFormat/>
    <w:rsid w:val="004C1ABE"/>
    <w:rPr>
      <w:rFonts w:eastAsia="Times New Roman" w:cs="Times New Roman"/>
      <w:szCs w:val="24"/>
    </w:rPr>
  </w:style>
  <w:style w:type="character" w:customStyle="1" w:styleId="Debate-CardSmalltextF2Char">
    <w:name w:val="Debate- Card Small text F2 Char"/>
    <w:link w:val="Debate-CardSmalltextF2"/>
    <w:locked/>
    <w:rsid w:val="004C1ABE"/>
    <w:rPr>
      <w:rFonts w:ascii="Georgia" w:eastAsia="Times New Roman" w:hAnsi="Georgia" w:cs="Times New Roman"/>
      <w:szCs w:val="24"/>
    </w:rPr>
  </w:style>
  <w:style w:type="character" w:customStyle="1" w:styleId="CardsUnderlined">
    <w:name w:val="Cards Underlined"/>
    <w:rsid w:val="004C1ABE"/>
    <w:rPr>
      <w:rFonts w:ascii="Helvetica" w:hAnsi="Helvetica"/>
      <w:sz w:val="22"/>
      <w:szCs w:val="24"/>
      <w:u w:val="single"/>
    </w:rPr>
  </w:style>
  <w:style w:type="character" w:customStyle="1" w:styleId="Cites-AuthorDate">
    <w:name w:val="Cites-Author/Date"/>
    <w:rsid w:val="004C1ABE"/>
    <w:rPr>
      <w:rFonts w:ascii="Helvetica" w:hAnsi="Helvetica" w:cs="Helvetica"/>
      <w:b/>
      <w:sz w:val="22"/>
      <w:szCs w:val="24"/>
      <w:u w:val="single"/>
    </w:rPr>
  </w:style>
  <w:style w:type="paragraph" w:customStyle="1" w:styleId="Cards">
    <w:name w:val="Cards"/>
    <w:next w:val="Normal"/>
    <w:link w:val="CardsChar"/>
    <w:rsid w:val="004C1ABE"/>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4C1ABE"/>
    <w:rPr>
      <w:rFonts w:ascii="Georgia" w:eastAsia="Calibri" w:hAnsi="Georgia" w:cs="Times New Roman"/>
      <w:szCs w:val="24"/>
    </w:rPr>
  </w:style>
  <w:style w:type="character" w:customStyle="1" w:styleId="cardChar">
    <w:name w:val="card Char"/>
    <w:link w:val="card"/>
    <w:locked/>
    <w:rsid w:val="004C1ABE"/>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4C1ABE"/>
    <w:pPr>
      <w:spacing w:after="200"/>
    </w:pPr>
    <w:rPr>
      <w:rFonts w:eastAsia="Calibri" w:cs="Times New Roman"/>
      <w:szCs w:val="24"/>
      <w:u w:val="single"/>
    </w:rPr>
  </w:style>
  <w:style w:type="character" w:customStyle="1" w:styleId="Debate-EmphasizedText-F5Char">
    <w:name w:val="Debate- Emphasized Text- F5 Char"/>
    <w:link w:val="Debate-EmphasizedText-F5"/>
    <w:locked/>
    <w:rsid w:val="004C1ABE"/>
    <w:rPr>
      <w:rFonts w:ascii="Georgia" w:eastAsia="Calibri" w:hAnsi="Georgia" w:cs="Times New Roman"/>
      <w:szCs w:val="24"/>
      <w:u w:val="single"/>
    </w:rPr>
  </w:style>
  <w:style w:type="paragraph" w:customStyle="1" w:styleId="Debate-CardTextUnderlined-F3">
    <w:name w:val="Debate- Card Text Underlined- F3"/>
    <w:basedOn w:val="Normal"/>
    <w:next w:val="NoSpacing"/>
    <w:link w:val="Debate-CardTextUnderlined-F3Char"/>
    <w:qFormat/>
    <w:rsid w:val="004C1ABE"/>
    <w:pPr>
      <w:spacing w:after="200"/>
    </w:pPr>
    <w:rPr>
      <w:rFonts w:eastAsia="Calibri" w:cs="Times New Roman"/>
      <w:szCs w:val="24"/>
      <w:u w:val="single"/>
    </w:rPr>
  </w:style>
  <w:style w:type="character" w:customStyle="1" w:styleId="Debate-CardTextUnderlined-F3Char">
    <w:name w:val="Debate- Card Text Underlined- F3 Char"/>
    <w:link w:val="Debate-CardTextUnderlined-F3"/>
    <w:locked/>
    <w:rsid w:val="004C1ABE"/>
    <w:rPr>
      <w:rFonts w:ascii="Georgia" w:eastAsia="Calibri" w:hAnsi="Georgia" w:cs="Times New Roman"/>
      <w:szCs w:val="24"/>
      <w:u w:val="single"/>
    </w:rPr>
  </w:style>
  <w:style w:type="paragraph" w:customStyle="1" w:styleId="CardTagandCite">
    <w:name w:val="Card Tag and Cite"/>
    <w:basedOn w:val="Normal"/>
    <w:next w:val="Normal"/>
    <w:link w:val="CardTagandCiteChar"/>
    <w:rsid w:val="004C1ABE"/>
    <w:rPr>
      <w:rFonts w:eastAsia="Times New Roman" w:cs="Times New Roman"/>
      <w:b/>
      <w:szCs w:val="24"/>
    </w:rPr>
  </w:style>
  <w:style w:type="character" w:customStyle="1" w:styleId="CardTagandCiteChar">
    <w:name w:val="Card Tag and Cite Char"/>
    <w:link w:val="CardTagandCite"/>
    <w:rsid w:val="004C1ABE"/>
    <w:rPr>
      <w:rFonts w:ascii="Georgia" w:eastAsia="Times New Roman" w:hAnsi="Georgia" w:cs="Times New Roman"/>
      <w:b/>
      <w:szCs w:val="24"/>
    </w:rPr>
  </w:style>
  <w:style w:type="paragraph" w:customStyle="1" w:styleId="SmallText">
    <w:name w:val="Small Text"/>
    <w:basedOn w:val="Normal"/>
    <w:next w:val="Normal"/>
    <w:link w:val="SmallTextChar"/>
    <w:rsid w:val="004C1ABE"/>
    <w:rPr>
      <w:rFonts w:eastAsia="Times New Roman" w:cs="Times New Roman"/>
      <w:szCs w:val="24"/>
    </w:rPr>
  </w:style>
  <w:style w:type="character" w:customStyle="1" w:styleId="SmallTextChar">
    <w:name w:val="Small Text Char"/>
    <w:link w:val="SmallText"/>
    <w:rsid w:val="004C1ABE"/>
    <w:rPr>
      <w:rFonts w:ascii="Georgia" w:eastAsia="Times New Roman" w:hAnsi="Georgia" w:cs="Times New Roman"/>
      <w:szCs w:val="24"/>
    </w:rPr>
  </w:style>
  <w:style w:type="paragraph" w:customStyle="1" w:styleId="Cardtext">
    <w:name w:val="Card text"/>
    <w:link w:val="CardtextChar"/>
    <w:uiPriority w:val="99"/>
    <w:rsid w:val="004C1ABE"/>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4C1ABE"/>
    <w:rPr>
      <w:rFonts w:ascii="Georgia" w:eastAsia="Calibri" w:hAnsi="Georgia" w:cs="Times New Roman"/>
      <w:szCs w:val="20"/>
      <w:u w:val="single"/>
    </w:rPr>
  </w:style>
  <w:style w:type="character" w:customStyle="1" w:styleId="Emphasis2">
    <w:name w:val="Emphasis2"/>
    <w:rsid w:val="004C1ABE"/>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4C1ABE"/>
    <w:pPr>
      <w:keepNext w:val="0"/>
      <w:keepLines w:val="0"/>
      <w:pageBreakBefore w:val="0"/>
      <w:widowControl w:val="0"/>
      <w:suppressAutoHyphens/>
      <w:spacing w:before="200"/>
      <w:jc w:val="left"/>
    </w:pPr>
    <w:rPr>
      <w:rFonts w:eastAsia="Times New Roman" w:cs="Times New Roman"/>
      <w:b w:val="0"/>
      <w:bCs w:val="0"/>
      <w:sz w:val="22"/>
      <w:u w:val="none"/>
    </w:rPr>
  </w:style>
  <w:style w:type="paragraph" w:customStyle="1" w:styleId="Tags">
    <w:name w:val="Tags"/>
    <w:next w:val="Normal"/>
    <w:rsid w:val="004C1ABE"/>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4C1ABE"/>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4C1ABE"/>
    <w:rPr>
      <w:rFonts w:ascii="Georgia" w:hAnsi="Georgia"/>
      <w:sz w:val="22"/>
      <w:u w:val="single"/>
    </w:rPr>
  </w:style>
  <w:style w:type="character" w:customStyle="1" w:styleId="UnderlineChar">
    <w:name w:val="Underline Char"/>
    <w:aliases w:val="Title Char,Minimized Char,Cites and Cards Char,UNDERLINE Char,Bold Underlined Char"/>
    <w:link w:val="CardsFont12pt"/>
    <w:uiPriority w:val="6"/>
    <w:qFormat/>
    <w:locked/>
    <w:rsid w:val="004C1ABE"/>
    <w:rPr>
      <w:rFonts w:ascii="Georgia" w:hAnsi="Georgia"/>
      <w:szCs w:val="24"/>
      <w:u w:val="single"/>
    </w:rPr>
  </w:style>
  <w:style w:type="character" w:customStyle="1" w:styleId="boldunderline">
    <w:name w:val="bold underline"/>
    <w:qFormat/>
    <w:rsid w:val="004C1ABE"/>
  </w:style>
  <w:style w:type="character" w:customStyle="1" w:styleId="Heading4Char1">
    <w:name w:val="Heading 4 Char1"/>
    <w:aliases w:val="Underlined Char1,Big card Char1"/>
    <w:rsid w:val="004C1ABE"/>
    <w:rPr>
      <w:rFonts w:ascii="Georgia" w:hAnsi="Georgia"/>
      <w:sz w:val="22"/>
      <w:szCs w:val="28"/>
      <w:u w:val="single"/>
    </w:rPr>
  </w:style>
  <w:style w:type="paragraph" w:customStyle="1" w:styleId="Underlining">
    <w:name w:val="Underlining"/>
    <w:basedOn w:val="Normal"/>
    <w:next w:val="Normal"/>
    <w:link w:val="UnderliningChar"/>
    <w:rsid w:val="004C1ABE"/>
    <w:rPr>
      <w:rFonts w:eastAsia="Times New Roman" w:cs="Times New Roman"/>
      <w:szCs w:val="24"/>
      <w:u w:val="single"/>
    </w:rPr>
  </w:style>
  <w:style w:type="character" w:customStyle="1" w:styleId="UnderliningChar">
    <w:name w:val="Underlining Char"/>
    <w:link w:val="Underlining"/>
    <w:locked/>
    <w:rsid w:val="004C1ABE"/>
    <w:rPr>
      <w:rFonts w:ascii="Georgia" w:eastAsia="Times New Roman" w:hAnsi="Georgia" w:cs="Times New Roman"/>
      <w:szCs w:val="24"/>
      <w:u w:val="single"/>
    </w:rPr>
  </w:style>
  <w:style w:type="character" w:customStyle="1" w:styleId="Highlight">
    <w:name w:val="Highlight"/>
    <w:uiPriority w:val="1"/>
    <w:qFormat/>
    <w:rsid w:val="004C1ABE"/>
    <w:rPr>
      <w:rFonts w:ascii="Georgia" w:hAnsi="Georgia"/>
      <w:b w:val="0"/>
      <w:sz w:val="22"/>
      <w:u w:val="single"/>
      <w:bdr w:val="none" w:sz="0" w:space="0" w:color="auto"/>
      <w:shd w:val="clear" w:color="auto" w:fill="89FF94"/>
    </w:rPr>
  </w:style>
  <w:style w:type="character" w:customStyle="1" w:styleId="Boxout">
    <w:name w:val="Box out"/>
    <w:uiPriority w:val="1"/>
    <w:qFormat/>
    <w:rsid w:val="004C1ABE"/>
    <w:rPr>
      <w:rFonts w:ascii="Georgia" w:hAnsi="Georgia"/>
      <w:b/>
      <w:sz w:val="22"/>
      <w:u w:val="single"/>
      <w:bdr w:val="single" w:sz="4" w:space="0" w:color="auto"/>
      <w:shd w:val="clear" w:color="auto" w:fill="89FF94"/>
    </w:rPr>
  </w:style>
  <w:style w:type="character" w:customStyle="1" w:styleId="StyleCardtextChar10pt">
    <w:name w:val="Style Card text Char + 10 pt"/>
    <w:rsid w:val="004C1ABE"/>
    <w:rPr>
      <w:rFonts w:ascii="Georgia" w:eastAsia="Calibri" w:hAnsi="Georgia"/>
      <w:sz w:val="20"/>
      <w:u w:val="single"/>
    </w:rPr>
  </w:style>
  <w:style w:type="numbering" w:customStyle="1" w:styleId="NoList2">
    <w:name w:val="No List2"/>
    <w:next w:val="NoList"/>
    <w:uiPriority w:val="99"/>
    <w:semiHidden/>
    <w:unhideWhenUsed/>
    <w:rsid w:val="004C1ABE"/>
  </w:style>
  <w:style w:type="numbering" w:customStyle="1" w:styleId="NoList11">
    <w:name w:val="No List11"/>
    <w:next w:val="NoList"/>
    <w:uiPriority w:val="99"/>
    <w:semiHidden/>
    <w:unhideWhenUsed/>
    <w:rsid w:val="004C1ABE"/>
  </w:style>
  <w:style w:type="numbering" w:customStyle="1" w:styleId="NoList111">
    <w:name w:val="No List111"/>
    <w:next w:val="NoList"/>
    <w:uiPriority w:val="99"/>
    <w:semiHidden/>
    <w:unhideWhenUsed/>
    <w:rsid w:val="004C1ABE"/>
  </w:style>
  <w:style w:type="paragraph" w:customStyle="1" w:styleId="textbold">
    <w:name w:val="text bold"/>
    <w:basedOn w:val="Normal"/>
    <w:link w:val="underline0"/>
    <w:qFormat/>
    <w:rsid w:val="004C1ABE"/>
    <w:pPr>
      <w:ind w:left="720"/>
      <w:jc w:val="both"/>
    </w:pPr>
    <w:rPr>
      <w:rFonts w:cstheme="minorBidi"/>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4C1ABE"/>
    <w:rPr>
      <w:rFonts w:cstheme="minorBidi"/>
      <w:szCs w:val="24"/>
      <w:u w:val="single"/>
    </w:rPr>
  </w:style>
  <w:style w:type="character" w:customStyle="1" w:styleId="BoldUnderlineChar0">
    <w:name w:val="BoldUnderline Char"/>
    <w:rsid w:val="004C1ABE"/>
    <w:rPr>
      <w:b/>
      <w:szCs w:val="24"/>
      <w:u w:val="single"/>
      <w:lang w:val="en-US" w:eastAsia="en-US" w:bidi="ar-SA"/>
    </w:rPr>
  </w:style>
  <w:style w:type="paragraph" w:styleId="Title">
    <w:name w:val="Title"/>
    <w:aliases w:val="Cites and Cards,UNDERLINE,Bold Underlined"/>
    <w:basedOn w:val="Normal"/>
    <w:next w:val="Normal"/>
    <w:uiPriority w:val="6"/>
    <w:qFormat/>
    <w:rsid w:val="004C1AB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C1AB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1A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autoRedefine/>
    <w:uiPriority w:val="1"/>
    <w:qFormat/>
    <w:rsid w:val="004C1AB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4C1AB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4C1AB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4C1ABE"/>
    <w:pPr>
      <w:keepNext/>
      <w:keepLines/>
      <w:outlineLvl w:val="3"/>
    </w:pPr>
    <w:rPr>
      <w:rFonts w:eastAsia="Times New Roman" w:cstheme="minorBidi"/>
      <w:b/>
      <w:bCs/>
      <w:iCs/>
    </w:rPr>
  </w:style>
  <w:style w:type="paragraph" w:styleId="Heading5">
    <w:name w:val="heading 5"/>
    <w:basedOn w:val="Normal"/>
    <w:next w:val="Normal"/>
    <w:link w:val="Heading5Char"/>
    <w:uiPriority w:val="9"/>
    <w:unhideWhenUsed/>
    <w:qFormat/>
    <w:rsid w:val="004C1ABE"/>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rsid w:val="004C1A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ABE"/>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
    <w:basedOn w:val="DefaultParagraphFont"/>
    <w:link w:val="Heading1"/>
    <w:uiPriority w:val="1"/>
    <w:rsid w:val="004C1AB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4C1ABE"/>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4C1ABE"/>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4C1ABE"/>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
    <w:uiPriority w:val="7"/>
    <w:qFormat/>
    <w:rsid w:val="004C1AB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4C1ABE"/>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4C1AB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C1ABE"/>
    <w:rPr>
      <w:rFonts w:ascii="Georgia" w:hAnsi="Georgia"/>
      <w:b/>
      <w:bCs/>
      <w:sz w:val="22"/>
      <w:u w:val="none"/>
    </w:rPr>
  </w:style>
  <w:style w:type="paragraph" w:styleId="Header">
    <w:name w:val="header"/>
    <w:basedOn w:val="Normal"/>
    <w:link w:val="HeaderChar"/>
    <w:uiPriority w:val="99"/>
    <w:rsid w:val="004C1ABE"/>
    <w:pPr>
      <w:tabs>
        <w:tab w:val="center" w:pos="4680"/>
        <w:tab w:val="right" w:pos="9360"/>
      </w:tabs>
    </w:pPr>
  </w:style>
  <w:style w:type="character" w:customStyle="1" w:styleId="HeaderChar">
    <w:name w:val="Header Char"/>
    <w:basedOn w:val="DefaultParagraphFont"/>
    <w:link w:val="Header"/>
    <w:uiPriority w:val="99"/>
    <w:rsid w:val="004C1ABE"/>
    <w:rPr>
      <w:rFonts w:ascii="Georgia" w:hAnsi="Georgia" w:cs="Calibri"/>
    </w:rPr>
  </w:style>
  <w:style w:type="paragraph" w:styleId="Footer">
    <w:name w:val="footer"/>
    <w:basedOn w:val="Normal"/>
    <w:link w:val="FooterChar"/>
    <w:uiPriority w:val="99"/>
    <w:rsid w:val="004C1ABE"/>
    <w:pPr>
      <w:tabs>
        <w:tab w:val="center" w:pos="4680"/>
        <w:tab w:val="right" w:pos="9360"/>
      </w:tabs>
    </w:pPr>
  </w:style>
  <w:style w:type="character" w:customStyle="1" w:styleId="FooterChar">
    <w:name w:val="Footer Char"/>
    <w:basedOn w:val="DefaultParagraphFont"/>
    <w:link w:val="Footer"/>
    <w:uiPriority w:val="99"/>
    <w:rsid w:val="004C1ABE"/>
    <w:rPr>
      <w:rFonts w:ascii="Georgia" w:hAnsi="Georgia" w:cs="Calibri"/>
    </w:rPr>
  </w:style>
  <w:style w:type="character" w:styleId="Hyperlink">
    <w:name w:val="Hyperlink"/>
    <w:aliases w:val="heading 1 (block title),Important,Read,Card Text,Internet Link"/>
    <w:basedOn w:val="DefaultParagraphFont"/>
    <w:uiPriority w:val="99"/>
    <w:rsid w:val="004C1ABE"/>
    <w:rPr>
      <w:color w:val="auto"/>
      <w:u w:val="none"/>
    </w:rPr>
  </w:style>
  <w:style w:type="character" w:styleId="FollowedHyperlink">
    <w:name w:val="FollowedHyperlink"/>
    <w:basedOn w:val="DefaultParagraphFont"/>
    <w:uiPriority w:val="99"/>
    <w:semiHidden/>
    <w:rsid w:val="004C1ABE"/>
    <w:rPr>
      <w:color w:val="auto"/>
      <w:u w:val="none"/>
    </w:rPr>
  </w:style>
  <w:style w:type="character" w:customStyle="1" w:styleId="Heading5Char">
    <w:name w:val="Heading 5 Char"/>
    <w:basedOn w:val="DefaultParagraphFont"/>
    <w:link w:val="Heading5"/>
    <w:uiPriority w:val="9"/>
    <w:rsid w:val="004C1ABE"/>
    <w:rPr>
      <w:rFonts w:ascii="Calibri" w:eastAsia="Times New Roman" w:hAnsi="Calibri" w:cs="Times New Roman"/>
      <w:b/>
      <w:bCs/>
      <w:i/>
      <w:iCs/>
      <w:sz w:val="26"/>
      <w:szCs w:val="26"/>
    </w:rPr>
  </w:style>
  <w:style w:type="numbering" w:customStyle="1" w:styleId="NoList1">
    <w:name w:val="No List1"/>
    <w:next w:val="NoList"/>
    <w:uiPriority w:val="99"/>
    <w:semiHidden/>
    <w:unhideWhenUsed/>
    <w:rsid w:val="004C1ABE"/>
  </w:style>
  <w:style w:type="paragraph" w:styleId="DocumentMap">
    <w:name w:val="Document Map"/>
    <w:basedOn w:val="Normal"/>
    <w:link w:val="DocumentMapChar"/>
    <w:semiHidden/>
    <w:unhideWhenUsed/>
    <w:rsid w:val="004C1ABE"/>
    <w:rPr>
      <w:rFonts w:ascii="Lucida Grande" w:hAnsi="Lucida Grande" w:cs="Lucida Grande"/>
    </w:rPr>
  </w:style>
  <w:style w:type="character" w:customStyle="1" w:styleId="DocumentMapChar">
    <w:name w:val="Document Map Char"/>
    <w:basedOn w:val="DefaultParagraphFont"/>
    <w:link w:val="DocumentMap"/>
    <w:semiHidden/>
    <w:rsid w:val="004C1ABE"/>
    <w:rPr>
      <w:rFonts w:ascii="Lucida Grande" w:hAnsi="Lucida Grande" w:cs="Lucida Grande"/>
    </w:rPr>
  </w:style>
  <w:style w:type="paragraph" w:styleId="ListParagraph">
    <w:name w:val="List Paragraph"/>
    <w:basedOn w:val="Normal"/>
    <w:uiPriority w:val="34"/>
    <w:qFormat/>
    <w:rsid w:val="004C1ABE"/>
    <w:pPr>
      <w:ind w:left="720"/>
    </w:pPr>
  </w:style>
  <w:style w:type="character" w:styleId="PageNumber">
    <w:name w:val="page number"/>
    <w:basedOn w:val="DefaultParagraphFont"/>
    <w:uiPriority w:val="99"/>
    <w:semiHidden/>
    <w:unhideWhenUsed/>
    <w:rsid w:val="004C1ABE"/>
  </w:style>
  <w:style w:type="character" w:customStyle="1" w:styleId="BoldUnderlineChar">
    <w:name w:val="Bold Underline Char"/>
    <w:uiPriority w:val="99"/>
    <w:locked/>
    <w:rsid w:val="004C1ABE"/>
    <w:rPr>
      <w:rFonts w:ascii="Times New Roman" w:eastAsia="Times New Roman" w:hAnsi="Times New Roman" w:cs="Times New Roman"/>
      <w:b/>
      <w:bCs/>
      <w:sz w:val="20"/>
      <w:szCs w:val="24"/>
      <w:u w:val="single"/>
    </w:rPr>
  </w:style>
  <w:style w:type="paragraph" w:customStyle="1" w:styleId="Default">
    <w:name w:val="Default"/>
    <w:basedOn w:val="Normal"/>
    <w:rsid w:val="004C1ABE"/>
    <w:pPr>
      <w:autoSpaceDE w:val="0"/>
      <w:autoSpaceDN w:val="0"/>
      <w:adjustRightInd w:val="0"/>
      <w:spacing w:after="200" w:line="276" w:lineRule="auto"/>
    </w:pPr>
    <w:rPr>
      <w:rFonts w:eastAsia="Times New Roman" w:cs="AKDPE C+ Utopia"/>
      <w:szCs w:val="24"/>
    </w:rPr>
  </w:style>
  <w:style w:type="paragraph" w:styleId="List">
    <w:name w:val="List"/>
    <w:basedOn w:val="Normal"/>
    <w:uiPriority w:val="99"/>
    <w:semiHidden/>
    <w:unhideWhenUsed/>
    <w:rsid w:val="004C1ABE"/>
    <w:rPr>
      <w:rFonts w:eastAsia="Times New Roman" w:cs="Times New Roman"/>
      <w:szCs w:val="24"/>
    </w:rPr>
  </w:style>
  <w:style w:type="paragraph" w:customStyle="1" w:styleId="PageHeaderLine1">
    <w:name w:val="PageHeaderLine1"/>
    <w:basedOn w:val="Normal"/>
    <w:rsid w:val="004C1ABE"/>
    <w:pPr>
      <w:tabs>
        <w:tab w:val="right" w:pos="10800"/>
      </w:tabs>
    </w:pPr>
    <w:rPr>
      <w:rFonts w:eastAsia="Times New Roman" w:cs="Times New Roman"/>
      <w:b/>
      <w:szCs w:val="24"/>
    </w:rPr>
  </w:style>
  <w:style w:type="paragraph" w:customStyle="1" w:styleId="PageHeaderLine2">
    <w:name w:val="PageHeaderLine2"/>
    <w:basedOn w:val="Normal"/>
    <w:next w:val="Normal"/>
    <w:rsid w:val="004C1ABE"/>
    <w:pPr>
      <w:tabs>
        <w:tab w:val="right" w:pos="10800"/>
      </w:tabs>
      <w:spacing w:line="480" w:lineRule="auto"/>
    </w:pPr>
    <w:rPr>
      <w:rFonts w:eastAsia="Times New Roman" w:cs="Times New Roman"/>
      <w:b/>
      <w:szCs w:val="24"/>
    </w:rPr>
  </w:style>
  <w:style w:type="character" w:customStyle="1" w:styleId="underline0">
    <w:name w:val="underline"/>
    <w:link w:val="textbold"/>
    <w:qFormat/>
    <w:rsid w:val="004C1ABE"/>
    <w:rPr>
      <w:rFonts w:ascii="Georgia" w:hAnsi="Georgia"/>
      <w:u w:val="single"/>
    </w:rPr>
  </w:style>
  <w:style w:type="character" w:customStyle="1" w:styleId="term1">
    <w:name w:val="term1"/>
    <w:rsid w:val="004C1ABE"/>
  </w:style>
  <w:style w:type="paragraph" w:styleId="NormalWeb">
    <w:name w:val="Normal (Web)"/>
    <w:basedOn w:val="Normal"/>
    <w:uiPriority w:val="99"/>
    <w:unhideWhenUsed/>
    <w:rsid w:val="004C1A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1ABE"/>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C1ABE"/>
    <w:rPr>
      <w:rFonts w:ascii="Tahoma" w:eastAsia="Times New Roman" w:hAnsi="Tahoma" w:cs="Tahoma"/>
      <w:sz w:val="16"/>
      <w:szCs w:val="16"/>
    </w:rPr>
  </w:style>
  <w:style w:type="paragraph" w:customStyle="1" w:styleId="StyleNormalWebNormalWebChar1CharNormalWebCharCharC">
    <w:name w:val="Style Normal (Web)Normal (Web) Char1 CharNormal (Web) Char Char C..."/>
    <w:basedOn w:val="NormalWeb"/>
    <w:rsid w:val="004C1ABE"/>
    <w:pPr>
      <w:widowControl w:val="0"/>
    </w:pPr>
    <w:rPr>
      <w:rFonts w:ascii="Georgia" w:hAnsi="Georgia"/>
      <w:color w:val="000000"/>
      <w:sz w:val="22"/>
      <w:szCs w:val="20"/>
    </w:rPr>
  </w:style>
  <w:style w:type="paragraph" w:customStyle="1" w:styleId="BlockTitle">
    <w:name w:val="Block Title"/>
    <w:basedOn w:val="Heading1"/>
    <w:next w:val="Normal"/>
    <w:qFormat/>
    <w:rsid w:val="004C1ABE"/>
    <w:pPr>
      <w:pageBreakBefore w:val="0"/>
    </w:pPr>
    <w:rPr>
      <w:rFonts w:eastAsia="Times New Roman" w:cs="Times New Roman"/>
      <w:shadow/>
      <w:color w:val="000000"/>
      <w:sz w:val="32"/>
    </w:rPr>
  </w:style>
  <w:style w:type="character" w:customStyle="1" w:styleId="apple-style-span">
    <w:name w:val="apple-style-span"/>
    <w:rsid w:val="004C1ABE"/>
  </w:style>
  <w:style w:type="paragraph" w:customStyle="1" w:styleId="citenon-bold">
    <w:name w:val="cite non-bold"/>
    <w:basedOn w:val="Normal"/>
    <w:rsid w:val="004C1ABE"/>
    <w:rPr>
      <w:rFonts w:ascii="Times New Roman" w:eastAsia="Times New Roman" w:hAnsi="Times New Roman" w:cs="Times New Roman"/>
      <w:sz w:val="24"/>
      <w:szCs w:val="24"/>
    </w:rPr>
  </w:style>
  <w:style w:type="character" w:customStyle="1" w:styleId="cite">
    <w:name w:val="cite"/>
    <w:rsid w:val="004C1ABE"/>
    <w:rPr>
      <w:rFonts w:ascii="Georgia" w:hAnsi="Georgia"/>
      <w:b/>
      <w:sz w:val="22"/>
      <w:u w:val="none"/>
    </w:rPr>
  </w:style>
  <w:style w:type="paragraph" w:customStyle="1" w:styleId="tag">
    <w:name w:val="tag"/>
    <w:basedOn w:val="Normal"/>
    <w:next w:val="Normal"/>
    <w:rsid w:val="004C1ABE"/>
    <w:rPr>
      <w:rFonts w:eastAsia="Times New Roman" w:cs="Times New Roman"/>
      <w:szCs w:val="24"/>
    </w:rPr>
  </w:style>
  <w:style w:type="character" w:customStyle="1" w:styleId="BoldUnderlining">
    <w:name w:val="Bold Underlining"/>
    <w:rsid w:val="004C1ABE"/>
    <w:rPr>
      <w:u w:val="single"/>
    </w:rPr>
  </w:style>
  <w:style w:type="paragraph" w:customStyle="1" w:styleId="Emphasis1">
    <w:name w:val="Emphasis1"/>
    <w:qFormat/>
    <w:rsid w:val="004C1ABE"/>
    <w:pPr>
      <w:spacing w:after="0" w:line="240" w:lineRule="auto"/>
    </w:pPr>
    <w:rPr>
      <w:rFonts w:ascii="Times New Roman" w:eastAsia="Calibri" w:hAnsi="Times New Roman" w:cs="Times New Roman"/>
      <w:bCs/>
      <w:sz w:val="24"/>
      <w:szCs w:val="27"/>
      <w:u w:val="thick"/>
    </w:rPr>
  </w:style>
  <w:style w:type="paragraph" w:customStyle="1" w:styleId="Reference">
    <w:name w:val="Reference"/>
    <w:qFormat/>
    <w:rsid w:val="004C1ABE"/>
    <w:pPr>
      <w:spacing w:after="0" w:line="240" w:lineRule="auto"/>
    </w:pPr>
    <w:rPr>
      <w:rFonts w:ascii="Times New Roman" w:eastAsia="Calibri" w:hAnsi="Times New Roman" w:cs="Times New Roman"/>
      <w:b/>
      <w:bCs/>
      <w:sz w:val="24"/>
      <w:szCs w:val="27"/>
      <w:u w:val="single"/>
    </w:rPr>
  </w:style>
  <w:style w:type="paragraph" w:customStyle="1" w:styleId="card">
    <w:name w:val="card"/>
    <w:basedOn w:val="Normal"/>
    <w:next w:val="Normal"/>
    <w:link w:val="cardChar"/>
    <w:qFormat/>
    <w:rsid w:val="004C1ABE"/>
    <w:rPr>
      <w:rFonts w:eastAsia="Times New Roman" w:cs="Times New Roman"/>
      <w:szCs w:val="24"/>
    </w:rPr>
  </w:style>
  <w:style w:type="character" w:customStyle="1" w:styleId="inhoud">
    <w:name w:val="inhoud"/>
    <w:rsid w:val="004C1ABE"/>
  </w:style>
  <w:style w:type="paragraph" w:customStyle="1" w:styleId="CardText2">
    <w:name w:val="Card Text 2"/>
    <w:basedOn w:val="Normal"/>
    <w:link w:val="CardText2Char"/>
    <w:rsid w:val="004C1ABE"/>
    <w:rPr>
      <w:rFonts w:eastAsia="Times New Roman" w:cs="Times New Roman"/>
      <w:color w:val="000000"/>
      <w:szCs w:val="24"/>
      <w:u w:val="single"/>
    </w:rPr>
  </w:style>
  <w:style w:type="character" w:customStyle="1" w:styleId="CardText2Char">
    <w:name w:val="Card Text 2 Char"/>
    <w:link w:val="CardText2"/>
    <w:rsid w:val="004C1ABE"/>
    <w:rPr>
      <w:rFonts w:ascii="Georgia" w:eastAsia="Times New Roman" w:hAnsi="Georgia" w:cs="Times New Roman"/>
      <w:color w:val="000000"/>
      <w:szCs w:val="24"/>
      <w:u w:val="single"/>
    </w:rPr>
  </w:style>
  <w:style w:type="paragraph" w:customStyle="1" w:styleId="Debate-CardSmalltextF2">
    <w:name w:val="Debate- Card Small text F2"/>
    <w:basedOn w:val="Normal"/>
    <w:next w:val="Normal"/>
    <w:link w:val="Debate-CardSmalltextF2Char"/>
    <w:qFormat/>
    <w:rsid w:val="004C1ABE"/>
    <w:rPr>
      <w:rFonts w:eastAsia="Times New Roman" w:cs="Times New Roman"/>
      <w:szCs w:val="24"/>
    </w:rPr>
  </w:style>
  <w:style w:type="character" w:customStyle="1" w:styleId="Debate-CardSmalltextF2Char">
    <w:name w:val="Debate- Card Small text F2 Char"/>
    <w:link w:val="Debate-CardSmalltextF2"/>
    <w:locked/>
    <w:rsid w:val="004C1ABE"/>
    <w:rPr>
      <w:rFonts w:ascii="Georgia" w:eastAsia="Times New Roman" w:hAnsi="Georgia" w:cs="Times New Roman"/>
      <w:szCs w:val="24"/>
    </w:rPr>
  </w:style>
  <w:style w:type="character" w:customStyle="1" w:styleId="CardsUnderlined">
    <w:name w:val="Cards Underlined"/>
    <w:rsid w:val="004C1ABE"/>
    <w:rPr>
      <w:rFonts w:ascii="Helvetica" w:hAnsi="Helvetica"/>
      <w:sz w:val="22"/>
      <w:szCs w:val="24"/>
      <w:u w:val="single"/>
    </w:rPr>
  </w:style>
  <w:style w:type="character" w:customStyle="1" w:styleId="Cites-AuthorDate">
    <w:name w:val="Cites-Author/Date"/>
    <w:rsid w:val="004C1ABE"/>
    <w:rPr>
      <w:rFonts w:ascii="Helvetica" w:hAnsi="Helvetica" w:cs="Helvetica"/>
      <w:b/>
      <w:sz w:val="22"/>
      <w:szCs w:val="24"/>
      <w:u w:val="single"/>
    </w:rPr>
  </w:style>
  <w:style w:type="paragraph" w:customStyle="1" w:styleId="Cards">
    <w:name w:val="Cards"/>
    <w:next w:val="Normal"/>
    <w:link w:val="CardsChar"/>
    <w:rsid w:val="004C1ABE"/>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4C1ABE"/>
    <w:rPr>
      <w:rFonts w:ascii="Georgia" w:eastAsia="Calibri" w:hAnsi="Georgia" w:cs="Times New Roman"/>
      <w:szCs w:val="24"/>
    </w:rPr>
  </w:style>
  <w:style w:type="character" w:customStyle="1" w:styleId="cardChar">
    <w:name w:val="card Char"/>
    <w:link w:val="card"/>
    <w:locked/>
    <w:rsid w:val="004C1ABE"/>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4C1ABE"/>
    <w:pPr>
      <w:spacing w:after="200"/>
    </w:pPr>
    <w:rPr>
      <w:rFonts w:eastAsia="Calibri" w:cs="Times New Roman"/>
      <w:szCs w:val="24"/>
      <w:u w:val="single"/>
    </w:rPr>
  </w:style>
  <w:style w:type="character" w:customStyle="1" w:styleId="Debate-EmphasizedText-F5Char">
    <w:name w:val="Debate- Emphasized Text- F5 Char"/>
    <w:link w:val="Debate-EmphasizedText-F5"/>
    <w:locked/>
    <w:rsid w:val="004C1ABE"/>
    <w:rPr>
      <w:rFonts w:ascii="Georgia" w:eastAsia="Calibri" w:hAnsi="Georgia" w:cs="Times New Roman"/>
      <w:szCs w:val="24"/>
      <w:u w:val="single"/>
    </w:rPr>
  </w:style>
  <w:style w:type="paragraph" w:customStyle="1" w:styleId="Debate-CardTextUnderlined-F3">
    <w:name w:val="Debate- Card Text Underlined- F3"/>
    <w:basedOn w:val="Normal"/>
    <w:next w:val="NoSpacing"/>
    <w:link w:val="Debate-CardTextUnderlined-F3Char"/>
    <w:qFormat/>
    <w:rsid w:val="004C1ABE"/>
    <w:pPr>
      <w:spacing w:after="200"/>
    </w:pPr>
    <w:rPr>
      <w:rFonts w:eastAsia="Calibri" w:cs="Times New Roman"/>
      <w:szCs w:val="24"/>
      <w:u w:val="single"/>
    </w:rPr>
  </w:style>
  <w:style w:type="character" w:customStyle="1" w:styleId="Debate-CardTextUnderlined-F3Char">
    <w:name w:val="Debate- Card Text Underlined- F3 Char"/>
    <w:link w:val="Debate-CardTextUnderlined-F3"/>
    <w:locked/>
    <w:rsid w:val="004C1ABE"/>
    <w:rPr>
      <w:rFonts w:ascii="Georgia" w:eastAsia="Calibri" w:hAnsi="Georgia" w:cs="Times New Roman"/>
      <w:szCs w:val="24"/>
      <w:u w:val="single"/>
    </w:rPr>
  </w:style>
  <w:style w:type="paragraph" w:customStyle="1" w:styleId="CardTagandCite">
    <w:name w:val="Card Tag and Cite"/>
    <w:basedOn w:val="Normal"/>
    <w:next w:val="Normal"/>
    <w:link w:val="CardTagandCiteChar"/>
    <w:rsid w:val="004C1ABE"/>
    <w:rPr>
      <w:rFonts w:eastAsia="Times New Roman" w:cs="Times New Roman"/>
      <w:b/>
      <w:szCs w:val="24"/>
    </w:rPr>
  </w:style>
  <w:style w:type="character" w:customStyle="1" w:styleId="CardTagandCiteChar">
    <w:name w:val="Card Tag and Cite Char"/>
    <w:link w:val="CardTagandCite"/>
    <w:rsid w:val="004C1ABE"/>
    <w:rPr>
      <w:rFonts w:ascii="Georgia" w:eastAsia="Times New Roman" w:hAnsi="Georgia" w:cs="Times New Roman"/>
      <w:b/>
      <w:szCs w:val="24"/>
    </w:rPr>
  </w:style>
  <w:style w:type="paragraph" w:customStyle="1" w:styleId="SmallText">
    <w:name w:val="Small Text"/>
    <w:basedOn w:val="Normal"/>
    <w:next w:val="Normal"/>
    <w:link w:val="SmallTextChar"/>
    <w:rsid w:val="004C1ABE"/>
    <w:rPr>
      <w:rFonts w:eastAsia="Times New Roman" w:cs="Times New Roman"/>
      <w:szCs w:val="24"/>
    </w:rPr>
  </w:style>
  <w:style w:type="character" w:customStyle="1" w:styleId="SmallTextChar">
    <w:name w:val="Small Text Char"/>
    <w:link w:val="SmallText"/>
    <w:rsid w:val="004C1ABE"/>
    <w:rPr>
      <w:rFonts w:ascii="Georgia" w:eastAsia="Times New Roman" w:hAnsi="Georgia" w:cs="Times New Roman"/>
      <w:szCs w:val="24"/>
    </w:rPr>
  </w:style>
  <w:style w:type="paragraph" w:customStyle="1" w:styleId="Cardtext">
    <w:name w:val="Card text"/>
    <w:link w:val="CardtextChar"/>
    <w:uiPriority w:val="99"/>
    <w:rsid w:val="004C1ABE"/>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4C1ABE"/>
    <w:rPr>
      <w:rFonts w:ascii="Georgia" w:eastAsia="Calibri" w:hAnsi="Georgia" w:cs="Times New Roman"/>
      <w:szCs w:val="20"/>
      <w:u w:val="single"/>
    </w:rPr>
  </w:style>
  <w:style w:type="character" w:customStyle="1" w:styleId="Emphasis2">
    <w:name w:val="Emphasis2"/>
    <w:rsid w:val="004C1ABE"/>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4C1ABE"/>
    <w:pPr>
      <w:keepNext w:val="0"/>
      <w:keepLines w:val="0"/>
      <w:pageBreakBefore w:val="0"/>
      <w:widowControl w:val="0"/>
      <w:suppressAutoHyphens/>
      <w:spacing w:before="200"/>
      <w:jc w:val="left"/>
    </w:pPr>
    <w:rPr>
      <w:rFonts w:eastAsia="Times New Roman" w:cs="Times New Roman"/>
      <w:b w:val="0"/>
      <w:bCs w:val="0"/>
      <w:sz w:val="22"/>
      <w:u w:val="none"/>
    </w:rPr>
  </w:style>
  <w:style w:type="paragraph" w:customStyle="1" w:styleId="Tags">
    <w:name w:val="Tags"/>
    <w:next w:val="Normal"/>
    <w:rsid w:val="004C1ABE"/>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4C1ABE"/>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4C1ABE"/>
    <w:rPr>
      <w:rFonts w:ascii="Georgia" w:hAnsi="Georgia"/>
      <w:sz w:val="22"/>
      <w:u w:val="single"/>
    </w:rPr>
  </w:style>
  <w:style w:type="character" w:customStyle="1" w:styleId="UnderlineChar">
    <w:name w:val="Underline Char"/>
    <w:aliases w:val="Title Char,Minimized Char,Cites and Cards Char,UNDERLINE Char,Bold Underlined Char"/>
    <w:link w:val="CardsFont12pt"/>
    <w:uiPriority w:val="6"/>
    <w:qFormat/>
    <w:locked/>
    <w:rsid w:val="004C1ABE"/>
    <w:rPr>
      <w:rFonts w:ascii="Georgia" w:hAnsi="Georgia"/>
      <w:szCs w:val="24"/>
      <w:u w:val="single"/>
    </w:rPr>
  </w:style>
  <w:style w:type="character" w:customStyle="1" w:styleId="boldunderline">
    <w:name w:val="bold underline"/>
    <w:qFormat/>
    <w:rsid w:val="004C1ABE"/>
  </w:style>
  <w:style w:type="character" w:customStyle="1" w:styleId="Heading4Char1">
    <w:name w:val="Heading 4 Char1"/>
    <w:aliases w:val="Underlined Char1,Big card Char1"/>
    <w:rsid w:val="004C1ABE"/>
    <w:rPr>
      <w:rFonts w:ascii="Georgia" w:hAnsi="Georgia"/>
      <w:sz w:val="22"/>
      <w:szCs w:val="28"/>
      <w:u w:val="single"/>
    </w:rPr>
  </w:style>
  <w:style w:type="paragraph" w:customStyle="1" w:styleId="Underlining">
    <w:name w:val="Underlining"/>
    <w:basedOn w:val="Normal"/>
    <w:next w:val="Normal"/>
    <w:link w:val="UnderliningChar"/>
    <w:rsid w:val="004C1ABE"/>
    <w:rPr>
      <w:rFonts w:eastAsia="Times New Roman" w:cs="Times New Roman"/>
      <w:szCs w:val="24"/>
      <w:u w:val="single"/>
    </w:rPr>
  </w:style>
  <w:style w:type="character" w:customStyle="1" w:styleId="UnderliningChar">
    <w:name w:val="Underlining Char"/>
    <w:link w:val="Underlining"/>
    <w:locked/>
    <w:rsid w:val="004C1ABE"/>
    <w:rPr>
      <w:rFonts w:ascii="Georgia" w:eastAsia="Times New Roman" w:hAnsi="Georgia" w:cs="Times New Roman"/>
      <w:szCs w:val="24"/>
      <w:u w:val="single"/>
    </w:rPr>
  </w:style>
  <w:style w:type="character" w:customStyle="1" w:styleId="Highlight">
    <w:name w:val="Highlight"/>
    <w:uiPriority w:val="1"/>
    <w:qFormat/>
    <w:rsid w:val="004C1ABE"/>
    <w:rPr>
      <w:rFonts w:ascii="Georgia" w:hAnsi="Georgia"/>
      <w:b w:val="0"/>
      <w:sz w:val="22"/>
      <w:u w:val="single"/>
      <w:bdr w:val="none" w:sz="0" w:space="0" w:color="auto"/>
      <w:shd w:val="clear" w:color="auto" w:fill="89FF94"/>
    </w:rPr>
  </w:style>
  <w:style w:type="character" w:customStyle="1" w:styleId="Boxout">
    <w:name w:val="Box out"/>
    <w:uiPriority w:val="1"/>
    <w:qFormat/>
    <w:rsid w:val="004C1ABE"/>
    <w:rPr>
      <w:rFonts w:ascii="Georgia" w:hAnsi="Georgia"/>
      <w:b/>
      <w:sz w:val="22"/>
      <w:u w:val="single"/>
      <w:bdr w:val="single" w:sz="4" w:space="0" w:color="auto"/>
      <w:shd w:val="clear" w:color="auto" w:fill="89FF94"/>
    </w:rPr>
  </w:style>
  <w:style w:type="character" w:customStyle="1" w:styleId="StyleCardtextChar10pt">
    <w:name w:val="Style Card text Char + 10 pt"/>
    <w:rsid w:val="004C1ABE"/>
    <w:rPr>
      <w:rFonts w:ascii="Georgia" w:eastAsia="Calibri" w:hAnsi="Georgia"/>
      <w:sz w:val="20"/>
      <w:u w:val="single"/>
    </w:rPr>
  </w:style>
  <w:style w:type="numbering" w:customStyle="1" w:styleId="NoList2">
    <w:name w:val="No List2"/>
    <w:next w:val="NoList"/>
    <w:uiPriority w:val="99"/>
    <w:semiHidden/>
    <w:unhideWhenUsed/>
    <w:rsid w:val="004C1ABE"/>
  </w:style>
  <w:style w:type="numbering" w:customStyle="1" w:styleId="NoList11">
    <w:name w:val="No List11"/>
    <w:next w:val="NoList"/>
    <w:uiPriority w:val="99"/>
    <w:semiHidden/>
    <w:unhideWhenUsed/>
    <w:rsid w:val="004C1ABE"/>
  </w:style>
  <w:style w:type="numbering" w:customStyle="1" w:styleId="NoList111">
    <w:name w:val="No List111"/>
    <w:next w:val="NoList"/>
    <w:uiPriority w:val="99"/>
    <w:semiHidden/>
    <w:unhideWhenUsed/>
    <w:rsid w:val="004C1ABE"/>
  </w:style>
  <w:style w:type="paragraph" w:customStyle="1" w:styleId="textbold">
    <w:name w:val="text bold"/>
    <w:basedOn w:val="Normal"/>
    <w:link w:val="underline0"/>
    <w:qFormat/>
    <w:rsid w:val="004C1ABE"/>
    <w:pPr>
      <w:ind w:left="720"/>
      <w:jc w:val="both"/>
    </w:pPr>
    <w:rPr>
      <w:rFonts w:cstheme="minorBidi"/>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4C1ABE"/>
    <w:rPr>
      <w:rFonts w:cstheme="minorBidi"/>
      <w:szCs w:val="24"/>
      <w:u w:val="single"/>
    </w:rPr>
  </w:style>
  <w:style w:type="character" w:customStyle="1" w:styleId="BoldUnderlineChar0">
    <w:name w:val="BoldUnderline Char"/>
    <w:rsid w:val="004C1ABE"/>
    <w:rPr>
      <w:b/>
      <w:szCs w:val="24"/>
      <w:u w:val="single"/>
      <w:lang w:val="en-US" w:eastAsia="en-US" w:bidi="ar-SA"/>
    </w:rPr>
  </w:style>
  <w:style w:type="paragraph" w:styleId="Title">
    <w:name w:val="Title"/>
    <w:aliases w:val="Cites and Cards,UNDERLINE,Bold Underlined"/>
    <w:basedOn w:val="Normal"/>
    <w:next w:val="Normal"/>
    <w:uiPriority w:val="6"/>
    <w:qFormat/>
    <w:rsid w:val="004C1AB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C1A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jlss.edu.pk/sites/default/files/121-124%20(dr.%20Athar%202).pdf" TargetMode="External"/><Relationship Id="rId13" Type="http://schemas.openxmlformats.org/officeDocument/2006/relationships/hyperlink" Target="http://www.worldaffairsjournal.org/articles/2009-Fall/full-Sapolsky-etal-Fall-2009.html" TargetMode="External"/><Relationship Id="rId18" Type="http://schemas.openxmlformats.org/officeDocument/2006/relationships/hyperlink" Target="http://www.dtic.mil/dtic/tr/fulltext/u2/a555536.pdf" TargetMode="External"/><Relationship Id="rId26" Type="http://schemas.openxmlformats.org/officeDocument/2006/relationships/hyperlink" Target="http://articles.baltimoresun.com/2013-01-21/news/bs-ed-political-capital-20130121_1_political-system-party-support-public-opinion/2" TargetMode="External"/><Relationship Id="rId3" Type="http://schemas.microsoft.com/office/2007/relationships/stylesWithEffects" Target="stylesWithEffects.xml"/><Relationship Id="rId21" Type="http://schemas.openxmlformats.org/officeDocument/2006/relationships/hyperlink" Target="http://www.designnews.com/author.asp?section_id=1386&amp;doc_id=271389&amp;dfpPParams=ind_182,industry_auto,ind" TargetMode="External"/><Relationship Id="rId7" Type="http://schemas.openxmlformats.org/officeDocument/2006/relationships/hyperlink" Target="http://www.issues.org/23.3/apt.html" TargetMode="External"/><Relationship Id="rId12" Type="http://schemas.openxmlformats.org/officeDocument/2006/relationships/hyperlink" Target="http://walt.foreignpolicy.com/posts/2011/06/10/what_i_told_the_navy_this_year" TargetMode="External"/><Relationship Id="rId17" Type="http://schemas.openxmlformats.org/officeDocument/2006/relationships/hyperlink" Target="http://www.wilsoncenter.org/sites/default/files/The%20U.S.%20and%20Mexico.%20Towards%20a%20Strategic%20Partnership.pdf" TargetMode="External"/><Relationship Id="rId25" Type="http://schemas.openxmlformats.org/officeDocument/2006/relationships/hyperlink" Target="http://www.washingtonpost.com/blogs/wonkblog/wp/2013/02/11/is-congress-really-going-to-miss-its-free-lunch-on-infrastructure/" TargetMode="External"/><Relationship Id="rId2" Type="http://schemas.openxmlformats.org/officeDocument/2006/relationships/styles" Target="styles.xml"/><Relationship Id="rId16" Type="http://schemas.openxmlformats.org/officeDocument/2006/relationships/hyperlink" Target="http://www.wilsoncenter.org/sites/default/files/wilson_border.pdf)JCP" TargetMode="External"/><Relationship Id="rId20" Type="http://schemas.openxmlformats.org/officeDocument/2006/relationships/hyperlink" Target="http://www.inboundlogistics.com/cms/article/us-mexico-trade-two-way-traffic/" TargetMode="External"/><Relationship Id="rId29" Type="http://schemas.openxmlformats.org/officeDocument/2006/relationships/hyperlink" Target="http://www.economist.com/news/united-states/21595958-harry-reid-threatens-impoverish-world-least-600-billion-year-when-harry" TargetMode="External"/><Relationship Id="rId1" Type="http://schemas.openxmlformats.org/officeDocument/2006/relationships/numbering" Target="numbering.xml"/><Relationship Id="rId6" Type="http://schemas.openxmlformats.org/officeDocument/2006/relationships/hyperlink" Target="http://www.ft.com/intl/cms/s/0/c1254a20-8ff3-11e3-aee9-00144feab7de.html" TargetMode="External"/><Relationship Id="rId11" Type="http://schemas.openxmlformats.org/officeDocument/2006/relationships/hyperlink" Target="https://www.bcgperspectives.com/content/articles/lean_manufacturing_sourcing_procurement_behind_american_export_surge/" TargetMode="External"/><Relationship Id="rId24" Type="http://schemas.openxmlformats.org/officeDocument/2006/relationships/hyperlink" Target="http://www.federaltimes.com/article/20130306/DEPARTMENTS03/303060009/Private-investors-sought-border-infrastructu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pweb2.tepper.cmu.edu/ceic/pdfs_other/ClimatePolicy.pdf" TargetMode="External"/><Relationship Id="rId23" Type="http://schemas.openxmlformats.org/officeDocument/2006/relationships/hyperlink" Target="http://www.forbes.com/sites/billfrenzel/2014/02/09/these-are-the-deals-that-only-president-obama-can-close/" TargetMode="External"/><Relationship Id="rId28" Type="http://schemas.openxmlformats.org/officeDocument/2006/relationships/hyperlink" Target="http://www.law360.com/articles/509435/expect-trade-promotion-authority-bill-to-pass" TargetMode="External"/><Relationship Id="rId10" Type="http://schemas.openxmlformats.org/officeDocument/2006/relationships/hyperlink" Target="http://www.scdigest.com/ontarget/13-08-21-1.php?cid=7329" TargetMode="External"/><Relationship Id="rId19" Type="http://schemas.openxmlformats.org/officeDocument/2006/relationships/hyperlink" Target="http://www.inboundlogistics.com/cms/article/us-mexico-trade-two-way-traffi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lsoncenter.org/sites/default/files/new_ideas_us_mexico_relations.pdf" TargetMode="External"/><Relationship Id="rId14" Type="http://schemas.openxmlformats.org/officeDocument/2006/relationships/hyperlink" Target="http://muse.jhu.edu.proxy.lib.umich.edu/journals/world_politics/v061/61.1.ikenberry.html" TargetMode="External"/><Relationship Id="rId22" Type="http://schemas.openxmlformats.org/officeDocument/2006/relationships/hyperlink" Target="http://csis.org/publication/tpp-more-trade-agreement" TargetMode="External"/><Relationship Id="rId27" Type="http://schemas.openxmlformats.org/officeDocument/2006/relationships/hyperlink" Target="http://www.ijreview.com/2013/03/41467-love-affair-ending-obamas-political-capital-declining/" TargetMode="External"/><Relationship Id="rId30" Type="http://schemas.openxmlformats.org/officeDocument/2006/relationships/hyperlink" Target="http://www.oregonlive.com/mapes/index.ssf/2014/02/ron_wyden_near_to_finance_cha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15</Pages>
  <Words>5765</Words>
  <Characters>32866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2</cp:revision>
  <dcterms:created xsi:type="dcterms:W3CDTF">2014-03-02T00:49:00Z</dcterms:created>
  <dcterms:modified xsi:type="dcterms:W3CDTF">2014-03-02T00:58:00Z</dcterms:modified>
</cp:coreProperties>
</file>