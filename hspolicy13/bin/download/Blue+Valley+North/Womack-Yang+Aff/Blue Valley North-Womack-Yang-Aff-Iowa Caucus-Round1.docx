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279" w:rsidRPr="00F50E23" w:rsidRDefault="00ED6279" w:rsidP="00ED6279">
      <w:pPr>
        <w:pStyle w:val="Heading3"/>
        <w:rPr>
          <w:rFonts w:ascii="Calibri" w:hAnsi="Calibri"/>
        </w:rPr>
      </w:pPr>
      <w:bookmarkStart w:id="0" w:name="_Toc234469576"/>
      <w:bookmarkStart w:id="1" w:name="_Toc234469742"/>
      <w:bookmarkStart w:id="2" w:name="_Toc234632689"/>
      <w:bookmarkStart w:id="3" w:name="_Toc234641330"/>
      <w:bookmarkStart w:id="4" w:name="_Toc234641963"/>
      <w:bookmarkStart w:id="5" w:name="_Toc234642318"/>
      <w:r>
        <w:rPr>
          <w:rFonts w:ascii="Calibri" w:hAnsi="Calibri"/>
        </w:rPr>
        <w:t>Inherency</w:t>
      </w:r>
    </w:p>
    <w:p w:rsidR="00ED6279" w:rsidRPr="00F50E23" w:rsidRDefault="00ED6279" w:rsidP="00ED6279">
      <w:pPr>
        <w:pStyle w:val="Heading4"/>
        <w:rPr>
          <w:rFonts w:ascii="Calibri" w:hAnsi="Calibri" w:cs="Arial"/>
        </w:rPr>
      </w:pPr>
      <w:r>
        <w:rPr>
          <w:rFonts w:ascii="Calibri" w:hAnsi="Calibri" w:cs="Arial"/>
        </w:rPr>
        <w:t>US</w:t>
      </w:r>
      <w:r w:rsidRPr="00F50E23">
        <w:rPr>
          <w:rFonts w:ascii="Calibri" w:hAnsi="Calibri" w:cs="Arial"/>
        </w:rPr>
        <w:t xml:space="preserve"> maintains an embargo that bars nearly all economic activity with Cuba </w:t>
      </w:r>
    </w:p>
    <w:p w:rsidR="00ED6279" w:rsidRPr="00F50E23" w:rsidRDefault="00ED6279" w:rsidP="00ED6279">
      <w:pPr>
        <w:rPr>
          <w:rStyle w:val="StyleStyleBold12pt"/>
        </w:rPr>
      </w:pPr>
      <w:proofErr w:type="spellStart"/>
      <w:r w:rsidRPr="00F50E23">
        <w:rPr>
          <w:rStyle w:val="StyleStyleBold12pt"/>
        </w:rPr>
        <w:t>Guzmán</w:t>
      </w:r>
      <w:proofErr w:type="spellEnd"/>
      <w:r w:rsidRPr="00F50E23">
        <w:rPr>
          <w:rStyle w:val="StyleStyleBold12pt"/>
        </w:rPr>
        <w:t>, Emmy award winning journalist, 2013</w:t>
      </w:r>
    </w:p>
    <w:p w:rsidR="00ED6279" w:rsidRPr="00F50E23" w:rsidRDefault="00ED6279" w:rsidP="00ED6279">
      <w:r w:rsidRPr="00F50E23">
        <w:t xml:space="preserve">(Sandra, “Jay-Z and Beyoncé's trip to Cuba isn't the problem, the embargo is,” </w:t>
      </w:r>
      <w:r w:rsidRPr="00F50E23">
        <w:rPr>
          <w:i/>
        </w:rPr>
        <w:t>CNN</w:t>
      </w:r>
      <w:r w:rsidRPr="00F50E23">
        <w:t xml:space="preserve">, May 8, Online: </w:t>
      </w:r>
      <w:hyperlink r:id="rId11" w:history="1">
        <w:r w:rsidRPr="00F50E23">
          <w:rPr>
            <w:rStyle w:val="Hyperlink"/>
          </w:rPr>
          <w:t>http://www.cnn.com/2013/05/07/opinion/guzman-beyonce-jay-z-cuba/index.html</w:t>
        </w:r>
      </w:hyperlink>
      <w:r w:rsidRPr="00F50E23">
        <w:t xml:space="preserve">) </w:t>
      </w:r>
    </w:p>
    <w:p w:rsidR="00ED6279" w:rsidRPr="00F50E23" w:rsidRDefault="00ED6279" w:rsidP="00ED6279"/>
    <w:p w:rsidR="00ED6279" w:rsidRDefault="00ED6279" w:rsidP="00ED6279">
      <w:r w:rsidRPr="00ED6279">
        <w:t xml:space="preserve">Five decades of failed policy later, our nation is being held hostage.  The </w:t>
      </w:r>
    </w:p>
    <w:p w:rsidR="00ED6279" w:rsidRDefault="00ED6279" w:rsidP="00ED6279">
      <w:r>
        <w:t>AND</w:t>
      </w:r>
    </w:p>
    <w:p w:rsidR="00ED6279" w:rsidRPr="00ED6279" w:rsidRDefault="00ED6279" w:rsidP="00ED6279">
      <w:r w:rsidRPr="00ED6279">
        <w:t>economy can't grow, it's because of this U.S. policy.</w:t>
      </w:r>
    </w:p>
    <w:p w:rsidR="00ED6279" w:rsidRPr="00F50E23" w:rsidRDefault="00ED6279" w:rsidP="00ED6279">
      <w:pPr>
        <w:pStyle w:val="Heading3"/>
        <w:rPr>
          <w:rFonts w:ascii="Calibri" w:hAnsi="Calibri"/>
        </w:rPr>
      </w:pPr>
      <w:r w:rsidRPr="00F50E23">
        <w:rPr>
          <w:rFonts w:ascii="Calibri" w:hAnsi="Calibri"/>
        </w:rPr>
        <w:lastRenderedPageBreak/>
        <w:t>1AC—Plan Text-HB</w:t>
      </w:r>
    </w:p>
    <w:p w:rsidR="00ED6279" w:rsidRPr="00F50E23" w:rsidRDefault="00ED6279" w:rsidP="00ED6279"/>
    <w:p w:rsidR="00ED6279" w:rsidRPr="00F50E23" w:rsidRDefault="00ED6279" w:rsidP="00ED6279">
      <w:pPr>
        <w:rPr>
          <w:b/>
        </w:rPr>
      </w:pPr>
      <w:r w:rsidRPr="00F50E23">
        <w:rPr>
          <w:b/>
        </w:rPr>
        <w:t xml:space="preserve">The United States federal government </w:t>
      </w:r>
      <w:r>
        <w:rPr>
          <w:b/>
        </w:rPr>
        <w:t>should lift the Cuban embargo</w:t>
      </w:r>
      <w:r w:rsidRPr="00F50E23">
        <w:rPr>
          <w:b/>
        </w:rPr>
        <w:t xml:space="preserve">. </w:t>
      </w:r>
    </w:p>
    <w:p w:rsidR="00ED6279" w:rsidRPr="00F50E23" w:rsidRDefault="00ED6279" w:rsidP="00ED6279">
      <w:pPr>
        <w:pStyle w:val="Heading3"/>
        <w:rPr>
          <w:rFonts w:ascii="Calibri" w:hAnsi="Calibri"/>
        </w:rPr>
      </w:pPr>
      <w:proofErr w:type="spellStart"/>
      <w:r w:rsidRPr="00F50E23">
        <w:rPr>
          <w:rFonts w:ascii="Calibri" w:hAnsi="Calibri"/>
        </w:rPr>
        <w:lastRenderedPageBreak/>
        <w:t>Adv</w:t>
      </w:r>
      <w:proofErr w:type="spellEnd"/>
      <w:r w:rsidRPr="00F50E23">
        <w:rPr>
          <w:rFonts w:ascii="Calibri" w:hAnsi="Calibri"/>
        </w:rPr>
        <w:t xml:space="preserve"> 1—Soft Power</w:t>
      </w:r>
      <w:bookmarkEnd w:id="0"/>
      <w:bookmarkEnd w:id="1"/>
      <w:bookmarkEnd w:id="2"/>
      <w:bookmarkEnd w:id="3"/>
      <w:bookmarkEnd w:id="4"/>
      <w:bookmarkEnd w:id="5"/>
    </w:p>
    <w:p w:rsidR="00ED6279" w:rsidRPr="00F50E23" w:rsidRDefault="00ED6279" w:rsidP="00ED6279">
      <w:pPr>
        <w:pStyle w:val="Heading4"/>
        <w:rPr>
          <w:rFonts w:ascii="Calibri" w:hAnsi="Calibri"/>
        </w:rPr>
      </w:pPr>
      <w:proofErr w:type="spellStart"/>
      <w:r w:rsidRPr="00F50E23">
        <w:rPr>
          <w:rFonts w:ascii="Calibri" w:hAnsi="Calibri"/>
        </w:rPr>
        <w:t>anti-americanism</w:t>
      </w:r>
      <w:proofErr w:type="spellEnd"/>
      <w:r w:rsidRPr="00F50E23">
        <w:rPr>
          <w:rFonts w:ascii="Calibri" w:hAnsi="Calibri"/>
        </w:rPr>
        <w:t xml:space="preserve"> is growing in </w:t>
      </w:r>
      <w:proofErr w:type="spellStart"/>
      <w:r w:rsidRPr="00F50E23">
        <w:rPr>
          <w:rFonts w:ascii="Calibri" w:hAnsi="Calibri"/>
        </w:rPr>
        <w:t>latin</w:t>
      </w:r>
      <w:proofErr w:type="spellEnd"/>
      <w:r w:rsidRPr="00F50E23">
        <w:rPr>
          <w:rFonts w:ascii="Calibri" w:hAnsi="Calibri"/>
        </w:rPr>
        <w:t xml:space="preserve"> </w:t>
      </w:r>
      <w:proofErr w:type="spellStart"/>
      <w:r w:rsidRPr="00F50E23">
        <w:rPr>
          <w:rFonts w:ascii="Calibri" w:hAnsi="Calibri"/>
        </w:rPr>
        <w:t>america</w:t>
      </w:r>
      <w:proofErr w:type="spellEnd"/>
      <w:r w:rsidRPr="00F50E23">
        <w:rPr>
          <w:rFonts w:ascii="Calibri" w:hAnsi="Calibri"/>
        </w:rPr>
        <w:t xml:space="preserve"> – extending an olive branch to </w:t>
      </w:r>
      <w:proofErr w:type="spellStart"/>
      <w:r w:rsidRPr="00F50E23">
        <w:rPr>
          <w:rFonts w:ascii="Calibri" w:hAnsi="Calibri"/>
        </w:rPr>
        <w:t>cuba</w:t>
      </w:r>
      <w:proofErr w:type="spellEnd"/>
      <w:r w:rsidRPr="00F50E23">
        <w:rPr>
          <w:rFonts w:ascii="Calibri" w:hAnsi="Calibri"/>
        </w:rPr>
        <w:t xml:space="preserve"> is necessary to re-establish regional soft power  </w:t>
      </w:r>
    </w:p>
    <w:p w:rsidR="00ED6279" w:rsidRPr="00F50E23" w:rsidRDefault="00ED6279" w:rsidP="00ED6279">
      <w:r w:rsidRPr="00F50E23">
        <w:rPr>
          <w:rStyle w:val="StyleStyleBold12pt"/>
        </w:rPr>
        <w:t>Perez</w:t>
      </w:r>
      <w:r w:rsidRPr="00F50E23">
        <w:t xml:space="preserve"> JD Yale Law School </w:t>
      </w:r>
      <w:r w:rsidRPr="00F50E23">
        <w:rPr>
          <w:rStyle w:val="StyleStyleBold12pt"/>
        </w:rPr>
        <w:t>2010</w:t>
      </w:r>
      <w:r w:rsidRPr="00F50E23">
        <w:t xml:space="preserve"> David “America's Cuba Policy: The Way Forward: A Policy Recommendation for the U.S. State Department” Harvard Latino Law Review lexis </w:t>
      </w:r>
    </w:p>
    <w:p w:rsidR="00ED6279" w:rsidRDefault="00ED6279" w:rsidP="00ED6279">
      <w:r w:rsidRPr="00ED6279">
        <w:t>Anti-Americanism has become the political chant de jour for leaders seeking long-</w:t>
      </w:r>
    </w:p>
    <w:p w:rsidR="00ED6279" w:rsidRDefault="00ED6279" w:rsidP="00ED6279">
      <w:r>
        <w:t>AND</w:t>
      </w:r>
    </w:p>
    <w:p w:rsidR="00ED6279" w:rsidRPr="00ED6279" w:rsidRDefault="00ED6279" w:rsidP="00ED6279">
      <w:r w:rsidRPr="00ED6279">
        <w:t>throughout Latin America, and would go a long way toward creating goodwill.</w:t>
      </w:r>
    </w:p>
    <w:p w:rsidR="00ED6279" w:rsidRPr="00F50E23" w:rsidRDefault="00ED6279" w:rsidP="00ED6279">
      <w:pPr>
        <w:pStyle w:val="Heading4"/>
        <w:rPr>
          <w:rFonts w:ascii="Calibri" w:hAnsi="Calibri"/>
        </w:rPr>
      </w:pPr>
      <w:r w:rsidRPr="00F50E23">
        <w:rPr>
          <w:rFonts w:ascii="Calibri" w:hAnsi="Calibri"/>
        </w:rPr>
        <w:t xml:space="preserve">This cooperation and influence is key to solve amazon deforestation and warming, and curb terrorist proliferation </w:t>
      </w:r>
    </w:p>
    <w:p w:rsidR="00ED6279" w:rsidRPr="00F50E23" w:rsidRDefault="00ED6279" w:rsidP="00ED6279">
      <w:pPr>
        <w:rPr>
          <w:b/>
        </w:rPr>
      </w:pPr>
      <w:r>
        <w:rPr>
          <w:rStyle w:val="StyleStyleBold12pt"/>
        </w:rPr>
        <w:t>IAD 12 (</w:t>
      </w:r>
      <w:r w:rsidRPr="00F50E23">
        <w:rPr>
          <w:rStyle w:val="StyleStyleBold12pt"/>
        </w:rPr>
        <w:t>Inter-American Dialogue Policy Report, 2012</w:t>
      </w:r>
      <w:r>
        <w:rPr>
          <w:rStyle w:val="StyleStyleBold12pt"/>
        </w:rPr>
        <w:t>)</w:t>
      </w:r>
      <w:r w:rsidRPr="00F50E23">
        <w:rPr>
          <w:rStyle w:val="StyleStyleBold12pt"/>
        </w:rPr>
        <w:t xml:space="preserve"> </w:t>
      </w:r>
      <w:r w:rsidRPr="00F50E23">
        <w:t xml:space="preserve">(IAD is a think tank hosting 100 leaders and experts from the US and Latin America, “Remaking the Relationship: The United States and Latin America,” April, Online: </w:t>
      </w:r>
      <w:hyperlink r:id="rId12" w:history="1">
        <w:r w:rsidRPr="00F50E23">
          <w:rPr>
            <w:rStyle w:val="Hyperlink"/>
          </w:rPr>
          <w:t>http://www.thedialogue.org/PublicationFiles/IAD2012PolicyReportFINAL.pdf</w:t>
        </w:r>
      </w:hyperlink>
      <w:r w:rsidRPr="00F50E23">
        <w:t>)</w:t>
      </w:r>
    </w:p>
    <w:p w:rsidR="00ED6279" w:rsidRDefault="00ED6279" w:rsidP="00ED6279">
      <w:r w:rsidRPr="00ED6279">
        <w:t xml:space="preserve">Many of the issues on the hemispheric agenda carry critical global¶ dimensions. Because </w:t>
      </w:r>
    </w:p>
    <w:p w:rsidR="00ED6279" w:rsidRDefault="00ED6279" w:rsidP="00ED6279">
      <w:r>
        <w:t>AND</w:t>
      </w:r>
    </w:p>
    <w:p w:rsidR="00ED6279" w:rsidRPr="00ED6279" w:rsidRDefault="00ED6279" w:rsidP="00ED6279">
      <w:r w:rsidRPr="00ED6279">
        <w:t>, and there is growing need for decisions about¶ priorities and objectives.</w:t>
      </w:r>
    </w:p>
    <w:p w:rsidR="00ED6279" w:rsidRPr="00F50E23" w:rsidRDefault="00ED6279" w:rsidP="00ED6279">
      <w:pPr>
        <w:pStyle w:val="Heading4"/>
        <w:rPr>
          <w:rFonts w:ascii="Calibri" w:hAnsi="Calibri"/>
        </w:rPr>
      </w:pPr>
      <w:r w:rsidRPr="00F50E23">
        <w:rPr>
          <w:rFonts w:ascii="Calibri" w:hAnsi="Calibri"/>
        </w:rPr>
        <w:t xml:space="preserve">Amazon </w:t>
      </w:r>
      <w:proofErr w:type="spellStart"/>
      <w:r w:rsidRPr="00F50E23">
        <w:rPr>
          <w:rFonts w:ascii="Calibri" w:hAnsi="Calibri"/>
        </w:rPr>
        <w:t>defo</w:t>
      </w:r>
      <w:proofErr w:type="spellEnd"/>
      <w:r w:rsidRPr="00F50E23">
        <w:rPr>
          <w:rFonts w:ascii="Calibri" w:hAnsi="Calibri"/>
        </w:rPr>
        <w:t xml:space="preserve"> leads to extinction </w:t>
      </w:r>
    </w:p>
    <w:p w:rsidR="00ED6279" w:rsidRPr="00F50E23" w:rsidRDefault="00ED6279" w:rsidP="00ED6279">
      <w:pPr>
        <w:rPr>
          <w:sz w:val="16"/>
        </w:rPr>
      </w:pPr>
      <w:proofErr w:type="spellStart"/>
      <w:r w:rsidRPr="00F50E23">
        <w:rPr>
          <w:rStyle w:val="StyleStyleBold12pt"/>
        </w:rPr>
        <w:t>Cimilte</w:t>
      </w:r>
      <w:proofErr w:type="spellEnd"/>
      <w:r w:rsidRPr="00F50E23">
        <w:rPr>
          <w:rStyle w:val="StyleStyleBold12pt"/>
        </w:rPr>
        <w:t xml:space="preserve"> ‘09</w:t>
      </w:r>
      <w:r w:rsidRPr="00F50E23">
        <w:rPr>
          <w:b/>
          <w:iCs/>
          <w:sz w:val="16"/>
        </w:rPr>
        <w:t xml:space="preserve"> </w:t>
      </w:r>
      <w:r w:rsidRPr="00F50E23">
        <w:rPr>
          <w:sz w:val="16"/>
        </w:rPr>
        <w:t xml:space="preserve">(Matthew. </w:t>
      </w:r>
      <w:proofErr w:type="spellStart"/>
      <w:r w:rsidRPr="00F50E23">
        <w:rPr>
          <w:sz w:val="16"/>
        </w:rPr>
        <w:t>Janurary</w:t>
      </w:r>
      <w:proofErr w:type="spellEnd"/>
      <w:r w:rsidRPr="00F50E23">
        <w:rPr>
          <w:sz w:val="16"/>
        </w:rPr>
        <w:t xml:space="preserve"> 9, 2009 “Amazon Deforestation Earth’s Hear and Lungs Dismembered” http://www.livescience.com/3201-amazon -earth-heart-lungs-dismembered.html)</w:t>
      </w:r>
    </w:p>
    <w:p w:rsidR="00ED6279" w:rsidRDefault="00ED6279" w:rsidP="00ED6279">
      <w:r w:rsidRPr="00ED6279">
        <w:t xml:space="preserve">So biodiversity keeps the world running. It has value and of itself, as </w:t>
      </w:r>
    </w:p>
    <w:p w:rsidR="00ED6279" w:rsidRDefault="00ED6279" w:rsidP="00ED6279">
      <w:r>
        <w:t>AND</w:t>
      </w:r>
    </w:p>
    <w:p w:rsidR="00ED6279" w:rsidRPr="00ED6279" w:rsidRDefault="00ED6279" w:rsidP="00ED6279">
      <w:r w:rsidRPr="00ED6279">
        <w:t xml:space="preserve">end of the next century - not with a bang but a whimper. </w:t>
      </w:r>
    </w:p>
    <w:p w:rsidR="00ED6279" w:rsidRPr="00F50E23" w:rsidRDefault="00ED6279" w:rsidP="00ED6279">
      <w:pPr>
        <w:rPr>
          <w:sz w:val="16"/>
        </w:rPr>
      </w:pPr>
    </w:p>
    <w:p w:rsidR="00ED6279" w:rsidRPr="00F50E23" w:rsidRDefault="00ED6279" w:rsidP="00ED6279">
      <w:pPr>
        <w:rPr>
          <w:rStyle w:val="StyleStyleBold12pt"/>
        </w:rPr>
      </w:pPr>
      <w:r w:rsidRPr="00F50E23">
        <w:rPr>
          <w:rStyle w:val="StyleStyleBold12pt"/>
        </w:rPr>
        <w:t xml:space="preserve">Warming is real-newest consensus is 100%, can be stopped with international cooperation, reverse causal—sea levels will rise 5 feet if not stopped by 2100 </w:t>
      </w:r>
    </w:p>
    <w:p w:rsidR="00ED6279" w:rsidRPr="00F50E23" w:rsidRDefault="00ED6279" w:rsidP="00ED6279">
      <w:pPr>
        <w:rPr>
          <w:sz w:val="16"/>
          <w:szCs w:val="16"/>
        </w:rPr>
      </w:pPr>
      <w:r w:rsidRPr="00F50E23">
        <w:rPr>
          <w:rStyle w:val="StyleStyleBold12pt"/>
        </w:rPr>
        <w:t>Gillis 8-19</w:t>
      </w:r>
      <w:r w:rsidRPr="00F50E23">
        <w:rPr>
          <w:sz w:val="16"/>
          <w:szCs w:val="16"/>
        </w:rPr>
        <w:t xml:space="preserve"> (Justin Gillis. New York Times Environmental Writer. “Climate Panel Cites Near Certainty on Warming” August 19, 2013. </w:t>
      </w:r>
      <w:hyperlink r:id="rId13" w:history="1">
        <w:r w:rsidRPr="00F50E23">
          <w:rPr>
            <w:rStyle w:val="Hyperlink"/>
            <w:sz w:val="16"/>
            <w:szCs w:val="16"/>
          </w:rPr>
          <w:t>http://www.nytimes.com/2013/08/20/science/earth/extremely-likely-that-human-activity-is-driving-climate-change-panel-finds.html?partner=rss&amp;emc=rss&amp;smid=tw-nytimes&amp;_r=1&amp;</w:t>
        </w:r>
      </w:hyperlink>
      <w:r w:rsidRPr="00F50E23">
        <w:rPr>
          <w:sz w:val="16"/>
          <w:szCs w:val="16"/>
        </w:rPr>
        <w:t xml:space="preserve">) </w:t>
      </w:r>
    </w:p>
    <w:p w:rsidR="00ED6279" w:rsidRDefault="00ED6279" w:rsidP="00ED6279">
      <w:r w:rsidRPr="00ED6279">
        <w:t xml:space="preserve">An international team of scientists has found with near certainty that human activity is the </w:t>
      </w:r>
    </w:p>
    <w:p w:rsidR="00ED6279" w:rsidRDefault="00ED6279" w:rsidP="00ED6279">
      <w:r>
        <w:t>AND</w:t>
      </w:r>
    </w:p>
    <w:p w:rsidR="00ED6279" w:rsidRPr="00ED6279" w:rsidRDefault="00ED6279" w:rsidP="00ED6279">
      <w:r w:rsidRPr="00ED6279">
        <w:t>changes in plant and animal life, probably including a wave of extinctions.</w:t>
      </w:r>
    </w:p>
    <w:p w:rsidR="00ED6279" w:rsidRPr="00F50E23" w:rsidRDefault="00ED6279" w:rsidP="00ED6279">
      <w:pPr>
        <w:pStyle w:val="Heading4"/>
        <w:rPr>
          <w:rFonts w:ascii="Calibri" w:eastAsiaTheme="minorEastAsia" w:hAnsi="Calibri"/>
        </w:rPr>
      </w:pPr>
      <w:r w:rsidRPr="00F50E23">
        <w:rPr>
          <w:rFonts w:ascii="Calibri" w:hAnsi="Calibri"/>
        </w:rPr>
        <w:t xml:space="preserve">Now is the key time-slowing warming is key to avoid positive feedbacks </w:t>
      </w:r>
    </w:p>
    <w:p w:rsidR="00ED6279" w:rsidRPr="00F50E23" w:rsidRDefault="00ED6279" w:rsidP="00ED6279">
      <w:pPr>
        <w:rPr>
          <w:rStyle w:val="reduce2"/>
          <w:rFonts w:ascii="Calibri" w:hAnsi="Calibri" w:cs="Arial"/>
          <w:sz w:val="12"/>
        </w:rPr>
      </w:pPr>
      <w:r w:rsidRPr="00F50E23">
        <w:t xml:space="preserve">James E. </w:t>
      </w:r>
      <w:r w:rsidRPr="00F50E23">
        <w:rPr>
          <w:b/>
          <w:color w:val="000000"/>
          <w:u w:val="thick" w:color="000000"/>
        </w:rPr>
        <w:t>Hanson</w:t>
      </w:r>
      <w:r w:rsidRPr="00F50E23">
        <w:t xml:space="preserve">, Head, NASA Goddard Institute, Testimony before House Select Committee on Energy </w:t>
      </w:r>
      <w:proofErr w:type="spellStart"/>
      <w:r w:rsidRPr="00F50E23">
        <w:t>Independnece</w:t>
      </w:r>
      <w:proofErr w:type="spellEnd"/>
      <w:r w:rsidRPr="00F50E23">
        <w:t xml:space="preserve"> and Global Warming, 6—23—</w:t>
      </w:r>
      <w:r w:rsidRPr="00F50E23">
        <w:rPr>
          <w:b/>
          <w:color w:val="000000"/>
          <w:u w:val="thick" w:color="000000"/>
        </w:rPr>
        <w:t>08</w:t>
      </w:r>
      <w:r w:rsidRPr="00F50E23">
        <w:t xml:space="preserve">, </w:t>
      </w:r>
      <w:r w:rsidRPr="00F50E23">
        <w:rPr>
          <w:rStyle w:val="reduce2"/>
          <w:rFonts w:ascii="Calibri" w:hAnsi="Calibri" w:cs="Arial"/>
          <w:sz w:val="12"/>
        </w:rPr>
        <w:t>www.columbia.edu/~jeh1/2008/TwentyYearsLater_20080623.pdf</w:t>
      </w:r>
    </w:p>
    <w:p w:rsidR="00ED6279" w:rsidRPr="00F50E23" w:rsidRDefault="00ED6279" w:rsidP="00ED6279">
      <w:pPr>
        <w:pStyle w:val="evidencetext"/>
        <w:rPr>
          <w:rFonts w:ascii="Calibri" w:hAnsi="Calibri"/>
        </w:rPr>
      </w:pPr>
    </w:p>
    <w:p w:rsidR="00ED6279" w:rsidRDefault="00ED6279" w:rsidP="00ED6279">
      <w:r w:rsidRPr="00ED6279">
        <w:t xml:space="preserve">Fast feedbacks—changes that occur quickly in response to temperature change—amplify the </w:t>
      </w:r>
    </w:p>
    <w:p w:rsidR="00ED6279" w:rsidRDefault="00ED6279" w:rsidP="00ED6279">
      <w:r>
        <w:t>AND</w:t>
      </w:r>
    </w:p>
    <w:p w:rsidR="00ED6279" w:rsidRPr="00ED6279" w:rsidRDefault="00ED6279" w:rsidP="00ED6279">
      <w:r w:rsidRPr="00ED6279">
        <w:t xml:space="preserve">as glaciers disappear. A major casualty in all this will be wildlife. </w:t>
      </w:r>
    </w:p>
    <w:p w:rsidR="00ED6279" w:rsidRPr="00F50E23" w:rsidRDefault="00ED6279" w:rsidP="00ED6279">
      <w:pPr>
        <w:pStyle w:val="Heading4"/>
        <w:rPr>
          <w:rFonts w:ascii="Calibri" w:hAnsi="Calibri" w:cs="Times New Roman"/>
        </w:rPr>
      </w:pPr>
      <w:r w:rsidRPr="00F50E23">
        <w:rPr>
          <w:rFonts w:ascii="Calibri" w:hAnsi="Calibri" w:cs="Times New Roman"/>
        </w:rPr>
        <w:t>Oxygen Collapse</w:t>
      </w:r>
    </w:p>
    <w:p w:rsidR="00ED6279" w:rsidRPr="00F50E23" w:rsidRDefault="00ED6279" w:rsidP="00ED6279">
      <w:pPr>
        <w:rPr>
          <w:b/>
          <w:sz w:val="16"/>
        </w:rPr>
      </w:pPr>
      <w:r w:rsidRPr="00F50E23">
        <w:rPr>
          <w:rStyle w:val="StyleStyleBold12pt"/>
        </w:rPr>
        <w:t xml:space="preserve">Brandenburg &amp; </w:t>
      </w:r>
      <w:proofErr w:type="spellStart"/>
      <w:r w:rsidRPr="00F50E23">
        <w:rPr>
          <w:rStyle w:val="StyleStyleBold12pt"/>
        </w:rPr>
        <w:t>Paxson</w:t>
      </w:r>
      <w:proofErr w:type="spellEnd"/>
      <w:r w:rsidRPr="00F50E23">
        <w:rPr>
          <w:rStyle w:val="StyleStyleBold12pt"/>
        </w:rPr>
        <w:t xml:space="preserve"> 2K</w:t>
      </w:r>
      <w:r w:rsidRPr="00F50E23">
        <w:rPr>
          <w:b/>
          <w:sz w:val="16"/>
        </w:rPr>
        <w:t xml:space="preserve"> </w:t>
      </w:r>
    </w:p>
    <w:p w:rsidR="00ED6279" w:rsidRPr="00F50E23" w:rsidRDefault="00ED6279" w:rsidP="00ED6279">
      <w:pPr>
        <w:rPr>
          <w:sz w:val="16"/>
        </w:rPr>
      </w:pPr>
      <w:r w:rsidRPr="00F50E23">
        <w:rPr>
          <w:sz w:val="16"/>
        </w:rPr>
        <w:t>(Both PhDs, Dead Mars, Dying Earth, pg. 246-247)</w:t>
      </w:r>
    </w:p>
    <w:p w:rsidR="00ED6279" w:rsidRDefault="00ED6279" w:rsidP="00ED6279">
      <w:r w:rsidRPr="00ED6279">
        <w:t xml:space="preserve">A terrible synergism of disaster is already at work. The complex system called climate </w:t>
      </w:r>
    </w:p>
    <w:p w:rsidR="00ED6279" w:rsidRDefault="00ED6279" w:rsidP="00ED6279">
      <w:r>
        <w:t>AND</w:t>
      </w:r>
    </w:p>
    <w:p w:rsidR="00ED6279" w:rsidRPr="00ED6279" w:rsidRDefault="00ED6279" w:rsidP="00ED6279">
      <w:r w:rsidRPr="00ED6279">
        <w:lastRenderedPageBreak/>
        <w:t xml:space="preserve">the frantic call from the crow’s nest that an iceberg is dead ahead. </w:t>
      </w:r>
    </w:p>
    <w:p w:rsidR="00ED6279" w:rsidRPr="00F50E23" w:rsidRDefault="00ED6279" w:rsidP="00ED6279">
      <w:pPr>
        <w:pStyle w:val="evidencetext"/>
        <w:ind w:left="0"/>
        <w:rPr>
          <w:rFonts w:ascii="Calibri" w:hAnsi="Calibri"/>
          <w:sz w:val="20"/>
          <w:szCs w:val="20"/>
        </w:rPr>
      </w:pPr>
    </w:p>
    <w:p w:rsidR="00ED6279" w:rsidRPr="00F50E23" w:rsidRDefault="00ED6279" w:rsidP="00ED6279">
      <w:pPr>
        <w:pStyle w:val="Heading4"/>
        <w:rPr>
          <w:rFonts w:ascii="Calibri" w:hAnsi="Calibri"/>
        </w:rPr>
      </w:pPr>
      <w:r w:rsidRPr="00F50E23">
        <w:rPr>
          <w:rFonts w:ascii="Calibri" w:hAnsi="Calibri"/>
        </w:rPr>
        <w:t xml:space="preserve">Increase proliferation in Latin America results in WMD terrorism </w:t>
      </w:r>
    </w:p>
    <w:p w:rsidR="00ED6279" w:rsidRPr="00F50E23" w:rsidRDefault="00ED6279" w:rsidP="00ED6279">
      <w:r w:rsidRPr="00F50E23">
        <w:rPr>
          <w:rStyle w:val="StyleStyleBold12pt"/>
        </w:rPr>
        <w:t>Anderson, 08</w:t>
      </w:r>
      <w:r w:rsidRPr="00F50E23">
        <w:t xml:space="preserve"> (10/8/2008, Curt, AP, “US officials fear terrorist links with drug lords,” </w:t>
      </w:r>
      <w:hyperlink r:id="rId14" w:history="1">
        <w:r w:rsidRPr="00F50E23">
          <w:rPr>
            <w:rStyle w:val="Hyperlink"/>
          </w:rPr>
          <w:t>http://usatoday30.usatoday.com/news/nation/2008-10-08-805146709_x.htm</w:t>
        </w:r>
      </w:hyperlink>
      <w:r w:rsidRPr="00F50E23">
        <w:t>)</w:t>
      </w:r>
    </w:p>
    <w:p w:rsidR="00ED6279" w:rsidRPr="00F50E23" w:rsidRDefault="00ED6279" w:rsidP="00ED6279"/>
    <w:p w:rsidR="00ED6279" w:rsidRPr="00F50E23" w:rsidRDefault="00ED6279" w:rsidP="00ED6279">
      <w:r w:rsidRPr="00F50E23">
        <w:t xml:space="preserve">MIAMI — </w:t>
      </w:r>
      <w:r w:rsidRPr="00F50E23">
        <w:rPr>
          <w:rStyle w:val="StyleBoldUnderline"/>
          <w:highlight w:val="yellow"/>
        </w:rPr>
        <w:t>There is real danger that Islamic extremist groups such as al-Qaida and Hezbollah could form alliances with wealthy and powerful Latin American drug lords to launch new terrorist attacks</w:t>
      </w:r>
      <w:r w:rsidRPr="00F50E23">
        <w:t>, U.S. officials said Wednesday.</w:t>
      </w:r>
    </w:p>
    <w:p w:rsidR="00ED6279" w:rsidRPr="00F50E23" w:rsidRDefault="00ED6279" w:rsidP="00ED6279">
      <w:pPr>
        <w:rPr>
          <w:b/>
          <w:bCs/>
          <w:u w:val="single"/>
        </w:rPr>
      </w:pPr>
      <w:r w:rsidRPr="00F50E23">
        <w:rPr>
          <w:rStyle w:val="StyleBoldUnderline"/>
          <w:highlight w:val="yellow"/>
        </w:rPr>
        <w:t>Extremist group operatives have already been identified in several Latin American countries</w:t>
      </w:r>
      <w:r w:rsidRPr="00F50E23">
        <w:rPr>
          <w:rStyle w:val="StyleBoldUnderline"/>
        </w:rPr>
        <w:t>, mostly involved in fundraising and finding logistical support.</w:t>
      </w:r>
      <w:r w:rsidRPr="00F50E23">
        <w:t xml:space="preserve"> But Charles Allen, chief of intelligence analysis at the Homeland Security Department, said </w:t>
      </w:r>
      <w:r w:rsidRPr="00F50E23">
        <w:rPr>
          <w:rStyle w:val="StyleBoldUnderline"/>
        </w:rPr>
        <w:t xml:space="preserve">they could use </w:t>
      </w:r>
      <w:r w:rsidRPr="00F50E23">
        <w:rPr>
          <w:rStyle w:val="StyleBoldUnderline"/>
          <w:highlight w:val="yellow"/>
        </w:rPr>
        <w:t>well-established</w:t>
      </w:r>
      <w:r w:rsidRPr="00F50E23">
        <w:rPr>
          <w:rStyle w:val="StyleBoldUnderline"/>
        </w:rPr>
        <w:t xml:space="preserve"> smuggling </w:t>
      </w:r>
      <w:r w:rsidRPr="00F50E23">
        <w:rPr>
          <w:rStyle w:val="StyleBoldUnderline"/>
          <w:highlight w:val="yellow"/>
        </w:rPr>
        <w:t>routes</w:t>
      </w:r>
      <w:r w:rsidRPr="00F50E23">
        <w:rPr>
          <w:rStyle w:val="StyleBoldUnderline"/>
        </w:rPr>
        <w:t xml:space="preserve"> and drug profits to </w:t>
      </w:r>
      <w:r w:rsidRPr="00F50E23">
        <w:rPr>
          <w:rStyle w:val="StyleBoldUnderline"/>
          <w:highlight w:val="yellow"/>
        </w:rPr>
        <w:t xml:space="preserve">bring people or even </w:t>
      </w:r>
      <w:r w:rsidRPr="00F50E23">
        <w:rPr>
          <w:rStyle w:val="Emphasis"/>
          <w:highlight w:val="yellow"/>
        </w:rPr>
        <w:t>weapons of mass destruction</w:t>
      </w:r>
      <w:r w:rsidRPr="00F50E23">
        <w:rPr>
          <w:rStyle w:val="StyleBoldUnderline"/>
          <w:highlight w:val="yellow"/>
        </w:rPr>
        <w:t xml:space="preserve"> to the U.S.</w:t>
      </w:r>
    </w:p>
    <w:p w:rsidR="00ED6279" w:rsidRPr="00F50E23" w:rsidRDefault="00ED6279" w:rsidP="00ED6279">
      <w:r w:rsidRPr="00F50E23">
        <w:rPr>
          <w:rStyle w:val="StyleBoldUnderline"/>
        </w:rPr>
        <w:t>"The presence of these people in the region leaves open the possibility that they will attempt to attack the</w:t>
      </w:r>
      <w:r w:rsidRPr="00F50E23">
        <w:t xml:space="preserve"> </w:t>
      </w:r>
      <w:r w:rsidRPr="00F50E23">
        <w:rPr>
          <w:rStyle w:val="Emphasis"/>
        </w:rPr>
        <w:t>U</w:t>
      </w:r>
      <w:r w:rsidRPr="00F50E23">
        <w:t xml:space="preserve">nited </w:t>
      </w:r>
      <w:r w:rsidRPr="00F50E23">
        <w:rPr>
          <w:rStyle w:val="Emphasis"/>
        </w:rPr>
        <w:t>S</w:t>
      </w:r>
      <w:r w:rsidRPr="00F50E23">
        <w:t xml:space="preserve">tates," </w:t>
      </w:r>
      <w:r w:rsidRPr="00F50E23">
        <w:rPr>
          <w:rStyle w:val="StyleBoldUnderline"/>
        </w:rPr>
        <w:t>said Allen, a veteran CIA analyst</w:t>
      </w:r>
      <w:r w:rsidRPr="00F50E23">
        <w:t>. "</w:t>
      </w:r>
      <w:r w:rsidRPr="00F50E23">
        <w:rPr>
          <w:rStyle w:val="StyleBoldUnderline"/>
          <w:highlight w:val="yellow"/>
        </w:rPr>
        <w:t>The threats in this hemisphere are real.</w:t>
      </w:r>
      <w:r w:rsidRPr="00F50E23">
        <w:t xml:space="preserve"> We cannot ignore them."</w:t>
      </w:r>
    </w:p>
    <w:p w:rsidR="00ED6279" w:rsidRPr="00F50E23" w:rsidRDefault="00ED6279" w:rsidP="00ED6279">
      <w:r w:rsidRPr="00F50E23">
        <w:t>Added U.S. Drug Enforcement Administration operations chief Michael Braun: "It is not in our interest to let that potpourri of scum to come together</w:t>
      </w:r>
    </w:p>
    <w:p w:rsidR="00ED6279" w:rsidRPr="00F50E23" w:rsidRDefault="00ED6279" w:rsidP="00ED6279">
      <w:pPr>
        <w:pStyle w:val="Heading4"/>
        <w:rPr>
          <w:rFonts w:ascii="Calibri" w:hAnsi="Calibri"/>
        </w:rPr>
      </w:pPr>
      <w:r w:rsidRPr="00F50E23">
        <w:rPr>
          <w:rFonts w:ascii="Calibri" w:hAnsi="Calibri"/>
        </w:rPr>
        <w:t>Nuclear terrorism means extinction</w:t>
      </w:r>
    </w:p>
    <w:p w:rsidR="00ED6279" w:rsidRPr="00F50E23" w:rsidRDefault="00ED6279" w:rsidP="00ED6279">
      <w:pPr>
        <w:rPr>
          <w:b/>
          <w:bCs/>
        </w:rPr>
      </w:pPr>
      <w:r w:rsidRPr="00F50E23">
        <w:rPr>
          <w:rStyle w:val="StyleStyleBold12pt"/>
        </w:rPr>
        <w:t>ALEXANDER</w:t>
      </w:r>
      <w:r w:rsidRPr="00F50E23">
        <w:rPr>
          <w:b/>
          <w:bCs/>
        </w:rPr>
        <w:t xml:space="preserve"> </w:t>
      </w:r>
      <w:r w:rsidRPr="00F50E23">
        <w:t xml:space="preserve">(Dir. Inter-University Center for Terrorism) </w:t>
      </w:r>
      <w:r w:rsidRPr="00F50E23">
        <w:rPr>
          <w:rStyle w:val="StyleStyleBold12pt"/>
        </w:rPr>
        <w:t>2000</w:t>
      </w:r>
    </w:p>
    <w:p w:rsidR="00ED6279" w:rsidRPr="00F50E23" w:rsidRDefault="00ED6279" w:rsidP="00ED6279">
      <w:r w:rsidRPr="00F50E23">
        <w:t>[</w:t>
      </w:r>
      <w:proofErr w:type="spellStart"/>
      <w:r w:rsidRPr="00F50E23">
        <w:t>Yonah</w:t>
      </w:r>
      <w:proofErr w:type="spellEnd"/>
      <w:r w:rsidRPr="00F50E23">
        <w:t>, “Terrorism in the 21</w:t>
      </w:r>
      <w:r w:rsidRPr="00F50E23">
        <w:rPr>
          <w:vertAlign w:val="superscript"/>
        </w:rPr>
        <w:t>st</w:t>
      </w:r>
      <w:r w:rsidRPr="00F50E23">
        <w:t xml:space="preserve"> Century”, </w:t>
      </w:r>
      <w:proofErr w:type="spellStart"/>
      <w:r w:rsidRPr="00F50E23">
        <w:rPr>
          <w:u w:val="single"/>
        </w:rPr>
        <w:t>Depaul</w:t>
      </w:r>
      <w:proofErr w:type="spellEnd"/>
      <w:r w:rsidRPr="00F50E23">
        <w:rPr>
          <w:u w:val="single"/>
        </w:rPr>
        <w:t xml:space="preserve"> Business Law Journal</w:t>
      </w:r>
      <w:r w:rsidRPr="00F50E23">
        <w:t xml:space="preserve">, p. </w:t>
      </w:r>
      <w:proofErr w:type="spellStart"/>
      <w:r w:rsidRPr="00F50E23">
        <w:t>ln</w:t>
      </w:r>
      <w:proofErr w:type="spellEnd"/>
      <w:r w:rsidRPr="00F50E23">
        <w:t xml:space="preserve"> </w:t>
      </w:r>
    </w:p>
    <w:p w:rsidR="00ED6279" w:rsidRDefault="00ED6279" w:rsidP="00ED6279">
      <w:r w:rsidRPr="00ED6279">
        <w:t xml:space="preserve">More specifically, present-day terrorists have introduced into contemporary life a new scale </w:t>
      </w:r>
    </w:p>
    <w:p w:rsidR="00ED6279" w:rsidRDefault="00ED6279" w:rsidP="00ED6279">
      <w:r>
        <w:t>AND</w:t>
      </w:r>
    </w:p>
    <w:p w:rsidR="00ED6279" w:rsidRPr="00ED6279" w:rsidRDefault="00ED6279" w:rsidP="00ED6279">
      <w:r w:rsidRPr="00ED6279">
        <w:t>; the expansion of democracy; and possibly the survival of civilization itself.</w:t>
      </w:r>
    </w:p>
    <w:p w:rsidR="00ED6279" w:rsidRPr="00F50E23" w:rsidRDefault="00ED6279" w:rsidP="00ED6279">
      <w:pPr>
        <w:pStyle w:val="Heading4"/>
        <w:rPr>
          <w:rFonts w:ascii="Calibri" w:hAnsi="Calibri"/>
        </w:rPr>
      </w:pPr>
      <w:r w:rsidRPr="00F50E23">
        <w:rPr>
          <w:rFonts w:ascii="Calibri" w:hAnsi="Calibri"/>
        </w:rPr>
        <w:t>Solves</w:t>
      </w:r>
    </w:p>
    <w:p w:rsidR="00ED6279" w:rsidRPr="00F50E23" w:rsidRDefault="00ED6279" w:rsidP="00ED6279">
      <w:pPr>
        <w:pStyle w:val="Heading4"/>
        <w:rPr>
          <w:rStyle w:val="StyleStyleBold12pt"/>
          <w:rFonts w:ascii="Calibri" w:hAnsi="Calibri"/>
        </w:rPr>
      </w:pPr>
      <w:r w:rsidRPr="00F50E23">
        <w:rPr>
          <w:rFonts w:ascii="Calibri" w:hAnsi="Calibri"/>
        </w:rPr>
        <w:t>A) Signal of anti-Americanism</w:t>
      </w:r>
    </w:p>
    <w:p w:rsidR="00ED6279" w:rsidRPr="00F50E23" w:rsidRDefault="00ED6279" w:rsidP="00ED6279">
      <w:pPr>
        <w:rPr>
          <w:rStyle w:val="StyleStyleBold12pt"/>
        </w:rPr>
      </w:pPr>
      <w:r w:rsidRPr="00F50E23">
        <w:rPr>
          <w:rStyle w:val="StyleStyleBold12pt"/>
        </w:rPr>
        <w:t>White 13</w:t>
      </w:r>
    </w:p>
    <w:p w:rsidR="00ED6279" w:rsidRPr="00F50E23" w:rsidRDefault="00ED6279" w:rsidP="00ED6279">
      <w:pPr>
        <w:rPr>
          <w:rStyle w:val="StyleStyleBold12pt"/>
          <w:b w:val="0"/>
          <w:sz w:val="16"/>
          <w:szCs w:val="16"/>
        </w:rPr>
      </w:pPr>
      <w:r w:rsidRPr="00F50E23">
        <w:rPr>
          <w:sz w:val="16"/>
        </w:rPr>
        <w:t>ROBERT E. WHITE  March 7,2013 He is currently president of the </w:t>
      </w:r>
      <w:hyperlink r:id="rId15" w:tooltip="Center for International Policy" w:history="1">
        <w:r w:rsidRPr="00F50E23">
          <w:rPr>
            <w:rStyle w:val="Hyperlink"/>
            <w:sz w:val="16"/>
          </w:rPr>
          <w:t>Center for International Policy</w:t>
        </w:r>
      </w:hyperlink>
      <w:r w:rsidRPr="00F50E23">
        <w:rPr>
          <w:rStyle w:val="StyleStyleBold12pt"/>
          <w:sz w:val="16"/>
          <w:szCs w:val="16"/>
        </w:rPr>
        <w:t xml:space="preserve"> “</w:t>
      </w:r>
      <w:r w:rsidRPr="00F50E23">
        <w:rPr>
          <w:sz w:val="16"/>
        </w:rPr>
        <w:t>a Chance to Rethink Relations With Cuba” New York times</w:t>
      </w:r>
      <w:r w:rsidRPr="00F50E23">
        <w:rPr>
          <w:rStyle w:val="StyleStyleBold12pt"/>
          <w:sz w:val="16"/>
          <w:szCs w:val="16"/>
        </w:rPr>
        <w:t xml:space="preserve"> </w:t>
      </w:r>
      <w:hyperlink r:id="rId16" w:history="1">
        <w:r w:rsidRPr="00F50E23">
          <w:rPr>
            <w:rStyle w:val="Hyperlink"/>
            <w:sz w:val="16"/>
            <w:szCs w:val="16"/>
          </w:rPr>
          <w:t>http://www.nytimes.com/2013/03/08/opinion/after-chavez-hope-for-good-neighbors-in-latin-america.html?pagewanted=all</w:t>
        </w:r>
      </w:hyperlink>
      <w:r w:rsidRPr="00F50E23">
        <w:rPr>
          <w:rStyle w:val="StyleStyleBold12pt"/>
          <w:sz w:val="16"/>
          <w:szCs w:val="16"/>
        </w:rPr>
        <w:t xml:space="preserve"> </w:t>
      </w:r>
    </w:p>
    <w:p w:rsidR="00ED6279" w:rsidRPr="00F50E23" w:rsidRDefault="00ED6279" w:rsidP="00ED6279">
      <w:pPr>
        <w:rPr>
          <w:rStyle w:val="StyleStyleBold12pt"/>
          <w:b w:val="0"/>
          <w:sz w:val="16"/>
          <w:szCs w:val="16"/>
        </w:rPr>
      </w:pPr>
      <w:r w:rsidRPr="00F50E23">
        <w:rPr>
          <w:rStyle w:val="StyleStyleBold12pt"/>
          <w:sz w:val="16"/>
          <w:szCs w:val="16"/>
        </w:rPr>
        <w:t>ACCESSED 7/16/13 BE</w:t>
      </w:r>
    </w:p>
    <w:p w:rsidR="00ED6279" w:rsidRPr="00F50E23" w:rsidRDefault="00ED6279" w:rsidP="00ED6279">
      <w:pPr>
        <w:rPr>
          <w:rStyle w:val="StyleStyleBold12pt"/>
          <w:b w:val="0"/>
          <w:sz w:val="16"/>
          <w:szCs w:val="16"/>
        </w:rPr>
      </w:pPr>
    </w:p>
    <w:p w:rsidR="00ED6279" w:rsidRDefault="00ED6279" w:rsidP="00ED6279">
      <w:r w:rsidRPr="00ED6279">
        <w:t xml:space="preserve">Throughout his career, the autocratic Mr. Chávez used our embargo as a wedge </w:t>
      </w:r>
    </w:p>
    <w:p w:rsidR="00ED6279" w:rsidRDefault="00ED6279" w:rsidP="00ED6279">
      <w:r>
        <w:t>AND</w:t>
      </w:r>
    </w:p>
    <w:p w:rsidR="00ED6279" w:rsidRPr="00ED6279" w:rsidRDefault="00ED6279" w:rsidP="00ED6279">
      <w:r w:rsidRPr="00ED6279">
        <w:t>new, warmer relationship with democratic forces seeking social change throughout the Americas.</w:t>
      </w:r>
    </w:p>
    <w:p w:rsidR="00ED6279" w:rsidRPr="00F50E23" w:rsidRDefault="00ED6279" w:rsidP="00ED6279">
      <w:pPr>
        <w:rPr>
          <w:rStyle w:val="StyleStyleBold12pt"/>
        </w:rPr>
      </w:pPr>
    </w:p>
    <w:p w:rsidR="00ED6279" w:rsidRPr="00F50E23" w:rsidRDefault="00ED6279" w:rsidP="00ED6279">
      <w:pPr>
        <w:pStyle w:val="Heading4"/>
        <w:rPr>
          <w:rFonts w:ascii="Calibri" w:hAnsi="Calibri"/>
        </w:rPr>
      </w:pPr>
      <w:r w:rsidRPr="00F50E23">
        <w:rPr>
          <w:rFonts w:ascii="Calibri" w:hAnsi="Calibri"/>
        </w:rPr>
        <w:t>C) brings us into line with the region</w:t>
      </w:r>
    </w:p>
    <w:p w:rsidR="00ED6279" w:rsidRPr="00F50E23" w:rsidRDefault="00ED6279" w:rsidP="00ED6279">
      <w:r w:rsidRPr="00F50E23">
        <w:rPr>
          <w:rStyle w:val="StyleStyleBold12pt"/>
        </w:rPr>
        <w:t>McKenna and Kirk ’09</w:t>
      </w:r>
      <w:r w:rsidRPr="00F50E23">
        <w:t xml:space="preserve"> </w:t>
      </w:r>
      <w:r w:rsidRPr="00F50E23">
        <w:rPr>
          <w:sz w:val="16"/>
          <w:szCs w:val="16"/>
        </w:rPr>
        <w:t xml:space="preserve">(Peter McKenna and John M. Kirk are the co-authors of the recently released book, Fighting Words: Competing Voices from Revolutionary Cuba, April 17, 2009, “U.S.-Cuba relations ripe for change; If Washington wants to revitalize its role in the Americas, it must repeal Cuban embargo” from the Toronto Star, Accessed 7/17/2013 on Lexis </w:t>
      </w:r>
      <w:proofErr w:type="spellStart"/>
      <w:r w:rsidRPr="00F50E23">
        <w:rPr>
          <w:sz w:val="16"/>
          <w:szCs w:val="16"/>
        </w:rPr>
        <w:t>Nexis</w:t>
      </w:r>
      <w:proofErr w:type="spellEnd"/>
      <w:r w:rsidRPr="00F50E23">
        <w:rPr>
          <w:sz w:val="16"/>
          <w:szCs w:val="16"/>
        </w:rPr>
        <w:t>)</w:t>
      </w:r>
    </w:p>
    <w:p w:rsidR="00ED6279" w:rsidRDefault="00ED6279" w:rsidP="00ED6279">
      <w:r w:rsidRPr="00ED6279">
        <w:t xml:space="preserve">At the Summit of the Americas that begins today in Trinidad and Tobago, the </w:t>
      </w:r>
    </w:p>
    <w:p w:rsidR="00ED6279" w:rsidRDefault="00ED6279" w:rsidP="00ED6279">
      <w:r>
        <w:t>AND</w:t>
      </w:r>
    </w:p>
    <w:p w:rsidR="00ED6279" w:rsidRPr="00ED6279" w:rsidRDefault="00ED6279" w:rsidP="00ED6279">
      <w:r w:rsidRPr="00ED6279">
        <w:t>set U.S.-Cuba relations on a course for eventual normalization.</w:t>
      </w:r>
    </w:p>
    <w:p w:rsidR="00ED6279" w:rsidRPr="00F50E23" w:rsidRDefault="00ED6279" w:rsidP="00ED6279">
      <w:pPr>
        <w:pStyle w:val="Heading3"/>
        <w:rPr>
          <w:rFonts w:ascii="Calibri" w:hAnsi="Calibri"/>
        </w:rPr>
      </w:pPr>
      <w:bookmarkStart w:id="6" w:name="_Toc234641332"/>
      <w:bookmarkStart w:id="7" w:name="_Toc234641965"/>
      <w:bookmarkStart w:id="8" w:name="_Toc234642320"/>
      <w:proofErr w:type="spellStart"/>
      <w:r>
        <w:rPr>
          <w:rFonts w:ascii="Calibri" w:hAnsi="Calibri"/>
        </w:rPr>
        <w:lastRenderedPageBreak/>
        <w:t>a</w:t>
      </w:r>
      <w:r w:rsidRPr="00F50E23">
        <w:rPr>
          <w:rFonts w:ascii="Calibri" w:hAnsi="Calibri"/>
        </w:rPr>
        <w:t>dv</w:t>
      </w:r>
      <w:proofErr w:type="spellEnd"/>
      <w:r w:rsidRPr="00F50E23">
        <w:rPr>
          <w:rFonts w:ascii="Calibri" w:hAnsi="Calibri"/>
        </w:rPr>
        <w:t xml:space="preserve"> 2—China</w:t>
      </w:r>
      <w:bookmarkEnd w:id="6"/>
      <w:bookmarkEnd w:id="7"/>
      <w:bookmarkEnd w:id="8"/>
      <w:r w:rsidRPr="00F50E23">
        <w:rPr>
          <w:rFonts w:ascii="Calibri" w:hAnsi="Calibri"/>
        </w:rPr>
        <w:t xml:space="preserve"> </w:t>
      </w:r>
    </w:p>
    <w:p w:rsidR="00ED6279" w:rsidRPr="00F50E23" w:rsidRDefault="00ED6279" w:rsidP="00ED6279">
      <w:pPr>
        <w:pStyle w:val="Heading4"/>
        <w:rPr>
          <w:rFonts w:ascii="Calibri" w:hAnsi="Calibri"/>
        </w:rPr>
      </w:pPr>
      <w:r w:rsidRPr="00F50E23">
        <w:rPr>
          <w:rFonts w:ascii="Calibri" w:hAnsi="Calibri"/>
        </w:rPr>
        <w:t xml:space="preserve">Uniqueness: China influence is up and US engagement is down – recent trips pale in comparison to policy. </w:t>
      </w:r>
    </w:p>
    <w:p w:rsidR="00ED6279" w:rsidRPr="00F50E23" w:rsidRDefault="00ED6279" w:rsidP="00ED6279">
      <w:r w:rsidRPr="00F50E23">
        <w:rPr>
          <w:rStyle w:val="StyleStyleBold12pt"/>
        </w:rPr>
        <w:t>Martinez ’13</w:t>
      </w:r>
      <w:r w:rsidRPr="00F50E23">
        <w:t xml:space="preserve"> (Guillermo I., Columnist, “America losing influence throughout Latin America” May 23, 2013, The Sun Sentinel, </w:t>
      </w:r>
      <w:hyperlink r:id="rId17" w:history="1">
        <w:r w:rsidRPr="00F50E23">
          <w:t>http://articles.sun-sentinel.com/2013-05-23/news/fl-gmcol-oped0523-20130523_1_drug-cartels-latin-america-pri</w:t>
        </w:r>
      </w:hyperlink>
      <w:r w:rsidRPr="00F50E23">
        <w:t>)-mikee</w:t>
      </w:r>
    </w:p>
    <w:p w:rsidR="00ED6279" w:rsidRPr="00F50E23" w:rsidRDefault="00ED6279" w:rsidP="00ED6279"/>
    <w:p w:rsidR="00ED6279" w:rsidRDefault="00ED6279" w:rsidP="00ED6279">
      <w:r w:rsidRPr="00ED6279">
        <w:t xml:space="preserve">Once upon a time, as many fairy tales start, the United States was </w:t>
      </w:r>
    </w:p>
    <w:p w:rsidR="00ED6279" w:rsidRDefault="00ED6279" w:rsidP="00ED6279">
      <w:r>
        <w:t>AND</w:t>
      </w:r>
    </w:p>
    <w:p w:rsidR="00ED6279" w:rsidRPr="00ED6279" w:rsidRDefault="00ED6279" w:rsidP="00ED6279">
      <w:r w:rsidRPr="00ED6279">
        <w:t xml:space="preserve">lose status as a premier world power. This is no fairy tale. </w:t>
      </w:r>
    </w:p>
    <w:p w:rsidR="00ED6279" w:rsidRPr="00F50E23" w:rsidRDefault="00ED6279" w:rsidP="00ED6279">
      <w:pPr>
        <w:pStyle w:val="Heading4"/>
        <w:rPr>
          <w:rFonts w:ascii="Calibri" w:hAnsi="Calibri"/>
        </w:rPr>
      </w:pPr>
      <w:r w:rsidRPr="00F50E23">
        <w:rPr>
          <w:rFonts w:ascii="Calibri" w:hAnsi="Calibri"/>
        </w:rPr>
        <w:t xml:space="preserve">us influence in Latin America is key to prevent Chinese crowd in – first impact is cyber war </w:t>
      </w:r>
    </w:p>
    <w:p w:rsidR="00ED6279" w:rsidRPr="00F50E23" w:rsidRDefault="00ED6279" w:rsidP="00ED6279">
      <w:r w:rsidRPr="00F50E23">
        <w:rPr>
          <w:rStyle w:val="StyleStyleBold12pt"/>
        </w:rPr>
        <w:t>Perez</w:t>
      </w:r>
      <w:r w:rsidRPr="00F50E23">
        <w:t xml:space="preserve"> JD Yale Law School </w:t>
      </w:r>
      <w:r w:rsidRPr="00F50E23">
        <w:rPr>
          <w:rStyle w:val="StyleStyleBold12pt"/>
        </w:rPr>
        <w:t>2010</w:t>
      </w:r>
      <w:r w:rsidRPr="00F50E23">
        <w:t xml:space="preserve"> David “America's Cuba Policy: The Way Forward: A Policy Recommendation for the U.S. State Department” Harvard Latino Law Review lexis </w:t>
      </w:r>
    </w:p>
    <w:p w:rsidR="00ED6279" w:rsidRDefault="00ED6279" w:rsidP="00ED6279">
      <w:r w:rsidRPr="00ED6279">
        <w:t xml:space="preserve">The absence of a strong American presence over the last eight years has also given </w:t>
      </w:r>
    </w:p>
    <w:p w:rsidR="00ED6279" w:rsidRDefault="00ED6279" w:rsidP="00ED6279">
      <w:r>
        <w:t>AND</w:t>
      </w:r>
    </w:p>
    <w:p w:rsidR="00ED6279" w:rsidRPr="00ED6279" w:rsidRDefault="00ED6279" w:rsidP="00ED6279">
      <w:r w:rsidRPr="00ED6279">
        <w:t>whereby China steps in to fill the gap left by America's absence. n116</w:t>
      </w:r>
    </w:p>
    <w:p w:rsidR="00ED6279" w:rsidRDefault="00ED6279" w:rsidP="00ED6279">
      <w:r w:rsidRPr="00ED6279">
        <w:t xml:space="preserve">After signing a free trade agreement with Chile, China quickly displaced the United States </w:t>
      </w:r>
    </w:p>
    <w:p w:rsidR="00ED6279" w:rsidRDefault="00ED6279" w:rsidP="00ED6279">
      <w:r>
        <w:t>AND</w:t>
      </w:r>
    </w:p>
    <w:p w:rsidR="00ED6279" w:rsidRPr="00ED6279" w:rsidRDefault="00ED6279" w:rsidP="00ED6279">
      <w:r w:rsidRPr="00ED6279">
        <w:t>by visiting San Jose and signing a free trade agreement in 2010. n119</w:t>
      </w:r>
    </w:p>
    <w:p w:rsidR="00ED6279" w:rsidRDefault="00ED6279" w:rsidP="00ED6279">
      <w:r w:rsidRPr="00ED6279">
        <w:t xml:space="preserve">China also timed the release of a new policy paper on Sino-Latin American </w:t>
      </w:r>
    </w:p>
    <w:p w:rsidR="00ED6279" w:rsidRDefault="00ED6279" w:rsidP="00ED6279">
      <w:r>
        <w:t>AND</w:t>
      </w:r>
    </w:p>
    <w:p w:rsidR="00ED6279" w:rsidRPr="00ED6279" w:rsidRDefault="00ED6279" w:rsidP="00ED6279">
      <w:r w:rsidRPr="00ED6279">
        <w:t>would be needed to fully understand the scope of this rather disturbing operation.</w:t>
      </w:r>
    </w:p>
    <w:p w:rsidR="00ED6279" w:rsidRPr="00F50E23" w:rsidRDefault="00ED6279" w:rsidP="00ED6279">
      <w:pPr>
        <w:pStyle w:val="Heading4"/>
        <w:rPr>
          <w:rFonts w:ascii="Calibri" w:hAnsi="Calibri"/>
        </w:rPr>
      </w:pPr>
      <w:r w:rsidRPr="00F50E23">
        <w:rPr>
          <w:rFonts w:ascii="Calibri" w:hAnsi="Calibri"/>
        </w:rPr>
        <w:t>cyber-attack would destroys the US economy</w:t>
      </w:r>
    </w:p>
    <w:p w:rsidR="00ED6279" w:rsidRPr="00F50E23" w:rsidRDefault="00ED6279" w:rsidP="00ED6279">
      <w:proofErr w:type="spellStart"/>
      <w:r w:rsidRPr="00F50E23">
        <w:rPr>
          <w:rStyle w:val="StyleStyleBold12pt"/>
        </w:rPr>
        <w:t>Vatis</w:t>
      </w:r>
      <w:proofErr w:type="spellEnd"/>
      <w:r w:rsidRPr="00F50E23">
        <w:rPr>
          <w:rStyle w:val="StyleStyleBold12pt"/>
        </w:rPr>
        <w:t>, 2000</w:t>
      </w:r>
      <w:r w:rsidRPr="00F50E23">
        <w:t xml:space="preserve"> (Michael, FBI, Congressional Testimony to the Subcommittee on Crime in the House and the Senate Subcommittee on Criminal Justice Oversight, Federal News Service, 2/29, l/n)</w:t>
      </w:r>
    </w:p>
    <w:p w:rsidR="00ED6279" w:rsidRDefault="00ED6279" w:rsidP="00ED6279">
      <w:r w:rsidRPr="00ED6279">
        <w:t xml:space="preserve">And this is not just a criminal problem; it is also a national security </w:t>
      </w:r>
    </w:p>
    <w:p w:rsidR="00ED6279" w:rsidRDefault="00ED6279" w:rsidP="00ED6279">
      <w:r>
        <w:t>AND</w:t>
      </w:r>
    </w:p>
    <w:p w:rsidR="00ED6279" w:rsidRPr="00ED6279" w:rsidRDefault="00ED6279" w:rsidP="00ED6279">
      <w:r w:rsidRPr="00ED6279">
        <w:t>foreign nations, who are bent on attacking U.S. interests.</w:t>
      </w:r>
    </w:p>
    <w:p w:rsidR="00ED6279" w:rsidRPr="00F50E23" w:rsidRDefault="00ED6279" w:rsidP="00ED6279">
      <w:pPr>
        <w:pStyle w:val="Heading4"/>
        <w:rPr>
          <w:rFonts w:ascii="Calibri" w:hAnsi="Calibri"/>
        </w:rPr>
      </w:pPr>
      <w:r w:rsidRPr="00F50E23">
        <w:rPr>
          <w:rFonts w:ascii="Calibri" w:hAnsi="Calibri"/>
        </w:rPr>
        <w:t xml:space="preserve">The </w:t>
      </w:r>
      <w:r w:rsidRPr="00F50E23">
        <w:rPr>
          <w:rFonts w:ascii="Calibri" w:hAnsi="Calibri"/>
          <w:u w:val="single"/>
        </w:rPr>
        <w:t>perception</w:t>
      </w:r>
      <w:r w:rsidRPr="00F50E23">
        <w:rPr>
          <w:rFonts w:ascii="Calibri" w:hAnsi="Calibri"/>
        </w:rPr>
        <w:t xml:space="preserve"> of US economic </w:t>
      </w:r>
      <w:r>
        <w:rPr>
          <w:rFonts w:ascii="Calibri" w:hAnsi="Calibri"/>
        </w:rPr>
        <w:t>collapse</w:t>
      </w:r>
      <w:r w:rsidRPr="00F50E23">
        <w:rPr>
          <w:rFonts w:ascii="Calibri" w:hAnsi="Calibri"/>
        </w:rPr>
        <w:t xml:space="preserve"> is </w:t>
      </w:r>
      <w:r w:rsidRPr="00F50E23">
        <w:rPr>
          <w:rFonts w:ascii="Calibri" w:hAnsi="Calibri"/>
          <w:u w:val="single"/>
        </w:rPr>
        <w:t>immediate</w:t>
      </w:r>
      <w:r w:rsidRPr="00F50E23">
        <w:rPr>
          <w:rFonts w:ascii="Calibri" w:hAnsi="Calibri"/>
        </w:rPr>
        <w:t xml:space="preserve"> and causes war </w:t>
      </w:r>
    </w:p>
    <w:p w:rsidR="00ED6279" w:rsidRPr="00F50E23" w:rsidRDefault="00ED6279" w:rsidP="00ED6279">
      <w:pPr>
        <w:rPr>
          <w:rStyle w:val="StyleStyleBold12pt"/>
        </w:rPr>
      </w:pPr>
      <w:proofErr w:type="spellStart"/>
      <w:r w:rsidRPr="00F50E23">
        <w:rPr>
          <w:rStyle w:val="StyleStyleBold12pt"/>
        </w:rPr>
        <w:t>Lieberthal</w:t>
      </w:r>
      <w:proofErr w:type="spellEnd"/>
      <w:r w:rsidRPr="00F50E23">
        <w:rPr>
          <w:rStyle w:val="StyleStyleBold12pt"/>
        </w:rPr>
        <w:t xml:space="preserve"> and O’Hanlon ‘12</w:t>
      </w:r>
    </w:p>
    <w:p w:rsidR="00ED6279" w:rsidRPr="00F50E23" w:rsidRDefault="00ED6279" w:rsidP="00ED6279">
      <w:r w:rsidRPr="00F50E23">
        <w:t xml:space="preserve">[Ken – </w:t>
      </w:r>
      <w:proofErr w:type="spellStart"/>
      <w:r w:rsidRPr="00F50E23">
        <w:t>Dir</w:t>
      </w:r>
      <w:proofErr w:type="spellEnd"/>
      <w:r w:rsidRPr="00F50E23">
        <w:t xml:space="preserve"> of the China Center and Senior Fellow in Foreign Policy at Brookings. And Michael – </w:t>
      </w:r>
      <w:proofErr w:type="spellStart"/>
      <w:r w:rsidRPr="00F50E23">
        <w:t>Dir</w:t>
      </w:r>
      <w:proofErr w:type="spellEnd"/>
      <w:r w:rsidRPr="00F50E23">
        <w:t xml:space="preserve"> of Research and Senior Fellow of Foreign Policy at Brookings. “The Real National Security Threat: America’s Debt” The LA Times, 7/10/12 //GBS-JV]</w:t>
      </w:r>
    </w:p>
    <w:p w:rsidR="00ED6279" w:rsidRDefault="00ED6279" w:rsidP="00ED6279">
      <w:r w:rsidRPr="00ED6279">
        <w:t xml:space="preserve">Second, such a chronic economic decline would undercut what has been 70 years of </w:t>
      </w:r>
    </w:p>
    <w:p w:rsidR="00ED6279" w:rsidRDefault="00ED6279" w:rsidP="00ED6279">
      <w:r>
        <w:t>AND</w:t>
      </w:r>
    </w:p>
    <w:p w:rsidR="00ED6279" w:rsidRPr="00ED6279" w:rsidRDefault="00ED6279" w:rsidP="00ED6279">
      <w:r w:rsidRPr="00ED6279">
        <w:t>much more urgent big-picture issue: restoring U.S. economic</w:t>
      </w:r>
    </w:p>
    <w:p w:rsidR="00ED6279" w:rsidRPr="00F50E23" w:rsidRDefault="00ED6279" w:rsidP="00ED6279">
      <w:r w:rsidRPr="00F50E23">
        <w:rPr>
          <w:rStyle w:val="StyleBoldUnderline"/>
        </w:rPr>
        <w:t xml:space="preserve"> strength. </w:t>
      </w:r>
      <w:r w:rsidRPr="00F50E23">
        <w:rPr>
          <w:rStyle w:val="Emphasis"/>
          <w:highlight w:val="yellow"/>
        </w:rPr>
        <w:t xml:space="preserve">Nothing else is </w:t>
      </w:r>
      <w:r w:rsidRPr="0029479E">
        <w:rPr>
          <w:rStyle w:val="Emphasis"/>
        </w:rPr>
        <w:t xml:space="preserve">really </w:t>
      </w:r>
      <w:r w:rsidRPr="00F50E23">
        <w:rPr>
          <w:rStyle w:val="Emphasis"/>
          <w:highlight w:val="yellow"/>
        </w:rPr>
        <w:t>possible if that fundamental prerequisite to effective foreign policy is not reestablished</w:t>
      </w:r>
      <w:r w:rsidRPr="00F50E23">
        <w:t>.</w:t>
      </w:r>
    </w:p>
    <w:p w:rsidR="00ED6279" w:rsidRPr="00F50E23" w:rsidRDefault="00ED6279" w:rsidP="00ED6279">
      <w:pPr>
        <w:pStyle w:val="Heading4"/>
        <w:rPr>
          <w:rFonts w:ascii="Calibri" w:hAnsi="Calibri"/>
        </w:rPr>
      </w:pPr>
      <w:r w:rsidRPr="00F50E23">
        <w:rPr>
          <w:rFonts w:ascii="Calibri" w:hAnsi="Calibri"/>
        </w:rPr>
        <w:lastRenderedPageBreak/>
        <w:t>And while us economic downturn leads to war, Us economic security checks back for global conflict</w:t>
      </w:r>
    </w:p>
    <w:p w:rsidR="00ED6279" w:rsidRPr="00F50E23" w:rsidRDefault="00ED6279" w:rsidP="00ED6279">
      <w:pPr>
        <w:rPr>
          <w:rFonts w:cstheme="minorHAnsi"/>
        </w:rPr>
      </w:pPr>
      <w:r w:rsidRPr="00F50E23">
        <w:rPr>
          <w:rStyle w:val="StyleStyleBold12pt"/>
        </w:rPr>
        <w:t>Royal 10</w:t>
      </w:r>
      <w:r w:rsidRPr="00F50E23">
        <w:rPr>
          <w:rStyle w:val="StyleStyleBold12pt"/>
          <w:rFonts w:cstheme="minorHAnsi"/>
        </w:rPr>
        <w:t xml:space="preserve"> </w:t>
      </w:r>
      <w:r w:rsidRPr="00F50E23">
        <w:t>(</w:t>
      </w:r>
      <w:proofErr w:type="spellStart"/>
      <w:r w:rsidRPr="00F50E23">
        <w:t>Jedediah</w:t>
      </w:r>
      <w:proofErr w:type="spellEnd"/>
      <w:r w:rsidRPr="00F50E23">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50E23">
        <w:t>Brauer</w:t>
      </w:r>
      <w:proofErr w:type="spellEnd"/>
      <w:r w:rsidRPr="00F50E23">
        <w:t>, p. 213-215)</w:t>
      </w:r>
      <w:r w:rsidRPr="00F50E23">
        <w:rPr>
          <w:rFonts w:cstheme="minorHAnsi"/>
        </w:rPr>
        <w:t xml:space="preserve"> </w:t>
      </w:r>
    </w:p>
    <w:p w:rsidR="00ED6279" w:rsidRDefault="00ED6279" w:rsidP="00ED6279">
      <w:r w:rsidRPr="00ED6279">
        <w:t>Less intuitive is how periods of economic decline may increase the likelihood of external conflict</w:t>
      </w:r>
    </w:p>
    <w:p w:rsidR="00ED6279" w:rsidRDefault="00ED6279" w:rsidP="00ED6279">
      <w:r>
        <w:t>AND</w:t>
      </w:r>
    </w:p>
    <w:p w:rsidR="00ED6279" w:rsidRPr="00ED6279" w:rsidRDefault="00ED6279" w:rsidP="00ED6279">
      <w:r w:rsidRPr="00ED6279">
        <w:t xml:space="preserve">not featured prominently in the economic-security debate and deserves more attention. </w:t>
      </w:r>
    </w:p>
    <w:p w:rsidR="00ED6279" w:rsidRDefault="00ED6279" w:rsidP="00ED6279">
      <w:r w:rsidRPr="00ED6279">
        <w:t xml:space="preserve">players takes time. Military power can work quickly, like a storm; economic </w:t>
      </w:r>
    </w:p>
    <w:p w:rsidR="00ED6279" w:rsidRDefault="00ED6279" w:rsidP="00ED6279">
      <w:r>
        <w:t>AND</w:t>
      </w:r>
    </w:p>
    <w:p w:rsidR="00ED6279" w:rsidRPr="00ED6279" w:rsidRDefault="00ED6279" w:rsidP="00ED6279">
      <w:r w:rsidRPr="00ED6279">
        <w:t xml:space="preserve">abroad cannot be adequately protected or advanced without an economic reawakening at home. </w:t>
      </w:r>
    </w:p>
    <w:p w:rsidR="00ED6279" w:rsidRPr="00F50E23" w:rsidRDefault="00ED6279" w:rsidP="00ED6279">
      <w:pPr>
        <w:pStyle w:val="Heading4"/>
        <w:rPr>
          <w:rFonts w:ascii="Calibri" w:hAnsi="Calibri"/>
        </w:rPr>
      </w:pPr>
      <w:r w:rsidRPr="00F50E23">
        <w:rPr>
          <w:rFonts w:ascii="Calibri" w:hAnsi="Calibri"/>
        </w:rPr>
        <w:t xml:space="preserve">Second Impact: Taiwan-China’s diplomatic battle in Latin America hurts US soft power and military superiority in the straight. </w:t>
      </w:r>
    </w:p>
    <w:p w:rsidR="00ED6279" w:rsidRPr="00F50E23" w:rsidRDefault="00ED6279" w:rsidP="00ED6279">
      <w:r w:rsidRPr="00F50E23">
        <w:rPr>
          <w:rStyle w:val="StyleStyleBold12pt"/>
        </w:rPr>
        <w:t>Erikson &amp; Chen, ‘7</w:t>
      </w:r>
      <w:r w:rsidRPr="00F50E23">
        <w:t xml:space="preserve"> (Daniel is a Senior Associate of US Policy at the Inter-American Dialogue. Janice is a degree candidate at the Fletcher School of Law and Diplomacy. “China, Taiwan, and the Battle for Latin America,” Fletcher Forum of World Affairs, Vol. 31:2, Summer 2007, pg. 71)</w:t>
      </w:r>
    </w:p>
    <w:p w:rsidR="00ED6279" w:rsidRPr="00F50E23" w:rsidRDefault="00ED6279" w:rsidP="00ED6279"/>
    <w:p w:rsidR="00ED6279" w:rsidRDefault="00ED6279" w:rsidP="00ED6279">
      <w:r w:rsidRPr="00ED6279">
        <w:t xml:space="preserve">The United States has been reflexively wary of any potential Chinese incursions into a region </w:t>
      </w:r>
    </w:p>
    <w:p w:rsidR="00ED6279" w:rsidRDefault="00ED6279" w:rsidP="00ED6279">
      <w:r>
        <w:t>AND</w:t>
      </w:r>
    </w:p>
    <w:p w:rsidR="00ED6279" w:rsidRPr="00ED6279" w:rsidRDefault="00ED6279" w:rsidP="00ED6279">
      <w:r w:rsidRPr="00ED6279">
        <w:t>more puzzling to its closest neighbors-and ever more pleasing to Beijing.</w:t>
      </w:r>
    </w:p>
    <w:p w:rsidR="00ED6279" w:rsidRPr="00F50E23" w:rsidRDefault="00ED6279" w:rsidP="00ED6279">
      <w:pPr>
        <w:pStyle w:val="Heading4"/>
        <w:rPr>
          <w:rFonts w:ascii="Calibri" w:hAnsi="Calibri"/>
        </w:rPr>
      </w:pPr>
      <w:r w:rsidRPr="00F50E23">
        <w:rPr>
          <w:rFonts w:ascii="Calibri" w:hAnsi="Calibri"/>
        </w:rPr>
        <w:t>Taiwan goes nuclear</w:t>
      </w:r>
    </w:p>
    <w:p w:rsidR="00ED6279" w:rsidRPr="00F50E23" w:rsidRDefault="00ED6279" w:rsidP="00ED6279">
      <w:proofErr w:type="spellStart"/>
      <w:r w:rsidRPr="00F50E23">
        <w:rPr>
          <w:rStyle w:val="StyleStyleBold12pt"/>
        </w:rPr>
        <w:t>Hunkovic</w:t>
      </w:r>
      <w:proofErr w:type="spellEnd"/>
      <w:r w:rsidRPr="00F50E23">
        <w:rPr>
          <w:rStyle w:val="StyleStyleBold12pt"/>
        </w:rPr>
        <w:t xml:space="preserve"> 9</w:t>
      </w:r>
      <w:r w:rsidRPr="00F50E23">
        <w:t xml:space="preserve"> – American Military University (Lee J., “The Chinese-Taiwanese Conflict: Possible Futures of a Confrontation between China, Taiwan and the United States of America,” http://www.lamp-method.org/eCommons/Hunkovic.pdf)</w:t>
      </w:r>
    </w:p>
    <w:p w:rsidR="00ED6279" w:rsidRPr="00F50E23" w:rsidRDefault="00ED6279" w:rsidP="00ED6279">
      <w:pPr>
        <w:rPr>
          <w:u w:val="single"/>
        </w:rPr>
      </w:pPr>
    </w:p>
    <w:p w:rsidR="00ED6279" w:rsidRDefault="00ED6279" w:rsidP="00ED6279">
      <w:r w:rsidRPr="00ED6279">
        <w:t xml:space="preserve">A war between China, Taiwan and the United States has the potential to escalate </w:t>
      </w:r>
    </w:p>
    <w:p w:rsidR="00ED6279" w:rsidRDefault="00ED6279" w:rsidP="00ED6279">
      <w:r>
        <w:t>AND</w:t>
      </w:r>
    </w:p>
    <w:p w:rsidR="00ED6279" w:rsidRPr="00ED6279" w:rsidRDefault="00ED6279" w:rsidP="00ED6279">
      <w:r w:rsidRPr="00ED6279">
        <w:t>in which the United States and China are the two most dominant members.</w:t>
      </w:r>
    </w:p>
    <w:p w:rsidR="00ED6279" w:rsidRPr="00F50E23" w:rsidRDefault="00ED6279" w:rsidP="00ED6279">
      <w:pPr>
        <w:pStyle w:val="Heading4"/>
        <w:rPr>
          <w:rFonts w:ascii="Calibri" w:hAnsi="Calibri"/>
        </w:rPr>
      </w:pPr>
      <w:r w:rsidRPr="00F50E23">
        <w:rPr>
          <w:rFonts w:ascii="Calibri" w:hAnsi="Calibri"/>
        </w:rPr>
        <w:t>Solves</w:t>
      </w:r>
    </w:p>
    <w:p w:rsidR="00ED6279" w:rsidRPr="00F50E23" w:rsidRDefault="00ED6279" w:rsidP="00ED6279">
      <w:pPr>
        <w:pStyle w:val="Heading4"/>
        <w:rPr>
          <w:rFonts w:ascii="Calibri" w:hAnsi="Calibri"/>
        </w:rPr>
      </w:pPr>
      <w:r w:rsidRPr="00F50E23">
        <w:rPr>
          <w:rFonts w:ascii="Calibri" w:hAnsi="Calibri"/>
        </w:rPr>
        <w:t xml:space="preserve">A) China’s expansion is </w:t>
      </w:r>
      <w:r w:rsidRPr="00F50E23">
        <w:rPr>
          <w:rFonts w:ascii="Calibri" w:hAnsi="Calibri"/>
          <w:u w:val="single"/>
        </w:rPr>
        <w:t>driven</w:t>
      </w:r>
      <w:r w:rsidRPr="00F50E23">
        <w:rPr>
          <w:rFonts w:ascii="Calibri" w:hAnsi="Calibri"/>
        </w:rPr>
        <w:t xml:space="preserve"> by lack of US engagement </w:t>
      </w:r>
    </w:p>
    <w:p w:rsidR="00ED6279" w:rsidRPr="00F50E23" w:rsidRDefault="00ED6279" w:rsidP="00ED6279">
      <w:pPr>
        <w:rPr>
          <w:rStyle w:val="StyleStyleBold12pt"/>
        </w:rPr>
      </w:pPr>
      <w:r w:rsidRPr="00F50E23">
        <w:rPr>
          <w:rStyle w:val="StyleStyleBold12pt"/>
        </w:rPr>
        <w:t>Johnson 5</w:t>
      </w:r>
    </w:p>
    <w:p w:rsidR="00ED6279" w:rsidRPr="00F50E23" w:rsidRDefault="00ED6279" w:rsidP="00ED6279">
      <w:pPr>
        <w:rPr>
          <w:szCs w:val="16"/>
        </w:rPr>
      </w:pPr>
      <w:r w:rsidRPr="00F50E23">
        <w:t>Stephen, senior policy analyst at Heritage Foundation, 10/24/05</w:t>
      </w:r>
      <w:r w:rsidRPr="00F50E23">
        <w:rPr>
          <w:szCs w:val="16"/>
        </w:rPr>
        <w:t xml:space="preserve"> – “Balancing China's Growing Influence in Latin America”, http://www.heritage.org/research/reports/2005/10/balancing-chinas-growing-influence-in-latin-america</w:t>
      </w:r>
    </w:p>
    <w:p w:rsidR="00ED6279" w:rsidRDefault="00ED6279" w:rsidP="00ED6279">
      <w:r w:rsidRPr="00ED6279">
        <w:t xml:space="preserve">Twenty-five years into this experiment, China has the world's sixth-largest </w:t>
      </w:r>
    </w:p>
    <w:p w:rsidR="00ED6279" w:rsidRDefault="00ED6279" w:rsidP="00ED6279">
      <w:r>
        <w:t>AND</w:t>
      </w:r>
    </w:p>
    <w:p w:rsidR="00ED6279" w:rsidRPr="00ED6279" w:rsidRDefault="00ED6279" w:rsidP="00ED6279">
      <w:r w:rsidRPr="00ED6279">
        <w:t>world's superpower rather than a part­ner for the region."[3]</w:t>
      </w:r>
    </w:p>
    <w:p w:rsidR="00ED6279" w:rsidRPr="00F50E23" w:rsidRDefault="00ED6279" w:rsidP="00ED6279"/>
    <w:p w:rsidR="00ED6279" w:rsidRPr="00F50E23" w:rsidRDefault="00ED6279" w:rsidP="00ED6279">
      <w:pPr>
        <w:pStyle w:val="Heading4"/>
        <w:rPr>
          <w:rFonts w:ascii="Calibri" w:hAnsi="Calibri"/>
        </w:rPr>
      </w:pPr>
      <w:r w:rsidRPr="00F50E23">
        <w:rPr>
          <w:rFonts w:ascii="Calibri" w:hAnsi="Calibri"/>
          <w:u w:val="single"/>
        </w:rPr>
        <w:t xml:space="preserve">B) And </w:t>
      </w:r>
      <w:r w:rsidRPr="00F50E23">
        <w:rPr>
          <w:rFonts w:ascii="Calibri" w:hAnsi="Calibri"/>
        </w:rPr>
        <w:t xml:space="preserve">the </w:t>
      </w:r>
      <w:r w:rsidRPr="00F50E23">
        <w:rPr>
          <w:rFonts w:ascii="Calibri" w:hAnsi="Calibri"/>
          <w:i/>
        </w:rPr>
        <w:t>signal</w:t>
      </w:r>
      <w:r w:rsidRPr="00F50E23">
        <w:rPr>
          <w:rFonts w:ascii="Calibri" w:hAnsi="Calibri"/>
        </w:rPr>
        <w:t xml:space="preserve"> of the plan is key </w:t>
      </w:r>
    </w:p>
    <w:p w:rsidR="00ED6279" w:rsidRPr="00F50E23" w:rsidRDefault="00ED6279" w:rsidP="00ED6279">
      <w:pPr>
        <w:rPr>
          <w:rStyle w:val="StyleStyleBold12pt"/>
        </w:rPr>
      </w:pPr>
      <w:r w:rsidRPr="00F50E23">
        <w:rPr>
          <w:rStyle w:val="StyleStyleBold12pt"/>
        </w:rPr>
        <w:t>Ellis ‘11</w:t>
      </w:r>
    </w:p>
    <w:p w:rsidR="00ED6279" w:rsidRPr="00F50E23" w:rsidRDefault="00ED6279" w:rsidP="00ED6279">
      <w:r w:rsidRPr="00F50E23">
        <w:t xml:space="preserve">[R. Evan. Assistant Professor of National Security Studies in the Center for Hemispheric Defense Studies at the National Defense University. “Chinese Soft Power in Latin America: A Case </w:t>
      </w:r>
      <w:r w:rsidRPr="00F50E23">
        <w:lastRenderedPageBreak/>
        <w:t xml:space="preserve">Study” Joint Force Quarterly, </w:t>
      </w:r>
      <w:proofErr w:type="spellStart"/>
      <w:r w:rsidRPr="00F50E23">
        <w:t>Vol</w:t>
      </w:r>
      <w:proofErr w:type="spellEnd"/>
      <w:r w:rsidRPr="00F50E23">
        <w:t xml:space="preserve"> 60. 2011. http://www.ndu.edu/press/chinese-soft-power-latin-america.html//GBS-JV]</w:t>
      </w:r>
    </w:p>
    <w:p w:rsidR="00ED6279" w:rsidRDefault="00ED6279" w:rsidP="00ED6279">
      <w:r w:rsidRPr="00ED6279">
        <w:t xml:space="preserve">The concept of soft power was introduced in 1990 by Harvard Professor Joseph Nye, </w:t>
      </w:r>
    </w:p>
    <w:p w:rsidR="00ED6279" w:rsidRDefault="00ED6279" w:rsidP="00ED6279">
      <w:r>
        <w:t>AND</w:t>
      </w:r>
    </w:p>
    <w:p w:rsidR="00ED6279" w:rsidRPr="00ED6279" w:rsidRDefault="00ED6279" w:rsidP="00ED6279">
      <w:r w:rsidRPr="00ED6279">
        <w:t xml:space="preserve">PRC to serve as a counterweight to the United States and Western institutions¶ </w:t>
      </w:r>
    </w:p>
    <w:p w:rsidR="00ED6279" w:rsidRPr="00F50E23" w:rsidRDefault="00ED6279" w:rsidP="00ED6279"/>
    <w:p w:rsidR="00ED6279" w:rsidRPr="00F50E23" w:rsidRDefault="00ED6279" w:rsidP="00ED6279">
      <w:pPr>
        <w:pStyle w:val="Heading3"/>
        <w:rPr>
          <w:rFonts w:ascii="Calibri" w:hAnsi="Calibri"/>
        </w:rPr>
      </w:pPr>
      <w:proofErr w:type="spellStart"/>
      <w:r w:rsidRPr="00F50E23">
        <w:rPr>
          <w:rFonts w:ascii="Calibri" w:hAnsi="Calibri"/>
        </w:rPr>
        <w:lastRenderedPageBreak/>
        <w:t>Adv</w:t>
      </w:r>
      <w:proofErr w:type="spellEnd"/>
      <w:r w:rsidRPr="00F50E23">
        <w:rPr>
          <w:rFonts w:ascii="Calibri" w:hAnsi="Calibri"/>
        </w:rPr>
        <w:t xml:space="preserve"> 3—Spills </w:t>
      </w:r>
    </w:p>
    <w:p w:rsidR="00ED6279" w:rsidRPr="00F50E23" w:rsidRDefault="00ED6279" w:rsidP="00ED6279">
      <w:pPr>
        <w:pStyle w:val="Heading4"/>
        <w:rPr>
          <w:rFonts w:ascii="Calibri" w:hAnsi="Calibri"/>
        </w:rPr>
      </w:pPr>
      <w:r w:rsidRPr="00F50E23">
        <w:rPr>
          <w:rFonts w:ascii="Calibri" w:hAnsi="Calibri"/>
        </w:rPr>
        <w:t xml:space="preserve">Offshore oil drilling is inevitable in Cuba – lifting the embargo is key to prevent and contain spills </w:t>
      </w:r>
    </w:p>
    <w:p w:rsidR="00ED6279" w:rsidRPr="00F50E23" w:rsidRDefault="00ED6279" w:rsidP="00ED6279">
      <w:r w:rsidRPr="00F50E23">
        <w:rPr>
          <w:rStyle w:val="StyleStyleBold12pt"/>
        </w:rPr>
        <w:t>Forbes</w:t>
      </w:r>
      <w:r w:rsidRPr="00F50E23">
        <w:t xml:space="preserve"> 12/12/</w:t>
      </w:r>
      <w:r w:rsidRPr="00F50E23">
        <w:rPr>
          <w:rStyle w:val="StyleStyleBold12pt"/>
        </w:rPr>
        <w:t>2011</w:t>
      </w:r>
      <w:r w:rsidRPr="00F50E23">
        <w:t xml:space="preserve"> “U.S. Should Drop Cuba Embargo For Oil Exploration” http://www.forbes.com/sites/christopherhelman/2011/12/12/u-s-should-drop-cuba-embargo-for-oil-exploration/</w:t>
      </w:r>
    </w:p>
    <w:p w:rsidR="00ED6279" w:rsidRDefault="00ED6279" w:rsidP="00ED6279">
      <w:r w:rsidRPr="00ED6279">
        <w:t xml:space="preserve">In a few months Spanish oil company </w:t>
      </w:r>
      <w:proofErr w:type="spellStart"/>
      <w:r w:rsidRPr="00ED6279">
        <w:t>Repsol</w:t>
      </w:r>
      <w:proofErr w:type="spellEnd"/>
      <w:r w:rsidRPr="00ED6279">
        <w:t xml:space="preserve"> will start drilling for oil off the </w:t>
      </w:r>
    </w:p>
    <w:p w:rsidR="00ED6279" w:rsidRDefault="00ED6279" w:rsidP="00ED6279">
      <w:r>
        <w:t>AND</w:t>
      </w:r>
    </w:p>
    <w:p w:rsidR="00ED6279" w:rsidRPr="00ED6279" w:rsidRDefault="00ED6279" w:rsidP="00ED6279">
      <w:r w:rsidRPr="00ED6279">
        <w:t>big incentive for Cuba to keep its own regulators on top of things.</w:t>
      </w:r>
    </w:p>
    <w:p w:rsidR="00ED6279" w:rsidRPr="00F50E23" w:rsidRDefault="00ED6279" w:rsidP="00ED6279">
      <w:pPr>
        <w:pStyle w:val="Heading4"/>
        <w:rPr>
          <w:rFonts w:ascii="Calibri" w:hAnsi="Calibri"/>
        </w:rPr>
      </w:pPr>
      <w:r w:rsidRPr="00F50E23">
        <w:rPr>
          <w:rFonts w:ascii="Calibri" w:hAnsi="Calibri"/>
        </w:rPr>
        <w:t xml:space="preserve">US expertise is key to prevent an oil spill </w:t>
      </w:r>
    </w:p>
    <w:p w:rsidR="00ED6279" w:rsidRPr="00F50E23" w:rsidRDefault="00ED6279" w:rsidP="00ED6279">
      <w:proofErr w:type="spellStart"/>
      <w:r w:rsidRPr="00F50E23">
        <w:rPr>
          <w:rStyle w:val="StyleStyleBold12pt"/>
        </w:rPr>
        <w:t>Zakaria</w:t>
      </w:r>
      <w:proofErr w:type="spellEnd"/>
      <w:r w:rsidRPr="00F50E23">
        <w:t xml:space="preserve"> PhD in Political Science </w:t>
      </w:r>
      <w:r w:rsidRPr="00F50E23">
        <w:rPr>
          <w:rStyle w:val="StyleStyleBold12pt"/>
        </w:rPr>
        <w:t>2011</w:t>
      </w:r>
      <w:r w:rsidRPr="00F50E23">
        <w:t xml:space="preserve"> </w:t>
      </w:r>
      <w:proofErr w:type="spellStart"/>
      <w:r w:rsidRPr="00F50E23">
        <w:t>Fareed</w:t>
      </w:r>
      <w:proofErr w:type="spellEnd"/>
      <w:r w:rsidRPr="00F50E23">
        <w:t xml:space="preserve"> “Why our Cuba embargo could lead to another Gulf oil disaster” CNN World 9/19 http://globalpublicsquare.blogs.cnn.com/2011/09/19/why-our-cuba-policy-could-lead-to-another-gulf-oil-spill/</w:t>
      </w:r>
    </w:p>
    <w:p w:rsidR="00ED6279" w:rsidRDefault="00ED6279" w:rsidP="00ED6279">
      <w:r w:rsidRPr="00ED6279">
        <w:t xml:space="preserve">But what struck me this week is that we have a new dangerous drilling zone </w:t>
      </w:r>
    </w:p>
    <w:p w:rsidR="00ED6279" w:rsidRDefault="00ED6279" w:rsidP="00ED6279">
      <w:r>
        <w:t>AND</w:t>
      </w:r>
    </w:p>
    <w:p w:rsidR="00ED6279" w:rsidRPr="00ED6279" w:rsidRDefault="00ED6279" w:rsidP="00ED6279">
      <w:r w:rsidRPr="00ED6279">
        <w:t>easily protect against if we were allowed to have any dealings with Cuba.</w:t>
      </w:r>
    </w:p>
    <w:p w:rsidR="00ED6279" w:rsidRPr="00F50E23" w:rsidRDefault="00ED6279" w:rsidP="00ED6279">
      <w:pPr>
        <w:pStyle w:val="Heading4"/>
        <w:rPr>
          <w:rFonts w:ascii="Calibri" w:hAnsi="Calibri"/>
        </w:rPr>
      </w:pPr>
      <w:r w:rsidRPr="00F50E23">
        <w:rPr>
          <w:rFonts w:ascii="Calibri" w:hAnsi="Calibri"/>
        </w:rPr>
        <w:t xml:space="preserve">The embargo limits and delays US response to spills – the plan is necessary for sustained involvement in safety and regulations across the region </w:t>
      </w:r>
    </w:p>
    <w:p w:rsidR="00ED6279" w:rsidRPr="00F50E23" w:rsidRDefault="00ED6279" w:rsidP="00ED6279">
      <w:r w:rsidRPr="00F50E23">
        <w:rPr>
          <w:rStyle w:val="StyleStyleBold12pt"/>
        </w:rPr>
        <w:t>Tampa Bay Times</w:t>
      </w:r>
      <w:r w:rsidRPr="00F50E23">
        <w:t xml:space="preserve"> 10/18/</w:t>
      </w:r>
      <w:r w:rsidRPr="00F50E23">
        <w:rPr>
          <w:rStyle w:val="StyleStyleBold12pt"/>
        </w:rPr>
        <w:t>2011</w:t>
      </w:r>
      <w:r w:rsidRPr="00F50E23">
        <w:t xml:space="preserve"> “Oil spill from drilling in Cuban waters could have limited U.S. response” http://www.tampabay.com/news/environment/water/oil-spill-from-drilling-in-cuban-waters-could-have-limited-us-response/1197425</w:t>
      </w:r>
    </w:p>
    <w:p w:rsidR="00ED6279" w:rsidRDefault="00ED6279" w:rsidP="00ED6279">
      <w:r w:rsidRPr="00ED6279">
        <w:t xml:space="preserve">WASHINGTON — As exploratory oil drilling is set to begin in December off the coast </w:t>
      </w:r>
    </w:p>
    <w:p w:rsidR="00ED6279" w:rsidRDefault="00ED6279" w:rsidP="00ED6279">
      <w:r>
        <w:t>AND</w:t>
      </w:r>
    </w:p>
    <w:p w:rsidR="00ED6279" w:rsidRPr="00ED6279" w:rsidRDefault="00ED6279" w:rsidP="00ED6279">
      <w:r w:rsidRPr="00ED6279">
        <w:t>countries' regulatory agencies appropriately police the operators? These are issues for debate."</w:t>
      </w:r>
    </w:p>
    <w:p w:rsidR="00ED6279" w:rsidRPr="00F50E23" w:rsidRDefault="00ED6279" w:rsidP="00ED6279">
      <w:pPr>
        <w:pStyle w:val="Heading4"/>
        <w:rPr>
          <w:rFonts w:ascii="Calibri" w:hAnsi="Calibri"/>
        </w:rPr>
      </w:pPr>
      <w:r w:rsidRPr="00F50E23">
        <w:rPr>
          <w:rFonts w:ascii="Calibri" w:hAnsi="Calibri"/>
        </w:rPr>
        <w:t xml:space="preserve">Cuban oil spills collapse Floridian ecosystems – the plan </w:t>
      </w:r>
      <w:r w:rsidRPr="00F50E23">
        <w:rPr>
          <w:rFonts w:ascii="Calibri" w:hAnsi="Calibri"/>
          <w:u w:val="single"/>
        </w:rPr>
        <w:t>prevents</w:t>
      </w:r>
      <w:r w:rsidRPr="00F50E23">
        <w:rPr>
          <w:rFonts w:ascii="Calibri" w:hAnsi="Calibri"/>
        </w:rPr>
        <w:t xml:space="preserve"> and </w:t>
      </w:r>
      <w:r w:rsidRPr="00F50E23">
        <w:rPr>
          <w:rFonts w:ascii="Calibri" w:hAnsi="Calibri"/>
          <w:u w:val="single"/>
        </w:rPr>
        <w:t>mitigates</w:t>
      </w:r>
      <w:r w:rsidRPr="00F50E23">
        <w:rPr>
          <w:rFonts w:ascii="Calibri" w:hAnsi="Calibri"/>
        </w:rPr>
        <w:t xml:space="preserve"> the impact to spills</w:t>
      </w:r>
    </w:p>
    <w:p w:rsidR="00ED6279" w:rsidRPr="00F50E23" w:rsidRDefault="00ED6279" w:rsidP="00ED6279">
      <w:r w:rsidRPr="00F50E23">
        <w:rPr>
          <w:rStyle w:val="StyleStyleBold12pt"/>
        </w:rPr>
        <w:t>Stephens and Colvin 11</w:t>
      </w:r>
      <w:r w:rsidRPr="00F50E23">
        <w:t xml:space="preserve"> (Sarah – Executive Director of the Center for Democracy in the Americas, and Jake – Vice President for Global Trade Issues at the National Foreign Trade Council, “US-Cuba policy, and the race for oil drilling”, 9/29, http://thehill.com/blogs/congress-blog/foreign-policy/184661-us-cuba-policy-and-the-race-for-oil-drilling)</w:t>
      </w:r>
    </w:p>
    <w:p w:rsidR="00ED6279" w:rsidRDefault="00ED6279" w:rsidP="00ED6279">
      <w:r w:rsidRPr="00ED6279">
        <w:t xml:space="preserve">To protect the national interest — and for the sake of Florida's beaches and the </w:t>
      </w:r>
    </w:p>
    <w:p w:rsidR="00ED6279" w:rsidRDefault="00ED6279" w:rsidP="00ED6279">
      <w:r>
        <w:t>AND</w:t>
      </w:r>
    </w:p>
    <w:p w:rsidR="00ED6279" w:rsidRPr="00ED6279" w:rsidRDefault="00ED6279" w:rsidP="00ED6279">
      <w:r w:rsidRPr="00ED6279">
        <w:t xml:space="preserve">United States ought to do what it can to prepare for that eventuality. </w:t>
      </w:r>
    </w:p>
    <w:p w:rsidR="00ED6279" w:rsidRPr="00F50E23" w:rsidRDefault="00ED6279" w:rsidP="00ED6279">
      <w:pPr>
        <w:pStyle w:val="Heading4"/>
        <w:rPr>
          <w:rFonts w:ascii="Calibri" w:hAnsi="Calibri"/>
        </w:rPr>
      </w:pPr>
      <w:r w:rsidRPr="00F50E23">
        <w:rPr>
          <w:rFonts w:ascii="Calibri" w:hAnsi="Calibri"/>
        </w:rPr>
        <w:t xml:space="preserve">Florida is a </w:t>
      </w:r>
      <w:r w:rsidRPr="00F50E23">
        <w:rPr>
          <w:rFonts w:ascii="Calibri" w:hAnsi="Calibri"/>
          <w:u w:val="single"/>
        </w:rPr>
        <w:t>unique</w:t>
      </w:r>
      <w:r w:rsidRPr="00F50E23">
        <w:rPr>
          <w:rFonts w:ascii="Calibri" w:hAnsi="Calibri"/>
        </w:rPr>
        <w:t xml:space="preserve"> biodiversity hotspot</w:t>
      </w:r>
    </w:p>
    <w:p w:rsidR="00ED6279" w:rsidRPr="00F50E23" w:rsidRDefault="00ED6279" w:rsidP="00ED6279">
      <w:proofErr w:type="spellStart"/>
      <w:r w:rsidRPr="00F50E23">
        <w:rPr>
          <w:rStyle w:val="StyleStyleBold12pt"/>
        </w:rPr>
        <w:t>Alles</w:t>
      </w:r>
      <w:proofErr w:type="spellEnd"/>
      <w:r w:rsidRPr="00F50E23">
        <w:rPr>
          <w:rStyle w:val="StyleStyleBold12pt"/>
        </w:rPr>
        <w:t xml:space="preserve"> 7</w:t>
      </w:r>
      <w:r w:rsidRPr="00F50E23">
        <w:t xml:space="preserve"> (David L. Professor of Biology – Western Washington University, “Biodiversity Hot Spots: The Florida Everglades”, 3-7-2007, </w:t>
      </w:r>
      <w:hyperlink r:id="rId18" w:history="1">
        <w:r w:rsidRPr="00F50E23">
          <w:rPr>
            <w:rStyle w:val="Hyperlink"/>
          </w:rPr>
          <w:t>http://www.biol.wwu.edu/trent/alles/Everglades.pdf</w:t>
        </w:r>
      </w:hyperlink>
      <w:r w:rsidRPr="00F50E23">
        <w:t xml:space="preserve">) </w:t>
      </w:r>
    </w:p>
    <w:p w:rsidR="00ED6279" w:rsidRDefault="00ED6279" w:rsidP="00ED6279">
      <w:r w:rsidRPr="00ED6279">
        <w:t xml:space="preserve">"Biodiversity hot spots are areas where endemic species with small ranges are concentrated. </w:t>
      </w:r>
    </w:p>
    <w:p w:rsidR="00ED6279" w:rsidRDefault="00ED6279" w:rsidP="00ED6279">
      <w:r>
        <w:t>AND</w:t>
      </w:r>
    </w:p>
    <w:p w:rsidR="00ED6279" w:rsidRPr="00ED6279" w:rsidRDefault="00ED6279" w:rsidP="00ED6279">
      <w:r w:rsidRPr="00ED6279">
        <w:t xml:space="preserve">these patterns. Much of the time the water is contaminated by pollutants. </w:t>
      </w:r>
    </w:p>
    <w:p w:rsidR="00ED6279" w:rsidRDefault="00ED6279" w:rsidP="00ED6279">
      <w:pPr>
        <w:pStyle w:val="Heading4"/>
      </w:pPr>
      <w:proofErr w:type="spellStart"/>
      <w:r>
        <w:t>Biod</w:t>
      </w:r>
      <w:proofErr w:type="spellEnd"/>
      <w:r>
        <w:t xml:space="preserve"> checks extinction. Solves </w:t>
      </w:r>
      <w:r w:rsidRPr="00340084">
        <w:rPr>
          <w:i/>
          <w:u w:val="single"/>
        </w:rPr>
        <w:t>ecosystems</w:t>
      </w:r>
      <w:r>
        <w:t xml:space="preserve"> and </w:t>
      </w:r>
      <w:r w:rsidRPr="00340084">
        <w:rPr>
          <w:i/>
          <w:u w:val="single"/>
        </w:rPr>
        <w:t>checks next pathogen</w:t>
      </w:r>
      <w:r>
        <w:t xml:space="preserve"> </w:t>
      </w:r>
    </w:p>
    <w:p w:rsidR="00ED6279" w:rsidRPr="00774FC8" w:rsidRDefault="00ED6279" w:rsidP="00ED6279">
      <w:pPr>
        <w:rPr>
          <w:rStyle w:val="StyleStyleBold12pt"/>
        </w:rPr>
      </w:pPr>
      <w:proofErr w:type="spellStart"/>
      <w:r>
        <w:rPr>
          <w:rStyle w:val="StyleStyleBold12pt"/>
        </w:rPr>
        <w:t>Mittermeier</w:t>
      </w:r>
      <w:proofErr w:type="spellEnd"/>
      <w:r w:rsidRPr="00774FC8">
        <w:rPr>
          <w:rStyle w:val="StyleStyleBold12pt"/>
        </w:rPr>
        <w:t xml:space="preserve"> ‘11</w:t>
      </w:r>
    </w:p>
    <w:p w:rsidR="00ED6279" w:rsidRPr="00774FC8" w:rsidRDefault="00ED6279" w:rsidP="00ED6279">
      <w:pPr>
        <w:rPr>
          <w:sz w:val="16"/>
          <w:szCs w:val="16"/>
        </w:rPr>
      </w:pPr>
      <w:r w:rsidRPr="00774FC8">
        <w:rPr>
          <w:sz w:val="16"/>
          <w:szCs w:val="16"/>
        </w:rPr>
        <w:lastRenderedPageBreak/>
        <w:t xml:space="preserve">(et al, </w:t>
      </w:r>
      <w:r>
        <w:rPr>
          <w:sz w:val="16"/>
          <w:szCs w:val="16"/>
        </w:rPr>
        <w:t xml:space="preserve">Dr. Russell Alan </w:t>
      </w:r>
      <w:proofErr w:type="spellStart"/>
      <w:r>
        <w:rPr>
          <w:sz w:val="16"/>
          <w:szCs w:val="16"/>
        </w:rPr>
        <w:t>Mittermeier</w:t>
      </w:r>
      <w:proofErr w:type="spellEnd"/>
      <w:r>
        <w:rPr>
          <w:sz w:val="16"/>
          <w:szCs w:val="16"/>
        </w:rPr>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w:t>
      </w:r>
      <w:proofErr w:type="spellStart"/>
      <w:r>
        <w:rPr>
          <w:sz w:val="16"/>
          <w:szCs w:val="16"/>
        </w:rPr>
        <w:t>Mittermeier</w:t>
      </w:r>
      <w:proofErr w:type="spellEnd"/>
      <w:r>
        <w:rPr>
          <w:sz w:val="16"/>
          <w:szCs w:val="16"/>
        </w:rPr>
        <w:t xml:space="preserve"> has formally discovered several monkey species. </w:t>
      </w:r>
      <w:r w:rsidRPr="00774FC8">
        <w:rPr>
          <w:sz w:val="16"/>
          <w:szCs w:val="16"/>
        </w:rPr>
        <w:t xml:space="preserve">From Chapter One of the book </w:t>
      </w:r>
      <w:r w:rsidRPr="00774FC8">
        <w:rPr>
          <w:sz w:val="16"/>
          <w:szCs w:val="16"/>
          <w:u w:val="single"/>
        </w:rPr>
        <w:t>Biodiversity Hotspots</w:t>
      </w:r>
      <w:r w:rsidRPr="00774FC8">
        <w:rPr>
          <w:sz w:val="16"/>
          <w:szCs w:val="16"/>
        </w:rPr>
        <w:t xml:space="preserve"> – F.E. </w:t>
      </w:r>
      <w:proofErr w:type="spellStart"/>
      <w:r w:rsidRPr="00774FC8">
        <w:rPr>
          <w:sz w:val="16"/>
          <w:szCs w:val="16"/>
        </w:rPr>
        <w:t>Zachos</w:t>
      </w:r>
      <w:proofErr w:type="spellEnd"/>
      <w:r w:rsidRPr="00774FC8">
        <w:rPr>
          <w:sz w:val="16"/>
          <w:szCs w:val="16"/>
        </w:rPr>
        <w:t xml:space="preserve"> and J.C. </w:t>
      </w:r>
      <w:proofErr w:type="spellStart"/>
      <w:r w:rsidRPr="00774FC8">
        <w:rPr>
          <w:sz w:val="16"/>
          <w:szCs w:val="16"/>
        </w:rPr>
        <w:t>Habel</w:t>
      </w:r>
      <w:proofErr w:type="spellEnd"/>
      <w:r w:rsidRPr="00774FC8">
        <w:rPr>
          <w:sz w:val="16"/>
          <w:szCs w:val="16"/>
        </w:rPr>
        <w:t xml:space="preserve"> (eds.), DOI 10.1007/978-3-642-20992-5_1, # Springer-</w:t>
      </w:r>
      <w:proofErr w:type="spellStart"/>
      <w:r>
        <w:rPr>
          <w:sz w:val="16"/>
          <w:szCs w:val="16"/>
        </w:rPr>
        <w:t>Verlag</w:t>
      </w:r>
      <w:proofErr w:type="spellEnd"/>
      <w:r>
        <w:rPr>
          <w:sz w:val="16"/>
          <w:szCs w:val="16"/>
        </w:rPr>
        <w:t xml:space="preserve"> Berlin Heidelberg 2011. This evidence also internally references Norman Myers, a very famous British environmentalist </w:t>
      </w:r>
      <w:proofErr w:type="spellStart"/>
      <w:r>
        <w:rPr>
          <w:sz w:val="16"/>
          <w:szCs w:val="16"/>
        </w:rPr>
        <w:t>specialising</w:t>
      </w:r>
      <w:proofErr w:type="spellEnd"/>
      <w:r>
        <w:rPr>
          <w:sz w:val="16"/>
          <w:szCs w:val="16"/>
        </w:rPr>
        <w:t xml:space="preserve"> in biodiversity. </w:t>
      </w:r>
      <w:r w:rsidRPr="00774FC8">
        <w:rPr>
          <w:sz w:val="16"/>
          <w:szCs w:val="16"/>
        </w:rPr>
        <w:t>available at: http://www.academia.edu/1536096/Global_biodiversity_conservation_the_critical_role_of_hotspots)</w:t>
      </w:r>
    </w:p>
    <w:p w:rsidR="00ED6279" w:rsidRDefault="00ED6279" w:rsidP="00ED6279"/>
    <w:p w:rsidR="00ED6279" w:rsidRDefault="00ED6279" w:rsidP="00ED6279">
      <w:r w:rsidRPr="00ED6279">
        <w:t>Extinction is the gravest consequence of the biodiversity crisis, since it is¶ irreversible</w:t>
      </w:r>
    </w:p>
    <w:p w:rsidR="00ED6279" w:rsidRDefault="00ED6279" w:rsidP="00ED6279">
      <w:r>
        <w:t>AND</w:t>
      </w:r>
    </w:p>
    <w:p w:rsidR="00ED6279" w:rsidRPr="00ED6279" w:rsidRDefault="00ED6279" w:rsidP="00ED6279">
      <w:bookmarkStart w:id="9" w:name="_GoBack"/>
      <w:bookmarkEnd w:id="9"/>
      <w:r w:rsidRPr="00ED6279">
        <w:t>we are to move deliberately toward a global goal of reducing biodiversity loss.¶</w:t>
      </w:r>
    </w:p>
    <w:p w:rsidR="00ED6279" w:rsidRPr="00AF5046" w:rsidRDefault="00ED6279" w:rsidP="00ED6279"/>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2A3" w:rsidRDefault="00C642A3" w:rsidP="005F5576">
      <w:r>
        <w:separator/>
      </w:r>
    </w:p>
  </w:endnote>
  <w:endnote w:type="continuationSeparator" w:id="0">
    <w:p w:rsidR="00C642A3" w:rsidRDefault="00C642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Heavy">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2A3" w:rsidRDefault="00C642A3" w:rsidP="005F5576">
      <w:r>
        <w:separator/>
      </w:r>
    </w:p>
  </w:footnote>
  <w:footnote w:type="continuationSeparator" w:id="0">
    <w:p w:rsidR="00C642A3" w:rsidRDefault="00C642A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A35"/>
    <w:multiLevelType w:val="hybridMultilevel"/>
    <w:tmpl w:val="14F8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74A2F"/>
    <w:multiLevelType w:val="hybridMultilevel"/>
    <w:tmpl w:val="191A6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02801"/>
    <w:multiLevelType w:val="hybridMultilevel"/>
    <w:tmpl w:val="6BA27C3E"/>
    <w:lvl w:ilvl="0" w:tplc="31363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1320140"/>
    <w:multiLevelType w:val="hybridMultilevel"/>
    <w:tmpl w:val="AC7EFA2C"/>
    <w:lvl w:ilvl="0" w:tplc="F01614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AE0CEB"/>
    <w:multiLevelType w:val="hybridMultilevel"/>
    <w:tmpl w:val="9056D6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D1788"/>
    <w:multiLevelType w:val="hybridMultilevel"/>
    <w:tmpl w:val="EFF4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091E6E"/>
    <w:multiLevelType w:val="hybridMultilevel"/>
    <w:tmpl w:val="CC92A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C73280"/>
    <w:multiLevelType w:val="hybridMultilevel"/>
    <w:tmpl w:val="C444D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751201F"/>
    <w:multiLevelType w:val="hybridMultilevel"/>
    <w:tmpl w:val="76B4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4768E1"/>
    <w:multiLevelType w:val="multilevel"/>
    <w:tmpl w:val="45EE1B8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val="0"/>
        <w:sz w:val="16"/>
        <w:u w:val="none"/>
      </w:rPr>
    </w:lvl>
    <w:lvl w:ilvl="2">
      <w:start w:val="1"/>
      <w:numFmt w:val="decimal"/>
      <w:isLgl/>
      <w:lvlText w:val="%1.%2.%3"/>
      <w:lvlJc w:val="left"/>
      <w:pPr>
        <w:ind w:left="1440" w:hanging="720"/>
      </w:pPr>
      <w:rPr>
        <w:rFonts w:hint="default"/>
        <w:b w:val="0"/>
        <w:sz w:val="16"/>
        <w:u w:val="none"/>
      </w:rPr>
    </w:lvl>
    <w:lvl w:ilvl="3">
      <w:start w:val="1"/>
      <w:numFmt w:val="decimal"/>
      <w:isLgl/>
      <w:lvlText w:val="%1.%2.%3.%4"/>
      <w:lvlJc w:val="left"/>
      <w:pPr>
        <w:ind w:left="1440" w:hanging="720"/>
      </w:pPr>
      <w:rPr>
        <w:rFonts w:hint="default"/>
        <w:b w:val="0"/>
        <w:sz w:val="16"/>
        <w:u w:val="none"/>
      </w:rPr>
    </w:lvl>
    <w:lvl w:ilvl="4">
      <w:start w:val="1"/>
      <w:numFmt w:val="decimal"/>
      <w:isLgl/>
      <w:lvlText w:val="%1.%2.%3.%4.%5"/>
      <w:lvlJc w:val="left"/>
      <w:pPr>
        <w:ind w:left="1800" w:hanging="1080"/>
      </w:pPr>
      <w:rPr>
        <w:rFonts w:hint="default"/>
        <w:b w:val="0"/>
        <w:sz w:val="16"/>
        <w:u w:val="none"/>
      </w:rPr>
    </w:lvl>
    <w:lvl w:ilvl="5">
      <w:start w:val="1"/>
      <w:numFmt w:val="decimal"/>
      <w:isLgl/>
      <w:lvlText w:val="%1.%2.%3.%4.%5.%6"/>
      <w:lvlJc w:val="left"/>
      <w:pPr>
        <w:ind w:left="1800" w:hanging="1080"/>
      </w:pPr>
      <w:rPr>
        <w:rFonts w:hint="default"/>
        <w:b w:val="0"/>
        <w:sz w:val="16"/>
        <w:u w:val="none"/>
      </w:rPr>
    </w:lvl>
    <w:lvl w:ilvl="6">
      <w:start w:val="1"/>
      <w:numFmt w:val="decimal"/>
      <w:isLgl/>
      <w:lvlText w:val="%1.%2.%3.%4.%5.%6.%7"/>
      <w:lvlJc w:val="left"/>
      <w:pPr>
        <w:ind w:left="2160" w:hanging="1440"/>
      </w:pPr>
      <w:rPr>
        <w:rFonts w:hint="default"/>
        <w:b w:val="0"/>
        <w:sz w:val="16"/>
        <w:u w:val="none"/>
      </w:rPr>
    </w:lvl>
    <w:lvl w:ilvl="7">
      <w:start w:val="1"/>
      <w:numFmt w:val="decimal"/>
      <w:isLgl/>
      <w:lvlText w:val="%1.%2.%3.%4.%5.%6.%7.%8"/>
      <w:lvlJc w:val="left"/>
      <w:pPr>
        <w:ind w:left="2160" w:hanging="1440"/>
      </w:pPr>
      <w:rPr>
        <w:rFonts w:hint="default"/>
        <w:b w:val="0"/>
        <w:sz w:val="16"/>
        <w:u w:val="none"/>
      </w:rPr>
    </w:lvl>
    <w:lvl w:ilvl="8">
      <w:start w:val="1"/>
      <w:numFmt w:val="decimal"/>
      <w:isLgl/>
      <w:lvlText w:val="%1.%2.%3.%4.%5.%6.%7.%8.%9"/>
      <w:lvlJc w:val="left"/>
      <w:pPr>
        <w:ind w:left="2520" w:hanging="1800"/>
      </w:pPr>
      <w:rPr>
        <w:rFonts w:hint="default"/>
        <w:b w:val="0"/>
        <w:sz w:val="16"/>
        <w:u w:val="none"/>
      </w:rPr>
    </w:lvl>
  </w:abstractNum>
  <w:abstractNum w:abstractNumId="12">
    <w:nsid w:val="4B23474C"/>
    <w:multiLevelType w:val="hybridMultilevel"/>
    <w:tmpl w:val="C314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B593F9B"/>
    <w:multiLevelType w:val="hybridMultilevel"/>
    <w:tmpl w:val="6910F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305D35"/>
    <w:multiLevelType w:val="hybridMultilevel"/>
    <w:tmpl w:val="194A9042"/>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6366041"/>
    <w:multiLevelType w:val="hybridMultilevel"/>
    <w:tmpl w:val="2AC0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505BD2"/>
    <w:multiLevelType w:val="hybridMultilevel"/>
    <w:tmpl w:val="5F6AF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891A75"/>
    <w:multiLevelType w:val="hybridMultilevel"/>
    <w:tmpl w:val="EEBE81D0"/>
    <w:lvl w:ilvl="0" w:tplc="0B9CA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A929C0"/>
    <w:multiLevelType w:val="hybridMultilevel"/>
    <w:tmpl w:val="CCE4F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F51774"/>
    <w:multiLevelType w:val="hybridMultilevel"/>
    <w:tmpl w:val="54BC3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701615"/>
    <w:multiLevelType w:val="hybridMultilevel"/>
    <w:tmpl w:val="030E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3"/>
  </w:num>
  <w:num w:numId="4">
    <w:abstractNumId w:val="16"/>
  </w:num>
  <w:num w:numId="5">
    <w:abstractNumId w:val="18"/>
  </w:num>
  <w:num w:numId="6">
    <w:abstractNumId w:val="11"/>
  </w:num>
  <w:num w:numId="7">
    <w:abstractNumId w:val="6"/>
  </w:num>
  <w:num w:numId="8">
    <w:abstractNumId w:val="0"/>
  </w:num>
  <w:num w:numId="9">
    <w:abstractNumId w:val="5"/>
  </w:num>
  <w:num w:numId="10">
    <w:abstractNumId w:val="1"/>
  </w:num>
  <w:num w:numId="11">
    <w:abstractNumId w:val="21"/>
  </w:num>
  <w:num w:numId="12">
    <w:abstractNumId w:val="4"/>
  </w:num>
  <w:num w:numId="13">
    <w:abstractNumId w:val="14"/>
  </w:num>
  <w:num w:numId="14">
    <w:abstractNumId w:val="12"/>
  </w:num>
  <w:num w:numId="15">
    <w:abstractNumId w:val="20"/>
  </w:num>
  <w:num w:numId="16">
    <w:abstractNumId w:val="8"/>
  </w:num>
  <w:num w:numId="17">
    <w:abstractNumId w:val="17"/>
  </w:num>
  <w:num w:numId="18">
    <w:abstractNumId w:val="7"/>
  </w:num>
  <w:num w:numId="19">
    <w:abstractNumId w:val="10"/>
  </w:num>
  <w:num w:numId="20">
    <w:abstractNumId w:val="22"/>
  </w:num>
  <w:num w:numId="21">
    <w:abstractNumId w:val="2"/>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2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44B"/>
    <w:rsid w:val="00243DC0"/>
    <w:rsid w:val="00250E16"/>
    <w:rsid w:val="00257696"/>
    <w:rsid w:val="0026382E"/>
    <w:rsid w:val="00272786"/>
    <w:rsid w:val="00287AB7"/>
    <w:rsid w:val="00294D00"/>
    <w:rsid w:val="00295884"/>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357"/>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4DB"/>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1F86"/>
    <w:rsid w:val="00C27212"/>
    <w:rsid w:val="00C34185"/>
    <w:rsid w:val="00C42DD6"/>
    <w:rsid w:val="00C545E7"/>
    <w:rsid w:val="00C642A3"/>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279"/>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qFormat="1"/>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Ch,no read,No Spacing12,No Spacing112,No Spacing112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1,Heading 2 Char1 Char Char Char1, Ch Char,Ch Char,no read Char,No Spacing12 Char,No Spacing112 Char,No Spacing1121 Char,TAG Char2"/>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ED627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D6279"/>
    <w:rPr>
      <w:rFonts w:ascii="Lucida Grande" w:hAnsi="Lucida Grande" w:cs="Lucida Grande"/>
    </w:rPr>
  </w:style>
  <w:style w:type="character" w:customStyle="1" w:styleId="DocumentMapChar">
    <w:name w:val="Document Map Char"/>
    <w:basedOn w:val="DefaultParagraphFont"/>
    <w:link w:val="DocumentMap"/>
    <w:uiPriority w:val="99"/>
    <w:semiHidden/>
    <w:rsid w:val="00ED6279"/>
    <w:rPr>
      <w:rFonts w:ascii="Lucida Grande" w:hAnsi="Lucida Grande" w:cs="Lucida Grande"/>
    </w:rPr>
  </w:style>
  <w:style w:type="paragraph" w:styleId="ListParagraph">
    <w:name w:val="List Paragraph"/>
    <w:basedOn w:val="Normal"/>
    <w:uiPriority w:val="34"/>
    <w:rsid w:val="00ED6279"/>
    <w:pPr>
      <w:ind w:left="720"/>
      <w:contextualSpacing/>
    </w:pPr>
  </w:style>
  <w:style w:type="character" w:styleId="PageNumber">
    <w:name w:val="page number"/>
    <w:basedOn w:val="DefaultParagraphFont"/>
    <w:uiPriority w:val="99"/>
    <w:semiHidden/>
    <w:unhideWhenUsed/>
    <w:rsid w:val="00ED6279"/>
  </w:style>
  <w:style w:type="paragraph" w:customStyle="1" w:styleId="cards">
    <w:name w:val="cards"/>
    <w:basedOn w:val="Normal"/>
    <w:qFormat/>
    <w:rsid w:val="00ED6279"/>
    <w:rPr>
      <w:rFonts w:eastAsia="Calibri"/>
      <w:sz w:val="20"/>
    </w:rPr>
  </w:style>
  <w:style w:type="paragraph" w:styleId="Index1">
    <w:name w:val="index 1"/>
    <w:basedOn w:val="Normal"/>
    <w:next w:val="Normal"/>
    <w:autoRedefine/>
    <w:uiPriority w:val="99"/>
    <w:unhideWhenUsed/>
    <w:rsid w:val="00ED6279"/>
    <w:pPr>
      <w:ind w:left="220" w:hanging="220"/>
    </w:pPr>
  </w:style>
  <w:style w:type="paragraph" w:styleId="Index2">
    <w:name w:val="index 2"/>
    <w:basedOn w:val="Normal"/>
    <w:next w:val="Normal"/>
    <w:autoRedefine/>
    <w:uiPriority w:val="99"/>
    <w:unhideWhenUsed/>
    <w:rsid w:val="00ED6279"/>
    <w:pPr>
      <w:ind w:left="440" w:hanging="220"/>
    </w:pPr>
  </w:style>
  <w:style w:type="paragraph" w:styleId="Index3">
    <w:name w:val="index 3"/>
    <w:basedOn w:val="Normal"/>
    <w:next w:val="Normal"/>
    <w:autoRedefine/>
    <w:uiPriority w:val="99"/>
    <w:unhideWhenUsed/>
    <w:rsid w:val="00ED6279"/>
    <w:pPr>
      <w:ind w:left="660" w:hanging="220"/>
    </w:pPr>
  </w:style>
  <w:style w:type="paragraph" w:styleId="Index4">
    <w:name w:val="index 4"/>
    <w:basedOn w:val="Normal"/>
    <w:next w:val="Normal"/>
    <w:autoRedefine/>
    <w:uiPriority w:val="99"/>
    <w:unhideWhenUsed/>
    <w:rsid w:val="00ED6279"/>
    <w:pPr>
      <w:ind w:left="880" w:hanging="220"/>
    </w:pPr>
  </w:style>
  <w:style w:type="paragraph" w:styleId="Index5">
    <w:name w:val="index 5"/>
    <w:basedOn w:val="Normal"/>
    <w:next w:val="Normal"/>
    <w:autoRedefine/>
    <w:uiPriority w:val="99"/>
    <w:unhideWhenUsed/>
    <w:rsid w:val="00ED6279"/>
    <w:pPr>
      <w:ind w:left="1100" w:hanging="220"/>
    </w:pPr>
  </w:style>
  <w:style w:type="paragraph" w:styleId="Index6">
    <w:name w:val="index 6"/>
    <w:basedOn w:val="Normal"/>
    <w:next w:val="Normal"/>
    <w:autoRedefine/>
    <w:uiPriority w:val="99"/>
    <w:unhideWhenUsed/>
    <w:rsid w:val="00ED6279"/>
    <w:pPr>
      <w:ind w:left="1320" w:hanging="220"/>
    </w:pPr>
  </w:style>
  <w:style w:type="paragraph" w:styleId="Index7">
    <w:name w:val="index 7"/>
    <w:basedOn w:val="Normal"/>
    <w:next w:val="Normal"/>
    <w:autoRedefine/>
    <w:uiPriority w:val="99"/>
    <w:unhideWhenUsed/>
    <w:rsid w:val="00ED6279"/>
    <w:pPr>
      <w:ind w:left="1540" w:hanging="220"/>
    </w:pPr>
  </w:style>
  <w:style w:type="paragraph" w:styleId="Index8">
    <w:name w:val="index 8"/>
    <w:basedOn w:val="Normal"/>
    <w:next w:val="Normal"/>
    <w:autoRedefine/>
    <w:uiPriority w:val="99"/>
    <w:unhideWhenUsed/>
    <w:rsid w:val="00ED6279"/>
    <w:pPr>
      <w:ind w:left="1760" w:hanging="220"/>
    </w:pPr>
  </w:style>
  <w:style w:type="paragraph" w:styleId="Index9">
    <w:name w:val="index 9"/>
    <w:basedOn w:val="Normal"/>
    <w:next w:val="Normal"/>
    <w:autoRedefine/>
    <w:uiPriority w:val="99"/>
    <w:unhideWhenUsed/>
    <w:rsid w:val="00ED6279"/>
    <w:pPr>
      <w:ind w:left="1980" w:hanging="220"/>
    </w:pPr>
  </w:style>
  <w:style w:type="paragraph" w:styleId="IndexHeading">
    <w:name w:val="index heading"/>
    <w:basedOn w:val="Normal"/>
    <w:next w:val="Index1"/>
    <w:uiPriority w:val="99"/>
    <w:unhideWhenUsed/>
    <w:rsid w:val="00ED6279"/>
  </w:style>
  <w:style w:type="paragraph" w:customStyle="1" w:styleId="cardtext">
    <w:name w:val="card text"/>
    <w:basedOn w:val="Normal"/>
    <w:link w:val="cardtextChar"/>
    <w:qFormat/>
    <w:rsid w:val="00ED6279"/>
    <w:pPr>
      <w:ind w:left="288" w:right="288"/>
    </w:pPr>
    <w:rPr>
      <w:rFonts w:ascii="Georgia" w:hAnsi="Georgia"/>
    </w:rPr>
  </w:style>
  <w:style w:type="character" w:customStyle="1" w:styleId="cardtextChar">
    <w:name w:val="card text Char"/>
    <w:basedOn w:val="DefaultParagraphFont"/>
    <w:link w:val="cardtext"/>
    <w:rsid w:val="00ED6279"/>
    <w:rPr>
      <w:rFonts w:ascii="Georgia" w:hAnsi="Georgia" w:cs="Times New Roman"/>
    </w:rPr>
  </w:style>
  <w:style w:type="paragraph" w:customStyle="1" w:styleId="card">
    <w:name w:val="card"/>
    <w:basedOn w:val="Normal"/>
    <w:next w:val="Normal"/>
    <w:link w:val="cardChar"/>
    <w:uiPriority w:val="1"/>
    <w:qFormat/>
    <w:rsid w:val="00ED6279"/>
    <w:pPr>
      <w:ind w:left="288" w:right="288"/>
    </w:pPr>
    <w:rPr>
      <w:sz w:val="16"/>
    </w:rPr>
  </w:style>
  <w:style w:type="character" w:customStyle="1" w:styleId="cardChar">
    <w:name w:val="card Char"/>
    <w:link w:val="card"/>
    <w:uiPriority w:val="1"/>
    <w:rsid w:val="00ED6279"/>
    <w:rPr>
      <w:rFonts w:ascii="Times New Roman" w:hAnsi="Times New Roman" w:cs="Times New Roman"/>
      <w:sz w:val="16"/>
    </w:rPr>
  </w:style>
  <w:style w:type="character" w:customStyle="1" w:styleId="TitleChar">
    <w:name w:val="Title Char"/>
    <w:aliases w:val="Cites and Cards Char,Bold Underlined Char,UNDERLINE Char"/>
    <w:basedOn w:val="DefaultParagraphFont"/>
    <w:link w:val="Title"/>
    <w:uiPriority w:val="5"/>
    <w:qFormat/>
    <w:rsid w:val="00ED6279"/>
    <w:rPr>
      <w:rFonts w:ascii="Times New Roman" w:hAnsi="Times New Roman"/>
      <w:u w:val="single"/>
    </w:rPr>
  </w:style>
  <w:style w:type="paragraph" w:styleId="Title">
    <w:name w:val="Title"/>
    <w:aliases w:val="Cites and Cards,Bold Underlined,UNDERLINE"/>
    <w:basedOn w:val="Normal"/>
    <w:next w:val="Normal"/>
    <w:link w:val="TitleChar"/>
    <w:uiPriority w:val="5"/>
    <w:qFormat/>
    <w:rsid w:val="00ED6279"/>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ED627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D6279"/>
    <w:rPr>
      <w:b/>
      <w:u w:val="single"/>
    </w:rPr>
  </w:style>
  <w:style w:type="paragraph" w:customStyle="1" w:styleId="textbold">
    <w:name w:val="text bold"/>
    <w:basedOn w:val="Normal"/>
    <w:link w:val="underline"/>
    <w:qFormat/>
    <w:rsid w:val="00ED6279"/>
    <w:pPr>
      <w:ind w:left="720"/>
      <w:jc w:val="both"/>
    </w:pPr>
    <w:rPr>
      <w:rFonts w:asciiTheme="minorHAnsi" w:hAnsiTheme="minorHAnsi" w:cstheme="minorBidi"/>
      <w:b/>
      <w:u w:val="single"/>
    </w:rPr>
  </w:style>
  <w:style w:type="character" w:customStyle="1" w:styleId="boldunderline">
    <w:name w:val="bold underline"/>
    <w:qFormat/>
    <w:rsid w:val="00ED6279"/>
    <w:rPr>
      <w:b/>
      <w:u w:val="single"/>
    </w:rPr>
  </w:style>
  <w:style w:type="paragraph" w:customStyle="1" w:styleId="tag">
    <w:name w:val="tag"/>
    <w:aliases w:val="No Spacing4,nonunderlined"/>
    <w:basedOn w:val="Normal"/>
    <w:next w:val="Normal"/>
    <w:link w:val="tagChar"/>
    <w:qFormat/>
    <w:rsid w:val="00ED6279"/>
    <w:rPr>
      <w:rFonts w:cs="Calibri"/>
      <w:b/>
      <w:sz w:val="24"/>
    </w:rPr>
  </w:style>
  <w:style w:type="paragraph" w:customStyle="1" w:styleId="tiny">
    <w:name w:val="tiny"/>
    <w:next w:val="Normal"/>
    <w:link w:val="tinyChar"/>
    <w:autoRedefine/>
    <w:rsid w:val="00ED627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rsid w:val="00ED6279"/>
    <w:rPr>
      <w:rFonts w:ascii="Times New Roman" w:eastAsia="Malgun Gothic" w:hAnsi="Times New Roman" w:cs="Times New Roman"/>
      <w:sz w:val="12"/>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ED6279"/>
    <w:rPr>
      <w:rFonts w:ascii="Times New Roman" w:hAnsi="Times New Roman" w:cs="Calibri"/>
      <w:b/>
      <w:sz w:val="24"/>
    </w:rPr>
  </w:style>
  <w:style w:type="paragraph" w:customStyle="1" w:styleId="hotroute">
    <w:name w:val="hotroute"/>
    <w:basedOn w:val="Normal"/>
    <w:qFormat/>
    <w:rsid w:val="00ED6279"/>
    <w:pPr>
      <w:ind w:left="288"/>
    </w:pPr>
    <w:rPr>
      <w:rFonts w:eastAsia="Cambria"/>
      <w:sz w:val="16"/>
    </w:rPr>
  </w:style>
  <w:style w:type="character" w:customStyle="1" w:styleId="CardsFont12ptCharCharCharChar">
    <w:name w:val="Cards + Font: 12 pt Char Char Char Char"/>
    <w:link w:val="CardsFont12pt"/>
    <w:locked/>
    <w:rsid w:val="00ED6279"/>
    <w:rPr>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link w:val="CardsFont12ptCharCharCharChar"/>
    <w:rsid w:val="00ED6279"/>
    <w:pPr>
      <w:autoSpaceDE w:val="0"/>
      <w:autoSpaceDN w:val="0"/>
      <w:adjustRightInd w:val="0"/>
      <w:ind w:left="432" w:right="432"/>
      <w:jc w:val="both"/>
    </w:pPr>
    <w:rPr>
      <w:rFonts w:asciiTheme="minorHAnsi" w:hAnsiTheme="minorHAnsi" w:cstheme="minorBidi"/>
      <w:u w:val="thick"/>
    </w:rPr>
  </w:style>
  <w:style w:type="character" w:customStyle="1" w:styleId="UnderlineA">
    <w:name w:val="Underline A"/>
    <w:rsid w:val="00ED6279"/>
    <w:rPr>
      <w:color w:val="000000"/>
      <w:sz w:val="20"/>
      <w:u w:val="single"/>
    </w:rPr>
  </w:style>
  <w:style w:type="character" w:customStyle="1" w:styleId="EmphasisA">
    <w:name w:val="Emphasis A"/>
    <w:rsid w:val="00ED6279"/>
    <w:rPr>
      <w:rFonts w:ascii="Lucida Grande" w:eastAsia="ヒラギノ角ゴ Pro W3" w:hAnsi="Lucida Grande"/>
      <w:b/>
      <w:i w:val="0"/>
      <w:color w:val="000000"/>
      <w:sz w:val="20"/>
    </w:rPr>
  </w:style>
  <w:style w:type="character" w:customStyle="1" w:styleId="DefaultParagraphFont1">
    <w:name w:val="Default Paragraph Font 1"/>
    <w:rsid w:val="00ED6279"/>
    <w:rPr>
      <w:color w:val="000000"/>
      <w:sz w:val="20"/>
    </w:rPr>
  </w:style>
  <w:style w:type="paragraph" w:customStyle="1" w:styleId="Nothing">
    <w:name w:val="Nothing"/>
    <w:link w:val="NothingChar"/>
    <w:qFormat/>
    <w:rsid w:val="00ED6279"/>
    <w:pPr>
      <w:spacing w:after="0" w:line="240" w:lineRule="auto"/>
    </w:pPr>
    <w:rPr>
      <w:rFonts w:ascii="Times New Roman" w:eastAsia="Calibri" w:hAnsi="Times New Roman" w:cs="Times New Roman"/>
      <w:sz w:val="20"/>
      <w:szCs w:val="20"/>
    </w:rPr>
  </w:style>
  <w:style w:type="paragraph" w:customStyle="1" w:styleId="Cards0">
    <w:name w:val="Cards"/>
    <w:next w:val="Nothing"/>
    <w:link w:val="CardsChar"/>
    <w:qFormat/>
    <w:rsid w:val="00ED6279"/>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0"/>
    <w:rsid w:val="00ED6279"/>
    <w:rPr>
      <w:rFonts w:ascii="Times New Roman" w:eastAsia="Calibri" w:hAnsi="Times New Roman" w:cs="Times New Roman"/>
      <w:sz w:val="20"/>
      <w:szCs w:val="20"/>
    </w:rPr>
  </w:style>
  <w:style w:type="character" w:customStyle="1" w:styleId="NothingChar">
    <w:name w:val="Nothing Char"/>
    <w:link w:val="Nothing"/>
    <w:rsid w:val="00ED6279"/>
    <w:rPr>
      <w:rFonts w:ascii="Times New Roman" w:eastAsia="Calibri" w:hAnsi="Times New Roman" w:cs="Times New Roman"/>
      <w:sz w:val="20"/>
      <w:szCs w:val="20"/>
    </w:rPr>
  </w:style>
  <w:style w:type="character" w:customStyle="1" w:styleId="CardsFont12pt0">
    <w:name w:val="Cards + Font 12pt"/>
    <w:uiPriority w:val="1"/>
    <w:rsid w:val="00ED6279"/>
    <w:rPr>
      <w:rFonts w:ascii="Times New Roman" w:hAnsi="Times New Roman"/>
      <w:sz w:val="24"/>
      <w:u w:val="single"/>
      <w:lang w:val="en-US" w:eastAsia="en-US" w:bidi="ar-SA"/>
    </w:rPr>
  </w:style>
  <w:style w:type="paragraph" w:styleId="Subtitle">
    <w:name w:val="Subtitle"/>
    <w:aliases w:val="Underlined card text"/>
    <w:basedOn w:val="Normal"/>
    <w:next w:val="Normal"/>
    <w:link w:val="SubtitleChar"/>
    <w:uiPriority w:val="11"/>
    <w:qFormat/>
    <w:rsid w:val="00ED6279"/>
    <w:pPr>
      <w:numPr>
        <w:ilvl w:val="1"/>
      </w:numPr>
    </w:pPr>
    <w:rPr>
      <w:rFonts w:cs="Calibri"/>
      <w:iCs/>
      <w:color w:val="000000"/>
      <w:spacing w:val="15"/>
      <w:u w:val="single"/>
    </w:rPr>
  </w:style>
  <w:style w:type="character" w:customStyle="1" w:styleId="SubtitleChar">
    <w:name w:val="Subtitle Char"/>
    <w:aliases w:val="Underlined card text Char"/>
    <w:basedOn w:val="DefaultParagraphFont"/>
    <w:link w:val="Subtitle"/>
    <w:uiPriority w:val="11"/>
    <w:rsid w:val="00ED6279"/>
    <w:rPr>
      <w:rFonts w:ascii="Times New Roman" w:hAnsi="Times New Roman" w:cs="Calibri"/>
      <w:iCs/>
      <w:color w:val="000000"/>
      <w:spacing w:val="15"/>
      <w:u w:val="single"/>
    </w:rPr>
  </w:style>
  <w:style w:type="paragraph" w:customStyle="1" w:styleId="underlined">
    <w:name w:val="underlined"/>
    <w:next w:val="Normal"/>
    <w:link w:val="underlinedChar"/>
    <w:autoRedefine/>
    <w:rsid w:val="00ED627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ED6279"/>
    <w:rPr>
      <w:rFonts w:ascii="Times New Roman" w:eastAsia="Malgun Gothic" w:hAnsi="Times New Roman" w:cs="Times New Roman"/>
      <w:sz w:val="21"/>
      <w:szCs w:val="24"/>
      <w:u w:val="single"/>
    </w:rPr>
  </w:style>
  <w:style w:type="character" w:customStyle="1" w:styleId="cite">
    <w:name w:val="cite"/>
    <w:aliases w:val="Heading 3 Char Char Char,Heading 3 Char Char Char1,Heading 3 Char1,Char Char2, Char Char Char1,cites Char Char,Heading 3 Char1 Char,Citation Char Char1 Char Char Char Char Char,Citation Char Char Char1,Char Char Char1, Char Char Char,Citation Char"/>
    <w:basedOn w:val="DefaultParagraphFont"/>
    <w:qFormat/>
    <w:rsid w:val="00ED6279"/>
    <w:rPr>
      <w:rFonts w:ascii="Times New Roman" w:hAnsi="Times New Roman"/>
      <w:b/>
      <w:sz w:val="24"/>
    </w:rPr>
  </w:style>
  <w:style w:type="paragraph" w:customStyle="1" w:styleId="evidencetext">
    <w:name w:val="evidence text"/>
    <w:basedOn w:val="Normal"/>
    <w:link w:val="evidencetextChar1"/>
    <w:qFormat/>
    <w:rsid w:val="00ED6279"/>
    <w:pPr>
      <w:ind w:left="1008" w:right="720"/>
    </w:pPr>
    <w:rPr>
      <w:rFonts w:ascii="Arial" w:hAnsi="Arial"/>
      <w:color w:val="000000"/>
      <w:sz w:val="16"/>
    </w:rPr>
  </w:style>
  <w:style w:type="character" w:customStyle="1" w:styleId="reduce2">
    <w:name w:val="reduce2"/>
    <w:rsid w:val="00ED6279"/>
    <w:rPr>
      <w:rFonts w:ascii="Arial" w:hAnsi="Arial"/>
      <w:color w:val="000000"/>
      <w:sz w:val="22"/>
    </w:rPr>
  </w:style>
  <w:style w:type="character" w:customStyle="1" w:styleId="apple-converted-space">
    <w:name w:val="apple-converted-space"/>
    <w:rsid w:val="00ED6279"/>
  </w:style>
  <w:style w:type="character" w:styleId="IntenseEmphasis">
    <w:name w:val="Intense Emphasis"/>
    <w:basedOn w:val="DefaultParagraphFont"/>
    <w:uiPriority w:val="6"/>
    <w:qFormat/>
    <w:rsid w:val="00ED6279"/>
    <w:rPr>
      <w:b w:val="0"/>
      <w:bCs/>
      <w:u w:val="single"/>
    </w:rPr>
  </w:style>
  <w:style w:type="paragraph" w:styleId="TOC1">
    <w:name w:val="toc 1"/>
    <w:basedOn w:val="Normal"/>
    <w:next w:val="Normal"/>
    <w:autoRedefine/>
    <w:uiPriority w:val="39"/>
    <w:unhideWhenUsed/>
    <w:rsid w:val="00ED6279"/>
  </w:style>
  <w:style w:type="paragraph" w:styleId="TOC2">
    <w:name w:val="toc 2"/>
    <w:basedOn w:val="Normal"/>
    <w:next w:val="Normal"/>
    <w:autoRedefine/>
    <w:uiPriority w:val="39"/>
    <w:unhideWhenUsed/>
    <w:rsid w:val="00ED6279"/>
    <w:pPr>
      <w:ind w:left="220"/>
    </w:pPr>
  </w:style>
  <w:style w:type="paragraph" w:styleId="TOC3">
    <w:name w:val="toc 3"/>
    <w:basedOn w:val="Normal"/>
    <w:next w:val="Normal"/>
    <w:autoRedefine/>
    <w:uiPriority w:val="39"/>
    <w:unhideWhenUsed/>
    <w:rsid w:val="00ED6279"/>
    <w:pPr>
      <w:ind w:left="440"/>
    </w:pPr>
  </w:style>
  <w:style w:type="paragraph" w:styleId="TOC4">
    <w:name w:val="toc 4"/>
    <w:basedOn w:val="Normal"/>
    <w:next w:val="Normal"/>
    <w:autoRedefine/>
    <w:uiPriority w:val="39"/>
    <w:unhideWhenUsed/>
    <w:rsid w:val="00ED6279"/>
    <w:pPr>
      <w:ind w:left="660"/>
    </w:pPr>
  </w:style>
  <w:style w:type="paragraph" w:styleId="TOC5">
    <w:name w:val="toc 5"/>
    <w:basedOn w:val="Normal"/>
    <w:next w:val="Normal"/>
    <w:autoRedefine/>
    <w:uiPriority w:val="39"/>
    <w:unhideWhenUsed/>
    <w:rsid w:val="00ED6279"/>
    <w:pPr>
      <w:ind w:left="880"/>
    </w:pPr>
  </w:style>
  <w:style w:type="paragraph" w:styleId="TOC6">
    <w:name w:val="toc 6"/>
    <w:basedOn w:val="Normal"/>
    <w:next w:val="Normal"/>
    <w:autoRedefine/>
    <w:uiPriority w:val="39"/>
    <w:unhideWhenUsed/>
    <w:rsid w:val="00ED6279"/>
    <w:pPr>
      <w:ind w:left="1100"/>
    </w:pPr>
  </w:style>
  <w:style w:type="paragraph" w:styleId="TOC7">
    <w:name w:val="toc 7"/>
    <w:basedOn w:val="Normal"/>
    <w:next w:val="Normal"/>
    <w:autoRedefine/>
    <w:uiPriority w:val="39"/>
    <w:unhideWhenUsed/>
    <w:rsid w:val="00ED6279"/>
    <w:pPr>
      <w:ind w:left="1320"/>
    </w:pPr>
  </w:style>
  <w:style w:type="paragraph" w:styleId="TOC8">
    <w:name w:val="toc 8"/>
    <w:basedOn w:val="Normal"/>
    <w:next w:val="Normal"/>
    <w:autoRedefine/>
    <w:uiPriority w:val="39"/>
    <w:unhideWhenUsed/>
    <w:rsid w:val="00ED6279"/>
    <w:pPr>
      <w:ind w:left="1540"/>
    </w:pPr>
  </w:style>
  <w:style w:type="paragraph" w:styleId="TOC9">
    <w:name w:val="toc 9"/>
    <w:basedOn w:val="Normal"/>
    <w:next w:val="Normal"/>
    <w:autoRedefine/>
    <w:uiPriority w:val="39"/>
    <w:unhideWhenUsed/>
    <w:rsid w:val="00ED6279"/>
    <w:pPr>
      <w:ind w:left="1760"/>
    </w:pPr>
  </w:style>
  <w:style w:type="character" w:customStyle="1" w:styleId="apple-style-span">
    <w:name w:val="apple-style-span"/>
    <w:basedOn w:val="DefaultParagraphFont"/>
    <w:rsid w:val="00ED6279"/>
  </w:style>
  <w:style w:type="paragraph" w:customStyle="1" w:styleId="Card0">
    <w:name w:val="Card"/>
    <w:basedOn w:val="Normal"/>
    <w:qFormat/>
    <w:rsid w:val="00ED6279"/>
    <w:pPr>
      <w:ind w:left="360"/>
      <w:jc w:val="both"/>
    </w:pPr>
    <w:rPr>
      <w:rFonts w:cs="Calibri"/>
    </w:rPr>
  </w:style>
  <w:style w:type="character" w:styleId="Strong">
    <w:name w:val="Strong"/>
    <w:basedOn w:val="DefaultParagraphFont"/>
    <w:uiPriority w:val="22"/>
    <w:qFormat/>
    <w:rsid w:val="00ED6279"/>
    <w:rPr>
      <w:b/>
      <w:bCs/>
    </w:rPr>
  </w:style>
  <w:style w:type="character" w:customStyle="1" w:styleId="Style11pt">
    <w:name w:val="Style 11 pt"/>
    <w:basedOn w:val="DefaultParagraphFont"/>
    <w:rsid w:val="00ED6279"/>
    <w:rPr>
      <w:sz w:val="20"/>
    </w:rPr>
  </w:style>
  <w:style w:type="paragraph" w:customStyle="1" w:styleId="StyleStyle411pt">
    <w:name w:val="Style Style4 + 11 pt"/>
    <w:basedOn w:val="Normal"/>
    <w:link w:val="StyleStyle411ptChar"/>
    <w:rsid w:val="00ED6279"/>
    <w:rPr>
      <w:rFonts w:eastAsia="Times New Roman" w:cs="Calibri"/>
      <w:u w:val="single"/>
    </w:rPr>
  </w:style>
  <w:style w:type="character" w:customStyle="1" w:styleId="StyleStyle411ptChar">
    <w:name w:val="Style Style4 + 11 pt Char"/>
    <w:basedOn w:val="DefaultParagraphFont"/>
    <w:link w:val="StyleStyle411pt"/>
    <w:rsid w:val="00ED6279"/>
    <w:rPr>
      <w:rFonts w:ascii="Times New Roman" w:eastAsia="Times New Roman" w:hAnsi="Times New Roman" w:cs="Calibri"/>
      <w:u w:val="single"/>
    </w:rPr>
  </w:style>
  <w:style w:type="paragraph" w:customStyle="1" w:styleId="StyleStyle411ptBold">
    <w:name w:val="Style Style4 + 11 pt Bold"/>
    <w:basedOn w:val="Normal"/>
    <w:link w:val="StyleStyle411ptBoldChar"/>
    <w:rsid w:val="00ED6279"/>
    <w:rPr>
      <w:rFonts w:eastAsia="Times New Roman" w:cs="Calibri"/>
      <w:b/>
      <w:bCs/>
      <w:u w:val="single"/>
    </w:rPr>
  </w:style>
  <w:style w:type="character" w:customStyle="1" w:styleId="StyleStyle411ptBoldChar">
    <w:name w:val="Style Style4 + 11 pt Bold Char"/>
    <w:basedOn w:val="DefaultParagraphFont"/>
    <w:link w:val="StyleStyle411ptBold"/>
    <w:rsid w:val="00ED6279"/>
    <w:rPr>
      <w:rFonts w:ascii="Times New Roman" w:eastAsia="Times New Roman" w:hAnsi="Times New Roman" w:cs="Calibri"/>
      <w:b/>
      <w:bCs/>
      <w:u w:val="single"/>
    </w:rPr>
  </w:style>
  <w:style w:type="paragraph" w:customStyle="1" w:styleId="Style1">
    <w:name w:val="Style1"/>
    <w:basedOn w:val="Normal"/>
    <w:link w:val="Style1Char"/>
    <w:rsid w:val="00ED6279"/>
    <w:rPr>
      <w:rFonts w:eastAsia="SimSun"/>
      <w:u w:val="single"/>
      <w:lang w:eastAsia="zh-CN"/>
    </w:rPr>
  </w:style>
  <w:style w:type="character" w:customStyle="1" w:styleId="Style1Char">
    <w:name w:val="Style1 Char"/>
    <w:basedOn w:val="DefaultParagraphFont"/>
    <w:link w:val="Style1"/>
    <w:rsid w:val="00ED6279"/>
    <w:rPr>
      <w:rFonts w:ascii="Times New Roman" w:eastAsia="SimSun" w:hAnsi="Times New Roman" w:cs="Times New Roman"/>
      <w:u w:val="single"/>
      <w:lang w:eastAsia="zh-CN"/>
    </w:rPr>
  </w:style>
  <w:style w:type="paragraph" w:customStyle="1" w:styleId="tags">
    <w:name w:val="tags"/>
    <w:aliases w:val="No Spacing1,No Spacing2,CD - Cite,Dont use,Tag and Cite,Debate Text,No Spacing21,No Spacing3,Card Format,No Spacing1111,No Spacing31,No Spacing111,No Spacing11,No Spacing211,Very Small Text,No Spacing2111,No Spacing5,Read stuff,No Spacing212,Tags"/>
    <w:next w:val="Normal"/>
    <w:link w:val="tagsChar"/>
    <w:autoRedefine/>
    <w:qFormat/>
    <w:rsid w:val="00ED6279"/>
    <w:pPr>
      <w:spacing w:after="0" w:line="240" w:lineRule="auto"/>
      <w:contextualSpacing/>
    </w:pPr>
    <w:rPr>
      <w:rFonts w:ascii="Calibri" w:eastAsia="Malgun Gothic" w:hAnsi="Calibri" w:cs="Times New Roman"/>
      <w:b/>
      <w:szCs w:val="20"/>
    </w:rPr>
  </w:style>
  <w:style w:type="character" w:customStyle="1" w:styleId="tagsChar">
    <w:name w:val="tags Char"/>
    <w:aliases w:val="No Spacing1 Char,Heading 2 Char Char Char Char Char Char Char Char Char,Heading 2 Char Char Char1 Char,Heading 2 Char Char Char Char Char Char, Char Char Char Char Char Char Char,TAG Ch,Heading,No Spacing Char,No Spacing2 Char,Card Char"/>
    <w:link w:val="tags"/>
    <w:qFormat/>
    <w:rsid w:val="00ED6279"/>
    <w:rPr>
      <w:rFonts w:ascii="Calibri" w:eastAsia="Malgun Gothic" w:hAnsi="Calibri" w:cs="Times New Roman"/>
      <w:b/>
      <w:szCs w:val="20"/>
    </w:rPr>
  </w:style>
  <w:style w:type="character" w:customStyle="1" w:styleId="AuthorYear">
    <w:name w:val="AuthorYear"/>
    <w:uiPriority w:val="1"/>
    <w:qFormat/>
    <w:rsid w:val="00ED6279"/>
    <w:rPr>
      <w:rFonts w:ascii="Georgia" w:hAnsi="Georgia"/>
      <w:b/>
      <w:sz w:val="24"/>
    </w:rPr>
  </w:style>
  <w:style w:type="character" w:customStyle="1" w:styleId="Emphasis2">
    <w:name w:val="Emphasis2"/>
    <w:rsid w:val="00ED6279"/>
    <w:rPr>
      <w:rFonts w:ascii="Franklin Gothic Heavy" w:hAnsi="Franklin Gothic Heavy"/>
      <w:iCs/>
      <w:u w:val="single"/>
    </w:rPr>
  </w:style>
  <w:style w:type="character" w:customStyle="1" w:styleId="evidencetextChar1">
    <w:name w:val="evidence text Char1"/>
    <w:basedOn w:val="DefaultParagraphFont"/>
    <w:link w:val="evidencetext"/>
    <w:locked/>
    <w:rsid w:val="00ED6279"/>
    <w:rPr>
      <w:rFonts w:ascii="Arial" w:hAnsi="Arial" w:cs="Times New Roman"/>
      <w:color w:val="000000"/>
      <w:sz w:val="16"/>
    </w:rPr>
  </w:style>
  <w:style w:type="character" w:customStyle="1" w:styleId="Box">
    <w:name w:val="Box"/>
    <w:basedOn w:val="DefaultParagraphFont"/>
    <w:qFormat/>
    <w:rsid w:val="00ED6279"/>
    <w:rPr>
      <w:rFonts w:ascii="Times New Roman" w:hAnsi="Times New Roman"/>
      <w:b/>
      <w:bCs/>
      <w:sz w:val="20"/>
      <w:szCs w:val="20"/>
      <w:u w:val="single"/>
      <w:bdr w:val="single" w:sz="8" w:space="0" w:color="auto"/>
    </w:rPr>
  </w:style>
  <w:style w:type="character" w:customStyle="1" w:styleId="BoldUnderlineChar">
    <w:name w:val="Bold Underline Char"/>
    <w:basedOn w:val="DefaultParagraphFont"/>
    <w:locked/>
    <w:rsid w:val="00ED6279"/>
    <w:rPr>
      <w:rFonts w:ascii="Times New Roman" w:eastAsia="Times New Roman" w:hAnsi="Times New Roman"/>
      <w:b/>
      <w:bCs/>
      <w:sz w:val="20"/>
      <w:u w:val="single"/>
    </w:rPr>
  </w:style>
  <w:style w:type="paragraph" w:styleId="PlainText">
    <w:name w:val="Plain Text"/>
    <w:basedOn w:val="Normal"/>
    <w:link w:val="PlainTextChar"/>
    <w:unhideWhenUsed/>
    <w:rsid w:val="00ED6279"/>
    <w:rPr>
      <w:rFonts w:ascii="Consolas" w:eastAsia="Calibri" w:hAnsi="Consolas"/>
      <w:sz w:val="21"/>
      <w:szCs w:val="21"/>
    </w:rPr>
  </w:style>
  <w:style w:type="character" w:customStyle="1" w:styleId="PlainTextChar">
    <w:name w:val="Plain Text Char"/>
    <w:basedOn w:val="DefaultParagraphFont"/>
    <w:link w:val="PlainText"/>
    <w:rsid w:val="00ED6279"/>
    <w:rPr>
      <w:rFonts w:ascii="Consolas" w:eastAsia="Calibri" w:hAnsi="Consolas" w:cs="Times New Roman"/>
      <w:sz w:val="21"/>
      <w:szCs w:val="21"/>
    </w:rPr>
  </w:style>
  <w:style w:type="character" w:customStyle="1" w:styleId="UnderlineBold">
    <w:name w:val="Underline + Bold"/>
    <w:uiPriority w:val="1"/>
    <w:qFormat/>
    <w:rsid w:val="00ED6279"/>
    <w:rPr>
      <w:b/>
      <w:sz w:val="20"/>
      <w:u w:val="single"/>
    </w:rPr>
  </w:style>
  <w:style w:type="character" w:customStyle="1" w:styleId="DebateUnderline">
    <w:name w:val="Debate Underline"/>
    <w:qFormat/>
    <w:rsid w:val="00ED6279"/>
    <w:rPr>
      <w:rFonts w:ascii="Times New Roman" w:hAnsi="Times New Roman"/>
      <w:sz w:val="20"/>
      <w:u w:val="thick"/>
    </w:rPr>
  </w:style>
  <w:style w:type="paragraph" w:customStyle="1" w:styleId="Cites">
    <w:name w:val="Cites"/>
    <w:next w:val="Cards0"/>
    <w:link w:val="CitesChar"/>
    <w:qFormat/>
    <w:rsid w:val="00ED6279"/>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ED6279"/>
    <w:rPr>
      <w:rFonts w:ascii="Times New Roman" w:eastAsia="Times New Roman" w:hAnsi="Times New Roman" w:cs="Times New Roman"/>
      <w:sz w:val="20"/>
      <w:szCs w:val="24"/>
    </w:rPr>
  </w:style>
  <w:style w:type="paragraph" w:customStyle="1" w:styleId="Style8pt">
    <w:name w:val="Style 8 pt"/>
    <w:basedOn w:val="Normal"/>
    <w:qFormat/>
    <w:rsid w:val="00ED6279"/>
    <w:pPr>
      <w:ind w:left="288"/>
    </w:pPr>
    <w:rPr>
      <w:rFonts w:eastAsia="Calibri" w:cs="Calibri"/>
      <w:sz w:val="16"/>
    </w:rPr>
  </w:style>
  <w:style w:type="paragraph" w:customStyle="1" w:styleId="CardIndented">
    <w:name w:val="Card (Indented)"/>
    <w:basedOn w:val="Normal"/>
    <w:qFormat/>
    <w:rsid w:val="00ED6279"/>
    <w:pPr>
      <w:ind w:left="288"/>
    </w:pPr>
    <w:rPr>
      <w:sz w:val="20"/>
    </w:rPr>
  </w:style>
  <w:style w:type="character" w:customStyle="1" w:styleId="StyleUnderline">
    <w:name w:val="Style Underline"/>
    <w:basedOn w:val="DefaultParagraphFont"/>
    <w:rsid w:val="00ED6279"/>
    <w:rPr>
      <w:u w:val="thick"/>
    </w:rPr>
  </w:style>
  <w:style w:type="paragraph" w:customStyle="1" w:styleId="Citation">
    <w:name w:val="Citation"/>
    <w:basedOn w:val="Normal"/>
    <w:qFormat/>
    <w:rsid w:val="00ED6279"/>
    <w:rPr>
      <w:rFonts w:ascii="Arial" w:eastAsia="Calibri" w:hAnsi="Arial"/>
      <w:b/>
      <w:sz w:val="24"/>
      <w:u w:val="single"/>
    </w:rPr>
  </w:style>
  <w:style w:type="paragraph" w:customStyle="1" w:styleId="UnderlinedCardText">
    <w:name w:val="Underlined Card Text"/>
    <w:basedOn w:val="Normal"/>
    <w:link w:val="UnderlinedCardTextChar"/>
    <w:qFormat/>
    <w:rsid w:val="00ED6279"/>
    <w:pPr>
      <w:spacing w:after="200"/>
      <w:contextualSpacing/>
    </w:pPr>
    <w:rPr>
      <w:rFonts w:eastAsia="Calibri"/>
      <w:u w:val="single"/>
    </w:rPr>
  </w:style>
  <w:style w:type="character" w:customStyle="1" w:styleId="UnderlinedCardTextChar">
    <w:name w:val="Underlined Card Text Char"/>
    <w:link w:val="UnderlinedCardText"/>
    <w:rsid w:val="00ED6279"/>
    <w:rPr>
      <w:rFonts w:ascii="Times New Roman" w:eastAsia="Calibri" w:hAnsi="Times New Roman" w:cs="Times New Roman"/>
      <w:u w:val="single"/>
    </w:rPr>
  </w:style>
  <w:style w:type="paragraph" w:customStyle="1" w:styleId="BoldUnderline0">
    <w:name w:val="BoldUnderline"/>
    <w:link w:val="BoldUnderlineChar0"/>
    <w:rsid w:val="00ED627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ED6279"/>
    <w:rPr>
      <w:rFonts w:ascii="Times New Roman" w:eastAsia="Times New Roman" w:hAnsi="Times New Roman" w:cs="Times New Roman"/>
      <w:b/>
      <w:sz w:val="20"/>
      <w:szCs w:val="24"/>
      <w:u w:val="single"/>
    </w:rPr>
  </w:style>
  <w:style w:type="character" w:customStyle="1" w:styleId="CardtextChar0">
    <w:name w:val="Card text Char"/>
    <w:basedOn w:val="DefaultParagraphFont"/>
    <w:rsid w:val="00ED6279"/>
    <w:rPr>
      <w:rFonts w:ascii="Arial Narrow" w:eastAsia="Times New Roman" w:hAnsi="Arial Narrow"/>
      <w:sz w:val="24"/>
      <w:u w:val="single"/>
      <w:lang w:val="en-US" w:eastAsia="en-US" w:bidi="ar-SA"/>
    </w:rPr>
  </w:style>
  <w:style w:type="paragraph" w:customStyle="1" w:styleId="Pa14">
    <w:name w:val="Pa14"/>
    <w:basedOn w:val="Normal"/>
    <w:next w:val="Normal"/>
    <w:uiPriority w:val="99"/>
    <w:rsid w:val="00ED6279"/>
    <w:pPr>
      <w:autoSpaceDE w:val="0"/>
      <w:autoSpaceDN w:val="0"/>
      <w:adjustRightInd w:val="0"/>
      <w:spacing w:line="201" w:lineRule="atLeast"/>
    </w:pPr>
    <w:rPr>
      <w:rFonts w:ascii="Georgia" w:eastAsia="Times New Roman" w:hAnsi="Georgia"/>
      <w:sz w:val="24"/>
    </w:rPr>
  </w:style>
  <w:style w:type="character" w:customStyle="1" w:styleId="A6">
    <w:name w:val="A6"/>
    <w:uiPriority w:val="99"/>
    <w:rsid w:val="00ED6279"/>
    <w:rPr>
      <w:color w:val="000000"/>
      <w:sz w:val="13"/>
      <w:szCs w:val="13"/>
    </w:rPr>
  </w:style>
  <w:style w:type="character" w:customStyle="1" w:styleId="A2">
    <w:name w:val="A2"/>
    <w:uiPriority w:val="99"/>
    <w:rsid w:val="00ED6279"/>
    <w:rPr>
      <w:color w:val="000000"/>
      <w:sz w:val="20"/>
      <w:szCs w:val="20"/>
    </w:rPr>
  </w:style>
  <w:style w:type="paragraph" w:customStyle="1" w:styleId="Default">
    <w:name w:val="Default"/>
    <w:basedOn w:val="Normal"/>
    <w:rsid w:val="00ED6279"/>
    <w:pPr>
      <w:autoSpaceDE w:val="0"/>
      <w:autoSpaceDN w:val="0"/>
      <w:adjustRightInd w:val="0"/>
      <w:spacing w:after="200" w:line="276" w:lineRule="auto"/>
    </w:pPr>
    <w:rPr>
      <w:rFonts w:eastAsia="Calibri" w:cs="AKDPE C+ Utopia"/>
    </w:rPr>
  </w:style>
  <w:style w:type="paragraph" w:customStyle="1" w:styleId="MinimizedText">
    <w:name w:val="Minimized Text"/>
    <w:basedOn w:val="Normal"/>
    <w:link w:val="MinimizedTextChar"/>
    <w:rsid w:val="00ED6279"/>
    <w:rPr>
      <w:rFonts w:eastAsia="Times New Roman" w:cs="Calibri"/>
      <w:sz w:val="16"/>
    </w:rPr>
  </w:style>
  <w:style w:type="character" w:customStyle="1" w:styleId="MinimizedTextChar">
    <w:name w:val="Minimized Text Char"/>
    <w:basedOn w:val="DefaultParagraphFont"/>
    <w:link w:val="MinimizedText"/>
    <w:rsid w:val="00ED6279"/>
    <w:rPr>
      <w:rFonts w:ascii="Times New Roman" w:eastAsia="Times New Roman" w:hAnsi="Times New Roman" w:cs="Calibri"/>
      <w:sz w:val="16"/>
    </w:rPr>
  </w:style>
  <w:style w:type="paragraph" w:customStyle="1" w:styleId="ARGUMENT">
    <w:name w:val="ARGUMENT"/>
    <w:basedOn w:val="Normal"/>
    <w:link w:val="ARGUMENTChar"/>
    <w:rsid w:val="00ED6279"/>
    <w:rPr>
      <w:rFonts w:eastAsia="Times New Roman"/>
      <w:sz w:val="24"/>
      <w:szCs w:val="20"/>
      <w:u w:val="single"/>
    </w:rPr>
  </w:style>
  <w:style w:type="character" w:customStyle="1" w:styleId="ARGUMENTChar">
    <w:name w:val="ARGUMENT Char"/>
    <w:link w:val="ARGUMENT"/>
    <w:rsid w:val="00ED6279"/>
    <w:rPr>
      <w:rFonts w:ascii="Times New Roman" w:eastAsia="Times New Roman" w:hAnsi="Times New Roman" w:cs="Times New Roman"/>
      <w:sz w:val="24"/>
      <w:szCs w:val="20"/>
      <w:u w:val="single"/>
    </w:rPr>
  </w:style>
  <w:style w:type="paragraph" w:customStyle="1" w:styleId="AUTHORTITLE">
    <w:name w:val="AUTHOR/TITLE"/>
    <w:basedOn w:val="Normal"/>
    <w:link w:val="AUTHORTITLEChar"/>
    <w:rsid w:val="00ED6279"/>
    <w:rPr>
      <w:rFonts w:eastAsia="Times New Roman"/>
      <w:b/>
      <w:sz w:val="24"/>
      <w:szCs w:val="20"/>
      <w:u w:val="single"/>
    </w:rPr>
  </w:style>
  <w:style w:type="paragraph" w:customStyle="1" w:styleId="CARDCITE">
    <w:name w:val="CARD/CITE"/>
    <w:basedOn w:val="Normal"/>
    <w:link w:val="CARDCITEChar"/>
    <w:rsid w:val="00ED6279"/>
    <w:rPr>
      <w:rFonts w:eastAsia="Times New Roman"/>
      <w:sz w:val="20"/>
    </w:rPr>
  </w:style>
  <w:style w:type="character" w:customStyle="1" w:styleId="CARDCITEChar">
    <w:name w:val="CARD/CITE Char"/>
    <w:link w:val="CARDCITE"/>
    <w:rsid w:val="00ED6279"/>
    <w:rPr>
      <w:rFonts w:ascii="Times New Roman" w:eastAsia="Times New Roman" w:hAnsi="Times New Roman" w:cs="Times New Roman"/>
      <w:sz w:val="20"/>
    </w:rPr>
  </w:style>
  <w:style w:type="character" w:customStyle="1" w:styleId="AUTHORTITLEChar">
    <w:name w:val="AUTHOR/TITLE Char"/>
    <w:link w:val="AUTHORTITLE"/>
    <w:rsid w:val="00ED6279"/>
    <w:rPr>
      <w:rFonts w:ascii="Times New Roman" w:eastAsia="Times New Roman" w:hAnsi="Times New Roman" w:cs="Times New Roman"/>
      <w:b/>
      <w:sz w:val="24"/>
      <w:szCs w:val="20"/>
      <w:u w:val="single"/>
    </w:rPr>
  </w:style>
  <w:style w:type="paragraph" w:customStyle="1" w:styleId="DebateTag11">
    <w:name w:val="Debate Tag 11"/>
    <w:basedOn w:val="Normal"/>
    <w:qFormat/>
    <w:rsid w:val="00ED6279"/>
    <w:rPr>
      <w:rFonts w:eastAsia="Cambria"/>
      <w:b/>
    </w:rPr>
  </w:style>
  <w:style w:type="paragraph" w:customStyle="1" w:styleId="DebateCard11">
    <w:name w:val="Debate Card 11"/>
    <w:basedOn w:val="Normal"/>
    <w:qFormat/>
    <w:rsid w:val="00ED6279"/>
    <w:rPr>
      <w:rFonts w:eastAsia="Cambria"/>
    </w:rPr>
  </w:style>
  <w:style w:type="paragraph" w:customStyle="1" w:styleId="PhoTag">
    <w:name w:val="PhoTag"/>
    <w:basedOn w:val="Normal"/>
    <w:next w:val="Normal"/>
    <w:autoRedefine/>
    <w:qFormat/>
    <w:rsid w:val="00ED6279"/>
    <w:rPr>
      <w:rFonts w:ascii="Georgia" w:eastAsia="Calibri" w:hAnsi="Georgia"/>
      <w:b/>
      <w:color w:val="000000"/>
    </w:rPr>
  </w:style>
  <w:style w:type="character" w:customStyle="1" w:styleId="StyleBoldUnderline1">
    <w:name w:val="Style Bold Underline1"/>
    <w:aliases w:val="Underline1,apple-style-span + 6 pt1,Bold1,Kern at 16 pt1,Intense Emphasis21,Intense Emphasis31,Intense Emphasis111111,Intense Emphasis41"/>
    <w:uiPriority w:val="6"/>
    <w:qFormat/>
    <w:rsid w:val="00ED6279"/>
    <w:rPr>
      <w:b/>
      <w:bCs w:val="0"/>
      <w:u w:val="single"/>
    </w:rPr>
  </w:style>
  <w:style w:type="character" w:customStyle="1" w:styleId="CardsChar1">
    <w:name w:val="Cards Char1"/>
    <w:rsid w:val="00ED6279"/>
    <w:rPr>
      <w:rFonts w:asciiTheme="majorBidi" w:eastAsia="Times New Roman" w:hAnsiTheme="majorBidi" w:cs="Calibri"/>
      <w:sz w:val="20"/>
      <w:szCs w:val="20"/>
    </w:rPr>
  </w:style>
  <w:style w:type="character" w:customStyle="1" w:styleId="CardsHighlight">
    <w:name w:val="Cards Highlight"/>
    <w:uiPriority w:val="1"/>
    <w:rsid w:val="00ED6279"/>
    <w:rPr>
      <w:rFonts w:ascii="Times New Roman" w:hAnsi="Times New Roman"/>
      <w:sz w:val="24"/>
      <w:u w:val="single"/>
      <w:bdr w:val="none" w:sz="0" w:space="0" w:color="auto"/>
      <w:shd w:val="clear" w:color="auto" w:fill="00FFFF"/>
    </w:rPr>
  </w:style>
  <w:style w:type="character" w:customStyle="1" w:styleId="verdana">
    <w:name w:val="verdana"/>
    <w:basedOn w:val="DefaultParagraphFont"/>
    <w:rsid w:val="00ED6279"/>
  </w:style>
  <w:style w:type="character" w:customStyle="1" w:styleId="Author-Date">
    <w:name w:val="Author-Date"/>
    <w:qFormat/>
    <w:rsid w:val="00ED6279"/>
    <w:rPr>
      <w:b/>
      <w:sz w:val="24"/>
    </w:rPr>
  </w:style>
  <w:style w:type="character" w:customStyle="1" w:styleId="TagsChar0">
    <w:name w:val="Tags Char"/>
    <w:aliases w:val="Heading 2 Char Char Char1 Char Char,Heading 2 Char Char2 Char Char,Heading 2 Char1 Char Char Char Char,Heading 2 Char1 Char1 Char Char Char,Heading 2 Char Char1 Cha"/>
    <w:rsid w:val="00ED6279"/>
    <w:rPr>
      <w:rFonts w:ascii="Times New Roman" w:eastAsia="Times New Roman" w:hAnsi="Times New Roman" w:cs="Times New Roman"/>
      <w:b/>
      <w:sz w:val="24"/>
      <w:szCs w:val="24"/>
    </w:rPr>
  </w:style>
  <w:style w:type="character" w:customStyle="1" w:styleId="StyleDate">
    <w:name w:val="Style Date"/>
    <w:aliases w:val="Author"/>
    <w:basedOn w:val="DefaultParagraphFont"/>
    <w:uiPriority w:val="1"/>
    <w:qFormat/>
    <w:rsid w:val="00ED6279"/>
    <w:rPr>
      <w:rFonts w:ascii="Georgia" w:hAnsi="Georgia"/>
      <w:b/>
      <w:sz w:val="24"/>
      <w:u w:val="single"/>
    </w:rPr>
  </w:style>
  <w:style w:type="paragraph" w:styleId="NormalWeb">
    <w:name w:val="Normal (Web)"/>
    <w:basedOn w:val="Normal"/>
    <w:uiPriority w:val="99"/>
    <w:unhideWhenUsed/>
    <w:rsid w:val="00ED6279"/>
    <w:pPr>
      <w:spacing w:before="100" w:beforeAutospacing="1" w:after="100" w:afterAutospacing="1"/>
    </w:pPr>
    <w:rPr>
      <w:rFonts w:eastAsia="Times New Roman"/>
      <w:sz w:val="24"/>
      <w:lang w:eastAsia="zh-CN"/>
    </w:rPr>
  </w:style>
  <w:style w:type="paragraph" w:customStyle="1" w:styleId="Smalltext">
    <w:name w:val="Small text"/>
    <w:aliases w:val="Quote1,Quote11"/>
    <w:basedOn w:val="Normal"/>
    <w:link w:val="SmalltextChar"/>
    <w:qFormat/>
    <w:rsid w:val="00ED6279"/>
    <w:pPr>
      <w:spacing w:line="276" w:lineRule="auto"/>
    </w:pPr>
    <w:rPr>
      <w:rFonts w:eastAsia="Calibri"/>
      <w:sz w:val="14"/>
    </w:rPr>
  </w:style>
  <w:style w:type="character" w:customStyle="1" w:styleId="SmalltextChar">
    <w:name w:val="Small text Char"/>
    <w:aliases w:val="Quote Char,Quote1 Char1"/>
    <w:link w:val="Smalltext"/>
    <w:rsid w:val="00ED6279"/>
    <w:rPr>
      <w:rFonts w:ascii="Times New Roman" w:eastAsia="Calibri" w:hAnsi="Times New Roman" w:cs="Times New Roman"/>
      <w:sz w:val="14"/>
    </w:rPr>
  </w:style>
  <w:style w:type="character" w:customStyle="1" w:styleId="tagCharChar">
    <w:name w:val="tag Char Char"/>
    <w:basedOn w:val="DefaultParagraphFont"/>
    <w:rsid w:val="00ED6279"/>
    <w:rPr>
      <w:rFonts w:ascii="Calibri" w:hAnsi="Calibri" w:cs="Calibri"/>
      <w:b/>
      <w:sz w:val="24"/>
    </w:rPr>
  </w:style>
  <w:style w:type="character" w:customStyle="1" w:styleId="cardCharChar">
    <w:name w:val="card Char Char"/>
    <w:basedOn w:val="DefaultParagraphFont"/>
    <w:rsid w:val="00ED6279"/>
    <w:rPr>
      <w:rFonts w:ascii="Calibri" w:hAnsi="Calibri" w:cs="Calibri"/>
    </w:rPr>
  </w:style>
  <w:style w:type="character" w:customStyle="1" w:styleId="st">
    <w:name w:val="st"/>
    <w:basedOn w:val="DefaultParagraphFont"/>
    <w:rsid w:val="00ED62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qFormat="1"/>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Ch,no read,No Spacing12,No Spacing112,No Spacing112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1,Heading 2 Char1 Char Char Char1, Ch Char,Ch Char,no read Char,No Spacing12 Char,No Spacing112 Char,No Spacing1121 Char,TAG Char2"/>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ED627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D6279"/>
    <w:rPr>
      <w:rFonts w:ascii="Lucida Grande" w:hAnsi="Lucida Grande" w:cs="Lucida Grande"/>
    </w:rPr>
  </w:style>
  <w:style w:type="character" w:customStyle="1" w:styleId="DocumentMapChar">
    <w:name w:val="Document Map Char"/>
    <w:basedOn w:val="DefaultParagraphFont"/>
    <w:link w:val="DocumentMap"/>
    <w:uiPriority w:val="99"/>
    <w:semiHidden/>
    <w:rsid w:val="00ED6279"/>
    <w:rPr>
      <w:rFonts w:ascii="Lucida Grande" w:hAnsi="Lucida Grande" w:cs="Lucida Grande"/>
    </w:rPr>
  </w:style>
  <w:style w:type="paragraph" w:styleId="ListParagraph">
    <w:name w:val="List Paragraph"/>
    <w:basedOn w:val="Normal"/>
    <w:uiPriority w:val="34"/>
    <w:rsid w:val="00ED6279"/>
    <w:pPr>
      <w:ind w:left="720"/>
      <w:contextualSpacing/>
    </w:pPr>
  </w:style>
  <w:style w:type="character" w:styleId="PageNumber">
    <w:name w:val="page number"/>
    <w:basedOn w:val="DefaultParagraphFont"/>
    <w:uiPriority w:val="99"/>
    <w:semiHidden/>
    <w:unhideWhenUsed/>
    <w:rsid w:val="00ED6279"/>
  </w:style>
  <w:style w:type="paragraph" w:customStyle="1" w:styleId="cards">
    <w:name w:val="cards"/>
    <w:basedOn w:val="Normal"/>
    <w:qFormat/>
    <w:rsid w:val="00ED6279"/>
    <w:rPr>
      <w:rFonts w:eastAsia="Calibri"/>
      <w:sz w:val="20"/>
    </w:rPr>
  </w:style>
  <w:style w:type="paragraph" w:styleId="Index1">
    <w:name w:val="index 1"/>
    <w:basedOn w:val="Normal"/>
    <w:next w:val="Normal"/>
    <w:autoRedefine/>
    <w:uiPriority w:val="99"/>
    <w:unhideWhenUsed/>
    <w:rsid w:val="00ED6279"/>
    <w:pPr>
      <w:ind w:left="220" w:hanging="220"/>
    </w:pPr>
  </w:style>
  <w:style w:type="paragraph" w:styleId="Index2">
    <w:name w:val="index 2"/>
    <w:basedOn w:val="Normal"/>
    <w:next w:val="Normal"/>
    <w:autoRedefine/>
    <w:uiPriority w:val="99"/>
    <w:unhideWhenUsed/>
    <w:rsid w:val="00ED6279"/>
    <w:pPr>
      <w:ind w:left="440" w:hanging="220"/>
    </w:pPr>
  </w:style>
  <w:style w:type="paragraph" w:styleId="Index3">
    <w:name w:val="index 3"/>
    <w:basedOn w:val="Normal"/>
    <w:next w:val="Normal"/>
    <w:autoRedefine/>
    <w:uiPriority w:val="99"/>
    <w:unhideWhenUsed/>
    <w:rsid w:val="00ED6279"/>
    <w:pPr>
      <w:ind w:left="660" w:hanging="220"/>
    </w:pPr>
  </w:style>
  <w:style w:type="paragraph" w:styleId="Index4">
    <w:name w:val="index 4"/>
    <w:basedOn w:val="Normal"/>
    <w:next w:val="Normal"/>
    <w:autoRedefine/>
    <w:uiPriority w:val="99"/>
    <w:unhideWhenUsed/>
    <w:rsid w:val="00ED6279"/>
    <w:pPr>
      <w:ind w:left="880" w:hanging="220"/>
    </w:pPr>
  </w:style>
  <w:style w:type="paragraph" w:styleId="Index5">
    <w:name w:val="index 5"/>
    <w:basedOn w:val="Normal"/>
    <w:next w:val="Normal"/>
    <w:autoRedefine/>
    <w:uiPriority w:val="99"/>
    <w:unhideWhenUsed/>
    <w:rsid w:val="00ED6279"/>
    <w:pPr>
      <w:ind w:left="1100" w:hanging="220"/>
    </w:pPr>
  </w:style>
  <w:style w:type="paragraph" w:styleId="Index6">
    <w:name w:val="index 6"/>
    <w:basedOn w:val="Normal"/>
    <w:next w:val="Normal"/>
    <w:autoRedefine/>
    <w:uiPriority w:val="99"/>
    <w:unhideWhenUsed/>
    <w:rsid w:val="00ED6279"/>
    <w:pPr>
      <w:ind w:left="1320" w:hanging="220"/>
    </w:pPr>
  </w:style>
  <w:style w:type="paragraph" w:styleId="Index7">
    <w:name w:val="index 7"/>
    <w:basedOn w:val="Normal"/>
    <w:next w:val="Normal"/>
    <w:autoRedefine/>
    <w:uiPriority w:val="99"/>
    <w:unhideWhenUsed/>
    <w:rsid w:val="00ED6279"/>
    <w:pPr>
      <w:ind w:left="1540" w:hanging="220"/>
    </w:pPr>
  </w:style>
  <w:style w:type="paragraph" w:styleId="Index8">
    <w:name w:val="index 8"/>
    <w:basedOn w:val="Normal"/>
    <w:next w:val="Normal"/>
    <w:autoRedefine/>
    <w:uiPriority w:val="99"/>
    <w:unhideWhenUsed/>
    <w:rsid w:val="00ED6279"/>
    <w:pPr>
      <w:ind w:left="1760" w:hanging="220"/>
    </w:pPr>
  </w:style>
  <w:style w:type="paragraph" w:styleId="Index9">
    <w:name w:val="index 9"/>
    <w:basedOn w:val="Normal"/>
    <w:next w:val="Normal"/>
    <w:autoRedefine/>
    <w:uiPriority w:val="99"/>
    <w:unhideWhenUsed/>
    <w:rsid w:val="00ED6279"/>
    <w:pPr>
      <w:ind w:left="1980" w:hanging="220"/>
    </w:pPr>
  </w:style>
  <w:style w:type="paragraph" w:styleId="IndexHeading">
    <w:name w:val="index heading"/>
    <w:basedOn w:val="Normal"/>
    <w:next w:val="Index1"/>
    <w:uiPriority w:val="99"/>
    <w:unhideWhenUsed/>
    <w:rsid w:val="00ED6279"/>
  </w:style>
  <w:style w:type="paragraph" w:customStyle="1" w:styleId="cardtext">
    <w:name w:val="card text"/>
    <w:basedOn w:val="Normal"/>
    <w:link w:val="cardtextChar"/>
    <w:qFormat/>
    <w:rsid w:val="00ED6279"/>
    <w:pPr>
      <w:ind w:left="288" w:right="288"/>
    </w:pPr>
    <w:rPr>
      <w:rFonts w:ascii="Georgia" w:hAnsi="Georgia"/>
    </w:rPr>
  </w:style>
  <w:style w:type="character" w:customStyle="1" w:styleId="cardtextChar">
    <w:name w:val="card text Char"/>
    <w:basedOn w:val="DefaultParagraphFont"/>
    <w:link w:val="cardtext"/>
    <w:rsid w:val="00ED6279"/>
    <w:rPr>
      <w:rFonts w:ascii="Georgia" w:hAnsi="Georgia" w:cs="Times New Roman"/>
    </w:rPr>
  </w:style>
  <w:style w:type="paragraph" w:customStyle="1" w:styleId="card">
    <w:name w:val="card"/>
    <w:basedOn w:val="Normal"/>
    <w:next w:val="Normal"/>
    <w:link w:val="cardChar"/>
    <w:uiPriority w:val="1"/>
    <w:qFormat/>
    <w:rsid w:val="00ED6279"/>
    <w:pPr>
      <w:ind w:left="288" w:right="288"/>
    </w:pPr>
    <w:rPr>
      <w:sz w:val="16"/>
    </w:rPr>
  </w:style>
  <w:style w:type="character" w:customStyle="1" w:styleId="cardChar">
    <w:name w:val="card Char"/>
    <w:link w:val="card"/>
    <w:uiPriority w:val="1"/>
    <w:rsid w:val="00ED6279"/>
    <w:rPr>
      <w:rFonts w:ascii="Times New Roman" w:hAnsi="Times New Roman" w:cs="Times New Roman"/>
      <w:sz w:val="16"/>
    </w:rPr>
  </w:style>
  <w:style w:type="character" w:customStyle="1" w:styleId="TitleChar">
    <w:name w:val="Title Char"/>
    <w:aliases w:val="Cites and Cards Char,Bold Underlined Char,UNDERLINE Char"/>
    <w:basedOn w:val="DefaultParagraphFont"/>
    <w:link w:val="Title"/>
    <w:uiPriority w:val="5"/>
    <w:qFormat/>
    <w:rsid w:val="00ED6279"/>
    <w:rPr>
      <w:rFonts w:ascii="Times New Roman" w:hAnsi="Times New Roman"/>
      <w:u w:val="single"/>
    </w:rPr>
  </w:style>
  <w:style w:type="paragraph" w:styleId="Title">
    <w:name w:val="Title"/>
    <w:aliases w:val="Cites and Cards,Bold Underlined,UNDERLINE"/>
    <w:basedOn w:val="Normal"/>
    <w:next w:val="Normal"/>
    <w:link w:val="TitleChar"/>
    <w:uiPriority w:val="5"/>
    <w:qFormat/>
    <w:rsid w:val="00ED6279"/>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ED627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D6279"/>
    <w:rPr>
      <w:b/>
      <w:u w:val="single"/>
    </w:rPr>
  </w:style>
  <w:style w:type="paragraph" w:customStyle="1" w:styleId="textbold">
    <w:name w:val="text bold"/>
    <w:basedOn w:val="Normal"/>
    <w:link w:val="underline"/>
    <w:qFormat/>
    <w:rsid w:val="00ED6279"/>
    <w:pPr>
      <w:ind w:left="720"/>
      <w:jc w:val="both"/>
    </w:pPr>
    <w:rPr>
      <w:rFonts w:asciiTheme="minorHAnsi" w:hAnsiTheme="minorHAnsi" w:cstheme="minorBidi"/>
      <w:b/>
      <w:u w:val="single"/>
    </w:rPr>
  </w:style>
  <w:style w:type="character" w:customStyle="1" w:styleId="boldunderline">
    <w:name w:val="bold underline"/>
    <w:qFormat/>
    <w:rsid w:val="00ED6279"/>
    <w:rPr>
      <w:b/>
      <w:u w:val="single"/>
    </w:rPr>
  </w:style>
  <w:style w:type="paragraph" w:customStyle="1" w:styleId="tag">
    <w:name w:val="tag"/>
    <w:aliases w:val="No Spacing4,nonunderlined"/>
    <w:basedOn w:val="Normal"/>
    <w:next w:val="Normal"/>
    <w:link w:val="tagChar"/>
    <w:qFormat/>
    <w:rsid w:val="00ED6279"/>
    <w:rPr>
      <w:rFonts w:cs="Calibri"/>
      <w:b/>
      <w:sz w:val="24"/>
    </w:rPr>
  </w:style>
  <w:style w:type="paragraph" w:customStyle="1" w:styleId="tiny">
    <w:name w:val="tiny"/>
    <w:next w:val="Normal"/>
    <w:link w:val="tinyChar"/>
    <w:autoRedefine/>
    <w:rsid w:val="00ED627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rsid w:val="00ED6279"/>
    <w:rPr>
      <w:rFonts w:ascii="Times New Roman" w:eastAsia="Malgun Gothic" w:hAnsi="Times New Roman" w:cs="Times New Roman"/>
      <w:sz w:val="12"/>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ED6279"/>
    <w:rPr>
      <w:rFonts w:ascii="Times New Roman" w:hAnsi="Times New Roman" w:cs="Calibri"/>
      <w:b/>
      <w:sz w:val="24"/>
    </w:rPr>
  </w:style>
  <w:style w:type="paragraph" w:customStyle="1" w:styleId="hotroute">
    <w:name w:val="hotroute"/>
    <w:basedOn w:val="Normal"/>
    <w:qFormat/>
    <w:rsid w:val="00ED6279"/>
    <w:pPr>
      <w:ind w:left="288"/>
    </w:pPr>
    <w:rPr>
      <w:rFonts w:eastAsia="Cambria"/>
      <w:sz w:val="16"/>
    </w:rPr>
  </w:style>
  <w:style w:type="character" w:customStyle="1" w:styleId="CardsFont12ptCharCharCharChar">
    <w:name w:val="Cards + Font: 12 pt Char Char Char Char"/>
    <w:link w:val="CardsFont12pt"/>
    <w:locked/>
    <w:rsid w:val="00ED6279"/>
    <w:rPr>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link w:val="CardsFont12ptCharCharCharChar"/>
    <w:rsid w:val="00ED6279"/>
    <w:pPr>
      <w:autoSpaceDE w:val="0"/>
      <w:autoSpaceDN w:val="0"/>
      <w:adjustRightInd w:val="0"/>
      <w:ind w:left="432" w:right="432"/>
      <w:jc w:val="both"/>
    </w:pPr>
    <w:rPr>
      <w:rFonts w:asciiTheme="minorHAnsi" w:hAnsiTheme="minorHAnsi" w:cstheme="minorBidi"/>
      <w:u w:val="thick"/>
    </w:rPr>
  </w:style>
  <w:style w:type="character" w:customStyle="1" w:styleId="UnderlineA">
    <w:name w:val="Underline A"/>
    <w:rsid w:val="00ED6279"/>
    <w:rPr>
      <w:color w:val="000000"/>
      <w:sz w:val="20"/>
      <w:u w:val="single"/>
    </w:rPr>
  </w:style>
  <w:style w:type="character" w:customStyle="1" w:styleId="EmphasisA">
    <w:name w:val="Emphasis A"/>
    <w:rsid w:val="00ED6279"/>
    <w:rPr>
      <w:rFonts w:ascii="Lucida Grande" w:eastAsia="ヒラギノ角ゴ Pro W3" w:hAnsi="Lucida Grande"/>
      <w:b/>
      <w:i w:val="0"/>
      <w:color w:val="000000"/>
      <w:sz w:val="20"/>
    </w:rPr>
  </w:style>
  <w:style w:type="character" w:customStyle="1" w:styleId="DefaultParagraphFont1">
    <w:name w:val="Default Paragraph Font 1"/>
    <w:rsid w:val="00ED6279"/>
    <w:rPr>
      <w:color w:val="000000"/>
      <w:sz w:val="20"/>
    </w:rPr>
  </w:style>
  <w:style w:type="paragraph" w:customStyle="1" w:styleId="Nothing">
    <w:name w:val="Nothing"/>
    <w:link w:val="NothingChar"/>
    <w:qFormat/>
    <w:rsid w:val="00ED6279"/>
    <w:pPr>
      <w:spacing w:after="0" w:line="240" w:lineRule="auto"/>
    </w:pPr>
    <w:rPr>
      <w:rFonts w:ascii="Times New Roman" w:eastAsia="Calibri" w:hAnsi="Times New Roman" w:cs="Times New Roman"/>
      <w:sz w:val="20"/>
      <w:szCs w:val="20"/>
    </w:rPr>
  </w:style>
  <w:style w:type="paragraph" w:customStyle="1" w:styleId="Cards0">
    <w:name w:val="Cards"/>
    <w:next w:val="Nothing"/>
    <w:link w:val="CardsChar"/>
    <w:qFormat/>
    <w:rsid w:val="00ED6279"/>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0"/>
    <w:rsid w:val="00ED6279"/>
    <w:rPr>
      <w:rFonts w:ascii="Times New Roman" w:eastAsia="Calibri" w:hAnsi="Times New Roman" w:cs="Times New Roman"/>
      <w:sz w:val="20"/>
      <w:szCs w:val="20"/>
    </w:rPr>
  </w:style>
  <w:style w:type="character" w:customStyle="1" w:styleId="NothingChar">
    <w:name w:val="Nothing Char"/>
    <w:link w:val="Nothing"/>
    <w:rsid w:val="00ED6279"/>
    <w:rPr>
      <w:rFonts w:ascii="Times New Roman" w:eastAsia="Calibri" w:hAnsi="Times New Roman" w:cs="Times New Roman"/>
      <w:sz w:val="20"/>
      <w:szCs w:val="20"/>
    </w:rPr>
  </w:style>
  <w:style w:type="character" w:customStyle="1" w:styleId="CardsFont12pt0">
    <w:name w:val="Cards + Font 12pt"/>
    <w:uiPriority w:val="1"/>
    <w:rsid w:val="00ED6279"/>
    <w:rPr>
      <w:rFonts w:ascii="Times New Roman" w:hAnsi="Times New Roman"/>
      <w:sz w:val="24"/>
      <w:u w:val="single"/>
      <w:lang w:val="en-US" w:eastAsia="en-US" w:bidi="ar-SA"/>
    </w:rPr>
  </w:style>
  <w:style w:type="paragraph" w:styleId="Subtitle">
    <w:name w:val="Subtitle"/>
    <w:aliases w:val="Underlined card text"/>
    <w:basedOn w:val="Normal"/>
    <w:next w:val="Normal"/>
    <w:link w:val="SubtitleChar"/>
    <w:uiPriority w:val="11"/>
    <w:qFormat/>
    <w:rsid w:val="00ED6279"/>
    <w:pPr>
      <w:numPr>
        <w:ilvl w:val="1"/>
      </w:numPr>
    </w:pPr>
    <w:rPr>
      <w:rFonts w:cs="Calibri"/>
      <w:iCs/>
      <w:color w:val="000000"/>
      <w:spacing w:val="15"/>
      <w:u w:val="single"/>
    </w:rPr>
  </w:style>
  <w:style w:type="character" w:customStyle="1" w:styleId="SubtitleChar">
    <w:name w:val="Subtitle Char"/>
    <w:aliases w:val="Underlined card text Char"/>
    <w:basedOn w:val="DefaultParagraphFont"/>
    <w:link w:val="Subtitle"/>
    <w:uiPriority w:val="11"/>
    <w:rsid w:val="00ED6279"/>
    <w:rPr>
      <w:rFonts w:ascii="Times New Roman" w:hAnsi="Times New Roman" w:cs="Calibri"/>
      <w:iCs/>
      <w:color w:val="000000"/>
      <w:spacing w:val="15"/>
      <w:u w:val="single"/>
    </w:rPr>
  </w:style>
  <w:style w:type="paragraph" w:customStyle="1" w:styleId="underlined">
    <w:name w:val="underlined"/>
    <w:next w:val="Normal"/>
    <w:link w:val="underlinedChar"/>
    <w:autoRedefine/>
    <w:rsid w:val="00ED627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ED6279"/>
    <w:rPr>
      <w:rFonts w:ascii="Times New Roman" w:eastAsia="Malgun Gothic" w:hAnsi="Times New Roman" w:cs="Times New Roman"/>
      <w:sz w:val="21"/>
      <w:szCs w:val="24"/>
      <w:u w:val="single"/>
    </w:rPr>
  </w:style>
  <w:style w:type="character" w:customStyle="1" w:styleId="cite">
    <w:name w:val="cite"/>
    <w:aliases w:val="Heading 3 Char Char Char,Heading 3 Char Char Char1,Heading 3 Char1,Char Char2, Char Char Char1,cites Char Char,Heading 3 Char1 Char,Citation Char Char1 Char Char Char Char Char,Citation Char Char Char1,Char Char Char1, Char Char Char,Citation Char"/>
    <w:basedOn w:val="DefaultParagraphFont"/>
    <w:qFormat/>
    <w:rsid w:val="00ED6279"/>
    <w:rPr>
      <w:rFonts w:ascii="Times New Roman" w:hAnsi="Times New Roman"/>
      <w:b/>
      <w:sz w:val="24"/>
    </w:rPr>
  </w:style>
  <w:style w:type="paragraph" w:customStyle="1" w:styleId="evidencetext">
    <w:name w:val="evidence text"/>
    <w:basedOn w:val="Normal"/>
    <w:link w:val="evidencetextChar1"/>
    <w:qFormat/>
    <w:rsid w:val="00ED6279"/>
    <w:pPr>
      <w:ind w:left="1008" w:right="720"/>
    </w:pPr>
    <w:rPr>
      <w:rFonts w:ascii="Arial" w:hAnsi="Arial"/>
      <w:color w:val="000000"/>
      <w:sz w:val="16"/>
    </w:rPr>
  </w:style>
  <w:style w:type="character" w:customStyle="1" w:styleId="reduce2">
    <w:name w:val="reduce2"/>
    <w:rsid w:val="00ED6279"/>
    <w:rPr>
      <w:rFonts w:ascii="Arial" w:hAnsi="Arial"/>
      <w:color w:val="000000"/>
      <w:sz w:val="22"/>
    </w:rPr>
  </w:style>
  <w:style w:type="character" w:customStyle="1" w:styleId="apple-converted-space">
    <w:name w:val="apple-converted-space"/>
    <w:rsid w:val="00ED6279"/>
  </w:style>
  <w:style w:type="character" w:styleId="IntenseEmphasis">
    <w:name w:val="Intense Emphasis"/>
    <w:basedOn w:val="DefaultParagraphFont"/>
    <w:uiPriority w:val="6"/>
    <w:qFormat/>
    <w:rsid w:val="00ED6279"/>
    <w:rPr>
      <w:b w:val="0"/>
      <w:bCs/>
      <w:u w:val="single"/>
    </w:rPr>
  </w:style>
  <w:style w:type="paragraph" w:styleId="TOC1">
    <w:name w:val="toc 1"/>
    <w:basedOn w:val="Normal"/>
    <w:next w:val="Normal"/>
    <w:autoRedefine/>
    <w:uiPriority w:val="39"/>
    <w:unhideWhenUsed/>
    <w:rsid w:val="00ED6279"/>
  </w:style>
  <w:style w:type="paragraph" w:styleId="TOC2">
    <w:name w:val="toc 2"/>
    <w:basedOn w:val="Normal"/>
    <w:next w:val="Normal"/>
    <w:autoRedefine/>
    <w:uiPriority w:val="39"/>
    <w:unhideWhenUsed/>
    <w:rsid w:val="00ED6279"/>
    <w:pPr>
      <w:ind w:left="220"/>
    </w:pPr>
  </w:style>
  <w:style w:type="paragraph" w:styleId="TOC3">
    <w:name w:val="toc 3"/>
    <w:basedOn w:val="Normal"/>
    <w:next w:val="Normal"/>
    <w:autoRedefine/>
    <w:uiPriority w:val="39"/>
    <w:unhideWhenUsed/>
    <w:rsid w:val="00ED6279"/>
    <w:pPr>
      <w:ind w:left="440"/>
    </w:pPr>
  </w:style>
  <w:style w:type="paragraph" w:styleId="TOC4">
    <w:name w:val="toc 4"/>
    <w:basedOn w:val="Normal"/>
    <w:next w:val="Normal"/>
    <w:autoRedefine/>
    <w:uiPriority w:val="39"/>
    <w:unhideWhenUsed/>
    <w:rsid w:val="00ED6279"/>
    <w:pPr>
      <w:ind w:left="660"/>
    </w:pPr>
  </w:style>
  <w:style w:type="paragraph" w:styleId="TOC5">
    <w:name w:val="toc 5"/>
    <w:basedOn w:val="Normal"/>
    <w:next w:val="Normal"/>
    <w:autoRedefine/>
    <w:uiPriority w:val="39"/>
    <w:unhideWhenUsed/>
    <w:rsid w:val="00ED6279"/>
    <w:pPr>
      <w:ind w:left="880"/>
    </w:pPr>
  </w:style>
  <w:style w:type="paragraph" w:styleId="TOC6">
    <w:name w:val="toc 6"/>
    <w:basedOn w:val="Normal"/>
    <w:next w:val="Normal"/>
    <w:autoRedefine/>
    <w:uiPriority w:val="39"/>
    <w:unhideWhenUsed/>
    <w:rsid w:val="00ED6279"/>
    <w:pPr>
      <w:ind w:left="1100"/>
    </w:pPr>
  </w:style>
  <w:style w:type="paragraph" w:styleId="TOC7">
    <w:name w:val="toc 7"/>
    <w:basedOn w:val="Normal"/>
    <w:next w:val="Normal"/>
    <w:autoRedefine/>
    <w:uiPriority w:val="39"/>
    <w:unhideWhenUsed/>
    <w:rsid w:val="00ED6279"/>
    <w:pPr>
      <w:ind w:left="1320"/>
    </w:pPr>
  </w:style>
  <w:style w:type="paragraph" w:styleId="TOC8">
    <w:name w:val="toc 8"/>
    <w:basedOn w:val="Normal"/>
    <w:next w:val="Normal"/>
    <w:autoRedefine/>
    <w:uiPriority w:val="39"/>
    <w:unhideWhenUsed/>
    <w:rsid w:val="00ED6279"/>
    <w:pPr>
      <w:ind w:left="1540"/>
    </w:pPr>
  </w:style>
  <w:style w:type="paragraph" w:styleId="TOC9">
    <w:name w:val="toc 9"/>
    <w:basedOn w:val="Normal"/>
    <w:next w:val="Normal"/>
    <w:autoRedefine/>
    <w:uiPriority w:val="39"/>
    <w:unhideWhenUsed/>
    <w:rsid w:val="00ED6279"/>
    <w:pPr>
      <w:ind w:left="1760"/>
    </w:pPr>
  </w:style>
  <w:style w:type="character" w:customStyle="1" w:styleId="apple-style-span">
    <w:name w:val="apple-style-span"/>
    <w:basedOn w:val="DefaultParagraphFont"/>
    <w:rsid w:val="00ED6279"/>
  </w:style>
  <w:style w:type="paragraph" w:customStyle="1" w:styleId="Card0">
    <w:name w:val="Card"/>
    <w:basedOn w:val="Normal"/>
    <w:qFormat/>
    <w:rsid w:val="00ED6279"/>
    <w:pPr>
      <w:ind w:left="360"/>
      <w:jc w:val="both"/>
    </w:pPr>
    <w:rPr>
      <w:rFonts w:cs="Calibri"/>
    </w:rPr>
  </w:style>
  <w:style w:type="character" w:styleId="Strong">
    <w:name w:val="Strong"/>
    <w:basedOn w:val="DefaultParagraphFont"/>
    <w:uiPriority w:val="22"/>
    <w:qFormat/>
    <w:rsid w:val="00ED6279"/>
    <w:rPr>
      <w:b/>
      <w:bCs/>
    </w:rPr>
  </w:style>
  <w:style w:type="character" w:customStyle="1" w:styleId="Style11pt">
    <w:name w:val="Style 11 pt"/>
    <w:basedOn w:val="DefaultParagraphFont"/>
    <w:rsid w:val="00ED6279"/>
    <w:rPr>
      <w:sz w:val="20"/>
    </w:rPr>
  </w:style>
  <w:style w:type="paragraph" w:customStyle="1" w:styleId="StyleStyle411pt">
    <w:name w:val="Style Style4 + 11 pt"/>
    <w:basedOn w:val="Normal"/>
    <w:link w:val="StyleStyle411ptChar"/>
    <w:rsid w:val="00ED6279"/>
    <w:rPr>
      <w:rFonts w:eastAsia="Times New Roman" w:cs="Calibri"/>
      <w:u w:val="single"/>
    </w:rPr>
  </w:style>
  <w:style w:type="character" w:customStyle="1" w:styleId="StyleStyle411ptChar">
    <w:name w:val="Style Style4 + 11 pt Char"/>
    <w:basedOn w:val="DefaultParagraphFont"/>
    <w:link w:val="StyleStyle411pt"/>
    <w:rsid w:val="00ED6279"/>
    <w:rPr>
      <w:rFonts w:ascii="Times New Roman" w:eastAsia="Times New Roman" w:hAnsi="Times New Roman" w:cs="Calibri"/>
      <w:u w:val="single"/>
    </w:rPr>
  </w:style>
  <w:style w:type="paragraph" w:customStyle="1" w:styleId="StyleStyle411ptBold">
    <w:name w:val="Style Style4 + 11 pt Bold"/>
    <w:basedOn w:val="Normal"/>
    <w:link w:val="StyleStyle411ptBoldChar"/>
    <w:rsid w:val="00ED6279"/>
    <w:rPr>
      <w:rFonts w:eastAsia="Times New Roman" w:cs="Calibri"/>
      <w:b/>
      <w:bCs/>
      <w:u w:val="single"/>
    </w:rPr>
  </w:style>
  <w:style w:type="character" w:customStyle="1" w:styleId="StyleStyle411ptBoldChar">
    <w:name w:val="Style Style4 + 11 pt Bold Char"/>
    <w:basedOn w:val="DefaultParagraphFont"/>
    <w:link w:val="StyleStyle411ptBold"/>
    <w:rsid w:val="00ED6279"/>
    <w:rPr>
      <w:rFonts w:ascii="Times New Roman" w:eastAsia="Times New Roman" w:hAnsi="Times New Roman" w:cs="Calibri"/>
      <w:b/>
      <w:bCs/>
      <w:u w:val="single"/>
    </w:rPr>
  </w:style>
  <w:style w:type="paragraph" w:customStyle="1" w:styleId="Style1">
    <w:name w:val="Style1"/>
    <w:basedOn w:val="Normal"/>
    <w:link w:val="Style1Char"/>
    <w:rsid w:val="00ED6279"/>
    <w:rPr>
      <w:rFonts w:eastAsia="SimSun"/>
      <w:u w:val="single"/>
      <w:lang w:eastAsia="zh-CN"/>
    </w:rPr>
  </w:style>
  <w:style w:type="character" w:customStyle="1" w:styleId="Style1Char">
    <w:name w:val="Style1 Char"/>
    <w:basedOn w:val="DefaultParagraphFont"/>
    <w:link w:val="Style1"/>
    <w:rsid w:val="00ED6279"/>
    <w:rPr>
      <w:rFonts w:ascii="Times New Roman" w:eastAsia="SimSun" w:hAnsi="Times New Roman" w:cs="Times New Roman"/>
      <w:u w:val="single"/>
      <w:lang w:eastAsia="zh-CN"/>
    </w:rPr>
  </w:style>
  <w:style w:type="paragraph" w:customStyle="1" w:styleId="tags">
    <w:name w:val="tags"/>
    <w:aliases w:val="No Spacing1,No Spacing2,CD - Cite,Dont use,Tag and Cite,Debate Text,No Spacing21,No Spacing3,Card Format,No Spacing1111,No Spacing31,No Spacing111,No Spacing11,No Spacing211,Very Small Text,No Spacing2111,No Spacing5,Read stuff,No Spacing212,Tags"/>
    <w:next w:val="Normal"/>
    <w:link w:val="tagsChar"/>
    <w:autoRedefine/>
    <w:qFormat/>
    <w:rsid w:val="00ED6279"/>
    <w:pPr>
      <w:spacing w:after="0" w:line="240" w:lineRule="auto"/>
      <w:contextualSpacing/>
    </w:pPr>
    <w:rPr>
      <w:rFonts w:ascii="Calibri" w:eastAsia="Malgun Gothic" w:hAnsi="Calibri" w:cs="Times New Roman"/>
      <w:b/>
      <w:szCs w:val="20"/>
    </w:rPr>
  </w:style>
  <w:style w:type="character" w:customStyle="1" w:styleId="tagsChar">
    <w:name w:val="tags Char"/>
    <w:aliases w:val="No Spacing1 Char,Heading 2 Char Char Char Char Char Char Char Char Char,Heading 2 Char Char Char1 Char,Heading 2 Char Char Char Char Char Char, Char Char Char Char Char Char Char,TAG Ch,Heading,No Spacing Char,No Spacing2 Char,Card Char"/>
    <w:link w:val="tags"/>
    <w:qFormat/>
    <w:rsid w:val="00ED6279"/>
    <w:rPr>
      <w:rFonts w:ascii="Calibri" w:eastAsia="Malgun Gothic" w:hAnsi="Calibri" w:cs="Times New Roman"/>
      <w:b/>
      <w:szCs w:val="20"/>
    </w:rPr>
  </w:style>
  <w:style w:type="character" w:customStyle="1" w:styleId="AuthorYear">
    <w:name w:val="AuthorYear"/>
    <w:uiPriority w:val="1"/>
    <w:qFormat/>
    <w:rsid w:val="00ED6279"/>
    <w:rPr>
      <w:rFonts w:ascii="Georgia" w:hAnsi="Georgia"/>
      <w:b/>
      <w:sz w:val="24"/>
    </w:rPr>
  </w:style>
  <w:style w:type="character" w:customStyle="1" w:styleId="Emphasis2">
    <w:name w:val="Emphasis2"/>
    <w:rsid w:val="00ED6279"/>
    <w:rPr>
      <w:rFonts w:ascii="Franklin Gothic Heavy" w:hAnsi="Franklin Gothic Heavy"/>
      <w:iCs/>
      <w:u w:val="single"/>
    </w:rPr>
  </w:style>
  <w:style w:type="character" w:customStyle="1" w:styleId="evidencetextChar1">
    <w:name w:val="evidence text Char1"/>
    <w:basedOn w:val="DefaultParagraphFont"/>
    <w:link w:val="evidencetext"/>
    <w:locked/>
    <w:rsid w:val="00ED6279"/>
    <w:rPr>
      <w:rFonts w:ascii="Arial" w:hAnsi="Arial" w:cs="Times New Roman"/>
      <w:color w:val="000000"/>
      <w:sz w:val="16"/>
    </w:rPr>
  </w:style>
  <w:style w:type="character" w:customStyle="1" w:styleId="Box">
    <w:name w:val="Box"/>
    <w:basedOn w:val="DefaultParagraphFont"/>
    <w:qFormat/>
    <w:rsid w:val="00ED6279"/>
    <w:rPr>
      <w:rFonts w:ascii="Times New Roman" w:hAnsi="Times New Roman"/>
      <w:b/>
      <w:bCs/>
      <w:sz w:val="20"/>
      <w:szCs w:val="20"/>
      <w:u w:val="single"/>
      <w:bdr w:val="single" w:sz="8" w:space="0" w:color="auto"/>
    </w:rPr>
  </w:style>
  <w:style w:type="character" w:customStyle="1" w:styleId="BoldUnderlineChar">
    <w:name w:val="Bold Underline Char"/>
    <w:basedOn w:val="DefaultParagraphFont"/>
    <w:locked/>
    <w:rsid w:val="00ED6279"/>
    <w:rPr>
      <w:rFonts w:ascii="Times New Roman" w:eastAsia="Times New Roman" w:hAnsi="Times New Roman"/>
      <w:b/>
      <w:bCs/>
      <w:sz w:val="20"/>
      <w:u w:val="single"/>
    </w:rPr>
  </w:style>
  <w:style w:type="paragraph" w:styleId="PlainText">
    <w:name w:val="Plain Text"/>
    <w:basedOn w:val="Normal"/>
    <w:link w:val="PlainTextChar"/>
    <w:unhideWhenUsed/>
    <w:rsid w:val="00ED6279"/>
    <w:rPr>
      <w:rFonts w:ascii="Consolas" w:eastAsia="Calibri" w:hAnsi="Consolas"/>
      <w:sz w:val="21"/>
      <w:szCs w:val="21"/>
    </w:rPr>
  </w:style>
  <w:style w:type="character" w:customStyle="1" w:styleId="PlainTextChar">
    <w:name w:val="Plain Text Char"/>
    <w:basedOn w:val="DefaultParagraphFont"/>
    <w:link w:val="PlainText"/>
    <w:rsid w:val="00ED6279"/>
    <w:rPr>
      <w:rFonts w:ascii="Consolas" w:eastAsia="Calibri" w:hAnsi="Consolas" w:cs="Times New Roman"/>
      <w:sz w:val="21"/>
      <w:szCs w:val="21"/>
    </w:rPr>
  </w:style>
  <w:style w:type="character" w:customStyle="1" w:styleId="UnderlineBold">
    <w:name w:val="Underline + Bold"/>
    <w:uiPriority w:val="1"/>
    <w:qFormat/>
    <w:rsid w:val="00ED6279"/>
    <w:rPr>
      <w:b/>
      <w:sz w:val="20"/>
      <w:u w:val="single"/>
    </w:rPr>
  </w:style>
  <w:style w:type="character" w:customStyle="1" w:styleId="DebateUnderline">
    <w:name w:val="Debate Underline"/>
    <w:qFormat/>
    <w:rsid w:val="00ED6279"/>
    <w:rPr>
      <w:rFonts w:ascii="Times New Roman" w:hAnsi="Times New Roman"/>
      <w:sz w:val="20"/>
      <w:u w:val="thick"/>
    </w:rPr>
  </w:style>
  <w:style w:type="paragraph" w:customStyle="1" w:styleId="Cites">
    <w:name w:val="Cites"/>
    <w:next w:val="Cards0"/>
    <w:link w:val="CitesChar"/>
    <w:qFormat/>
    <w:rsid w:val="00ED6279"/>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ED6279"/>
    <w:rPr>
      <w:rFonts w:ascii="Times New Roman" w:eastAsia="Times New Roman" w:hAnsi="Times New Roman" w:cs="Times New Roman"/>
      <w:sz w:val="20"/>
      <w:szCs w:val="24"/>
    </w:rPr>
  </w:style>
  <w:style w:type="paragraph" w:customStyle="1" w:styleId="Style8pt">
    <w:name w:val="Style 8 pt"/>
    <w:basedOn w:val="Normal"/>
    <w:qFormat/>
    <w:rsid w:val="00ED6279"/>
    <w:pPr>
      <w:ind w:left="288"/>
    </w:pPr>
    <w:rPr>
      <w:rFonts w:eastAsia="Calibri" w:cs="Calibri"/>
      <w:sz w:val="16"/>
    </w:rPr>
  </w:style>
  <w:style w:type="paragraph" w:customStyle="1" w:styleId="CardIndented">
    <w:name w:val="Card (Indented)"/>
    <w:basedOn w:val="Normal"/>
    <w:qFormat/>
    <w:rsid w:val="00ED6279"/>
    <w:pPr>
      <w:ind w:left="288"/>
    </w:pPr>
    <w:rPr>
      <w:sz w:val="20"/>
    </w:rPr>
  </w:style>
  <w:style w:type="character" w:customStyle="1" w:styleId="StyleUnderline">
    <w:name w:val="Style Underline"/>
    <w:basedOn w:val="DefaultParagraphFont"/>
    <w:rsid w:val="00ED6279"/>
    <w:rPr>
      <w:u w:val="thick"/>
    </w:rPr>
  </w:style>
  <w:style w:type="paragraph" w:customStyle="1" w:styleId="Citation">
    <w:name w:val="Citation"/>
    <w:basedOn w:val="Normal"/>
    <w:qFormat/>
    <w:rsid w:val="00ED6279"/>
    <w:rPr>
      <w:rFonts w:ascii="Arial" w:eastAsia="Calibri" w:hAnsi="Arial"/>
      <w:b/>
      <w:sz w:val="24"/>
      <w:u w:val="single"/>
    </w:rPr>
  </w:style>
  <w:style w:type="paragraph" w:customStyle="1" w:styleId="UnderlinedCardText">
    <w:name w:val="Underlined Card Text"/>
    <w:basedOn w:val="Normal"/>
    <w:link w:val="UnderlinedCardTextChar"/>
    <w:qFormat/>
    <w:rsid w:val="00ED6279"/>
    <w:pPr>
      <w:spacing w:after="200"/>
      <w:contextualSpacing/>
    </w:pPr>
    <w:rPr>
      <w:rFonts w:eastAsia="Calibri"/>
      <w:u w:val="single"/>
    </w:rPr>
  </w:style>
  <w:style w:type="character" w:customStyle="1" w:styleId="UnderlinedCardTextChar">
    <w:name w:val="Underlined Card Text Char"/>
    <w:link w:val="UnderlinedCardText"/>
    <w:rsid w:val="00ED6279"/>
    <w:rPr>
      <w:rFonts w:ascii="Times New Roman" w:eastAsia="Calibri" w:hAnsi="Times New Roman" w:cs="Times New Roman"/>
      <w:u w:val="single"/>
    </w:rPr>
  </w:style>
  <w:style w:type="paragraph" w:customStyle="1" w:styleId="BoldUnderline0">
    <w:name w:val="BoldUnderline"/>
    <w:link w:val="BoldUnderlineChar0"/>
    <w:rsid w:val="00ED627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ED6279"/>
    <w:rPr>
      <w:rFonts w:ascii="Times New Roman" w:eastAsia="Times New Roman" w:hAnsi="Times New Roman" w:cs="Times New Roman"/>
      <w:b/>
      <w:sz w:val="20"/>
      <w:szCs w:val="24"/>
      <w:u w:val="single"/>
    </w:rPr>
  </w:style>
  <w:style w:type="character" w:customStyle="1" w:styleId="CardtextChar0">
    <w:name w:val="Card text Char"/>
    <w:basedOn w:val="DefaultParagraphFont"/>
    <w:rsid w:val="00ED6279"/>
    <w:rPr>
      <w:rFonts w:ascii="Arial Narrow" w:eastAsia="Times New Roman" w:hAnsi="Arial Narrow"/>
      <w:sz w:val="24"/>
      <w:u w:val="single"/>
      <w:lang w:val="en-US" w:eastAsia="en-US" w:bidi="ar-SA"/>
    </w:rPr>
  </w:style>
  <w:style w:type="paragraph" w:customStyle="1" w:styleId="Pa14">
    <w:name w:val="Pa14"/>
    <w:basedOn w:val="Normal"/>
    <w:next w:val="Normal"/>
    <w:uiPriority w:val="99"/>
    <w:rsid w:val="00ED6279"/>
    <w:pPr>
      <w:autoSpaceDE w:val="0"/>
      <w:autoSpaceDN w:val="0"/>
      <w:adjustRightInd w:val="0"/>
      <w:spacing w:line="201" w:lineRule="atLeast"/>
    </w:pPr>
    <w:rPr>
      <w:rFonts w:ascii="Georgia" w:eastAsia="Times New Roman" w:hAnsi="Georgia"/>
      <w:sz w:val="24"/>
    </w:rPr>
  </w:style>
  <w:style w:type="character" w:customStyle="1" w:styleId="A6">
    <w:name w:val="A6"/>
    <w:uiPriority w:val="99"/>
    <w:rsid w:val="00ED6279"/>
    <w:rPr>
      <w:color w:val="000000"/>
      <w:sz w:val="13"/>
      <w:szCs w:val="13"/>
    </w:rPr>
  </w:style>
  <w:style w:type="character" w:customStyle="1" w:styleId="A2">
    <w:name w:val="A2"/>
    <w:uiPriority w:val="99"/>
    <w:rsid w:val="00ED6279"/>
    <w:rPr>
      <w:color w:val="000000"/>
      <w:sz w:val="20"/>
      <w:szCs w:val="20"/>
    </w:rPr>
  </w:style>
  <w:style w:type="paragraph" w:customStyle="1" w:styleId="Default">
    <w:name w:val="Default"/>
    <w:basedOn w:val="Normal"/>
    <w:rsid w:val="00ED6279"/>
    <w:pPr>
      <w:autoSpaceDE w:val="0"/>
      <w:autoSpaceDN w:val="0"/>
      <w:adjustRightInd w:val="0"/>
      <w:spacing w:after="200" w:line="276" w:lineRule="auto"/>
    </w:pPr>
    <w:rPr>
      <w:rFonts w:eastAsia="Calibri" w:cs="AKDPE C+ Utopia"/>
    </w:rPr>
  </w:style>
  <w:style w:type="paragraph" w:customStyle="1" w:styleId="MinimizedText">
    <w:name w:val="Minimized Text"/>
    <w:basedOn w:val="Normal"/>
    <w:link w:val="MinimizedTextChar"/>
    <w:rsid w:val="00ED6279"/>
    <w:rPr>
      <w:rFonts w:eastAsia="Times New Roman" w:cs="Calibri"/>
      <w:sz w:val="16"/>
    </w:rPr>
  </w:style>
  <w:style w:type="character" w:customStyle="1" w:styleId="MinimizedTextChar">
    <w:name w:val="Minimized Text Char"/>
    <w:basedOn w:val="DefaultParagraphFont"/>
    <w:link w:val="MinimizedText"/>
    <w:rsid w:val="00ED6279"/>
    <w:rPr>
      <w:rFonts w:ascii="Times New Roman" w:eastAsia="Times New Roman" w:hAnsi="Times New Roman" w:cs="Calibri"/>
      <w:sz w:val="16"/>
    </w:rPr>
  </w:style>
  <w:style w:type="paragraph" w:customStyle="1" w:styleId="ARGUMENT">
    <w:name w:val="ARGUMENT"/>
    <w:basedOn w:val="Normal"/>
    <w:link w:val="ARGUMENTChar"/>
    <w:rsid w:val="00ED6279"/>
    <w:rPr>
      <w:rFonts w:eastAsia="Times New Roman"/>
      <w:sz w:val="24"/>
      <w:szCs w:val="20"/>
      <w:u w:val="single"/>
    </w:rPr>
  </w:style>
  <w:style w:type="character" w:customStyle="1" w:styleId="ARGUMENTChar">
    <w:name w:val="ARGUMENT Char"/>
    <w:link w:val="ARGUMENT"/>
    <w:rsid w:val="00ED6279"/>
    <w:rPr>
      <w:rFonts w:ascii="Times New Roman" w:eastAsia="Times New Roman" w:hAnsi="Times New Roman" w:cs="Times New Roman"/>
      <w:sz w:val="24"/>
      <w:szCs w:val="20"/>
      <w:u w:val="single"/>
    </w:rPr>
  </w:style>
  <w:style w:type="paragraph" w:customStyle="1" w:styleId="AUTHORTITLE">
    <w:name w:val="AUTHOR/TITLE"/>
    <w:basedOn w:val="Normal"/>
    <w:link w:val="AUTHORTITLEChar"/>
    <w:rsid w:val="00ED6279"/>
    <w:rPr>
      <w:rFonts w:eastAsia="Times New Roman"/>
      <w:b/>
      <w:sz w:val="24"/>
      <w:szCs w:val="20"/>
      <w:u w:val="single"/>
    </w:rPr>
  </w:style>
  <w:style w:type="paragraph" w:customStyle="1" w:styleId="CARDCITE">
    <w:name w:val="CARD/CITE"/>
    <w:basedOn w:val="Normal"/>
    <w:link w:val="CARDCITEChar"/>
    <w:rsid w:val="00ED6279"/>
    <w:rPr>
      <w:rFonts w:eastAsia="Times New Roman"/>
      <w:sz w:val="20"/>
    </w:rPr>
  </w:style>
  <w:style w:type="character" w:customStyle="1" w:styleId="CARDCITEChar">
    <w:name w:val="CARD/CITE Char"/>
    <w:link w:val="CARDCITE"/>
    <w:rsid w:val="00ED6279"/>
    <w:rPr>
      <w:rFonts w:ascii="Times New Roman" w:eastAsia="Times New Roman" w:hAnsi="Times New Roman" w:cs="Times New Roman"/>
      <w:sz w:val="20"/>
    </w:rPr>
  </w:style>
  <w:style w:type="character" w:customStyle="1" w:styleId="AUTHORTITLEChar">
    <w:name w:val="AUTHOR/TITLE Char"/>
    <w:link w:val="AUTHORTITLE"/>
    <w:rsid w:val="00ED6279"/>
    <w:rPr>
      <w:rFonts w:ascii="Times New Roman" w:eastAsia="Times New Roman" w:hAnsi="Times New Roman" w:cs="Times New Roman"/>
      <w:b/>
      <w:sz w:val="24"/>
      <w:szCs w:val="20"/>
      <w:u w:val="single"/>
    </w:rPr>
  </w:style>
  <w:style w:type="paragraph" w:customStyle="1" w:styleId="DebateTag11">
    <w:name w:val="Debate Tag 11"/>
    <w:basedOn w:val="Normal"/>
    <w:qFormat/>
    <w:rsid w:val="00ED6279"/>
    <w:rPr>
      <w:rFonts w:eastAsia="Cambria"/>
      <w:b/>
    </w:rPr>
  </w:style>
  <w:style w:type="paragraph" w:customStyle="1" w:styleId="DebateCard11">
    <w:name w:val="Debate Card 11"/>
    <w:basedOn w:val="Normal"/>
    <w:qFormat/>
    <w:rsid w:val="00ED6279"/>
    <w:rPr>
      <w:rFonts w:eastAsia="Cambria"/>
    </w:rPr>
  </w:style>
  <w:style w:type="paragraph" w:customStyle="1" w:styleId="PhoTag">
    <w:name w:val="PhoTag"/>
    <w:basedOn w:val="Normal"/>
    <w:next w:val="Normal"/>
    <w:autoRedefine/>
    <w:qFormat/>
    <w:rsid w:val="00ED6279"/>
    <w:rPr>
      <w:rFonts w:ascii="Georgia" w:eastAsia="Calibri" w:hAnsi="Georgia"/>
      <w:b/>
      <w:color w:val="000000"/>
    </w:rPr>
  </w:style>
  <w:style w:type="character" w:customStyle="1" w:styleId="StyleBoldUnderline1">
    <w:name w:val="Style Bold Underline1"/>
    <w:aliases w:val="Underline1,apple-style-span + 6 pt1,Bold1,Kern at 16 pt1,Intense Emphasis21,Intense Emphasis31,Intense Emphasis111111,Intense Emphasis41"/>
    <w:uiPriority w:val="6"/>
    <w:qFormat/>
    <w:rsid w:val="00ED6279"/>
    <w:rPr>
      <w:b/>
      <w:bCs w:val="0"/>
      <w:u w:val="single"/>
    </w:rPr>
  </w:style>
  <w:style w:type="character" w:customStyle="1" w:styleId="CardsChar1">
    <w:name w:val="Cards Char1"/>
    <w:rsid w:val="00ED6279"/>
    <w:rPr>
      <w:rFonts w:asciiTheme="majorBidi" w:eastAsia="Times New Roman" w:hAnsiTheme="majorBidi" w:cs="Calibri"/>
      <w:sz w:val="20"/>
      <w:szCs w:val="20"/>
    </w:rPr>
  </w:style>
  <w:style w:type="character" w:customStyle="1" w:styleId="CardsHighlight">
    <w:name w:val="Cards Highlight"/>
    <w:uiPriority w:val="1"/>
    <w:rsid w:val="00ED6279"/>
    <w:rPr>
      <w:rFonts w:ascii="Times New Roman" w:hAnsi="Times New Roman"/>
      <w:sz w:val="24"/>
      <w:u w:val="single"/>
      <w:bdr w:val="none" w:sz="0" w:space="0" w:color="auto"/>
      <w:shd w:val="clear" w:color="auto" w:fill="00FFFF"/>
    </w:rPr>
  </w:style>
  <w:style w:type="character" w:customStyle="1" w:styleId="verdana">
    <w:name w:val="verdana"/>
    <w:basedOn w:val="DefaultParagraphFont"/>
    <w:rsid w:val="00ED6279"/>
  </w:style>
  <w:style w:type="character" w:customStyle="1" w:styleId="Author-Date">
    <w:name w:val="Author-Date"/>
    <w:qFormat/>
    <w:rsid w:val="00ED6279"/>
    <w:rPr>
      <w:b/>
      <w:sz w:val="24"/>
    </w:rPr>
  </w:style>
  <w:style w:type="character" w:customStyle="1" w:styleId="TagsChar0">
    <w:name w:val="Tags Char"/>
    <w:aliases w:val="Heading 2 Char Char Char1 Char Char,Heading 2 Char Char2 Char Char,Heading 2 Char1 Char Char Char Char,Heading 2 Char1 Char1 Char Char Char,Heading 2 Char Char1 Cha"/>
    <w:rsid w:val="00ED6279"/>
    <w:rPr>
      <w:rFonts w:ascii="Times New Roman" w:eastAsia="Times New Roman" w:hAnsi="Times New Roman" w:cs="Times New Roman"/>
      <w:b/>
      <w:sz w:val="24"/>
      <w:szCs w:val="24"/>
    </w:rPr>
  </w:style>
  <w:style w:type="character" w:customStyle="1" w:styleId="StyleDate">
    <w:name w:val="Style Date"/>
    <w:aliases w:val="Author"/>
    <w:basedOn w:val="DefaultParagraphFont"/>
    <w:uiPriority w:val="1"/>
    <w:qFormat/>
    <w:rsid w:val="00ED6279"/>
    <w:rPr>
      <w:rFonts w:ascii="Georgia" w:hAnsi="Georgia"/>
      <w:b/>
      <w:sz w:val="24"/>
      <w:u w:val="single"/>
    </w:rPr>
  </w:style>
  <w:style w:type="paragraph" w:styleId="NormalWeb">
    <w:name w:val="Normal (Web)"/>
    <w:basedOn w:val="Normal"/>
    <w:uiPriority w:val="99"/>
    <w:unhideWhenUsed/>
    <w:rsid w:val="00ED6279"/>
    <w:pPr>
      <w:spacing w:before="100" w:beforeAutospacing="1" w:after="100" w:afterAutospacing="1"/>
    </w:pPr>
    <w:rPr>
      <w:rFonts w:eastAsia="Times New Roman"/>
      <w:sz w:val="24"/>
      <w:lang w:eastAsia="zh-CN"/>
    </w:rPr>
  </w:style>
  <w:style w:type="paragraph" w:customStyle="1" w:styleId="Smalltext">
    <w:name w:val="Small text"/>
    <w:aliases w:val="Quote1,Quote11"/>
    <w:basedOn w:val="Normal"/>
    <w:link w:val="SmalltextChar"/>
    <w:qFormat/>
    <w:rsid w:val="00ED6279"/>
    <w:pPr>
      <w:spacing w:line="276" w:lineRule="auto"/>
    </w:pPr>
    <w:rPr>
      <w:rFonts w:eastAsia="Calibri"/>
      <w:sz w:val="14"/>
    </w:rPr>
  </w:style>
  <w:style w:type="character" w:customStyle="1" w:styleId="SmalltextChar">
    <w:name w:val="Small text Char"/>
    <w:aliases w:val="Quote Char,Quote1 Char1"/>
    <w:link w:val="Smalltext"/>
    <w:rsid w:val="00ED6279"/>
    <w:rPr>
      <w:rFonts w:ascii="Times New Roman" w:eastAsia="Calibri" w:hAnsi="Times New Roman" w:cs="Times New Roman"/>
      <w:sz w:val="14"/>
    </w:rPr>
  </w:style>
  <w:style w:type="character" w:customStyle="1" w:styleId="tagCharChar">
    <w:name w:val="tag Char Char"/>
    <w:basedOn w:val="DefaultParagraphFont"/>
    <w:rsid w:val="00ED6279"/>
    <w:rPr>
      <w:rFonts w:ascii="Calibri" w:hAnsi="Calibri" w:cs="Calibri"/>
      <w:b/>
      <w:sz w:val="24"/>
    </w:rPr>
  </w:style>
  <w:style w:type="character" w:customStyle="1" w:styleId="cardCharChar">
    <w:name w:val="card Char Char"/>
    <w:basedOn w:val="DefaultParagraphFont"/>
    <w:rsid w:val="00ED6279"/>
    <w:rPr>
      <w:rFonts w:ascii="Calibri" w:hAnsi="Calibri" w:cs="Calibri"/>
    </w:rPr>
  </w:style>
  <w:style w:type="character" w:customStyle="1" w:styleId="st">
    <w:name w:val="st"/>
    <w:basedOn w:val="DefaultParagraphFont"/>
    <w:rsid w:val="00ED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8/20/science/earth/extremely-likely-that-human-activity-is-driving-climate-change-panel-finds.html?partner=rss&amp;emc=rss&amp;smid=tw-nytimes&amp;_r=1&amp;" TargetMode="External"/><Relationship Id="rId18" Type="http://schemas.openxmlformats.org/officeDocument/2006/relationships/hyperlink" Target="http://www.biol.wwu.edu/trent/alles/Everglade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dialogue.org/PublicationFiles/IAD2012PolicyReportFINAL.pdf" TargetMode="External"/><Relationship Id="rId17" Type="http://schemas.openxmlformats.org/officeDocument/2006/relationships/hyperlink" Target="http://articles.sun-sentinel.com/2013-05-23/news/fl-gmcol-oped0523-20130523_1_drug-cartels-latin-america-pri" TargetMode="External"/><Relationship Id="rId2" Type="http://schemas.openxmlformats.org/officeDocument/2006/relationships/customXml" Target="../customXml/item2.xml"/><Relationship Id="rId16" Type="http://schemas.openxmlformats.org/officeDocument/2006/relationships/hyperlink" Target="http://www.nytimes.com/2013/03/08/opinion/after-chavez-hope-for-good-neighbors-in-latin-america.html?pagewanted=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nn.com/2013/05/07/opinion/guzman-beyonce-jay-z-cuba/index.html" TargetMode="External"/><Relationship Id="rId5" Type="http://schemas.openxmlformats.org/officeDocument/2006/relationships/styles" Target="styles.xml"/><Relationship Id="rId15" Type="http://schemas.openxmlformats.org/officeDocument/2006/relationships/hyperlink" Target="http://en.wikipedia.org/wiki/Center_for_International_Policy"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usatoday30.usatoday.com/news/nation/2008-10-08-805146709_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ma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Mady Womack</dc:creator>
  <cp:lastModifiedBy>Mady Womack</cp:lastModifiedBy>
  <cp:revision>1</cp:revision>
  <dcterms:created xsi:type="dcterms:W3CDTF">2013-10-24T03:02:00Z</dcterms:created>
  <dcterms:modified xsi:type="dcterms:W3CDTF">2013-10-24T03:03:00Z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