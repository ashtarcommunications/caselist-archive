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533" w:rsidRDefault="00A87533" w:rsidP="00A87533">
      <w:pPr>
        <w:pStyle w:val="Heading3"/>
      </w:pPr>
      <w:r>
        <w:t>Adventurism Advantage</w:t>
      </w:r>
    </w:p>
    <w:p w:rsidR="00A87533" w:rsidRDefault="00A87533" w:rsidP="00A87533">
      <w:pPr>
        <w:pStyle w:val="Heading4"/>
      </w:pPr>
      <w:r>
        <w:t>Contention One – Adventurism</w:t>
      </w:r>
    </w:p>
    <w:p w:rsidR="00A87533" w:rsidRPr="00856B1A" w:rsidRDefault="00A87533" w:rsidP="00A87533">
      <w:pPr>
        <w:pStyle w:val="Heading4"/>
      </w:pPr>
      <w:r>
        <w:t xml:space="preserve">Lack of accountability and oversight on drones sets the precedent for unchecked adventurism </w:t>
      </w:r>
    </w:p>
    <w:p w:rsidR="00A87533" w:rsidRDefault="00A87533" w:rsidP="00A87533">
      <w:r w:rsidRPr="00D80433">
        <w:t xml:space="preserve">Peter W. </w:t>
      </w:r>
      <w:r w:rsidRPr="00B7000F">
        <w:rPr>
          <w:rStyle w:val="StyleStyleBold12pt"/>
        </w:rPr>
        <w:t>Singer 12</w:t>
      </w:r>
      <w:r>
        <w:t>, D</w:t>
      </w:r>
      <w:r w:rsidRPr="00D80433">
        <w:t>irector of the 21st Century Defense Initiative at the Brookings Institution and author of “Wired for War: The Robotics Revolution and Conflict in the 21st Century.”</w:t>
      </w:r>
      <w:r>
        <w:t xml:space="preserve"> </w:t>
      </w:r>
      <w:r w:rsidRPr="00B7000F">
        <w:t>http://www.nytimes.com/2012/01/22/opinion/sunday/do-drones-undermine-democracy.html?pagewanted=all&amp;_r=0</w:t>
      </w:r>
    </w:p>
    <w:p w:rsidR="00A87533" w:rsidRDefault="00A87533" w:rsidP="00A87533"/>
    <w:p w:rsidR="00A87533" w:rsidRPr="006B0B28" w:rsidRDefault="00A87533" w:rsidP="00A87533">
      <w:pPr>
        <w:rPr>
          <w:sz w:val="16"/>
        </w:rPr>
      </w:pPr>
      <w:r w:rsidRPr="001B77BE">
        <w:rPr>
          <w:rStyle w:val="StyleBoldUnderline"/>
        </w:rPr>
        <w:t>IN democracies like ours, there have always been deep bonds between the public and its wars.</w:t>
      </w:r>
      <w:r w:rsidRPr="001173A0">
        <w:rPr>
          <w:sz w:val="16"/>
        </w:rPr>
        <w:t xml:space="preserve"> </w:t>
      </w:r>
      <w:r w:rsidRPr="002E4CCE">
        <w:rPr>
          <w:rStyle w:val="StyleBoldUnderline"/>
        </w:rPr>
        <w:t>Citizens have historically participated in decisions to take military action</w:t>
      </w:r>
      <w:r w:rsidRPr="001173A0">
        <w:rPr>
          <w:sz w:val="16"/>
        </w:rPr>
        <w:t>, through their elected representatives</w:t>
      </w:r>
      <w:r w:rsidRPr="002E4CCE">
        <w:rPr>
          <w:rStyle w:val="StyleBoldUnderline"/>
        </w:rPr>
        <w:t>, helping to ensure broad support for wars and a willingness to share the costs, both human and economic, of enduring them.</w:t>
      </w:r>
      <w:r w:rsidRPr="001173A0">
        <w:rPr>
          <w:sz w:val="16"/>
        </w:rPr>
        <w:t xml:space="preserve"> In America, </w:t>
      </w:r>
      <w:r w:rsidRPr="002E4CCE">
        <w:rPr>
          <w:rStyle w:val="StyleBoldUnderline"/>
        </w:rPr>
        <w:t>our Constitution explicitly divided the president’s role as commander in chief in war from Congress’s role in declaring war.</w:t>
      </w:r>
      <w:r w:rsidRPr="001173A0">
        <w:rPr>
          <w:sz w:val="16"/>
        </w:rPr>
        <w:t xml:space="preserve"> Yet </w:t>
      </w:r>
      <w:r w:rsidRPr="002E4CCE">
        <w:rPr>
          <w:rStyle w:val="StyleBoldUnderline"/>
        </w:rPr>
        <w:t xml:space="preserve">these links and this division of labor </w:t>
      </w:r>
      <w:r w:rsidRPr="002E4CCE">
        <w:rPr>
          <w:rStyle w:val="Emphasis"/>
        </w:rPr>
        <w:t>are now under siege</w:t>
      </w:r>
      <w:r w:rsidRPr="002E4CCE">
        <w:rPr>
          <w:rStyle w:val="StyleBoldUnderline"/>
        </w:rPr>
        <w:t xml:space="preserve"> as a result of a tech</w:t>
      </w:r>
      <w:r w:rsidRPr="001173A0">
        <w:rPr>
          <w:sz w:val="16"/>
        </w:rPr>
        <w:t xml:space="preserve">nology </w:t>
      </w:r>
      <w:r w:rsidRPr="002E4CCE">
        <w:rPr>
          <w:rStyle w:val="StyleBoldUnderline"/>
        </w:rPr>
        <w:t>that our founding fathers never could have imagined</w:t>
      </w:r>
      <w:r w:rsidRPr="001173A0">
        <w:rPr>
          <w:sz w:val="16"/>
        </w:rPr>
        <w:t xml:space="preserve">. Just 10 years ago, the idea of using armed robots in war was the stuff of Hollywood fantasy. Today, </w:t>
      </w:r>
      <w:r w:rsidRPr="000A3AA7">
        <w:rPr>
          <w:rStyle w:val="StyleBoldUnderline"/>
        </w:rPr>
        <w:t xml:space="preserve">the </w:t>
      </w:r>
      <w:r w:rsidRPr="000A3AA7">
        <w:rPr>
          <w:rStyle w:val="Emphasis"/>
        </w:rPr>
        <w:t>U</w:t>
      </w:r>
      <w:r w:rsidRPr="001173A0">
        <w:rPr>
          <w:sz w:val="16"/>
        </w:rPr>
        <w:t xml:space="preserve">nited </w:t>
      </w:r>
      <w:r w:rsidRPr="000A3AA7">
        <w:rPr>
          <w:rStyle w:val="Emphasis"/>
        </w:rPr>
        <w:t>S</w:t>
      </w:r>
      <w:r w:rsidRPr="001173A0">
        <w:rPr>
          <w:sz w:val="16"/>
        </w:rPr>
        <w:t xml:space="preserve">tates military has more than 7,000 unmanned aerial systems, popularly called drones. There are 12,000 more on the ground. Last year, they </w:t>
      </w:r>
      <w:r w:rsidRPr="000A3AA7">
        <w:rPr>
          <w:rStyle w:val="StyleBoldUnderline"/>
        </w:rPr>
        <w:t>carried out hundreds of strikes</w:t>
      </w:r>
      <w:r w:rsidRPr="001173A0">
        <w:rPr>
          <w:sz w:val="16"/>
        </w:rPr>
        <w:t xml:space="preserve"> — both covert and overt — </w:t>
      </w:r>
      <w:r w:rsidRPr="000A3AA7">
        <w:rPr>
          <w:rStyle w:val="StyleBoldUnderline"/>
        </w:rPr>
        <w:t xml:space="preserve">in six countries, </w:t>
      </w:r>
      <w:r w:rsidRPr="000A3AA7">
        <w:rPr>
          <w:rStyle w:val="Emphasis"/>
        </w:rPr>
        <w:t>transforming the way our democracy deliberates</w:t>
      </w:r>
      <w:r w:rsidRPr="000A3AA7">
        <w:rPr>
          <w:rStyle w:val="StyleBoldUnderline"/>
        </w:rPr>
        <w:t xml:space="preserve"> and </w:t>
      </w:r>
      <w:r w:rsidRPr="000A3AA7">
        <w:rPr>
          <w:rStyle w:val="Emphasis"/>
        </w:rPr>
        <w:t>engages in what we used to think of as war.</w:t>
      </w:r>
      <w:r w:rsidRPr="001173A0">
        <w:rPr>
          <w:sz w:val="16"/>
        </w:rPr>
        <w:t xml:space="preserve"> </w:t>
      </w:r>
      <w:r w:rsidRPr="000A3AA7">
        <w:rPr>
          <w:rStyle w:val="StyleBoldUnderline"/>
        </w:rPr>
        <w:t>We don’t have a draft anymore</w:t>
      </w:r>
      <w:r w:rsidRPr="001173A0">
        <w:rPr>
          <w:sz w:val="16"/>
        </w:rPr>
        <w:t xml:space="preserve">; less than 0.5 percent of Americans over 18 serve in the active-duty military. </w:t>
      </w:r>
      <w:r w:rsidRPr="000A3AA7">
        <w:rPr>
          <w:rStyle w:val="StyleBoldUnderline"/>
        </w:rPr>
        <w:t>We do not declare war anymore</w:t>
      </w:r>
      <w:r w:rsidRPr="001173A0">
        <w:rPr>
          <w:sz w:val="16"/>
        </w:rPr>
        <w:t xml:space="preserve">; the last time Congress actually did so was in 1942 — against Bulgaria, Hungary and Romania. We don’t buy war bonds or pay war taxes anymore. During World War II, 85 million Americans purchased war bonds that brought the government $185 billion; in the last decade, we bought none and instead gave the richest 5 percent of Americans a tax break. And </w:t>
      </w:r>
      <w:r w:rsidRPr="000A3AA7">
        <w:rPr>
          <w:rStyle w:val="StyleBoldUnderline"/>
        </w:rPr>
        <w:t>now we possess a tech</w:t>
      </w:r>
      <w:r w:rsidRPr="001173A0">
        <w:rPr>
          <w:sz w:val="16"/>
        </w:rPr>
        <w:t xml:space="preserve">nology </w:t>
      </w:r>
      <w:r w:rsidRPr="000A3AA7">
        <w:rPr>
          <w:rStyle w:val="Emphasis"/>
        </w:rPr>
        <w:t>that removes the last political barriers to war</w:t>
      </w:r>
      <w:r w:rsidRPr="001173A0">
        <w:rPr>
          <w:sz w:val="16"/>
        </w:rPr>
        <w:t xml:space="preserve">. The strongest appeal of unmanned systems is that we don’t have to send someone’s son or daughter into harm’s way. But when politicians can avoid the political consequences of the condolence letter — and the impact that military casualties have on voters and on the news media — they no longer treat the previously weighty matters of war and peace the same way. For the first 200 years of American democracy, </w:t>
      </w:r>
      <w:r w:rsidRPr="000A3AA7">
        <w:rPr>
          <w:rStyle w:val="StyleBoldUnderline"/>
        </w:rPr>
        <w:t xml:space="preserve">engaging in combat and bearing risk </w:t>
      </w:r>
      <w:r w:rsidRPr="001173A0">
        <w:rPr>
          <w:sz w:val="16"/>
        </w:rPr>
        <w:t xml:space="preserve">— both personal and political — </w:t>
      </w:r>
      <w:r w:rsidRPr="000A3AA7">
        <w:rPr>
          <w:rStyle w:val="StyleBoldUnderline"/>
        </w:rPr>
        <w:t>went hand in hand. In the age of drones, that is no longer the case</w:t>
      </w:r>
      <w:r w:rsidRPr="001173A0">
        <w:rPr>
          <w:sz w:val="16"/>
        </w:rPr>
        <w:t xml:space="preserve">. Today’s unmanned systems are only the beginning. The original Predator, which went into service in 1995, lacked even GPS and was initially unarmed; newer models can take off and land on their own, and carry smart sensors that can detect a disruption in the dirt a mile below the plane and trace footprints back to an enemy hide-out. There is not a single new manned combat aircraft under research and development at any major Western aerospace company, and the Air Force is training more operators of unmanned aerial systems than fighter and bomber pilots combined. In 2011, unmanned systems carried out strikes from Afghanistan to Yemen. </w:t>
      </w:r>
      <w:r w:rsidRPr="003F168E">
        <w:rPr>
          <w:rStyle w:val="StyleBoldUnderline"/>
        </w:rPr>
        <w:t>The most notable of these continuing operations is the not-so-covert war in Pakistan,</w:t>
      </w:r>
      <w:r w:rsidRPr="001173A0">
        <w:rPr>
          <w:sz w:val="16"/>
        </w:rPr>
        <w:t xml:space="preserve"> where the United States has carried out more than 300 drone strikes since 2004. Yet </w:t>
      </w:r>
      <w:r w:rsidRPr="003F168E">
        <w:rPr>
          <w:rStyle w:val="StyleBoldUnderline"/>
        </w:rPr>
        <w:t xml:space="preserve">this operation </w:t>
      </w:r>
      <w:r w:rsidRPr="003F168E">
        <w:rPr>
          <w:rStyle w:val="Emphasis"/>
        </w:rPr>
        <w:t>has never been debated</w:t>
      </w:r>
      <w:r w:rsidRPr="003F168E">
        <w:rPr>
          <w:rStyle w:val="StyleBoldUnderline"/>
        </w:rPr>
        <w:t xml:space="preserve"> in Congress</w:t>
      </w:r>
      <w:r w:rsidRPr="001173A0">
        <w:rPr>
          <w:sz w:val="16"/>
        </w:rPr>
        <w:t xml:space="preserve">; more than seven years after it began, </w:t>
      </w:r>
      <w:r w:rsidRPr="003F168E">
        <w:rPr>
          <w:rStyle w:val="StyleBoldUnderline"/>
        </w:rPr>
        <w:t>there has not even been a single vote for or against it</w:t>
      </w:r>
      <w:r w:rsidRPr="001173A0">
        <w:rPr>
          <w:sz w:val="16"/>
        </w:rPr>
        <w:t xml:space="preserve">. This campaign is not carried out by the Air Force; it is being conducted by the C.I.A. This shift affects everything from the strategy that guides it to the individuals who oversee it (civilian political appointees) and the lawyers who advise them (civilians rather than military officers). It also affects how we and our politicians view such operations. President Obama’s decision to send a small, brave Navy Seal team into Pakistan for 40 minutes was described by one of his advisers as “the gutsiest call of any president in recent history.” Yet few even talk about the decision to carry out more than 300 drone strikes in the very same country. I do not condemn these strikes; I support most of them. </w:t>
      </w:r>
      <w:r w:rsidRPr="003F168E">
        <w:rPr>
          <w:rStyle w:val="StyleBoldUnderline"/>
        </w:rPr>
        <w:t>What troubles me</w:t>
      </w:r>
      <w:r w:rsidRPr="001173A0">
        <w:rPr>
          <w:sz w:val="16"/>
        </w:rPr>
        <w:t>, though</w:t>
      </w:r>
      <w:r w:rsidRPr="003F168E">
        <w:rPr>
          <w:rStyle w:val="StyleBoldUnderline"/>
        </w:rPr>
        <w:t xml:space="preserve">, is how a </w:t>
      </w:r>
      <w:r w:rsidRPr="001B62B6">
        <w:rPr>
          <w:rStyle w:val="StyleBoldUnderline"/>
          <w:highlight w:val="cyan"/>
        </w:rPr>
        <w:t>new tech</w:t>
      </w:r>
      <w:r w:rsidRPr="001173A0">
        <w:rPr>
          <w:sz w:val="16"/>
        </w:rPr>
        <w:t xml:space="preserve">nology </w:t>
      </w:r>
      <w:r w:rsidRPr="001B62B6">
        <w:rPr>
          <w:rStyle w:val="StyleBoldUnderline"/>
          <w:highlight w:val="cyan"/>
        </w:rPr>
        <w:t xml:space="preserve">is </w:t>
      </w:r>
      <w:r w:rsidRPr="001B62B6">
        <w:rPr>
          <w:rStyle w:val="Emphasis"/>
          <w:highlight w:val="cyan"/>
        </w:rPr>
        <w:t>short-circuiting</w:t>
      </w:r>
      <w:r w:rsidRPr="001B62B6">
        <w:rPr>
          <w:rStyle w:val="StyleBoldUnderline"/>
          <w:highlight w:val="cyan"/>
        </w:rPr>
        <w:t xml:space="preserve"> the decision-making process</w:t>
      </w:r>
      <w:r w:rsidRPr="003F168E">
        <w:rPr>
          <w:rStyle w:val="StyleBoldUnderline"/>
        </w:rPr>
        <w:t xml:space="preserve"> for what used to be the most important choice a democracy could make</w:t>
      </w:r>
      <w:r w:rsidRPr="001173A0">
        <w:rPr>
          <w:sz w:val="16"/>
        </w:rPr>
        <w:t xml:space="preserve">. </w:t>
      </w:r>
      <w:r w:rsidRPr="003F168E">
        <w:rPr>
          <w:rStyle w:val="StyleBoldUnderline"/>
        </w:rPr>
        <w:t xml:space="preserve">Something that would have previously been viewed as a war </w:t>
      </w:r>
      <w:r w:rsidRPr="003F168E">
        <w:rPr>
          <w:rStyle w:val="Emphasis"/>
        </w:rPr>
        <w:t>is simply not being treated like a war</w:t>
      </w:r>
      <w:r w:rsidRPr="001173A0">
        <w:rPr>
          <w:sz w:val="16"/>
        </w:rPr>
        <w:t xml:space="preserve">. THE change is not limited to covert action. Last spring, America launched airstrikes on Libya as part of a NATO operation to prevent Col. Muammar el-Qaddafi’s government from massacring civilians. In late March, the White House announced that the American military was handing over combat operations to its European partners and would </w:t>
      </w:r>
      <w:r w:rsidRPr="001173A0">
        <w:rPr>
          <w:sz w:val="16"/>
        </w:rPr>
        <w:lastRenderedPageBreak/>
        <w:t xml:space="preserve">thereafter play only a supporting role. The distinction was crucial. </w:t>
      </w:r>
      <w:r w:rsidRPr="003F168E">
        <w:rPr>
          <w:rStyle w:val="StyleBoldUnderline"/>
        </w:rPr>
        <w:t>The operation’s goals quickly evolved from a limited humanitarian intervention into an air war supporting local insurgents’ efforts at regime change</w:t>
      </w:r>
      <w:r w:rsidRPr="001173A0">
        <w:rPr>
          <w:sz w:val="16"/>
        </w:rPr>
        <w:t xml:space="preserve">. But </w:t>
      </w:r>
      <w:r w:rsidRPr="003F168E">
        <w:rPr>
          <w:rStyle w:val="StyleBoldUnderline"/>
        </w:rPr>
        <w:t>it had limited public support and no Congressional approval</w:t>
      </w:r>
      <w:r w:rsidRPr="001173A0">
        <w:rPr>
          <w:sz w:val="16"/>
        </w:rPr>
        <w:t xml:space="preserve">. </w:t>
      </w:r>
      <w:r w:rsidRPr="003F168E">
        <w:rPr>
          <w:rStyle w:val="StyleBoldUnderline"/>
        </w:rPr>
        <w:t xml:space="preserve">When the administration was asked to explain why continuing military action would not be a violation of the </w:t>
      </w:r>
      <w:r w:rsidRPr="003F168E">
        <w:rPr>
          <w:rStyle w:val="Emphasis"/>
        </w:rPr>
        <w:t>W</w:t>
      </w:r>
      <w:r w:rsidRPr="001173A0">
        <w:rPr>
          <w:sz w:val="16"/>
        </w:rPr>
        <w:t xml:space="preserve">ar </w:t>
      </w:r>
      <w:r w:rsidRPr="003F168E">
        <w:rPr>
          <w:rStyle w:val="Emphasis"/>
        </w:rPr>
        <w:t>P</w:t>
      </w:r>
      <w:r w:rsidRPr="001173A0">
        <w:rPr>
          <w:sz w:val="16"/>
        </w:rPr>
        <w:t xml:space="preserve">owers </w:t>
      </w:r>
      <w:r w:rsidRPr="003F168E">
        <w:rPr>
          <w:rStyle w:val="Emphasis"/>
        </w:rPr>
        <w:t>R</w:t>
      </w:r>
      <w:r w:rsidRPr="001173A0">
        <w:rPr>
          <w:sz w:val="16"/>
        </w:rPr>
        <w:t xml:space="preserve">esolution — a Vietnam-era law that requires notifying Congress of military operations within 48 hours and getting its authorization after 60 days — </w:t>
      </w:r>
      <w:r w:rsidRPr="001B62B6">
        <w:rPr>
          <w:rStyle w:val="StyleBoldUnderline"/>
          <w:highlight w:val="cyan"/>
        </w:rPr>
        <w:t>the White House argued t</w:t>
      </w:r>
      <w:r w:rsidRPr="008D6E78">
        <w:rPr>
          <w:rStyle w:val="StyleBoldUnderline"/>
          <w:highlight w:val="cyan"/>
        </w:rPr>
        <w:t xml:space="preserve">hat </w:t>
      </w:r>
      <w:r w:rsidRPr="00090BCE">
        <w:rPr>
          <w:rStyle w:val="StyleBoldUnderline"/>
        </w:rPr>
        <w:t xml:space="preserve">American </w:t>
      </w:r>
      <w:r w:rsidRPr="001B62B6">
        <w:rPr>
          <w:rStyle w:val="StyleBoldUnderline"/>
          <w:highlight w:val="cyan"/>
        </w:rPr>
        <w:t xml:space="preserve">operations did not “involve the presence of </w:t>
      </w:r>
      <w:r w:rsidRPr="00090BCE">
        <w:rPr>
          <w:rStyle w:val="StyleBoldUnderline"/>
        </w:rPr>
        <w:t xml:space="preserve">U.S. </w:t>
      </w:r>
      <w:r w:rsidRPr="008D6E78">
        <w:rPr>
          <w:rStyle w:val="StyleBoldUnderline"/>
        </w:rPr>
        <w:t xml:space="preserve">ground </w:t>
      </w:r>
      <w:r w:rsidRPr="001B62B6">
        <w:rPr>
          <w:rStyle w:val="StyleBoldUnderline"/>
          <w:highlight w:val="cyan"/>
        </w:rPr>
        <w:t>troops</w:t>
      </w:r>
      <w:r w:rsidRPr="003F168E">
        <w:rPr>
          <w:rStyle w:val="StyleBoldUnderline"/>
        </w:rPr>
        <w:t>, U.S. casualties or a serious threat thereof.</w:t>
      </w:r>
      <w:r w:rsidRPr="001173A0">
        <w:rPr>
          <w:sz w:val="16"/>
        </w:rPr>
        <w:t xml:space="preserve">” </w:t>
      </w:r>
      <w:r w:rsidRPr="008D6E78">
        <w:rPr>
          <w:sz w:val="16"/>
        </w:rPr>
        <w:t xml:space="preserve">But </w:t>
      </w:r>
      <w:r w:rsidRPr="008D6E78">
        <w:rPr>
          <w:rStyle w:val="StyleBoldUnderline"/>
        </w:rPr>
        <w:t xml:space="preserve">they did involve something we used to think of as war: </w:t>
      </w:r>
      <w:r w:rsidRPr="008D6E78">
        <w:rPr>
          <w:rStyle w:val="Emphasis"/>
        </w:rPr>
        <w:t>blowing up stuff, lots of it</w:t>
      </w:r>
      <w:r w:rsidRPr="008D6E78">
        <w:rPr>
          <w:sz w:val="16"/>
        </w:rPr>
        <w:t>. Starting on April 23, American unmanned systems were deployed over Libya. For the next six months, they carried out at least 146 strikes on their own. They also identified and</w:t>
      </w:r>
      <w:r w:rsidRPr="001173A0">
        <w:rPr>
          <w:sz w:val="16"/>
        </w:rPr>
        <w:t xml:space="preserve"> pinpointed the targets for most of NATO’s manned strike jets. This unmanned operation lasted well past the 60-day deadline of the War Powers Resolution, extending to the very last airstrike that hit Colonel Qaddafi’s convoy on Oct. 20 and led to his death. </w:t>
      </w:r>
      <w:r w:rsidRPr="00AF2D8E">
        <w:rPr>
          <w:rStyle w:val="StyleBoldUnderline"/>
        </w:rPr>
        <w:t>Choosing to make the operation un</w:t>
      </w:r>
      <w:r w:rsidRPr="00AF2D8E">
        <w:rPr>
          <w:rStyle w:val="StyleBoldUnderline"/>
          <w:strike/>
        </w:rPr>
        <w:t>man</w:t>
      </w:r>
      <w:r w:rsidRPr="00AF2D8E">
        <w:rPr>
          <w:rStyle w:val="StyleBoldUnderline"/>
        </w:rPr>
        <w:t>ned proved critical to initiating it without Congressional authorization and continuing it with minimal public support</w:t>
      </w:r>
      <w:r w:rsidRPr="001173A0">
        <w:rPr>
          <w:sz w:val="16"/>
        </w:rPr>
        <w:t xml:space="preserve">. On June 21, when NATO’s air war was lagging, an American Navy helicopter was shot down by pro-Qaddafi forces. This previously would have been a disaster, with the risk of an American aircrew being captured or even killed. But the downed helicopter was an unmanned Fire Scout, and the story didn’t even make the newspapers the next day. </w:t>
      </w:r>
      <w:r w:rsidRPr="001B62B6">
        <w:rPr>
          <w:rStyle w:val="StyleBoldUnderline"/>
          <w:highlight w:val="cyan"/>
        </w:rPr>
        <w:t xml:space="preserve">Congress has </w:t>
      </w:r>
      <w:r w:rsidRPr="001B62B6">
        <w:rPr>
          <w:rStyle w:val="StyleBoldUnderline"/>
        </w:rPr>
        <w:t xml:space="preserve">not </w:t>
      </w:r>
      <w:r w:rsidRPr="001B62B6">
        <w:rPr>
          <w:rStyle w:val="StyleBoldUnderline"/>
          <w:highlight w:val="cyan"/>
        </w:rPr>
        <w:t xml:space="preserve">disappeared from all decisions about war, </w:t>
      </w:r>
      <w:r w:rsidRPr="001B62B6">
        <w:rPr>
          <w:rStyle w:val="Emphasis"/>
        </w:rPr>
        <w:t xml:space="preserve">just the ones </w:t>
      </w:r>
      <w:r w:rsidRPr="001B62B6">
        <w:rPr>
          <w:rStyle w:val="Emphasis"/>
          <w:highlight w:val="cyan"/>
        </w:rPr>
        <w:t>that matter</w:t>
      </w:r>
      <w:r w:rsidRPr="008D6E78">
        <w:rPr>
          <w:rStyle w:val="StyleBoldUnderline"/>
        </w:rPr>
        <w:t>.</w:t>
      </w:r>
      <w:r w:rsidRPr="001173A0">
        <w:rPr>
          <w:sz w:val="16"/>
        </w:rPr>
        <w:t xml:space="preserve"> The same week that American drones were carrying out their 145th unauthorized airstrike in Libya, the president notified Congress that he had deployed 100 Special Operations troops to a different part of Africa. This small unit was sent to train and advise Ugandan forces battling the cultish Lord’s Resistance Army and was explicitly ordered not to engage in combat. Congress applauded the president for notifying it about this small noncombat mission but did nothing about having its laws ignored in the much larger combat operation in Libya. </w:t>
      </w:r>
      <w:r w:rsidRPr="00AF2D8E">
        <w:rPr>
          <w:rStyle w:val="StyleBoldUnderline"/>
        </w:rPr>
        <w:t xml:space="preserve">We must now </w:t>
      </w:r>
      <w:r w:rsidRPr="00090BCE">
        <w:rPr>
          <w:rStyle w:val="StyleBoldUnderline"/>
        </w:rPr>
        <w:t xml:space="preserve">accept that </w:t>
      </w:r>
      <w:r w:rsidRPr="001B62B6">
        <w:rPr>
          <w:rStyle w:val="StyleBoldUnderline"/>
          <w:highlight w:val="cyan"/>
        </w:rPr>
        <w:t>tech</w:t>
      </w:r>
      <w:r w:rsidRPr="001B62B6">
        <w:rPr>
          <w:highlight w:val="cyan"/>
          <w:u w:val="single"/>
        </w:rPr>
        <w:t xml:space="preserve">nologies </w:t>
      </w:r>
      <w:r w:rsidRPr="001B62B6">
        <w:rPr>
          <w:rStyle w:val="StyleBoldUnderline"/>
          <w:highlight w:val="cyan"/>
        </w:rPr>
        <w:t>that remove humans from the battlefield</w:t>
      </w:r>
      <w:r w:rsidRPr="00AF2D8E">
        <w:rPr>
          <w:rStyle w:val="StyleBoldUnderline"/>
        </w:rPr>
        <w:t>,</w:t>
      </w:r>
      <w:r w:rsidRPr="001173A0">
        <w:rPr>
          <w:sz w:val="16"/>
        </w:rPr>
        <w:t xml:space="preserve"> from unmanned systems like the Predator to </w:t>
      </w:r>
      <w:proofErr w:type="spellStart"/>
      <w:r w:rsidRPr="001173A0">
        <w:rPr>
          <w:sz w:val="16"/>
        </w:rPr>
        <w:t>cyberweapons</w:t>
      </w:r>
      <w:proofErr w:type="spellEnd"/>
      <w:r w:rsidRPr="001173A0">
        <w:rPr>
          <w:sz w:val="16"/>
        </w:rPr>
        <w:t xml:space="preserve"> like the </w:t>
      </w:r>
      <w:proofErr w:type="spellStart"/>
      <w:r w:rsidRPr="001173A0">
        <w:rPr>
          <w:sz w:val="16"/>
        </w:rPr>
        <w:t>Stuxnet</w:t>
      </w:r>
      <w:proofErr w:type="spellEnd"/>
      <w:r w:rsidRPr="001173A0">
        <w:rPr>
          <w:sz w:val="16"/>
        </w:rPr>
        <w:t xml:space="preserve"> computer worm, </w:t>
      </w:r>
      <w:r w:rsidRPr="001B62B6">
        <w:rPr>
          <w:rStyle w:val="Emphasis"/>
          <w:highlight w:val="cyan"/>
        </w:rPr>
        <w:t xml:space="preserve">are becoming the new normal </w:t>
      </w:r>
      <w:r w:rsidRPr="00090BCE">
        <w:rPr>
          <w:rStyle w:val="Emphasis"/>
        </w:rPr>
        <w:t>in war</w:t>
      </w:r>
      <w:r w:rsidRPr="00090BCE">
        <w:rPr>
          <w:sz w:val="16"/>
        </w:rPr>
        <w:t>.</w:t>
      </w:r>
      <w:r w:rsidRPr="001173A0">
        <w:rPr>
          <w:sz w:val="16"/>
        </w:rPr>
        <w:t xml:space="preserve"> And like it or not, </w:t>
      </w:r>
      <w:r w:rsidRPr="00AF2D8E">
        <w:rPr>
          <w:rStyle w:val="StyleBoldUnderline"/>
        </w:rPr>
        <w:t>the new standard we’ve established for them is that presidents need to seek approval only for operations that send people into harm’s way</w:t>
      </w:r>
      <w:r w:rsidRPr="001173A0">
        <w:rPr>
          <w:sz w:val="16"/>
        </w:rPr>
        <w:t xml:space="preserve"> — </w:t>
      </w:r>
      <w:r w:rsidRPr="00AF2D8E">
        <w:rPr>
          <w:rStyle w:val="StyleBoldUnderline"/>
        </w:rPr>
        <w:t>not for those that involve waging war by other means.</w:t>
      </w:r>
      <w:r w:rsidRPr="001173A0">
        <w:rPr>
          <w:sz w:val="16"/>
        </w:rPr>
        <w:t xml:space="preserve"> </w:t>
      </w:r>
      <w:r w:rsidRPr="001B62B6">
        <w:rPr>
          <w:rStyle w:val="Emphasis"/>
          <w:highlight w:val="cyan"/>
        </w:rPr>
        <w:t>WITHOUT</w:t>
      </w:r>
      <w:r w:rsidRPr="00AF2D8E">
        <w:rPr>
          <w:rStyle w:val="Emphasis"/>
        </w:rPr>
        <w:t xml:space="preserve"> any actual political </w:t>
      </w:r>
      <w:r w:rsidRPr="001B62B6">
        <w:rPr>
          <w:rStyle w:val="Emphasis"/>
          <w:highlight w:val="cyan"/>
        </w:rPr>
        <w:t xml:space="preserve">debate, we have set an enormous precedent, </w:t>
      </w:r>
      <w:r w:rsidRPr="008D6E78">
        <w:rPr>
          <w:rStyle w:val="Emphasis"/>
        </w:rPr>
        <w:t>blurring the civilian and military roles</w:t>
      </w:r>
      <w:r w:rsidRPr="001B62B6">
        <w:rPr>
          <w:rStyle w:val="Emphasis"/>
          <w:highlight w:val="cyan"/>
        </w:rPr>
        <w:t xml:space="preserve"> in war and circumventing the Constitution’s mandate for authorizing it</w:t>
      </w:r>
      <w:r w:rsidRPr="001B62B6">
        <w:rPr>
          <w:sz w:val="16"/>
          <w:highlight w:val="cyan"/>
        </w:rPr>
        <w:t>.</w:t>
      </w:r>
      <w:r w:rsidRPr="001173A0">
        <w:rPr>
          <w:sz w:val="16"/>
        </w:rPr>
        <w:t xml:space="preserve"> </w:t>
      </w:r>
      <w:r w:rsidRPr="00AF2D8E">
        <w:rPr>
          <w:rStyle w:val="StyleBoldUnderline"/>
        </w:rPr>
        <w:t>Freeing the executive branch to act as it chooses may be appealing</w:t>
      </w:r>
      <w:r w:rsidRPr="001173A0">
        <w:rPr>
          <w:sz w:val="16"/>
        </w:rPr>
        <w:t xml:space="preserve"> to some now, </w:t>
      </w:r>
      <w:r w:rsidRPr="00AF2D8E">
        <w:rPr>
          <w:rStyle w:val="Emphasis"/>
        </w:rPr>
        <w:t xml:space="preserve">but </w:t>
      </w:r>
      <w:r w:rsidRPr="008D6E78">
        <w:rPr>
          <w:rStyle w:val="Emphasis"/>
        </w:rPr>
        <w:t>many future scenarios will be less clear-cut</w:t>
      </w:r>
      <w:r w:rsidRPr="008D6E78">
        <w:rPr>
          <w:sz w:val="16"/>
        </w:rPr>
        <w:t>. And each political party will very likely have a different view, depending on who is in the</w:t>
      </w:r>
      <w:r w:rsidRPr="001173A0">
        <w:rPr>
          <w:sz w:val="16"/>
        </w:rPr>
        <w:t xml:space="preserve"> White House. Unmanned operations are not “costless,” as they are too often described in the news media and government deliberations. Even worthy actions can sometimes have unintended consequences. Faisal </w:t>
      </w:r>
      <w:proofErr w:type="spellStart"/>
      <w:r w:rsidRPr="001173A0">
        <w:rPr>
          <w:sz w:val="16"/>
        </w:rPr>
        <w:t>Shahzad</w:t>
      </w:r>
      <w:proofErr w:type="spellEnd"/>
      <w:r w:rsidRPr="001173A0">
        <w:rPr>
          <w:sz w:val="16"/>
        </w:rPr>
        <w:t>, the would-be Times Square bomber, was drawn into terrorism by the very Predator strikes in Pakistan meant to stop terrorism. Similarly</w:t>
      </w:r>
      <w:r w:rsidRPr="001173A0">
        <w:rPr>
          <w:rStyle w:val="StyleBoldUnderline"/>
        </w:rPr>
        <w:t xml:space="preserve">, C.I.A. </w:t>
      </w:r>
      <w:r w:rsidRPr="001B62B6">
        <w:rPr>
          <w:rStyle w:val="StyleBoldUnderline"/>
          <w:highlight w:val="cyan"/>
        </w:rPr>
        <w:t xml:space="preserve">drone strikes </w:t>
      </w:r>
      <w:r w:rsidRPr="00090BCE">
        <w:rPr>
          <w:rStyle w:val="StyleBoldUnderline"/>
        </w:rPr>
        <w:t xml:space="preserve">outside of declared war zones </w:t>
      </w:r>
      <w:r w:rsidRPr="001B62B6">
        <w:rPr>
          <w:rStyle w:val="StyleBoldUnderline"/>
          <w:highlight w:val="cyan"/>
        </w:rPr>
        <w:t xml:space="preserve">are </w:t>
      </w:r>
      <w:r w:rsidRPr="001B62B6">
        <w:rPr>
          <w:rStyle w:val="Emphasis"/>
          <w:highlight w:val="cyan"/>
        </w:rPr>
        <w:t>setting a troubling precedent</w:t>
      </w:r>
      <w:r w:rsidRPr="001B62B6">
        <w:rPr>
          <w:rStyle w:val="StyleBoldUnderline"/>
          <w:highlight w:val="cyan"/>
        </w:rPr>
        <w:t xml:space="preserve"> </w:t>
      </w:r>
      <w:r w:rsidRPr="008D6E78">
        <w:rPr>
          <w:rStyle w:val="StyleBoldUnderline"/>
        </w:rPr>
        <w:t xml:space="preserve">that </w:t>
      </w:r>
      <w:r w:rsidRPr="001B62B6">
        <w:rPr>
          <w:rStyle w:val="StyleBoldUnderline"/>
          <w:highlight w:val="cyan"/>
        </w:rPr>
        <w:t xml:space="preserve">we might not want to see followed </w:t>
      </w:r>
      <w:r w:rsidRPr="00090BCE">
        <w:rPr>
          <w:rStyle w:val="StyleBoldUnderline"/>
        </w:rPr>
        <w:t>by the close to 50 other nations that now possess the same un</w:t>
      </w:r>
      <w:r w:rsidRPr="00090BCE">
        <w:rPr>
          <w:rStyle w:val="StyleBoldUnderline"/>
          <w:strike/>
        </w:rPr>
        <w:t>man</w:t>
      </w:r>
      <w:r w:rsidRPr="00090BCE">
        <w:rPr>
          <w:rStyle w:val="StyleBoldUnderline"/>
        </w:rPr>
        <w:t>ned tech</w:t>
      </w:r>
      <w:r w:rsidRPr="00090BCE">
        <w:rPr>
          <w:sz w:val="16"/>
        </w:rPr>
        <w:t>nology — including China, Russia, Pakistan and Iran</w:t>
      </w:r>
      <w:r w:rsidRPr="00090BCE">
        <w:rPr>
          <w:rStyle w:val="StyleBoldUnderline"/>
        </w:rPr>
        <w:t>. A deep deliberation on war was something the framers of the Constitution sought to build into our system</w:t>
      </w:r>
      <w:r w:rsidRPr="00090BCE">
        <w:rPr>
          <w:sz w:val="16"/>
        </w:rPr>
        <w:t xml:space="preserve">. Yet on Tuesday, </w:t>
      </w:r>
      <w:r w:rsidRPr="00090BCE">
        <w:rPr>
          <w:rStyle w:val="StyleBoldUnderline"/>
        </w:rPr>
        <w:t>when</w:t>
      </w:r>
      <w:r w:rsidRPr="00090BCE">
        <w:rPr>
          <w:sz w:val="16"/>
        </w:rPr>
        <w:t xml:space="preserve"> President </w:t>
      </w:r>
      <w:r w:rsidRPr="00090BCE">
        <w:rPr>
          <w:rStyle w:val="StyleBoldUnderline"/>
        </w:rPr>
        <w:t xml:space="preserve">Obama talks about his wartime accomplishments </w:t>
      </w:r>
      <w:r w:rsidRPr="00090BCE">
        <w:rPr>
          <w:sz w:val="16"/>
        </w:rPr>
        <w:t xml:space="preserve">during the State of the Union address, </w:t>
      </w:r>
      <w:r w:rsidRPr="00090BCE">
        <w:rPr>
          <w:rStyle w:val="StyleBoldUnderline"/>
        </w:rPr>
        <w:t>Congress will have to admit that its role has been reduced to the same part it plays during the president’s big speech</w:t>
      </w:r>
      <w:r w:rsidRPr="00090BCE">
        <w:rPr>
          <w:sz w:val="16"/>
        </w:rPr>
        <w:t xml:space="preserve">. </w:t>
      </w:r>
      <w:r w:rsidRPr="00090BCE">
        <w:rPr>
          <w:rStyle w:val="StyleBoldUnderline"/>
        </w:rPr>
        <w:t>These days, when it comes to authorizing</w:t>
      </w:r>
      <w:r w:rsidRPr="001173A0">
        <w:rPr>
          <w:rStyle w:val="StyleBoldUnderline"/>
        </w:rPr>
        <w:t xml:space="preserve"> war, </w:t>
      </w:r>
      <w:r w:rsidRPr="001173A0">
        <w:rPr>
          <w:rStyle w:val="Emphasis"/>
        </w:rPr>
        <w:t>Congress generally sits there silently</w:t>
      </w:r>
      <w:r w:rsidRPr="001173A0">
        <w:rPr>
          <w:sz w:val="16"/>
        </w:rPr>
        <w:t xml:space="preserve">, except for the occasional clapping. And we do the same at home. Last year, I met with senior Pentagon officials to discuss the many tough issues emerging from our growing use of robots in war. One of them asked, “So, who then is thinking about all this stuff?” </w:t>
      </w:r>
      <w:r w:rsidRPr="001173A0">
        <w:rPr>
          <w:rStyle w:val="StyleBoldUnderline"/>
        </w:rPr>
        <w:t xml:space="preserve">America’s founding fathers may not have been able to imagine robotic drones, </w:t>
      </w:r>
      <w:r w:rsidRPr="001173A0">
        <w:rPr>
          <w:rStyle w:val="Emphasis"/>
        </w:rPr>
        <w:t>but they did provide an answer</w:t>
      </w:r>
      <w:r w:rsidRPr="001173A0">
        <w:rPr>
          <w:sz w:val="16"/>
        </w:rPr>
        <w:t xml:space="preserve">. </w:t>
      </w:r>
      <w:r w:rsidRPr="001173A0">
        <w:rPr>
          <w:rStyle w:val="StyleBoldUnderline"/>
        </w:rPr>
        <w:t>The Constitution did not leave war,</w:t>
      </w:r>
      <w:r w:rsidRPr="001173A0">
        <w:rPr>
          <w:sz w:val="16"/>
        </w:rPr>
        <w:t xml:space="preserve"> no matter how it is waged, </w:t>
      </w:r>
      <w:r w:rsidRPr="001173A0">
        <w:rPr>
          <w:rStyle w:val="StyleBoldUnderline"/>
        </w:rPr>
        <w:t>to the executive branch alone</w:t>
      </w:r>
      <w:r w:rsidRPr="001173A0">
        <w:rPr>
          <w:rStyle w:val="Emphasis"/>
        </w:rPr>
        <w:t>. In a democracy, it is an issue for all of us</w:t>
      </w:r>
      <w:r w:rsidRPr="001173A0">
        <w:rPr>
          <w:sz w:val="16"/>
        </w:rPr>
        <w:t>.</w:t>
      </w:r>
    </w:p>
    <w:p w:rsidR="00A87533" w:rsidRPr="00856B1A" w:rsidRDefault="00A87533" w:rsidP="00A87533">
      <w:pPr>
        <w:pStyle w:val="Heading4"/>
      </w:pPr>
      <w:r>
        <w:t xml:space="preserve">Only accountability prevents future intervention and escalation </w:t>
      </w:r>
    </w:p>
    <w:p w:rsidR="00A87533" w:rsidRDefault="00A87533" w:rsidP="00A87533">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A87533" w:rsidRDefault="00A87533" w:rsidP="00A87533"/>
    <w:p w:rsidR="00A87533" w:rsidRDefault="00A87533" w:rsidP="00A87533">
      <w:pPr>
        <w:rPr>
          <w:sz w:val="16"/>
        </w:rPr>
      </w:pPr>
      <w:r w:rsidRPr="00090BCE">
        <w:rPr>
          <w:sz w:val="16"/>
        </w:rPr>
        <w:t xml:space="preserve">The Introduction of Technology-Driven Warfare and Shifting Wartime Doctrines The recent </w:t>
      </w:r>
      <w:r w:rsidRPr="00090BCE">
        <w:rPr>
          <w:rStyle w:val="StyleBoldUnderline"/>
        </w:rPr>
        <w:t>actions in Libya illustrate the</w:t>
      </w:r>
      <w:r w:rsidRPr="00090BCE">
        <w:rPr>
          <w:sz w:val="16"/>
        </w:rPr>
        <w:t xml:space="preserve"> culmination of a shift </w:t>
      </w:r>
      <w:r w:rsidRPr="00090BCE">
        <w:rPr>
          <w:rStyle w:val="StyleBoldUnderline"/>
        </w:rPr>
        <w:t xml:space="preserve">toward a new era of warfare, one that </w:t>
      </w:r>
      <w:r w:rsidRPr="00090BCE">
        <w:rPr>
          <w:rStyle w:val="Emphasis"/>
        </w:rPr>
        <w:t xml:space="preserve">upsets the system </w:t>
      </w:r>
      <w:r w:rsidRPr="00090BCE">
        <w:rPr>
          <w:rStyle w:val="StyleBoldUnderline"/>
        </w:rPr>
        <w:t>of social and political checks on presidential military action</w:t>
      </w:r>
      <w:r w:rsidRPr="00090BCE">
        <w:rPr>
          <w:sz w:val="16"/>
        </w:rPr>
        <w:t xml:space="preserve">. </w:t>
      </w:r>
      <w:r w:rsidRPr="00090BCE">
        <w:rPr>
          <w:rStyle w:val="StyleBoldUnderline"/>
        </w:rPr>
        <w:t>Contrary to the series of larger conflicts fought in the twentieth century, this new era</w:t>
      </w:r>
      <w:r w:rsidRPr="006C3433">
        <w:rPr>
          <w:rStyle w:val="StyleBoldUnderline"/>
        </w:rPr>
        <w:t xml:space="preserve"> has ushered in a system of war devoid of some of the fundamental aspects of war</w:t>
      </w:r>
      <w:r w:rsidRPr="00EA15E2">
        <w:rPr>
          <w:sz w:val="16"/>
        </w:rPr>
        <w:t xml:space="preserve">, including the traditional costs discussed above. Specifically, through the advent of military technology, especially in the area of robotics, </w:t>
      </w:r>
      <w:r w:rsidRPr="001B62B6">
        <w:rPr>
          <w:rStyle w:val="StyleBoldUnderline"/>
          <w:highlight w:val="cyan"/>
        </w:rPr>
        <w:t xml:space="preserve">modern-day hostilities no longer require domestic sacrifices, </w:t>
      </w:r>
      <w:r w:rsidRPr="00090BCE">
        <w:rPr>
          <w:rStyle w:val="StyleBoldUnderline"/>
        </w:rPr>
        <w:t xml:space="preserve">thereby </w:t>
      </w:r>
      <w:r w:rsidRPr="001B62B6">
        <w:rPr>
          <w:rStyle w:val="StyleBoldUnderline"/>
          <w:highlight w:val="cyan"/>
        </w:rPr>
        <w:t>concealing</w:t>
      </w:r>
      <w:r w:rsidRPr="006C3433">
        <w:rPr>
          <w:rStyle w:val="StyleBoldUnderline"/>
        </w:rPr>
        <w:t xml:space="preserve"> the burden of </w:t>
      </w:r>
      <w:r w:rsidRPr="001B62B6">
        <w:rPr>
          <w:rStyle w:val="StyleBoldUnderline"/>
          <w:highlight w:val="cyan"/>
        </w:rPr>
        <w:t>war from mainstream consciousness</w:t>
      </w:r>
      <w:r w:rsidRPr="00EA15E2">
        <w:rPr>
          <w:sz w:val="16"/>
        </w:rPr>
        <w:t xml:space="preserve">.116 </w:t>
      </w:r>
      <w:r w:rsidRPr="00E155F4">
        <w:rPr>
          <w:rStyle w:val="StyleBoldUnderline"/>
        </w:rPr>
        <w:t>By using fewer troops and introducing drones</w:t>
      </w:r>
      <w:r w:rsidRPr="00EA15E2">
        <w:rPr>
          <w:sz w:val="16"/>
        </w:rPr>
        <w:t xml:space="preserve"> and other forms of mechanized warfare </w:t>
      </w:r>
      <w:r w:rsidRPr="00E155F4">
        <w:rPr>
          <w:rStyle w:val="StyleBoldUnderline"/>
        </w:rPr>
        <w:t>into hostile areas more frequently</w:t>
      </w:r>
      <w:r w:rsidRPr="00EA15E2">
        <w:rPr>
          <w:sz w:val="16"/>
        </w:rPr>
        <w:t xml:space="preserve">,117 </w:t>
      </w:r>
      <w:r w:rsidRPr="00E155F4">
        <w:rPr>
          <w:rStyle w:val="StyleBoldUnderline"/>
        </w:rPr>
        <w:t>an increased number of recent conflicts have managed to avoid many domestic casualties, economic damages, and drafts</w:t>
      </w:r>
      <w:r w:rsidRPr="00EA15E2">
        <w:rPr>
          <w:sz w:val="16"/>
        </w:rPr>
        <w:t xml:space="preserve">.118 In a way, </w:t>
      </w:r>
      <w:r w:rsidRPr="00E155F4">
        <w:rPr>
          <w:rStyle w:val="StyleBoldUnderline"/>
        </w:rPr>
        <w:t xml:space="preserve">less is on the </w:t>
      </w:r>
      <w:r w:rsidRPr="001E50EB">
        <w:rPr>
          <w:rStyle w:val="StyleBoldUnderline"/>
        </w:rPr>
        <w:t>line when drones</w:t>
      </w:r>
      <w:r w:rsidRPr="001E50EB">
        <w:rPr>
          <w:sz w:val="16"/>
        </w:rPr>
        <w:t xml:space="preserve">, rather than people, </w:t>
      </w:r>
      <w:r w:rsidRPr="001E50EB">
        <w:rPr>
          <w:rStyle w:val="StyleBoldUnderline"/>
        </w:rPr>
        <w:t>take fire</w:t>
      </w:r>
      <w:r w:rsidRPr="001E50EB">
        <w:rPr>
          <w:sz w:val="16"/>
        </w:rPr>
        <w:t xml:space="preserve"> from enemy combatants, </w:t>
      </w:r>
      <w:r w:rsidRPr="001E50EB">
        <w:rPr>
          <w:rStyle w:val="StyleBoldUnderline"/>
        </w:rPr>
        <w:t>and this reality displaces many</w:t>
      </w:r>
      <w:r w:rsidRPr="001E50EB">
        <w:rPr>
          <w:sz w:val="16"/>
        </w:rPr>
        <w:t xml:space="preserve"> hindrances and </w:t>
      </w:r>
      <w:r w:rsidRPr="001E50EB">
        <w:rPr>
          <w:rStyle w:val="StyleBoldUnderline"/>
        </w:rPr>
        <w:t>considerations when deciding whether to use drones in the first place</w:t>
      </w:r>
      <w:r w:rsidRPr="001E50EB">
        <w:rPr>
          <w:sz w:val="16"/>
        </w:rPr>
        <w:t xml:space="preserve">.119 </w:t>
      </w:r>
      <w:r w:rsidRPr="001E50EB">
        <w:rPr>
          <w:rStyle w:val="StyleBoldUnderline"/>
        </w:rPr>
        <w:t>This move toward</w:t>
      </w:r>
      <w:r w:rsidRPr="001E50EB">
        <w:rPr>
          <w:sz w:val="16"/>
        </w:rPr>
        <w:t xml:space="preserve"> a limited form of warfare has been termed </w:t>
      </w:r>
      <w:r w:rsidRPr="001E50EB">
        <w:rPr>
          <w:rStyle w:val="StyleBoldUnderline"/>
        </w:rPr>
        <w:t>the “Obama Doctrine,” which “emphasizes air power and surgical strikes, rather than boots on the ground.”</w:t>
      </w:r>
      <w:r w:rsidRPr="001E50EB">
        <w:rPr>
          <w:sz w:val="16"/>
        </w:rPr>
        <w:t xml:space="preserve">120 Under this military framework, as indicated by the recent use of drones in the Middle East, </w:t>
      </w:r>
      <w:r w:rsidRPr="001E50EB">
        <w:rPr>
          <w:rStyle w:val="StyleBoldUnderline"/>
        </w:rPr>
        <w:t>the traditional harms associated with war might become increasingly obsolete as technology replaces the need for soldiers</w:t>
      </w:r>
      <w:r w:rsidRPr="001E50EB">
        <w:rPr>
          <w:sz w:val="16"/>
        </w:rPr>
        <w:t>. Indeed, given the increased level of firepower attached to drones, we can imagine a situation where large-scale military engagements are fought without any American soldiers being put i</w:t>
      </w:r>
      <w:r w:rsidRPr="00EA15E2">
        <w:rPr>
          <w:sz w:val="16"/>
        </w:rPr>
        <w:t>n harm’s way, without Americans having to ration their food purchases, and without teenagers worrying about being drafted.121 For example, “[w]</w:t>
      </w:r>
      <w:proofErr w:type="spellStart"/>
      <w:r w:rsidRPr="00EA15E2">
        <w:rPr>
          <w:sz w:val="16"/>
        </w:rPr>
        <w:t>ith</w:t>
      </w:r>
      <w:proofErr w:type="spellEnd"/>
      <w:r w:rsidRPr="00EA15E2">
        <w:rPr>
          <w:sz w:val="16"/>
        </w:rPr>
        <w:t xml:space="preserve"> no oxygen- and sleep-needing human on board, Predators and other [unmanned aerial vehicles] can watch over a potential target for 24 hours or more—then attack when opportunity knocks.”122 Thus, </w:t>
      </w:r>
      <w:r w:rsidRPr="00B14B37">
        <w:rPr>
          <w:rStyle w:val="StyleBoldUnderline"/>
        </w:rPr>
        <w:t xml:space="preserve">if </w:t>
      </w:r>
      <w:r w:rsidRPr="00EA15E2">
        <w:rPr>
          <w:sz w:val="16"/>
        </w:rPr>
        <w:t xml:space="preserve">the recent </w:t>
      </w:r>
      <w:r w:rsidRPr="00B14B37">
        <w:rPr>
          <w:rStyle w:val="StyleBoldUnderline"/>
        </w:rPr>
        <w:t xml:space="preserve">actions in Libya are any indication of what the future will look like, we can predict a major shift in the way the </w:t>
      </w:r>
      <w:r w:rsidRPr="00B14B37">
        <w:rPr>
          <w:rStyle w:val="Emphasis"/>
        </w:rPr>
        <w:t>U</w:t>
      </w:r>
      <w:r w:rsidRPr="00EA15E2">
        <w:rPr>
          <w:sz w:val="16"/>
        </w:rPr>
        <w:t xml:space="preserve">nited </w:t>
      </w:r>
      <w:r w:rsidRPr="00B14B37">
        <w:rPr>
          <w:rStyle w:val="Emphasis"/>
        </w:rPr>
        <w:t>S</w:t>
      </w:r>
      <w:r w:rsidRPr="00EA15E2">
        <w:rPr>
          <w:sz w:val="16"/>
        </w:rPr>
        <w:t>tates carries out wars .123</w:t>
      </w:r>
      <w:r w:rsidRPr="00EA15E2">
        <w:rPr>
          <w:sz w:val="16"/>
        </w:rPr>
        <w:pgNum/>
      </w:r>
      <w:r w:rsidRPr="00EA15E2">
        <w:rPr>
          <w:sz w:val="16"/>
        </w:rPr>
        <w:pgNum/>
      </w:r>
      <w:r w:rsidRPr="00EA15E2">
        <w:rPr>
          <w:sz w:val="16"/>
        </w:rPr>
        <w:pgNum/>
      </w:r>
      <w:r w:rsidRPr="00EA15E2">
        <w:rPr>
          <w:sz w:val="16"/>
        </w:rPr>
        <w:t xml:space="preserve"> The Effects of Technology-Driven Warfare on Politics and Social Movements </w:t>
      </w:r>
      <w:r w:rsidRPr="007250D1">
        <w:rPr>
          <w:rStyle w:val="StyleBoldUnderline"/>
        </w:rPr>
        <w:t>The practical effects of this move toward a technology-driven, and</w:t>
      </w:r>
      <w:r w:rsidRPr="00EA15E2">
        <w:rPr>
          <w:sz w:val="16"/>
        </w:rPr>
        <w:t xml:space="preserve"> therefore </w:t>
      </w:r>
      <w:r w:rsidRPr="007250D1">
        <w:rPr>
          <w:rStyle w:val="StyleBoldUnderline"/>
        </w:rPr>
        <w:t>limited, proxy style of warfare are mixed</w:t>
      </w:r>
      <w:r w:rsidRPr="00EA15E2">
        <w:rPr>
          <w:sz w:val="16"/>
        </w:rPr>
        <w:t>. On the one hand, the removal of American soldiers from harm’s way is a clear benefit</w:t>
      </w:r>
      <w:proofErr w:type="gramStart"/>
      <w:r w:rsidRPr="00EA15E2">
        <w:rPr>
          <w:sz w:val="16"/>
        </w:rPr>
        <w:t>,124</w:t>
      </w:r>
      <w:proofErr w:type="gramEnd"/>
      <w:r w:rsidRPr="00EA15E2">
        <w:rPr>
          <w:sz w:val="16"/>
        </w:rPr>
        <w:t xml:space="preserve"> as is the reduced harm to the American public in general. For that, we should be thankful. But </w:t>
      </w:r>
      <w:r w:rsidRPr="007250D1">
        <w:rPr>
          <w:rStyle w:val="StyleBoldUnderline"/>
        </w:rPr>
        <w:t xml:space="preserve">there is another effect that is less </w:t>
      </w:r>
      <w:r w:rsidRPr="0093085A">
        <w:rPr>
          <w:rStyle w:val="StyleBoldUnderline"/>
        </w:rPr>
        <w:t xml:space="preserve">easy to identify: </w:t>
      </w:r>
      <w:r w:rsidRPr="0093085A">
        <w:rPr>
          <w:rStyle w:val="Emphasis"/>
        </w:rPr>
        <w:t xml:space="preserve">public apathy. </w:t>
      </w:r>
      <w:r w:rsidRPr="0093085A">
        <w:rPr>
          <w:sz w:val="16"/>
        </w:rPr>
        <w:t xml:space="preserve">By increasing the use of robotics and decreasing the probability of harm to American soldiers, </w:t>
      </w:r>
      <w:r w:rsidRPr="0093085A">
        <w:rPr>
          <w:rStyle w:val="StyleBoldUnderline"/>
        </w:rPr>
        <w:t>modern warfare has “affect[</w:t>
      </w:r>
      <w:proofErr w:type="spellStart"/>
      <w:r w:rsidRPr="0093085A">
        <w:rPr>
          <w:rStyle w:val="StyleBoldUnderline"/>
        </w:rPr>
        <w:t>ed</w:t>
      </w:r>
      <w:proofErr w:type="spellEnd"/>
      <w:r w:rsidRPr="0093085A">
        <w:rPr>
          <w:rStyle w:val="StyleBoldUnderline"/>
        </w:rPr>
        <w:t>] the way the public views and perceives war” by turning it into “the equivalent of sports fans watching war, rather</w:t>
      </w:r>
      <w:r w:rsidRPr="007250D1">
        <w:rPr>
          <w:rStyle w:val="StyleBoldUnderline"/>
        </w:rPr>
        <w:t xml:space="preserve"> than citizens sharing in its importance</w:t>
      </w:r>
      <w:r w:rsidRPr="00EA15E2">
        <w:rPr>
          <w:sz w:val="16"/>
        </w:rPr>
        <w:t xml:space="preserve">.”125 As a result, </w:t>
      </w:r>
      <w:r w:rsidRPr="001B62B6">
        <w:rPr>
          <w:rStyle w:val="StyleBoldUnderline"/>
          <w:highlight w:val="cyan"/>
        </w:rPr>
        <w:t xml:space="preserve">the </w:t>
      </w:r>
      <w:r w:rsidRPr="00090BCE">
        <w:rPr>
          <w:rStyle w:val="StyleBoldUnderline"/>
        </w:rPr>
        <w:t xml:space="preserve">American </w:t>
      </w:r>
      <w:r w:rsidRPr="001B62B6">
        <w:rPr>
          <w:rStyle w:val="StyleBoldUnderline"/>
          <w:highlight w:val="cyan"/>
        </w:rPr>
        <w:t xml:space="preserve">public has </w:t>
      </w:r>
      <w:r w:rsidRPr="00090BCE">
        <w:rPr>
          <w:rStyle w:val="StyleBoldUnderline"/>
        </w:rPr>
        <w:t xml:space="preserve">slowly </w:t>
      </w:r>
      <w:r w:rsidRPr="001B62B6">
        <w:rPr>
          <w:rStyle w:val="StyleBoldUnderline"/>
          <w:highlight w:val="cyan"/>
        </w:rPr>
        <w:t xml:space="preserve">fallen victim </w:t>
      </w:r>
      <w:r w:rsidRPr="001B62B6">
        <w:rPr>
          <w:rStyle w:val="Emphasis"/>
          <w:highlight w:val="cyan"/>
        </w:rPr>
        <w:t xml:space="preserve">to the numbing effect </w:t>
      </w:r>
      <w:r w:rsidRPr="001B62B6">
        <w:rPr>
          <w:rStyle w:val="StyleBoldUnderline"/>
          <w:highlight w:val="cyan"/>
        </w:rPr>
        <w:t>of tech</w:t>
      </w:r>
      <w:r w:rsidRPr="0093085A">
        <w:rPr>
          <w:rStyle w:val="StyleBoldUnderline"/>
        </w:rPr>
        <w:t>nology-</w:t>
      </w:r>
      <w:r w:rsidRPr="001B62B6">
        <w:rPr>
          <w:rStyle w:val="StyleBoldUnderline"/>
          <w:highlight w:val="cyan"/>
        </w:rPr>
        <w:t>driven warfare</w:t>
      </w:r>
      <w:r w:rsidRPr="00EA15E2">
        <w:rPr>
          <w:sz w:val="16"/>
        </w:rPr>
        <w:t xml:space="preserve">; </w:t>
      </w:r>
      <w:r w:rsidRPr="007250D1">
        <w:rPr>
          <w:rStyle w:val="StyleBoldUnderline"/>
        </w:rPr>
        <w:t>when the risks of harm to American soldiers abroad and civilians at home are diminished, so</w:t>
      </w:r>
      <w:r w:rsidRPr="00EA15E2">
        <w:rPr>
          <w:sz w:val="16"/>
        </w:rPr>
        <w:t xml:space="preserve"> too </w:t>
      </w:r>
      <w:r w:rsidRPr="007250D1">
        <w:rPr>
          <w:rStyle w:val="StyleBoldUnderline"/>
        </w:rPr>
        <w:t>is the public’s level of interest in foreign military policy</w:t>
      </w:r>
      <w:r w:rsidRPr="00EA15E2">
        <w:rPr>
          <w:sz w:val="16"/>
        </w:rPr>
        <w:t xml:space="preserve">.126 In the political sphere, </w:t>
      </w:r>
      <w:r w:rsidRPr="001B62B6">
        <w:rPr>
          <w:rStyle w:val="Emphasis"/>
          <w:highlight w:val="cyan"/>
        </w:rPr>
        <w:t xml:space="preserve">this </w:t>
      </w:r>
      <w:r w:rsidRPr="0093085A">
        <w:rPr>
          <w:rStyle w:val="Emphasis"/>
        </w:rPr>
        <w:t xml:space="preserve">effect </w:t>
      </w:r>
      <w:r w:rsidRPr="001B62B6">
        <w:rPr>
          <w:rStyle w:val="Emphasis"/>
          <w:highlight w:val="cyan"/>
        </w:rPr>
        <w:t>snowballs</w:t>
      </w:r>
      <w:r w:rsidRPr="001B62B6">
        <w:rPr>
          <w:rStyle w:val="StyleBoldUnderline"/>
          <w:highlight w:val="cyan"/>
        </w:rPr>
        <w:t xml:space="preserve"> into </w:t>
      </w:r>
      <w:r w:rsidRPr="00090BCE">
        <w:rPr>
          <w:rStyle w:val="StyleBoldUnderline"/>
        </w:rPr>
        <w:t xml:space="preserve">both </w:t>
      </w:r>
      <w:r w:rsidRPr="001B62B6">
        <w:rPr>
          <w:rStyle w:val="StyleBoldUnderline"/>
          <w:highlight w:val="cyan"/>
        </w:rPr>
        <w:t>an uncaring public not able</w:t>
      </w:r>
      <w:r w:rsidRPr="00EA15E2">
        <w:rPr>
          <w:sz w:val="16"/>
        </w:rPr>
        <w:t xml:space="preserve"> (or willing) </w:t>
      </w:r>
      <w:r w:rsidRPr="001B62B6">
        <w:rPr>
          <w:rStyle w:val="StyleBoldUnderline"/>
          <w:highlight w:val="cyan"/>
        </w:rPr>
        <w:t xml:space="preserve">to effectively mobilize </w:t>
      </w:r>
      <w:r w:rsidRPr="00090BCE">
        <w:rPr>
          <w:rStyle w:val="StyleBoldUnderline"/>
        </w:rPr>
        <w:t xml:space="preserve">in order </w:t>
      </w:r>
      <w:r w:rsidRPr="001B62B6">
        <w:rPr>
          <w:rStyle w:val="StyleBoldUnderline"/>
          <w:highlight w:val="cyan"/>
        </w:rPr>
        <w:t>to challenge presidential action and enforce the WPR</w:t>
      </w:r>
      <w:r w:rsidRPr="00F148A0">
        <w:rPr>
          <w:rStyle w:val="StyleBoldUnderline"/>
        </w:rPr>
        <w:t xml:space="preserve">, </w:t>
      </w:r>
      <w:r w:rsidRPr="001B62B6">
        <w:rPr>
          <w:rStyle w:val="StyleBoldUnderline"/>
        </w:rPr>
        <w:t>and a Congress whose own willingness to check presidential military action is heavily tied to public opinion</w:t>
      </w:r>
      <w:r w:rsidRPr="00EA15E2">
        <w:rPr>
          <w:sz w:val="16"/>
        </w:rPr>
        <w:t xml:space="preserve">.127 Recall, for example, the case of the Mayaguez, where potentially unconstitutional action went unchecked because the mission was perceived to be a success.128 Yet </w:t>
      </w:r>
      <w:r w:rsidRPr="00F148A0">
        <w:rPr>
          <w:rStyle w:val="StyleBoldUnderline"/>
        </w:rPr>
        <w:t>we can imagine that most missions involving drone strikes will be “successful” in the eyes of the public:</w:t>
      </w:r>
      <w:r w:rsidRPr="00EA15E2">
        <w:rPr>
          <w:sz w:val="16"/>
        </w:rPr>
        <w:t xml:space="preserve"> even if a strike misses a target, the only “loss” one needs to worry about is the cost of a wasted missile, and the ease of deploying another drone would likely provide a quick remedy. Given the political risks associated with making critical statements about military action, especially if that action results in success</w:t>
      </w:r>
      <w:proofErr w:type="gramStart"/>
      <w:r w:rsidRPr="00EA15E2">
        <w:rPr>
          <w:sz w:val="16"/>
        </w:rPr>
        <w:t>,129</w:t>
      </w:r>
      <w:proofErr w:type="gramEnd"/>
      <w:r w:rsidRPr="00EA15E2">
        <w:rPr>
          <w:sz w:val="16"/>
        </w:rPr>
        <w:t xml:space="preserve"> </w:t>
      </w:r>
      <w:r w:rsidRPr="00F148A0">
        <w:rPr>
          <w:rStyle w:val="StyleBoldUnderline"/>
        </w:rPr>
        <w:t>we can expect even less congressional WPR enforcement as more military engagements are supported (or,</w:t>
      </w:r>
      <w:r w:rsidRPr="00EA15E2">
        <w:rPr>
          <w:sz w:val="16"/>
        </w:rPr>
        <w:t xml:space="preserve"> at the very least, </w:t>
      </w:r>
      <w:r w:rsidRPr="00F148A0">
        <w:rPr>
          <w:rStyle w:val="StyleBoldUnderline"/>
        </w:rPr>
        <w:t>ignored) by the public.</w:t>
      </w:r>
      <w:r w:rsidRPr="00EA15E2">
        <w:rPr>
          <w:sz w:val="16"/>
        </w:rPr>
        <w:t xml:space="preserve"> In this respect, </w:t>
      </w:r>
      <w:r w:rsidRPr="00F148A0">
        <w:rPr>
          <w:rStyle w:val="StyleBoldUnderline"/>
        </w:rPr>
        <w:t>the political reaction to the Mayaguez seems to provide an example of the rule, rather than the exception, in gauging political reactions within a technology-driven warfare regime</w:t>
      </w:r>
      <w:r w:rsidRPr="00EA15E2">
        <w:rPr>
          <w:sz w:val="16"/>
        </w:rPr>
        <w:t xml:space="preserve">. Thus, </w:t>
      </w:r>
      <w:r w:rsidRPr="001B62B6">
        <w:rPr>
          <w:rStyle w:val="StyleBoldUnderline"/>
          <w:highlight w:val="cyan"/>
        </w:rPr>
        <w:t xml:space="preserve">when the public becomes </w:t>
      </w:r>
      <w:r w:rsidRPr="00090BCE">
        <w:rPr>
          <w:rStyle w:val="StyleBoldUnderline"/>
        </w:rPr>
        <w:t xml:space="preserve">more </w:t>
      </w:r>
      <w:r w:rsidRPr="001B62B6">
        <w:rPr>
          <w:rStyle w:val="StyleBoldUnderline"/>
          <w:highlight w:val="cyan"/>
        </w:rPr>
        <w:t>apathetic</w:t>
      </w:r>
      <w:r w:rsidRPr="00F148A0">
        <w:rPr>
          <w:rStyle w:val="StyleBoldUnderline"/>
        </w:rPr>
        <w:t xml:space="preserve"> about foreign affairs as a result of the limited harms associated with technology-driven warfare, and </w:t>
      </w:r>
      <w:r w:rsidRPr="001B62B6">
        <w:rPr>
          <w:rStyle w:val="StyleBoldUnderline"/>
          <w:highlight w:val="cyan"/>
        </w:rPr>
        <w:t>Congress’s incentive to act</w:t>
      </w:r>
      <w:r w:rsidRPr="00F148A0">
        <w:rPr>
          <w:rStyle w:val="StyleBoldUnderline"/>
        </w:rPr>
        <w:t xml:space="preserve"> consequently </w:t>
      </w:r>
      <w:r w:rsidRPr="001B62B6">
        <w:rPr>
          <w:rStyle w:val="StyleBoldUnderline"/>
          <w:highlight w:val="cyan"/>
        </w:rPr>
        <w:t>diminishes, the President is freed from any</w:t>
      </w:r>
      <w:r w:rsidRPr="00F148A0">
        <w:rPr>
          <w:rStyle w:val="StyleBoldUnderline"/>
        </w:rPr>
        <w:t xml:space="preserve"> possible </w:t>
      </w:r>
      <w:r w:rsidRPr="001B62B6">
        <w:rPr>
          <w:rStyle w:val="StyleBoldUnderline"/>
          <w:highlight w:val="cyan"/>
        </w:rPr>
        <w:t>WPR constraints</w:t>
      </w:r>
      <w:r w:rsidRPr="00F148A0">
        <w:rPr>
          <w:rStyle w:val="StyleBoldUnderline"/>
        </w:rPr>
        <w:t xml:space="preserve"> we might expect </w:t>
      </w:r>
      <w:r w:rsidRPr="00F148A0">
        <w:rPr>
          <w:rStyle w:val="StyleBoldUnderline"/>
          <w:strike/>
        </w:rPr>
        <w:t>him</w:t>
      </w:r>
      <w:r w:rsidRPr="00F148A0">
        <w:rPr>
          <w:rStyle w:val="StyleBoldUnderline"/>
        </w:rPr>
        <w:t xml:space="preserve"> to face</w:t>
      </w:r>
      <w:r w:rsidRPr="00EA15E2">
        <w:rPr>
          <w:sz w:val="16"/>
        </w:rPr>
        <w:t xml:space="preserve">, regardless of any potential legal issues.130 Perhaps unsurprisingly, nearly all of the constitutionally problematic conflicts carried out by presidents involved smaller-scale military actions, rarely totaling more than a few thousand troops in direct contact with hostile forces.131 Conversely, conflicts that have included larger forces, which likely provided sufficient incentive for public scrutiny, have generally complied with domestic law.132 The result is that </w:t>
      </w:r>
      <w:r w:rsidRPr="00F148A0">
        <w:rPr>
          <w:rStyle w:val="StyleBoldUnderline"/>
        </w:rPr>
        <w:t>as wars become more limited</w:t>
      </w:r>
      <w:r w:rsidRPr="00EA15E2">
        <w:rPr>
          <w:sz w:val="16"/>
        </w:rPr>
        <w:t xml:space="preserve">,133 </w:t>
      </w:r>
      <w:r w:rsidRPr="00F148A0">
        <w:rPr>
          <w:rStyle w:val="StyleBoldUnderline"/>
        </w:rPr>
        <w:t>unilateral presidential action will likely become even more unchecked as the triggers for WPR enforcement fade away.</w:t>
      </w:r>
      <w:r w:rsidRPr="00EA15E2">
        <w:rPr>
          <w:sz w:val="16"/>
        </w:rPr>
        <w:t xml:space="preserve"> In contrast with the </w:t>
      </w:r>
      <w:r w:rsidRPr="00EA15E2">
        <w:rPr>
          <w:sz w:val="16"/>
        </w:rPr>
        <w:lastRenderedPageBreak/>
        <w:t xml:space="preserve">social and political backlash witnessed during the Civil War, World War I, the Vietnam War, and the Iraq War, contemporary military actions provide insufficient incentive to prevent something as innocuous and limited as a drone strike. Simply put, </w:t>
      </w:r>
      <w:r w:rsidRPr="00F148A0">
        <w:rPr>
          <w:rStyle w:val="StyleBoldUnderline"/>
        </w:rPr>
        <w:t>technology-driven warfare is not conducive to the formation of a substantial check on presidential action</w:t>
      </w:r>
      <w:r w:rsidRPr="00EA15E2">
        <w:rPr>
          <w:sz w:val="16"/>
        </w:rPr>
        <w:t>.</w:t>
      </w:r>
      <w:r>
        <w:rPr>
          <w:sz w:val="16"/>
        </w:rPr>
        <w:t xml:space="preserve"> </w:t>
      </w:r>
      <w:r w:rsidRPr="00E62975">
        <w:rPr>
          <w:sz w:val="16"/>
        </w:rPr>
        <w:t xml:space="preserve">THE WAR POWERS RESOLUTION IN THE ERA OF TECHNOLOGY-DRIVEN WARFARE A. Why an Unconstrained Executive Matters Today </w:t>
      </w:r>
      <w:r w:rsidRPr="009678C3">
        <w:rPr>
          <w:rStyle w:val="StyleBoldUnderline"/>
        </w:rPr>
        <w:t>If public scrutiny acts as a check on presidential action by pressuring Congress into enforcing</w:t>
      </w:r>
      <w:r w:rsidRPr="00E62975">
        <w:rPr>
          <w:sz w:val="16"/>
        </w:rPr>
        <w:t xml:space="preserve"> domestic law (namely, </w:t>
      </w:r>
      <w:r w:rsidRPr="009678C3">
        <w:rPr>
          <w:rStyle w:val="StyleBoldUnderline"/>
        </w:rPr>
        <w:t>the WPR),</w:t>
      </w:r>
      <w:r w:rsidRPr="00E62975">
        <w:rPr>
          <w:sz w:val="16"/>
        </w:rPr>
        <w:t xml:space="preserve"> </w:t>
      </w:r>
      <w:r w:rsidRPr="009678C3">
        <w:rPr>
          <w:rStyle w:val="StyleBoldUnderline"/>
        </w:rPr>
        <w:t>then that check has weakened given the increased use of technology-driven warfare abroad</w:t>
      </w:r>
      <w:r w:rsidRPr="00E62975">
        <w:rPr>
          <w:sz w:val="16"/>
        </w:rPr>
        <w:t xml:space="preserve">.135 </w:t>
      </w:r>
      <w:r w:rsidRPr="009678C3">
        <w:rPr>
          <w:rStyle w:val="StyleBoldUnderline"/>
        </w:rPr>
        <w:t xml:space="preserve">As a result, fewer checks on presidential military actions exist, implying that </w:t>
      </w:r>
      <w:r w:rsidRPr="001B62B6">
        <w:rPr>
          <w:rStyle w:val="StyleBoldUnderline"/>
          <w:highlight w:val="cyan"/>
        </w:rPr>
        <w:t xml:space="preserve">we will see more </w:t>
      </w:r>
      <w:r w:rsidRPr="00090BCE">
        <w:rPr>
          <w:rStyle w:val="StyleBoldUnderline"/>
        </w:rPr>
        <w:t xml:space="preserve">instances of </w:t>
      </w:r>
      <w:r w:rsidRPr="001B62B6">
        <w:rPr>
          <w:rStyle w:val="StyleBoldUnderline"/>
          <w:highlight w:val="cyan"/>
        </w:rPr>
        <w:t>unilateral presidential initiatives</w:t>
      </w:r>
      <w:r w:rsidRPr="001B62B6">
        <w:rPr>
          <w:sz w:val="16"/>
          <w:highlight w:val="cyan"/>
        </w:rPr>
        <w:t>.</w:t>
      </w:r>
      <w:r w:rsidRPr="00E62975">
        <w:rPr>
          <w:sz w:val="16"/>
        </w:rPr>
        <w:t xml:space="preserve"> But if the new era of warfare removes the very issues associated with traditional warfare, </w:t>
      </w:r>
      <w:r w:rsidRPr="009678C3">
        <w:rPr>
          <w:rStyle w:val="StyleBoldUnderline"/>
        </w:rPr>
        <w:t>should we be concerned about the American public’s increasing numbness</w:t>
      </w:r>
      <w:r w:rsidRPr="00E62975">
        <w:rPr>
          <w:sz w:val="16"/>
        </w:rPr>
        <w:t xml:space="preserve"> to it all? The answer is undoubtedly </w:t>
      </w:r>
      <w:r w:rsidRPr="00090BCE">
        <w:rPr>
          <w:rStyle w:val="Emphasis"/>
        </w:rPr>
        <w:t>yes</w:t>
      </w:r>
      <w:r w:rsidRPr="00090BCE">
        <w:rPr>
          <w:sz w:val="16"/>
        </w:rPr>
        <w:t>. First,</w:t>
      </w:r>
      <w:r w:rsidRPr="00E62975">
        <w:rPr>
          <w:sz w:val="16"/>
        </w:rPr>
        <w:t xml:space="preserve"> from a practical standpoint, </w:t>
      </w:r>
      <w:r w:rsidRPr="001B62B6">
        <w:rPr>
          <w:rStyle w:val="StyleBoldUnderline"/>
          <w:highlight w:val="cyan"/>
        </w:rPr>
        <w:t xml:space="preserve">the psychology surrounding mechanized warfare makes it easier </w:t>
      </w:r>
      <w:r w:rsidRPr="00090BCE">
        <w:rPr>
          <w:rStyle w:val="StyleBoldUnderline"/>
        </w:rPr>
        <w:t>for the United States</w:t>
      </w:r>
      <w:r w:rsidRPr="003B1061">
        <w:rPr>
          <w:rStyle w:val="StyleBoldUnderline"/>
        </w:rPr>
        <w:t xml:space="preserve"> </w:t>
      </w:r>
      <w:r w:rsidRPr="001B62B6">
        <w:rPr>
          <w:rStyle w:val="StyleBoldUnderline"/>
          <w:highlight w:val="cyan"/>
        </w:rPr>
        <w:t>to enter hostilities</w:t>
      </w:r>
      <w:r w:rsidRPr="003B1061">
        <w:rPr>
          <w:rStyle w:val="StyleBoldUnderline"/>
        </w:rPr>
        <w:t xml:space="preserve"> initially</w:t>
      </w:r>
      <w:r w:rsidRPr="00E62975">
        <w:rPr>
          <w:sz w:val="16"/>
        </w:rPr>
        <w:t xml:space="preserve">.136 Without having to worry about any of the traditional costs of war (such as a draft, rationing, casualties, etc.), </w:t>
      </w:r>
      <w:r w:rsidRPr="003B1061">
        <w:rPr>
          <w:rStyle w:val="StyleBoldUnderline"/>
        </w:rPr>
        <w:t>the triggers that have historically made the public wary of war are now gone</w:t>
      </w:r>
      <w:r w:rsidRPr="00E62975">
        <w:rPr>
          <w:sz w:val="16"/>
        </w:rPr>
        <w:t xml:space="preserve">. </w:t>
      </w:r>
      <w:r w:rsidRPr="003B1061">
        <w:rPr>
          <w:rStyle w:val="StyleBoldUnderline"/>
        </w:rPr>
        <w:t xml:space="preserve">When machines, rather than human beings, are on the front lines, the public </w:t>
      </w:r>
      <w:r w:rsidRPr="00E62975">
        <w:rPr>
          <w:sz w:val="16"/>
        </w:rPr>
        <w:t>(and</w:t>
      </w:r>
      <w:r w:rsidRPr="003B1061">
        <w:rPr>
          <w:rStyle w:val="StyleBoldUnderline"/>
        </w:rPr>
        <w:t>, as a result, politicians and courts</w:t>
      </w:r>
      <w:r w:rsidRPr="00E62975">
        <w:rPr>
          <w:sz w:val="16"/>
        </w:rPr>
        <w:t xml:space="preserve">) </w:t>
      </w:r>
      <w:r w:rsidRPr="003B1061">
        <w:rPr>
          <w:rStyle w:val="StyleBoldUnderline"/>
        </w:rPr>
        <w:t>will not act to stop the continued use of drones</w:t>
      </w:r>
      <w:r w:rsidRPr="00E62975">
        <w:rPr>
          <w:sz w:val="16"/>
        </w:rPr>
        <w:t xml:space="preserve">. In other words, </w:t>
      </w:r>
      <w:r w:rsidRPr="00EB74E0">
        <w:rPr>
          <w:rStyle w:val="StyleBoldUnderline"/>
        </w:rPr>
        <w:t xml:space="preserve">people </w:t>
      </w:r>
      <w:r w:rsidRPr="00EB74E0">
        <w:rPr>
          <w:rStyle w:val="Emphasis"/>
        </w:rPr>
        <w:t xml:space="preserve">will simply stop caring </w:t>
      </w:r>
      <w:r w:rsidRPr="00EB74E0">
        <w:rPr>
          <w:rStyle w:val="StyleBoldUnderline"/>
        </w:rPr>
        <w:t>about our increased actions abroad, regardless of their validity, constitutionality, or foreign harm</w:t>
      </w:r>
      <w:r w:rsidRPr="00E62975">
        <w:rPr>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E62975">
        <w:rPr>
          <w:sz w:val="16"/>
        </w:rPr>
        <w:t>esque</w:t>
      </w:r>
      <w:proofErr w:type="spellEnd"/>
      <w:r w:rsidRPr="00E62975">
        <w:rPr>
          <w:sz w:val="16"/>
        </w:rPr>
        <w:t xml:space="preserve"> types of harms as the result of technology-driven warfare would in a sense “wake up the populace” in order to check potentially unconstitutional action.137</w:t>
      </w:r>
      <w:r w:rsidRPr="00E62975">
        <w:rPr>
          <w:sz w:val="16"/>
        </w:rPr>
        <w:pgNum/>
      </w:r>
      <w:r w:rsidRPr="00E62975">
        <w:rPr>
          <w:sz w:val="16"/>
        </w:rPr>
        <w:pgNum/>
      </w:r>
      <w:r w:rsidRPr="00E62975">
        <w:rPr>
          <w:sz w:val="16"/>
        </w:rPr>
        <w:pgNum/>
      </w:r>
      <w:r w:rsidRPr="00E62975">
        <w:rPr>
          <w:sz w:val="16"/>
        </w:rPr>
        <w:pgNum/>
      </w:r>
      <w:r w:rsidRPr="00E62975">
        <w:rPr>
          <w:sz w:val="16"/>
        </w:rPr>
        <w:t xml:space="preserve"> Thus, if our level of involvement requires machines and only machines, why worry about a restrained level of public scrutiny? The answer is that a very real risk of harm exists nonetheless. </w:t>
      </w:r>
      <w:r w:rsidRPr="003B1061">
        <w:rPr>
          <w:rStyle w:val="StyleBoldUnderline"/>
        </w:rPr>
        <w:t>War by its very nature is unpredictable.</w:t>
      </w:r>
      <w:r w:rsidRPr="00E62975">
        <w:rPr>
          <w:sz w:val="16"/>
        </w:rPr>
        <w:t xml:space="preserve">138 Indeed, </w:t>
      </w:r>
      <w:r w:rsidRPr="003B1061">
        <w:rPr>
          <w:rStyle w:val="StyleBoldUnderline"/>
        </w:rPr>
        <w:t>one of the major grievances concerning the war in Vietnam was that we ended up in a war we did not sign up for in the first place.</w:t>
      </w:r>
      <w:r w:rsidRPr="00E62975">
        <w:rPr>
          <w:sz w:val="16"/>
        </w:rPr>
        <w:t xml:space="preserve">139 </w:t>
      </w:r>
      <w:r w:rsidRPr="00281EF7">
        <w:rPr>
          <w:rStyle w:val="StyleBoldUnderline"/>
        </w:rPr>
        <w:t>The problem is</w:t>
      </w:r>
      <w:r w:rsidRPr="00281EF7">
        <w:rPr>
          <w:sz w:val="16"/>
        </w:rPr>
        <w:t xml:space="preserve"> not the initial action itself but the </w:t>
      </w:r>
      <w:r w:rsidRPr="00281EF7">
        <w:rPr>
          <w:rStyle w:val="Emphasis"/>
        </w:rPr>
        <w:t>escalation</w:t>
      </w:r>
      <w:r w:rsidRPr="00281EF7">
        <w:rPr>
          <w:sz w:val="16"/>
        </w:rPr>
        <w:t>. Therefore</w:t>
      </w:r>
      <w:r w:rsidRPr="00E62975">
        <w:rPr>
          <w:sz w:val="16"/>
        </w:rPr>
        <w:t xml:space="preserve">, while drone strikes might not facially involve any large commitment, </w:t>
      </w:r>
      <w:r w:rsidRPr="001B62B6">
        <w:rPr>
          <w:rStyle w:val="Emphasis"/>
          <w:highlight w:val="cyan"/>
        </w:rPr>
        <w:t xml:space="preserve">the </w:t>
      </w:r>
      <w:r w:rsidRPr="00090BCE">
        <w:rPr>
          <w:rStyle w:val="Emphasis"/>
        </w:rPr>
        <w:t xml:space="preserve">true </w:t>
      </w:r>
      <w:r w:rsidRPr="001B62B6">
        <w:rPr>
          <w:rStyle w:val="Emphasis"/>
          <w:highlight w:val="cyan"/>
        </w:rPr>
        <w:t>threat is</w:t>
      </w:r>
      <w:r w:rsidRPr="003B1061">
        <w:rPr>
          <w:rStyle w:val="Emphasis"/>
        </w:rPr>
        <w:t xml:space="preserve"> the looming possibility of </w:t>
      </w:r>
      <w:r w:rsidRPr="001B62B6">
        <w:rPr>
          <w:rStyle w:val="Emphasis"/>
          <w:highlight w:val="cyan"/>
        </w:rPr>
        <w:t>escalation</w:t>
      </w:r>
      <w:r w:rsidRPr="0093085A">
        <w:rPr>
          <w:sz w:val="16"/>
        </w:rPr>
        <w:t>.140</w:t>
      </w:r>
      <w:r w:rsidRPr="00E62975">
        <w:rPr>
          <w:sz w:val="16"/>
        </w:rPr>
        <w:t xml:space="preserve"> </w:t>
      </w:r>
      <w:r w:rsidRPr="003B1061">
        <w:rPr>
          <w:rStyle w:val="StyleBoldUnderline"/>
        </w:rPr>
        <w:t xml:space="preserve">That threat </w:t>
      </w:r>
      <w:r w:rsidRPr="00090BCE">
        <w:rPr>
          <w:rStyle w:val="StyleBoldUnderline"/>
        </w:rPr>
        <w:t>exists in the context of drones</w:t>
      </w:r>
      <w:r w:rsidRPr="00090BCE">
        <w:rPr>
          <w:sz w:val="16"/>
        </w:rPr>
        <w:t>, whether</w:t>
      </w:r>
      <w:r w:rsidRPr="00E62975">
        <w:rPr>
          <w:sz w:val="16"/>
        </w:rPr>
        <w:t xml:space="preserve"> </w:t>
      </w:r>
      <w:r w:rsidRPr="001B62B6">
        <w:rPr>
          <w:rStyle w:val="StyleBoldUnderline"/>
          <w:highlight w:val="cyan"/>
        </w:rPr>
        <w:t>because of</w:t>
      </w:r>
      <w:r w:rsidRPr="00E62975">
        <w:rPr>
          <w:sz w:val="16"/>
        </w:rPr>
        <w:t xml:space="preserve"> the risk of </w:t>
      </w:r>
      <w:r w:rsidRPr="001B62B6">
        <w:rPr>
          <w:rStyle w:val="StyleBoldUnderline"/>
        </w:rPr>
        <w:t xml:space="preserve">enemy </w:t>
      </w:r>
      <w:r w:rsidRPr="001B62B6">
        <w:rPr>
          <w:rStyle w:val="StyleBoldUnderline"/>
          <w:highlight w:val="cyan"/>
        </w:rPr>
        <w:t>retaliation or</w:t>
      </w:r>
      <w:r w:rsidRPr="003B1061">
        <w:rPr>
          <w:rStyle w:val="StyleBoldUnderline"/>
        </w:rPr>
        <w:t xml:space="preserve"> </w:t>
      </w:r>
      <w:r w:rsidRPr="00E62975">
        <w:rPr>
          <w:sz w:val="16"/>
        </w:rPr>
        <w:t xml:space="preserve">because of </w:t>
      </w:r>
      <w:r w:rsidRPr="003B1061">
        <w:rPr>
          <w:rStyle w:val="StyleBoldUnderline"/>
        </w:rPr>
        <w:t xml:space="preserve">a general </w:t>
      </w:r>
      <w:r w:rsidRPr="001B62B6">
        <w:rPr>
          <w:rStyle w:val="StyleBoldUnderline"/>
          <w:highlight w:val="cyan"/>
        </w:rPr>
        <w:t>fear that an initial strike would snowball</w:t>
      </w:r>
      <w:r w:rsidRPr="003B1061">
        <w:rPr>
          <w:rStyle w:val="StyleBoldUnderline"/>
        </w:rPr>
        <w:t xml:space="preserve"> into a situation that would require troops on the ground</w:t>
      </w:r>
      <w:r w:rsidRPr="00E62975">
        <w:rPr>
          <w:sz w:val="16"/>
        </w:rPr>
        <w:t xml:space="preserve">.141 In both cases, </w:t>
      </w:r>
      <w:r w:rsidRPr="003B1061">
        <w:rPr>
          <w:rStyle w:val="StyleBoldUnderline"/>
        </w:rPr>
        <w:t>an apparently harmless initial action could eventually unravel into a situation involving harms associated with traditional warfare</w:t>
      </w:r>
      <w:r w:rsidRPr="00E62975">
        <w:rPr>
          <w:sz w:val="16"/>
        </w:rPr>
        <w:t xml:space="preserve">.142 Worse yet, </w:t>
      </w:r>
      <w:r w:rsidRPr="004B4831">
        <w:rPr>
          <w:rStyle w:val="StyleBoldUnderline"/>
          <w:highlight w:val="cyan"/>
        </w:rPr>
        <w:t>even if that blowback was sufficient to incentivize the populace and Congress to mobilize</w:t>
      </w:r>
      <w:r w:rsidRPr="00090BCE">
        <w:rPr>
          <w:rStyle w:val="StyleBoldUnderline"/>
        </w:rPr>
        <w:t xml:space="preserve">, the resulting </w:t>
      </w:r>
      <w:r w:rsidRPr="004B4831">
        <w:rPr>
          <w:rStyle w:val="StyleBoldUnderline"/>
          <w:highlight w:val="cyan"/>
        </w:rPr>
        <w:t>involvement would only occur after</w:t>
      </w:r>
      <w:r w:rsidRPr="00090BCE">
        <w:rPr>
          <w:rStyle w:val="StyleBoldUnderline"/>
        </w:rPr>
        <w:t xml:space="preserve"> the fact</w:t>
      </w:r>
      <w:r w:rsidRPr="00090BCE">
        <w:rPr>
          <w:sz w:val="16"/>
        </w:rPr>
        <w:t>.143</w:t>
      </w:r>
      <w:r w:rsidRPr="00E62975">
        <w:rPr>
          <w:sz w:val="16"/>
        </w:rPr>
        <w:t xml:space="preserve"> If </w:t>
      </w:r>
      <w:r w:rsidRPr="003B1061">
        <w:rPr>
          <w:rStyle w:val="StyleBoldUnderline"/>
        </w:rPr>
        <w:t xml:space="preserve">we want </w:t>
      </w:r>
      <w:r w:rsidRPr="004B4831">
        <w:rPr>
          <w:rStyle w:val="StyleBoldUnderline"/>
          <w:highlight w:val="cyan"/>
        </w:rPr>
        <w:t>restraints</w:t>
      </w:r>
      <w:r w:rsidRPr="003B1061">
        <w:rPr>
          <w:rStyle w:val="StyleBoldUnderline"/>
        </w:rPr>
        <w:t xml:space="preserve"> on presidential action, they </w:t>
      </w:r>
      <w:r w:rsidRPr="004B4831">
        <w:rPr>
          <w:rStyle w:val="StyleBoldUnderline"/>
          <w:highlight w:val="cyan"/>
        </w:rPr>
        <w:t xml:space="preserve">should be in place before </w:t>
      </w:r>
      <w:r w:rsidRPr="00090BCE">
        <w:rPr>
          <w:rStyle w:val="StyleBoldUnderline"/>
        </w:rPr>
        <w:t xml:space="preserve">the </w:t>
      </w:r>
      <w:r w:rsidRPr="00090BCE">
        <w:rPr>
          <w:rStyle w:val="Emphasis"/>
        </w:rPr>
        <w:t>U</w:t>
      </w:r>
      <w:r w:rsidRPr="00090BCE">
        <w:rPr>
          <w:sz w:val="16"/>
        </w:rPr>
        <w:t xml:space="preserve">nited </w:t>
      </w:r>
      <w:r w:rsidRPr="00090BCE">
        <w:rPr>
          <w:rStyle w:val="Emphasis"/>
        </w:rPr>
        <w:t>S</w:t>
      </w:r>
      <w:r w:rsidRPr="00090BCE">
        <w:rPr>
          <w:sz w:val="16"/>
        </w:rPr>
        <w:t xml:space="preserve">tates </w:t>
      </w:r>
      <w:r w:rsidRPr="00090BCE">
        <w:rPr>
          <w:rStyle w:val="StyleBoldUnderline"/>
        </w:rPr>
        <w:t xml:space="preserve">is thrown into a war, </w:t>
      </w:r>
      <w:r w:rsidRPr="004B4831">
        <w:rPr>
          <w:rStyle w:val="Emphasis"/>
          <w:highlight w:val="cyan"/>
        </w:rPr>
        <w:t>and this would require public awareness</w:t>
      </w:r>
      <w:r w:rsidRPr="003B1061">
        <w:rPr>
          <w:rStyle w:val="Emphasis"/>
        </w:rPr>
        <w:t xml:space="preserve"> about the use of drones</w:t>
      </w:r>
      <w:r w:rsidRPr="00E62975">
        <w:rPr>
          <w:sz w:val="16"/>
        </w:rPr>
        <w:t>.144 As such, whether it is unforeseen issues arising out of the drones themselves145 or unforeseen consequences stemming from what was ostensibly a minor military undertaking, there is reason to worry about a</w:t>
      </w:r>
      <w:r w:rsidRPr="00E62975">
        <w:rPr>
          <w:sz w:val="16"/>
        </w:rPr>
        <w:pgNum/>
      </w:r>
      <w:r w:rsidRPr="00E62975">
        <w:rPr>
          <w:sz w:val="16"/>
        </w:rPr>
        <w:pgNum/>
      </w:r>
      <w:r w:rsidRPr="00E62975">
        <w:rPr>
          <w:sz w:val="16"/>
        </w:rPr>
        <w:pgNum/>
      </w:r>
      <w:r w:rsidRPr="00E62975">
        <w:rPr>
          <w:sz w:val="16"/>
        </w:rPr>
        <w:pgNum/>
      </w:r>
      <w:r w:rsidRPr="00E62975">
        <w:rPr>
          <w:sz w:val="16"/>
        </w:rPr>
        <w:t xml:space="preserve"> populace who is unable to exert any influence on military actions, even as we shift toward a more limited form of warfare.146 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the potential humanitarian costs associated with war will fade out of the collective consciousness, making it easier for the United States to act in potentially problematic ways without any substantial backlash. </w:t>
      </w:r>
      <w:r w:rsidRPr="00831685">
        <w:rPr>
          <w:rStyle w:val="StyleBoldUnderline"/>
        </w:rPr>
        <w:t>Rather than take note of whom we target abroad</w:t>
      </w:r>
      <w:r w:rsidRPr="00E62975">
        <w:rPr>
          <w:sz w:val="16"/>
        </w:rPr>
        <w:t xml:space="preserve">, for example, </w:t>
      </w:r>
      <w:r w:rsidRPr="00831685">
        <w:rPr>
          <w:rStyle w:val="StyleBoldUnderline"/>
        </w:rPr>
        <w:t>the numbing effect of technology-driven warfare forces the public to place “enormous trust in our leaders” despite the fact that good faith reliance on intelligence reports does not necessarily guarantee their accuracy.</w:t>
      </w:r>
      <w:r w:rsidRPr="00E62975">
        <w:rPr>
          <w:sz w:val="16"/>
        </w:rPr>
        <w:t>147 Accordingly, as the level of public scrutiny decreases, so too will our ability to limit unwarranted humanitarian damage abroad.148 At the very least, some dialogue should occur before any fatal action is taken; yet, in the technology-driven warfare regime, that conversation never occurs.149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w:t>
      </w:r>
      <w:r w:rsidRPr="00E62975">
        <w:rPr>
          <w:sz w:val="16"/>
        </w:rPr>
        <w:pgNum/>
      </w:r>
      <w:r w:rsidRPr="00E62975">
        <w:rPr>
          <w:sz w:val="16"/>
        </w:rPr>
        <w:pgNum/>
      </w:r>
      <w:r w:rsidRPr="00E62975">
        <w:rPr>
          <w:sz w:val="16"/>
        </w:rPr>
        <w:pgNum/>
      </w:r>
      <w:r w:rsidRPr="00E62975">
        <w:rPr>
          <w:sz w:val="16"/>
        </w:rPr>
        <w:pgNum/>
      </w:r>
      <w:r w:rsidRPr="00E62975">
        <w:rPr>
          <w:sz w:val="16"/>
        </w:rPr>
        <w:pgNum/>
      </w:r>
      <w:r w:rsidRPr="00E62975">
        <w:rPr>
          <w:sz w:val="16"/>
        </w:rPr>
        <w:t xml:space="preserve"> </w:t>
      </w:r>
      <w:proofErr w:type="spellStart"/>
      <w:r w:rsidRPr="00E62975">
        <w:rPr>
          <w:sz w:val="16"/>
        </w:rPr>
        <w:t>nancial</w:t>
      </w:r>
      <w:proofErr w:type="spellEnd"/>
      <w:r w:rsidRPr="00E62975">
        <w:rPr>
          <w:sz w:val="16"/>
        </w:rPr>
        <w:t xml:space="preserve">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w:t>
      </w:r>
      <w:r w:rsidRPr="00E62975">
        <w:rPr>
          <w:sz w:val="16"/>
        </w:rPr>
        <w:lastRenderedPageBreak/>
        <w:t>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A87533" w:rsidRDefault="00A87533" w:rsidP="00A87533">
      <w:pPr>
        <w:pStyle w:val="Heading4"/>
      </w:pPr>
      <w:r>
        <w:t xml:space="preserve">Conflict escalation is the </w:t>
      </w:r>
      <w:r w:rsidRPr="00DC7958">
        <w:rPr>
          <w:u w:val="single"/>
        </w:rPr>
        <w:t xml:space="preserve">most </w:t>
      </w:r>
      <w:r>
        <w:rPr>
          <w:u w:val="single"/>
        </w:rPr>
        <w:t>likely</w:t>
      </w:r>
      <w:r w:rsidRPr="00DC7958">
        <w:rPr>
          <w:u w:val="single"/>
        </w:rPr>
        <w:t xml:space="preserve"> scenario</w:t>
      </w:r>
      <w:r>
        <w:t xml:space="preserve"> for war</w:t>
      </w:r>
    </w:p>
    <w:p w:rsidR="00A87533" w:rsidRDefault="00A87533" w:rsidP="00A87533">
      <w:proofErr w:type="spellStart"/>
      <w:r w:rsidRPr="00913F3B">
        <w:rPr>
          <w:rStyle w:val="StyleStyleBold12pt"/>
        </w:rPr>
        <w:t>Bosco</w:t>
      </w:r>
      <w:proofErr w:type="spellEnd"/>
      <w:r w:rsidRPr="00913F3B">
        <w:rPr>
          <w:rStyle w:val="StyleStyleBold12pt"/>
        </w:rPr>
        <w:t>, '6</w:t>
      </w:r>
      <w:r w:rsidRPr="00913F3B">
        <w:rPr>
          <w:sz w:val="16"/>
        </w:rPr>
        <w:t xml:space="preserve"> </w:t>
      </w:r>
      <w:r w:rsidRPr="00DC7958">
        <w:t>(Senior Editor -- Foreign Policy, LA Times, 7-23)</w:t>
      </w:r>
    </w:p>
    <w:p w:rsidR="00A87533" w:rsidRPr="00913F3B" w:rsidRDefault="00A87533" w:rsidP="00A87533">
      <w:pPr>
        <w:rPr>
          <w:sz w:val="16"/>
        </w:rPr>
      </w:pPr>
    </w:p>
    <w:p w:rsidR="00A87533" w:rsidRDefault="00A87533" w:rsidP="00A87533">
      <w:pPr>
        <w:rPr>
          <w:sz w:val="16"/>
        </w:rPr>
      </w:pPr>
      <w:r w:rsidRPr="00913F3B">
        <w:rPr>
          <w:sz w:val="16"/>
        </w:rPr>
        <w:t xml:space="preserve">The </w:t>
      </w:r>
      <w:r w:rsidRPr="000B01F9">
        <w:rPr>
          <w:rStyle w:val="StyleBoldUnderline"/>
        </w:rPr>
        <w:t xml:space="preserve">understanding that </w:t>
      </w:r>
      <w:r w:rsidRPr="004B4831">
        <w:rPr>
          <w:rStyle w:val="StyleBoldUnderline"/>
          <w:highlight w:val="cyan"/>
        </w:rPr>
        <w:t>small</w:t>
      </w:r>
      <w:r w:rsidRPr="00913F3B">
        <w:rPr>
          <w:sz w:val="16"/>
        </w:rPr>
        <w:t xml:space="preserve"> but </w:t>
      </w:r>
      <w:r w:rsidRPr="000B01F9">
        <w:rPr>
          <w:rStyle w:val="StyleBoldUnderline"/>
        </w:rPr>
        <w:t xml:space="preserve">violent </w:t>
      </w:r>
      <w:r w:rsidRPr="004B4831">
        <w:rPr>
          <w:rStyle w:val="StyleBoldUnderline"/>
          <w:highlight w:val="cyan"/>
        </w:rPr>
        <w:t xml:space="preserve">acts can spark global conflagration </w:t>
      </w:r>
      <w:r w:rsidRPr="00557B6B">
        <w:rPr>
          <w:rStyle w:val="StyleBoldUnderline"/>
        </w:rPr>
        <w:t>is etched into the world's consciousness</w:t>
      </w:r>
      <w:r w:rsidRPr="00557B6B">
        <w:rPr>
          <w:sz w:val="16"/>
        </w:rPr>
        <w:t xml:space="preserve">. The reverberations from </w:t>
      </w:r>
      <w:proofErr w:type="spellStart"/>
      <w:r w:rsidRPr="00557B6B">
        <w:rPr>
          <w:sz w:val="16"/>
        </w:rPr>
        <w:t>Princip's</w:t>
      </w:r>
      <w:proofErr w:type="spellEnd"/>
      <w:r w:rsidRPr="00557B6B">
        <w:rPr>
          <w:sz w:val="16"/>
        </w:rPr>
        <w:t xml:space="preserve"> shots in the summer of 1914 ultimately took the lives of</w:t>
      </w:r>
      <w:r w:rsidRPr="00913F3B">
        <w:rPr>
          <w:sz w:val="16"/>
        </w:rPr>
        <w:t xml:space="preserve"> more than 10 million people, shattered four empires and dragged more than two dozen countries into war.</w:t>
      </w:r>
      <w:r>
        <w:rPr>
          <w:sz w:val="16"/>
        </w:rPr>
        <w:t xml:space="preserve"> </w:t>
      </w:r>
      <w:r w:rsidRPr="00913F3B">
        <w:rPr>
          <w:sz w:val="16"/>
        </w:rPr>
        <w:t xml:space="preserve">This hot summer, as the world watches the violence in the Middle East, the </w:t>
      </w:r>
      <w:r w:rsidRPr="00557B6B">
        <w:rPr>
          <w:sz w:val="16"/>
        </w:rPr>
        <w:t xml:space="preserve">awareness of peace's fragility is particularly acute. The bloodshed in Lebanon appears to be part of a broader upsurge in unrest. Iraq is suffering through one of its bloodiest months since the U.S.-led invasion in 2003. Taliban militants are burning schools and attacking villages in southern Afghanistan as the United States and NATO struggle to defend that country's fragile government. </w:t>
      </w:r>
      <w:r w:rsidRPr="00557B6B">
        <w:rPr>
          <w:rStyle w:val="StyleBoldUnderline"/>
        </w:rPr>
        <w:t>Nuclear-armed India is still cleaning up</w:t>
      </w:r>
      <w:r w:rsidRPr="00557B6B">
        <w:rPr>
          <w:sz w:val="16"/>
        </w:rPr>
        <w:t xml:space="preserve"> the wreckage </w:t>
      </w:r>
      <w:r w:rsidRPr="00557B6B">
        <w:rPr>
          <w:rStyle w:val="StyleBoldUnderline"/>
        </w:rPr>
        <w:t xml:space="preserve">from a large terrorist attack </w:t>
      </w:r>
      <w:r w:rsidRPr="00557B6B">
        <w:rPr>
          <w:sz w:val="16"/>
        </w:rPr>
        <w:t>in which</w:t>
      </w:r>
      <w:r w:rsidRPr="00913F3B">
        <w:rPr>
          <w:sz w:val="16"/>
        </w:rPr>
        <w:t xml:space="preserve"> it suspects militants from rival Pakistan. </w:t>
      </w:r>
      <w:r w:rsidRPr="000B01F9">
        <w:rPr>
          <w:rStyle w:val="StyleBoldUnderline"/>
        </w:rPr>
        <w:t>The world is awash in weapons</w:t>
      </w:r>
      <w:r w:rsidRPr="000B01F9">
        <w:rPr>
          <w:sz w:val="16"/>
        </w:rPr>
        <w:t>, North</w:t>
      </w:r>
      <w:r w:rsidRPr="00913F3B">
        <w:rPr>
          <w:sz w:val="16"/>
        </w:rPr>
        <w:t xml:space="preserve"> Korea and Iran are developing nuclear capabilities, and </w:t>
      </w:r>
      <w:r w:rsidRPr="004B4831">
        <w:rPr>
          <w:rStyle w:val="StyleBoldUnderline"/>
          <w:highlight w:val="cyan"/>
        </w:rPr>
        <w:t>long-range</w:t>
      </w:r>
      <w:r w:rsidRPr="00913F3B">
        <w:rPr>
          <w:sz w:val="16"/>
        </w:rPr>
        <w:t xml:space="preserve"> missile </w:t>
      </w:r>
      <w:r w:rsidRPr="004B4831">
        <w:rPr>
          <w:rStyle w:val="StyleBoldUnderline"/>
          <w:highlight w:val="cyan"/>
        </w:rPr>
        <w:t>tech</w:t>
      </w:r>
      <w:r w:rsidRPr="004B4831">
        <w:rPr>
          <w:highlight w:val="cyan"/>
          <w:u w:val="single"/>
        </w:rPr>
        <w:t xml:space="preserve">nology </w:t>
      </w:r>
      <w:r w:rsidRPr="004B4831">
        <w:rPr>
          <w:rStyle w:val="StyleBoldUnderline"/>
          <w:highlight w:val="cyan"/>
        </w:rPr>
        <w:t>is spreading</w:t>
      </w:r>
      <w:r w:rsidRPr="00913F3B">
        <w:rPr>
          <w:rStyle w:val="StyleBoldUnderline"/>
        </w:rPr>
        <w:t xml:space="preserve"> </w:t>
      </w:r>
      <w:r w:rsidRPr="00913F3B">
        <w:t>like a virus</w:t>
      </w:r>
      <w:r w:rsidRPr="00913F3B">
        <w:rPr>
          <w:sz w:val="16"/>
        </w:rPr>
        <w:t>.</w:t>
      </w:r>
      <w:r>
        <w:rPr>
          <w:sz w:val="16"/>
        </w:rPr>
        <w:t xml:space="preserve"> </w:t>
      </w:r>
      <w:r w:rsidRPr="000B01F9">
        <w:rPr>
          <w:rStyle w:val="StyleBoldUnderline"/>
        </w:rPr>
        <w:t>Some see the start of a global conflict</w:t>
      </w:r>
      <w:r w:rsidRPr="00913F3B">
        <w:rPr>
          <w:rStyle w:val="StyleBoldUnderline"/>
        </w:rPr>
        <w:t>.</w:t>
      </w:r>
      <w:r w:rsidRPr="00913F3B">
        <w:rPr>
          <w:sz w:val="16"/>
        </w:rPr>
        <w:t xml:space="preserve"> "</w:t>
      </w:r>
      <w:r w:rsidRPr="004B4831">
        <w:rPr>
          <w:rStyle w:val="StyleBoldUnderline"/>
          <w:highlight w:val="cyan"/>
        </w:rPr>
        <w:t>We're in the early stages of</w:t>
      </w:r>
      <w:r w:rsidRPr="00913F3B">
        <w:rPr>
          <w:sz w:val="16"/>
        </w:rPr>
        <w:t xml:space="preserve"> what I would describe as </w:t>
      </w:r>
      <w:r w:rsidRPr="004B4831">
        <w:rPr>
          <w:rStyle w:val="Emphasis"/>
          <w:highlight w:val="cyan"/>
        </w:rPr>
        <w:t>the Third World War</w:t>
      </w:r>
      <w:r w:rsidRPr="00913F3B">
        <w:rPr>
          <w:sz w:val="16"/>
        </w:rPr>
        <w:t xml:space="preserve">," former House Speaker Newt Gingrich said last week. Certain religious websites are abuzz with talk of Armageddon. There may be as much hyperbole as prophecy in the forecasts for world war. </w:t>
      </w:r>
      <w:r w:rsidRPr="00090BCE">
        <w:rPr>
          <w:sz w:val="16"/>
        </w:rPr>
        <w:t xml:space="preserve">But </w:t>
      </w:r>
      <w:r w:rsidRPr="00090BCE">
        <w:rPr>
          <w:rStyle w:val="StyleBoldUnderline"/>
        </w:rPr>
        <w:t>it's not hard to conjure ways that today's</w:t>
      </w:r>
      <w:r w:rsidRPr="000B01F9">
        <w:rPr>
          <w:rStyle w:val="StyleBoldUnderline"/>
        </w:rPr>
        <w:t xml:space="preserve"> </w:t>
      </w:r>
      <w:r w:rsidRPr="004B4831">
        <w:rPr>
          <w:rStyle w:val="StyleBoldUnderline"/>
          <w:highlight w:val="cyan"/>
        </w:rPr>
        <w:t>hot spots could ignite</w:t>
      </w:r>
      <w:r w:rsidRPr="00913F3B">
        <w:rPr>
          <w:rStyle w:val="StyleBoldUnderline"/>
        </w:rPr>
        <w:t>.</w:t>
      </w:r>
      <w:r>
        <w:rPr>
          <w:sz w:val="16"/>
        </w:rPr>
        <w:t xml:space="preserve"> </w:t>
      </w:r>
      <w:r w:rsidRPr="00913F3B">
        <w:rPr>
          <w:sz w:val="16"/>
        </w:rPr>
        <w:t>Consider the following scenarios:</w:t>
      </w:r>
      <w:r>
        <w:rPr>
          <w:sz w:val="16"/>
        </w:rPr>
        <w:t xml:space="preserve"> </w:t>
      </w:r>
      <w:r w:rsidRPr="00913F3B">
        <w:rPr>
          <w:sz w:val="16"/>
        </w:rPr>
        <w:t>•</w:t>
      </w:r>
      <w:r>
        <w:rPr>
          <w:sz w:val="16"/>
        </w:rPr>
        <w:t xml:space="preserve"> </w:t>
      </w:r>
      <w:r w:rsidRPr="00913F3B">
        <w:rPr>
          <w:sz w:val="16"/>
        </w:rPr>
        <w:t xml:space="preserve">Targeting Iran: As Israeli troops seek out and destroy Hezbollah forces in southern Lebanon, intelligence officials spot a shipment of longer-range Iranian missiles heading for Lebanon. The Israeli government decides to strike the convoy and Iranian nuclear facilities simultaneously. After Iran has recovered from the shock, Revolutionary Guards surging across the border into Iraq, bent on striking Israel's American allies. Governments in Syria, Jordan, Egypt and Saudi Arabia face violent street protests demanding retribution against </w:t>
      </w:r>
      <w:proofErr w:type="gramStart"/>
      <w:r w:rsidRPr="00913F3B">
        <w:rPr>
          <w:sz w:val="16"/>
        </w:rPr>
        <w:t>Israel — and they</w:t>
      </w:r>
      <w:proofErr w:type="gramEnd"/>
      <w:r w:rsidRPr="00913F3B">
        <w:rPr>
          <w:sz w:val="16"/>
        </w:rPr>
        <w:t xml:space="preserve"> eventually yield, triggering a major regional war.</w:t>
      </w:r>
      <w:r>
        <w:rPr>
          <w:sz w:val="16"/>
        </w:rPr>
        <w:t xml:space="preserve"> </w:t>
      </w:r>
      <w:r w:rsidRPr="00913F3B">
        <w:rPr>
          <w:sz w:val="16"/>
        </w:rPr>
        <w:t>•</w:t>
      </w:r>
      <w:r>
        <w:rPr>
          <w:sz w:val="16"/>
        </w:rPr>
        <w:t xml:space="preserve"> </w:t>
      </w:r>
      <w:r w:rsidRPr="00913F3B">
        <w:rPr>
          <w:sz w:val="16"/>
        </w:rPr>
        <w:t xml:space="preserve">Missiles away: With the world's eyes on the Middle East, North Korea's Kim Jong </w:t>
      </w:r>
      <w:proofErr w:type="gramStart"/>
      <w:r w:rsidRPr="00913F3B">
        <w:rPr>
          <w:sz w:val="16"/>
        </w:rPr>
        <w:t>Il</w:t>
      </w:r>
      <w:proofErr w:type="gramEnd"/>
      <w:r w:rsidRPr="00913F3B">
        <w:rPr>
          <w:sz w:val="16"/>
        </w:rPr>
        <w:t xml:space="preserve"> decides to continue the fireworks show he began earlier this month. But this time his brinksmanship pushes events over the brink. A missile designed to fall into the sea near Japan goes astray and hits Tokyo, killing a dozen civilians. Incensed, the United States, Japan's treaty ally, bombs North Korean missile and nuclear sites. North Korean artillery batteries fire on Seoul, and South Korean and U.S. troops respond. Meanwhile, Chinese troops cross the border from the north to stem the flow of desperate refugees just as U.S. </w:t>
      </w:r>
      <w:proofErr w:type="gramStart"/>
      <w:r w:rsidRPr="00913F3B">
        <w:rPr>
          <w:sz w:val="16"/>
        </w:rPr>
        <w:t>troops</w:t>
      </w:r>
      <w:proofErr w:type="gramEnd"/>
      <w:r w:rsidRPr="00913F3B">
        <w:rPr>
          <w:sz w:val="16"/>
        </w:rPr>
        <w:t xml:space="preserve"> advance from the south. Suddenly, the world's superpower and the newest great power are nose to nose.</w:t>
      </w:r>
      <w:r>
        <w:rPr>
          <w:sz w:val="16"/>
        </w:rPr>
        <w:t xml:space="preserve"> </w:t>
      </w:r>
      <w:r w:rsidRPr="00913F3B">
        <w:rPr>
          <w:sz w:val="16"/>
        </w:rPr>
        <w:t>•</w:t>
      </w:r>
      <w:r>
        <w:rPr>
          <w:sz w:val="16"/>
        </w:rPr>
        <w:t xml:space="preserve"> </w:t>
      </w:r>
      <w:r w:rsidRPr="00913F3B">
        <w:rPr>
          <w:sz w:val="16"/>
        </w:rPr>
        <w:t>Loose nukes: Al Qaeda has had Pakistani President Pervez Musharraf in its sights for years, and the organization finally gets its man. Pakistan descends into chaos as militants roam the streets and the army struggles to restore order. India decides to exploit the vacuum and punish the Kashmir-based militants it blames for the recent Mumbai railway bombings. Meanwhile, U.S. special operations forces sent to secure Pakistani nuclear facilities face off against an angry mob.</w:t>
      </w:r>
      <w:r>
        <w:rPr>
          <w:sz w:val="16"/>
        </w:rPr>
        <w:t xml:space="preserve"> </w:t>
      </w:r>
      <w:r w:rsidRPr="00913F3B">
        <w:rPr>
          <w:sz w:val="16"/>
        </w:rPr>
        <w:t>•</w:t>
      </w:r>
      <w:r>
        <w:rPr>
          <w:sz w:val="16"/>
        </w:rPr>
        <w:t xml:space="preserve"> </w:t>
      </w:r>
      <w:r w:rsidRPr="00913F3B">
        <w:rPr>
          <w:sz w:val="16"/>
        </w:rPr>
        <w:t xml:space="preserve">The empire strikes back: Pressure for democratic reform erupts in autocratic Belarus. As protesters mass outside the parliament in Minsk, </w:t>
      </w:r>
      <w:proofErr w:type="gramStart"/>
      <w:r w:rsidRPr="00913F3B">
        <w:rPr>
          <w:sz w:val="16"/>
        </w:rPr>
        <w:t>president</w:t>
      </w:r>
      <w:proofErr w:type="gramEnd"/>
      <w:r w:rsidRPr="00913F3B">
        <w:rPr>
          <w:sz w:val="16"/>
        </w:rPr>
        <w:t xml:space="preserve"> Alexander Lukashenko requests Russian support. After protesters are beaten and killed, they appeal for help, and neighboring Poland — a NATO member with bitter memories of Soviet repression — launches a humanitarian mission to shelter the regime's opponents. Polish and Russian troops clash, and a confrontation with NATO looms</w:t>
      </w:r>
      <w:r w:rsidRPr="00913F3B">
        <w:rPr>
          <w:rStyle w:val="StyleBoldUnderline"/>
        </w:rPr>
        <w:t xml:space="preserve">. </w:t>
      </w:r>
      <w:r w:rsidRPr="000B01F9">
        <w:rPr>
          <w:rStyle w:val="StyleBoldUnderline"/>
        </w:rPr>
        <w:t>As in the run-up to other wars,</w:t>
      </w:r>
      <w:r w:rsidRPr="004B4831">
        <w:rPr>
          <w:rStyle w:val="StyleBoldUnderline"/>
        </w:rPr>
        <w:t xml:space="preserve"> </w:t>
      </w:r>
      <w:r w:rsidRPr="00090BCE">
        <w:rPr>
          <w:rStyle w:val="StyleBoldUnderline"/>
        </w:rPr>
        <w:t>there is today more than enough tinder lying around to spark a great power conflict</w:t>
      </w:r>
      <w:r w:rsidRPr="00090BCE">
        <w:rPr>
          <w:sz w:val="16"/>
        </w:rPr>
        <w:t>.</w:t>
      </w:r>
      <w:r w:rsidRPr="00913F3B">
        <w:rPr>
          <w:sz w:val="16"/>
        </w:rPr>
        <w:t xml:space="preserve"> </w:t>
      </w:r>
      <w:r w:rsidRPr="004B4831">
        <w:rPr>
          <w:rStyle w:val="StyleBoldUnderline"/>
          <w:highlight w:val="cyan"/>
        </w:rPr>
        <w:t xml:space="preserve">The </w:t>
      </w:r>
      <w:r w:rsidRPr="000B01F9">
        <w:rPr>
          <w:rStyle w:val="StyleBoldUnderline"/>
        </w:rPr>
        <w:t xml:space="preserve">critical </w:t>
      </w:r>
      <w:r w:rsidRPr="004B4831">
        <w:rPr>
          <w:rStyle w:val="StyleBoldUnderline"/>
          <w:highlight w:val="cyan"/>
        </w:rPr>
        <w:t xml:space="preserve">question is how effective </w:t>
      </w:r>
      <w:r w:rsidRPr="00557B6B">
        <w:rPr>
          <w:rStyle w:val="StyleBoldUnderline"/>
        </w:rPr>
        <w:t xml:space="preserve">the </w:t>
      </w:r>
      <w:r w:rsidRPr="004B4831">
        <w:rPr>
          <w:rStyle w:val="StyleBoldUnderline"/>
          <w:highlight w:val="cyan"/>
        </w:rPr>
        <w:t xml:space="preserve">major powers have become at </w:t>
      </w:r>
      <w:r w:rsidRPr="004B4831">
        <w:rPr>
          <w:rStyle w:val="Emphasis"/>
          <w:highlight w:val="cyan"/>
        </w:rPr>
        <w:t>managing regional conflicts</w:t>
      </w:r>
      <w:r w:rsidRPr="004B4831">
        <w:rPr>
          <w:rStyle w:val="StyleBoldUnderline"/>
          <w:highlight w:val="cyan"/>
        </w:rPr>
        <w:t xml:space="preserve"> and </w:t>
      </w:r>
      <w:r w:rsidRPr="004B4831">
        <w:rPr>
          <w:rStyle w:val="Emphasis"/>
          <w:highlight w:val="cyan"/>
        </w:rPr>
        <w:t>preventing them from escalating</w:t>
      </w:r>
      <w:r w:rsidRPr="00913F3B">
        <w:rPr>
          <w:sz w:val="16"/>
        </w:rPr>
        <w:t>. After two world wars and the decades-long Cold War, what has the world learned about managing conflict?</w:t>
      </w:r>
      <w:r>
        <w:rPr>
          <w:sz w:val="16"/>
        </w:rPr>
        <w:t xml:space="preserve"> </w:t>
      </w:r>
    </w:p>
    <w:p w:rsidR="00A87533" w:rsidRDefault="00A87533" w:rsidP="00A87533">
      <w:pPr>
        <w:pStyle w:val="Heading4"/>
      </w:pPr>
      <w:r>
        <w:t>Goes nuclear</w:t>
      </w:r>
    </w:p>
    <w:p w:rsidR="00A87533" w:rsidRDefault="00A87533" w:rsidP="00A87533">
      <w:proofErr w:type="spellStart"/>
      <w:r w:rsidRPr="00DC7958">
        <w:rPr>
          <w:rStyle w:val="StyleStyleBold12pt"/>
        </w:rPr>
        <w:t>Gholz</w:t>
      </w:r>
      <w:proofErr w:type="spellEnd"/>
      <w:r w:rsidRPr="00DC7958">
        <w:rPr>
          <w:rStyle w:val="StyleStyleBold12pt"/>
        </w:rPr>
        <w:t xml:space="preserve">, Press, &amp; </w:t>
      </w:r>
      <w:proofErr w:type="spellStart"/>
      <w:r w:rsidRPr="00DC7958">
        <w:rPr>
          <w:rStyle w:val="StyleStyleBold12pt"/>
        </w:rPr>
        <w:t>Sapolsky</w:t>
      </w:r>
      <w:proofErr w:type="spellEnd"/>
      <w:r w:rsidRPr="00DC7958">
        <w:rPr>
          <w:rStyle w:val="StyleStyleBold12pt"/>
        </w:rPr>
        <w:t xml:space="preserve"> ‘97</w:t>
      </w:r>
      <w:r>
        <w:t xml:space="preserve"> (PhD candidates – Dept. </w:t>
      </w:r>
      <w:proofErr w:type="spellStart"/>
      <w:r>
        <w:t>Poli</w:t>
      </w:r>
      <w:proofErr w:type="spellEnd"/>
      <w:r>
        <w:t>. Sci. @ MIT, Prof. Public Policy and Organization @ MIT, International Security, Vol. 21, No. 4)</w:t>
      </w:r>
    </w:p>
    <w:p w:rsidR="00A87533" w:rsidRDefault="00A87533" w:rsidP="00A87533"/>
    <w:p w:rsidR="00A87533" w:rsidRDefault="00A87533" w:rsidP="00A87533">
      <w:pPr>
        <w:rPr>
          <w:sz w:val="16"/>
        </w:rPr>
      </w:pPr>
      <w:r w:rsidRPr="00CE3D38">
        <w:rPr>
          <w:sz w:val="16"/>
        </w:rPr>
        <w:t>The larger long-term cost of selective engagement is the risk of involvement in faraway great power wars. Great power conflicts will continue to be a rare occurrence, but when they happen, the United States is much better off staying as far away from the combatants as possible. World War II resulted in the deaths of 400,000 Americans, many times that number wounded, and nearly 40 percent of GDP devoted to defense (compared to 4 percent today).</w:t>
      </w:r>
      <w:r w:rsidRPr="00DC7958">
        <w:rPr>
          <w:rStyle w:val="StyleBoldUnderline"/>
        </w:rPr>
        <w:t xml:space="preserve"> A new great power conflict, </w:t>
      </w:r>
      <w:r w:rsidRPr="00DC7958">
        <w:rPr>
          <w:rStyle w:val="Emphasis"/>
        </w:rPr>
        <w:t>with the possibility of nuclear use,</w:t>
      </w:r>
      <w:r w:rsidRPr="00DC7958">
        <w:rPr>
          <w:rStyle w:val="StyleBoldUnderline"/>
        </w:rPr>
        <w:t xml:space="preserve"> might exact even higher costs</w:t>
      </w:r>
      <w:r w:rsidRPr="00CE3D38">
        <w:rPr>
          <w:sz w:val="16"/>
        </w:rPr>
        <w:t xml:space="preserve"> from the participants. World War II was fought to prevent the consolidation of Europe and Asia by hostile, fanatical adversaries, but a new great power war would not raise that specter. </w:t>
      </w:r>
      <w:r w:rsidRPr="004B4831">
        <w:rPr>
          <w:rStyle w:val="StyleBoldUnderline"/>
          <w:highlight w:val="cyan"/>
        </w:rPr>
        <w:t xml:space="preserve">The </w:t>
      </w:r>
      <w:r w:rsidRPr="004B4831">
        <w:rPr>
          <w:rStyle w:val="Emphasis"/>
          <w:highlight w:val="cyan"/>
        </w:rPr>
        <w:t>biggest cost</w:t>
      </w:r>
      <w:r w:rsidRPr="004B4831">
        <w:rPr>
          <w:rStyle w:val="StyleBoldUnderline"/>
          <w:highlight w:val="cyan"/>
        </w:rPr>
        <w:t xml:space="preserve"> of</w:t>
      </w:r>
      <w:r w:rsidRPr="00CE3D38">
        <w:rPr>
          <w:rStyle w:val="StyleBoldUnderline"/>
        </w:rPr>
        <w:t xml:space="preserve"> selective </w:t>
      </w:r>
      <w:r w:rsidRPr="004B4831">
        <w:rPr>
          <w:rStyle w:val="StyleBoldUnderline"/>
          <w:highlight w:val="cyan"/>
        </w:rPr>
        <w:t>engagement is the risk of being drawn into someone else’s</w:t>
      </w:r>
      <w:r w:rsidRPr="00CE3D38">
        <w:rPr>
          <w:rStyle w:val="StyleBoldUnderline"/>
        </w:rPr>
        <w:t xml:space="preserve"> </w:t>
      </w:r>
      <w:r w:rsidRPr="00090BCE">
        <w:rPr>
          <w:rStyle w:val="StyleBoldUnderline"/>
        </w:rPr>
        <w:t xml:space="preserve">faraway great power </w:t>
      </w:r>
      <w:r w:rsidRPr="004B4831">
        <w:rPr>
          <w:rStyle w:val="StyleBoldUnderline"/>
          <w:highlight w:val="cyan"/>
        </w:rPr>
        <w:t>war</w:t>
      </w:r>
      <w:r w:rsidRPr="00CE3D38">
        <w:rPr>
          <w:sz w:val="16"/>
        </w:rPr>
        <w:t xml:space="preserve">. </w:t>
      </w:r>
      <w:r w:rsidRPr="00CE3D38">
        <w:rPr>
          <w:rStyle w:val="StyleBoldUnderline"/>
        </w:rPr>
        <w:t>The global economy may be disrupted</w:t>
      </w:r>
      <w:r w:rsidRPr="00CE3D38">
        <w:rPr>
          <w:sz w:val="16"/>
        </w:rPr>
        <w:t xml:space="preserve"> by war, depending on who is involved, but even in the worst case, the costs would be manageable. Trade accounts for roughly 20 percent of the </w:t>
      </w:r>
      <w:r w:rsidRPr="00CE3D38">
        <w:rPr>
          <w:sz w:val="16"/>
        </w:rPr>
        <w:lastRenderedPageBreak/>
        <w:t xml:space="preserve">American economy, and sudden, forced autarky would be devastating for American prosperity. But no great power war could come close to forcing American autarky: essentially all goods have substitute sources of supply at varying marginal increases in cost. Furthermore, wars never isolate the fighting countries completely from external trade. Some dislocation is a real possibility, but these short-term costs would not justify the risks of fighting a great power war. </w:t>
      </w:r>
      <w:r w:rsidRPr="004B4831">
        <w:rPr>
          <w:rStyle w:val="Emphasis"/>
          <w:highlight w:val="cyan"/>
        </w:rPr>
        <w:t xml:space="preserve">The risk of nuclear escalation is a reason to worry </w:t>
      </w:r>
      <w:r w:rsidRPr="00090BCE">
        <w:rPr>
          <w:rStyle w:val="Emphasis"/>
        </w:rPr>
        <w:t>about great power war,</w:t>
      </w:r>
      <w:r w:rsidRPr="00090BCE">
        <w:rPr>
          <w:sz w:val="16"/>
        </w:rPr>
        <w:t xml:space="preserve"> but</w:t>
      </w:r>
      <w:r w:rsidRPr="00CE3D38">
        <w:rPr>
          <w:sz w:val="16"/>
        </w:rPr>
        <w:t xml:space="preserve"> it is a highly suspect reason to favor a military policy that puts U.S. forces between feuding powers. Nuclear weapons may not be used in a future great power war; the fear of retaliation should breed great caution on the part of the belligerents. But the larger point is that </w:t>
      </w:r>
      <w:r w:rsidRPr="00CE3D38">
        <w:rPr>
          <w:rStyle w:val="StyleBoldUnderline"/>
        </w:rPr>
        <w:t xml:space="preserve">the </w:t>
      </w:r>
      <w:r w:rsidRPr="00CE3D38">
        <w:rPr>
          <w:rStyle w:val="Emphasis"/>
        </w:rPr>
        <w:t xml:space="preserve">possibility of a faraway </w:t>
      </w:r>
      <w:r w:rsidRPr="004B4831">
        <w:rPr>
          <w:rStyle w:val="Emphasis"/>
          <w:highlight w:val="cyan"/>
        </w:rPr>
        <w:t>nuclear exchange</w:t>
      </w:r>
      <w:r w:rsidRPr="004B4831">
        <w:rPr>
          <w:rStyle w:val="StyleBoldUnderline"/>
          <w:highlight w:val="cyan"/>
        </w:rPr>
        <w:t xml:space="preserve"> is </w:t>
      </w:r>
      <w:r w:rsidRPr="009829D1">
        <w:rPr>
          <w:rStyle w:val="StyleBoldUnderline"/>
        </w:rPr>
        <w:t xml:space="preserve">precisely </w:t>
      </w:r>
      <w:r w:rsidRPr="004B4831">
        <w:rPr>
          <w:rStyle w:val="StyleBoldUnderline"/>
          <w:highlight w:val="cyan"/>
        </w:rPr>
        <w:t xml:space="preserve">the reason that America should keep its military </w:t>
      </w:r>
      <w:r w:rsidRPr="009829D1">
        <w:rPr>
          <w:rStyle w:val="StyleBoldUnderline"/>
        </w:rPr>
        <w:t xml:space="preserve">forces </w:t>
      </w:r>
      <w:r w:rsidRPr="004B4831">
        <w:rPr>
          <w:rStyle w:val="StyleBoldUnderline"/>
          <w:highlight w:val="cyan"/>
        </w:rPr>
        <w:t>out of other country’s disputes</w:t>
      </w:r>
      <w:r w:rsidRPr="004B4831">
        <w:rPr>
          <w:sz w:val="16"/>
          <w:highlight w:val="cyan"/>
        </w:rPr>
        <w:t>.</w:t>
      </w:r>
      <w:r w:rsidRPr="00CE3D38">
        <w:rPr>
          <w:sz w:val="16"/>
        </w:rPr>
        <w:t xml:space="preserve"> An Indo-Pakistani nuclear war would be a terrible thing, but it makes no sense to get in the middle. Distant wars would be costly, but not nearly as costly as the solution that selective engagers propose.</w:t>
      </w:r>
    </w:p>
    <w:p w:rsidR="00A87533" w:rsidRDefault="00A87533" w:rsidP="00A87533"/>
    <w:p w:rsidR="00A87533" w:rsidRDefault="00A87533" w:rsidP="00A87533">
      <w:pPr>
        <w:pStyle w:val="Heading3"/>
      </w:pPr>
      <w:r>
        <w:lastRenderedPageBreak/>
        <w:t>Terrorism Advantage</w:t>
      </w:r>
    </w:p>
    <w:p w:rsidR="00A87533" w:rsidRDefault="00A87533" w:rsidP="00A87533">
      <w:pPr>
        <w:pStyle w:val="Heading4"/>
      </w:pPr>
      <w:r>
        <w:t>Contention Two – Al Qaeda</w:t>
      </w:r>
    </w:p>
    <w:p w:rsidR="00A87533" w:rsidRDefault="00A87533" w:rsidP="00A87533">
      <w:pPr>
        <w:pStyle w:val="Heading4"/>
      </w:pPr>
      <w:r>
        <w:t>We are losing the war on terror – Al Qaeda renaissance threatens homeland attacks</w:t>
      </w:r>
    </w:p>
    <w:p w:rsidR="00A87533" w:rsidRDefault="00A87533" w:rsidP="00A87533">
      <w:r w:rsidRPr="00EC371B">
        <w:t xml:space="preserve">Con </w:t>
      </w:r>
      <w:r w:rsidRPr="008E12D3">
        <w:rPr>
          <w:rStyle w:val="StyleStyleBold12pt"/>
        </w:rPr>
        <w:t>Coughlin 8/4</w:t>
      </w:r>
      <w:r>
        <w:t>/13, E</w:t>
      </w:r>
      <w:r w:rsidRPr="008E12D3">
        <w:t>xpert on international terrorism and the Middle East</w:t>
      </w:r>
      <w:r>
        <w:t xml:space="preserve">, </w:t>
      </w:r>
      <w:r w:rsidRPr="008E12D3">
        <w:t>http://www.telegraph.co.uk/news/worldnews/al-qaeda/10222159/This-war-isnt-over-yet.html</w:t>
      </w:r>
    </w:p>
    <w:p w:rsidR="00A87533" w:rsidRDefault="00A87533" w:rsidP="00A87533"/>
    <w:p w:rsidR="00A87533" w:rsidRPr="002F4B4F" w:rsidRDefault="00A87533" w:rsidP="00A87533">
      <w:pPr>
        <w:rPr>
          <w:sz w:val="16"/>
        </w:rPr>
      </w:pPr>
      <w:r w:rsidRPr="00DB0F04">
        <w:rPr>
          <w:sz w:val="16"/>
        </w:rPr>
        <w:t xml:space="preserve">For an </w:t>
      </w:r>
      <w:proofErr w:type="spellStart"/>
      <w:r w:rsidRPr="00DB0F04">
        <w:rPr>
          <w:sz w:val="16"/>
        </w:rPr>
        <w:t>organisation</w:t>
      </w:r>
      <w:proofErr w:type="spellEnd"/>
      <w:r w:rsidRPr="00DB0F04">
        <w:rPr>
          <w:sz w:val="16"/>
        </w:rPr>
        <w:t xml:space="preserve"> that is said to be in terminal decline, </w:t>
      </w:r>
      <w:r w:rsidRPr="00DB0F04">
        <w:rPr>
          <w:rStyle w:val="StyleBoldUnderline"/>
        </w:rPr>
        <w:t>al-Qaeda</w:t>
      </w:r>
      <w:r w:rsidRPr="00DB0F04">
        <w:rPr>
          <w:sz w:val="16"/>
        </w:rPr>
        <w:t xml:space="preserve"> will draw immense satisfaction from the events of this past weekend, when it </w:t>
      </w:r>
      <w:r w:rsidRPr="00DB0F04">
        <w:rPr>
          <w:rStyle w:val="StyleBoldUnderline"/>
        </w:rPr>
        <w:t>demonstrated its ability to disrupt the work of Western governments by forcing the temporary closure of dozens of diplomatic missions throughout the Arab world</w:t>
      </w:r>
      <w:r w:rsidRPr="00DB0F04">
        <w:rPr>
          <w:sz w:val="16"/>
        </w:rPr>
        <w:t xml:space="preserve">. While it is unclear what kind of threat prompted the US government to initiate such radical measures, or the Foreign Office to shut the British mission to Yemen, </w:t>
      </w:r>
      <w:r w:rsidRPr="00DB0F04">
        <w:rPr>
          <w:rStyle w:val="StyleBoldUnderline"/>
        </w:rPr>
        <w:t>American intelligence officials are convinced that al-Qaeda is planning</w:t>
      </w:r>
      <w:r w:rsidRPr="00EC371B">
        <w:rPr>
          <w:rStyle w:val="StyleBoldUnderline"/>
        </w:rPr>
        <w:t xml:space="preserve"> a spectacular attack </w:t>
      </w:r>
      <w:r w:rsidRPr="00E87E49">
        <w:rPr>
          <w:sz w:val="16"/>
        </w:rPr>
        <w:t xml:space="preserve">to mark the festival of </w:t>
      </w:r>
      <w:proofErr w:type="spellStart"/>
      <w:r w:rsidRPr="00E87E49">
        <w:rPr>
          <w:sz w:val="16"/>
        </w:rPr>
        <w:t>Eid</w:t>
      </w:r>
      <w:proofErr w:type="spellEnd"/>
      <w:r w:rsidRPr="00E87E49">
        <w:rPr>
          <w:sz w:val="16"/>
        </w:rPr>
        <w:t xml:space="preserve">, which comes at the end of the Muslim holy month of Ramadan. Specifically, they say the intelligence relates to a deadly al-Qaeda cell operating in Yemen, a war-torn country where the writ of the government barely extends beyond the confines of the ancient capital, Sana’a. In recent years, </w:t>
      </w:r>
      <w:r w:rsidRPr="00DB0F04">
        <w:t>al-Qaeda in the Arabian Peninsula</w:t>
      </w:r>
      <w:r>
        <w:t xml:space="preserve"> [</w:t>
      </w:r>
      <w:r w:rsidRPr="00551F86">
        <w:rPr>
          <w:rStyle w:val="StyleBoldUnderline"/>
          <w:highlight w:val="cyan"/>
        </w:rPr>
        <w:t>AQAP]</w:t>
      </w:r>
      <w:r w:rsidRPr="00551F86">
        <w:rPr>
          <w:sz w:val="16"/>
          <w:highlight w:val="cyan"/>
        </w:rPr>
        <w:t xml:space="preserve"> </w:t>
      </w:r>
      <w:r w:rsidRPr="00551F86">
        <w:rPr>
          <w:rStyle w:val="StyleBoldUnderline"/>
          <w:highlight w:val="cyan"/>
        </w:rPr>
        <w:t xml:space="preserve">has emerged as </w:t>
      </w:r>
      <w:r w:rsidRPr="009829D1">
        <w:rPr>
          <w:rStyle w:val="StyleBoldUnderline"/>
        </w:rPr>
        <w:t xml:space="preserve">one of the </w:t>
      </w:r>
      <w:r w:rsidRPr="00551F86">
        <w:rPr>
          <w:rStyle w:val="StyleBoldUnderline"/>
          <w:highlight w:val="cyan"/>
        </w:rPr>
        <w:t xml:space="preserve">more deadly </w:t>
      </w:r>
      <w:r w:rsidRPr="009829D1">
        <w:rPr>
          <w:rStyle w:val="StyleBoldUnderline"/>
        </w:rPr>
        <w:t>arms of the</w:t>
      </w:r>
      <w:r w:rsidRPr="009829D1">
        <w:rPr>
          <w:sz w:val="16"/>
        </w:rPr>
        <w:t xml:space="preserve"> wider al-Qaeda </w:t>
      </w:r>
      <w:r w:rsidRPr="009829D1">
        <w:rPr>
          <w:rStyle w:val="StyleBoldUnderline"/>
        </w:rPr>
        <w:t>franchise</w:t>
      </w:r>
      <w:r w:rsidRPr="00EC371B">
        <w:rPr>
          <w:rStyle w:val="StyleBoldUnderline"/>
        </w:rPr>
        <w:t>.</w:t>
      </w:r>
      <w:r w:rsidRPr="00E87E49">
        <w:rPr>
          <w:sz w:val="16"/>
        </w:rPr>
        <w:t xml:space="preserve"> This brand of terrorism thrives in Muslim countries with weak governments – and Yemen, which has been afflicted by decades of civil war and instability, was an obvious target for exploitation. Having established a base there at the start of the last decade, the country’s al-Qaeda offshoot gained international notoriety via the so-called “underpants bomber”, Umar Farouk </w:t>
      </w:r>
      <w:proofErr w:type="spellStart"/>
      <w:r w:rsidRPr="00E87E49">
        <w:rPr>
          <w:sz w:val="16"/>
        </w:rPr>
        <w:t>Abdulmutallab</w:t>
      </w:r>
      <w:proofErr w:type="spellEnd"/>
      <w:r w:rsidRPr="00E87E49">
        <w:rPr>
          <w:sz w:val="16"/>
        </w:rPr>
        <w:t xml:space="preserve">. In December 2009, an attempt by this British-educated Nigerian terrorist to blow up a plane as it prepared to land at Detroit only failed when an explosive device hidden in his underwear failed to detonate. Britain and America had another lucky escape the following year, when an explosive device was found hidden in an ink cartridge on a cargo flight due to leave East Midlands Airport for the US. It was primed to detonate as the aircraft approached America’s eastern seaboard. Both </w:t>
      </w:r>
      <w:r w:rsidRPr="00051E54">
        <w:rPr>
          <w:rStyle w:val="StyleBoldUnderline"/>
        </w:rPr>
        <w:t>these plots are said</w:t>
      </w:r>
      <w:r w:rsidRPr="00E87E49">
        <w:rPr>
          <w:sz w:val="16"/>
        </w:rPr>
        <w:t xml:space="preserve"> by intelligence officials </w:t>
      </w:r>
      <w:r w:rsidRPr="00051E54">
        <w:rPr>
          <w:rStyle w:val="StyleBoldUnderline"/>
        </w:rPr>
        <w:t>to have been the work of</w:t>
      </w:r>
      <w:r w:rsidRPr="00E87E49">
        <w:rPr>
          <w:sz w:val="16"/>
        </w:rPr>
        <w:t xml:space="preserve"> Ibrahim al-</w:t>
      </w:r>
      <w:proofErr w:type="spellStart"/>
      <w:r w:rsidRPr="00051E54">
        <w:rPr>
          <w:rStyle w:val="StyleBoldUnderline"/>
        </w:rPr>
        <w:t>Asiri</w:t>
      </w:r>
      <w:proofErr w:type="spellEnd"/>
      <w:r w:rsidRPr="00E87E49">
        <w:rPr>
          <w:sz w:val="16"/>
        </w:rPr>
        <w:t xml:space="preserve">, a 31-year-old Saudi who fled to Yemen after being jailed for his association with al-Qaeda. </w:t>
      </w:r>
      <w:r w:rsidRPr="00551F86">
        <w:rPr>
          <w:rStyle w:val="StyleBoldUnderline"/>
          <w:highlight w:val="cyan"/>
        </w:rPr>
        <w:t>Despite</w:t>
      </w:r>
      <w:r w:rsidRPr="00E87E49">
        <w:rPr>
          <w:sz w:val="16"/>
        </w:rPr>
        <w:t xml:space="preserve"> a number of high-profile </w:t>
      </w:r>
      <w:r w:rsidRPr="00551F86">
        <w:rPr>
          <w:rStyle w:val="StyleBoldUnderline"/>
          <w:highlight w:val="cyan"/>
        </w:rPr>
        <w:t xml:space="preserve">drone strikes </w:t>
      </w:r>
      <w:r w:rsidRPr="009829D1">
        <w:rPr>
          <w:rStyle w:val="StyleBoldUnderline"/>
        </w:rPr>
        <w:t>in Yemen</w:t>
      </w:r>
      <w:r w:rsidRPr="009829D1">
        <w:rPr>
          <w:sz w:val="16"/>
        </w:rPr>
        <w:t xml:space="preserve"> that have</w:t>
      </w:r>
      <w:r w:rsidRPr="00E87E49">
        <w:rPr>
          <w:sz w:val="16"/>
        </w:rPr>
        <w:t xml:space="preserve"> killed a number of key al-Qaeda leaders, including the group’s American-born founder Anwar al-</w:t>
      </w:r>
      <w:proofErr w:type="spellStart"/>
      <w:r w:rsidRPr="00E87E49">
        <w:rPr>
          <w:sz w:val="16"/>
        </w:rPr>
        <w:t>Awlaki</w:t>
      </w:r>
      <w:proofErr w:type="spellEnd"/>
      <w:r w:rsidRPr="00E87E49">
        <w:rPr>
          <w:sz w:val="16"/>
        </w:rPr>
        <w:t xml:space="preserve">, </w:t>
      </w:r>
      <w:proofErr w:type="spellStart"/>
      <w:r w:rsidRPr="00DB0F04">
        <w:rPr>
          <w:rStyle w:val="StyleBoldUnderline"/>
        </w:rPr>
        <w:t>Asiri</w:t>
      </w:r>
      <w:proofErr w:type="spellEnd"/>
      <w:r w:rsidRPr="00DB0F04">
        <w:rPr>
          <w:rStyle w:val="StyleBoldUnderline"/>
        </w:rPr>
        <w:t xml:space="preserve"> still remains at large</w:t>
      </w:r>
      <w:r w:rsidRPr="00E87E49">
        <w:rPr>
          <w:sz w:val="16"/>
        </w:rPr>
        <w:t xml:space="preserve"> – and tops the list of America’s most wanted terrorists</w:t>
      </w:r>
      <w:r w:rsidRPr="009829D1">
        <w:rPr>
          <w:sz w:val="16"/>
        </w:rPr>
        <w:t xml:space="preserve">. </w:t>
      </w:r>
      <w:r w:rsidRPr="009829D1">
        <w:rPr>
          <w:rStyle w:val="StyleBoldUnderline"/>
        </w:rPr>
        <w:t xml:space="preserve">The fact that </w:t>
      </w:r>
      <w:proofErr w:type="spellStart"/>
      <w:r w:rsidRPr="009829D1">
        <w:rPr>
          <w:rStyle w:val="StyleBoldUnderline"/>
        </w:rPr>
        <w:t>Asiri</w:t>
      </w:r>
      <w:proofErr w:type="spellEnd"/>
      <w:r w:rsidRPr="009829D1">
        <w:rPr>
          <w:rStyle w:val="StyleBoldUnderline"/>
        </w:rPr>
        <w:t xml:space="preserve"> and his associates</w:t>
      </w:r>
      <w:r w:rsidRPr="009829D1">
        <w:rPr>
          <w:sz w:val="16"/>
        </w:rPr>
        <w:t xml:space="preserve">, both in Yemen and elsewhere in the Arab world, </w:t>
      </w:r>
      <w:r w:rsidRPr="009829D1">
        <w:rPr>
          <w:rStyle w:val="StyleBoldUnderline"/>
        </w:rPr>
        <w:t>retain the ability to cause a global security alert suggests that, for</w:t>
      </w:r>
      <w:r w:rsidRPr="00051E54">
        <w:rPr>
          <w:rStyle w:val="StyleBoldUnderline"/>
        </w:rPr>
        <w:t xml:space="preserve"> all the efforts undertaken by Western counter-terrorism agencies, </w:t>
      </w:r>
      <w:r w:rsidRPr="00551F86">
        <w:rPr>
          <w:rStyle w:val="StyleBoldUnderline"/>
          <w:highlight w:val="cyan"/>
        </w:rPr>
        <w:t xml:space="preserve">al-Qaeda </w:t>
      </w:r>
      <w:r w:rsidRPr="00551F86">
        <w:rPr>
          <w:rStyle w:val="Emphasis"/>
          <w:highlight w:val="cyan"/>
        </w:rPr>
        <w:t>remains a considerable threat</w:t>
      </w:r>
      <w:r w:rsidRPr="00E87E49">
        <w:rPr>
          <w:sz w:val="16"/>
        </w:rPr>
        <w:t xml:space="preserve"> to our security. </w:t>
      </w:r>
      <w:r w:rsidRPr="00551F86">
        <w:rPr>
          <w:rStyle w:val="StyleBoldUnderline"/>
          <w:highlight w:val="cyan"/>
        </w:rPr>
        <w:t>The widespread closure of diplomatic missions</w:t>
      </w:r>
      <w:r w:rsidRPr="00E87E49">
        <w:rPr>
          <w:sz w:val="16"/>
        </w:rPr>
        <w:t xml:space="preserve"> over the weekend </w:t>
      </w:r>
      <w:r w:rsidRPr="00635B3F">
        <w:rPr>
          <w:rStyle w:val="StyleBoldUnderline"/>
        </w:rPr>
        <w:t xml:space="preserve">certainly </w:t>
      </w:r>
      <w:r w:rsidRPr="00551F86">
        <w:rPr>
          <w:rStyle w:val="StyleBoldUnderline"/>
          <w:highlight w:val="cyan"/>
        </w:rPr>
        <w:t>appears to contradict</w:t>
      </w:r>
      <w:r w:rsidRPr="00635B3F">
        <w:rPr>
          <w:rStyle w:val="StyleBoldUnderline"/>
        </w:rPr>
        <w:t xml:space="preserve"> </w:t>
      </w:r>
      <w:r w:rsidRPr="00E87E49">
        <w:rPr>
          <w:sz w:val="16"/>
        </w:rPr>
        <w:t xml:space="preserve">President </w:t>
      </w:r>
      <w:r w:rsidRPr="00551F86">
        <w:rPr>
          <w:rStyle w:val="StyleBoldUnderline"/>
          <w:highlight w:val="cyan"/>
        </w:rPr>
        <w:t>Obama’s claim</w:t>
      </w:r>
      <w:r w:rsidRPr="00E87E49">
        <w:rPr>
          <w:sz w:val="16"/>
        </w:rPr>
        <w:t xml:space="preserve"> last summer </w:t>
      </w:r>
      <w:r w:rsidRPr="009829D1">
        <w:rPr>
          <w:rStyle w:val="StyleBoldUnderline"/>
        </w:rPr>
        <w:t xml:space="preserve">that </w:t>
      </w:r>
      <w:r w:rsidRPr="00551F86">
        <w:rPr>
          <w:rStyle w:val="StyleBoldUnderline"/>
          <w:highlight w:val="cyan"/>
        </w:rPr>
        <w:t>the “war on terror” was drawing to a close</w:t>
      </w:r>
      <w:r w:rsidRPr="00635B3F">
        <w:rPr>
          <w:rStyle w:val="StyleBoldUnderline"/>
        </w:rPr>
        <w:t>,</w:t>
      </w:r>
      <w:r w:rsidRPr="00E87E49">
        <w:rPr>
          <w:sz w:val="16"/>
        </w:rPr>
        <w:t xml:space="preserve"> and that the al-Qaeda </w:t>
      </w:r>
      <w:proofErr w:type="spellStart"/>
      <w:r w:rsidRPr="00E87E49">
        <w:rPr>
          <w:sz w:val="16"/>
        </w:rPr>
        <w:t>organisation</w:t>
      </w:r>
      <w:proofErr w:type="spellEnd"/>
      <w:r w:rsidRPr="00E87E49">
        <w:rPr>
          <w:sz w:val="16"/>
        </w:rPr>
        <w:t xml:space="preserve"> originally founded by Osama bin Laden no longer had the ability or capacity to cause wholesale carnage in the West. The President made his comments in the wake of the successful mission to eliminate bin Laden at his hideaway in Pakistan in May 2011. Bin Laden’s death – together with the targeted killing by drone strikes of scores of senior al-Qaeda terrorists hiding in the remote mountainous region between Afghanistan and Pakistan – was used to justify the impending withdrawal of American and other </w:t>
      </w:r>
      <w:proofErr w:type="spellStart"/>
      <w:proofErr w:type="gramStart"/>
      <w:r w:rsidRPr="00E87E49">
        <w:rPr>
          <w:sz w:val="16"/>
        </w:rPr>
        <w:t>Nato</w:t>
      </w:r>
      <w:proofErr w:type="spellEnd"/>
      <w:proofErr w:type="gramEnd"/>
      <w:r w:rsidRPr="00E87E49">
        <w:rPr>
          <w:sz w:val="16"/>
        </w:rPr>
        <w:t xml:space="preserve"> forces from Afghanistan. After all, if al-Qaeda no longer had the capacity to </w:t>
      </w:r>
      <w:proofErr w:type="spellStart"/>
      <w:r w:rsidRPr="00E87E49">
        <w:rPr>
          <w:sz w:val="16"/>
        </w:rPr>
        <w:t>terrorise</w:t>
      </w:r>
      <w:proofErr w:type="spellEnd"/>
      <w:r w:rsidRPr="00E87E49">
        <w:rPr>
          <w:sz w:val="16"/>
        </w:rPr>
        <w:t xml:space="preserve"> the West, then there was no need for American and British soldiers to continue risking their lives. The impression that America is winding down its long war against al-Qaeda was strengthened last week during a visit by Senator John Kerry, the US Secretary of State, to Pakistan. He dropped a strong hint that America was planning to end its controversial drone strikes in the tribal areas “very, very soon”, because al-Qaeda no longer posed a threat. “I think the </w:t>
      </w:r>
      <w:proofErr w:type="spellStart"/>
      <w:r w:rsidRPr="00E87E49">
        <w:rPr>
          <w:sz w:val="16"/>
        </w:rPr>
        <w:t>programme</w:t>
      </w:r>
      <w:proofErr w:type="spellEnd"/>
      <w:r w:rsidRPr="00E87E49">
        <w:rPr>
          <w:sz w:val="16"/>
        </w:rPr>
        <w:t xml:space="preserve"> will end, as we have eliminated most of the threat and continue to eliminate it,” said </w:t>
      </w:r>
      <w:proofErr w:type="spellStart"/>
      <w:r w:rsidRPr="00E87E49">
        <w:rPr>
          <w:sz w:val="16"/>
        </w:rPr>
        <w:t>Mr</w:t>
      </w:r>
      <w:proofErr w:type="spellEnd"/>
      <w:r w:rsidRPr="00E87E49">
        <w:rPr>
          <w:sz w:val="16"/>
        </w:rPr>
        <w:t xml:space="preserve"> Kerry. Yet within hours of this statement, the Secretary of State was obliged to </w:t>
      </w:r>
      <w:proofErr w:type="spellStart"/>
      <w:r w:rsidRPr="00E87E49">
        <w:rPr>
          <w:sz w:val="16"/>
        </w:rPr>
        <w:t>authorise</w:t>
      </w:r>
      <w:proofErr w:type="spellEnd"/>
      <w:r w:rsidRPr="00E87E49">
        <w:rPr>
          <w:sz w:val="16"/>
        </w:rPr>
        <w:t xml:space="preserve"> an immediate lockdown of all American embassies and consulates in the Arab world, for fear that al-Qaeda might be planning a repeat of last September’s attack on the US consulate in Benghazi in Libya, which claimed the lives of the American ambassador Chris Stevens and three other staff members. The Obama administration faced fierce criticism over the Benghazi attack, particularly when it was revealed that Hillary Clinton, </w:t>
      </w:r>
      <w:proofErr w:type="spellStart"/>
      <w:r w:rsidRPr="00E87E49">
        <w:rPr>
          <w:sz w:val="16"/>
        </w:rPr>
        <w:t>Mr</w:t>
      </w:r>
      <w:proofErr w:type="spellEnd"/>
      <w:r w:rsidRPr="00E87E49">
        <w:rPr>
          <w:sz w:val="16"/>
        </w:rPr>
        <w:t xml:space="preserve"> Kerry’s immediate predecessor, had ignored warnings that al-Qaeda was planning to target the compound (Sir Dominic Asquith, Britain’s ambassador to Libya, had survived an al-Qaeda assassination attempt the previous summer). The US government then appeared deliberately to mislead the American public about the nature of the attack, claiming that it was a demonstration that got out of control, rather than a carefully planned al-Qaeda operation. This time, </w:t>
      </w:r>
      <w:proofErr w:type="spellStart"/>
      <w:r w:rsidRPr="00E87E49">
        <w:rPr>
          <w:sz w:val="16"/>
        </w:rPr>
        <w:t>Mr</w:t>
      </w:r>
      <w:proofErr w:type="spellEnd"/>
      <w:r w:rsidRPr="00E87E49">
        <w:rPr>
          <w:sz w:val="16"/>
        </w:rPr>
        <w:t xml:space="preserve"> Kerry and his officials are taking no chances. But even if no attack </w:t>
      </w:r>
      <w:proofErr w:type="spellStart"/>
      <w:r w:rsidRPr="00E87E49">
        <w:rPr>
          <w:sz w:val="16"/>
        </w:rPr>
        <w:t>materialises</w:t>
      </w:r>
      <w:proofErr w:type="spellEnd"/>
      <w:r w:rsidRPr="00E87E49">
        <w:rPr>
          <w:sz w:val="16"/>
        </w:rPr>
        <w:t xml:space="preserve">, this episode reflects one of the more frustrating aspects of the decade-long campaign against al-Qaeda and other Islamist terrorists: that no sooner has the threat posed by one group been eliminated, than another pops up to take its place. As the former director of the CIA, General David </w:t>
      </w:r>
      <w:proofErr w:type="spellStart"/>
      <w:r w:rsidRPr="00E87E49">
        <w:rPr>
          <w:sz w:val="16"/>
        </w:rPr>
        <w:t>Petraeus</w:t>
      </w:r>
      <w:proofErr w:type="spellEnd"/>
      <w:r w:rsidRPr="00E87E49">
        <w:rPr>
          <w:sz w:val="16"/>
        </w:rPr>
        <w:t xml:space="preserve"> said, the West needed to adopt a “whack-a-mole” policy, so that it could deal with different al-Qaeda cells popping up around the world at the same time. Certainly, to judge by the recent upsurge in </w:t>
      </w:r>
      <w:r w:rsidRPr="00551F86">
        <w:rPr>
          <w:rStyle w:val="StyleBoldUnderline"/>
          <w:highlight w:val="cyan"/>
        </w:rPr>
        <w:t>al-Qaeda</w:t>
      </w:r>
      <w:r w:rsidRPr="00E87E49">
        <w:rPr>
          <w:sz w:val="16"/>
        </w:rPr>
        <w:t xml:space="preserve"> activity, the </w:t>
      </w:r>
      <w:proofErr w:type="spellStart"/>
      <w:r w:rsidRPr="00E87E49">
        <w:rPr>
          <w:sz w:val="16"/>
        </w:rPr>
        <w:t>organisation</w:t>
      </w:r>
      <w:proofErr w:type="spellEnd"/>
      <w:r w:rsidRPr="00E87E49">
        <w:rPr>
          <w:sz w:val="16"/>
        </w:rPr>
        <w:t xml:space="preserve"> </w:t>
      </w:r>
      <w:r w:rsidRPr="00551F86">
        <w:rPr>
          <w:rStyle w:val="StyleBoldUnderline"/>
          <w:highlight w:val="cyan"/>
        </w:rPr>
        <w:t xml:space="preserve">is </w:t>
      </w:r>
      <w:r w:rsidRPr="009829D1">
        <w:rPr>
          <w:rStyle w:val="StyleBoldUnderline"/>
        </w:rPr>
        <w:t xml:space="preserve">currently </w:t>
      </w:r>
      <w:r w:rsidRPr="00551F86">
        <w:rPr>
          <w:rStyle w:val="StyleBoldUnderline"/>
          <w:highlight w:val="cyan"/>
        </w:rPr>
        <w:t>experiencing</w:t>
      </w:r>
      <w:r w:rsidRPr="00E87E49">
        <w:rPr>
          <w:sz w:val="16"/>
        </w:rPr>
        <w:t xml:space="preserve"> something of </w:t>
      </w:r>
      <w:r w:rsidRPr="00551F86">
        <w:rPr>
          <w:rStyle w:val="Emphasis"/>
          <w:highlight w:val="cyan"/>
        </w:rPr>
        <w:t>a renaissance</w:t>
      </w:r>
      <w:r w:rsidRPr="00E87E49">
        <w:rPr>
          <w:sz w:val="16"/>
        </w:rPr>
        <w:t xml:space="preserve"> – </w:t>
      </w:r>
      <w:r w:rsidRPr="00551F86">
        <w:rPr>
          <w:rStyle w:val="StyleBoldUnderline"/>
          <w:highlight w:val="cyan"/>
        </w:rPr>
        <w:t>whether</w:t>
      </w:r>
      <w:r w:rsidRPr="00635B3F">
        <w:rPr>
          <w:rStyle w:val="StyleBoldUnderline"/>
        </w:rPr>
        <w:t xml:space="preserve"> it is </w:t>
      </w:r>
      <w:proofErr w:type="spellStart"/>
      <w:r w:rsidRPr="00551F86">
        <w:rPr>
          <w:rStyle w:val="StyleBoldUnderline"/>
          <w:highlight w:val="cyan"/>
        </w:rPr>
        <w:t>organising</w:t>
      </w:r>
      <w:proofErr w:type="spellEnd"/>
      <w:r w:rsidRPr="00551F86">
        <w:rPr>
          <w:rStyle w:val="StyleBoldUnderline"/>
          <w:highlight w:val="cyan"/>
        </w:rPr>
        <w:t xml:space="preserve"> </w:t>
      </w:r>
      <w:r w:rsidRPr="009829D1">
        <w:rPr>
          <w:rStyle w:val="StyleBoldUnderline"/>
        </w:rPr>
        <w:t xml:space="preserve">mass </w:t>
      </w:r>
      <w:r w:rsidRPr="00551F86">
        <w:rPr>
          <w:rStyle w:val="StyleBoldUnderline"/>
          <w:highlight w:val="cyan"/>
        </w:rPr>
        <w:t>prison breakouts</w:t>
      </w:r>
      <w:r w:rsidRPr="00635B3F">
        <w:rPr>
          <w:rStyle w:val="StyleBoldUnderline"/>
        </w:rPr>
        <w:t>,</w:t>
      </w:r>
      <w:r w:rsidRPr="00E87E49">
        <w:rPr>
          <w:sz w:val="16"/>
        </w:rPr>
        <w:t xml:space="preserve"> as have recently taken place in Iraq and Libya, </w:t>
      </w:r>
      <w:r w:rsidRPr="00551F86">
        <w:rPr>
          <w:rStyle w:val="StyleBoldUnderline"/>
          <w:highlight w:val="cyan"/>
        </w:rPr>
        <w:t xml:space="preserve">or attempting to exploit </w:t>
      </w:r>
      <w:r w:rsidRPr="009829D1">
        <w:rPr>
          <w:rStyle w:val="StyleBoldUnderline"/>
        </w:rPr>
        <w:t>the</w:t>
      </w:r>
      <w:r w:rsidRPr="00635B3F">
        <w:rPr>
          <w:rStyle w:val="StyleBoldUnderline"/>
        </w:rPr>
        <w:t xml:space="preserve"> recent wave of </w:t>
      </w:r>
      <w:r w:rsidRPr="00551F86">
        <w:rPr>
          <w:rStyle w:val="StyleBoldUnderline"/>
          <w:highlight w:val="cyan"/>
        </w:rPr>
        <w:t>Arab uprisings</w:t>
      </w:r>
      <w:r w:rsidRPr="00635B3F">
        <w:rPr>
          <w:rStyle w:val="StyleBoldUnderline"/>
        </w:rPr>
        <w:t xml:space="preserve"> to suit its own Islamist agenda</w:t>
      </w:r>
      <w:r w:rsidRPr="00E87E49">
        <w:rPr>
          <w:sz w:val="16"/>
        </w:rPr>
        <w:t xml:space="preserve">. When anti-government protesters first took to the streets of the major Arab capitals two years ago to demand wholesale reform, it was seen as yet another nail in al-Qaeda’s coffin. The protesters wanted democracy and economic prosperity, not sharia </w:t>
      </w:r>
      <w:r w:rsidRPr="00E87E49">
        <w:rPr>
          <w:sz w:val="16"/>
        </w:rPr>
        <w:lastRenderedPageBreak/>
        <w:t xml:space="preserve">law and a different system of repressive government. Notably, none of those taking part in the protests in places like </w:t>
      </w:r>
      <w:proofErr w:type="spellStart"/>
      <w:r w:rsidRPr="00E87E49">
        <w:rPr>
          <w:sz w:val="16"/>
        </w:rPr>
        <w:t>Tahrir</w:t>
      </w:r>
      <w:proofErr w:type="spellEnd"/>
      <w:r w:rsidRPr="00E87E49">
        <w:rPr>
          <w:sz w:val="16"/>
        </w:rPr>
        <w:t xml:space="preserve"> Square carried the black flag of al-Qaeda. But </w:t>
      </w:r>
      <w:r w:rsidRPr="00BB7485">
        <w:rPr>
          <w:rStyle w:val="StyleBoldUnderline"/>
        </w:rPr>
        <w:t>as the protests have faltered</w:t>
      </w:r>
      <w:r w:rsidRPr="00E87E49">
        <w:rPr>
          <w:sz w:val="16"/>
        </w:rPr>
        <w:t xml:space="preserve">, so </w:t>
      </w:r>
      <w:r w:rsidRPr="00BB7485">
        <w:rPr>
          <w:rStyle w:val="StyleBoldUnderline"/>
        </w:rPr>
        <w:t>al-Qaeda has moved quietly to seize the initiative</w:t>
      </w:r>
      <w:r w:rsidRPr="00E87E49">
        <w:rPr>
          <w:sz w:val="16"/>
        </w:rPr>
        <w:t xml:space="preserve"> for itself, </w:t>
      </w:r>
      <w:r w:rsidRPr="00BB7485">
        <w:rPr>
          <w:rStyle w:val="StyleBoldUnderline"/>
        </w:rPr>
        <w:t>exploiting the inexperience of</w:t>
      </w:r>
      <w:r w:rsidRPr="00E87E49">
        <w:rPr>
          <w:sz w:val="16"/>
        </w:rPr>
        <w:t xml:space="preserve"> newly installed governments in countries like </w:t>
      </w:r>
      <w:r w:rsidRPr="00BB7485">
        <w:rPr>
          <w:rStyle w:val="StyleBoldUnderline"/>
        </w:rPr>
        <w:t>Tunisia, Libya and Egypt</w:t>
      </w:r>
      <w:r w:rsidRPr="00E87E49">
        <w:rPr>
          <w:sz w:val="16"/>
        </w:rPr>
        <w:t xml:space="preserve">. Secular politicians who voice their opposition to Islamist government have been targeted – two prominent secularists have been assassinated in Libya and Tunisia in recent weeks. The chaos created in Libya by the overthrow of the Gaddafi regime has also been to al-Qaeda’s benefit. Apart from acquiring a significant arsenal of hi-tech weaponry from the regime’s stockpiles – including shoulder-fired anti-aircraft missiles – </w:t>
      </w:r>
      <w:r w:rsidRPr="00551F86">
        <w:rPr>
          <w:rStyle w:val="StyleBoldUnderline"/>
          <w:highlight w:val="cyan"/>
        </w:rPr>
        <w:t>the removal of Gaddafi</w:t>
      </w:r>
      <w:r w:rsidRPr="00E87E49">
        <w:rPr>
          <w:sz w:val="16"/>
        </w:rPr>
        <w:t xml:space="preserve">’s authoritarian government </w:t>
      </w:r>
      <w:r w:rsidRPr="009829D1">
        <w:rPr>
          <w:rStyle w:val="StyleBoldUnderline"/>
        </w:rPr>
        <w:t xml:space="preserve">has </w:t>
      </w:r>
      <w:r w:rsidRPr="00551F86">
        <w:rPr>
          <w:rStyle w:val="StyleBoldUnderline"/>
          <w:highlight w:val="cyan"/>
        </w:rPr>
        <w:t xml:space="preserve">allowed </w:t>
      </w:r>
      <w:r w:rsidRPr="009829D1">
        <w:rPr>
          <w:rStyle w:val="StyleBoldUnderline"/>
        </w:rPr>
        <w:t xml:space="preserve">al-Qaeda </w:t>
      </w:r>
      <w:r w:rsidRPr="00551F86">
        <w:rPr>
          <w:rStyle w:val="StyleBoldUnderline"/>
          <w:highlight w:val="cyan"/>
        </w:rPr>
        <w:t>cells to flourish</w:t>
      </w:r>
      <w:r w:rsidRPr="00E87E49">
        <w:rPr>
          <w:sz w:val="16"/>
        </w:rPr>
        <w:t xml:space="preserve"> with impunity throughout Libya’s vast desert expanse, </w:t>
      </w:r>
      <w:r w:rsidRPr="00E87E49">
        <w:rPr>
          <w:rStyle w:val="StyleBoldUnderline"/>
        </w:rPr>
        <w:t>even allowing its supporters to seize control of</w:t>
      </w:r>
      <w:r w:rsidRPr="00E87E49">
        <w:rPr>
          <w:sz w:val="16"/>
        </w:rPr>
        <w:t xml:space="preserve"> large areas of </w:t>
      </w:r>
      <w:proofErr w:type="spellStart"/>
      <w:r w:rsidRPr="00E87E49">
        <w:rPr>
          <w:sz w:val="16"/>
        </w:rPr>
        <w:t>neighbouring</w:t>
      </w:r>
      <w:proofErr w:type="spellEnd"/>
      <w:r w:rsidRPr="00E87E49">
        <w:rPr>
          <w:sz w:val="16"/>
        </w:rPr>
        <w:t xml:space="preserve"> </w:t>
      </w:r>
      <w:r w:rsidRPr="00E87E49">
        <w:rPr>
          <w:rStyle w:val="StyleBoldUnderline"/>
        </w:rPr>
        <w:t>Mali.</w:t>
      </w:r>
      <w:r w:rsidRPr="00E87E49">
        <w:rPr>
          <w:sz w:val="16"/>
        </w:rPr>
        <w:t xml:space="preserve"> But arguably al-</w:t>
      </w:r>
      <w:r w:rsidRPr="00E87E49">
        <w:rPr>
          <w:rStyle w:val="StyleBoldUnderline"/>
        </w:rPr>
        <w:t>Qaeda’s most impressive recent achievement has been its infiltration of Syria’s moderate opposition movement</w:t>
      </w:r>
      <w:r w:rsidRPr="00E87E49">
        <w:rPr>
          <w:sz w:val="16"/>
        </w:rPr>
        <w:t xml:space="preserve">, and its success in re-establishing a foothold in </w:t>
      </w:r>
      <w:proofErr w:type="spellStart"/>
      <w:r w:rsidRPr="00E87E49">
        <w:rPr>
          <w:sz w:val="16"/>
        </w:rPr>
        <w:t>neighbouring</w:t>
      </w:r>
      <w:proofErr w:type="spellEnd"/>
      <w:r w:rsidRPr="00E87E49">
        <w:rPr>
          <w:sz w:val="16"/>
        </w:rPr>
        <w:t xml:space="preserve"> Iraq, where it is once more doing its best to provoke a new round of sectarian conflict. In Syria the al-</w:t>
      </w:r>
      <w:proofErr w:type="spellStart"/>
      <w:r w:rsidRPr="00E87E49">
        <w:rPr>
          <w:sz w:val="16"/>
        </w:rPr>
        <w:t>Nusra</w:t>
      </w:r>
      <w:proofErr w:type="spellEnd"/>
      <w:r w:rsidRPr="00E87E49">
        <w:rPr>
          <w:sz w:val="16"/>
        </w:rPr>
        <w:t xml:space="preserve"> Front, which makes no secret of its allegiance to al-Qaeda, has managed to provoke a civil war within a civil war by murdering a prominent commander of the Syrian Free Army. But its main objective remains the removal of President Bashar al-Assad and the establishment of an uncompromising Islamist government in Damascus – especially if it can seize control of Syria’s stockpiles of chemical weapons in the process. For years, </w:t>
      </w:r>
      <w:r w:rsidRPr="00551F86">
        <w:rPr>
          <w:rStyle w:val="StyleBoldUnderline"/>
          <w:highlight w:val="cyan"/>
        </w:rPr>
        <w:t>one of al-Qaeda’s central aims has been to obtain</w:t>
      </w:r>
      <w:r w:rsidRPr="009829D1">
        <w:rPr>
          <w:rStyle w:val="StyleBoldUnderline"/>
        </w:rPr>
        <w:t xml:space="preserve"> access to </w:t>
      </w:r>
      <w:r w:rsidRPr="00551F86">
        <w:rPr>
          <w:rStyle w:val="Emphasis"/>
          <w:highlight w:val="cyan"/>
        </w:rPr>
        <w:t>w</w:t>
      </w:r>
      <w:r w:rsidRPr="00E87E49">
        <w:rPr>
          <w:sz w:val="16"/>
        </w:rPr>
        <w:t xml:space="preserve">eapons of </w:t>
      </w:r>
      <w:r w:rsidRPr="00551F86">
        <w:rPr>
          <w:rStyle w:val="Emphasis"/>
          <w:highlight w:val="cyan"/>
        </w:rPr>
        <w:t>m</w:t>
      </w:r>
      <w:r w:rsidRPr="00E87E49">
        <w:rPr>
          <w:sz w:val="16"/>
        </w:rPr>
        <w:t xml:space="preserve">ass </w:t>
      </w:r>
      <w:r w:rsidRPr="00551F86">
        <w:rPr>
          <w:rStyle w:val="Emphasis"/>
          <w:highlight w:val="cyan"/>
        </w:rPr>
        <w:t>d</w:t>
      </w:r>
      <w:r w:rsidRPr="00E87E49">
        <w:rPr>
          <w:sz w:val="16"/>
        </w:rPr>
        <w:t xml:space="preserve">estruction, thereby enabling it to achieve its goal of inflicting widespread carnage against the West. </w:t>
      </w:r>
      <w:r w:rsidRPr="00E87E49">
        <w:rPr>
          <w:rStyle w:val="StyleBoldUnderline"/>
        </w:rPr>
        <w:t>To date, it has failed, but if its allies in Syria or elsewhere</w:t>
      </w:r>
      <w:r w:rsidRPr="00E87E49">
        <w:rPr>
          <w:sz w:val="16"/>
        </w:rPr>
        <w:t xml:space="preserve"> in the Arab world </w:t>
      </w:r>
      <w:r w:rsidRPr="00E87E49">
        <w:rPr>
          <w:rStyle w:val="StyleBoldUnderline"/>
        </w:rPr>
        <w:t>ever succeed in getting their hands on such destructive weapons</w:t>
      </w:r>
      <w:r w:rsidRPr="00E87E49">
        <w:rPr>
          <w:sz w:val="16"/>
        </w:rPr>
        <w:t xml:space="preserve">, then the </w:t>
      </w:r>
      <w:r w:rsidRPr="00E87E49">
        <w:rPr>
          <w:rStyle w:val="StyleBoldUnderline"/>
        </w:rPr>
        <w:t>Obama</w:t>
      </w:r>
      <w:r w:rsidRPr="00E87E49">
        <w:rPr>
          <w:sz w:val="16"/>
        </w:rPr>
        <w:t xml:space="preserve"> administration and its allies </w:t>
      </w:r>
      <w:r w:rsidRPr="00E87E49">
        <w:rPr>
          <w:rStyle w:val="StyleBoldUnderline"/>
        </w:rPr>
        <w:t xml:space="preserve">will have rather </w:t>
      </w:r>
      <w:r w:rsidRPr="00D310E8">
        <w:rPr>
          <w:rStyle w:val="Emphasis"/>
        </w:rPr>
        <w:t>more to worry</w:t>
      </w:r>
      <w:r w:rsidRPr="00E87E49">
        <w:rPr>
          <w:rStyle w:val="StyleBoldUnderline"/>
        </w:rPr>
        <w:t xml:space="preserve"> about than the security of their diplomatic missions</w:t>
      </w:r>
      <w:r>
        <w:rPr>
          <w:sz w:val="16"/>
        </w:rPr>
        <w:t>.</w:t>
      </w:r>
    </w:p>
    <w:p w:rsidR="00A87533" w:rsidRDefault="00A87533" w:rsidP="00A87533">
      <w:pPr>
        <w:pStyle w:val="Heading4"/>
      </w:pPr>
      <w:r>
        <w:t>Specially, Yemen strikes are driving AQAP recruitment.</w:t>
      </w:r>
    </w:p>
    <w:p w:rsidR="00A87533" w:rsidRDefault="00A87533" w:rsidP="00A87533">
      <w:r w:rsidRPr="0098430A">
        <w:t xml:space="preserve">Spencer </w:t>
      </w:r>
      <w:r w:rsidRPr="0098430A">
        <w:rPr>
          <w:rStyle w:val="StyleStyleBold12pt"/>
        </w:rPr>
        <w:t>Ackerman 8/12</w:t>
      </w:r>
      <w:r>
        <w:t>/13, N</w:t>
      </w:r>
      <w:r w:rsidRPr="0098430A">
        <w:t>ational security editor for Guardian</w:t>
      </w:r>
      <w:proofErr w:type="gramStart"/>
      <w:r>
        <w:t xml:space="preserve">,  </w:t>
      </w:r>
      <w:r w:rsidRPr="0098430A">
        <w:t>http</w:t>
      </w:r>
      <w:proofErr w:type="gramEnd"/>
      <w:r w:rsidRPr="0098430A">
        <w:t>://www.theguardian.com/world/2013/aug/12/yemen-drone-strikes-us-policy</w:t>
      </w:r>
    </w:p>
    <w:p w:rsidR="00A87533" w:rsidRDefault="00A87533" w:rsidP="00A87533"/>
    <w:p w:rsidR="00A87533" w:rsidRPr="00B06A86" w:rsidRDefault="00A87533" w:rsidP="00A87533">
      <w:pPr>
        <w:rPr>
          <w:sz w:val="16"/>
        </w:rPr>
      </w:pPr>
      <w:r w:rsidRPr="00DB0F04">
        <w:rPr>
          <w:rStyle w:val="StyleBoldUnderline"/>
        </w:rPr>
        <w:t>If the barrage of US drone strikes</w:t>
      </w:r>
      <w:r w:rsidRPr="000B48F8">
        <w:rPr>
          <w:sz w:val="16"/>
        </w:rPr>
        <w:t xml:space="preserve"> over the last week weakened </w:t>
      </w:r>
      <w:r w:rsidRPr="00551F86">
        <w:rPr>
          <w:rStyle w:val="StyleBoldUnderline"/>
          <w:highlight w:val="cyan"/>
        </w:rPr>
        <w:t>al-Qaida's Yemen affiliate</w:t>
      </w:r>
      <w:r w:rsidRPr="0098430A">
        <w:rPr>
          <w:rStyle w:val="StyleBoldUnderline"/>
        </w:rPr>
        <w:t>, the terrorist organization</w:t>
      </w:r>
      <w:r w:rsidRPr="000B48F8">
        <w:rPr>
          <w:sz w:val="16"/>
        </w:rPr>
        <w:t xml:space="preserve"> that has captured Washington's attention </w:t>
      </w:r>
      <w:r w:rsidRPr="0098430A">
        <w:rPr>
          <w:rStyle w:val="Emphasis"/>
        </w:rPr>
        <w:t>isn't acting like it</w:t>
      </w:r>
      <w:r w:rsidRPr="000B48F8">
        <w:rPr>
          <w:sz w:val="16"/>
        </w:rPr>
        <w:t xml:space="preserve">. </w:t>
      </w:r>
      <w:r w:rsidRPr="0098430A">
        <w:rPr>
          <w:rStyle w:val="StyleBoldUnderline"/>
        </w:rPr>
        <w:t xml:space="preserve">Not </w:t>
      </w:r>
      <w:r w:rsidRPr="00590C9D">
        <w:rPr>
          <w:rStyle w:val="StyleBoldUnderline"/>
        </w:rPr>
        <w:t xml:space="preserve">only is it vowing another attack, it </w:t>
      </w:r>
      <w:r w:rsidRPr="00551F86">
        <w:rPr>
          <w:rStyle w:val="StyleBoldUnderline"/>
          <w:highlight w:val="cyan"/>
        </w:rPr>
        <w:t xml:space="preserve">has prompted the US to keep its </w:t>
      </w:r>
      <w:r w:rsidRPr="009829D1">
        <w:rPr>
          <w:rStyle w:val="StyleBoldUnderline"/>
        </w:rPr>
        <w:t xml:space="preserve">Yemen </w:t>
      </w:r>
      <w:r w:rsidRPr="00551F86">
        <w:rPr>
          <w:rStyle w:val="StyleBoldUnderline"/>
          <w:highlight w:val="cyan"/>
        </w:rPr>
        <w:t>embassy closed</w:t>
      </w:r>
      <w:r w:rsidRPr="0098430A">
        <w:rPr>
          <w:rStyle w:val="StyleBoldUnderline"/>
        </w:rPr>
        <w:t xml:space="preserve"> while reopening all the others</w:t>
      </w:r>
      <w:r w:rsidRPr="000B48F8">
        <w:rPr>
          <w:sz w:val="16"/>
        </w:rPr>
        <w:t xml:space="preserve"> – implicitly </w:t>
      </w:r>
      <w:r w:rsidRPr="00551F86">
        <w:rPr>
          <w:rStyle w:val="Emphasis"/>
          <w:highlight w:val="cyan"/>
        </w:rPr>
        <w:t>highlighting the weakness</w:t>
      </w:r>
      <w:r w:rsidRPr="00551F86">
        <w:rPr>
          <w:rStyle w:val="StyleBoldUnderline"/>
          <w:highlight w:val="cyan"/>
        </w:rPr>
        <w:t xml:space="preserve"> of </w:t>
      </w:r>
      <w:r w:rsidRPr="00590C9D">
        <w:rPr>
          <w:rStyle w:val="StyleBoldUnderline"/>
        </w:rPr>
        <w:t>the US policy of launching</w:t>
      </w:r>
      <w:r w:rsidRPr="009829D1">
        <w:rPr>
          <w:rStyle w:val="StyleBoldUnderline"/>
        </w:rPr>
        <w:t xml:space="preserve"> </w:t>
      </w:r>
      <w:r w:rsidRPr="00551F86">
        <w:rPr>
          <w:rStyle w:val="StyleBoldUnderline"/>
          <w:highlight w:val="cyan"/>
        </w:rPr>
        <w:t>drone strikes</w:t>
      </w:r>
      <w:r w:rsidRPr="0098430A">
        <w:rPr>
          <w:rStyle w:val="StyleBoldUnderline"/>
        </w:rPr>
        <w:t xml:space="preserve"> first and asking questions late</w:t>
      </w:r>
      <w:r w:rsidRPr="000B48F8">
        <w:rPr>
          <w:sz w:val="16"/>
        </w:rPr>
        <w:t xml:space="preserve">r. Intelligence chatter indicating an imminent attack by al-Qaida in the Arabian </w:t>
      </w:r>
      <w:proofErr w:type="gramStart"/>
      <w:r w:rsidRPr="000B48F8">
        <w:rPr>
          <w:sz w:val="16"/>
        </w:rPr>
        <w:t>peninsula</w:t>
      </w:r>
      <w:proofErr w:type="gramEnd"/>
      <w:r w:rsidRPr="000B48F8">
        <w:rPr>
          <w:sz w:val="16"/>
        </w:rPr>
        <w:t xml:space="preserve"> (</w:t>
      </w:r>
      <w:proofErr w:type="spellStart"/>
      <w:r w:rsidRPr="000B48F8">
        <w:rPr>
          <w:sz w:val="16"/>
        </w:rPr>
        <w:t>Aqap</w:t>
      </w:r>
      <w:proofErr w:type="spellEnd"/>
      <w:r w:rsidRPr="000B48F8">
        <w:rPr>
          <w:sz w:val="16"/>
        </w:rPr>
        <w:t>) prompted two reactions by Washington. The first was to order a dramatic, temporary shutdown at embassies and consulates throughout the Middle East and Africa. The second was to order a surge in drone strikes in Yemen. A Saturday strike marked the ninth such attack in two weeks. At least 38 suspected "militants" are reported dead</w:t>
      </w:r>
      <w:r w:rsidRPr="009829D1">
        <w:rPr>
          <w:sz w:val="16"/>
        </w:rPr>
        <w:t xml:space="preserve">. </w:t>
      </w:r>
      <w:r w:rsidRPr="009829D1">
        <w:rPr>
          <w:rStyle w:val="StyleBoldUnderline"/>
        </w:rPr>
        <w:t xml:space="preserve">Throughout 2013, </w:t>
      </w:r>
      <w:r w:rsidRPr="00551F86">
        <w:rPr>
          <w:rStyle w:val="StyleBoldUnderline"/>
          <w:highlight w:val="cyan"/>
        </w:rPr>
        <w:t xml:space="preserve">the US has launched 21 </w:t>
      </w:r>
      <w:r w:rsidRPr="0071074B">
        <w:rPr>
          <w:rStyle w:val="StyleBoldUnderline"/>
          <w:highlight w:val="cyan"/>
        </w:rPr>
        <w:t>airstrikes in Yemen</w:t>
      </w:r>
      <w:r w:rsidRPr="009829D1">
        <w:rPr>
          <w:sz w:val="16"/>
        </w:rPr>
        <w:t>,</w:t>
      </w:r>
      <w:r w:rsidRPr="000B48F8">
        <w:rPr>
          <w:sz w:val="16"/>
        </w:rPr>
        <w:t xml:space="preserve"> the vast majority from drones; </w:t>
      </w:r>
      <w:r w:rsidRPr="00551F86">
        <w:rPr>
          <w:rStyle w:val="Emphasis"/>
          <w:highlight w:val="cyan"/>
        </w:rPr>
        <w:t xml:space="preserve">displacing Pakistan as the epicenter </w:t>
      </w:r>
      <w:r w:rsidRPr="009829D1">
        <w:rPr>
          <w:rStyle w:val="Emphasis"/>
        </w:rPr>
        <w:t>of the covert air war</w:t>
      </w:r>
      <w:r w:rsidRPr="000B48F8">
        <w:rPr>
          <w:sz w:val="16"/>
        </w:rPr>
        <w:t>, which has seen 18 strikes thus far, according to statistics compiled by the Long War Journal, which tracks the drones closely. Should that trend hold</w:t>
      </w:r>
      <w:r w:rsidRPr="00DB0F04">
        <w:rPr>
          <w:sz w:val="16"/>
        </w:rPr>
        <w:t xml:space="preserve">, </w:t>
      </w:r>
      <w:r w:rsidRPr="00DB0F04">
        <w:rPr>
          <w:rStyle w:val="StyleBoldUnderline"/>
        </w:rPr>
        <w:t>it would mean there</w:t>
      </w:r>
      <w:r w:rsidRPr="007C5081">
        <w:rPr>
          <w:rStyle w:val="StyleBoldUnderline"/>
        </w:rPr>
        <w:t xml:space="preserve"> would be </w:t>
      </w:r>
      <w:r w:rsidRPr="007C5081">
        <w:rPr>
          <w:rStyle w:val="Emphasis"/>
        </w:rPr>
        <w:t>more annual US drone strikes</w:t>
      </w:r>
      <w:r w:rsidRPr="007C5081">
        <w:rPr>
          <w:rStyle w:val="StyleBoldUnderline"/>
        </w:rPr>
        <w:t xml:space="preserve"> in Yemen than in Pakistan</w:t>
      </w:r>
      <w:r w:rsidRPr="000B48F8">
        <w:rPr>
          <w:sz w:val="16"/>
        </w:rPr>
        <w:t xml:space="preserve">, the home of al-Qaida's central leadership, for the first time in the entire post-9/11 era. The steady rise in drone attacks strikes some as an ominous sign about America's true capabilities in Yemen four years after identifying </w:t>
      </w:r>
      <w:proofErr w:type="spellStart"/>
      <w:r w:rsidRPr="000B48F8">
        <w:rPr>
          <w:sz w:val="16"/>
        </w:rPr>
        <w:t>Aqap</w:t>
      </w:r>
      <w:proofErr w:type="spellEnd"/>
      <w:r w:rsidRPr="000B48F8">
        <w:rPr>
          <w:sz w:val="16"/>
        </w:rPr>
        <w:t xml:space="preserve"> as a major terrorist threat. "</w:t>
      </w:r>
      <w:r w:rsidRPr="00551F86">
        <w:rPr>
          <w:rStyle w:val="StyleBoldUnderline"/>
          <w:highlight w:val="cyan"/>
        </w:rPr>
        <w:t xml:space="preserve">The US doesn't </w:t>
      </w:r>
      <w:r w:rsidRPr="009829D1">
        <w:rPr>
          <w:rStyle w:val="StyleBoldUnderline"/>
        </w:rPr>
        <w:t xml:space="preserve">seem to </w:t>
      </w:r>
      <w:r w:rsidRPr="00551F86">
        <w:rPr>
          <w:rStyle w:val="StyleBoldUnderline"/>
          <w:highlight w:val="cyan"/>
        </w:rPr>
        <w:t xml:space="preserve">have good </w:t>
      </w:r>
      <w:r w:rsidRPr="009829D1">
        <w:rPr>
          <w:rStyle w:val="StyleBoldUnderline"/>
        </w:rPr>
        <w:t xml:space="preserve">human </w:t>
      </w:r>
      <w:r w:rsidRPr="00551F86">
        <w:rPr>
          <w:rStyle w:val="StyleBoldUnderline"/>
          <w:highlight w:val="cyan"/>
        </w:rPr>
        <w:t xml:space="preserve">intelligence </w:t>
      </w:r>
      <w:r w:rsidRPr="009829D1">
        <w:rPr>
          <w:rStyle w:val="StyleBoldUnderline"/>
        </w:rPr>
        <w:t>[in Yemen]</w:t>
      </w:r>
      <w:r w:rsidRPr="009829D1">
        <w:rPr>
          <w:sz w:val="16"/>
        </w:rPr>
        <w:t xml:space="preserve">. </w:t>
      </w:r>
      <w:r w:rsidRPr="00551F86">
        <w:rPr>
          <w:rStyle w:val="Emphasis"/>
          <w:highlight w:val="cyan"/>
        </w:rPr>
        <w:t xml:space="preserve">It's </w:t>
      </w:r>
      <w:r w:rsidRPr="009829D1">
        <w:rPr>
          <w:rStyle w:val="Emphasis"/>
        </w:rPr>
        <w:t xml:space="preserve">essentially </w:t>
      </w:r>
      <w:r w:rsidRPr="00551F86">
        <w:rPr>
          <w:rStyle w:val="Emphasis"/>
          <w:highlight w:val="cyan"/>
        </w:rPr>
        <w:t>bombing and hoping, which is neither sustainable nor wise</w:t>
      </w:r>
      <w:r w:rsidRPr="000B48F8">
        <w:rPr>
          <w:sz w:val="16"/>
        </w:rPr>
        <w:t xml:space="preserve">," said Gregory </w:t>
      </w:r>
      <w:proofErr w:type="spellStart"/>
      <w:r w:rsidRPr="000B48F8">
        <w:rPr>
          <w:sz w:val="16"/>
        </w:rPr>
        <w:t>Johnsen</w:t>
      </w:r>
      <w:proofErr w:type="spellEnd"/>
      <w:r w:rsidRPr="000B48F8">
        <w:rPr>
          <w:sz w:val="16"/>
        </w:rPr>
        <w:t xml:space="preserve">, author of The Last Refuge: Yemen, al-Qaeda, and America's War in Arabia. "It doesn't seem to have an impact on al-Qaida in the Arabian </w:t>
      </w:r>
      <w:proofErr w:type="gramStart"/>
      <w:r w:rsidRPr="000B48F8">
        <w:rPr>
          <w:sz w:val="16"/>
        </w:rPr>
        <w:t>peninsula</w:t>
      </w:r>
      <w:proofErr w:type="gramEnd"/>
      <w:r w:rsidRPr="000B48F8">
        <w:rPr>
          <w:sz w:val="16"/>
        </w:rPr>
        <w:t xml:space="preserve">." The strikes, conducted under parallel programs run by the CIA and the military's Joint Special </w:t>
      </w:r>
      <w:r w:rsidRPr="009829D1">
        <w:rPr>
          <w:sz w:val="16"/>
        </w:rPr>
        <w:t xml:space="preserve">Operations Command, are significant not only for their intensity and timing. A US official acknowledged to the New York Times that </w:t>
      </w:r>
      <w:r w:rsidRPr="009829D1">
        <w:rPr>
          <w:rStyle w:val="StyleBoldUnderline"/>
        </w:rPr>
        <w:t xml:space="preserve">they are no longer targeting simply the top tier of leadership in </w:t>
      </w:r>
      <w:proofErr w:type="spellStart"/>
      <w:r w:rsidRPr="009829D1">
        <w:rPr>
          <w:rStyle w:val="StyleBoldUnderline"/>
        </w:rPr>
        <w:t>Aqap</w:t>
      </w:r>
      <w:proofErr w:type="spellEnd"/>
      <w:r w:rsidRPr="009829D1">
        <w:rPr>
          <w:sz w:val="16"/>
        </w:rPr>
        <w:t xml:space="preserve"> – </w:t>
      </w:r>
      <w:r w:rsidRPr="009829D1">
        <w:rPr>
          <w:rStyle w:val="StyleBoldUnderline"/>
        </w:rPr>
        <w:t xml:space="preserve">an expansion that may be hard to reconcile with </w:t>
      </w:r>
      <w:r w:rsidRPr="009829D1">
        <w:rPr>
          <w:sz w:val="16"/>
        </w:rPr>
        <w:t xml:space="preserve">President Obama's </w:t>
      </w:r>
      <w:r w:rsidRPr="009829D1">
        <w:rPr>
          <w:rStyle w:val="StyleBoldUnderline"/>
        </w:rPr>
        <w:t xml:space="preserve">May pledge to rein in the drone campaign. </w:t>
      </w:r>
      <w:r w:rsidRPr="009829D1">
        <w:rPr>
          <w:sz w:val="16"/>
        </w:rPr>
        <w:t>"Before, we</w:t>
      </w:r>
      <w:r w:rsidRPr="000B48F8">
        <w:rPr>
          <w:sz w:val="16"/>
        </w:rPr>
        <w:t xml:space="preserve"> couldn't necessarily go after a driver for the organization; it'd have to be an operations director," an anonymous official told the Times. "Now that driver becomes fair game because he's providing direct support to the plot." But while Obama indicated he would restrict the drone campaign during a May 23 speech at the National Defense University, his criteria for using lethal force left the CIA and the military with significant leeway. He did not pledge to only kill senior leaders of terrorist organizations – although his reference to "highly skilled al-Qaida commanders, trainers, bomb makers and operatives" may have left that impression. A White House factsheet issued after the speech referred to killing "a senior operational leader of a terrorist organization or the forces that organization is using or intends to use to conduct terrorist attacks" as long as the strike is lawful. Either way, expanding the pool of eligible targets for strikes is rarely a sign that the power launching them believes itself to be winning. Yet such expansion has been a feature of the drone campaigns in </w:t>
      </w:r>
      <w:r w:rsidRPr="000B48F8">
        <w:rPr>
          <w:sz w:val="16"/>
        </w:rPr>
        <w:lastRenderedPageBreak/>
        <w:t xml:space="preserve">Yemen and Pakistan before it: intelligence and military officials have succeeded in both countries to launch strikes against suspected militants without even knowing their names, something known by the shorthand "signature strikes." Any individual strike might perhaps be sound; or have a tactical effect on </w:t>
      </w:r>
      <w:proofErr w:type="spellStart"/>
      <w:r w:rsidRPr="000B48F8">
        <w:rPr>
          <w:sz w:val="16"/>
        </w:rPr>
        <w:t>Aqap</w:t>
      </w:r>
      <w:proofErr w:type="spellEnd"/>
      <w:r w:rsidRPr="000B48F8">
        <w:rPr>
          <w:sz w:val="16"/>
        </w:rPr>
        <w:t xml:space="preserve">. But the organization hardly sounds like it's under stress. On Monday, </w:t>
      </w:r>
      <w:proofErr w:type="spellStart"/>
      <w:r w:rsidRPr="000B48F8">
        <w:rPr>
          <w:sz w:val="16"/>
        </w:rPr>
        <w:t>Aqap's</w:t>
      </w:r>
      <w:proofErr w:type="spellEnd"/>
      <w:r w:rsidRPr="000B48F8">
        <w:rPr>
          <w:sz w:val="16"/>
        </w:rPr>
        <w:t xml:space="preserve"> leader, Nasir al-</w:t>
      </w:r>
      <w:proofErr w:type="spellStart"/>
      <w:r w:rsidRPr="000B48F8">
        <w:rPr>
          <w:sz w:val="16"/>
        </w:rPr>
        <w:t>Wuhayshi</w:t>
      </w:r>
      <w:proofErr w:type="spellEnd"/>
      <w:r w:rsidRPr="000B48F8">
        <w:rPr>
          <w:sz w:val="16"/>
        </w:rPr>
        <w:t xml:space="preserve">, vowed in an unusual letter to free </w:t>
      </w:r>
      <w:proofErr w:type="spellStart"/>
      <w:r w:rsidRPr="000B48F8">
        <w:rPr>
          <w:sz w:val="16"/>
        </w:rPr>
        <w:t>Aqap</w:t>
      </w:r>
      <w:proofErr w:type="spellEnd"/>
      <w:r w:rsidRPr="000B48F8">
        <w:rPr>
          <w:sz w:val="16"/>
        </w:rPr>
        <w:t xml:space="preserve"> prisoners in Yemen. "Your brothers are about to bring down the walls and thrones of evil," </w:t>
      </w:r>
      <w:proofErr w:type="spellStart"/>
      <w:r w:rsidRPr="000B48F8">
        <w:rPr>
          <w:sz w:val="16"/>
        </w:rPr>
        <w:t>Wuhayshi</w:t>
      </w:r>
      <w:proofErr w:type="spellEnd"/>
      <w:r w:rsidRPr="000B48F8">
        <w:rPr>
          <w:sz w:val="16"/>
        </w:rPr>
        <w:t xml:space="preserve"> said in a rare public communication. Not only did </w:t>
      </w:r>
      <w:proofErr w:type="spellStart"/>
      <w:r w:rsidRPr="000B48F8">
        <w:rPr>
          <w:sz w:val="16"/>
        </w:rPr>
        <w:t>Wuhayshi</w:t>
      </w:r>
      <w:proofErr w:type="spellEnd"/>
      <w:r w:rsidRPr="000B48F8">
        <w:rPr>
          <w:sz w:val="16"/>
        </w:rPr>
        <w:t xml:space="preserve"> himself break out of a Yemeni jail in 2006, but several recent prison breaks around the Middle East and south Asia have sparked fears of resurgent al-Qaida affiliates, particularly when compared to weak governments in their host countries. </w:t>
      </w:r>
      <w:proofErr w:type="spellStart"/>
      <w:r w:rsidRPr="000B48F8">
        <w:rPr>
          <w:sz w:val="16"/>
        </w:rPr>
        <w:t>Wuhayshi's</w:t>
      </w:r>
      <w:proofErr w:type="spellEnd"/>
      <w:r w:rsidRPr="000B48F8">
        <w:rPr>
          <w:sz w:val="16"/>
        </w:rPr>
        <w:t xml:space="preserve"> message came a day after gunmen ambushed and killed five Yemeni soldiers guarding an oil and gas installation in the country's south. </w:t>
      </w:r>
      <w:proofErr w:type="spellStart"/>
      <w:r w:rsidRPr="000B48F8">
        <w:rPr>
          <w:sz w:val="16"/>
        </w:rPr>
        <w:t>Aqap</w:t>
      </w:r>
      <w:proofErr w:type="spellEnd"/>
      <w:r w:rsidRPr="000B48F8">
        <w:rPr>
          <w:sz w:val="16"/>
        </w:rPr>
        <w:t xml:space="preserve"> is suspected of involvement – just days after Yemen boasted of disrupting a major </w:t>
      </w:r>
      <w:proofErr w:type="spellStart"/>
      <w:r w:rsidRPr="000B48F8">
        <w:rPr>
          <w:sz w:val="16"/>
        </w:rPr>
        <w:t>Aqap</w:t>
      </w:r>
      <w:proofErr w:type="spellEnd"/>
      <w:r w:rsidRPr="000B48F8">
        <w:rPr>
          <w:sz w:val="16"/>
        </w:rPr>
        <w:t xml:space="preserve"> plot; and despite the drone barrage. The US State Department, meanwhile, has reopened all the diplomatic facilities it abruptly shuttered last week in response to fears of an </w:t>
      </w:r>
      <w:proofErr w:type="spellStart"/>
      <w:r w:rsidRPr="000B48F8">
        <w:rPr>
          <w:sz w:val="16"/>
        </w:rPr>
        <w:t>Aqap</w:t>
      </w:r>
      <w:proofErr w:type="spellEnd"/>
      <w:r w:rsidRPr="000B48F8">
        <w:rPr>
          <w:sz w:val="16"/>
        </w:rPr>
        <w:t xml:space="preserve"> attack. The exception is in Yemen, where the Sana'a embassy remains closed. State Department representatives did not respond to a request for comment. </w:t>
      </w:r>
      <w:r w:rsidRPr="00784085">
        <w:rPr>
          <w:rStyle w:val="StyleBoldUnderline"/>
        </w:rPr>
        <w:t>The human consequences of the interlocking wars in Yemen</w:t>
      </w:r>
      <w:r w:rsidRPr="000B48F8">
        <w:rPr>
          <w:sz w:val="16"/>
        </w:rPr>
        <w:t xml:space="preserve"> – </w:t>
      </w:r>
      <w:proofErr w:type="spellStart"/>
      <w:r w:rsidRPr="000B48F8">
        <w:rPr>
          <w:sz w:val="16"/>
        </w:rPr>
        <w:t>Aqap's</w:t>
      </w:r>
      <w:proofErr w:type="spellEnd"/>
      <w:r w:rsidRPr="000B48F8">
        <w:rPr>
          <w:sz w:val="16"/>
        </w:rPr>
        <w:t xml:space="preserve"> war against the Yemeni government; the Yemeni government's war to reestablish its control over its population; the US war against </w:t>
      </w:r>
      <w:proofErr w:type="spellStart"/>
      <w:r w:rsidRPr="000B48F8">
        <w:rPr>
          <w:sz w:val="16"/>
        </w:rPr>
        <w:t>Aqap</w:t>
      </w:r>
      <w:proofErr w:type="spellEnd"/>
      <w:r w:rsidRPr="000B48F8">
        <w:rPr>
          <w:sz w:val="16"/>
        </w:rPr>
        <w:t xml:space="preserve"> and its support of the Yemeni government– </w:t>
      </w:r>
      <w:r w:rsidRPr="00784085">
        <w:rPr>
          <w:rStyle w:val="StyleBoldUnderline"/>
        </w:rPr>
        <w:t>are profound</w:t>
      </w:r>
      <w:r w:rsidRPr="000B48F8">
        <w:rPr>
          <w:sz w:val="16"/>
        </w:rPr>
        <w:t xml:space="preserve">. While it is unknown exactly how many people have died in US drone strikes, cruise missile strikes and raids, several hundred is a consensus range. Then </w:t>
      </w:r>
      <w:r w:rsidRPr="00784085">
        <w:rPr>
          <w:rStyle w:val="StyleBoldUnderline"/>
        </w:rPr>
        <w:t>there is the psychological effect.</w:t>
      </w:r>
      <w:r w:rsidRPr="000B48F8">
        <w:rPr>
          <w:sz w:val="16"/>
        </w:rPr>
        <w:t xml:space="preserve"> On July 31, a Yemeni man named Faisal bin Ali </w:t>
      </w:r>
      <w:proofErr w:type="spellStart"/>
      <w:r w:rsidRPr="000B48F8">
        <w:rPr>
          <w:sz w:val="16"/>
        </w:rPr>
        <w:t>Jabar</w:t>
      </w:r>
      <w:proofErr w:type="spellEnd"/>
      <w:r w:rsidRPr="000B48F8">
        <w:rPr>
          <w:sz w:val="16"/>
        </w:rPr>
        <w:t xml:space="preserve"> wrote to Yemeni president </w:t>
      </w:r>
      <w:proofErr w:type="spellStart"/>
      <w:r w:rsidRPr="000B48F8">
        <w:rPr>
          <w:sz w:val="16"/>
        </w:rPr>
        <w:t>Abdo</w:t>
      </w:r>
      <w:proofErr w:type="spellEnd"/>
      <w:r w:rsidRPr="000B48F8">
        <w:rPr>
          <w:sz w:val="16"/>
        </w:rPr>
        <w:t xml:space="preserve"> </w:t>
      </w:r>
      <w:proofErr w:type="spellStart"/>
      <w:r w:rsidRPr="000B48F8">
        <w:rPr>
          <w:sz w:val="16"/>
        </w:rPr>
        <w:t>Rabu</w:t>
      </w:r>
      <w:proofErr w:type="spellEnd"/>
      <w:r w:rsidRPr="000B48F8">
        <w:rPr>
          <w:sz w:val="16"/>
        </w:rPr>
        <w:t xml:space="preserve"> Mansour </w:t>
      </w:r>
      <w:proofErr w:type="spellStart"/>
      <w:r w:rsidRPr="000B48F8">
        <w:rPr>
          <w:sz w:val="16"/>
        </w:rPr>
        <w:t>Hadi</w:t>
      </w:r>
      <w:proofErr w:type="spellEnd"/>
      <w:r w:rsidRPr="000B48F8">
        <w:rPr>
          <w:sz w:val="16"/>
        </w:rPr>
        <w:t xml:space="preserve"> and Barack Obama to seek answers about the deaths of his brother-in-law and nephew in an August 2012 drone strike. "Our family are not your enemy. In fact, the people you killed had strongly and publicly opposed al-Qaida. Salem was an imam. The Friday before his death, he gave a guest sermon in the </w:t>
      </w:r>
      <w:proofErr w:type="spellStart"/>
      <w:r w:rsidRPr="000B48F8">
        <w:rPr>
          <w:sz w:val="16"/>
        </w:rPr>
        <w:t>Khashamir</w:t>
      </w:r>
      <w:proofErr w:type="spellEnd"/>
      <w:r w:rsidRPr="000B48F8">
        <w:rPr>
          <w:sz w:val="16"/>
        </w:rPr>
        <w:t xml:space="preserve"> mosque denouncing al-Qaida's hateful ideology. It was not the first of these sermons, but regrettably, it was his last," </w:t>
      </w:r>
      <w:proofErr w:type="spellStart"/>
      <w:r w:rsidRPr="000B48F8">
        <w:rPr>
          <w:sz w:val="16"/>
        </w:rPr>
        <w:t>Jabar</w:t>
      </w:r>
      <w:proofErr w:type="spellEnd"/>
      <w:r w:rsidRPr="000B48F8">
        <w:rPr>
          <w:sz w:val="16"/>
        </w:rPr>
        <w:t xml:space="preserve"> wrote. Earlier this year, a US Senate panel heard for the first time from a Yemeni, activist and journalist </w:t>
      </w:r>
      <w:proofErr w:type="spellStart"/>
      <w:r w:rsidRPr="000B48F8">
        <w:rPr>
          <w:sz w:val="16"/>
        </w:rPr>
        <w:t>Farea</w:t>
      </w:r>
      <w:proofErr w:type="spellEnd"/>
      <w:r w:rsidRPr="000B48F8">
        <w:rPr>
          <w:sz w:val="16"/>
        </w:rPr>
        <w:t xml:space="preserve"> al-</w:t>
      </w:r>
      <w:proofErr w:type="spellStart"/>
      <w:r w:rsidRPr="000B48F8">
        <w:rPr>
          <w:sz w:val="16"/>
        </w:rPr>
        <w:t>Muslimi</w:t>
      </w:r>
      <w:proofErr w:type="spellEnd"/>
      <w:r w:rsidRPr="000B48F8">
        <w:rPr>
          <w:sz w:val="16"/>
        </w:rPr>
        <w:t xml:space="preserve">, who sought to explain how deeply drones had affected average Yemenis, even those who never lost anyone in a strike. </w:t>
      </w:r>
      <w:proofErr w:type="spellStart"/>
      <w:r w:rsidRPr="000B48F8">
        <w:rPr>
          <w:sz w:val="16"/>
        </w:rPr>
        <w:t>Muslimi</w:t>
      </w:r>
      <w:proofErr w:type="spellEnd"/>
      <w:r w:rsidRPr="000B48F8">
        <w:rPr>
          <w:sz w:val="16"/>
        </w:rPr>
        <w:t xml:space="preserve"> testified that parents now scare their children into behaving by threatening to send a drone after them. He warned that the drone strikes were instilling "psychological fear and terror." </w:t>
      </w:r>
      <w:proofErr w:type="spellStart"/>
      <w:r w:rsidRPr="000B48F8">
        <w:rPr>
          <w:sz w:val="16"/>
        </w:rPr>
        <w:t>Muslimi</w:t>
      </w:r>
      <w:proofErr w:type="spellEnd"/>
      <w:r w:rsidRPr="000B48F8">
        <w:rPr>
          <w:sz w:val="16"/>
        </w:rPr>
        <w:t xml:space="preserve"> spent last week tweeting about surveillance planes loitering overhead of his home in Yemen to underscore the fears ordinary Yemenis have during the current emergency. He vented about the way presumption given in the media to the US that anyone killed by a drone was a member of </w:t>
      </w:r>
      <w:proofErr w:type="spellStart"/>
      <w:r w:rsidRPr="000B48F8">
        <w:rPr>
          <w:sz w:val="16"/>
        </w:rPr>
        <w:t>Aqap</w:t>
      </w:r>
      <w:proofErr w:type="spellEnd"/>
      <w:r w:rsidRPr="000B48F8">
        <w:rPr>
          <w:sz w:val="16"/>
        </w:rPr>
        <w:t>. "</w:t>
      </w:r>
      <w:proofErr w:type="spellStart"/>
      <w:r w:rsidRPr="000B48F8">
        <w:rPr>
          <w:sz w:val="16"/>
        </w:rPr>
        <w:t>Th</w:t>
      </w:r>
      <w:proofErr w:type="spellEnd"/>
      <w:r w:rsidRPr="000B48F8">
        <w:rPr>
          <w:sz w:val="16"/>
        </w:rPr>
        <w:t xml:space="preserve"> # of times media says "suspected militants n #Yemen" makes me </w:t>
      </w:r>
      <w:proofErr w:type="spellStart"/>
      <w:r w:rsidRPr="000B48F8">
        <w:rPr>
          <w:sz w:val="16"/>
        </w:rPr>
        <w:t>thnk</w:t>
      </w:r>
      <w:proofErr w:type="spellEnd"/>
      <w:r w:rsidRPr="000B48F8">
        <w:rPr>
          <w:sz w:val="16"/>
        </w:rPr>
        <w:t xml:space="preserve"> All living </w:t>
      </w:r>
      <w:proofErr w:type="spellStart"/>
      <w:r w:rsidRPr="000B48F8">
        <w:rPr>
          <w:sz w:val="16"/>
        </w:rPr>
        <w:t>n</w:t>
      </w:r>
      <w:proofErr w:type="spellEnd"/>
      <w:r w:rsidRPr="000B48F8">
        <w:rPr>
          <w:sz w:val="16"/>
        </w:rPr>
        <w:t xml:space="preserve"> </w:t>
      </w:r>
      <w:proofErr w:type="spellStart"/>
      <w:proofErr w:type="gramStart"/>
      <w:r w:rsidRPr="000B48F8">
        <w:rPr>
          <w:sz w:val="16"/>
        </w:rPr>
        <w:t>yemen</w:t>
      </w:r>
      <w:proofErr w:type="spellEnd"/>
      <w:proofErr w:type="gramEnd"/>
      <w:r w:rsidRPr="000B48F8">
        <w:rPr>
          <w:sz w:val="16"/>
        </w:rPr>
        <w:t xml:space="preserve">, including foreign diplomats, r suspected militants," </w:t>
      </w:r>
      <w:proofErr w:type="spellStart"/>
      <w:r w:rsidRPr="000B48F8">
        <w:rPr>
          <w:sz w:val="16"/>
        </w:rPr>
        <w:t>Muslimi</w:t>
      </w:r>
      <w:proofErr w:type="spellEnd"/>
      <w:r w:rsidRPr="000B48F8">
        <w:rPr>
          <w:sz w:val="16"/>
        </w:rPr>
        <w:t xml:space="preserve"> tweeted Sunday. "The US is running to drones every time its counter-terrorism efforts fail," </w:t>
      </w:r>
      <w:proofErr w:type="spellStart"/>
      <w:r w:rsidRPr="000B48F8">
        <w:rPr>
          <w:sz w:val="16"/>
        </w:rPr>
        <w:t>Muslimi</w:t>
      </w:r>
      <w:proofErr w:type="spellEnd"/>
      <w:r w:rsidRPr="000B48F8">
        <w:rPr>
          <w:sz w:val="16"/>
        </w:rPr>
        <w:t xml:space="preserve"> wrote in Sunday's Independent. "</w:t>
      </w:r>
      <w:r w:rsidRPr="00551F86">
        <w:rPr>
          <w:rStyle w:val="StyleBoldUnderline"/>
          <w:highlight w:val="cyan"/>
        </w:rPr>
        <w:t xml:space="preserve">On each occasion </w:t>
      </w:r>
      <w:r w:rsidRPr="009829D1">
        <w:rPr>
          <w:rStyle w:val="StyleBoldUnderline"/>
        </w:rPr>
        <w:t xml:space="preserve">the </w:t>
      </w:r>
      <w:r w:rsidRPr="00551F86">
        <w:rPr>
          <w:rStyle w:val="StyleBoldUnderline"/>
          <w:highlight w:val="cyan"/>
        </w:rPr>
        <w:t>public rage against</w:t>
      </w:r>
      <w:r w:rsidRPr="00784085">
        <w:rPr>
          <w:rStyle w:val="StyleBoldUnderline"/>
        </w:rPr>
        <w:t xml:space="preserve"> </w:t>
      </w:r>
      <w:r w:rsidRPr="00DB0F04">
        <w:t xml:space="preserve">al-Qaida in the Arabian </w:t>
      </w:r>
      <w:proofErr w:type="gramStart"/>
      <w:r w:rsidRPr="00DB0F04">
        <w:t xml:space="preserve">peninsula  </w:t>
      </w:r>
      <w:r w:rsidRPr="00DB0F04">
        <w:rPr>
          <w:rStyle w:val="StyleBoldUnderline"/>
        </w:rPr>
        <w:t>[</w:t>
      </w:r>
      <w:proofErr w:type="gramEnd"/>
      <w:r w:rsidRPr="00551F86">
        <w:rPr>
          <w:rStyle w:val="StyleBoldUnderline"/>
          <w:highlight w:val="cyan"/>
        </w:rPr>
        <w:t xml:space="preserve">AQAP] grows </w:t>
      </w:r>
      <w:r w:rsidRPr="009829D1">
        <w:rPr>
          <w:rStyle w:val="StyleBoldUnderline"/>
        </w:rPr>
        <w:t xml:space="preserve">and its image is tarnished, and </w:t>
      </w:r>
      <w:r w:rsidRPr="00551F86">
        <w:rPr>
          <w:rStyle w:val="StyleBoldUnderline"/>
          <w:highlight w:val="cyan"/>
        </w:rPr>
        <w:t xml:space="preserve">the US – via drone strikes – restores it </w:t>
      </w:r>
      <w:r w:rsidRPr="009829D1">
        <w:rPr>
          <w:rStyle w:val="StyleBoldUnderline"/>
        </w:rPr>
        <w:t>again</w:t>
      </w:r>
      <w:r w:rsidRPr="00784085">
        <w:rPr>
          <w:rStyle w:val="StyleBoldUnderline"/>
        </w:rPr>
        <w:t>. In its recent actions</w:t>
      </w:r>
      <w:r w:rsidRPr="000B48F8">
        <w:rPr>
          <w:sz w:val="16"/>
        </w:rPr>
        <w:t xml:space="preserve">, </w:t>
      </w:r>
      <w:r w:rsidRPr="00551F86">
        <w:rPr>
          <w:rStyle w:val="Emphasis"/>
          <w:highlight w:val="cyan"/>
        </w:rPr>
        <w:t>the US has become al-Qaida's public relations officer</w:t>
      </w:r>
      <w:r w:rsidRPr="00784085">
        <w:rPr>
          <w:rStyle w:val="Emphasis"/>
        </w:rPr>
        <w:t>.</w:t>
      </w:r>
      <w:r w:rsidRPr="000B48F8">
        <w:rPr>
          <w:sz w:val="16"/>
        </w:rPr>
        <w:t xml:space="preserve">" As the US keeps the Sana'a embassy closed and drone-fired missiles keep pounding Yemen, </w:t>
      </w:r>
      <w:r w:rsidRPr="000B48F8">
        <w:rPr>
          <w:rStyle w:val="StyleBoldUnderline"/>
        </w:rPr>
        <w:t>experts are wondering when Washington will develop a strategy for Yemen more sophisticated than bombing and providing a measure of foreign aid</w:t>
      </w:r>
      <w:r w:rsidRPr="000B48F8">
        <w:rPr>
          <w:sz w:val="16"/>
        </w:rPr>
        <w:t xml:space="preserve">. "I </w:t>
      </w:r>
      <w:r w:rsidRPr="000B48F8">
        <w:rPr>
          <w:rStyle w:val="StyleBoldUnderline"/>
        </w:rPr>
        <w:t>don't see the US having a strategy or policy. I see it as having an approach – one that's fluctuating, depending on how severe the threat is,"</w:t>
      </w:r>
      <w:r w:rsidRPr="000B48F8">
        <w:rPr>
          <w:sz w:val="16"/>
        </w:rPr>
        <w:t xml:space="preserve"> </w:t>
      </w:r>
      <w:proofErr w:type="spellStart"/>
      <w:r w:rsidRPr="000B48F8">
        <w:rPr>
          <w:sz w:val="16"/>
        </w:rPr>
        <w:t>Johnsen</w:t>
      </w:r>
      <w:proofErr w:type="spellEnd"/>
      <w:r w:rsidRPr="000B48F8">
        <w:rPr>
          <w:sz w:val="16"/>
        </w:rPr>
        <w:t xml:space="preserve"> said. That being: drones strikes. "I think US has two goals in Yemen," </w:t>
      </w:r>
      <w:proofErr w:type="spellStart"/>
      <w:r w:rsidRPr="000B48F8">
        <w:rPr>
          <w:sz w:val="16"/>
        </w:rPr>
        <w:t>Johnsen</w:t>
      </w:r>
      <w:proofErr w:type="spellEnd"/>
      <w:r w:rsidRPr="000B48F8">
        <w:rPr>
          <w:sz w:val="16"/>
        </w:rPr>
        <w:t xml:space="preserve"> explains. "One is: it wants to prevent any sort of </w:t>
      </w:r>
      <w:proofErr w:type="spellStart"/>
      <w:r w:rsidRPr="000B48F8">
        <w:rPr>
          <w:sz w:val="16"/>
        </w:rPr>
        <w:t>Aqap</w:t>
      </w:r>
      <w:proofErr w:type="spellEnd"/>
      <w:r w:rsidRPr="000B48F8">
        <w:rPr>
          <w:sz w:val="16"/>
        </w:rPr>
        <w:t xml:space="preserve"> attack on the US homeland or US interests in the Middle East. Second: making sure no official Americans die. Those are both very defensive goals. The two primary, goals when you see what US is doing in Yemen – those are</w:t>
      </w:r>
      <w:r>
        <w:rPr>
          <w:sz w:val="16"/>
        </w:rPr>
        <w:t xml:space="preserve"> things the US wants to avoid."</w:t>
      </w:r>
    </w:p>
    <w:p w:rsidR="00A87533" w:rsidRDefault="00A87533" w:rsidP="00A87533">
      <w:pPr>
        <w:pStyle w:val="Heading4"/>
      </w:pPr>
      <w:proofErr w:type="spellStart"/>
      <w:r>
        <w:t>Aff</w:t>
      </w:r>
      <w:proofErr w:type="spellEnd"/>
      <w:r>
        <w:t xml:space="preserve"> slows those strikes </w:t>
      </w:r>
    </w:p>
    <w:p w:rsidR="00A87533" w:rsidRDefault="00A87533" w:rsidP="00A87533">
      <w:r w:rsidRPr="001B0256">
        <w:t xml:space="preserve">Judson </w:t>
      </w:r>
      <w:r w:rsidRPr="001B0256">
        <w:rPr>
          <w:rStyle w:val="StyleStyleBold12pt"/>
        </w:rPr>
        <w:t>Berger 8/12</w:t>
      </w:r>
      <w:r>
        <w:t xml:space="preserve">/13, </w:t>
      </w:r>
      <w:proofErr w:type="spellStart"/>
      <w:r>
        <w:t>FoxNews</w:t>
      </w:r>
      <w:proofErr w:type="spellEnd"/>
      <w:r>
        <w:t xml:space="preserve">, </w:t>
      </w:r>
      <w:r w:rsidRPr="001B0256">
        <w:t>http://www.foxnews.com/politics/2013/08/12/yemen-drone-strikes-could-revive-war-powers-battle-between-administration/</w:t>
      </w:r>
    </w:p>
    <w:p w:rsidR="00A87533" w:rsidRPr="001B0256" w:rsidRDefault="00A87533" w:rsidP="00A87533"/>
    <w:p w:rsidR="00A87533" w:rsidRDefault="00A87533" w:rsidP="00A87533">
      <w:pPr>
        <w:rPr>
          <w:sz w:val="16"/>
        </w:rPr>
      </w:pPr>
      <w:r w:rsidRPr="001B0256">
        <w:rPr>
          <w:rStyle w:val="StyleBoldUnderline"/>
        </w:rPr>
        <w:t>The escalation of drone strikes in Yemen,</w:t>
      </w:r>
      <w:r w:rsidRPr="00483821">
        <w:rPr>
          <w:sz w:val="16"/>
        </w:rPr>
        <w:t xml:space="preserve"> presumably in response to the ongoing Al Qaeda threat, and other technology-based military options </w:t>
      </w:r>
      <w:r w:rsidRPr="001B0256">
        <w:rPr>
          <w:rStyle w:val="StyleBoldUnderline"/>
        </w:rPr>
        <w:t>could fuel calls to re-write laws that govern such actions to give Congress greater oversight over the administration's remote-controlled warfare.</w:t>
      </w:r>
      <w:r w:rsidRPr="00483821">
        <w:rPr>
          <w:sz w:val="16"/>
        </w:rPr>
        <w:t xml:space="preserve"> "</w:t>
      </w:r>
      <w:r w:rsidRPr="001B0256">
        <w:rPr>
          <w:rStyle w:val="Emphasis"/>
        </w:rPr>
        <w:t xml:space="preserve">Some of </w:t>
      </w:r>
      <w:r w:rsidRPr="00551F86">
        <w:rPr>
          <w:rStyle w:val="Emphasis"/>
          <w:highlight w:val="cyan"/>
        </w:rPr>
        <w:t>these campaigns</w:t>
      </w:r>
      <w:r w:rsidRPr="001B0256">
        <w:rPr>
          <w:rStyle w:val="Emphasis"/>
        </w:rPr>
        <w:t xml:space="preserve"> by the administration </w:t>
      </w:r>
      <w:r w:rsidRPr="009829D1">
        <w:rPr>
          <w:rStyle w:val="Emphasis"/>
        </w:rPr>
        <w:t xml:space="preserve">clearly </w:t>
      </w:r>
      <w:r w:rsidRPr="00551F86">
        <w:rPr>
          <w:rStyle w:val="Emphasis"/>
          <w:highlight w:val="cyan"/>
        </w:rPr>
        <w:t>constitute an act of war,</w:t>
      </w:r>
      <w:r w:rsidRPr="00551F86">
        <w:rPr>
          <w:sz w:val="16"/>
          <w:highlight w:val="cyan"/>
        </w:rPr>
        <w:t>"</w:t>
      </w:r>
      <w:r w:rsidRPr="00483821">
        <w:rPr>
          <w:sz w:val="16"/>
        </w:rPr>
        <w:t xml:space="preserve"> said Jonathan Turley, an attorney and professor at George Washington University Law School. To date, </w:t>
      </w:r>
      <w:r w:rsidRPr="00551F86">
        <w:rPr>
          <w:rStyle w:val="StyleBoldUnderline"/>
          <w:highlight w:val="cyan"/>
        </w:rPr>
        <w:t xml:space="preserve">the administration </w:t>
      </w:r>
      <w:r w:rsidRPr="00551F86">
        <w:rPr>
          <w:rStyle w:val="Emphasis"/>
          <w:highlight w:val="cyan"/>
        </w:rPr>
        <w:t xml:space="preserve">has claimed broad </w:t>
      </w:r>
      <w:r w:rsidRPr="009829D1">
        <w:rPr>
          <w:rStyle w:val="Emphasis"/>
        </w:rPr>
        <w:t xml:space="preserve">latitude in its </w:t>
      </w:r>
      <w:r w:rsidRPr="00551F86">
        <w:rPr>
          <w:rStyle w:val="Emphasis"/>
          <w:highlight w:val="cyan"/>
        </w:rPr>
        <w:t>authority</w:t>
      </w:r>
      <w:r w:rsidRPr="00483821">
        <w:rPr>
          <w:rStyle w:val="StyleBoldUnderline"/>
        </w:rPr>
        <w:t xml:space="preserve"> to launch</w:t>
      </w:r>
      <w:r w:rsidRPr="00483821">
        <w:rPr>
          <w:sz w:val="16"/>
        </w:rPr>
        <w:t xml:space="preserve"> limited military operations -- </w:t>
      </w:r>
      <w:r w:rsidRPr="00483821">
        <w:rPr>
          <w:rStyle w:val="StyleBoldUnderline"/>
        </w:rPr>
        <w:t>including drone strikes</w:t>
      </w:r>
      <w:r w:rsidRPr="00483821">
        <w:rPr>
          <w:sz w:val="16"/>
        </w:rPr>
        <w:t xml:space="preserve"> -- </w:t>
      </w:r>
      <w:r w:rsidRPr="00551F86">
        <w:rPr>
          <w:rStyle w:val="StyleBoldUnderline"/>
          <w:highlight w:val="cyan"/>
        </w:rPr>
        <w:t>without congressional authorization</w:t>
      </w:r>
      <w:r w:rsidRPr="00551F86">
        <w:rPr>
          <w:sz w:val="16"/>
          <w:highlight w:val="cyan"/>
        </w:rPr>
        <w:t>.</w:t>
      </w:r>
      <w:r w:rsidRPr="00483821">
        <w:rPr>
          <w:sz w:val="16"/>
        </w:rPr>
        <w:t xml:space="preserve"> </w:t>
      </w:r>
      <w:r w:rsidRPr="00483821">
        <w:rPr>
          <w:rStyle w:val="StyleBoldUnderline"/>
        </w:rPr>
        <w:t>There's no indication this time will be any different</w:t>
      </w:r>
      <w:r w:rsidRPr="00483821">
        <w:rPr>
          <w:sz w:val="16"/>
        </w:rPr>
        <w:t xml:space="preserve">. 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r w:rsidRPr="00551F86">
        <w:rPr>
          <w:rStyle w:val="StyleBoldUnderline"/>
          <w:highlight w:val="cyan"/>
        </w:rPr>
        <w:t xml:space="preserve">If challenged </w:t>
      </w:r>
      <w:r w:rsidRPr="009829D1">
        <w:rPr>
          <w:rStyle w:val="StyleBoldUnderline"/>
        </w:rPr>
        <w:t xml:space="preserve">on the strikes, </w:t>
      </w:r>
      <w:r w:rsidRPr="00551F86">
        <w:rPr>
          <w:rStyle w:val="StyleBoldUnderline"/>
          <w:highlight w:val="cyan"/>
        </w:rPr>
        <w:t xml:space="preserve">the president is likely to argue </w:t>
      </w:r>
      <w:r w:rsidRPr="009829D1">
        <w:rPr>
          <w:rStyle w:val="StyleBoldUnderline"/>
        </w:rPr>
        <w:t xml:space="preserve">that </w:t>
      </w:r>
      <w:r w:rsidRPr="00551F86">
        <w:rPr>
          <w:rStyle w:val="StyleBoldUnderline"/>
          <w:highlight w:val="cyan"/>
        </w:rPr>
        <w:t xml:space="preserve">the operation is contained and does not require </w:t>
      </w:r>
      <w:r w:rsidRPr="009829D1">
        <w:rPr>
          <w:rStyle w:val="StyleBoldUnderline"/>
        </w:rPr>
        <w:t xml:space="preserve">congressional </w:t>
      </w:r>
      <w:r w:rsidRPr="00551F86">
        <w:rPr>
          <w:rStyle w:val="StyleBoldUnderline"/>
          <w:highlight w:val="cyan"/>
        </w:rPr>
        <w:t>authorization</w:t>
      </w:r>
      <w:r w:rsidRPr="00483821">
        <w:rPr>
          <w:sz w:val="16"/>
        </w:rPr>
        <w:t xml:space="preserve">. </w:t>
      </w:r>
      <w:r w:rsidRPr="00483821">
        <w:rPr>
          <w:rStyle w:val="StyleBoldUnderline"/>
        </w:rPr>
        <w:t>He has in the past.</w:t>
      </w:r>
      <w:r w:rsidRPr="00483821">
        <w:rPr>
          <w:sz w:val="16"/>
        </w:rPr>
        <w:t xml:space="preserve"> </w:t>
      </w:r>
      <w:r w:rsidRPr="00483821">
        <w:rPr>
          <w:rStyle w:val="StyleBoldUnderline"/>
        </w:rPr>
        <w:t>This debate flared during</w:t>
      </w:r>
      <w:r w:rsidRPr="00483821">
        <w:rPr>
          <w:sz w:val="16"/>
        </w:rPr>
        <w:t xml:space="preserve"> the 2011 operation in </w:t>
      </w:r>
      <w:r w:rsidRPr="00483821">
        <w:rPr>
          <w:rStyle w:val="StyleBoldUnderline"/>
        </w:rPr>
        <w:t>Libya</w:t>
      </w:r>
      <w:r w:rsidRPr="00483821">
        <w:rPr>
          <w:sz w:val="16"/>
        </w:rPr>
        <w:t>, when the administration launched a series of air and drone strikes in support of the campaign against Muammar Qaddafi</w:t>
      </w:r>
      <w:r w:rsidRPr="0071074B">
        <w:rPr>
          <w:sz w:val="16"/>
        </w:rPr>
        <w:t xml:space="preserve">. </w:t>
      </w:r>
      <w:r w:rsidRPr="0071074B">
        <w:rPr>
          <w:rStyle w:val="StyleBoldUnderline"/>
        </w:rPr>
        <w:t xml:space="preserve">The </w:t>
      </w:r>
      <w:r w:rsidRPr="0071074B">
        <w:rPr>
          <w:sz w:val="16"/>
        </w:rPr>
        <w:t xml:space="preserve">Vietnam War-era </w:t>
      </w:r>
      <w:r w:rsidRPr="0071074B">
        <w:rPr>
          <w:rStyle w:val="Emphasis"/>
        </w:rPr>
        <w:t>W</w:t>
      </w:r>
      <w:r w:rsidRPr="0071074B">
        <w:rPr>
          <w:sz w:val="16"/>
        </w:rPr>
        <w:t xml:space="preserve">ar </w:t>
      </w:r>
      <w:r w:rsidRPr="0071074B">
        <w:rPr>
          <w:rStyle w:val="Emphasis"/>
        </w:rPr>
        <w:t>P</w:t>
      </w:r>
      <w:r w:rsidRPr="0071074B">
        <w:rPr>
          <w:sz w:val="16"/>
        </w:rPr>
        <w:t xml:space="preserve">owers </w:t>
      </w:r>
      <w:r w:rsidRPr="0071074B">
        <w:rPr>
          <w:rStyle w:val="Emphasis"/>
        </w:rPr>
        <w:t>R</w:t>
      </w:r>
      <w:r w:rsidRPr="0071074B">
        <w:rPr>
          <w:sz w:val="16"/>
        </w:rPr>
        <w:t xml:space="preserve">esolution </w:t>
      </w:r>
      <w:r w:rsidRPr="0071074B">
        <w:rPr>
          <w:rStyle w:val="StyleBoldUnderline"/>
        </w:rPr>
        <w:t xml:space="preserve">stipulates that the president must receive congressional approval </w:t>
      </w:r>
      <w:r w:rsidRPr="0071074B">
        <w:rPr>
          <w:sz w:val="16"/>
        </w:rPr>
        <w:t xml:space="preserve">within 60 days </w:t>
      </w:r>
      <w:r w:rsidRPr="0071074B">
        <w:rPr>
          <w:rStyle w:val="StyleBoldUnderline"/>
        </w:rPr>
        <w:t xml:space="preserve">of any </w:t>
      </w:r>
      <w:r w:rsidRPr="0071074B">
        <w:rPr>
          <w:rStyle w:val="StyleBoldUnderline"/>
        </w:rPr>
        <w:lastRenderedPageBreak/>
        <w:t>"hostilities" in order to proceed</w:t>
      </w:r>
      <w:r w:rsidRPr="0071074B">
        <w:rPr>
          <w:sz w:val="16"/>
        </w:rPr>
        <w:t xml:space="preserve">. But the </w:t>
      </w:r>
      <w:r w:rsidRPr="0071074B">
        <w:rPr>
          <w:rStyle w:val="StyleBoldUnderline"/>
        </w:rPr>
        <w:t xml:space="preserve">Obama </w:t>
      </w:r>
      <w:r w:rsidRPr="0071074B">
        <w:rPr>
          <w:sz w:val="16"/>
        </w:rPr>
        <w:t xml:space="preserve">administration </w:t>
      </w:r>
      <w:r w:rsidRPr="0071074B">
        <w:rPr>
          <w:rStyle w:val="StyleBoldUnderline"/>
        </w:rPr>
        <w:t>argued that the</w:t>
      </w:r>
      <w:r w:rsidRPr="0071074B">
        <w:rPr>
          <w:sz w:val="16"/>
        </w:rPr>
        <w:t xml:space="preserve"> 1973 </w:t>
      </w:r>
      <w:r w:rsidRPr="0071074B">
        <w:rPr>
          <w:rStyle w:val="StyleBoldUnderline"/>
        </w:rPr>
        <w:t>resolution is outdated, having been written before drone strikes were a method of modern warfare</w:t>
      </w:r>
      <w:r w:rsidRPr="00483821">
        <w:rPr>
          <w:sz w:val="16"/>
        </w:rPr>
        <w:t xml:space="preserve">. "If we are concerned about unmanned uses of weapons that can deliver huge volumes of violence, a statute which only deals with the introduction of U.S. armed forces does not address that situation," State Department legal adviser Harold </w:t>
      </w:r>
      <w:proofErr w:type="spellStart"/>
      <w:r w:rsidRPr="00483821">
        <w:rPr>
          <w:sz w:val="16"/>
        </w:rPr>
        <w:t>Koh</w:t>
      </w:r>
      <w:proofErr w:type="spellEnd"/>
      <w:r w:rsidRPr="00483821">
        <w:rPr>
          <w:sz w:val="16"/>
        </w:rPr>
        <w:t xml:space="preserve"> testified in June 2011 before the Senate Foreign Relations Committee. </w:t>
      </w:r>
      <w:proofErr w:type="spellStart"/>
      <w:r w:rsidRPr="00C05E27">
        <w:rPr>
          <w:rStyle w:val="StyleBoldUnderline"/>
          <w:highlight w:val="cyan"/>
        </w:rPr>
        <w:t>Koh</w:t>
      </w:r>
      <w:proofErr w:type="spellEnd"/>
      <w:r w:rsidRPr="00C05E27">
        <w:rPr>
          <w:rStyle w:val="StyleBoldUnderline"/>
          <w:highlight w:val="cyan"/>
        </w:rPr>
        <w:t xml:space="preserve"> suggested </w:t>
      </w:r>
      <w:r w:rsidRPr="009829D1">
        <w:rPr>
          <w:rStyle w:val="StyleBoldUnderline"/>
        </w:rPr>
        <w:t xml:space="preserve">that </w:t>
      </w:r>
      <w:r w:rsidRPr="00C05E27">
        <w:rPr>
          <w:rStyle w:val="StyleBoldUnderline"/>
          <w:highlight w:val="cyan"/>
        </w:rPr>
        <w:t xml:space="preserve">Congress </w:t>
      </w:r>
      <w:r w:rsidRPr="00C05E27">
        <w:rPr>
          <w:rStyle w:val="Emphasis"/>
          <w:highlight w:val="cyan"/>
        </w:rPr>
        <w:t>re-write the War Powers Resolution</w:t>
      </w:r>
      <w:r w:rsidRPr="00C05E27">
        <w:rPr>
          <w:rStyle w:val="StyleBoldUnderline"/>
          <w:highlight w:val="cyan"/>
        </w:rPr>
        <w:t xml:space="preserve"> if it wants to exercise any oversight over the drone program</w:t>
      </w:r>
      <w:r w:rsidRPr="00C05E27">
        <w:rPr>
          <w:sz w:val="16"/>
          <w:highlight w:val="cyan"/>
        </w:rPr>
        <w:t>.</w:t>
      </w:r>
      <w:r w:rsidRPr="00483821">
        <w:rPr>
          <w:sz w:val="16"/>
        </w:rPr>
        <w:t xml:space="preserve"> "</w:t>
      </w:r>
      <w:r w:rsidRPr="00483821">
        <w:rPr>
          <w:rStyle w:val="StyleBoldUnderline"/>
        </w:rPr>
        <w:t>At the time the law was passed ... they were thinking about Vietnam. They weren't thinking about drones or cyber</w:t>
      </w:r>
      <w:r w:rsidRPr="00483821">
        <w:rPr>
          <w:sz w:val="16"/>
        </w:rPr>
        <w:t xml:space="preserve">," </w:t>
      </w:r>
      <w:proofErr w:type="spellStart"/>
      <w:r w:rsidRPr="00483821">
        <w:rPr>
          <w:sz w:val="16"/>
        </w:rPr>
        <w:t>Koh</w:t>
      </w:r>
      <w:proofErr w:type="spellEnd"/>
      <w:r w:rsidRPr="00483821">
        <w:rPr>
          <w:sz w:val="16"/>
        </w:rPr>
        <w:t xml:space="preserve"> said.   </w:t>
      </w:r>
    </w:p>
    <w:p w:rsidR="00A87533" w:rsidRDefault="00A87533" w:rsidP="00A87533"/>
    <w:p w:rsidR="00A87533" w:rsidRPr="00856B1A" w:rsidRDefault="00A87533" w:rsidP="00A87533">
      <w:pPr>
        <w:pStyle w:val="Heading4"/>
      </w:pPr>
      <w:r w:rsidRPr="00856B1A">
        <w:rPr>
          <w:u w:val="single"/>
        </w:rPr>
        <w:t>Reducing</w:t>
      </w:r>
      <w:r>
        <w:t xml:space="preserve"> drones </w:t>
      </w:r>
      <w:r w:rsidRPr="00856B1A">
        <w:rPr>
          <w:u w:val="single"/>
        </w:rPr>
        <w:t>improves</w:t>
      </w:r>
      <w:r>
        <w:t xml:space="preserve"> civil society—key to economic development and stopping AQAP</w:t>
      </w:r>
    </w:p>
    <w:p w:rsidR="00A87533" w:rsidRDefault="00A87533" w:rsidP="00A87533">
      <w:r w:rsidRPr="005959FF">
        <w:t xml:space="preserve">Allyson L. </w:t>
      </w:r>
      <w:r w:rsidRPr="005959FF">
        <w:rPr>
          <w:rStyle w:val="StyleStyleBold12pt"/>
        </w:rPr>
        <w:t>Mitchell 12</w:t>
      </w:r>
      <w:r w:rsidRPr="005959FF">
        <w:t>, School of Conflict Analysis and Resolution (S-CAR), George Mason University,</w:t>
      </w:r>
      <w:r>
        <w:t xml:space="preserve"> </w:t>
      </w:r>
      <w:r w:rsidRPr="005959FF">
        <w:t>http://www.beyondintractability.org/reflection/mitchell-neighbor</w:t>
      </w:r>
    </w:p>
    <w:p w:rsidR="00A87533" w:rsidRDefault="00A87533" w:rsidP="00A87533"/>
    <w:p w:rsidR="00A87533" w:rsidRPr="00DB0F04" w:rsidRDefault="00A87533" w:rsidP="00A87533">
      <w:pPr>
        <w:rPr>
          <w:sz w:val="14"/>
        </w:rPr>
      </w:pPr>
      <w:r w:rsidRPr="00DB0F04">
        <w:rPr>
          <w:sz w:val="14"/>
        </w:rPr>
        <w:t>The assassination of Anwar al-</w:t>
      </w:r>
      <w:proofErr w:type="spellStart"/>
      <w:r w:rsidRPr="00DB0F04">
        <w:rPr>
          <w:sz w:val="14"/>
        </w:rPr>
        <w:t>Awlaki</w:t>
      </w:r>
      <w:proofErr w:type="spellEnd"/>
      <w:r w:rsidRPr="00DB0F04">
        <w:rPr>
          <w:sz w:val="14"/>
        </w:rPr>
        <w:t xml:space="preserve"> is just one example of a great number of drone attacks that the U.S. has exercised in Yemen. And although it is unlikely to be spoken of by U.S. media outlets, Mr. </w:t>
      </w:r>
      <w:proofErr w:type="spellStart"/>
      <w:r w:rsidRPr="00DB0F04">
        <w:rPr>
          <w:sz w:val="14"/>
        </w:rPr>
        <w:t>Awlaki</w:t>
      </w:r>
      <w:proofErr w:type="spellEnd"/>
      <w:r w:rsidRPr="00DB0F04">
        <w:rPr>
          <w:sz w:val="14"/>
        </w:rPr>
        <w:t xml:space="preserve"> and his circle of subordinates were not the only individuals murdered in the </w:t>
      </w:r>
      <w:proofErr w:type="gramStart"/>
      <w:r w:rsidRPr="00DB0F04">
        <w:rPr>
          <w:sz w:val="14"/>
        </w:rPr>
        <w:t>Fall</w:t>
      </w:r>
      <w:proofErr w:type="gramEnd"/>
      <w:r w:rsidRPr="00DB0F04">
        <w:rPr>
          <w:sz w:val="14"/>
        </w:rPr>
        <w:t xml:space="preserve"> of 2011. Two weeks later, Mr. </w:t>
      </w:r>
      <w:proofErr w:type="spellStart"/>
      <w:r w:rsidRPr="00DB0F04">
        <w:rPr>
          <w:sz w:val="14"/>
        </w:rPr>
        <w:t>Awlaki's</w:t>
      </w:r>
      <w:proofErr w:type="spellEnd"/>
      <w:r w:rsidRPr="00DB0F04">
        <w:rPr>
          <w:sz w:val="14"/>
        </w:rPr>
        <w:t xml:space="preserve"> 16 year old son (a U.S. citizen) and his 17 year old nephew were also killed by a drone attack that was allegedly targeting other AQAP operatives. The two boys were said to have not been the intended targets in the assault and were written off as collateral damage</w:t>
      </w:r>
      <w:r w:rsidRPr="0052575B">
        <w:rPr>
          <w:rStyle w:val="StyleBoldUnderline"/>
        </w:rPr>
        <w:t>. A recent research study</w:t>
      </w:r>
      <w:r w:rsidRPr="00DB0F04">
        <w:rPr>
          <w:sz w:val="14"/>
        </w:rPr>
        <w:t xml:space="preserve"> issued by the Bureau of Investigative studies in London </w:t>
      </w:r>
      <w:r w:rsidRPr="0052575B">
        <w:rPr>
          <w:rStyle w:val="StyleBoldUnderline"/>
        </w:rPr>
        <w:t>found that in Yemen</w:t>
      </w:r>
      <w:r w:rsidRPr="00DB0F04">
        <w:rPr>
          <w:sz w:val="14"/>
        </w:rPr>
        <w:t xml:space="preserve"> from 2001-2012 </w:t>
      </w:r>
      <w:r w:rsidRPr="0052575B">
        <w:rPr>
          <w:rStyle w:val="StyleBoldUnderline"/>
        </w:rPr>
        <w:t>there have been between</w:t>
      </w:r>
      <w:r w:rsidRPr="00DB0F04">
        <w:rPr>
          <w:sz w:val="14"/>
        </w:rPr>
        <w:t xml:space="preserve"> 31-68 </w:t>
      </w:r>
      <w:r w:rsidRPr="0052575B">
        <w:rPr>
          <w:rStyle w:val="StyleBoldUnderline"/>
        </w:rPr>
        <w:t xml:space="preserve">attacks resulting in </w:t>
      </w:r>
      <w:r w:rsidRPr="00DB0F04">
        <w:rPr>
          <w:sz w:val="14"/>
        </w:rPr>
        <w:t xml:space="preserve">294-673 </w:t>
      </w:r>
      <w:r w:rsidRPr="0052575B">
        <w:rPr>
          <w:rStyle w:val="StyleBoldUnderline"/>
        </w:rPr>
        <w:t>deaths; of</w:t>
      </w:r>
      <w:r w:rsidRPr="00DB0F04">
        <w:rPr>
          <w:sz w:val="14"/>
        </w:rPr>
        <w:t xml:space="preserve"> which 55-105 were </w:t>
      </w:r>
      <w:r w:rsidRPr="0052575B">
        <w:rPr>
          <w:rStyle w:val="StyleBoldUnderline"/>
        </w:rPr>
        <w:t>civilians</w:t>
      </w:r>
      <w:r w:rsidRPr="00DB0F04">
        <w:rPr>
          <w:sz w:val="14"/>
        </w:rPr>
        <w:t>, including 24 children</w:t>
      </w:r>
      <w:proofErr w:type="gramStart"/>
      <w:r w:rsidRPr="00DB0F04">
        <w:rPr>
          <w:sz w:val="14"/>
        </w:rPr>
        <w:t>.[</w:t>
      </w:r>
      <w:proofErr w:type="gramEnd"/>
      <w:r w:rsidRPr="00DB0F04">
        <w:rPr>
          <w:sz w:val="14"/>
        </w:rPr>
        <w:t>29] The visual below represents all deaths that have been confirmed; absolute minimum number of casualties.[30] The most deadly U.S. sponsored civilian strike in Yemen occurred on December 17th, 2009 in the southern province of Al-</w:t>
      </w:r>
      <w:proofErr w:type="spellStart"/>
      <w:r w:rsidRPr="00DB0F04">
        <w:rPr>
          <w:sz w:val="14"/>
        </w:rPr>
        <w:t>Majala</w:t>
      </w:r>
      <w:proofErr w:type="spellEnd"/>
      <w:r w:rsidRPr="00DB0F04">
        <w:rPr>
          <w:sz w:val="14"/>
        </w:rPr>
        <w:t>. A U.S. Navy ship launched a Tomahawk cruise missile, intended for known militant Saleh Mohammed al-</w:t>
      </w:r>
      <w:proofErr w:type="spellStart"/>
      <w:r w:rsidRPr="00DB0F04">
        <w:rPr>
          <w:sz w:val="14"/>
        </w:rPr>
        <w:t>Anbouri</w:t>
      </w:r>
      <w:proofErr w:type="spellEnd"/>
      <w:r w:rsidRPr="00DB0F04">
        <w:rPr>
          <w:sz w:val="14"/>
        </w:rPr>
        <w:t>, who had recently been released from prison. Al-</w:t>
      </w:r>
      <w:proofErr w:type="spellStart"/>
      <w:r w:rsidRPr="00DB0F04">
        <w:rPr>
          <w:sz w:val="14"/>
        </w:rPr>
        <w:t>Anbouri</w:t>
      </w:r>
      <w:proofErr w:type="spellEnd"/>
      <w:r w:rsidRPr="00DB0F04">
        <w:rPr>
          <w:sz w:val="14"/>
        </w:rPr>
        <w:t xml:space="preserve"> had told residents that he was preparing to start a new life there and was said to have brought his entire family to the area. He was digging a well with a number of the local men when the missile hit. 41 civilians were killed in the attack, including 22 children ranging from one year old to 17 years. A handful of the women slain were also said to have been pregnant. Additionally, three other civilians' lives were taken after stepping on cluster munitions following the initial blast. This raised the death toll to 44, excluding al-</w:t>
      </w:r>
      <w:proofErr w:type="spellStart"/>
      <w:r w:rsidRPr="00DB0F04">
        <w:rPr>
          <w:sz w:val="14"/>
        </w:rPr>
        <w:t>Anbouri</w:t>
      </w:r>
      <w:proofErr w:type="spellEnd"/>
      <w:r w:rsidRPr="00DB0F04">
        <w:rPr>
          <w:sz w:val="14"/>
        </w:rPr>
        <w:t xml:space="preserve"> and 13 other militants. In the days that followed, the U.S. worked feverishly to cover-up their role in the massacre but </w:t>
      </w:r>
      <w:proofErr w:type="spellStart"/>
      <w:r w:rsidRPr="00DB0F04">
        <w:rPr>
          <w:sz w:val="14"/>
        </w:rPr>
        <w:t>Wikileak</w:t>
      </w:r>
      <w:proofErr w:type="spellEnd"/>
      <w:r w:rsidRPr="00DB0F04">
        <w:rPr>
          <w:sz w:val="14"/>
        </w:rPr>
        <w:t xml:space="preserve"> released cables between General David </w:t>
      </w:r>
      <w:proofErr w:type="spellStart"/>
      <w:r w:rsidRPr="00DB0F04">
        <w:rPr>
          <w:sz w:val="14"/>
        </w:rPr>
        <w:t>Petraeus</w:t>
      </w:r>
      <w:proofErr w:type="spellEnd"/>
      <w:r w:rsidRPr="00DB0F04">
        <w:rPr>
          <w:sz w:val="14"/>
        </w:rPr>
        <w:t xml:space="preserve"> and then-President Saleh confirmed the source of the execution. Yemen's parliament sought answers and established a commission to investigate the slaughter. The commission published its findings on February 7th, 2010 which included the names, ages, relationships, and genders of all 44 civilians killed. The parliament accepted the findings, in full, and called for the government to open a judicial investigation. The same day the Yemeni government is said to have issued a statement apologizing to the survivors, calling the incident a 'mistake' and offering the families monetary compensation for the lives lost and land destroyed</w:t>
      </w:r>
      <w:proofErr w:type="gramStart"/>
      <w:r w:rsidRPr="00DB0F04">
        <w:rPr>
          <w:sz w:val="14"/>
        </w:rPr>
        <w:t>.[</w:t>
      </w:r>
      <w:proofErr w:type="gramEnd"/>
      <w:r w:rsidRPr="00DB0F04">
        <w:rPr>
          <w:sz w:val="14"/>
        </w:rPr>
        <w:t xml:space="preserve">32] To date, the United States has made no effort to acknowledge its part in the attack, nor express regret for the families that were destroyed. In denial of the aforementioned realities of drone warfare, Chief Counterterrorism Advisor, John Brennan, provided an indication of events to </w:t>
      </w:r>
      <w:r w:rsidRPr="0071074B">
        <w:rPr>
          <w:sz w:val="14"/>
        </w:rPr>
        <w:t xml:space="preserve">come: "Going forward, we will be mindful that if our nation is threatened, our best offense won't always be deploying large armies abroad but delivering targeted, surgical pressure to the groups that threaten us."[33] Modern day warfare has altered the guidelines of war and changed the way combatants fight; </w:t>
      </w:r>
      <w:r w:rsidRPr="0071074B">
        <w:rPr>
          <w:rStyle w:val="StyleBoldUnderline"/>
        </w:rPr>
        <w:t xml:space="preserve">conflicts have been relocated from the classic battlefield </w:t>
      </w:r>
      <w:r w:rsidRPr="0071074B">
        <w:rPr>
          <w:sz w:val="14"/>
        </w:rPr>
        <w:t>location</w:t>
      </w:r>
      <w:r w:rsidRPr="0071074B">
        <w:rPr>
          <w:rStyle w:val="StyleBoldUnderline"/>
        </w:rPr>
        <w:t xml:space="preserve"> to </w:t>
      </w:r>
      <w:r w:rsidRPr="0071074B">
        <w:rPr>
          <w:sz w:val="14"/>
        </w:rPr>
        <w:t>populated</w:t>
      </w:r>
      <w:r w:rsidRPr="0071074B">
        <w:rPr>
          <w:rStyle w:val="StyleBoldUnderline"/>
        </w:rPr>
        <w:t xml:space="preserve"> urban centers amongst the daily lives of civilians. This has a tendency to blur the boundaries between civilians</w:t>
      </w:r>
      <w:r w:rsidRPr="009829D1">
        <w:rPr>
          <w:rStyle w:val="StyleBoldUnderline"/>
        </w:rPr>
        <w:t xml:space="preserve"> and hostiles in a combat environment</w:t>
      </w:r>
      <w:r w:rsidRPr="009829D1">
        <w:rPr>
          <w:sz w:val="14"/>
        </w:rPr>
        <w:t xml:space="preserve">. That said, </w:t>
      </w:r>
      <w:r w:rsidRPr="009829D1">
        <w:rPr>
          <w:rStyle w:val="StyleBoldUnderline"/>
        </w:rPr>
        <w:t>the U.S. still has no moral ground to</w:t>
      </w:r>
      <w:r w:rsidRPr="0052575B">
        <w:rPr>
          <w:rStyle w:val="StyleBoldUnderline"/>
        </w:rPr>
        <w:t xml:space="preserve"> knowingly and purposefully take the lives of the innocent.</w:t>
      </w:r>
      <w:r w:rsidRPr="00DB0F04">
        <w:rPr>
          <w:sz w:val="14"/>
        </w:rPr>
        <w:t xml:space="preserve"> As Robert </w:t>
      </w:r>
      <w:proofErr w:type="spellStart"/>
      <w:r w:rsidRPr="00DB0F04">
        <w:rPr>
          <w:sz w:val="14"/>
        </w:rPr>
        <w:t>Paarlberg</w:t>
      </w:r>
      <w:proofErr w:type="spellEnd"/>
      <w:r w:rsidRPr="00DB0F04">
        <w:rPr>
          <w:sz w:val="14"/>
        </w:rPr>
        <w:t>, Professor of International Affairs, discovered, "</w:t>
      </w:r>
      <w:r w:rsidRPr="00C05E27">
        <w:rPr>
          <w:rStyle w:val="Emphasis"/>
          <w:highlight w:val="cyan"/>
        </w:rPr>
        <w:t xml:space="preserve">victories </w:t>
      </w:r>
      <w:r w:rsidRPr="009829D1">
        <w:rPr>
          <w:rStyle w:val="Emphasis"/>
        </w:rPr>
        <w:t xml:space="preserve">that bring resentment </w:t>
      </w:r>
      <w:r w:rsidRPr="00C05E27">
        <w:rPr>
          <w:rStyle w:val="Emphasis"/>
          <w:highlight w:val="cyan"/>
        </w:rPr>
        <w:t>will breed resistance</w:t>
      </w:r>
      <w:r w:rsidRPr="009829D1">
        <w:rPr>
          <w:rStyle w:val="Emphasis"/>
        </w:rPr>
        <w:t xml:space="preserve">, most easily </w:t>
      </w:r>
      <w:r w:rsidRPr="00C05E27">
        <w:rPr>
          <w:rStyle w:val="Emphasis"/>
          <w:highlight w:val="cyan"/>
        </w:rPr>
        <w:t xml:space="preserve">expressed in </w:t>
      </w:r>
      <w:r w:rsidRPr="009829D1">
        <w:rPr>
          <w:rStyle w:val="Emphasis"/>
        </w:rPr>
        <w:t xml:space="preserve">the form of </w:t>
      </w:r>
      <w:r w:rsidRPr="00C05E27">
        <w:rPr>
          <w:rStyle w:val="Emphasis"/>
          <w:highlight w:val="cyan"/>
        </w:rPr>
        <w:t xml:space="preserve">asymmetric threats against </w:t>
      </w:r>
      <w:r w:rsidRPr="009829D1">
        <w:rPr>
          <w:rStyle w:val="Emphasis"/>
        </w:rPr>
        <w:t xml:space="preserve">soft targets, including </w:t>
      </w:r>
      <w:r w:rsidRPr="00C05E27">
        <w:rPr>
          <w:rStyle w:val="Emphasis"/>
          <w:highlight w:val="cyan"/>
        </w:rPr>
        <w:t>homeland targets</w:t>
      </w:r>
      <w:r w:rsidRPr="00DB0F04">
        <w:rPr>
          <w:sz w:val="14"/>
        </w:rPr>
        <w:t>".[34] Moreover</w:t>
      </w:r>
      <w:r w:rsidRPr="0052575B">
        <w:rPr>
          <w:rStyle w:val="StyleBoldUnderline"/>
        </w:rPr>
        <w:t>, by operating drone warfare and murdering civilians, America is creating new enemies that otherwise would not have been a threat</w:t>
      </w:r>
      <w:r w:rsidRPr="00DB0F04">
        <w:rPr>
          <w:sz w:val="14"/>
        </w:rPr>
        <w:t xml:space="preserve">. The latest U.S. policy developments raise additional concerns as to the true agenda of the United States. On April 24th, 2012 President Obama approved the use of "signature" attacks following a CIA request to expand their clandestine drone operations in Yemen. Until now, strikes were only sanctioned against known terrorist leaders who appear on the secret targeted kill list and whose locations could be confirmed. This new authority gives the CIA and JSOC (U.S. Joint Special Operations Command) the ability to open fire on targets based exclusively on patterns of behavior; their "signature". The administration's decision has initiated a hot debate in Washington. In particular, "Congressional officials have expressed concern that using signature strikes would raise the likelihood of killing militants who are not involved in plots against the United States, angering Yemeni tribes and potentially creating a new crop of al-Qaeda recruits."[35] This new policy, which has already increased the average number of drone strikes per month, will surely amplify the probability of civilian causalities in future altercations with AQAP. Economic </w:t>
      </w:r>
      <w:r w:rsidRPr="0071074B">
        <w:rPr>
          <w:sz w:val="14"/>
        </w:rPr>
        <w:t xml:space="preserve">Implications </w:t>
      </w:r>
      <w:proofErr w:type="gramStart"/>
      <w:r w:rsidRPr="0071074B">
        <w:rPr>
          <w:rStyle w:val="StyleBoldUnderline"/>
        </w:rPr>
        <w:t>The</w:t>
      </w:r>
      <w:proofErr w:type="gramEnd"/>
      <w:r w:rsidRPr="0071074B">
        <w:rPr>
          <w:rStyle w:val="StyleBoldUnderline"/>
        </w:rPr>
        <w:t xml:space="preserve"> ongoing </w:t>
      </w:r>
      <w:r w:rsidRPr="00C05E27">
        <w:rPr>
          <w:rStyle w:val="StyleBoldUnderline"/>
          <w:highlight w:val="cyan"/>
        </w:rPr>
        <w:t>civil unrest in Yemen has fractured an already fragile economy</w:t>
      </w:r>
      <w:r w:rsidRPr="00DB0F04">
        <w:rPr>
          <w:sz w:val="14"/>
        </w:rPr>
        <w:t>. Yemen has relied heavily on its declining oil resources which accounts for roughly 25% of GDP and 70% of total government revenue</w:t>
      </w:r>
      <w:proofErr w:type="gramStart"/>
      <w:r w:rsidRPr="00DB0F04">
        <w:rPr>
          <w:sz w:val="14"/>
        </w:rPr>
        <w:t>.[</w:t>
      </w:r>
      <w:proofErr w:type="gramEnd"/>
      <w:r w:rsidRPr="00DB0F04">
        <w:rPr>
          <w:sz w:val="14"/>
        </w:rPr>
        <w:t xml:space="preserve">36] In 2006, an economic reform project was set in motion in order to promote direct investment and strengthen non-oil sectors of the economy. This program facilitated the production of liquefied natural gas, which was first exported in 2009. In the past five years, the World Bank and International Monetary Fund have had to suspend disbursements of aid numerous times due to political and economic instability. Yemen has found itself in what economist Paul Collier describes as the Conflict Trap. Collier found that the poorest nations of the world are at the greatest risk of violent civil conflict. In his calculations, once a country partakes in a civil war it experiences 'development in reverse'; meaning the world's poorest are more likely to begin civil wars and those wars further impoverish the people.[37] To substantiate his claim he also studied the middle-income countries of the world and found that they are at almost zero risk of civil war. He argues that </w:t>
      </w:r>
      <w:r w:rsidRPr="00C05E27">
        <w:rPr>
          <w:rStyle w:val="StyleBoldUnderline"/>
          <w:highlight w:val="cyan"/>
        </w:rPr>
        <w:t>the only way out</w:t>
      </w:r>
      <w:r w:rsidRPr="00D55849">
        <w:rPr>
          <w:rStyle w:val="StyleBoldUnderline"/>
        </w:rPr>
        <w:t xml:space="preserve"> of the Conflict Trap, </w:t>
      </w:r>
      <w:r w:rsidRPr="00C05E27">
        <w:rPr>
          <w:rStyle w:val="StyleBoldUnderline"/>
          <w:highlight w:val="cyan"/>
        </w:rPr>
        <w:t xml:space="preserve">is through </w:t>
      </w:r>
      <w:r w:rsidRPr="009829D1">
        <w:rPr>
          <w:rStyle w:val="StyleBoldUnderline"/>
        </w:rPr>
        <w:t xml:space="preserve">vigorous </w:t>
      </w:r>
      <w:r w:rsidRPr="00C05E27">
        <w:rPr>
          <w:rStyle w:val="StyleBoldUnderline"/>
          <w:highlight w:val="cyan"/>
        </w:rPr>
        <w:t>economic development</w:t>
      </w:r>
      <w:r w:rsidRPr="00D55849">
        <w:rPr>
          <w:rStyle w:val="StyleBoldUnderline"/>
        </w:rPr>
        <w:t xml:space="preserve">. </w:t>
      </w:r>
      <w:r w:rsidRPr="00DB0F04">
        <w:rPr>
          <w:sz w:val="14"/>
        </w:rPr>
        <w:t>Unfortunately, natural resources serve as an important function in development efforts, and Yemen has very few of them. Outside of petroleum, Yemen's strongest resources include fish, rock salt, and marble</w:t>
      </w:r>
      <w:proofErr w:type="gramStart"/>
      <w:r w:rsidRPr="00DB0F04">
        <w:rPr>
          <w:sz w:val="14"/>
        </w:rPr>
        <w:t>.[</w:t>
      </w:r>
      <w:proofErr w:type="gramEnd"/>
      <w:r w:rsidRPr="00DB0F04">
        <w:rPr>
          <w:sz w:val="14"/>
        </w:rPr>
        <w:t xml:space="preserve">38] During the 2011 unrest in Yemen, strikes on </w:t>
      </w:r>
      <w:r w:rsidRPr="00DB0F04">
        <w:rPr>
          <w:sz w:val="14"/>
        </w:rPr>
        <w:lastRenderedPageBreak/>
        <w:t>oil pipelines and electrical facilities created severe shortages and electrical outages throughout the nation. To aid, in April 2012, the IMF granted Yemen a $93.75 million interest-free emergency loan to "cushion foreign exchange reserves and maintain macroeconomic stability, while scaling up social and capital expenditures".[39] The Yemeni government has announced it would use these funds to fix the infrastructural issues, create jobs, and reduce poverty. This is a tall order for a nation with 43% of its population under the age of 14 years and 45% of the total population below the poverty line</w:t>
      </w:r>
      <w:proofErr w:type="gramStart"/>
      <w:r w:rsidRPr="00DB0F04">
        <w:rPr>
          <w:sz w:val="14"/>
        </w:rPr>
        <w:t>.[</w:t>
      </w:r>
      <w:proofErr w:type="gramEnd"/>
      <w:r w:rsidRPr="00DB0F04">
        <w:rPr>
          <w:sz w:val="14"/>
        </w:rPr>
        <w:t xml:space="preserve">40] However if a steady and persistent amount of aid can be delivered without delay, there is hope that Yemen can break the Conflict Trap and reach a state of peace without war. Political Implications As discussed above, Collier provides a clear picture of the benefits of economic development and the economy's role in sustaining peace. International peacebuilding and political development expert, Richard </w:t>
      </w:r>
      <w:proofErr w:type="spellStart"/>
      <w:r w:rsidRPr="00DB0F04">
        <w:rPr>
          <w:sz w:val="14"/>
        </w:rPr>
        <w:t>Ponzio</w:t>
      </w:r>
      <w:proofErr w:type="spellEnd"/>
      <w:r w:rsidRPr="00DB0F04">
        <w:rPr>
          <w:sz w:val="14"/>
        </w:rPr>
        <w:t xml:space="preserve"> takes the idea of conflict prevention one step further by arguing that </w:t>
      </w:r>
      <w:r w:rsidRPr="00C05E27">
        <w:rPr>
          <w:rStyle w:val="Emphasis"/>
          <w:highlight w:val="cyan"/>
        </w:rPr>
        <w:t xml:space="preserve">before economic development </w:t>
      </w:r>
      <w:r w:rsidRPr="009829D1">
        <w:rPr>
          <w:rStyle w:val="Emphasis"/>
        </w:rPr>
        <w:t xml:space="preserve">can occur, </w:t>
      </w:r>
      <w:r w:rsidRPr="00C05E27">
        <w:rPr>
          <w:rStyle w:val="Emphasis"/>
          <w:highlight w:val="cyan"/>
        </w:rPr>
        <w:t>a strong political structure must be in place.</w:t>
      </w:r>
      <w:r w:rsidRPr="00DB0F04">
        <w:rPr>
          <w:sz w:val="14"/>
        </w:rPr>
        <w:t xml:space="preserve"> During conflict situations, </w:t>
      </w:r>
      <w:r w:rsidRPr="00D55849">
        <w:rPr>
          <w:rStyle w:val="StyleBoldUnderline"/>
        </w:rPr>
        <w:t>when state institutions fail to provide basic human needs for its people, "power is diffused</w:t>
      </w:r>
      <w:r w:rsidRPr="00DB0F04">
        <w:rPr>
          <w:sz w:val="14"/>
        </w:rPr>
        <w:t xml:space="preserve"> — and exerted through informal or incoherent means".[41] </w:t>
      </w:r>
      <w:r w:rsidRPr="00C05E27">
        <w:rPr>
          <w:rStyle w:val="StyleBoldUnderline"/>
          <w:highlight w:val="cyan"/>
        </w:rPr>
        <w:t xml:space="preserve">Extreme mistrust of the </w:t>
      </w:r>
      <w:r w:rsidRPr="009829D1">
        <w:rPr>
          <w:rStyle w:val="StyleBoldUnderline"/>
        </w:rPr>
        <w:t xml:space="preserve">Yemeni </w:t>
      </w:r>
      <w:r w:rsidRPr="00C05E27">
        <w:rPr>
          <w:rStyle w:val="StyleBoldUnderline"/>
          <w:highlight w:val="cyan"/>
        </w:rPr>
        <w:t>government has led many Yemenis to join</w:t>
      </w:r>
      <w:r w:rsidRPr="00DB0F04">
        <w:rPr>
          <w:sz w:val="14"/>
        </w:rPr>
        <w:t xml:space="preserve"> tribes and rebel factions like </w:t>
      </w:r>
      <w:r w:rsidRPr="00C05E27">
        <w:rPr>
          <w:rStyle w:val="StyleBoldUnderline"/>
          <w:highlight w:val="cyan"/>
        </w:rPr>
        <w:t>AQAP</w:t>
      </w:r>
      <w:r w:rsidRPr="00D55849">
        <w:rPr>
          <w:rStyle w:val="StyleBoldUnderline"/>
        </w:rPr>
        <w:t xml:space="preserve"> in order seek out alternative means for security, food, shelter, and work.</w:t>
      </w:r>
      <w:r w:rsidRPr="00DB0F04">
        <w:rPr>
          <w:sz w:val="14"/>
        </w:rPr>
        <w:t xml:space="preserve"> </w:t>
      </w:r>
      <w:proofErr w:type="spellStart"/>
      <w:r w:rsidRPr="00DB0F04">
        <w:rPr>
          <w:sz w:val="14"/>
        </w:rPr>
        <w:t>Ponzio</w:t>
      </w:r>
      <w:proofErr w:type="spellEnd"/>
      <w:r w:rsidRPr="00DB0F04">
        <w:rPr>
          <w:sz w:val="14"/>
        </w:rPr>
        <w:t xml:space="preserve"> explains, "</w:t>
      </w:r>
      <w:r w:rsidRPr="00C05E27">
        <w:rPr>
          <w:rStyle w:val="StyleBoldUnderline"/>
          <w:highlight w:val="cyan"/>
        </w:rPr>
        <w:t xml:space="preserve">Without building trust and cooperation </w:t>
      </w:r>
      <w:r w:rsidRPr="009829D1">
        <w:rPr>
          <w:rStyle w:val="StyleBoldUnderline"/>
        </w:rPr>
        <w:t xml:space="preserve">in post conflict societies through effective democratic legal authority, </w:t>
      </w:r>
      <w:r w:rsidRPr="00C05E27">
        <w:rPr>
          <w:rStyle w:val="StyleBoldUnderline"/>
          <w:highlight w:val="cyan"/>
        </w:rPr>
        <w:t xml:space="preserve">even </w:t>
      </w:r>
      <w:r w:rsidRPr="009829D1">
        <w:rPr>
          <w:rStyle w:val="StyleBoldUnderline"/>
        </w:rPr>
        <w:t xml:space="preserve">the most </w:t>
      </w:r>
      <w:r w:rsidRPr="00C05E27">
        <w:rPr>
          <w:rStyle w:val="StyleBoldUnderline"/>
          <w:highlight w:val="cyan"/>
        </w:rPr>
        <w:t xml:space="preserve">generous </w:t>
      </w:r>
      <w:r w:rsidRPr="009829D1">
        <w:rPr>
          <w:rStyle w:val="StyleBoldUnderline"/>
        </w:rPr>
        <w:t>provisions of</w:t>
      </w:r>
      <w:r w:rsidRPr="009829D1">
        <w:rPr>
          <w:sz w:val="14"/>
        </w:rPr>
        <w:t xml:space="preserve"> humanitarian</w:t>
      </w:r>
      <w:r w:rsidRPr="00DB0F04">
        <w:rPr>
          <w:sz w:val="14"/>
        </w:rPr>
        <w:t xml:space="preserve"> or longer-term reconstruction </w:t>
      </w:r>
      <w:r w:rsidRPr="00C05E27">
        <w:rPr>
          <w:rStyle w:val="StyleBoldUnderline"/>
          <w:highlight w:val="cyan"/>
        </w:rPr>
        <w:t xml:space="preserve">assistance may not lead to </w:t>
      </w:r>
      <w:r w:rsidRPr="009829D1">
        <w:rPr>
          <w:rStyle w:val="StyleBoldUnderline"/>
        </w:rPr>
        <w:t xml:space="preserve">sustainable </w:t>
      </w:r>
      <w:r w:rsidRPr="00C05E27">
        <w:rPr>
          <w:rStyle w:val="StyleBoldUnderline"/>
          <w:highlight w:val="cyan"/>
        </w:rPr>
        <w:t>peace</w:t>
      </w:r>
      <w:r w:rsidRPr="00DB0F04">
        <w:rPr>
          <w:sz w:val="14"/>
        </w:rPr>
        <w:t xml:space="preserve">."[42] It has been proven that citizens will accept authority if it is deemed legitimate. Therefore structural changes are necessary in order to develop confidence within the community and implement an institutionalized democratic legal authority. </w:t>
      </w:r>
      <w:proofErr w:type="spellStart"/>
      <w:r w:rsidRPr="00DB0F04">
        <w:rPr>
          <w:sz w:val="14"/>
        </w:rPr>
        <w:t>Ponzio</w:t>
      </w:r>
      <w:proofErr w:type="spellEnd"/>
      <w:r w:rsidRPr="00DB0F04">
        <w:rPr>
          <w:sz w:val="14"/>
        </w:rPr>
        <w:t xml:space="preserve"> elaborates: "Besides institutional checks and balances within the formal state structure, democratic authorities can be held accountable through the actions of influential non-state actors, such as the media, civic groups, and the private sector. Such arrangements allow authority to command the respect that is required for effective action by curbing the dangers of excessive corruption or power seeking."[43] Since </w:t>
      </w:r>
      <w:proofErr w:type="spellStart"/>
      <w:r w:rsidRPr="00DB0F04">
        <w:rPr>
          <w:sz w:val="14"/>
        </w:rPr>
        <w:t>Abd</w:t>
      </w:r>
      <w:proofErr w:type="spellEnd"/>
      <w:r w:rsidRPr="00DB0F04">
        <w:rPr>
          <w:sz w:val="14"/>
        </w:rPr>
        <w:t xml:space="preserve"> </w:t>
      </w:r>
      <w:proofErr w:type="spellStart"/>
      <w:r w:rsidRPr="00DB0F04">
        <w:rPr>
          <w:sz w:val="14"/>
        </w:rPr>
        <w:t>Rabbuh</w:t>
      </w:r>
      <w:proofErr w:type="spellEnd"/>
      <w:r w:rsidRPr="00DB0F04">
        <w:rPr>
          <w:sz w:val="14"/>
        </w:rPr>
        <w:t xml:space="preserve"> Mansur </w:t>
      </w:r>
      <w:r w:rsidRPr="000F1012">
        <w:rPr>
          <w:rStyle w:val="StyleBoldUnderline"/>
        </w:rPr>
        <w:t>Al-</w:t>
      </w:r>
      <w:proofErr w:type="spellStart"/>
      <w:r w:rsidRPr="000F1012">
        <w:rPr>
          <w:rStyle w:val="StyleBoldUnderline"/>
        </w:rPr>
        <w:t>Hadi</w:t>
      </w:r>
      <w:r w:rsidRPr="00DB0F04">
        <w:rPr>
          <w:sz w:val="14"/>
        </w:rPr>
        <w:t>'s</w:t>
      </w:r>
      <w:proofErr w:type="spellEnd"/>
      <w:r w:rsidRPr="00DB0F04">
        <w:rPr>
          <w:sz w:val="14"/>
        </w:rPr>
        <w:t xml:space="preserve"> presidential selection in February 2012, he </w:t>
      </w:r>
      <w:r w:rsidRPr="000F1012">
        <w:rPr>
          <w:rStyle w:val="StyleBoldUnderline"/>
        </w:rPr>
        <w:t>has been struggling to convince the Yemeni people that transformations are underway</w:t>
      </w:r>
      <w:r w:rsidRPr="00DB0F04">
        <w:rPr>
          <w:sz w:val="14"/>
        </w:rPr>
        <w:t xml:space="preserve">. On a positive note, there have been leadership changes within the Yemeni Security Forces as well as the Supreme Judiciary Council. However, with few exceptions, the leadership within the administration remains unchanged. In addition, cities across the country remain divided into zones controlled by a wide range of paramilitary, military, and tribal forces. Efforts to reorganize the zones under a central command have been delayed due to complications. When Mr. </w:t>
      </w:r>
      <w:proofErr w:type="spellStart"/>
      <w:r w:rsidRPr="00DB0F04">
        <w:rPr>
          <w:sz w:val="14"/>
        </w:rPr>
        <w:t>Hadi</w:t>
      </w:r>
      <w:proofErr w:type="spellEnd"/>
      <w:r w:rsidRPr="00DB0F04">
        <w:rPr>
          <w:sz w:val="14"/>
        </w:rPr>
        <w:t xml:space="preserve"> took office he vowed to achieve a number of milestones before the Parliamentary elections which are scheduled for 2014. As part of these objectives, Yemen is seeking to draft a new constitution, reform electoral laws, and create a national dialogue. More critical of present concerns, </w:t>
      </w:r>
      <w:proofErr w:type="spellStart"/>
      <w:r w:rsidRPr="00DB0F04">
        <w:rPr>
          <w:sz w:val="14"/>
        </w:rPr>
        <w:t>Hadi</w:t>
      </w:r>
      <w:proofErr w:type="spellEnd"/>
      <w:r w:rsidRPr="00DB0F04">
        <w:rPr>
          <w:sz w:val="14"/>
        </w:rPr>
        <w:t xml:space="preserve"> declared that a Truth Commission would be created in order to deliver transitional justice to citizens. This commission is evaluating the 2011 protestor attacks and ensuring compensation for victims harmed under Saleh's regime. To date, no investigations have been completed, but many citizens are seeking justice for abuses committed during peaceful protests that killed more than 270 demonstrators in 2011. Unfortunately, this positive progress towards peacebuilding has been masked by a 2012 Yemeni Parliament decision to grant full immunity to Ex-President Saleh. The decision also concedes immunity to those who served with Saleh during his 33-year rule for all political crimes, bar terrorism</w:t>
      </w:r>
      <w:proofErr w:type="gramStart"/>
      <w:r w:rsidRPr="00DB0F04">
        <w:rPr>
          <w:sz w:val="14"/>
        </w:rPr>
        <w:t>.[</w:t>
      </w:r>
      <w:proofErr w:type="gramEnd"/>
      <w:r w:rsidRPr="00DB0F04">
        <w:rPr>
          <w:sz w:val="14"/>
        </w:rPr>
        <w:t xml:space="preserve">44] This language, which could encompass any major human rights violation committed by representatives on official duty, discounts the integrity of the Truth Commission. President </w:t>
      </w:r>
      <w:proofErr w:type="spellStart"/>
      <w:r w:rsidRPr="00DB0F04">
        <w:rPr>
          <w:sz w:val="14"/>
        </w:rPr>
        <w:t>Hadi</w:t>
      </w:r>
      <w:proofErr w:type="spellEnd"/>
      <w:r w:rsidRPr="00DB0F04">
        <w:rPr>
          <w:sz w:val="14"/>
        </w:rPr>
        <w:t xml:space="preserve"> has failed to take the necessary steps towards executing an institutionalized democratic legal authority in Yemen, triggering a growing lack of confidence towards the new administration. Conclusion: My Neighbor Is a Terrorist </w:t>
      </w:r>
      <w:proofErr w:type="gramStart"/>
      <w:r w:rsidRPr="00DB0F04">
        <w:rPr>
          <w:sz w:val="14"/>
        </w:rPr>
        <w:t>So</w:t>
      </w:r>
      <w:proofErr w:type="gramEnd"/>
      <w:r w:rsidRPr="00DB0F04">
        <w:rPr>
          <w:sz w:val="14"/>
        </w:rPr>
        <w:t xml:space="preserve"> what does it actually mean to live among terrorists? For the 44 civilians killed in Al-</w:t>
      </w:r>
      <w:proofErr w:type="spellStart"/>
      <w:r w:rsidRPr="00DB0F04">
        <w:rPr>
          <w:sz w:val="14"/>
        </w:rPr>
        <w:t>Majala</w:t>
      </w:r>
      <w:proofErr w:type="spellEnd"/>
      <w:r w:rsidRPr="00DB0F04">
        <w:rPr>
          <w:sz w:val="14"/>
        </w:rPr>
        <w:t xml:space="preserve">, it meant their lives. All in all, for many Yemenis, it signifies living in a constant state of fear. Yemenis fear AQAP and its known allegiances to Al Qaeda's mission. They also fear the Yemeni government, as the shortcomings of the political system have failed them time and time again. And finally, they fear the United States for engaging in sudden and destructive drone strikes that are unknown to the populous until the moment they touch ground. </w:t>
      </w:r>
      <w:r w:rsidRPr="000F1012">
        <w:rPr>
          <w:rStyle w:val="StyleBoldUnderline"/>
        </w:rPr>
        <w:t xml:space="preserve">All of these trepidations can be easily morphed into anger which "will only increase the hatred locals have for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 xml:space="preserve">and turn residents into al </w:t>
      </w:r>
      <w:proofErr w:type="spellStart"/>
      <w:r w:rsidRPr="000F1012">
        <w:rPr>
          <w:rStyle w:val="StyleBoldUnderline"/>
        </w:rPr>
        <w:t>Qa'eda</w:t>
      </w:r>
      <w:proofErr w:type="spellEnd"/>
      <w:r w:rsidRPr="000F1012">
        <w:rPr>
          <w:rStyle w:val="StyleBoldUnderline"/>
        </w:rPr>
        <w:t xml:space="preserve"> sympathizers.</w:t>
      </w:r>
      <w:r w:rsidRPr="00DB0F04">
        <w:rPr>
          <w:sz w:val="14"/>
        </w:rPr>
        <w:t xml:space="preserve">"[45]. </w:t>
      </w:r>
      <w:r w:rsidRPr="000F1012">
        <w:rPr>
          <w:rStyle w:val="StyleBoldUnderline"/>
        </w:rPr>
        <w:t xml:space="preserve">If the mission of the </w:t>
      </w:r>
      <w:r w:rsidRPr="000F1012">
        <w:rPr>
          <w:rStyle w:val="Emphasis"/>
        </w:rPr>
        <w:t>U</w:t>
      </w:r>
      <w:r w:rsidRPr="00DB0F04">
        <w:rPr>
          <w:sz w:val="14"/>
        </w:rPr>
        <w:t xml:space="preserve">nited </w:t>
      </w:r>
      <w:r w:rsidRPr="000F1012">
        <w:rPr>
          <w:rStyle w:val="Emphasis"/>
        </w:rPr>
        <w:t>S</w:t>
      </w:r>
      <w:r w:rsidRPr="00DB0F04">
        <w:rPr>
          <w:sz w:val="14"/>
        </w:rPr>
        <w:t xml:space="preserve">tates </w:t>
      </w:r>
      <w:r w:rsidRPr="000F1012">
        <w:rPr>
          <w:rStyle w:val="StyleBoldUnderline"/>
        </w:rPr>
        <w:t xml:space="preserve">is to rid the world of Al-Qaeda, </w:t>
      </w:r>
      <w:r w:rsidRPr="00C05E27">
        <w:rPr>
          <w:rStyle w:val="StyleBoldUnderline"/>
          <w:highlight w:val="cyan"/>
        </w:rPr>
        <w:t xml:space="preserve">drone attacks </w:t>
      </w:r>
      <w:r w:rsidRPr="00C05E27">
        <w:rPr>
          <w:rStyle w:val="Emphasis"/>
          <w:highlight w:val="cyan"/>
        </w:rPr>
        <w:t>are far from the solution.</w:t>
      </w:r>
      <w:r w:rsidRPr="00DB0F04">
        <w:rPr>
          <w:sz w:val="14"/>
        </w:rPr>
        <w:t xml:space="preserve"> There are many lessons to be learned from U.S. military policy in Yemen, but the most profound lesson is one of change. "</w:t>
      </w:r>
      <w:r w:rsidRPr="000F1012">
        <w:rPr>
          <w:rStyle w:val="StyleBoldUnderline"/>
        </w:rPr>
        <w:t>Over the past decade the focus has shifted visibly from restraining violence to legitimizing it</w:t>
      </w:r>
      <w:r w:rsidRPr="00DB0F04">
        <w:rPr>
          <w:sz w:val="14"/>
        </w:rPr>
        <w:t xml:space="preserve">"[46] and at what point will it stop? </w:t>
      </w:r>
      <w:r w:rsidRPr="00DB0F04">
        <w:rPr>
          <w:rStyle w:val="StyleBoldUnderline"/>
        </w:rPr>
        <w:t>U.</w:t>
      </w:r>
      <w:r w:rsidRPr="000F1012">
        <w:rPr>
          <w:rStyle w:val="StyleBoldUnderline"/>
        </w:rPr>
        <w:t>S. policy in Yemen is creating nothing more than a perpetual cycle of violence that has a tendency to breed more terrorists than it can exterminate</w:t>
      </w:r>
      <w:r w:rsidRPr="00DB0F04">
        <w:rPr>
          <w:sz w:val="14"/>
        </w:rPr>
        <w:t xml:space="preserve">. The bottom line is </w:t>
      </w:r>
      <w:r w:rsidRPr="009829D1">
        <w:rPr>
          <w:sz w:val="14"/>
        </w:rPr>
        <w:t xml:space="preserve">that </w:t>
      </w:r>
      <w:r w:rsidRPr="009829D1">
        <w:rPr>
          <w:rStyle w:val="StyleBoldUnderline"/>
        </w:rPr>
        <w:t xml:space="preserve">the </w:t>
      </w:r>
      <w:r w:rsidRPr="009829D1">
        <w:rPr>
          <w:rStyle w:val="Emphasis"/>
        </w:rPr>
        <w:t>U</w:t>
      </w:r>
      <w:r w:rsidRPr="009829D1">
        <w:rPr>
          <w:sz w:val="14"/>
        </w:rPr>
        <w:t xml:space="preserve">nited </w:t>
      </w:r>
      <w:r w:rsidRPr="009829D1">
        <w:rPr>
          <w:rStyle w:val="Emphasis"/>
        </w:rPr>
        <w:t>S</w:t>
      </w:r>
      <w:r w:rsidRPr="009829D1">
        <w:rPr>
          <w:sz w:val="14"/>
        </w:rPr>
        <w:t xml:space="preserve">tates </w:t>
      </w:r>
      <w:r w:rsidRPr="009829D1">
        <w:rPr>
          <w:rStyle w:val="StyleBoldUnderline"/>
        </w:rPr>
        <w:t xml:space="preserve">should not be meddling in another country's affairs through closed door dealing and secret killing missions. </w:t>
      </w:r>
      <w:r w:rsidRPr="00C05E27">
        <w:rPr>
          <w:rStyle w:val="StyleBoldUnderline"/>
          <w:highlight w:val="cyan"/>
        </w:rPr>
        <w:t xml:space="preserve">With the </w:t>
      </w:r>
      <w:r w:rsidRPr="00C05E27">
        <w:rPr>
          <w:rStyle w:val="Emphasis"/>
          <w:highlight w:val="cyan"/>
        </w:rPr>
        <w:t>U</w:t>
      </w:r>
      <w:r w:rsidRPr="00DB0F04">
        <w:rPr>
          <w:sz w:val="14"/>
        </w:rPr>
        <w:t xml:space="preserve">nited </w:t>
      </w:r>
      <w:r w:rsidRPr="00C05E27">
        <w:rPr>
          <w:rStyle w:val="Emphasis"/>
          <w:highlight w:val="cyan"/>
        </w:rPr>
        <w:t>S</w:t>
      </w:r>
      <w:r w:rsidRPr="00DB0F04">
        <w:rPr>
          <w:sz w:val="14"/>
        </w:rPr>
        <w:t xml:space="preserve">tates </w:t>
      </w:r>
      <w:r w:rsidRPr="00C05E27">
        <w:rPr>
          <w:rStyle w:val="Emphasis"/>
          <w:highlight w:val="cyan"/>
        </w:rPr>
        <w:t xml:space="preserve">barred from undermining peacebuilding efforts, the world might </w:t>
      </w:r>
      <w:r w:rsidRPr="009829D1">
        <w:rPr>
          <w:rStyle w:val="Emphasis"/>
        </w:rPr>
        <w:t xml:space="preserve">bear </w:t>
      </w:r>
      <w:r w:rsidRPr="00C05E27">
        <w:rPr>
          <w:rStyle w:val="Emphasis"/>
          <w:highlight w:val="cyan"/>
        </w:rPr>
        <w:t xml:space="preserve">witness </w:t>
      </w:r>
      <w:r w:rsidRPr="009829D1">
        <w:rPr>
          <w:rStyle w:val="Emphasis"/>
        </w:rPr>
        <w:t xml:space="preserve">to </w:t>
      </w:r>
      <w:r w:rsidRPr="00C05E27">
        <w:rPr>
          <w:rStyle w:val="Emphasis"/>
          <w:highlight w:val="cyan"/>
        </w:rPr>
        <w:t>an entirely new Yemen</w:t>
      </w:r>
      <w:r w:rsidRPr="00DB0F04">
        <w:rPr>
          <w:sz w:val="14"/>
        </w:rPr>
        <w:t xml:space="preserve">. Although there is no perfect model for peacebuilding, </w:t>
      </w:r>
      <w:r w:rsidRPr="000F1012">
        <w:rPr>
          <w:rStyle w:val="StyleBoldUnderline"/>
        </w:rPr>
        <w:t xml:space="preserve">Collier and </w:t>
      </w:r>
      <w:proofErr w:type="spellStart"/>
      <w:r w:rsidRPr="000F1012">
        <w:rPr>
          <w:rStyle w:val="StyleBoldUnderline"/>
        </w:rPr>
        <w:t>Ponzio</w:t>
      </w:r>
      <w:proofErr w:type="spellEnd"/>
      <w:r w:rsidRPr="000F1012">
        <w:rPr>
          <w:rStyle w:val="StyleBoldUnderline"/>
        </w:rPr>
        <w:t xml:space="preserve"> provide noteworthy guidance on the actions needed for creating political and economic foundations that aid in the stabilization of a state. If </w:t>
      </w:r>
      <w:r w:rsidRPr="009829D1">
        <w:rPr>
          <w:rStyle w:val="StyleBoldUnderline"/>
        </w:rPr>
        <w:t xml:space="preserve">achieved, </w:t>
      </w:r>
      <w:r w:rsidRPr="00C05E27">
        <w:rPr>
          <w:rStyle w:val="StyleBoldUnderline"/>
          <w:highlight w:val="cyan"/>
        </w:rPr>
        <w:t xml:space="preserve">Yemenis may no longer need to look towards </w:t>
      </w:r>
      <w:r w:rsidRPr="009829D1">
        <w:rPr>
          <w:rStyle w:val="StyleBoldUnderline"/>
        </w:rPr>
        <w:t xml:space="preserve">terrorist networks, such as </w:t>
      </w:r>
      <w:r w:rsidRPr="00C05E27">
        <w:rPr>
          <w:rStyle w:val="StyleBoldUnderline"/>
          <w:highlight w:val="cyan"/>
        </w:rPr>
        <w:t>AQAP</w:t>
      </w:r>
      <w:r w:rsidRPr="0071074B">
        <w:rPr>
          <w:rStyle w:val="StyleBoldUnderline"/>
        </w:rPr>
        <w:t>, for support. Confidence</w:t>
      </w:r>
      <w:r w:rsidRPr="000F1012">
        <w:rPr>
          <w:rStyle w:val="StyleBoldUnderline"/>
        </w:rPr>
        <w:t xml:space="preserve"> in the system and empowerment of the Yemeni people is perhaps the answer to kicking the terrorists out of the neighborhood</w:t>
      </w:r>
      <w:r w:rsidRPr="00DB0F04">
        <w:rPr>
          <w:sz w:val="14"/>
        </w:rPr>
        <w:t>.</w:t>
      </w:r>
    </w:p>
    <w:p w:rsidR="00A87533" w:rsidRDefault="00A87533" w:rsidP="00A87533">
      <w:pPr>
        <w:pStyle w:val="Heading4"/>
      </w:pPr>
      <w:r>
        <w:t>An AQAP strike would cause extinction.</w:t>
      </w:r>
    </w:p>
    <w:p w:rsidR="00A87533" w:rsidRDefault="00A87533" w:rsidP="00A87533">
      <w:r w:rsidRPr="005415E3">
        <w:rPr>
          <w:rStyle w:val="StyleStyleBold12pt"/>
        </w:rPr>
        <w:t>Alexander ’10</w:t>
      </w:r>
      <w:r>
        <w:t xml:space="preserve"> (</w:t>
      </w:r>
      <w:proofErr w:type="spellStart"/>
      <w:r w:rsidRPr="007F4785">
        <w:t>Yonah</w:t>
      </w:r>
      <w:proofErr w:type="spellEnd"/>
      <w:r w:rsidRPr="007F4785">
        <w:t xml:space="preserve">, Director of the International Center for Terrorism Studies at the Potomac Institute for Policy Sciences, “Maghreb &amp; Sahel Terrorism: Addressing the Rising Threat from al-Qaeda &amp; other Terrorists in North &amp; West/Central Africa,” January, </w:t>
      </w:r>
      <w:hyperlink r:id="rId6" w:history="1">
        <w:r w:rsidRPr="007F4785">
          <w:t>http://www.potomacinstitute.org/attachments/524_Maghreb%20Terrorism%20report.pdf</w:t>
        </w:r>
      </w:hyperlink>
      <w:r w:rsidRPr="007F4785">
        <w:t>)</w:t>
      </w:r>
    </w:p>
    <w:p w:rsidR="00A87533" w:rsidRDefault="00A87533" w:rsidP="00A87533"/>
    <w:p w:rsidR="00A87533" w:rsidRDefault="00A87533" w:rsidP="00A87533">
      <w:pPr>
        <w:rPr>
          <w:sz w:val="16"/>
        </w:rPr>
      </w:pPr>
      <w:r w:rsidRPr="005415E3">
        <w:rPr>
          <w:sz w:val="16"/>
        </w:rPr>
        <w:t xml:space="preserve">Current and </w:t>
      </w:r>
      <w:r w:rsidRPr="005415E3">
        <w:rPr>
          <w:rStyle w:val="StyleBoldUnderline"/>
        </w:rPr>
        <w:t xml:space="preserve">future </w:t>
      </w:r>
      <w:r w:rsidRPr="00D67D15">
        <w:rPr>
          <w:rStyle w:val="StyleBoldUnderline"/>
          <w:highlight w:val="cyan"/>
        </w:rPr>
        <w:t>perpetrators include</w:t>
      </w:r>
      <w:r w:rsidRPr="005415E3">
        <w:rPr>
          <w:sz w:val="16"/>
        </w:rPr>
        <w:t xml:space="preserve"> the following: “freelance” </w:t>
      </w:r>
      <w:r w:rsidRPr="0071074B">
        <w:rPr>
          <w:sz w:val="16"/>
        </w:rPr>
        <w:t xml:space="preserve">and </w:t>
      </w:r>
      <w:r w:rsidRPr="0071074B">
        <w:rPr>
          <w:rStyle w:val="StyleBoldUnderline"/>
        </w:rPr>
        <w:t>sub-state terrorist groups</w:t>
      </w:r>
      <w:r w:rsidRPr="0071074B">
        <w:rPr>
          <w:sz w:val="16"/>
        </w:rPr>
        <w:t>; individual</w:t>
      </w:r>
      <w:r w:rsidRPr="005415E3">
        <w:rPr>
          <w:sz w:val="16"/>
        </w:rPr>
        <w:t xml:space="preserve"> terrorists; mentally deranged “crusaders” or “martyrs”; single-issue political extremists; ideological-based groups; ethnic, racial, and religious movements; nationalist and separatist actors; criminal and political mercenaries; and international networks, </w:t>
      </w:r>
      <w:r w:rsidRPr="0071074B">
        <w:rPr>
          <w:rStyle w:val="StyleBoldUnderline"/>
        </w:rPr>
        <w:t xml:space="preserve">particularly </w:t>
      </w:r>
      <w:r w:rsidRPr="00D67D15">
        <w:rPr>
          <w:rStyle w:val="StyleBoldUnderline"/>
          <w:highlight w:val="cyan"/>
        </w:rPr>
        <w:t>al-Qaeda</w:t>
      </w:r>
      <w:r w:rsidRPr="005415E3">
        <w:rPr>
          <w:rStyle w:val="StyleBoldUnderline"/>
        </w:rPr>
        <w:t xml:space="preserve"> and its </w:t>
      </w:r>
      <w:r w:rsidRPr="00D67D15">
        <w:rPr>
          <w:rStyle w:val="StyleBoldUnderline"/>
          <w:highlight w:val="cyan"/>
        </w:rPr>
        <w:t xml:space="preserve">affiliates </w:t>
      </w:r>
      <w:r w:rsidRPr="0071074B">
        <w:rPr>
          <w:rStyle w:val="StyleBoldUnderline"/>
        </w:rPr>
        <w:t>in</w:t>
      </w:r>
      <w:r w:rsidRPr="0071074B">
        <w:rPr>
          <w:sz w:val="16"/>
        </w:rPr>
        <w:t xml:space="preserve"> Africa, Asia, and </w:t>
      </w:r>
      <w:r w:rsidRPr="0071074B">
        <w:rPr>
          <w:rStyle w:val="StyleBoldUnderline"/>
        </w:rPr>
        <w:t>the Middle East</w:t>
      </w:r>
      <w:r w:rsidRPr="0071074B">
        <w:rPr>
          <w:sz w:val="16"/>
        </w:rPr>
        <w:t>. Terrorists’</w:t>
      </w:r>
      <w:r w:rsidRPr="005415E3">
        <w:rPr>
          <w:sz w:val="16"/>
        </w:rPr>
        <w:t xml:space="preserve"> impulses cover a broad range of motivations. These consist of political discontent— ideological (anarchism, ambitions, radicalism) and nationalistic (resistance, separatism, irredentism</w:t>
      </w:r>
      <w:proofErr w:type="gramStart"/>
      <w:r w:rsidRPr="005415E3">
        <w:rPr>
          <w:sz w:val="16"/>
        </w:rPr>
        <w:t>)—</w:t>
      </w:r>
      <w:proofErr w:type="gramEnd"/>
      <w:r w:rsidRPr="005415E3">
        <w:rPr>
          <w:sz w:val="16"/>
        </w:rPr>
        <w:t xml:space="preserve">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come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w:t>
      </w:r>
      <w:r w:rsidRPr="00551ACF">
        <w:rPr>
          <w:sz w:val="16"/>
        </w:rPr>
        <w:t xml:space="preserve">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551ACF">
        <w:rPr>
          <w:rStyle w:val="StyleBoldUnderline"/>
        </w:rPr>
        <w:t>contemporary terrorism presents a multitude of threats to all nations, large and small</w:t>
      </w:r>
      <w:r w:rsidRPr="00551ACF">
        <w:rPr>
          <w:sz w:val="16"/>
        </w:rPr>
        <w:t xml:space="preserve">. One measurement of evaluating the terrorist threat is to calculate the enormous cost to all societies in terms of the number of incidents, the human toll, and the economic damage. Indeed, since the 1960s, </w:t>
      </w:r>
      <w:r w:rsidRPr="00551ACF">
        <w:rPr>
          <w:rStyle w:val="StyleBoldUnderline"/>
        </w:rPr>
        <w:t>modern society has suffered dearly from the global disease of terrorism, a reality that grows in scope and brutality with every passing year</w:t>
      </w:r>
      <w:r w:rsidRPr="00551ACF">
        <w:rPr>
          <w:sz w:val="16"/>
        </w:rPr>
        <w:t xml:space="preserve">.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w:t>
      </w:r>
      <w:proofErr w:type="gramStart"/>
      <w:r w:rsidRPr="00551ACF">
        <w:rPr>
          <w:sz w:val="16"/>
        </w:rPr>
        <w:t>between 2002-2008,</w:t>
      </w:r>
      <w:proofErr w:type="gramEnd"/>
      <w:r w:rsidRPr="00551ACF">
        <w:rPr>
          <w:sz w:val="16"/>
        </w:rPr>
        <w:t xml:space="preserve">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internet, intellectual property, and tax c</w:t>
      </w:r>
      <w:r w:rsidRPr="005415E3">
        <w:rPr>
          <w:sz w:val="16"/>
        </w:rPr>
        <w:t xml:space="preserve">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w:t>
      </w:r>
      <w:proofErr w:type="spellStart"/>
      <w:r w:rsidRPr="005415E3">
        <w:rPr>
          <w:sz w:val="16"/>
        </w:rPr>
        <w:t>Qadeer</w:t>
      </w:r>
      <w:proofErr w:type="spellEnd"/>
      <w:r w:rsidRPr="005415E3">
        <w:rPr>
          <w:sz w:val="16"/>
        </w:rPr>
        <w:t xml:space="preserve">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w:t>
      </w:r>
      <w:proofErr w:type="spellStart"/>
      <w:r w:rsidRPr="005415E3">
        <w:rPr>
          <w:sz w:val="16"/>
        </w:rPr>
        <w:t>hawalas</w:t>
      </w:r>
      <w:proofErr w:type="spellEnd"/>
      <w:r w:rsidRPr="005415E3">
        <w:rPr>
          <w:sz w:val="16"/>
        </w:rPr>
        <w:t xml:space="preserve">—informal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t>
      </w:r>
      <w:proofErr w:type="gramStart"/>
      <w:r w:rsidRPr="005415E3">
        <w:rPr>
          <w:sz w:val="16"/>
        </w:rPr>
        <w:t>What</w:t>
      </w:r>
      <w:proofErr w:type="gramEnd"/>
      <w:r w:rsidRPr="005415E3">
        <w:rPr>
          <w:sz w:val="16"/>
        </w:rPr>
        <w:t xml:space="preserve"> is of particular concern is that </w:t>
      </w:r>
      <w:r w:rsidRPr="00D67D15">
        <w:rPr>
          <w:rStyle w:val="StyleBoldUnderline"/>
          <w:highlight w:val="cyan"/>
        </w:rPr>
        <w:t>unconventional weapons</w:t>
      </w:r>
      <w:r w:rsidRPr="0071074B">
        <w:rPr>
          <w:rStyle w:val="StyleBoldUnderline"/>
        </w:rPr>
        <w:t>—biological, chemical, radiological, and nuclear—</w:t>
      </w:r>
      <w:r w:rsidRPr="00D67D15">
        <w:rPr>
          <w:rStyle w:val="StyleBoldUnderline"/>
          <w:highlight w:val="cyan"/>
        </w:rPr>
        <w:t xml:space="preserve">are </w:t>
      </w:r>
      <w:r w:rsidRPr="00D67D15">
        <w:rPr>
          <w:rStyle w:val="StyleBoldUnderline"/>
        </w:rPr>
        <w:t xml:space="preserve">slowly </w:t>
      </w:r>
      <w:r w:rsidRPr="00D67D15">
        <w:rPr>
          <w:rStyle w:val="StyleBoldUnderline"/>
          <w:highlight w:val="cyan"/>
        </w:rPr>
        <w:t xml:space="preserve">emerging </w:t>
      </w:r>
      <w:r w:rsidRPr="0071074B">
        <w:rPr>
          <w:rStyle w:val="StyleBoldUnderline"/>
        </w:rPr>
        <w:t>upon the contemporary terrorist scene</w:t>
      </w:r>
      <w:r w:rsidRPr="0071074B">
        <w:rPr>
          <w:sz w:val="16"/>
        </w:rPr>
        <w:t>. Tha</w:t>
      </w:r>
      <w:r w:rsidRPr="005415E3">
        <w:rPr>
          <w:sz w:val="16"/>
        </w:rPr>
        <w:t xml:space="preserve">t is, </w:t>
      </w:r>
      <w:r w:rsidRPr="00D67D15">
        <w:rPr>
          <w:rStyle w:val="StyleBoldUnderline"/>
          <w:highlight w:val="cyan"/>
        </w:rPr>
        <w:t>as technological developments offer new capabilities</w:t>
      </w:r>
      <w:r w:rsidRPr="005415E3">
        <w:rPr>
          <w:rStyle w:val="StyleBoldUnderline"/>
        </w:rPr>
        <w:t xml:space="preserve"> for terrorist groups, the modus operandi</w:t>
      </w:r>
      <w:r w:rsidRPr="005415E3">
        <w:rPr>
          <w:sz w:val="16"/>
        </w:rPr>
        <w:t xml:space="preserve"> of these groups </w:t>
      </w:r>
      <w:r w:rsidRPr="005415E3">
        <w:rPr>
          <w:rStyle w:val="StyleBoldUnderline"/>
        </w:rPr>
        <w:t>may subsequently alter most drastically</w:t>
      </w:r>
      <w:r w:rsidRPr="005415E3">
        <w:rPr>
          <w:sz w:val="16"/>
        </w:rPr>
        <w:t xml:space="preserve">. Reportedly, at least a dozen terrorist groups, in addition to </w:t>
      </w:r>
      <w:r w:rsidRPr="00D67D15">
        <w:rPr>
          <w:rStyle w:val="StyleBoldUnderline"/>
          <w:highlight w:val="cyan"/>
        </w:rPr>
        <w:t xml:space="preserve">al-Qaeda’s network, have shown an interest in </w:t>
      </w:r>
      <w:r w:rsidRPr="0071074B">
        <w:rPr>
          <w:rStyle w:val="StyleBoldUnderline"/>
        </w:rPr>
        <w:t xml:space="preserve">acquiring or </w:t>
      </w:r>
      <w:r w:rsidRPr="00D67D15">
        <w:rPr>
          <w:rStyle w:val="StyleBoldUnderline"/>
          <w:highlight w:val="cyan"/>
        </w:rPr>
        <w:t>actively attempting to obtain nuclear weapons, which is a significant threat</w:t>
      </w:r>
      <w:r w:rsidRPr="005415E3">
        <w:rPr>
          <w:rStyle w:val="StyleBoldUnderline"/>
        </w:rPr>
        <w:t xml:space="preserve"> throughout the world</w:t>
      </w:r>
      <w:r w:rsidRPr="005415E3">
        <w:rPr>
          <w:sz w:val="16"/>
        </w:rPr>
        <w:t xml:space="preserve">. Thus, while the probability of nuclear terrorism remains low in comparison to the use of other weapons of mass destruction, the </w:t>
      </w:r>
      <w:r w:rsidRPr="00D67D15">
        <w:rPr>
          <w:rStyle w:val="StyleBoldUnderline"/>
          <w:highlight w:val="cyan"/>
        </w:rPr>
        <w:t>consequences of “super” terrorism could be enormous. If a nuclear bomb is stolen (or built</w:t>
      </w:r>
      <w:r w:rsidRPr="005415E3">
        <w:rPr>
          <w:sz w:val="16"/>
        </w:rPr>
        <w:t xml:space="preserve"> by a terrorist group with reasonable resources and talent</w:t>
      </w:r>
      <w:r w:rsidRPr="005415E3">
        <w:rPr>
          <w:rStyle w:val="StyleBoldUnderline"/>
        </w:rPr>
        <w:t xml:space="preserve">), </w:t>
      </w:r>
      <w:r w:rsidRPr="00D67D15">
        <w:rPr>
          <w:rStyle w:val="StyleBoldUnderline"/>
          <w:highlight w:val="cyan"/>
        </w:rPr>
        <w:t>it could result in massive devastation</w:t>
      </w:r>
      <w:r w:rsidRPr="005415E3">
        <w:rPr>
          <w:sz w:val="16"/>
        </w:rPr>
        <w:t xml:space="preserve">. For example, an explosion of about one kiloton (one-twentieth the power of the Hiroshima attack) in any major city has the potential to cause more than 100,000 fatalities and result in </w:t>
      </w:r>
      <w:r w:rsidRPr="005415E3">
        <w:rPr>
          <w:sz w:val="16"/>
        </w:rPr>
        <w:lastRenderedPageBreak/>
        <w:t xml:space="preserve">damage totaling billions of dollars. Another dangerous emerging trend of contemporary international life is the growing threat of </w:t>
      </w:r>
      <w:proofErr w:type="spellStart"/>
      <w:r w:rsidRPr="005415E3">
        <w:rPr>
          <w:sz w:val="16"/>
        </w:rPr>
        <w:t>cyberterrorism</w:t>
      </w:r>
      <w:proofErr w:type="spellEnd"/>
      <w:r w:rsidRPr="005415E3">
        <w:rPr>
          <w:sz w:val="16"/>
        </w:rPr>
        <w:t xml:space="preserve">.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internet makes government and industry efforts to control </w:t>
      </w:r>
      <w:proofErr w:type="spellStart"/>
      <w:r w:rsidRPr="005415E3">
        <w:rPr>
          <w:sz w:val="16"/>
        </w:rPr>
        <w:t>cyber attacks</w:t>
      </w:r>
      <w:proofErr w:type="spellEnd"/>
      <w:r w:rsidRPr="005415E3">
        <w:rPr>
          <w:sz w:val="16"/>
        </w:rPr>
        <w:t xml:space="preserve"> much more challenging than ever before. Second, there are now tens of thousands of hacker-oriented sites on the internet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D67D15">
        <w:rPr>
          <w:rStyle w:val="StyleBoldUnderline"/>
          <w:highlight w:val="cyan"/>
        </w:rPr>
        <w:t>terrorist</w:t>
      </w:r>
      <w:r w:rsidRPr="005415E3">
        <w:rPr>
          <w:rStyle w:val="StyleBoldUnderline"/>
        </w:rPr>
        <w:t xml:space="preserve"> </w:t>
      </w:r>
      <w:r w:rsidRPr="00D67D15">
        <w:rPr>
          <w:rStyle w:val="StyleBoldUnderline"/>
          <w:highlight w:val="cyan"/>
        </w:rPr>
        <w:t xml:space="preserve">organizations </w:t>
      </w:r>
      <w:r w:rsidRPr="00D67D15">
        <w:rPr>
          <w:rStyle w:val="StyleBoldUnderline"/>
        </w:rPr>
        <w:t>have</w:t>
      </w:r>
      <w:r w:rsidRPr="005415E3">
        <w:rPr>
          <w:rStyle w:val="StyleBoldUnderline"/>
        </w:rPr>
        <w:t xml:space="preserve"> broken away from their place within the formerly bipolar world and </w:t>
      </w:r>
      <w:r w:rsidRPr="00D67D15">
        <w:rPr>
          <w:rStyle w:val="StyleBoldUnderline"/>
          <w:highlight w:val="cyan"/>
        </w:rPr>
        <w:t>have become multidirectional</w:t>
      </w:r>
      <w:r w:rsidRPr="00D67D15">
        <w:rPr>
          <w:sz w:val="16"/>
          <w:highlight w:val="cyan"/>
        </w:rPr>
        <w:t>,</w:t>
      </w:r>
      <w:r w:rsidRPr="005415E3">
        <w:rPr>
          <w:sz w:val="16"/>
        </w:rPr>
        <w:t xml:space="preserve"> causing further complications to our technologically vulnerable societies. </w:t>
      </w:r>
      <w:r w:rsidRPr="00D67D15">
        <w:rPr>
          <w:rStyle w:val="StyleBoldUnderline"/>
          <w:highlight w:val="cyan"/>
        </w:rPr>
        <w:t xml:space="preserve">These </w:t>
      </w:r>
      <w:r w:rsidRPr="00D67D15">
        <w:rPr>
          <w:rStyle w:val="StyleBoldUnderline"/>
        </w:rPr>
        <w:t xml:space="preserve">new </w:t>
      </w:r>
      <w:r w:rsidRPr="00D67D15">
        <w:rPr>
          <w:rStyle w:val="StyleBoldUnderline"/>
          <w:highlight w:val="cyan"/>
        </w:rPr>
        <w:t>developments have enhanced the threats and capabilities of terrorist groups</w:t>
      </w:r>
      <w:r w:rsidRPr="005415E3">
        <w:rPr>
          <w:sz w:val="16"/>
        </w:rPr>
        <w:t xml:space="preserve"> to the degree in which </w:t>
      </w:r>
      <w:r w:rsidRPr="00D67D15">
        <w:rPr>
          <w:rStyle w:val="StyleBoldUnderline"/>
          <w:highlight w:val="cyan"/>
        </w:rPr>
        <w:t>they could forever alter our planet’s existence</w:t>
      </w:r>
      <w:r w:rsidRPr="00D67D15">
        <w:rPr>
          <w:sz w:val="16"/>
          <w:highlight w:val="cyan"/>
        </w:rPr>
        <w:t>.</w:t>
      </w:r>
    </w:p>
    <w:p w:rsidR="00A87533" w:rsidRDefault="00A87533" w:rsidP="00A87533">
      <w:pPr>
        <w:pStyle w:val="Heading4"/>
      </w:pPr>
      <w:r>
        <w:t xml:space="preserve">Reducing drone strikes key to </w:t>
      </w:r>
      <w:r w:rsidRPr="00AE0842">
        <w:rPr>
          <w:u w:val="single"/>
        </w:rPr>
        <w:t>Yemeni stability</w:t>
      </w:r>
      <w:r>
        <w:t>.</w:t>
      </w:r>
    </w:p>
    <w:p w:rsidR="00A87533" w:rsidRDefault="00A87533" w:rsidP="00A87533">
      <w:r w:rsidRPr="005C2B1A">
        <w:rPr>
          <w:rStyle w:val="StyleStyleBold12pt"/>
        </w:rPr>
        <w:t>Greenfield et al 2013</w:t>
      </w:r>
      <w:r>
        <w:t xml:space="preserve"> (</w:t>
      </w:r>
      <w:r w:rsidRPr="005C2B1A">
        <w:rPr>
          <w:sz w:val="16"/>
          <w:szCs w:val="16"/>
        </w:rPr>
        <w:t xml:space="preserve">March 26, </w:t>
      </w:r>
      <w:proofErr w:type="spellStart"/>
      <w:r w:rsidRPr="005C2B1A">
        <w:rPr>
          <w:sz w:val="16"/>
          <w:szCs w:val="16"/>
        </w:rPr>
        <w:t>Danya</w:t>
      </w:r>
      <w:proofErr w:type="spellEnd"/>
      <w:r w:rsidRPr="005C2B1A">
        <w:rPr>
          <w:sz w:val="16"/>
          <w:szCs w:val="16"/>
        </w:rPr>
        <w:t xml:space="preserve"> Greenfield , Deputy Director, </w:t>
      </w:r>
      <w:proofErr w:type="spellStart"/>
      <w:r w:rsidRPr="005C2B1A">
        <w:rPr>
          <w:sz w:val="16"/>
          <w:szCs w:val="16"/>
        </w:rPr>
        <w:t>Rafik</w:t>
      </w:r>
      <w:proofErr w:type="spellEnd"/>
      <w:r w:rsidRPr="005C2B1A">
        <w:rPr>
          <w:sz w:val="16"/>
          <w:szCs w:val="16"/>
        </w:rPr>
        <w:t xml:space="preserve"> Hariri Center for the Middle East at the Atlantic Council Ambassador, Barbara </w:t>
      </w:r>
      <w:proofErr w:type="spellStart"/>
      <w:r w:rsidRPr="005C2B1A">
        <w:rPr>
          <w:sz w:val="16"/>
          <w:szCs w:val="16"/>
        </w:rPr>
        <w:t>Bodine</w:t>
      </w:r>
      <w:proofErr w:type="spellEnd"/>
      <w:r w:rsidRPr="005C2B1A">
        <w:rPr>
          <w:sz w:val="16"/>
          <w:szCs w:val="16"/>
        </w:rPr>
        <w:t xml:space="preserve"> , Former US Ambassador to Yemen, Daniel </w:t>
      </w:r>
      <w:proofErr w:type="spellStart"/>
      <w:r w:rsidRPr="005C2B1A">
        <w:rPr>
          <w:sz w:val="16"/>
          <w:szCs w:val="16"/>
        </w:rPr>
        <w:t>Brumberg</w:t>
      </w:r>
      <w:proofErr w:type="spellEnd"/>
      <w:r w:rsidRPr="005C2B1A">
        <w:rPr>
          <w:sz w:val="16"/>
          <w:szCs w:val="16"/>
        </w:rPr>
        <w:t xml:space="preserve">, Professor, Georgetown University, Robert D. </w:t>
      </w:r>
      <w:proofErr w:type="spellStart"/>
      <w:r w:rsidRPr="005C2B1A">
        <w:rPr>
          <w:sz w:val="16"/>
          <w:szCs w:val="16"/>
        </w:rPr>
        <w:t>Burrowes</w:t>
      </w:r>
      <w:proofErr w:type="spellEnd"/>
      <w:r w:rsidRPr="005C2B1A">
        <w:rPr>
          <w:sz w:val="16"/>
          <w:szCs w:val="16"/>
        </w:rPr>
        <w:t xml:space="preserve"> , Adjunct Professor , Emeritus , University of Washington, Sheila </w:t>
      </w:r>
      <w:proofErr w:type="spellStart"/>
      <w:r w:rsidRPr="005C2B1A">
        <w:rPr>
          <w:sz w:val="16"/>
          <w:szCs w:val="16"/>
        </w:rPr>
        <w:t>Carapico</w:t>
      </w:r>
      <w:proofErr w:type="spellEnd"/>
      <w:r w:rsidRPr="005C2B1A">
        <w:rPr>
          <w:sz w:val="16"/>
          <w:szCs w:val="16"/>
        </w:rPr>
        <w:t xml:space="preserve"> , Professor, University of Richmond, Juan Cole, Professor, University of Michigan, Isobel Coleman , Senior Fellow, The Council on Foreign Relations, Megan </w:t>
      </w:r>
      <w:proofErr w:type="spellStart"/>
      <w:r w:rsidRPr="005C2B1A">
        <w:rPr>
          <w:sz w:val="16"/>
          <w:szCs w:val="16"/>
        </w:rPr>
        <w:t>Corrado</w:t>
      </w:r>
      <w:proofErr w:type="spellEnd"/>
      <w:r w:rsidRPr="005C2B1A">
        <w:rPr>
          <w:sz w:val="16"/>
          <w:szCs w:val="16"/>
        </w:rPr>
        <w:t xml:space="preserve">, Legal Counsel and Director of Yemen program , Public International Law &amp; Policy Group, Stephen Day , Professor, Stetson University Charles Dunne , Director of Middle East and North Africa Programs, Freedom House Joshua Foust , National Security Columnist, PBS Need to Know, Stephen Grand , Nonresident Fellow , The Brookings Institution Steven </w:t>
      </w:r>
      <w:proofErr w:type="spellStart"/>
      <w:r w:rsidRPr="005C2B1A">
        <w:rPr>
          <w:sz w:val="16"/>
          <w:szCs w:val="16"/>
        </w:rPr>
        <w:t>Heydemann</w:t>
      </w:r>
      <w:proofErr w:type="spellEnd"/>
      <w:r w:rsidRPr="005C2B1A">
        <w:rPr>
          <w:sz w:val="16"/>
          <w:szCs w:val="16"/>
        </w:rPr>
        <w:t xml:space="preserve"> , Adjunct Professor, Georgetown University, James Hooper , Managing Director, Public International Law &amp; Policy Group Michael Hudson , Director, Middle East Institute, National University of Singapore Brian </w:t>
      </w:r>
      <w:proofErr w:type="spellStart"/>
      <w:r w:rsidRPr="005C2B1A">
        <w:rPr>
          <w:sz w:val="16"/>
          <w:szCs w:val="16"/>
        </w:rPr>
        <w:t>Katulis</w:t>
      </w:r>
      <w:proofErr w:type="spellEnd"/>
      <w:r w:rsidRPr="005C2B1A">
        <w:rPr>
          <w:sz w:val="16"/>
          <w:szCs w:val="16"/>
        </w:rPr>
        <w:t xml:space="preserve"> , Senior Fellow, Center for American Progress, Stephen </w:t>
      </w:r>
      <w:proofErr w:type="spellStart"/>
      <w:r w:rsidRPr="005C2B1A">
        <w:rPr>
          <w:sz w:val="16"/>
          <w:szCs w:val="16"/>
        </w:rPr>
        <w:t>McInerney</w:t>
      </w:r>
      <w:proofErr w:type="spellEnd"/>
      <w:r w:rsidRPr="005C2B1A">
        <w:rPr>
          <w:sz w:val="16"/>
          <w:szCs w:val="16"/>
        </w:rPr>
        <w:t xml:space="preserve"> , Executive Director, Project on Middle East Democracy, David Kramer , President, Freedom House Peter </w:t>
      </w:r>
      <w:proofErr w:type="spellStart"/>
      <w:r w:rsidRPr="005C2B1A">
        <w:rPr>
          <w:sz w:val="16"/>
          <w:szCs w:val="16"/>
        </w:rPr>
        <w:t>Mandaville</w:t>
      </w:r>
      <w:proofErr w:type="spellEnd"/>
      <w:r w:rsidRPr="005C2B1A">
        <w:rPr>
          <w:sz w:val="16"/>
          <w:szCs w:val="16"/>
        </w:rPr>
        <w:t xml:space="preserve">, Professor, George Mason University Ambassador, Richard W. Murphy, Former Assistant Secretary of State for Near Eastern and South Asian Affairs, Department of State Emile </w:t>
      </w:r>
      <w:proofErr w:type="spellStart"/>
      <w:r w:rsidRPr="005C2B1A">
        <w:rPr>
          <w:sz w:val="16"/>
          <w:szCs w:val="16"/>
        </w:rPr>
        <w:t>Nakhleh</w:t>
      </w:r>
      <w:proofErr w:type="spellEnd"/>
      <w:r w:rsidRPr="005C2B1A">
        <w:rPr>
          <w:sz w:val="16"/>
          <w:szCs w:val="16"/>
        </w:rPr>
        <w:t xml:space="preserve">, Professor, University of New Mexico </w:t>
      </w:r>
      <w:proofErr w:type="spellStart"/>
      <w:r w:rsidRPr="005C2B1A">
        <w:rPr>
          <w:sz w:val="16"/>
          <w:szCs w:val="16"/>
        </w:rPr>
        <w:t>Shuja</w:t>
      </w:r>
      <w:proofErr w:type="spellEnd"/>
      <w:r w:rsidRPr="005C2B1A">
        <w:rPr>
          <w:sz w:val="16"/>
          <w:szCs w:val="16"/>
        </w:rPr>
        <w:t xml:space="preserve"> Nawaz , Director of South Asia Center at the Atlantic Council Stacey </w:t>
      </w:r>
      <w:proofErr w:type="spellStart"/>
      <w:r w:rsidRPr="005C2B1A">
        <w:rPr>
          <w:sz w:val="16"/>
          <w:szCs w:val="16"/>
        </w:rPr>
        <w:t>Philbrick</w:t>
      </w:r>
      <w:proofErr w:type="spellEnd"/>
      <w:r w:rsidRPr="005C2B1A">
        <w:rPr>
          <w:sz w:val="16"/>
          <w:szCs w:val="16"/>
        </w:rPr>
        <w:t xml:space="preserve"> </w:t>
      </w:r>
      <w:proofErr w:type="spellStart"/>
      <w:r w:rsidRPr="005C2B1A">
        <w:rPr>
          <w:sz w:val="16"/>
          <w:szCs w:val="16"/>
        </w:rPr>
        <w:t>Yadav</w:t>
      </w:r>
      <w:proofErr w:type="spellEnd"/>
      <w:r w:rsidRPr="005C2B1A">
        <w:rPr>
          <w:sz w:val="16"/>
          <w:szCs w:val="16"/>
        </w:rPr>
        <w:t xml:space="preserve">, Professor, Hobart and William Smith Colleges Sarah Phillips , Senior Lecturer, the University of Sydney Charles Schmitz , Professor, Towson University Jillian </w:t>
      </w:r>
      <w:proofErr w:type="spellStart"/>
      <w:r w:rsidRPr="005C2B1A">
        <w:rPr>
          <w:sz w:val="16"/>
          <w:szCs w:val="16"/>
        </w:rPr>
        <w:t>Schwedler</w:t>
      </w:r>
      <w:proofErr w:type="spellEnd"/>
      <w:r w:rsidRPr="005C2B1A">
        <w:rPr>
          <w:sz w:val="16"/>
          <w:szCs w:val="16"/>
        </w:rPr>
        <w:t xml:space="preserve"> , Associate Professor, University of Massachusetts Daniel </w:t>
      </w:r>
      <w:proofErr w:type="spellStart"/>
      <w:r w:rsidRPr="005C2B1A">
        <w:rPr>
          <w:sz w:val="16"/>
          <w:szCs w:val="16"/>
        </w:rPr>
        <w:t>Serwer</w:t>
      </w:r>
      <w:proofErr w:type="spellEnd"/>
      <w:r w:rsidRPr="005C2B1A">
        <w:rPr>
          <w:sz w:val="16"/>
          <w:szCs w:val="16"/>
        </w:rPr>
        <w:t xml:space="preserve"> , Professor, Johns Hopkins University Anne - Marie Slaughter , Former Director of Policy Planning, Department of State Christopher Swift , Professor, Georgetown University Ambassador Edward Walker , Former Assistant Secretary of State for Near Eastern and South Asian Affairs , Department of State Wayne White, Former Deputy Director, Office of Analysis for the Near East and South Asia, Bureau of Intelligence and Research, Department of State, “Yemen Policy Initiative”, Coordinated by the </w:t>
      </w:r>
      <w:proofErr w:type="spellStart"/>
      <w:r w:rsidRPr="005C2B1A">
        <w:rPr>
          <w:sz w:val="16"/>
          <w:szCs w:val="16"/>
        </w:rPr>
        <w:t>Hairi</w:t>
      </w:r>
      <w:proofErr w:type="spellEnd"/>
      <w:r w:rsidRPr="005C2B1A">
        <w:rPr>
          <w:sz w:val="16"/>
          <w:szCs w:val="16"/>
        </w:rPr>
        <w:t xml:space="preserve"> Center for the Middle East at the Atlantic Council and the Project on Middle East Democracy, </w:t>
      </w:r>
      <w:hyperlink r:id="rId7" w:history="1">
        <w:r w:rsidRPr="00786347">
          <w:t>http://pomed.org/wordpress/wp-content/uploads/2013/03/YPI-Letter-March-2013.pdf</w:t>
        </w:r>
      </w:hyperlink>
      <w:r w:rsidRPr="00786347">
        <w:t>)</w:t>
      </w:r>
      <w:r>
        <w:t xml:space="preserve"> </w:t>
      </w:r>
    </w:p>
    <w:p w:rsidR="00A87533" w:rsidRPr="005C2B1A" w:rsidRDefault="00A87533" w:rsidP="00A87533"/>
    <w:p w:rsidR="00A87533" w:rsidRPr="00AE0842" w:rsidRDefault="00A87533" w:rsidP="00A87533">
      <w:pPr>
        <w:rPr>
          <w:sz w:val="16"/>
        </w:rPr>
      </w:pPr>
      <w:r w:rsidRPr="002A7449">
        <w:rPr>
          <w:rStyle w:val="StyleBoldUnderline"/>
        </w:rPr>
        <w:t xml:space="preserve">The United </w:t>
      </w:r>
      <w:r w:rsidRPr="009829D1">
        <w:rPr>
          <w:rStyle w:val="StyleBoldUnderline"/>
        </w:rPr>
        <w:t>States is right to invest in enhancing the capacity and operational effectiveness of Yemen’s armed forces. We have worked to provide training and technical assistance to Yemeni security forces for the purpose of combating extremism.</w:t>
      </w:r>
      <w:r w:rsidRPr="009829D1">
        <w:rPr>
          <w:sz w:val="16"/>
        </w:rPr>
        <w:t xml:space="preserve"> President </w:t>
      </w:r>
      <w:proofErr w:type="spellStart"/>
      <w:r w:rsidRPr="009829D1">
        <w:rPr>
          <w:rStyle w:val="StyleBoldUnderline"/>
        </w:rPr>
        <w:t>Hadi’s</w:t>
      </w:r>
      <w:proofErr w:type="spellEnd"/>
      <w:r w:rsidRPr="009829D1">
        <w:rPr>
          <w:rStyle w:val="StyleBoldUnderline"/>
        </w:rPr>
        <w:t xml:space="preserve"> decision to restructure the security forces will help the government respond to domestic </w:t>
      </w:r>
      <w:proofErr w:type="gramStart"/>
      <w:r w:rsidRPr="009829D1">
        <w:rPr>
          <w:rStyle w:val="StyleBoldUnderline"/>
        </w:rPr>
        <w:t>threats</w:t>
      </w:r>
      <w:r w:rsidRPr="009829D1">
        <w:rPr>
          <w:sz w:val="16"/>
        </w:rPr>
        <w:t xml:space="preserve"> ,</w:t>
      </w:r>
      <w:proofErr w:type="gramEnd"/>
      <w:r w:rsidRPr="009829D1">
        <w:rPr>
          <w:sz w:val="16"/>
        </w:rPr>
        <w:t xml:space="preserve"> and US support for a Yemeni - led process to implement this reorganization with a unified, centralized command structure will enhance the effectiveness of security forces . This will ultimately enhance their capability to provide security to Yemeni citizens and disrupt terrorist networks throughout the country. </w:t>
      </w:r>
      <w:r w:rsidRPr="009829D1">
        <w:rPr>
          <w:rStyle w:val="StyleBoldUnderline"/>
        </w:rPr>
        <w:t xml:space="preserve">However, the </w:t>
      </w:r>
      <w:r w:rsidRPr="00C05E27">
        <w:rPr>
          <w:rStyle w:val="StyleBoldUnderline"/>
          <w:highlight w:val="cyan"/>
        </w:rPr>
        <w:t xml:space="preserve">increased reliance on drones </w:t>
      </w:r>
      <w:r w:rsidRPr="0071074B">
        <w:rPr>
          <w:rStyle w:val="StyleBoldUnderline"/>
          <w:highlight w:val="cyan"/>
        </w:rPr>
        <w:t>undermines our</w:t>
      </w:r>
      <w:r w:rsidRPr="009829D1">
        <w:rPr>
          <w:rStyle w:val="StyleBoldUnderline"/>
        </w:rPr>
        <w:t xml:space="preserve"> long - term interest </w:t>
      </w:r>
      <w:r w:rsidRPr="0071074B">
        <w:rPr>
          <w:rStyle w:val="StyleBoldUnderline"/>
        </w:rPr>
        <w:t xml:space="preserve">in a stable, secure, and sustainable </w:t>
      </w:r>
      <w:r w:rsidRPr="00C05E27">
        <w:rPr>
          <w:rStyle w:val="StyleBoldUnderline"/>
          <w:highlight w:val="cyan"/>
        </w:rPr>
        <w:t>partner in Yemen</w:t>
      </w:r>
      <w:r w:rsidRPr="005C2B1A">
        <w:rPr>
          <w:rStyle w:val="StyleBoldUnderline"/>
        </w:rPr>
        <w:t>.</w:t>
      </w:r>
      <w:r w:rsidRPr="005C2B1A">
        <w:rPr>
          <w:sz w:val="16"/>
        </w:rPr>
        <w:t xml:space="preserve"> A growing body of research indicates that </w:t>
      </w:r>
      <w:r w:rsidRPr="009829D1">
        <w:rPr>
          <w:rStyle w:val="StyleBoldUnderline"/>
        </w:rPr>
        <w:t xml:space="preserve">civilian </w:t>
      </w:r>
      <w:r w:rsidRPr="0071074B">
        <w:rPr>
          <w:rStyle w:val="StyleBoldUnderline"/>
        </w:rPr>
        <w:t>casualties and material</w:t>
      </w:r>
      <w:r w:rsidRPr="009829D1">
        <w:rPr>
          <w:rStyle w:val="StyleBoldUnderline"/>
        </w:rPr>
        <w:t xml:space="preserve"> </w:t>
      </w:r>
      <w:r w:rsidRPr="00C05E27">
        <w:rPr>
          <w:rStyle w:val="StyleBoldUnderline"/>
          <w:highlight w:val="cyan"/>
        </w:rPr>
        <w:t xml:space="preserve">damage from drone strikes discredit the </w:t>
      </w:r>
      <w:r w:rsidRPr="009829D1">
        <w:rPr>
          <w:rStyle w:val="StyleBoldUnderline"/>
        </w:rPr>
        <w:t xml:space="preserve">central </w:t>
      </w:r>
      <w:r w:rsidRPr="00C05E27">
        <w:rPr>
          <w:rStyle w:val="StyleBoldUnderline"/>
          <w:highlight w:val="cyan"/>
        </w:rPr>
        <w:t>government and engender resentment towards the U</w:t>
      </w:r>
      <w:r w:rsidRPr="009829D1">
        <w:rPr>
          <w:rStyle w:val="StyleBoldUnderline"/>
        </w:rPr>
        <w:t xml:space="preserve">nited </w:t>
      </w:r>
      <w:r w:rsidRPr="00C05E27">
        <w:rPr>
          <w:rStyle w:val="StyleBoldUnderline"/>
          <w:highlight w:val="cyan"/>
        </w:rPr>
        <w:t>S</w:t>
      </w:r>
      <w:r w:rsidRPr="009829D1">
        <w:rPr>
          <w:rStyle w:val="StyleBoldUnderline"/>
        </w:rPr>
        <w:t>tates</w:t>
      </w:r>
      <w:r w:rsidRPr="005C2B1A">
        <w:rPr>
          <w:rStyle w:val="StyleBoldUnderline"/>
        </w:rPr>
        <w:t>. Where drone strikes have hit civilians</w:t>
      </w:r>
      <w:r w:rsidRPr="009829D1">
        <w:rPr>
          <w:rStyle w:val="StyleBoldUnderline"/>
        </w:rPr>
        <w:t xml:space="preserve">, news reports and first - hand accounts increasingly indicate that affected families and villages are demonstrating and chanting against the Yemeni and US government. </w:t>
      </w:r>
      <w:r w:rsidRPr="00C05E27">
        <w:rPr>
          <w:rStyle w:val="StyleBoldUnderline"/>
          <w:highlight w:val="cyan"/>
        </w:rPr>
        <w:t xml:space="preserve">This creates fertile ground for new recruits and sympathizers who </w:t>
      </w:r>
      <w:r w:rsidRPr="0071074B">
        <w:rPr>
          <w:rStyle w:val="StyleBoldUnderline"/>
        </w:rPr>
        <w:t xml:space="preserve">might provide safe haven or direct </w:t>
      </w:r>
      <w:r w:rsidRPr="00C05E27">
        <w:rPr>
          <w:rStyle w:val="StyleBoldUnderline"/>
          <w:highlight w:val="cyan"/>
        </w:rPr>
        <w:t xml:space="preserve">support </w:t>
      </w:r>
      <w:r w:rsidRPr="0071074B">
        <w:rPr>
          <w:rStyle w:val="StyleBoldUnderline"/>
        </w:rPr>
        <w:t xml:space="preserve">to </w:t>
      </w:r>
      <w:r w:rsidRPr="00C05E27">
        <w:rPr>
          <w:rStyle w:val="StyleBoldUnderline"/>
          <w:highlight w:val="cyan"/>
        </w:rPr>
        <w:t>AQAP</w:t>
      </w:r>
      <w:r w:rsidRPr="005C2B1A">
        <w:rPr>
          <w:sz w:val="16"/>
        </w:rPr>
        <w:t xml:space="preserve"> and its local affiliate, </w:t>
      </w:r>
      <w:proofErr w:type="spellStart"/>
      <w:r w:rsidRPr="005C2B1A">
        <w:rPr>
          <w:sz w:val="16"/>
        </w:rPr>
        <w:t>Ansar</w:t>
      </w:r>
      <w:proofErr w:type="spellEnd"/>
      <w:r w:rsidRPr="005C2B1A">
        <w:rPr>
          <w:sz w:val="16"/>
        </w:rPr>
        <w:t xml:space="preserve"> al - Sharia. </w:t>
      </w:r>
      <w:r w:rsidRPr="005C2B1A">
        <w:rPr>
          <w:rStyle w:val="StyleBoldUnderline"/>
        </w:rPr>
        <w:t>The collateral damage</w:t>
      </w:r>
      <w:r w:rsidRPr="005C2B1A">
        <w:rPr>
          <w:sz w:val="16"/>
        </w:rPr>
        <w:t xml:space="preserve"> produced by drone strikes, along with the political cost of alienating Yemenis, </w:t>
      </w:r>
      <w:r w:rsidRPr="005C2B1A">
        <w:rPr>
          <w:rStyle w:val="StyleBoldUnderline"/>
        </w:rPr>
        <w:t>reduces the political space within which we can cooperate with and help strengthen the Yemeni government</w:t>
      </w:r>
      <w:r w:rsidRPr="005C2B1A">
        <w:rPr>
          <w:sz w:val="16"/>
        </w:rPr>
        <w:t xml:space="preserve">. By embracing the expansive use of US drones, President </w:t>
      </w:r>
      <w:proofErr w:type="spellStart"/>
      <w:r w:rsidRPr="0071074B">
        <w:rPr>
          <w:rStyle w:val="StyleBoldUnderline"/>
        </w:rPr>
        <w:t>Hadi</w:t>
      </w:r>
      <w:proofErr w:type="spellEnd"/>
      <w:r w:rsidRPr="0071074B">
        <w:rPr>
          <w:rStyle w:val="StyleBoldUnderline"/>
        </w:rPr>
        <w:t xml:space="preserve"> risks undermining the legitimacy of his government. The vast majo</w:t>
      </w:r>
      <w:r w:rsidRPr="009829D1">
        <w:rPr>
          <w:rStyle w:val="StyleBoldUnderline"/>
        </w:rPr>
        <w:t xml:space="preserve">rity of </w:t>
      </w:r>
      <w:r w:rsidRPr="00C05E27">
        <w:rPr>
          <w:rStyle w:val="StyleBoldUnderline"/>
          <w:highlight w:val="cyan"/>
        </w:rPr>
        <w:t>Yemenis</w:t>
      </w:r>
      <w:r w:rsidRPr="005C2B1A">
        <w:rPr>
          <w:rStyle w:val="StyleBoldUnderline"/>
        </w:rPr>
        <w:t xml:space="preserve"> </w:t>
      </w:r>
      <w:r w:rsidRPr="005C2B1A">
        <w:rPr>
          <w:sz w:val="16"/>
        </w:rPr>
        <w:t xml:space="preserve">likely </w:t>
      </w:r>
      <w:r w:rsidRPr="00C05E27">
        <w:rPr>
          <w:rStyle w:val="StyleBoldUnderline"/>
          <w:highlight w:val="cyan"/>
        </w:rPr>
        <w:t xml:space="preserve">accept </w:t>
      </w:r>
      <w:r w:rsidRPr="009829D1">
        <w:rPr>
          <w:rStyle w:val="StyleBoldUnderline"/>
        </w:rPr>
        <w:t xml:space="preserve">that </w:t>
      </w:r>
      <w:r w:rsidRPr="00C05E27">
        <w:rPr>
          <w:rStyle w:val="StyleBoldUnderline"/>
          <w:highlight w:val="cyan"/>
        </w:rPr>
        <w:t xml:space="preserve">the </w:t>
      </w:r>
      <w:r w:rsidRPr="009829D1">
        <w:rPr>
          <w:rStyle w:val="StyleBoldUnderline"/>
        </w:rPr>
        <w:t xml:space="preserve">Yemeni </w:t>
      </w:r>
      <w:r w:rsidRPr="00C05E27">
        <w:rPr>
          <w:rStyle w:val="StyleBoldUnderline"/>
          <w:highlight w:val="cyan"/>
        </w:rPr>
        <w:t xml:space="preserve">government must combat </w:t>
      </w:r>
      <w:r w:rsidRPr="009829D1">
        <w:rPr>
          <w:rStyle w:val="StyleBoldUnderline"/>
        </w:rPr>
        <w:t xml:space="preserve">violent </w:t>
      </w:r>
      <w:r w:rsidRPr="00C05E27">
        <w:rPr>
          <w:rStyle w:val="StyleBoldUnderline"/>
          <w:highlight w:val="cyan"/>
        </w:rPr>
        <w:t>extremists</w:t>
      </w:r>
      <w:r w:rsidRPr="005C2B1A">
        <w:rPr>
          <w:sz w:val="16"/>
        </w:rPr>
        <w:t xml:space="preserve"> that have found safe haven in Yemen, </w:t>
      </w:r>
      <w:r w:rsidRPr="00C05E27">
        <w:rPr>
          <w:rStyle w:val="StyleBoldUnderline"/>
          <w:highlight w:val="cyan"/>
        </w:rPr>
        <w:t xml:space="preserve">but reject US control </w:t>
      </w:r>
      <w:r w:rsidRPr="009829D1">
        <w:rPr>
          <w:rStyle w:val="StyleBoldUnderline"/>
        </w:rPr>
        <w:t>of this campaign. The US strategy in Yemen is based on the core assumption that a strong and legitimate government is essential to overcome</w:t>
      </w:r>
      <w:r w:rsidRPr="005C2B1A">
        <w:rPr>
          <w:rStyle w:val="StyleBoldUnderline"/>
        </w:rPr>
        <w:t xml:space="preserve"> the myriad of challenges the country faces.</w:t>
      </w:r>
      <w:r w:rsidRPr="005C2B1A">
        <w:rPr>
          <w:sz w:val="16"/>
        </w:rPr>
        <w:t xml:space="preserve"> </w:t>
      </w:r>
      <w:r w:rsidRPr="00C05E27">
        <w:rPr>
          <w:rStyle w:val="StyleBoldUnderline"/>
          <w:highlight w:val="cyan"/>
        </w:rPr>
        <w:t xml:space="preserve">By associating </w:t>
      </w:r>
      <w:r w:rsidRPr="009829D1">
        <w:rPr>
          <w:rStyle w:val="StyleBoldUnderline"/>
        </w:rPr>
        <w:t xml:space="preserve">itself </w:t>
      </w:r>
      <w:r w:rsidRPr="00C05E27">
        <w:rPr>
          <w:rStyle w:val="StyleBoldUnderline"/>
          <w:highlight w:val="cyan"/>
        </w:rPr>
        <w:t xml:space="preserve">with drone strikes, the Yemeni government </w:t>
      </w:r>
      <w:r w:rsidRPr="009829D1">
        <w:rPr>
          <w:rStyle w:val="StyleBoldUnderline"/>
        </w:rPr>
        <w:t xml:space="preserve">unwittingly </w:t>
      </w:r>
      <w:r w:rsidRPr="00C05E27">
        <w:rPr>
          <w:rStyle w:val="StyleBoldUnderline"/>
          <w:highlight w:val="cyan"/>
        </w:rPr>
        <w:t xml:space="preserve">undercuts its credibility </w:t>
      </w:r>
      <w:r w:rsidRPr="009829D1">
        <w:rPr>
          <w:rStyle w:val="StyleBoldUnderline"/>
        </w:rPr>
        <w:t>amongst the population.</w:t>
      </w:r>
      <w:r w:rsidRPr="005C2B1A">
        <w:rPr>
          <w:rStyle w:val="StyleBoldUnderline"/>
        </w:rPr>
        <w:t xml:space="preserve"> </w:t>
      </w:r>
      <w:r w:rsidRPr="009829D1">
        <w:rPr>
          <w:rStyle w:val="StyleBoldUnderline"/>
        </w:rPr>
        <w:t>Opposition to drone strikes is becoming a national rallying cry for those distrustful of</w:t>
      </w:r>
      <w:r w:rsidRPr="005C2B1A">
        <w:rPr>
          <w:rStyle w:val="StyleBoldUnderline"/>
        </w:rPr>
        <w:t xml:space="preserve"> the </w:t>
      </w:r>
      <w:r w:rsidRPr="005C2B1A">
        <w:rPr>
          <w:rStyle w:val="StyleBoldUnderline"/>
        </w:rPr>
        <w:lastRenderedPageBreak/>
        <w:t>central government</w:t>
      </w:r>
      <w:r w:rsidRPr="005C2B1A">
        <w:rPr>
          <w:sz w:val="16"/>
        </w:rPr>
        <w:t xml:space="preserve"> — from </w:t>
      </w:r>
      <w:proofErr w:type="spellStart"/>
      <w:r w:rsidRPr="005C2B1A">
        <w:rPr>
          <w:sz w:val="16"/>
        </w:rPr>
        <w:t>Ansar</w:t>
      </w:r>
      <w:proofErr w:type="spellEnd"/>
      <w:r w:rsidRPr="005C2B1A">
        <w:rPr>
          <w:sz w:val="16"/>
        </w:rPr>
        <w:t xml:space="preserve"> al - </w:t>
      </w:r>
      <w:proofErr w:type="gramStart"/>
      <w:r w:rsidRPr="005C2B1A">
        <w:rPr>
          <w:sz w:val="16"/>
        </w:rPr>
        <w:t>Sharia ,</w:t>
      </w:r>
      <w:proofErr w:type="gramEnd"/>
      <w:r w:rsidRPr="005C2B1A">
        <w:rPr>
          <w:sz w:val="16"/>
        </w:rPr>
        <w:t xml:space="preserve"> to </w:t>
      </w:r>
      <w:proofErr w:type="spellStart"/>
      <w:r w:rsidRPr="005C2B1A">
        <w:rPr>
          <w:sz w:val="16"/>
        </w:rPr>
        <w:t>Houthis</w:t>
      </w:r>
      <w:proofErr w:type="spellEnd"/>
      <w:r w:rsidRPr="005C2B1A">
        <w:rPr>
          <w:sz w:val="16"/>
        </w:rPr>
        <w:t xml:space="preserve"> , to Southerners. Ultimately, </w:t>
      </w:r>
      <w:r w:rsidRPr="005C2B1A">
        <w:rPr>
          <w:rStyle w:val="StyleBoldUnderline"/>
        </w:rPr>
        <w:t xml:space="preserve">the United States will not be able to overcome the threat of AQAP by military means </w:t>
      </w:r>
      <w:r w:rsidRPr="009829D1">
        <w:rPr>
          <w:rStyle w:val="StyleBoldUnderline"/>
        </w:rPr>
        <w:t xml:space="preserve">alone – </w:t>
      </w:r>
      <w:r w:rsidRPr="00C05E27">
        <w:rPr>
          <w:rStyle w:val="StyleBoldUnderline"/>
          <w:highlight w:val="cyan"/>
        </w:rPr>
        <w:t xml:space="preserve">we cannot </w:t>
      </w:r>
      <w:r w:rsidRPr="009829D1">
        <w:rPr>
          <w:rStyle w:val="StyleBoldUnderline"/>
        </w:rPr>
        <w:t xml:space="preserve">simply </w:t>
      </w:r>
      <w:r w:rsidRPr="00C05E27">
        <w:rPr>
          <w:rStyle w:val="StyleBoldUnderline"/>
          <w:highlight w:val="cyan"/>
        </w:rPr>
        <w:t xml:space="preserve">kill our way out of this </w:t>
      </w:r>
      <w:r w:rsidRPr="009829D1">
        <w:rPr>
          <w:rStyle w:val="StyleBoldUnderline"/>
        </w:rPr>
        <w:t>problem. The only effective long - term strategy will prioritize helping the Yemeni government address the very factors that allow extremist ideology to spread</w:t>
      </w:r>
      <w:r w:rsidRPr="009829D1">
        <w:rPr>
          <w:sz w:val="16"/>
        </w:rPr>
        <w:t>: the absence of basic social services, a worsening food</w:t>
      </w:r>
      <w:r w:rsidRPr="005C2B1A">
        <w:rPr>
          <w:sz w:val="16"/>
        </w:rPr>
        <w:t xml:space="preserve"> shortage, and chronic </w:t>
      </w:r>
      <w:proofErr w:type="gramStart"/>
      <w:r w:rsidRPr="005C2B1A">
        <w:rPr>
          <w:sz w:val="16"/>
        </w:rPr>
        <w:t>unemployment .</w:t>
      </w:r>
      <w:proofErr w:type="gramEnd"/>
      <w:r w:rsidRPr="005C2B1A">
        <w:rPr>
          <w:sz w:val="16"/>
        </w:rPr>
        <w:t xml:space="preserve"> The US government has made some positive changes over the past four years in terms of its policy toward Yemen, but more can and must be done to set our policy on the right course. Senior administration officials already emphasize our commitment to Yemen’s economic development and political transition, but actions speak louder than words. This is the moment to strengthen this commitment with concrete action. With the development of a new national security team, your administration is well positioned to make the following changes in US policy: </w:t>
      </w:r>
      <w:r w:rsidRPr="005C2B1A">
        <w:rPr>
          <w:sz w:val="16"/>
        </w:rPr>
        <w:t xml:space="preserve"> Leverage the US government’s close relationship with President </w:t>
      </w:r>
      <w:proofErr w:type="spellStart"/>
      <w:r w:rsidRPr="005C2B1A">
        <w:rPr>
          <w:sz w:val="16"/>
        </w:rPr>
        <w:t>Hadi</w:t>
      </w:r>
      <w:proofErr w:type="spellEnd"/>
      <w:r w:rsidRPr="005C2B1A">
        <w:rPr>
          <w:sz w:val="16"/>
        </w:rPr>
        <w:t xml:space="preserve"> to strongly encourage his government to meet the reform benchmarks to which he has committed and address human rights violations. These commitments arose from a process that President </w:t>
      </w:r>
      <w:proofErr w:type="spellStart"/>
      <w:r w:rsidRPr="005C2B1A">
        <w:rPr>
          <w:sz w:val="16"/>
        </w:rPr>
        <w:t>Hadi</w:t>
      </w:r>
      <w:proofErr w:type="spellEnd"/>
      <w:r w:rsidRPr="005C2B1A">
        <w:rPr>
          <w:sz w:val="16"/>
        </w:rPr>
        <w:t xml:space="preserve"> himself set forth as a result of the GCC agreement, and implementation is critical for the credibility of the process and international support. Your Administration should continue to work with </w:t>
      </w:r>
      <w:proofErr w:type="spellStart"/>
      <w:r w:rsidRPr="005C2B1A">
        <w:rPr>
          <w:sz w:val="16"/>
        </w:rPr>
        <w:t>Hadi</w:t>
      </w:r>
      <w:proofErr w:type="spellEnd"/>
      <w:r w:rsidRPr="005C2B1A">
        <w:rPr>
          <w:sz w:val="16"/>
        </w:rPr>
        <w:t xml:space="preserve"> and his government to empower democratic institutions and processes rather than </w:t>
      </w:r>
      <w:proofErr w:type="gramStart"/>
      <w:r w:rsidRPr="005C2B1A">
        <w:rPr>
          <w:sz w:val="16"/>
        </w:rPr>
        <w:t>individuals .</w:t>
      </w:r>
      <w:proofErr w:type="gramEnd"/>
      <w:r w:rsidRPr="005C2B1A">
        <w:rPr>
          <w:sz w:val="16"/>
        </w:rPr>
        <w:t xml:space="preserve"> Even in a transitional phase, </w:t>
      </w:r>
      <w:proofErr w:type="spellStart"/>
      <w:r w:rsidRPr="005C2B1A">
        <w:rPr>
          <w:sz w:val="16"/>
        </w:rPr>
        <w:t>Hadi</w:t>
      </w:r>
      <w:proofErr w:type="spellEnd"/>
      <w:r w:rsidRPr="005C2B1A">
        <w:rPr>
          <w:sz w:val="16"/>
        </w:rPr>
        <w:t xml:space="preserve"> and his government should focus on combating corruption, while rewarding merit rather than personal relationships. </w:t>
      </w:r>
      <w:r w:rsidRPr="005C2B1A">
        <w:rPr>
          <w:sz w:val="16"/>
        </w:rPr>
        <w:t xml:space="preserve"> Support the National Dialogue in ways that empower independent voices — not only political party elites — and include more extensive outreach to Southerners and Yemenis outside of Sanaa and other urban areas . The United States should encourage President </w:t>
      </w:r>
      <w:proofErr w:type="spellStart"/>
      <w:r w:rsidRPr="005C2B1A">
        <w:rPr>
          <w:sz w:val="16"/>
        </w:rPr>
        <w:t>Hadi</w:t>
      </w:r>
      <w:proofErr w:type="spellEnd"/>
      <w:r w:rsidRPr="005C2B1A">
        <w:rPr>
          <w:sz w:val="16"/>
        </w:rPr>
        <w:t xml:space="preserve"> to implement the twenty points recommended by the Technical Committee of the National Dialogue Conference to generate confidence among Yemenis in the dialogue process itself. Credible Southern participation is essential for the success of the dialogue, and concrete measures should be taken to demonstrate the government’s commitment to a fair process that will address Southern grievances. Beyond the National Dialogue, the United States should reach out more broadly to youth and civil society groups and work with new leaders capable of leading Yemen past the Saleh - era status </w:t>
      </w:r>
      <w:proofErr w:type="gramStart"/>
      <w:r w:rsidRPr="005C2B1A">
        <w:rPr>
          <w:sz w:val="16"/>
        </w:rPr>
        <w:t>quo .</w:t>
      </w:r>
      <w:proofErr w:type="gramEnd"/>
      <w:r w:rsidRPr="005C2B1A">
        <w:rPr>
          <w:sz w:val="16"/>
        </w:rPr>
        <w:t xml:space="preserve"> </w:t>
      </w:r>
      <w:r w:rsidRPr="005C2B1A">
        <w:rPr>
          <w:sz w:val="16"/>
        </w:rPr>
        <w:t xml:space="preserve"> Work within the Friends of Yemen group to ensure that the generous pledges committed to Yemen are delivered and that the government of Yemen has the capacity and resources it needs to implement </w:t>
      </w:r>
      <w:proofErr w:type="gramStart"/>
      <w:r w:rsidRPr="005C2B1A">
        <w:rPr>
          <w:sz w:val="16"/>
        </w:rPr>
        <w:t>projects .</w:t>
      </w:r>
      <w:proofErr w:type="gramEnd"/>
      <w:r w:rsidRPr="005C2B1A">
        <w:rPr>
          <w:sz w:val="16"/>
        </w:rPr>
        <w:t xml:space="preserve"> Beyond the moral imperative of providing assistance to avoid famine and extreme suffering, there is an acute security risk of this crisis leading to greater instability. The US should work with President </w:t>
      </w:r>
      <w:proofErr w:type="spellStart"/>
      <w:r w:rsidRPr="005C2B1A">
        <w:rPr>
          <w:sz w:val="16"/>
        </w:rPr>
        <w:t>Hadi</w:t>
      </w:r>
      <w:proofErr w:type="spellEnd"/>
      <w:r w:rsidRPr="005C2B1A">
        <w:rPr>
          <w:sz w:val="16"/>
        </w:rPr>
        <w:t xml:space="preserve"> and his government to activate and empower the new </w:t>
      </w:r>
      <w:proofErr w:type="spellStart"/>
      <w:r w:rsidRPr="005C2B1A">
        <w:rPr>
          <w:sz w:val="16"/>
        </w:rPr>
        <w:t>ly</w:t>
      </w:r>
      <w:proofErr w:type="spellEnd"/>
      <w:r w:rsidRPr="005C2B1A">
        <w:rPr>
          <w:sz w:val="16"/>
        </w:rPr>
        <w:t xml:space="preserve"> - established Executive Bureau with real decision - making powers to expedite donor - funded development projects, including leverage to push implementing agencies to action. Moving quickly to </w:t>
      </w:r>
      <w:proofErr w:type="spellStart"/>
      <w:r w:rsidRPr="005C2B1A">
        <w:rPr>
          <w:sz w:val="16"/>
        </w:rPr>
        <w:t>impleme</w:t>
      </w:r>
      <w:proofErr w:type="spellEnd"/>
      <w:r w:rsidRPr="005C2B1A">
        <w:rPr>
          <w:sz w:val="16"/>
        </w:rPr>
        <w:t xml:space="preserve"> </w:t>
      </w:r>
      <w:proofErr w:type="spellStart"/>
      <w:proofErr w:type="gramStart"/>
      <w:r w:rsidRPr="005C2B1A">
        <w:rPr>
          <w:sz w:val="16"/>
        </w:rPr>
        <w:t>nt</w:t>
      </w:r>
      <w:proofErr w:type="spellEnd"/>
      <w:proofErr w:type="gramEnd"/>
      <w:r w:rsidRPr="005C2B1A">
        <w:rPr>
          <w:sz w:val="16"/>
        </w:rPr>
        <w:t xml:space="preserve"> development projects in the S </w:t>
      </w:r>
      <w:proofErr w:type="spellStart"/>
      <w:r w:rsidRPr="005C2B1A">
        <w:rPr>
          <w:sz w:val="16"/>
        </w:rPr>
        <w:t>outh</w:t>
      </w:r>
      <w:proofErr w:type="spellEnd"/>
      <w:r w:rsidRPr="005C2B1A">
        <w:rPr>
          <w:sz w:val="16"/>
        </w:rPr>
        <w:t xml:space="preserve"> and other vulnerable areas will help instill confidence in </w:t>
      </w:r>
      <w:proofErr w:type="spellStart"/>
      <w:r w:rsidRPr="005C2B1A">
        <w:rPr>
          <w:sz w:val="16"/>
        </w:rPr>
        <w:t>Hadi’s</w:t>
      </w:r>
      <w:proofErr w:type="spellEnd"/>
      <w:r w:rsidRPr="005C2B1A">
        <w:rPr>
          <w:sz w:val="16"/>
        </w:rPr>
        <w:t xml:space="preserve"> government and the dial </w:t>
      </w:r>
      <w:proofErr w:type="spellStart"/>
      <w:r w:rsidRPr="005C2B1A">
        <w:rPr>
          <w:sz w:val="16"/>
        </w:rPr>
        <w:t>ogue</w:t>
      </w:r>
      <w:proofErr w:type="spellEnd"/>
      <w:r w:rsidRPr="005C2B1A">
        <w:rPr>
          <w:sz w:val="16"/>
        </w:rPr>
        <w:t xml:space="preserve"> process. </w:t>
      </w:r>
      <w:r w:rsidRPr="005C2B1A">
        <w:rPr>
          <w:sz w:val="16"/>
        </w:rPr>
        <w:t xml:space="preserve"> Implement a more robust public diplomacy strategy to demonstrate that US interests in Yemen are not limited to counterterrorism and security </w:t>
      </w:r>
      <w:proofErr w:type="gramStart"/>
      <w:r w:rsidRPr="005C2B1A">
        <w:rPr>
          <w:sz w:val="16"/>
        </w:rPr>
        <w:t>issues .</w:t>
      </w:r>
      <w:proofErr w:type="gramEnd"/>
      <w:r w:rsidRPr="005C2B1A">
        <w:rPr>
          <w:sz w:val="16"/>
        </w:rPr>
        <w:t xml:space="preserve"> Although the State Department and USAID are engaging President </w:t>
      </w:r>
      <w:proofErr w:type="spellStart"/>
      <w:r w:rsidRPr="005C2B1A">
        <w:rPr>
          <w:sz w:val="16"/>
        </w:rPr>
        <w:t>Hadi’s</w:t>
      </w:r>
      <w:proofErr w:type="spellEnd"/>
      <w:r w:rsidRPr="005C2B1A">
        <w:rPr>
          <w:sz w:val="16"/>
        </w:rPr>
        <w:t xml:space="preserve"> government on </w:t>
      </w:r>
      <w:proofErr w:type="gramStart"/>
      <w:r w:rsidRPr="005C2B1A">
        <w:rPr>
          <w:sz w:val="16"/>
        </w:rPr>
        <w:t>economic ,</w:t>
      </w:r>
      <w:proofErr w:type="gramEnd"/>
      <w:r w:rsidRPr="005C2B1A">
        <w:rPr>
          <w:sz w:val="16"/>
        </w:rPr>
        <w:t xml:space="preserve"> political, and humanitarian issues, most Yemenis are unaware of such initiatives and feel only the negative aspects of US counterterrorism policy. A visit by Secretary of State John Kerry would send a strong signal of support for Yemen’s transition and its democratic aspirations. Additionally, other high - level civilian officials — who are not connected to defense or security issues — should make public statements and speeches conveying a sustained US commitment to ensuring Yemen’s economic well - being and democratic development through the transition process. </w:t>
      </w:r>
      <w:r w:rsidRPr="005C2B1A">
        <w:rPr>
          <w:sz w:val="16"/>
        </w:rPr>
        <w:t xml:space="preserve"> </w:t>
      </w:r>
      <w:r w:rsidRPr="005C2B1A">
        <w:rPr>
          <w:rStyle w:val="StyleBoldUnderline"/>
        </w:rPr>
        <w:t>Reevaluate our reliance on drone strikes with the recognition that this approach is generating significant anti - American sentiment and could strengthen the appeal of extremist groups. While the tactical costs and benefits are</w:t>
      </w:r>
      <w:r>
        <w:rPr>
          <w:rStyle w:val="StyleBoldUnderline"/>
        </w:rPr>
        <w:t xml:space="preserve"> weighed by your Administration</w:t>
      </w:r>
      <w:r w:rsidRPr="005C2B1A">
        <w:rPr>
          <w:rStyle w:val="StyleBoldUnderline"/>
        </w:rPr>
        <w:t xml:space="preserve">, the same degree of attention should be paid to the corrosive political costs of such </w:t>
      </w:r>
      <w:proofErr w:type="gramStart"/>
      <w:r w:rsidRPr="00DE3AD9">
        <w:rPr>
          <w:rStyle w:val="StyleBoldUnderline"/>
        </w:rPr>
        <w:t>strikes .</w:t>
      </w:r>
      <w:proofErr w:type="gramEnd"/>
      <w:r w:rsidRPr="00DE3AD9">
        <w:rPr>
          <w:rStyle w:val="StyleBoldUnderline"/>
        </w:rPr>
        <w:t xml:space="preserve"> </w:t>
      </w:r>
      <w:r w:rsidRPr="009829D1">
        <w:rPr>
          <w:rStyle w:val="StyleBoldUnderline"/>
        </w:rPr>
        <w:t xml:space="preserve">Particular </w:t>
      </w:r>
      <w:r w:rsidRPr="00C05E27">
        <w:rPr>
          <w:rStyle w:val="StyleBoldUnderline"/>
          <w:highlight w:val="cyan"/>
        </w:rPr>
        <w:t xml:space="preserve">attention must be focused on the effect of strikes on the </w:t>
      </w:r>
      <w:r w:rsidRPr="0071074B">
        <w:rPr>
          <w:rStyle w:val="StyleBoldUnderline"/>
        </w:rPr>
        <w:t xml:space="preserve">central </w:t>
      </w:r>
      <w:r w:rsidRPr="00C05E27">
        <w:rPr>
          <w:rStyle w:val="StyleBoldUnderline"/>
          <w:highlight w:val="cyan"/>
        </w:rPr>
        <w:t>government’s legitimacy</w:t>
      </w:r>
      <w:r w:rsidRPr="00DE3AD9">
        <w:rPr>
          <w:rStyle w:val="StyleBoldUnderline"/>
        </w:rPr>
        <w:t xml:space="preserve"> and</w:t>
      </w:r>
      <w:r>
        <w:rPr>
          <w:rStyle w:val="StyleBoldUnderline"/>
        </w:rPr>
        <w:t xml:space="preserve"> it</w:t>
      </w:r>
      <w:r w:rsidRPr="00DE3AD9">
        <w:rPr>
          <w:rStyle w:val="StyleBoldUnderline"/>
        </w:rPr>
        <w:t xml:space="preserve">s ability to cooperate with the United States. </w:t>
      </w:r>
      <w:r w:rsidRPr="005C2B1A">
        <w:rPr>
          <w:sz w:val="16"/>
        </w:rPr>
        <w:t xml:space="preserve">At the same time, </w:t>
      </w:r>
      <w:r w:rsidRPr="00C05E27">
        <w:rPr>
          <w:rStyle w:val="StyleBoldUnderline"/>
          <w:highlight w:val="cyan"/>
        </w:rPr>
        <w:t xml:space="preserve">the Administration should work with Congress to develop a more transparent process and </w:t>
      </w:r>
      <w:r w:rsidRPr="009829D1">
        <w:rPr>
          <w:rStyle w:val="StyleBoldUnderline"/>
        </w:rPr>
        <w:t xml:space="preserve">robust </w:t>
      </w:r>
      <w:r w:rsidRPr="00C05E27">
        <w:rPr>
          <w:rStyle w:val="StyleBoldUnderline"/>
          <w:highlight w:val="cyan"/>
        </w:rPr>
        <w:t xml:space="preserve">legal framework to govern </w:t>
      </w:r>
      <w:r w:rsidRPr="009829D1">
        <w:rPr>
          <w:rStyle w:val="StyleBoldUnderline"/>
        </w:rPr>
        <w:t xml:space="preserve">the use of </w:t>
      </w:r>
      <w:r w:rsidRPr="00C05E27">
        <w:rPr>
          <w:rStyle w:val="StyleBoldUnderline"/>
          <w:highlight w:val="cyan"/>
        </w:rPr>
        <w:t xml:space="preserve">drone strikes </w:t>
      </w:r>
      <w:r w:rsidRPr="009829D1">
        <w:rPr>
          <w:rStyle w:val="StyleBoldUnderline"/>
        </w:rPr>
        <w:t>in Yemen and elsewhere</w:t>
      </w:r>
      <w:r w:rsidRPr="009829D1">
        <w:rPr>
          <w:sz w:val="16"/>
        </w:rPr>
        <w:t>.</w:t>
      </w:r>
      <w:r w:rsidRPr="005C2B1A">
        <w:rPr>
          <w:sz w:val="16"/>
        </w:rPr>
        <w:t xml:space="preserve"> </w:t>
      </w:r>
      <w:r w:rsidRPr="005C2B1A">
        <w:rPr>
          <w:sz w:val="16"/>
        </w:rPr>
        <w:t xml:space="preserve"> Ensure that security </w:t>
      </w:r>
      <w:r w:rsidRPr="009829D1">
        <w:rPr>
          <w:sz w:val="16"/>
        </w:rPr>
        <w:t>restructuring</w:t>
      </w:r>
      <w:r w:rsidRPr="005C2B1A">
        <w:rPr>
          <w:sz w:val="16"/>
        </w:rPr>
        <w:t xml:space="preserve"> achieves a unified command structure under civilian leadership and that US military assistance does not perpetuate the same mistakes made during </w:t>
      </w:r>
      <w:proofErr w:type="gramStart"/>
      <w:r w:rsidRPr="005C2B1A">
        <w:rPr>
          <w:sz w:val="16"/>
        </w:rPr>
        <w:t>Saleh ’s</w:t>
      </w:r>
      <w:proofErr w:type="gramEnd"/>
      <w:r w:rsidRPr="005C2B1A">
        <w:rPr>
          <w:sz w:val="16"/>
        </w:rPr>
        <w:t xml:space="preserve"> tenure . </w:t>
      </w:r>
      <w:r w:rsidRPr="005C2B1A">
        <w:rPr>
          <w:rStyle w:val="StyleBoldUnderline"/>
        </w:rPr>
        <w:t>US assistance should focus on strengthening institutions to enhance the long - term capacity of Yemen’s security forces</w:t>
      </w:r>
      <w:r w:rsidRPr="005C2B1A">
        <w:rPr>
          <w:sz w:val="16"/>
        </w:rPr>
        <w:t xml:space="preserve"> to address armed threats to internal security — not only counterterrorism operations. Within such programs, the United States should prioritize the need for Yemeni forces to respect human rights and the rule of </w:t>
      </w:r>
      <w:proofErr w:type="gramStart"/>
      <w:r w:rsidRPr="005C2B1A">
        <w:rPr>
          <w:sz w:val="16"/>
        </w:rPr>
        <w:t>law .</w:t>
      </w:r>
      <w:proofErr w:type="gramEnd"/>
      <w:r w:rsidRPr="005C2B1A">
        <w:rPr>
          <w:sz w:val="16"/>
        </w:rPr>
        <w:t xml:space="preserve"> US security assistance and the delivery of defense articles should reflect progress on reform benchmarks to which President </w:t>
      </w:r>
      <w:proofErr w:type="spellStart"/>
      <w:r w:rsidRPr="005C2B1A">
        <w:rPr>
          <w:sz w:val="16"/>
        </w:rPr>
        <w:t>Hadi</w:t>
      </w:r>
      <w:proofErr w:type="spellEnd"/>
      <w:r w:rsidRPr="005C2B1A">
        <w:rPr>
          <w:sz w:val="16"/>
        </w:rPr>
        <w:t xml:space="preserve"> has already </w:t>
      </w:r>
      <w:proofErr w:type="gramStart"/>
      <w:r w:rsidRPr="005C2B1A">
        <w:rPr>
          <w:sz w:val="16"/>
        </w:rPr>
        <w:t>committed .</w:t>
      </w:r>
      <w:proofErr w:type="gramEnd"/>
      <w:r w:rsidRPr="005C2B1A">
        <w:rPr>
          <w:sz w:val="16"/>
        </w:rPr>
        <w:t xml:space="preserve"> </w:t>
      </w:r>
      <w:r w:rsidRPr="005C2B1A">
        <w:rPr>
          <w:sz w:val="16"/>
        </w:rPr>
        <w:t xml:space="preserve"> Increase economic assistance and draw upon regional funds to support Yemen, in addition to a bilateral assistance package. The US should allocate funds for Yemen from the Middle East Response Fund and the FY13 budget, as approved by Congress. Over the past year, US assistance has increased and shifted the proportion of economic aid relative to military assistance – this is a positive change that deserves recognition. USAID should continue this trend, and funding should focus specifically on job creation, improving the business and regulatory </w:t>
      </w:r>
      <w:proofErr w:type="gramStart"/>
      <w:r w:rsidRPr="005C2B1A">
        <w:rPr>
          <w:sz w:val="16"/>
        </w:rPr>
        <w:t>environments ,</w:t>
      </w:r>
      <w:proofErr w:type="gramEnd"/>
      <w:r w:rsidRPr="005C2B1A">
        <w:rPr>
          <w:sz w:val="16"/>
        </w:rPr>
        <w:t xml:space="preserve"> enhancing civil society capacity and democratic institution - building . As individuals who care deeply about the United State s and the future of Yemen, representing a diversity of experience, opinion, and political affiliation, the undersigned urge you and those in your administration to consider and implement these recommendations with the utmost urgency. We lend our names in our personal, not institutional, capacity.</w:t>
      </w:r>
    </w:p>
    <w:p w:rsidR="00A87533" w:rsidRPr="000924CF" w:rsidRDefault="00A87533" w:rsidP="00A87533">
      <w:pPr>
        <w:pStyle w:val="Heading4"/>
      </w:pPr>
      <w:r>
        <w:t xml:space="preserve">Impact is terror, Iran-Israel war, and Iran-Saudi war. </w:t>
      </w:r>
    </w:p>
    <w:p w:rsidR="00A87533" w:rsidRDefault="00A87533" w:rsidP="00A87533">
      <w:r w:rsidRPr="000924CF">
        <w:rPr>
          <w:rStyle w:val="StyleStyleBold12pt"/>
        </w:rPr>
        <w:t>Berger et al 2012</w:t>
      </w:r>
      <w:r>
        <w:rPr>
          <w:rStyle w:val="StyleStyleBold12pt"/>
        </w:rPr>
        <w:t xml:space="preserve"> </w:t>
      </w:r>
      <w:r>
        <w:t xml:space="preserve">(May, Lars Berger, Lecturer in politics and contemporary history of the middle east at the university of </w:t>
      </w:r>
      <w:proofErr w:type="spellStart"/>
      <w:r>
        <w:t>salford</w:t>
      </w:r>
      <w:proofErr w:type="spellEnd"/>
      <w:r>
        <w:t xml:space="preserve">/Manchester, Maurice </w:t>
      </w:r>
      <w:proofErr w:type="spellStart"/>
      <w:r>
        <w:t>Doring</w:t>
      </w:r>
      <w:proofErr w:type="spellEnd"/>
      <w:r>
        <w:t xml:space="preserve">, MA in political science, international law and philosophy from the </w:t>
      </w:r>
      <w:r w:rsidRPr="00A03A6A">
        <w:t xml:space="preserve">University of Bonn, Sven-Eric </w:t>
      </w:r>
      <w:proofErr w:type="spellStart"/>
      <w:r w:rsidRPr="00A03A6A">
        <w:t>Fikenscher</w:t>
      </w:r>
      <w:proofErr w:type="spellEnd"/>
      <w:r w:rsidRPr="00A03A6A">
        <w:t xml:space="preserve">, research fellow at </w:t>
      </w:r>
      <w:proofErr w:type="spellStart"/>
      <w:r w:rsidRPr="00A03A6A">
        <w:t>Geothe</w:t>
      </w:r>
      <w:proofErr w:type="spellEnd"/>
      <w:r w:rsidRPr="00A03A6A">
        <w:t xml:space="preserve"> University, Ahmed </w:t>
      </w:r>
      <w:proofErr w:type="spellStart"/>
      <w:r w:rsidRPr="00A03A6A">
        <w:t>Salf</w:t>
      </w:r>
      <w:proofErr w:type="spellEnd"/>
      <w:r w:rsidRPr="00A03A6A">
        <w:t xml:space="preserve">, </w:t>
      </w:r>
      <w:proofErr w:type="spellStart"/>
      <w:r w:rsidRPr="00A03A6A">
        <w:t>Exeutive</w:t>
      </w:r>
      <w:proofErr w:type="spellEnd"/>
      <w:r w:rsidRPr="00A03A6A">
        <w:t xml:space="preserve"> Director of the Sheba Center for Strategic Studies, Ahmed Al-</w:t>
      </w:r>
      <w:proofErr w:type="spellStart"/>
      <w:r w:rsidRPr="00A03A6A">
        <w:t>Wahishi</w:t>
      </w:r>
      <w:proofErr w:type="spellEnd"/>
      <w:r w:rsidRPr="00A03A6A">
        <w:t xml:space="preserve">, Executive Secretary of the Yemeni International Affairs Center, “Yemen and the Middle East Conference The </w:t>
      </w:r>
      <w:r w:rsidRPr="00A03A6A">
        <w:lastRenderedPageBreak/>
        <w:t xml:space="preserve">Challenge of Failing States and Transnational Terrorism”, </w:t>
      </w:r>
      <w:hyperlink r:id="rId8" w:history="1">
        <w:r w:rsidRPr="00A03A6A">
          <w:t>http://usir.salford.ac.uk/22952/1/Yemen_and_the_Middle_East_Conference.pdf</w:t>
        </w:r>
      </w:hyperlink>
      <w:r w:rsidRPr="00A03A6A">
        <w:t>)</w:t>
      </w:r>
    </w:p>
    <w:p w:rsidR="00A87533" w:rsidRPr="000924CF" w:rsidRDefault="00A87533" w:rsidP="00A87533">
      <w:pPr>
        <w:rPr>
          <w:rStyle w:val="StyleStyleBold12pt"/>
        </w:rPr>
      </w:pPr>
    </w:p>
    <w:p w:rsidR="00A87533" w:rsidRDefault="00A87533" w:rsidP="00A87533">
      <w:pPr>
        <w:rPr>
          <w:rStyle w:val="StyleBoldUnderline"/>
        </w:rPr>
      </w:pPr>
      <w:r w:rsidRPr="000924CF">
        <w:rPr>
          <w:rStyle w:val="StyleBoldUnderline"/>
        </w:rPr>
        <w:t>While in a geographical and political sense Yemen is far from being a central actor in the envisioned MEC, its political future could easily shape the gathering on several levels</w:t>
      </w:r>
      <w:r w:rsidRPr="000924CF">
        <w:rPr>
          <w:sz w:val="16"/>
        </w:rPr>
        <w:t xml:space="preserve">. First, </w:t>
      </w:r>
      <w:r w:rsidRPr="000924CF">
        <w:rPr>
          <w:rStyle w:val="StyleBoldUnderline"/>
        </w:rPr>
        <w:t>the Middle East Conference aims at establishing a WMD/DVs Free Zone</w:t>
      </w:r>
      <w:r w:rsidRPr="000924CF">
        <w:rPr>
          <w:sz w:val="16"/>
        </w:rPr>
        <w:t xml:space="preserve">. On the one hand, </w:t>
      </w:r>
      <w:r w:rsidRPr="000924CF">
        <w:rPr>
          <w:rStyle w:val="StyleBoldUnderline"/>
        </w:rPr>
        <w:t>Yemen is a party to all three legal documents banning weapons of mass destruction</w:t>
      </w:r>
      <w:r w:rsidRPr="000924CF">
        <w:rPr>
          <w:sz w:val="16"/>
        </w:rPr>
        <w:t xml:space="preserve">: the </w:t>
      </w:r>
      <w:r w:rsidRPr="000924CF">
        <w:rPr>
          <w:rStyle w:val="StyleBoldUnderline"/>
        </w:rPr>
        <w:t>Nuclear Non-Proliferation Treaty</w:t>
      </w:r>
      <w:r w:rsidRPr="000924CF">
        <w:rPr>
          <w:sz w:val="16"/>
        </w:rPr>
        <w:t xml:space="preserve">, the </w:t>
      </w:r>
      <w:r w:rsidRPr="000924CF">
        <w:rPr>
          <w:rStyle w:val="StyleBoldUnderline"/>
        </w:rPr>
        <w:t>Biological and Toxin Weapons Convention (BTWC)</w:t>
      </w:r>
      <w:r w:rsidRPr="000924CF">
        <w:rPr>
          <w:sz w:val="16"/>
        </w:rPr>
        <w:t xml:space="preserve">, and the </w:t>
      </w:r>
      <w:r w:rsidRPr="000924CF">
        <w:rPr>
          <w:rStyle w:val="StyleBoldUnderline"/>
        </w:rPr>
        <w:t>Chemical Weapons Convention (CWC).</w:t>
      </w:r>
      <w:r w:rsidRPr="000924CF">
        <w:rPr>
          <w:sz w:val="16"/>
        </w:rPr>
        <w:t xml:space="preserve"> In addition, Sana’a has embraced the Gulf Cooperation Council’s (GCC) call for a Gulf WMD Free Zone, independent of Israeli nuclear policy. On the other hand, </w:t>
      </w:r>
      <w:r w:rsidRPr="000924CF">
        <w:rPr>
          <w:rStyle w:val="StyleBoldUnderline"/>
        </w:rPr>
        <w:t xml:space="preserve">when it comes to the </w:t>
      </w:r>
      <w:proofErr w:type="spellStart"/>
      <w:r w:rsidRPr="000924CF">
        <w:rPr>
          <w:rStyle w:val="StyleBoldUnderline"/>
        </w:rPr>
        <w:t>problématique</w:t>
      </w:r>
      <w:proofErr w:type="spellEnd"/>
      <w:r w:rsidRPr="000924CF">
        <w:rPr>
          <w:rStyle w:val="StyleBoldUnderline"/>
        </w:rPr>
        <w:t xml:space="preserve"> of WMD and proliferation, Yemen might store chemical weapons</w:t>
      </w:r>
      <w:r w:rsidRPr="000924CF">
        <w:rPr>
          <w:sz w:val="16"/>
        </w:rPr>
        <w:t xml:space="preserve">, depending on whether rumors about the use of nerve gas against anti- government protesters in early 2011 turn out to be true. In addition, </w:t>
      </w:r>
      <w:r w:rsidRPr="000924CF">
        <w:rPr>
          <w:rStyle w:val="StyleBoldUnderline"/>
        </w:rPr>
        <w:t>Yemen imported various WMD-capable aircraft and missiles and probably still operates most of them</w:t>
      </w:r>
      <w:r w:rsidRPr="000924CF">
        <w:rPr>
          <w:sz w:val="16"/>
        </w:rPr>
        <w:t xml:space="preserve"> (see Table No. 1). In the aircraft realm, Yemeni decision-makers from the North, the South, and the </w:t>
      </w:r>
      <w:proofErr w:type="spellStart"/>
      <w:r w:rsidRPr="000924CF">
        <w:rPr>
          <w:sz w:val="16"/>
        </w:rPr>
        <w:t>unifi</w:t>
      </w:r>
      <w:proofErr w:type="spellEnd"/>
      <w:r w:rsidRPr="000924CF">
        <w:rPr>
          <w:sz w:val="16"/>
        </w:rPr>
        <w:t xml:space="preserve"> </w:t>
      </w:r>
      <w:proofErr w:type="spellStart"/>
      <w:proofErr w:type="gramStart"/>
      <w:r w:rsidRPr="000924CF">
        <w:rPr>
          <w:sz w:val="16"/>
        </w:rPr>
        <w:t>ed</w:t>
      </w:r>
      <w:proofErr w:type="spellEnd"/>
      <w:proofErr w:type="gramEnd"/>
      <w:r w:rsidRPr="000924CF">
        <w:rPr>
          <w:sz w:val="16"/>
        </w:rPr>
        <w:t xml:space="preserve"> country alike have mostly received Soviet/Russian fighter jets and bombers. 1 </w:t>
      </w:r>
      <w:r w:rsidRPr="0071074B">
        <w:rPr>
          <w:rStyle w:val="StyleBoldUnderline"/>
        </w:rPr>
        <w:t xml:space="preserve">The </w:t>
      </w:r>
      <w:r w:rsidRPr="00C05E27">
        <w:rPr>
          <w:rStyle w:val="StyleBoldUnderline"/>
          <w:highlight w:val="cyan"/>
        </w:rPr>
        <w:t xml:space="preserve">current </w:t>
      </w:r>
      <w:r w:rsidRPr="0071074B">
        <w:rPr>
          <w:rStyle w:val="StyleBoldUnderline"/>
        </w:rPr>
        <w:t xml:space="preserve">level of </w:t>
      </w:r>
      <w:r w:rsidRPr="00C05E27">
        <w:rPr>
          <w:rStyle w:val="StyleBoldUnderline"/>
          <w:highlight w:val="cyan"/>
        </w:rPr>
        <w:t xml:space="preserve">instability </w:t>
      </w:r>
      <w:r w:rsidRPr="009829D1">
        <w:rPr>
          <w:rStyle w:val="StyleBoldUnderline"/>
        </w:rPr>
        <w:t xml:space="preserve">and the threat of further deterioration </w:t>
      </w:r>
      <w:r w:rsidRPr="00C05E27">
        <w:rPr>
          <w:rStyle w:val="StyleBoldUnderline"/>
          <w:highlight w:val="cyan"/>
        </w:rPr>
        <w:t xml:space="preserve">could </w:t>
      </w:r>
      <w:r w:rsidRPr="009829D1">
        <w:rPr>
          <w:rStyle w:val="StyleBoldUnderline"/>
        </w:rPr>
        <w:t xml:space="preserve">thus </w:t>
      </w:r>
      <w:r w:rsidRPr="00C05E27">
        <w:rPr>
          <w:rStyle w:val="StyleBoldUnderline"/>
          <w:highlight w:val="cyan"/>
        </w:rPr>
        <w:t xml:space="preserve">spoil any </w:t>
      </w:r>
      <w:r w:rsidRPr="009829D1">
        <w:rPr>
          <w:rStyle w:val="StyleBoldUnderline"/>
        </w:rPr>
        <w:t xml:space="preserve">serious </w:t>
      </w:r>
      <w:r w:rsidRPr="00C05E27">
        <w:rPr>
          <w:rStyle w:val="StyleBoldUnderline"/>
          <w:highlight w:val="cyan"/>
        </w:rPr>
        <w:t>arms control effort in Yemen</w:t>
      </w:r>
      <w:r w:rsidRPr="000924CF">
        <w:rPr>
          <w:rStyle w:val="StyleBoldUnderline"/>
        </w:rPr>
        <w:t>. This is particularly troublesome since the country</w:t>
      </w:r>
      <w:r w:rsidRPr="000924CF">
        <w:rPr>
          <w:sz w:val="16"/>
        </w:rPr>
        <w:t xml:space="preserve">, given its history and affiliation with the Arab League, will have to be part of far- reaching regional disarmament initiatives. </w:t>
      </w:r>
      <w:r w:rsidRPr="00C05E27">
        <w:rPr>
          <w:rStyle w:val="Emphasis"/>
          <w:highlight w:val="cyan"/>
        </w:rPr>
        <w:t xml:space="preserve">The prospect of an </w:t>
      </w:r>
      <w:r w:rsidRPr="009829D1">
        <w:rPr>
          <w:rStyle w:val="Emphasis"/>
        </w:rPr>
        <w:t xml:space="preserve">Arab state with an </w:t>
      </w:r>
      <w:r w:rsidRPr="00C05E27">
        <w:rPr>
          <w:rStyle w:val="Emphasis"/>
          <w:highlight w:val="cyan"/>
        </w:rPr>
        <w:t xml:space="preserve">uncontrolled </w:t>
      </w:r>
      <w:r w:rsidRPr="0071074B">
        <w:rPr>
          <w:rStyle w:val="Emphasis"/>
        </w:rPr>
        <w:t xml:space="preserve">chemical </w:t>
      </w:r>
      <w:r w:rsidRPr="00C05E27">
        <w:rPr>
          <w:rStyle w:val="Emphasis"/>
          <w:highlight w:val="cyan"/>
        </w:rPr>
        <w:t>arsenal is likely to affect Israeli and Iranian calculations</w:t>
      </w:r>
      <w:r w:rsidRPr="000924CF">
        <w:rPr>
          <w:rStyle w:val="Emphasis"/>
        </w:rPr>
        <w:t xml:space="preserve"> with regard to the MEC</w:t>
      </w:r>
      <w:r w:rsidRPr="000924CF">
        <w:rPr>
          <w:rStyle w:val="StyleBoldUnderline"/>
        </w:rPr>
        <w:t xml:space="preserve">. </w:t>
      </w:r>
      <w:r w:rsidRPr="0071074B">
        <w:rPr>
          <w:rStyle w:val="StyleBoldUnderline"/>
        </w:rPr>
        <w:t>Both states are suspicious of the Arab League and</w:t>
      </w:r>
      <w:r w:rsidRPr="00C05E27">
        <w:rPr>
          <w:rStyle w:val="StyleBoldUnderline"/>
          <w:highlight w:val="cyan"/>
        </w:rPr>
        <w:t xml:space="preserve"> tensions between Iran and Saudi Arabia, </w:t>
      </w:r>
      <w:r w:rsidRPr="0071074B">
        <w:rPr>
          <w:rStyle w:val="StyleBoldUnderline"/>
        </w:rPr>
        <w:t>which is particularly influential in Yemen,</w:t>
      </w:r>
      <w:r w:rsidRPr="00C05E27">
        <w:rPr>
          <w:rStyle w:val="StyleBoldUnderline"/>
          <w:highlight w:val="cyan"/>
        </w:rPr>
        <w:t xml:space="preserve"> have </w:t>
      </w:r>
      <w:r w:rsidRPr="009829D1">
        <w:rPr>
          <w:rStyle w:val="StyleBoldUnderline"/>
        </w:rPr>
        <w:t xml:space="preserve">recently </w:t>
      </w:r>
      <w:r w:rsidRPr="00C05E27">
        <w:rPr>
          <w:rStyle w:val="StyleBoldUnderline"/>
          <w:highlight w:val="cyan"/>
        </w:rPr>
        <w:t>worsened</w:t>
      </w:r>
      <w:r w:rsidRPr="000924CF">
        <w:rPr>
          <w:rStyle w:val="StyleBoldUnderline"/>
        </w:rPr>
        <w:t>.</w:t>
      </w:r>
      <w:r w:rsidRPr="000924CF">
        <w:rPr>
          <w:sz w:val="16"/>
        </w:rPr>
        <w:t xml:space="preserve"> Second, with a long history as one of the region’s eminent weapons markets, </w:t>
      </w:r>
      <w:r w:rsidRPr="00C05E27">
        <w:rPr>
          <w:rStyle w:val="StyleBoldUnderline"/>
          <w:highlight w:val="cyan"/>
        </w:rPr>
        <w:t>Yemen has the potential to serve as a major gateway for illicit weapons</w:t>
      </w:r>
      <w:r w:rsidRPr="000924CF">
        <w:rPr>
          <w:sz w:val="16"/>
        </w:rPr>
        <w:t>, both conventional and unconventional, entering the Arab peninsula and other parts of the Arab East</w:t>
      </w:r>
      <w:r w:rsidRPr="009829D1">
        <w:rPr>
          <w:sz w:val="16"/>
        </w:rPr>
        <w:t xml:space="preserve">. </w:t>
      </w:r>
      <w:r w:rsidRPr="009829D1">
        <w:rPr>
          <w:rStyle w:val="StyleBoldUnderline"/>
        </w:rPr>
        <w:t>If the situation escalates, states with an interest in such technology might</w:t>
      </w:r>
      <w:r w:rsidRPr="009829D1">
        <w:rPr>
          <w:sz w:val="16"/>
        </w:rPr>
        <w:t xml:space="preserve">, for instance, </w:t>
      </w:r>
      <w:r w:rsidRPr="009829D1">
        <w:rPr>
          <w:rStyle w:val="StyleBoldUnderline"/>
        </w:rPr>
        <w:t xml:space="preserve">try to obtain missiles and their spare parts or attempt to gain access to sensitive material from the country’s suspected chemical warheads. </w:t>
      </w:r>
      <w:r w:rsidRPr="00C05E27">
        <w:rPr>
          <w:rStyle w:val="StyleBoldUnderline"/>
          <w:highlight w:val="cyan"/>
        </w:rPr>
        <w:t xml:space="preserve">This could contribute to the </w:t>
      </w:r>
      <w:proofErr w:type="spellStart"/>
      <w:r w:rsidRPr="00C05E27">
        <w:rPr>
          <w:rStyle w:val="StyleBoldUnderline"/>
          <w:highlight w:val="cyan"/>
        </w:rPr>
        <w:t>prolif</w:t>
      </w:r>
      <w:proofErr w:type="spellEnd"/>
      <w:r w:rsidRPr="009829D1">
        <w:rPr>
          <w:rStyle w:val="StyleBoldUnderline"/>
        </w:rPr>
        <w:t xml:space="preserve">- </w:t>
      </w:r>
      <w:proofErr w:type="spellStart"/>
      <w:r w:rsidRPr="009829D1">
        <w:rPr>
          <w:rStyle w:val="StyleBoldUnderline"/>
        </w:rPr>
        <w:t>eration</w:t>
      </w:r>
      <w:proofErr w:type="spellEnd"/>
      <w:r w:rsidRPr="009829D1">
        <w:rPr>
          <w:rStyle w:val="StyleBoldUnderline"/>
        </w:rPr>
        <w:t xml:space="preserve"> </w:t>
      </w:r>
      <w:r w:rsidRPr="00C05E27">
        <w:rPr>
          <w:rStyle w:val="StyleBoldUnderline"/>
          <w:highlight w:val="cyan"/>
        </w:rPr>
        <w:t xml:space="preserve">of </w:t>
      </w:r>
      <w:r w:rsidRPr="0071074B">
        <w:rPr>
          <w:rStyle w:val="StyleBoldUnderline"/>
        </w:rPr>
        <w:t xml:space="preserve">delivery systems as well as </w:t>
      </w:r>
      <w:r w:rsidRPr="00C05E27">
        <w:rPr>
          <w:rStyle w:val="StyleBoldUnderline"/>
          <w:highlight w:val="cyan"/>
        </w:rPr>
        <w:t xml:space="preserve">WMD </w:t>
      </w:r>
      <w:r w:rsidRPr="009829D1">
        <w:rPr>
          <w:rStyle w:val="StyleBoldUnderline"/>
        </w:rPr>
        <w:t>thereby undermining the MEC</w:t>
      </w:r>
      <w:r w:rsidRPr="000924CF">
        <w:rPr>
          <w:sz w:val="16"/>
        </w:rPr>
        <w:t>. In 2011, protesters seized an army base in Sana’a, while Al-Qaeda in the Arab Peninsula (</w:t>
      </w:r>
      <w:r w:rsidRPr="000924CF">
        <w:rPr>
          <w:rStyle w:val="StyleBoldUnderline"/>
        </w:rPr>
        <w:t>AQAP) has</w:t>
      </w:r>
      <w:r w:rsidRPr="000924CF">
        <w:rPr>
          <w:sz w:val="16"/>
        </w:rPr>
        <w:t xml:space="preserve">, on a frequent basis, </w:t>
      </w:r>
      <w:r w:rsidRPr="000924CF">
        <w:rPr>
          <w:rStyle w:val="StyleBoldUnderline"/>
        </w:rPr>
        <w:t xml:space="preserve">been able to temporarily control several cities and launch deadly assaults on military bases in the southern province of </w:t>
      </w:r>
      <w:proofErr w:type="spellStart"/>
      <w:r w:rsidRPr="000924CF">
        <w:rPr>
          <w:rStyle w:val="StyleBoldUnderline"/>
        </w:rPr>
        <w:t>Abyan</w:t>
      </w:r>
      <w:proofErr w:type="spellEnd"/>
      <w:r w:rsidRPr="000924CF">
        <w:rPr>
          <w:rStyle w:val="StyleBoldUnderline"/>
        </w:rPr>
        <w:t xml:space="preserve">. </w:t>
      </w:r>
      <w:r w:rsidRPr="00C05E27">
        <w:rPr>
          <w:rStyle w:val="StyleBoldUnderline"/>
          <w:highlight w:val="cyan"/>
        </w:rPr>
        <w:t xml:space="preserve">Such developments could offer AQAP the chance to use existing </w:t>
      </w:r>
      <w:r w:rsidRPr="009829D1">
        <w:rPr>
          <w:rStyle w:val="StyleBoldUnderline"/>
        </w:rPr>
        <w:t xml:space="preserve">dual-use </w:t>
      </w:r>
      <w:r w:rsidRPr="00C05E27">
        <w:rPr>
          <w:rStyle w:val="StyleBoldUnderline"/>
          <w:highlight w:val="cyan"/>
        </w:rPr>
        <w:t xml:space="preserve">laboratories or </w:t>
      </w:r>
      <w:r w:rsidRPr="009829D1">
        <w:rPr>
          <w:rStyle w:val="StyleBoldUnderline"/>
        </w:rPr>
        <w:t xml:space="preserve">even to </w:t>
      </w:r>
      <w:r w:rsidRPr="00C05E27">
        <w:rPr>
          <w:rStyle w:val="StyleBoldUnderline"/>
          <w:highlight w:val="cyan"/>
        </w:rPr>
        <w:t xml:space="preserve">build their own facilities </w:t>
      </w:r>
      <w:r w:rsidRPr="0071074B">
        <w:rPr>
          <w:rStyle w:val="StyleBoldUnderline"/>
        </w:rPr>
        <w:t>capable of producing biological and chemical material</w:t>
      </w:r>
      <w:r w:rsidRPr="0071074B">
        <w:rPr>
          <w:sz w:val="16"/>
        </w:rPr>
        <w:t xml:space="preserve"> </w:t>
      </w:r>
      <w:r w:rsidRPr="0071074B">
        <w:rPr>
          <w:rStyle w:val="StyleBoldUnderline"/>
        </w:rPr>
        <w:t>in remote areas under their control</w:t>
      </w:r>
      <w:r>
        <w:rPr>
          <w:rStyle w:val="StyleBoldUnderline"/>
        </w:rPr>
        <w:t>.</w:t>
      </w:r>
      <w:r w:rsidRPr="000924CF">
        <w:rPr>
          <w:sz w:val="16"/>
        </w:rPr>
        <w:t xml:space="preserve"> Third, </w:t>
      </w:r>
      <w:r w:rsidRPr="000924CF">
        <w:rPr>
          <w:rStyle w:val="StyleBoldUnderline"/>
        </w:rPr>
        <w:t>Yemen has the potential to play a more prominent role in the ongoing tensions between Saudi Arabia and Iran.</w:t>
      </w:r>
      <w:r w:rsidRPr="000924CF">
        <w:rPr>
          <w:sz w:val="16"/>
        </w:rPr>
        <w:t xml:space="preserve"> Riyadh has a long history of attempts to shape the course of political events in Yemen with which it shares a 1,800 km-long border. Saudi Arabia’s different reactions to domestic calls for change in Bahrain and Syria have made clear that it is viewing the ‘Arab Spring’ primarily through the lens of its long-running conflict with Iran. From a Saudi point of view, </w:t>
      </w:r>
      <w:r w:rsidRPr="0071074B">
        <w:rPr>
          <w:rStyle w:val="StyleBoldUnderline"/>
        </w:rPr>
        <w:t>instability in Yemen opens up the specter of increased Iranian influence</w:t>
      </w:r>
      <w:r w:rsidRPr="000924CF">
        <w:rPr>
          <w:rStyle w:val="StyleBoldUnderline"/>
        </w:rPr>
        <w:t xml:space="preserve"> at a time when Tehran’s foothold in the Arab world’s northern tier comes under strain in the context of the popular uprising against the Assad regime in Syria.</w:t>
      </w:r>
      <w:r w:rsidRPr="000924CF">
        <w:rPr>
          <w:sz w:val="16"/>
        </w:rPr>
        <w:t xml:space="preserve"> </w:t>
      </w:r>
      <w:proofErr w:type="gramStart"/>
      <w:r w:rsidRPr="000924CF">
        <w:rPr>
          <w:sz w:val="16"/>
        </w:rPr>
        <w:t>a</w:t>
      </w:r>
      <w:proofErr w:type="gramEnd"/>
      <w:r w:rsidRPr="000924CF">
        <w:rPr>
          <w:sz w:val="16"/>
        </w:rPr>
        <w:t xml:space="preserve"> number of narrowly foiled terrorist attacks on U.S. targets and the 2009 Fort Hood shooting in Texas have shifted global attention towards Yemen’s status as the home to Al-Qaeda in the Arab Peninsula</w:t>
      </w:r>
      <w:r w:rsidRPr="0071074B">
        <w:rPr>
          <w:rStyle w:val="StyleBoldUnderline"/>
        </w:rPr>
        <w:t>. Continuing</w:t>
      </w:r>
      <w:r w:rsidRPr="00C05E27">
        <w:rPr>
          <w:rStyle w:val="StyleBoldUnderline"/>
          <w:highlight w:val="cyan"/>
        </w:rPr>
        <w:t xml:space="preserve"> instability in Yemen allows AQAP to regroup and pose a direct threat to </w:t>
      </w:r>
      <w:r w:rsidRPr="009829D1">
        <w:rPr>
          <w:rStyle w:val="StyleBoldUnderline"/>
        </w:rPr>
        <w:t xml:space="preserve">the security of </w:t>
      </w:r>
      <w:r w:rsidRPr="00C05E27">
        <w:rPr>
          <w:rStyle w:val="StyleBoldUnderline"/>
          <w:highlight w:val="cyan"/>
        </w:rPr>
        <w:t xml:space="preserve">Saudi Arabia and </w:t>
      </w:r>
      <w:r w:rsidRPr="009829D1">
        <w:rPr>
          <w:rStyle w:val="StyleBoldUnderline"/>
        </w:rPr>
        <w:t xml:space="preserve">other countries on </w:t>
      </w:r>
      <w:r w:rsidRPr="00C05E27">
        <w:rPr>
          <w:rStyle w:val="StyleBoldUnderline"/>
          <w:highlight w:val="cyan"/>
        </w:rPr>
        <w:t>the Arab peninsula</w:t>
      </w:r>
      <w:r w:rsidRPr="000924CF">
        <w:rPr>
          <w:rStyle w:val="StyleBoldUnderline"/>
        </w:rPr>
        <w:t xml:space="preserve">. It also puts AQAP into a position to intensify its support for the ‘home-grown’ attempted terrorist attacks the United States has witnessed over the last couple of </w:t>
      </w:r>
      <w:r w:rsidRPr="00152917">
        <w:rPr>
          <w:rStyle w:val="StyleBoldUnderline"/>
        </w:rPr>
        <w:t>years.</w:t>
      </w:r>
      <w:r w:rsidRPr="000924CF">
        <w:rPr>
          <w:sz w:val="16"/>
        </w:rPr>
        <w:t xml:space="preserve"> In short, </w:t>
      </w:r>
      <w:r w:rsidRPr="000924CF">
        <w:rPr>
          <w:rStyle w:val="StyleBoldUnderline"/>
        </w:rPr>
        <w:t>Yemen’s instability has the potential to allow transnational actors to undermine the security arrangements which the region’s state actors might contemplate as part of the envisioned MEC.</w:t>
      </w:r>
    </w:p>
    <w:p w:rsidR="00A87533" w:rsidRDefault="00A87533" w:rsidP="00A87533">
      <w:pPr>
        <w:pStyle w:val="Heading4"/>
      </w:pPr>
      <w:r>
        <w:t>Iran-Israel war causes WWIII.</w:t>
      </w:r>
    </w:p>
    <w:p w:rsidR="00A87533" w:rsidRPr="00152917" w:rsidRDefault="00A87533" w:rsidP="00A87533">
      <w:proofErr w:type="spellStart"/>
      <w:r w:rsidRPr="008109BF">
        <w:rPr>
          <w:b/>
          <w:bCs/>
          <w:sz w:val="26"/>
        </w:rPr>
        <w:t>Reuveny</w:t>
      </w:r>
      <w:proofErr w:type="spellEnd"/>
      <w:r w:rsidRPr="008109BF">
        <w:rPr>
          <w:b/>
          <w:bCs/>
          <w:sz w:val="26"/>
        </w:rPr>
        <w:t xml:space="preserve"> </w:t>
      </w:r>
      <w:r>
        <w:rPr>
          <w:b/>
          <w:bCs/>
          <w:sz w:val="26"/>
        </w:rPr>
        <w:t>’</w:t>
      </w:r>
      <w:r w:rsidRPr="008109BF">
        <w:rPr>
          <w:b/>
          <w:bCs/>
          <w:sz w:val="26"/>
        </w:rPr>
        <w:t>10</w:t>
      </w:r>
      <w:r>
        <w:t xml:space="preserve"> (</w:t>
      </w:r>
      <w:r w:rsidRPr="008109BF">
        <w:t xml:space="preserve">Rafael, PhD, Professor in the School of Public and Environmental Affairs at Indiana University, "Unilateral Strike on Iran </w:t>
      </w:r>
      <w:r>
        <w:t xml:space="preserve">could trigger world Depression,” </w:t>
      </w:r>
      <w:r w:rsidRPr="008109BF">
        <w:t xml:space="preserve">op-ed distributed through McClatchy Newspaper Co, </w:t>
      </w:r>
      <w:hyperlink r:id="rId9" w:history="1">
        <w:r w:rsidRPr="00152917">
          <w:t>http://www.indiana.edu/~spea/news/speaking_out/reuveny_on_unilateral_strike_Iran.shtml</w:t>
        </w:r>
      </w:hyperlink>
      <w:r w:rsidRPr="00152917">
        <w:t>)</w:t>
      </w:r>
    </w:p>
    <w:p w:rsidR="00A87533" w:rsidRPr="008109BF" w:rsidRDefault="00A87533" w:rsidP="00A87533"/>
    <w:p w:rsidR="00A87533" w:rsidRPr="00551ACF" w:rsidRDefault="00A87533" w:rsidP="00A87533">
      <w:pPr>
        <w:rPr>
          <w:sz w:val="14"/>
        </w:rPr>
      </w:pPr>
      <w:bookmarkStart w:id="0" w:name="_Toc315960136"/>
      <w:r w:rsidRPr="00562951">
        <w:rPr>
          <w:rStyle w:val="StyleBoldUnderline"/>
        </w:rPr>
        <w:t>A</w:t>
      </w:r>
      <w:bookmarkEnd w:id="0"/>
      <w:r w:rsidRPr="00562951">
        <w:rPr>
          <w:rStyle w:val="StyleBoldUnderline"/>
        </w:rPr>
        <w:t xml:space="preserve"> </w:t>
      </w:r>
      <w:r w:rsidRPr="00551ACF">
        <w:rPr>
          <w:sz w:val="14"/>
        </w:rPr>
        <w:t xml:space="preserve">unilateral </w:t>
      </w:r>
      <w:r w:rsidRPr="00C05E27">
        <w:rPr>
          <w:rStyle w:val="IntenseEmphasis"/>
          <w:highlight w:val="cyan"/>
        </w:rPr>
        <w:t>Israeli strike on Iran</w:t>
      </w:r>
      <w:r w:rsidRPr="00C05E27">
        <w:rPr>
          <w:sz w:val="14"/>
        </w:rPr>
        <w:t>’s</w:t>
      </w:r>
      <w:r w:rsidRPr="00551ACF">
        <w:rPr>
          <w:sz w:val="14"/>
        </w:rPr>
        <w:t xml:space="preserve"> nuclear facilities </w:t>
      </w:r>
      <w:r w:rsidRPr="00C05E27">
        <w:rPr>
          <w:rStyle w:val="IntenseEmphasis"/>
          <w:highlight w:val="cyan"/>
        </w:rPr>
        <w:t>would</w:t>
      </w:r>
      <w:r w:rsidRPr="008109BF">
        <w:rPr>
          <w:rStyle w:val="IntenseEmphasis"/>
        </w:rPr>
        <w:t xml:space="preserve"> </w:t>
      </w:r>
      <w:r w:rsidRPr="00551ACF">
        <w:rPr>
          <w:sz w:val="14"/>
        </w:rPr>
        <w:t xml:space="preserve">likely </w:t>
      </w:r>
      <w:r w:rsidRPr="00C05E27">
        <w:rPr>
          <w:rStyle w:val="IntenseEmphasis"/>
          <w:highlight w:val="cyan"/>
        </w:rPr>
        <w:t xml:space="preserve">have dire </w:t>
      </w:r>
      <w:r w:rsidRPr="0071074B">
        <w:rPr>
          <w:rStyle w:val="IntenseEmphasis"/>
          <w:highlight w:val="cyan"/>
        </w:rPr>
        <w:t xml:space="preserve">consequences, including </w:t>
      </w:r>
      <w:r w:rsidRPr="0071074B">
        <w:rPr>
          <w:rStyle w:val="IntenseEmphasis"/>
        </w:rPr>
        <w:t>a regional war</w:t>
      </w:r>
      <w:r w:rsidRPr="00551ACF">
        <w:rPr>
          <w:sz w:val="14"/>
        </w:rPr>
        <w:t xml:space="preserve">, global economic collapse </w:t>
      </w:r>
      <w:r w:rsidRPr="0071074B">
        <w:rPr>
          <w:rStyle w:val="IntenseEmphasis"/>
        </w:rPr>
        <w:t>and</w:t>
      </w:r>
      <w:r w:rsidRPr="0071074B">
        <w:rPr>
          <w:u w:val="single"/>
        </w:rPr>
        <w:t xml:space="preserve"> </w:t>
      </w:r>
      <w:r w:rsidRPr="00C05E27">
        <w:rPr>
          <w:highlight w:val="cyan"/>
          <w:u w:val="single"/>
        </w:rPr>
        <w:t xml:space="preserve">a </w:t>
      </w:r>
      <w:r w:rsidRPr="00C05E27">
        <w:rPr>
          <w:rStyle w:val="IntenseEmphasis"/>
          <w:highlight w:val="cyan"/>
        </w:rPr>
        <w:t>major power clash</w:t>
      </w:r>
      <w:r w:rsidRPr="00551ACF">
        <w:rPr>
          <w:sz w:val="14"/>
        </w:rPr>
        <w:t xml:space="preserve">. For an Israeli campaign to succeed, it must be quick and decisive. This requires an attack that would be so overwhelming that Iran would not dare to respond in full force. Such an outcome is extremely unlikely since the locations of some of Iran’s nuclear facilities are not fully known and known facilities are buried deep underground. All of these widely spread facilities are shielded by elaborate air defense systems constructed not only by the Iranians, but also the Chinese and, likely, the Russians as well. By now, Iran has also built redundant command and control systems and nuclear facilities, developed early-warning systems, acquired ballistic and cruise missiles and upgraded and enlarged its armed forces. Because Iran is well-prepared, a single, conventional Israeli strike — or even </w:t>
      </w:r>
      <w:r w:rsidRPr="009829D1">
        <w:rPr>
          <w:sz w:val="14"/>
        </w:rPr>
        <w:t xml:space="preserve">numerous strikes — could not destroy all of its capabilities, giving Iran time to respond. A regional war Unlike Iraq, whose nuclear program Israel destroyed in 1981, </w:t>
      </w:r>
      <w:r w:rsidRPr="009829D1">
        <w:rPr>
          <w:rStyle w:val="IntenseEmphasis"/>
        </w:rPr>
        <w:t>Iran has a second-strike capability comprised of a coalition</w:t>
      </w:r>
      <w:r w:rsidRPr="009829D1">
        <w:rPr>
          <w:sz w:val="14"/>
        </w:rPr>
        <w:t xml:space="preserve"> of Iranian, Syrian, Lebanese, Hezbollah, Hamas, and, perhaps, Turkish forces. Internal pressure might compel Jordan, Egypt, and the Palestinian Authority to join the assault, </w:t>
      </w:r>
      <w:r w:rsidRPr="009829D1">
        <w:rPr>
          <w:rStyle w:val="IntenseEmphasis"/>
        </w:rPr>
        <w:t>turning a bad situation into a regional war</w:t>
      </w:r>
      <w:r w:rsidRPr="009829D1">
        <w:rPr>
          <w:sz w:val="14"/>
        </w:rPr>
        <w:t>. During the 1973 Arab-Israeli War, at the apex of its power, Israel was saved from defeat by President Nixon’s</w:t>
      </w:r>
      <w:r w:rsidRPr="00551ACF">
        <w:rPr>
          <w:sz w:val="14"/>
        </w:rPr>
        <w:t xml:space="preserve"> shipment of weapons and planes. Today</w:t>
      </w:r>
      <w:r w:rsidRPr="008109BF">
        <w:rPr>
          <w:rStyle w:val="IntenseEmphasis"/>
        </w:rPr>
        <w:t>, Israel</w:t>
      </w:r>
      <w:r w:rsidRPr="00551ACF">
        <w:rPr>
          <w:sz w:val="14"/>
        </w:rPr>
        <w:t xml:space="preserve">’s numerical inferiority is greater, and it </w:t>
      </w:r>
      <w:r w:rsidRPr="008109BF">
        <w:rPr>
          <w:rStyle w:val="IntenseEmphasis"/>
        </w:rPr>
        <w:t>faces</w:t>
      </w:r>
      <w:r w:rsidRPr="00551ACF">
        <w:rPr>
          <w:sz w:val="14"/>
        </w:rPr>
        <w:t xml:space="preserve"> more determined and </w:t>
      </w:r>
      <w:r w:rsidRPr="008109BF">
        <w:rPr>
          <w:rStyle w:val="IntenseEmphasis"/>
        </w:rPr>
        <w:t>better-equipped opponents</w:t>
      </w:r>
      <w:r w:rsidRPr="00551ACF">
        <w:rPr>
          <w:sz w:val="14"/>
        </w:rPr>
        <w:t xml:space="preserve">.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C05E27">
        <w:rPr>
          <w:rStyle w:val="IntenseEmphasis"/>
          <w:highlight w:val="cyan"/>
        </w:rPr>
        <w:t>Middle Eastern oil shipments would</w:t>
      </w:r>
      <w:r w:rsidRPr="00551ACF">
        <w:rPr>
          <w:sz w:val="14"/>
        </w:rPr>
        <w:t xml:space="preserve"> likely </w:t>
      </w:r>
      <w:r w:rsidRPr="00C05E27">
        <w:rPr>
          <w:rStyle w:val="IntenseEmphasis"/>
          <w:highlight w:val="cyan"/>
        </w:rPr>
        <w:t xml:space="preserve">slow </w:t>
      </w:r>
      <w:r w:rsidRPr="009829D1">
        <w:rPr>
          <w:rStyle w:val="IntenseEmphasis"/>
        </w:rPr>
        <w:t>to a trickle</w:t>
      </w:r>
      <w:r w:rsidRPr="00551ACF">
        <w:rPr>
          <w:sz w:val="14"/>
        </w:rPr>
        <w:t xml:space="preserve"> as production declines due to the war and insurance companies decide to drop their risky Middle Eastern clients. Iran and Venezuela would likely stop selling oil to the United States and Europe. </w:t>
      </w:r>
      <w:r w:rsidRPr="00C05E27">
        <w:rPr>
          <w:rStyle w:val="IntenseEmphasis"/>
          <w:highlight w:val="cyan"/>
        </w:rPr>
        <w:t xml:space="preserve">The world economy would </w:t>
      </w:r>
      <w:r w:rsidRPr="009829D1">
        <w:rPr>
          <w:rStyle w:val="IntenseEmphasis"/>
        </w:rPr>
        <w:t xml:space="preserve">head into a </w:t>
      </w:r>
      <w:r w:rsidRPr="00C05E27">
        <w:rPr>
          <w:rStyle w:val="IntenseEmphasis"/>
          <w:highlight w:val="cyan"/>
        </w:rPr>
        <w:t>tailspin</w:t>
      </w:r>
      <w:r w:rsidRPr="009829D1">
        <w:rPr>
          <w:rStyle w:val="IntenseEmphasis"/>
        </w:rPr>
        <w:t xml:space="preserve">; international </w:t>
      </w:r>
      <w:r w:rsidRPr="00C05E27">
        <w:rPr>
          <w:rStyle w:val="IntenseEmphasis"/>
          <w:highlight w:val="cyan"/>
        </w:rPr>
        <w:t>acrimony would rise</w:t>
      </w:r>
      <w:r w:rsidRPr="00C05E27">
        <w:rPr>
          <w:sz w:val="14"/>
          <w:highlight w:val="cyan"/>
        </w:rPr>
        <w:t>;</w:t>
      </w:r>
      <w:r w:rsidRPr="00551ACF">
        <w:rPr>
          <w:sz w:val="14"/>
        </w:rPr>
        <w:t xml:space="preserve"> and Iraqi and Afghani citizens might fully turn on the United States, immediately requiring the deployment of more American troops. Russia, China, Venezuela, and maybe Brazil and Turkey — all of which essentially support Iran — could be tempted to form an alliance and openly challenge the U.S. hegemony. Replaying Nixon’s nightmare </w:t>
      </w:r>
      <w:r w:rsidRPr="00C05E27">
        <w:rPr>
          <w:rStyle w:val="IntenseEmphasis"/>
          <w:highlight w:val="cyan"/>
        </w:rPr>
        <w:t>Russia and China might rearm</w:t>
      </w:r>
      <w:r w:rsidRPr="00551ACF">
        <w:rPr>
          <w:sz w:val="14"/>
        </w:rPr>
        <w:t xml:space="preserve"> their injured </w:t>
      </w:r>
      <w:r w:rsidRPr="00C05E27">
        <w:rPr>
          <w:rStyle w:val="IntenseEmphasis"/>
          <w:highlight w:val="cyan"/>
        </w:rPr>
        <w:t>Iran</w:t>
      </w:r>
      <w:r w:rsidRPr="00C05E27">
        <w:rPr>
          <w:sz w:val="14"/>
        </w:rPr>
        <w:t>ian</w:t>
      </w:r>
      <w:r w:rsidRPr="008109BF">
        <w:rPr>
          <w:rStyle w:val="IntenseEmphasis"/>
        </w:rPr>
        <w:t xml:space="preserve"> </w:t>
      </w:r>
      <w:proofErr w:type="spellStart"/>
      <w:r w:rsidRPr="00551ACF">
        <w:rPr>
          <w:sz w:val="14"/>
        </w:rPr>
        <w:t>protege</w:t>
      </w:r>
      <w:proofErr w:type="spellEnd"/>
      <w:r w:rsidRPr="00551ACF">
        <w:rPr>
          <w:sz w:val="14"/>
        </w:rPr>
        <w:t xml:space="preserve"> </w:t>
      </w:r>
      <w:r w:rsidRPr="0071074B">
        <w:rPr>
          <w:rStyle w:val="IntenseEmphasis"/>
        </w:rPr>
        <w:t>overnight</w:t>
      </w:r>
      <w:r w:rsidRPr="00551ACF">
        <w:rPr>
          <w:sz w:val="14"/>
        </w:rPr>
        <w:t>, just as Nixon rearmed Israel, and threaten to intervene, just as the U.S.S.R. threatened to join Egypt and Syria in 1973. President Obama’s response would likely put U.S. forces on nuclear alert, replaying Nixon’s nightmarish scenario.</w:t>
      </w:r>
    </w:p>
    <w:p w:rsidR="00A87533" w:rsidRPr="00D21B16" w:rsidRDefault="00A87533" w:rsidP="00A87533">
      <w:pPr>
        <w:pStyle w:val="Heading4"/>
      </w:pPr>
      <w:r>
        <w:t>Iran-Saudi war goes nuclear.</w:t>
      </w:r>
    </w:p>
    <w:p w:rsidR="00A87533" w:rsidRDefault="00A87533" w:rsidP="00A87533">
      <w:pPr>
        <w:rPr>
          <w:rFonts w:eastAsia="Times New Roman"/>
        </w:rPr>
      </w:pPr>
      <w:r w:rsidRPr="00582009">
        <w:rPr>
          <w:rStyle w:val="StyleStyleBold12pt"/>
        </w:rPr>
        <w:t>Jain,</w:t>
      </w:r>
      <w:r w:rsidRPr="00582009">
        <w:t xml:space="preserve"> visiting fellow at The Washington Institute, </w:t>
      </w:r>
      <w:r w:rsidRPr="00582009">
        <w:rPr>
          <w:rStyle w:val="StyleStyleBold12pt"/>
        </w:rPr>
        <w:t>11</w:t>
      </w:r>
      <w:r>
        <w:t xml:space="preserve"> </w:t>
      </w:r>
      <w:r w:rsidRPr="00582009">
        <w:rPr>
          <w:rFonts w:eastAsia="Times New Roman"/>
        </w:rPr>
        <w:t>[Ash, served as a member of the State Department’s Policy Planning Staff from 2004 to 2010, Nuclear Weapons and Iran’s Global Ambitions, Washington Institute, Policy Focus 114, August, 2011, ]</w:t>
      </w:r>
    </w:p>
    <w:p w:rsidR="00A87533" w:rsidRPr="00582009" w:rsidRDefault="00A87533" w:rsidP="00A87533"/>
    <w:p w:rsidR="00A87533" w:rsidRPr="00C05E27" w:rsidRDefault="00A87533" w:rsidP="00A87533">
      <w:pPr>
        <w:rPr>
          <w:rFonts w:eastAsia="Times New Roman"/>
          <w:sz w:val="14"/>
        </w:rPr>
      </w:pPr>
      <w:r w:rsidRPr="00C05E27">
        <w:rPr>
          <w:rFonts w:eastAsia="Times New Roman"/>
          <w:u w:val="single"/>
        </w:rPr>
        <w:t xml:space="preserve">As it looks for plausibly deniable ways to intimidate and subvert Gulf monarchies, </w:t>
      </w:r>
      <w:r w:rsidRPr="00C05E27">
        <w:rPr>
          <w:rFonts w:eastAsia="Times New Roman"/>
          <w:highlight w:val="cyan"/>
          <w:u w:val="single"/>
        </w:rPr>
        <w:t>an emboldened Iran could decide to direct terrorist attacks in the Gulf</w:t>
      </w:r>
      <w:r w:rsidRPr="00C05E27">
        <w:rPr>
          <w:rFonts w:eastAsia="Times New Roman"/>
          <w:u w:val="single"/>
        </w:rPr>
        <w:t>, possibly even targeting U.S. interests.</w:t>
      </w:r>
      <w:r w:rsidRPr="00C05E27">
        <w:rPr>
          <w:rFonts w:eastAsia="Times New Roman"/>
          <w:sz w:val="14"/>
        </w:rPr>
        <w:t xml:space="preserve"> Moreover, </w:t>
      </w:r>
      <w:r w:rsidRPr="009829D1">
        <w:rPr>
          <w:rFonts w:eastAsia="Times New Roman"/>
          <w:u w:val="single"/>
        </w:rPr>
        <w:t xml:space="preserve">Gulf </w:t>
      </w:r>
      <w:r w:rsidRPr="00C05E27">
        <w:rPr>
          <w:rFonts w:eastAsia="Times New Roman"/>
          <w:highlight w:val="cyan"/>
          <w:u w:val="single"/>
        </w:rPr>
        <w:t xml:space="preserve">efforts to contain and deter Iran could escalate </w:t>
      </w:r>
      <w:r w:rsidRPr="009829D1">
        <w:rPr>
          <w:rFonts w:eastAsia="Times New Roman"/>
          <w:u w:val="single"/>
        </w:rPr>
        <w:t>tensions</w:t>
      </w:r>
      <w:r w:rsidRPr="00C05E27">
        <w:rPr>
          <w:rFonts w:eastAsia="Times New Roman"/>
          <w:u w:val="single"/>
        </w:rPr>
        <w:t xml:space="preserve"> </w:t>
      </w:r>
      <w:r w:rsidRPr="00C05E27">
        <w:rPr>
          <w:sz w:val="14"/>
        </w:rPr>
        <w:t>in the region</w:t>
      </w:r>
      <w:r w:rsidRPr="00C05E27">
        <w:rPr>
          <w:rFonts w:eastAsia="Times New Roman"/>
          <w:u w:val="single"/>
        </w:rPr>
        <w:t xml:space="preserve"> </w:t>
      </w:r>
      <w:r w:rsidRPr="00D306A2">
        <w:rPr>
          <w:rFonts w:eastAsia="Times New Roman"/>
          <w:u w:val="single"/>
        </w:rPr>
        <w:t>and</w:t>
      </w:r>
      <w:r w:rsidRPr="00C05E27">
        <w:rPr>
          <w:rFonts w:eastAsia="Times New Roman"/>
          <w:u w:val="single"/>
        </w:rPr>
        <w:t xml:space="preserve"> </w:t>
      </w:r>
      <w:r w:rsidRPr="00C05E27">
        <w:rPr>
          <w:sz w:val="14"/>
        </w:rPr>
        <w:t>increase the</w:t>
      </w:r>
      <w:r w:rsidRPr="00C05E27">
        <w:rPr>
          <w:rFonts w:eastAsia="Times New Roman"/>
          <w:u w:val="single"/>
        </w:rPr>
        <w:t xml:space="preserve"> </w:t>
      </w:r>
      <w:r w:rsidRPr="00D306A2">
        <w:rPr>
          <w:rFonts w:eastAsia="Times New Roman"/>
          <w:u w:val="single"/>
        </w:rPr>
        <w:t>risk</w:t>
      </w:r>
      <w:r w:rsidRPr="00C05E27">
        <w:rPr>
          <w:rFonts w:eastAsia="Times New Roman"/>
          <w:u w:val="single"/>
        </w:rPr>
        <w:t xml:space="preserve"> </w:t>
      </w:r>
      <w:r w:rsidRPr="00C05E27">
        <w:rPr>
          <w:sz w:val="14"/>
        </w:rPr>
        <w:t xml:space="preserve">of violence and </w:t>
      </w:r>
      <w:r w:rsidRPr="00D306A2">
        <w:rPr>
          <w:rFonts w:eastAsia="Times New Roman"/>
          <w:u w:val="single"/>
        </w:rPr>
        <w:t>conflict</w:t>
      </w:r>
      <w:r w:rsidRPr="00C05E27">
        <w:rPr>
          <w:rFonts w:eastAsia="Times New Roman"/>
          <w:sz w:val="14"/>
        </w:rPr>
        <w:t xml:space="preserve">. </w:t>
      </w:r>
      <w:r w:rsidRPr="00C05E27">
        <w:rPr>
          <w:rFonts w:eastAsia="Times New Roman"/>
          <w:highlight w:val="cyan"/>
          <w:u w:val="single"/>
        </w:rPr>
        <w:t xml:space="preserve">A military confrontation </w:t>
      </w:r>
      <w:r w:rsidRPr="00D306A2">
        <w:rPr>
          <w:rFonts w:eastAsia="Times New Roman"/>
          <w:u w:val="single"/>
        </w:rPr>
        <w:t>between Iran and the Gulf states—both</w:t>
      </w:r>
      <w:r w:rsidRPr="00C05E27">
        <w:rPr>
          <w:rFonts w:eastAsia="Times New Roman"/>
          <w:u w:val="single"/>
        </w:rPr>
        <w:t xml:space="preserve"> potentially </w:t>
      </w:r>
      <w:r w:rsidRPr="009829D1">
        <w:rPr>
          <w:rFonts w:eastAsia="Times New Roman"/>
          <w:u w:val="single"/>
        </w:rPr>
        <w:t xml:space="preserve">armed </w:t>
      </w:r>
      <w:r w:rsidRPr="00C05E27">
        <w:rPr>
          <w:rFonts w:eastAsia="Times New Roman"/>
          <w:highlight w:val="cyan"/>
          <w:u w:val="single"/>
        </w:rPr>
        <w:t>with nuclear weapons—</w:t>
      </w:r>
      <w:r w:rsidRPr="00D306A2">
        <w:rPr>
          <w:rFonts w:eastAsia="Times New Roman"/>
          <w:u w:val="single"/>
        </w:rPr>
        <w:t>could have drastic consequences.</w:t>
      </w:r>
      <w:r w:rsidRPr="00C05E27">
        <w:rPr>
          <w:rFonts w:eastAsia="Times New Roman"/>
          <w:sz w:val="14"/>
        </w:rPr>
        <w:t xml:space="preserve"> While crisis diplomacy might succeed in containing its impact, </w:t>
      </w:r>
      <w:r w:rsidRPr="00D306A2">
        <w:rPr>
          <w:rFonts w:eastAsia="Times New Roman"/>
          <w:u w:val="single"/>
        </w:rPr>
        <w:t xml:space="preserve">any such confrontation </w:t>
      </w:r>
      <w:r w:rsidRPr="00C05E27">
        <w:rPr>
          <w:rFonts w:eastAsia="Times New Roman"/>
          <w:highlight w:val="cyan"/>
          <w:u w:val="single"/>
        </w:rPr>
        <w:t>could</w:t>
      </w:r>
      <w:r w:rsidRPr="00C05E27">
        <w:rPr>
          <w:rFonts w:eastAsia="Times New Roman"/>
          <w:u w:val="single"/>
        </w:rPr>
        <w:t xml:space="preserve"> seriously undermine regional security, disrupt global energy supplies, and </w:t>
      </w:r>
      <w:r w:rsidRPr="00C05E27">
        <w:rPr>
          <w:rFonts w:eastAsia="Times New Roman"/>
          <w:highlight w:val="cyan"/>
          <w:u w:val="single"/>
        </w:rPr>
        <w:t xml:space="preserve">threaten </w:t>
      </w:r>
      <w:r w:rsidRPr="00D306A2">
        <w:rPr>
          <w:rFonts w:eastAsia="Times New Roman"/>
          <w:u w:val="single"/>
        </w:rPr>
        <w:t xml:space="preserve">global </w:t>
      </w:r>
      <w:r w:rsidRPr="00C05E27">
        <w:rPr>
          <w:rFonts w:eastAsia="Times New Roman"/>
          <w:highlight w:val="cyan"/>
          <w:u w:val="single"/>
        </w:rPr>
        <w:t xml:space="preserve">economic </w:t>
      </w:r>
      <w:r w:rsidRPr="009829D1">
        <w:rPr>
          <w:rFonts w:eastAsia="Times New Roman"/>
          <w:u w:val="single"/>
        </w:rPr>
        <w:t xml:space="preserve">and financial </w:t>
      </w:r>
      <w:r w:rsidRPr="00C05E27">
        <w:rPr>
          <w:rFonts w:eastAsia="Times New Roman"/>
          <w:highlight w:val="cyan"/>
          <w:u w:val="single"/>
        </w:rPr>
        <w:t xml:space="preserve">stability. U.S. </w:t>
      </w:r>
      <w:r w:rsidRPr="009829D1">
        <w:rPr>
          <w:rFonts w:eastAsia="Times New Roman"/>
          <w:u w:val="single"/>
        </w:rPr>
        <w:t xml:space="preserve">military </w:t>
      </w:r>
      <w:r w:rsidRPr="00C05E27">
        <w:rPr>
          <w:rFonts w:eastAsia="Times New Roman"/>
          <w:highlight w:val="cyan"/>
          <w:u w:val="single"/>
        </w:rPr>
        <w:t xml:space="preserve">intervention might </w:t>
      </w:r>
      <w:r w:rsidRPr="009829D1">
        <w:rPr>
          <w:rFonts w:eastAsia="Times New Roman"/>
          <w:u w:val="single"/>
        </w:rPr>
        <w:t xml:space="preserve">also </w:t>
      </w:r>
      <w:r w:rsidRPr="00C05E27">
        <w:rPr>
          <w:rFonts w:eastAsia="Times New Roman"/>
          <w:highlight w:val="cyan"/>
          <w:u w:val="single"/>
        </w:rPr>
        <w:t>be necessary</w:t>
      </w:r>
      <w:r w:rsidRPr="00C05E27">
        <w:rPr>
          <w:rFonts w:eastAsia="Times New Roman"/>
          <w:u w:val="single"/>
        </w:rPr>
        <w:t xml:space="preserve"> at some point</w:t>
      </w:r>
      <w:r w:rsidRPr="00C05E27">
        <w:rPr>
          <w:rFonts w:eastAsia="Times New Roman"/>
          <w:sz w:val="14"/>
        </w:rPr>
        <w:t>—though this could be complicated in the face of a nuclear Iran</w:t>
      </w:r>
    </w:p>
    <w:p w:rsidR="00A87533" w:rsidRDefault="00A87533" w:rsidP="00A87533"/>
    <w:p w:rsidR="00A87533" w:rsidRDefault="00A87533" w:rsidP="00A87533"/>
    <w:p w:rsidR="00A87533" w:rsidRDefault="00A87533" w:rsidP="00A87533">
      <w:pPr>
        <w:pStyle w:val="Heading3"/>
      </w:pPr>
      <w:proofErr w:type="spellStart"/>
      <w:r>
        <w:lastRenderedPageBreak/>
        <w:t>Prolif</w:t>
      </w:r>
      <w:proofErr w:type="spellEnd"/>
      <w:r>
        <w:t xml:space="preserve"> Advantage</w:t>
      </w:r>
    </w:p>
    <w:p w:rsidR="00A87533" w:rsidRDefault="00A87533" w:rsidP="00A87533">
      <w:pPr>
        <w:pStyle w:val="Heading4"/>
      </w:pPr>
      <w:r>
        <w:t xml:space="preserve">Contention Three – Drone </w:t>
      </w:r>
      <w:proofErr w:type="spellStart"/>
      <w:r>
        <w:t>Prolif</w:t>
      </w:r>
      <w:proofErr w:type="spellEnd"/>
    </w:p>
    <w:p w:rsidR="00A87533" w:rsidRDefault="00A87533" w:rsidP="00A87533"/>
    <w:p w:rsidR="00A87533" w:rsidRPr="00856B1A" w:rsidRDefault="00A87533" w:rsidP="00A87533">
      <w:pPr>
        <w:pStyle w:val="Heading4"/>
      </w:pPr>
      <w:r>
        <w:t xml:space="preserve">Drone </w:t>
      </w:r>
      <w:proofErr w:type="spellStart"/>
      <w:r>
        <w:t>prolif</w:t>
      </w:r>
      <w:proofErr w:type="spellEnd"/>
      <w:r>
        <w:t xml:space="preserve"> escalates and destroys deterrence without strong norms—multiple scenarios for conflict </w:t>
      </w:r>
    </w:p>
    <w:p w:rsidR="00A87533" w:rsidRDefault="00A87533" w:rsidP="00A87533">
      <w:r>
        <w:t xml:space="preserve">Michael J. </w:t>
      </w:r>
      <w:r w:rsidRPr="009C2E27">
        <w:rPr>
          <w:rStyle w:val="StyleStyleBold12pt"/>
        </w:rPr>
        <w:t>Boyle 13</w:t>
      </w:r>
      <w:r>
        <w:t xml:space="preserve">, </w:t>
      </w:r>
      <w:r w:rsidRPr="009C2E27">
        <w:t>Assistant Professor, Political Science</w:t>
      </w:r>
      <w:r>
        <w:t xml:space="preserve"> – La Salle, </w:t>
      </w:r>
      <w:r w:rsidRPr="009C2E27">
        <w:t>International Affairs 89: 1 (2013) 1–29</w:t>
      </w:r>
    </w:p>
    <w:p w:rsidR="00A87533" w:rsidRDefault="00A87533" w:rsidP="00A87533"/>
    <w:p w:rsidR="00A87533" w:rsidRDefault="00A87533" w:rsidP="00A87533">
      <w:pPr>
        <w:rPr>
          <w:rStyle w:val="StyleBoldUnderline"/>
        </w:rPr>
      </w:pPr>
      <w:r w:rsidRPr="00B17880">
        <w:rPr>
          <w:sz w:val="12"/>
        </w:rPr>
        <w:t xml:space="preserve">An important, but overlooked, strategic consequence of the </w:t>
      </w:r>
      <w:r w:rsidRPr="00B17880">
        <w:rPr>
          <w:rStyle w:val="StyleBoldUnderline"/>
        </w:rPr>
        <w:t xml:space="preserve">Obama </w:t>
      </w:r>
      <w:r w:rsidRPr="00B17880">
        <w:rPr>
          <w:sz w:val="12"/>
        </w:rPr>
        <w:t>administration</w:t>
      </w:r>
      <w:r w:rsidRPr="00B17880">
        <w:rPr>
          <w:rStyle w:val="StyleBoldUnderline"/>
        </w:rPr>
        <w:t>’s</w:t>
      </w:r>
      <w:r w:rsidRPr="00B17880">
        <w:rPr>
          <w:sz w:val="12"/>
        </w:rPr>
        <w:t xml:space="preserve"> </w:t>
      </w:r>
      <w:r w:rsidRPr="00B17880">
        <w:rPr>
          <w:rStyle w:val="StyleBoldUnderline"/>
        </w:rPr>
        <w:t>embrace of drones</w:t>
      </w:r>
      <w:r w:rsidRPr="00B17880">
        <w:rPr>
          <w:sz w:val="12"/>
        </w:rPr>
        <w:t xml:space="preserve"> is that it has </w:t>
      </w:r>
      <w:r w:rsidRPr="00B17880">
        <w:rPr>
          <w:rStyle w:val="StyleBoldUnderline"/>
        </w:rPr>
        <w:t xml:space="preserve">generated </w:t>
      </w:r>
      <w:r w:rsidRPr="00B17880">
        <w:rPr>
          <w:rStyle w:val="Emphasis"/>
        </w:rPr>
        <w:t>a new and dangerous arms race</w:t>
      </w:r>
      <w:r w:rsidRPr="00B17880">
        <w:rPr>
          <w:sz w:val="12"/>
        </w:rPr>
        <w:t xml:space="preserve"> for this technology. At present, the use of lethal drones is seen as acceptable to US policy-makers because no other state possesses the ability to make highly sophisticated drones with the range, surveillance capability and lethality of those currently manufactured by the United States. Yet </w:t>
      </w:r>
      <w:r w:rsidRPr="003D1F4B">
        <w:rPr>
          <w:rStyle w:val="StyleBoldUnderline"/>
        </w:rPr>
        <w:t>the rest of the world is not far behind</w:t>
      </w:r>
      <w:r w:rsidRPr="009829D1">
        <w:rPr>
          <w:sz w:val="12"/>
        </w:rPr>
        <w:t xml:space="preserve">. </w:t>
      </w:r>
      <w:r w:rsidRPr="009829D1">
        <w:rPr>
          <w:rStyle w:val="StyleBoldUnderline"/>
        </w:rPr>
        <w:t xml:space="preserve">At least </w:t>
      </w:r>
      <w:r w:rsidRPr="00C05E27">
        <w:rPr>
          <w:rStyle w:val="StyleBoldUnderline"/>
          <w:highlight w:val="cyan"/>
        </w:rPr>
        <w:t>76 countries have acquired UAV tech</w:t>
      </w:r>
      <w:r w:rsidRPr="009829D1">
        <w:rPr>
          <w:rStyle w:val="StyleBoldUnderline"/>
        </w:rPr>
        <w:t xml:space="preserve">nology, </w:t>
      </w:r>
      <w:r w:rsidRPr="00D306A2">
        <w:rPr>
          <w:rStyle w:val="StyleBoldUnderline"/>
          <w:highlight w:val="cyan"/>
        </w:rPr>
        <w:t>including</w:t>
      </w:r>
      <w:r w:rsidRPr="00D306A2">
        <w:rPr>
          <w:rStyle w:val="StyleBoldUnderline"/>
        </w:rPr>
        <w:t xml:space="preserve"> </w:t>
      </w:r>
      <w:r w:rsidRPr="00C05E27">
        <w:rPr>
          <w:rStyle w:val="StyleBoldUnderline"/>
          <w:highlight w:val="cyan"/>
        </w:rPr>
        <w:t>Russia, China, Pakistan and India</w:t>
      </w:r>
      <w:r w:rsidRPr="00B17880">
        <w:rPr>
          <w:sz w:val="12"/>
        </w:rPr>
        <w:t xml:space="preserve">.120 China is reported to have at least 25 separate drone systems currently in development.121 At present, there are 680 drone </w:t>
      </w:r>
      <w:proofErr w:type="spellStart"/>
      <w:r w:rsidRPr="00B17880">
        <w:rPr>
          <w:sz w:val="12"/>
        </w:rPr>
        <w:t>programmes</w:t>
      </w:r>
      <w:proofErr w:type="spellEnd"/>
      <w:r w:rsidRPr="00B17880">
        <w:rPr>
          <w:sz w:val="12"/>
        </w:rPr>
        <w:t xml:space="preserve"> in the world, an increase of over 400 since 2005.122 </w:t>
      </w:r>
      <w:r w:rsidRPr="00B17880">
        <w:rPr>
          <w:rStyle w:val="StyleBoldUnderline"/>
        </w:rPr>
        <w:t xml:space="preserve">Many states and non-state actors hostile to the </w:t>
      </w:r>
      <w:r w:rsidRPr="00B17880">
        <w:rPr>
          <w:rStyle w:val="Emphasis"/>
        </w:rPr>
        <w:t>U</w:t>
      </w:r>
      <w:r w:rsidRPr="00B17880">
        <w:rPr>
          <w:sz w:val="12"/>
        </w:rPr>
        <w:t xml:space="preserve">nited </w:t>
      </w:r>
      <w:r w:rsidRPr="00B17880">
        <w:rPr>
          <w:rStyle w:val="Emphasis"/>
        </w:rPr>
        <w:t>S</w:t>
      </w:r>
      <w:r w:rsidRPr="00B17880">
        <w:rPr>
          <w:sz w:val="12"/>
        </w:rPr>
        <w:t xml:space="preserve">tates </w:t>
      </w:r>
      <w:r w:rsidRPr="00B17880">
        <w:rPr>
          <w:rStyle w:val="StyleBoldUnderline"/>
        </w:rPr>
        <w:t>have begun to dabble in drone tech</w:t>
      </w:r>
      <w:r w:rsidRPr="00B17880">
        <w:rPr>
          <w:sz w:val="12"/>
        </w:rPr>
        <w:t xml:space="preserve">nology. Iran has created its own drone, dubbed the ‘Ambassador of Death’, which has a range of up to 600 miles.123 Iran has also allegedly supplied the Assad regime in Syria with drone technology.124 Hezbollah launched an Iranian-made drone into Israeli territory, where it was shot down by the Israeli air force in October 2012.125 A global arms race for drone technology is already under way. According to one estimate, global spending on drones is likely to be more than US$94 billion by 2021.126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drone technology is already within the reach of most developed militaries, many of which will seek to buy drones from the US or another supplier. </w:t>
      </w:r>
      <w:r w:rsidRPr="00C05E27">
        <w:rPr>
          <w:rStyle w:val="StyleBoldUnderline"/>
          <w:highlight w:val="cyan"/>
        </w:rPr>
        <w:t>With demand growing</w:t>
      </w:r>
      <w:r w:rsidRPr="009829D1">
        <w:rPr>
          <w:rStyle w:val="StyleBoldUnderline"/>
        </w:rPr>
        <w:t xml:space="preserve">, a number of </w:t>
      </w:r>
      <w:r w:rsidRPr="00C05E27">
        <w:rPr>
          <w:rStyle w:val="StyleBoldUnderline"/>
          <w:highlight w:val="cyan"/>
        </w:rPr>
        <w:t>states</w:t>
      </w:r>
      <w:r w:rsidRPr="004141E3">
        <w:rPr>
          <w:rStyle w:val="StyleBoldUnderline"/>
        </w:rPr>
        <w:t xml:space="preserve">, including China and Israel, </w:t>
      </w:r>
      <w:r w:rsidRPr="00C05E27">
        <w:rPr>
          <w:rStyle w:val="StyleBoldUnderline"/>
          <w:highlight w:val="cyan"/>
        </w:rPr>
        <w:t xml:space="preserve">have begun </w:t>
      </w:r>
      <w:r w:rsidRPr="009829D1">
        <w:rPr>
          <w:rStyle w:val="StyleBoldUnderline"/>
        </w:rPr>
        <w:t xml:space="preserve">the aggressive </w:t>
      </w:r>
      <w:r w:rsidRPr="00D306A2">
        <w:rPr>
          <w:rStyle w:val="StyleBoldUnderline"/>
          <w:highlight w:val="cyan"/>
        </w:rPr>
        <w:t xml:space="preserve">selling </w:t>
      </w:r>
      <w:r w:rsidRPr="009829D1">
        <w:rPr>
          <w:rStyle w:val="StyleBoldUnderline"/>
        </w:rPr>
        <w:t>of d</w:t>
      </w:r>
      <w:r w:rsidRPr="004141E3">
        <w:rPr>
          <w:rStyle w:val="StyleBoldUnderline"/>
        </w:rPr>
        <w:t xml:space="preserve">rones, </w:t>
      </w:r>
      <w:r w:rsidRPr="009829D1">
        <w:rPr>
          <w:rStyle w:val="StyleBoldUnderline"/>
        </w:rPr>
        <w:t>including attack drones, and</w:t>
      </w:r>
      <w:r w:rsidRPr="004141E3">
        <w:rPr>
          <w:rStyle w:val="StyleBoldUnderline"/>
        </w:rPr>
        <w:t xml:space="preserve"> Russia may also be moving into this market</w:t>
      </w:r>
      <w:r w:rsidRPr="00B17880">
        <w:rPr>
          <w:sz w:val="12"/>
        </w:rPr>
        <w:t>.128 Because of concerns that export restrictions are harming US</w:t>
      </w:r>
      <w:r w:rsidRPr="00B17880">
        <w:rPr>
          <w:sz w:val="12"/>
        </w:rPr>
        <w:pgNum/>
      </w:r>
      <w:r w:rsidRPr="00B17880">
        <w:rPr>
          <w:sz w:val="12"/>
        </w:rPr>
        <w:t xml:space="preserve"> competitiveness in the drones market, the Pentagon has granted approval for drone exports to 66 governments and is currently being lobbied to authorize sales to even more.129 The Obama administration has already </w:t>
      </w:r>
      <w:r w:rsidRPr="009829D1">
        <w:rPr>
          <w:sz w:val="12"/>
        </w:rPr>
        <w:t xml:space="preserve">authorized the sale of drones to the UK and Italy, but Pakistan, the UAE and Saudi Arabia have been refused drone technology by congressional restrictions.130 It is only a matter of time before another supplier steps in to offer the drone technology to countries prohibited by export controls from buying US drones. According to a study by the Teal Group, the US will account for 62 per cent of research and development spending and 55 per cent of procurement spending on drones by 2022.131 </w:t>
      </w:r>
      <w:proofErr w:type="gramStart"/>
      <w:r w:rsidRPr="009829D1">
        <w:rPr>
          <w:sz w:val="12"/>
        </w:rPr>
        <w:t>As</w:t>
      </w:r>
      <w:proofErr w:type="gramEnd"/>
      <w:r w:rsidRPr="009829D1">
        <w:rPr>
          <w:sz w:val="12"/>
        </w:rPr>
        <w:t xml:space="preserve"> the market expands, with new buyers and sellers, </w:t>
      </w:r>
      <w:r w:rsidRPr="00D306A2">
        <w:rPr>
          <w:rStyle w:val="StyleBoldUnderline"/>
          <w:highlight w:val="cyan"/>
        </w:rPr>
        <w:t>America’s ability to</w:t>
      </w:r>
      <w:r w:rsidRPr="009829D1">
        <w:rPr>
          <w:rStyle w:val="StyleBoldUnderline"/>
        </w:rPr>
        <w:t xml:space="preserve"> </w:t>
      </w:r>
      <w:r w:rsidRPr="00D306A2">
        <w:rPr>
          <w:rStyle w:val="StyleBoldUnderline"/>
          <w:highlight w:val="cyan"/>
        </w:rPr>
        <w:t>control the sale</w:t>
      </w:r>
      <w:r w:rsidRPr="009829D1">
        <w:rPr>
          <w:rStyle w:val="StyleBoldUnderline"/>
        </w:rPr>
        <w:t xml:space="preserve"> of drone tech</w:t>
      </w:r>
      <w:r w:rsidRPr="009829D1">
        <w:rPr>
          <w:sz w:val="12"/>
        </w:rPr>
        <w:t>nology</w:t>
      </w:r>
      <w:r w:rsidRPr="009829D1">
        <w:rPr>
          <w:rStyle w:val="StyleBoldUnderline"/>
        </w:rPr>
        <w:t xml:space="preserve"> </w:t>
      </w:r>
      <w:r w:rsidRPr="00D306A2">
        <w:rPr>
          <w:rStyle w:val="StyleBoldUnderline"/>
          <w:highlight w:val="cyan"/>
        </w:rPr>
        <w:t>will be diminished</w:t>
      </w:r>
      <w:r w:rsidRPr="009829D1">
        <w:rPr>
          <w:rStyle w:val="StyleBoldUnderline"/>
        </w:rPr>
        <w:t>.</w:t>
      </w:r>
      <w:r w:rsidRPr="009829D1">
        <w:rPr>
          <w:sz w:val="12"/>
        </w:rPr>
        <w:t xml:space="preserve"> It is likely that the US will retain a substantial qualitative advantage in drone technology for some time, but even that will fade as more suppliers offer drones that can match US capabilities. The emergence of this arms race for drones raises at least five long-term strategic consequences, not all of which are </w:t>
      </w:r>
      <w:proofErr w:type="spellStart"/>
      <w:r w:rsidRPr="009829D1">
        <w:rPr>
          <w:sz w:val="12"/>
        </w:rPr>
        <w:t>favourable</w:t>
      </w:r>
      <w:proofErr w:type="spellEnd"/>
      <w:r w:rsidRPr="009829D1">
        <w:rPr>
          <w:sz w:val="12"/>
        </w:rPr>
        <w:t xml:space="preserve"> to the United States over the long term. First, </w:t>
      </w:r>
      <w:r w:rsidRPr="009829D1">
        <w:rPr>
          <w:rStyle w:val="StyleBoldUnderline"/>
        </w:rPr>
        <w:t>it is now obvious</w:t>
      </w:r>
      <w:r w:rsidRPr="004141E3">
        <w:rPr>
          <w:rStyle w:val="StyleBoldUnderline"/>
        </w:rPr>
        <w:t xml:space="preserve"> that other states will use drones in ways that are inconsistent with US interests</w:t>
      </w:r>
      <w:r w:rsidRPr="00B17880">
        <w:rPr>
          <w:sz w:val="12"/>
        </w:rP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leading geopolitical players, such as Russia and China, are beginning rapidly to develop and deploy drones for their own purposes. While its own technology still lags behind that of the US, Russia has spent huge sums on purchasing drones and has recently sought to buy the Israeli-made </w:t>
      </w:r>
      <w:proofErr w:type="spellStart"/>
      <w:r w:rsidRPr="00B17880">
        <w:rPr>
          <w:sz w:val="12"/>
        </w:rPr>
        <w:t>Eitan</w:t>
      </w:r>
      <w:proofErr w:type="spellEnd"/>
      <w:r w:rsidRPr="00B17880">
        <w:rPr>
          <w:sz w:val="12"/>
        </w:rPr>
        <w:t xml:space="preserve"> drone capable of surveillance and firing air-to-surface missiles.132 China has begun to develop UAVs for reconnaissance and combat and has several new drones capable of long-range surveillance and attack under development.133 </w:t>
      </w:r>
      <w:r w:rsidRPr="004141E3">
        <w:rPr>
          <w:rStyle w:val="StyleBoldUnderline"/>
        </w:rPr>
        <w:t>China is</w:t>
      </w:r>
      <w:r w:rsidRPr="00B17880">
        <w:rPr>
          <w:sz w:val="12"/>
        </w:rPr>
        <w:t xml:space="preserve"> also </w:t>
      </w:r>
      <w:r w:rsidRPr="004141E3">
        <w:rPr>
          <w:rStyle w:val="StyleBoldUnderline"/>
        </w:rPr>
        <w:t>planning to use unmanned surveillance drones to allow it to monitor the disputed East China Sea Islands, which are currently under dispute with Japan and Taiwan</w:t>
      </w:r>
      <w:r w:rsidRPr="00B17880">
        <w:rPr>
          <w:sz w:val="12"/>
        </w:rPr>
        <w:t>.134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w:t>
      </w:r>
      <w:r w:rsidRPr="009829D1">
        <w:rPr>
          <w:sz w:val="12"/>
        </w:rPr>
        <w:t xml:space="preserve">, </w:t>
      </w:r>
      <w:r w:rsidRPr="009829D1">
        <w:rPr>
          <w:rStyle w:val="StyleBoldUnderline"/>
        </w:rPr>
        <w:t xml:space="preserve">the US may be </w:t>
      </w:r>
      <w:r w:rsidRPr="00D306A2">
        <w:rPr>
          <w:rStyle w:val="StyleBoldUnderline"/>
        </w:rPr>
        <w:t xml:space="preserve">hastening </w:t>
      </w:r>
      <w:r w:rsidRPr="009829D1">
        <w:rPr>
          <w:rStyle w:val="StyleBoldUnderline"/>
        </w:rPr>
        <w:t xml:space="preserve">the arrival of </w:t>
      </w:r>
      <w:r w:rsidRPr="00D306A2">
        <w:rPr>
          <w:rStyle w:val="StyleBoldUnderline"/>
        </w:rPr>
        <w:t>a world where</w:t>
      </w:r>
      <w:r w:rsidRPr="004141E3">
        <w:rPr>
          <w:rStyle w:val="StyleBoldUnderline"/>
        </w:rPr>
        <w:t xml:space="preserve"> </w:t>
      </w:r>
      <w:r w:rsidRPr="009829D1">
        <w:rPr>
          <w:rStyle w:val="StyleBoldUnderline"/>
        </w:rPr>
        <w:t>its q</w:t>
      </w:r>
      <w:r w:rsidRPr="004141E3">
        <w:rPr>
          <w:rStyle w:val="StyleBoldUnderline"/>
        </w:rPr>
        <w:t xml:space="preserve">ualitative </w:t>
      </w:r>
      <w:r w:rsidRPr="00D306A2">
        <w:rPr>
          <w:rStyle w:val="StyleBoldUnderline"/>
        </w:rPr>
        <w:t>advantages in drone tech</w:t>
      </w:r>
      <w:r w:rsidRPr="00B17880">
        <w:rPr>
          <w:sz w:val="12"/>
        </w:rPr>
        <w:t xml:space="preserve">nology </w:t>
      </w:r>
      <w:r w:rsidRPr="00D306A2">
        <w:rPr>
          <w:rStyle w:val="StyleBoldUnderline"/>
        </w:rPr>
        <w:t>are eclipsed</w:t>
      </w:r>
      <w:r w:rsidRPr="004141E3">
        <w:rPr>
          <w:rStyle w:val="StyleBoldUnderline"/>
        </w:rPr>
        <w:t xml:space="preserve"> and where this tech</w:t>
      </w:r>
      <w:r w:rsidRPr="00B17880">
        <w:rPr>
          <w:sz w:val="12"/>
        </w:rPr>
        <w:t xml:space="preserve">nology </w:t>
      </w:r>
      <w:r w:rsidRPr="004141E3">
        <w:rPr>
          <w:rStyle w:val="StyleBoldUnderline"/>
        </w:rPr>
        <w:t>will be used and sold by rival Great Powers</w:t>
      </w:r>
      <w:r w:rsidRPr="00B17880">
        <w:rPr>
          <w:sz w:val="12"/>
        </w:rPr>
        <w:t xml:space="preserve"> </w:t>
      </w:r>
      <w:r w:rsidRPr="004141E3">
        <w:rPr>
          <w:rStyle w:val="StyleBoldUnderline"/>
        </w:rPr>
        <w:t>whose interests do not mirror its own</w:t>
      </w:r>
      <w:r w:rsidRPr="00B17880">
        <w:rPr>
          <w:sz w:val="12"/>
        </w:rPr>
        <w:t xml:space="preserve">. A second consequence of the spread of drones is that </w:t>
      </w:r>
      <w:r w:rsidRPr="004141E3">
        <w:rPr>
          <w:rStyle w:val="Emphasis"/>
        </w:rPr>
        <w:t>many of the traditional concepts</w:t>
      </w:r>
      <w:r w:rsidRPr="004141E3">
        <w:rPr>
          <w:rStyle w:val="StyleBoldUnderline"/>
        </w:rPr>
        <w:t xml:space="preserve"> which have underwritten stability in the international system will be radically reshaped by drone tech</w:t>
      </w:r>
      <w:r w:rsidRPr="00B17880">
        <w:rPr>
          <w:sz w:val="12"/>
        </w:rPr>
        <w:t xml:space="preserve">nology. For example, </w:t>
      </w:r>
      <w:r w:rsidRPr="004141E3">
        <w:rPr>
          <w:rStyle w:val="StyleBoldUnderline"/>
        </w:rPr>
        <w:t xml:space="preserve">much of the </w:t>
      </w:r>
      <w:r w:rsidRPr="00C05E27">
        <w:rPr>
          <w:rStyle w:val="StyleBoldUnderline"/>
          <w:highlight w:val="cyan"/>
        </w:rPr>
        <w:t xml:space="preserve">stability </w:t>
      </w:r>
      <w:r w:rsidRPr="009829D1">
        <w:rPr>
          <w:rStyle w:val="StyleBoldUnderline"/>
        </w:rPr>
        <w:t>among the Great Powers in the</w:t>
      </w:r>
      <w:r w:rsidRPr="004141E3">
        <w:rPr>
          <w:rStyle w:val="StyleBoldUnderline"/>
        </w:rPr>
        <w:t xml:space="preserve"> international system </w:t>
      </w:r>
      <w:r w:rsidRPr="00C05E27">
        <w:rPr>
          <w:rStyle w:val="StyleBoldUnderline"/>
          <w:highlight w:val="cyan"/>
        </w:rPr>
        <w:t>is driven by deterrence</w:t>
      </w:r>
      <w:r w:rsidRPr="004141E3">
        <w:rPr>
          <w:rStyle w:val="StyleBoldUnderline"/>
        </w:rPr>
        <w:t>, specifically nuclear deterrence.</w:t>
      </w:r>
      <w:r w:rsidRPr="00B17880">
        <w:rPr>
          <w:sz w:val="12"/>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w:t>
      </w:r>
      <w:r w:rsidRPr="004141E3">
        <w:rPr>
          <w:rStyle w:val="StyleBoldUnderline"/>
        </w:rPr>
        <w:t xml:space="preserve">overt </w:t>
      </w:r>
      <w:r w:rsidRPr="009829D1">
        <w:rPr>
          <w:rStyle w:val="StyleBoldUnderline"/>
        </w:rPr>
        <w:t xml:space="preserve">military </w:t>
      </w:r>
      <w:r w:rsidRPr="00C05E27">
        <w:rPr>
          <w:rStyle w:val="StyleBoldUnderline"/>
          <w:highlight w:val="cyan"/>
        </w:rPr>
        <w:t>confrontations</w:t>
      </w:r>
      <w:r w:rsidRPr="004141E3">
        <w:rPr>
          <w:rStyle w:val="StyleBoldUnderline"/>
        </w:rPr>
        <w:t xml:space="preserve"> between nuclear powers </w:t>
      </w:r>
      <w:r w:rsidRPr="00C05E27">
        <w:rPr>
          <w:rStyle w:val="StyleBoldUnderline"/>
          <w:highlight w:val="cyan"/>
        </w:rPr>
        <w:t>are rare because they are assumed to be costly and prone to escalation</w:t>
      </w:r>
      <w:r w:rsidRPr="00B17880">
        <w:rPr>
          <w:sz w:val="12"/>
        </w:rPr>
        <w:t xml:space="preserve">. </w:t>
      </w:r>
      <w:r w:rsidRPr="002D0293">
        <w:rPr>
          <w:rStyle w:val="StyleBoldUnderline"/>
        </w:rPr>
        <w:t>One open question is whether these states will exercise the same level of restraint with drone surveillance</w:t>
      </w:r>
      <w:r w:rsidRPr="00B17880">
        <w:rPr>
          <w:sz w:val="12"/>
        </w:rPr>
        <w:t xml:space="preserve">, which is unmanned, low cost, and possibly deniable. </w:t>
      </w:r>
      <w:r w:rsidRPr="00C05E27">
        <w:rPr>
          <w:rStyle w:val="StyleBoldUnderline"/>
          <w:highlight w:val="cyan"/>
        </w:rPr>
        <w:t>States may be more willing to engage in drone overflights</w:t>
      </w:r>
      <w:r w:rsidRPr="002D0293">
        <w:rPr>
          <w:rStyle w:val="StyleBoldUnderline"/>
        </w:rPr>
        <w:t xml:space="preserve"> which test the resolve of their rivals, </w:t>
      </w:r>
      <w:r w:rsidRPr="009829D1">
        <w:rPr>
          <w:rStyle w:val="StyleBoldUnderline"/>
        </w:rPr>
        <w:t xml:space="preserve">or engage in ‘salami tactics’ </w:t>
      </w:r>
      <w:r w:rsidRPr="00D306A2">
        <w:rPr>
          <w:rStyle w:val="StyleBoldUnderline"/>
        </w:rPr>
        <w:t xml:space="preserve">to see what </w:t>
      </w:r>
      <w:r w:rsidRPr="009829D1">
        <w:rPr>
          <w:rStyle w:val="StyleBoldUnderline"/>
        </w:rPr>
        <w:t xml:space="preserve">kind of </w:t>
      </w:r>
      <w:r w:rsidRPr="00D306A2">
        <w:rPr>
          <w:rStyle w:val="StyleBoldUnderline"/>
        </w:rPr>
        <w:t>drone</w:t>
      </w:r>
      <w:r w:rsidRPr="009829D1">
        <w:rPr>
          <w:rStyle w:val="StyleBoldUnderline"/>
        </w:rPr>
        <w:t xml:space="preserve">-led </w:t>
      </w:r>
      <w:r w:rsidRPr="00D306A2">
        <w:rPr>
          <w:rStyle w:val="StyleBoldUnderline"/>
        </w:rPr>
        <w:t>incursion</w:t>
      </w:r>
      <w:r w:rsidRPr="009829D1">
        <w:rPr>
          <w:rStyle w:val="StyleBoldUnderline"/>
        </w:rPr>
        <w:t>,</w:t>
      </w:r>
      <w:r w:rsidRPr="002D0293">
        <w:rPr>
          <w:rStyle w:val="StyleBoldUnderline"/>
        </w:rPr>
        <w:t xml:space="preserve"> if any, </w:t>
      </w:r>
      <w:r w:rsidRPr="00D306A2">
        <w:rPr>
          <w:rStyle w:val="StyleBoldUnderline"/>
        </w:rPr>
        <w:t>will motivate a response</w:t>
      </w:r>
      <w:r w:rsidRPr="009829D1">
        <w:rPr>
          <w:sz w:val="12"/>
        </w:rPr>
        <w:t>.137</w:t>
      </w:r>
      <w:r w:rsidRPr="00B17880">
        <w:rPr>
          <w:sz w:val="12"/>
        </w:rPr>
        <w:t xml:space="preserve"> This may have been Hezbollah’s logic in sending a drone into </w:t>
      </w:r>
      <w:r w:rsidRPr="00B17880">
        <w:rPr>
          <w:sz w:val="12"/>
        </w:rPr>
        <w:lastRenderedPageBreak/>
        <w:t xml:space="preserve">Israeli airspace in October 2012, possibly to relay information on Israel’s nuclear capabilities.138 After the incursion, both Hezbollah and Iran boasted that the drone incident demonstrated their military capabilities.139 </w:t>
      </w:r>
      <w:r w:rsidRPr="002D0293">
        <w:rPr>
          <w:rStyle w:val="StyleBoldUnderline"/>
        </w:rPr>
        <w:t>One could imagine two rival states</w:t>
      </w:r>
      <w:r w:rsidRPr="00B17880">
        <w:rPr>
          <w:sz w:val="12"/>
        </w:rPr>
        <w:t>—</w:t>
      </w:r>
      <w:r w:rsidRPr="00D306A2">
        <w:rPr>
          <w:rStyle w:val="StyleBoldUnderline"/>
          <w:highlight w:val="cyan"/>
        </w:rPr>
        <w:t xml:space="preserve">for example, India </w:t>
      </w:r>
      <w:r w:rsidRPr="00C05E27">
        <w:rPr>
          <w:rStyle w:val="StyleBoldUnderline"/>
          <w:highlight w:val="cyan"/>
        </w:rPr>
        <w:t>and Pakistan</w:t>
      </w:r>
      <w:r w:rsidRPr="00C05E27">
        <w:rPr>
          <w:sz w:val="12"/>
          <w:highlight w:val="cyan"/>
        </w:rPr>
        <w:t>—</w:t>
      </w:r>
      <w:r w:rsidRPr="00D306A2">
        <w:rPr>
          <w:rStyle w:val="StyleBoldUnderline"/>
        </w:rPr>
        <w:t xml:space="preserve">deploying drones to test each other’s capability and resolve, </w:t>
      </w:r>
      <w:r w:rsidRPr="00C05E27">
        <w:rPr>
          <w:rStyle w:val="StyleBoldUnderline"/>
          <w:highlight w:val="cyan"/>
        </w:rPr>
        <w:t xml:space="preserve">with untold consequences if such a probe were misinterpreted </w:t>
      </w:r>
      <w:r w:rsidRPr="009829D1">
        <w:rPr>
          <w:rStyle w:val="StyleBoldUnderline"/>
        </w:rPr>
        <w:t xml:space="preserve">by the </w:t>
      </w:r>
      <w:r w:rsidRPr="00D306A2">
        <w:rPr>
          <w:rStyle w:val="StyleBoldUnderline"/>
        </w:rPr>
        <w:t>other as an attack.</w:t>
      </w:r>
      <w:r w:rsidRPr="00D306A2">
        <w:rPr>
          <w:sz w:val="12"/>
        </w:rPr>
        <w:t xml:space="preserve"> As</w:t>
      </w:r>
      <w:r w:rsidRPr="00B17880">
        <w:rPr>
          <w:sz w:val="12"/>
        </w:rPr>
        <w:t xml:space="preserve"> drones get physically smaller and more precise, and as they develop a greater flying range, </w:t>
      </w:r>
      <w:r w:rsidRPr="002D0293">
        <w:rPr>
          <w:rStyle w:val="StyleBoldUnderline"/>
        </w:rPr>
        <w:t xml:space="preserve">the temptation to use them to spy on a rival’s nuclear </w:t>
      </w:r>
      <w:proofErr w:type="spellStart"/>
      <w:r w:rsidRPr="002D0293">
        <w:rPr>
          <w:rStyle w:val="StyleBoldUnderline"/>
        </w:rPr>
        <w:t>programme</w:t>
      </w:r>
      <w:proofErr w:type="spellEnd"/>
      <w:r w:rsidRPr="002D0293">
        <w:rPr>
          <w:rStyle w:val="StyleBoldUnderline"/>
        </w:rPr>
        <w:t xml:space="preserve"> or military installations might prove too strong to resist</w:t>
      </w:r>
      <w:r w:rsidRPr="00B17880">
        <w:rPr>
          <w:sz w:val="12"/>
        </w:rPr>
        <w:t xml:space="preserve">. </w:t>
      </w:r>
      <w:r w:rsidRPr="002D0293">
        <w:rPr>
          <w:rStyle w:val="StyleBoldUnderline"/>
        </w:rPr>
        <w:t xml:space="preserve">If this were to happen, </w:t>
      </w:r>
      <w:r w:rsidRPr="00C05E27">
        <w:rPr>
          <w:rStyle w:val="StyleBoldUnderline"/>
          <w:highlight w:val="cyan"/>
        </w:rPr>
        <w:t xml:space="preserve">drones might </w:t>
      </w:r>
      <w:r w:rsidRPr="009829D1">
        <w:rPr>
          <w:rStyle w:val="StyleBoldUnderline"/>
        </w:rPr>
        <w:t xml:space="preserve">gradually </w:t>
      </w:r>
      <w:r w:rsidRPr="00C05E27">
        <w:rPr>
          <w:rStyle w:val="Emphasis"/>
          <w:highlight w:val="cyan"/>
        </w:rPr>
        <w:t>erode the deterrent relationships that exist between nuclear powers</w:t>
      </w:r>
      <w:r w:rsidRPr="009829D1">
        <w:rPr>
          <w:rStyle w:val="Emphasis"/>
        </w:rPr>
        <w:t xml:space="preserve">, thus </w:t>
      </w:r>
      <w:r w:rsidRPr="00C05E27">
        <w:rPr>
          <w:rStyle w:val="Emphasis"/>
          <w:highlight w:val="cyan"/>
        </w:rPr>
        <w:t xml:space="preserve">magnifying </w:t>
      </w:r>
      <w:r w:rsidRPr="009829D1">
        <w:rPr>
          <w:rStyle w:val="Emphasis"/>
        </w:rPr>
        <w:t xml:space="preserve">the </w:t>
      </w:r>
      <w:r w:rsidRPr="00C05E27">
        <w:rPr>
          <w:rStyle w:val="Emphasis"/>
          <w:highlight w:val="cyan"/>
        </w:rPr>
        <w:t xml:space="preserve">risks of a </w:t>
      </w:r>
      <w:r w:rsidRPr="009829D1">
        <w:rPr>
          <w:rStyle w:val="Emphasis"/>
        </w:rPr>
        <w:t xml:space="preserve">spiral of </w:t>
      </w:r>
      <w:r w:rsidRPr="00C05E27">
        <w:rPr>
          <w:rStyle w:val="Emphasis"/>
          <w:highlight w:val="cyan"/>
        </w:rPr>
        <w:t xml:space="preserve">conflict </w:t>
      </w:r>
      <w:r w:rsidRPr="009829D1">
        <w:rPr>
          <w:rStyle w:val="Emphasis"/>
        </w:rPr>
        <w:t>between them</w:t>
      </w:r>
      <w:r w:rsidRPr="00B17880">
        <w:rPr>
          <w:sz w:val="12"/>
        </w:rPr>
        <w:t xml:space="preserve">. </w:t>
      </w:r>
      <w:r w:rsidRPr="002D0293">
        <w:rPr>
          <w:rStyle w:val="StyleBoldUnderline"/>
        </w:rPr>
        <w:t>Another dimension</w:t>
      </w:r>
      <w:r w:rsidRPr="00B17880">
        <w:rPr>
          <w:sz w:val="12"/>
        </w:rPr>
        <w:t xml:space="preserve"> of this problem </w:t>
      </w:r>
      <w:r w:rsidRPr="002D0293">
        <w:rPr>
          <w:rStyle w:val="StyleBoldUnderline"/>
        </w:rPr>
        <w:t>has to do with the risk of accident</w:t>
      </w:r>
      <w:r w:rsidRPr="00B17880">
        <w:rPr>
          <w:sz w:val="12"/>
        </w:rPr>
        <w:t xml:space="preserve">. </w:t>
      </w:r>
      <w:r w:rsidRPr="00D306A2">
        <w:rPr>
          <w:rStyle w:val="StyleBoldUnderline"/>
        </w:rPr>
        <w:t>Drones are prone to accidents and</w:t>
      </w:r>
      <w:r w:rsidRPr="009829D1">
        <w:rPr>
          <w:rStyle w:val="StyleBoldUnderline"/>
        </w:rPr>
        <w:t xml:space="preserve"> crashes</w:t>
      </w:r>
      <w:r w:rsidRPr="00B17880">
        <w:rPr>
          <w:sz w:val="12"/>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sidRPr="00C05E27">
        <w:rPr>
          <w:rStyle w:val="StyleBoldUnderline"/>
          <w:highlight w:val="cyan"/>
        </w:rPr>
        <w:t>rapid prolif</w:t>
      </w:r>
      <w:r w:rsidRPr="00B17880">
        <w:rPr>
          <w:sz w:val="12"/>
        </w:rPr>
        <w:t xml:space="preserve">eration </w:t>
      </w:r>
      <w:r w:rsidRPr="009829D1">
        <w:rPr>
          <w:rStyle w:val="StyleBoldUnderline"/>
        </w:rPr>
        <w:t>of drones</w:t>
      </w:r>
      <w:r w:rsidRPr="00B17880">
        <w:rPr>
          <w:sz w:val="12"/>
        </w:rPr>
        <w:t xml:space="preserve"> worldwide </w:t>
      </w:r>
      <w:r w:rsidRPr="00C05E27">
        <w:rPr>
          <w:rStyle w:val="StyleBoldUnderline"/>
          <w:highlight w:val="cyan"/>
        </w:rPr>
        <w:t>will</w:t>
      </w:r>
      <w:r w:rsidRPr="002D0293">
        <w:rPr>
          <w:rStyle w:val="StyleBoldUnderline"/>
        </w:rPr>
        <w:t xml:space="preserve"> </w:t>
      </w:r>
      <w:r w:rsidRPr="00B17880">
        <w:rPr>
          <w:sz w:val="12"/>
        </w:rPr>
        <w:t>involve a</w:t>
      </w:r>
      <w:r w:rsidRPr="002D0293">
        <w:rPr>
          <w:rStyle w:val="StyleBoldUnderline"/>
        </w:rPr>
        <w:t xml:space="preserve"> </w:t>
      </w:r>
      <w:r w:rsidRPr="00C05E27">
        <w:rPr>
          <w:rStyle w:val="StyleBoldUnderline"/>
          <w:highlight w:val="cyan"/>
        </w:rPr>
        <w:t>risk</w:t>
      </w:r>
      <w:r w:rsidRPr="002D0293">
        <w:rPr>
          <w:rStyle w:val="StyleBoldUnderline"/>
        </w:rPr>
        <w:t xml:space="preserve"> of accident to civilian aircraft, possibly producing </w:t>
      </w:r>
      <w:r w:rsidRPr="00C05E27">
        <w:rPr>
          <w:rStyle w:val="StyleBoldUnderline"/>
          <w:highlight w:val="cyan"/>
        </w:rPr>
        <w:t>an international incident</w:t>
      </w:r>
      <w:r w:rsidRPr="002D0293">
        <w:rPr>
          <w:rStyle w:val="StyleBoldUnderline"/>
        </w:rPr>
        <w:t xml:space="preserve"> if such an accident were to involve an aircraft affiliated to a state hostile to the owner of the drone</w:t>
      </w:r>
      <w:r w:rsidRPr="00B17880">
        <w:rPr>
          <w:sz w:val="12"/>
        </w:rPr>
        <w:t xml:space="preserve">. Most of the drone accidents may be innocuous, but some will carry strategic risks. In December 2011, a CIA drone designed for nuclear surveillance crashed in Iran, revealing the existence of the spying </w:t>
      </w:r>
      <w:proofErr w:type="spellStart"/>
      <w:r w:rsidRPr="00B17880">
        <w:rPr>
          <w:sz w:val="12"/>
        </w:rPr>
        <w:t>programme</w:t>
      </w:r>
      <w:proofErr w:type="spellEnd"/>
      <w:r w:rsidRPr="00B17880">
        <w:rPr>
          <w:sz w:val="12"/>
        </w:rPr>
        <w:t xml:space="preserve"> and leaving sensitive technology in the hands of the Iranian government.142 </w:t>
      </w:r>
      <w:r w:rsidRPr="002D0293">
        <w:rPr>
          <w:rStyle w:val="StyleBoldUnderline"/>
        </w:rPr>
        <w:t>The expansion of drone tech</w:t>
      </w:r>
      <w:r w:rsidRPr="00B17880">
        <w:rPr>
          <w:sz w:val="12"/>
        </w:rPr>
        <w:t xml:space="preserve">nology </w:t>
      </w:r>
      <w:r w:rsidRPr="002D0293">
        <w:rPr>
          <w:rStyle w:val="StyleBoldUnderline"/>
        </w:rPr>
        <w:t xml:space="preserve">raises the possibility that some of these </w:t>
      </w:r>
      <w:r w:rsidRPr="009829D1">
        <w:rPr>
          <w:rStyle w:val="StyleBoldUnderline"/>
        </w:rPr>
        <w:t xml:space="preserve">surveillance drones will be interpreted as attack drones, or that an accident or crash will spiral out of control </w:t>
      </w:r>
      <w:r w:rsidRPr="00C05E27">
        <w:rPr>
          <w:rStyle w:val="StyleBoldUnderline"/>
          <w:highlight w:val="cyan"/>
        </w:rPr>
        <w:t xml:space="preserve">and </w:t>
      </w:r>
      <w:r w:rsidRPr="00C05E27">
        <w:rPr>
          <w:rStyle w:val="Emphasis"/>
          <w:highlight w:val="cyan"/>
        </w:rPr>
        <w:t>lead to an armed confrontation</w:t>
      </w:r>
      <w:r w:rsidRPr="00B17880">
        <w:rPr>
          <w:sz w:val="12"/>
        </w:rPr>
        <w:t>.</w:t>
      </w:r>
      <w:r w:rsidRPr="00D306A2">
        <w:rPr>
          <w:sz w:val="12"/>
        </w:rPr>
        <w:t xml:space="preserve">143 </w:t>
      </w:r>
      <w:r w:rsidRPr="00D306A2">
        <w:rPr>
          <w:rStyle w:val="StyleBoldUnderline"/>
        </w:rPr>
        <w:t xml:space="preserve">An accident </w:t>
      </w:r>
      <w:r w:rsidRPr="00D306A2">
        <w:rPr>
          <w:rStyle w:val="Emphasis"/>
        </w:rPr>
        <w:t>would be even more dangerous</w:t>
      </w:r>
      <w:r w:rsidRPr="00D306A2">
        <w:rPr>
          <w:rStyle w:val="StyleBoldUnderline"/>
        </w:rPr>
        <w:t xml:space="preserve"> if the US </w:t>
      </w:r>
      <w:r w:rsidRPr="00D306A2">
        <w:rPr>
          <w:rStyle w:val="Emphasis"/>
        </w:rPr>
        <w:t>were to pursue its plans for nuclear-powered drones,</w:t>
      </w:r>
      <w:r w:rsidRPr="00D306A2">
        <w:rPr>
          <w:rStyle w:val="StyleBoldUnderline"/>
        </w:rPr>
        <w:t xml:space="preserve"> which</w:t>
      </w:r>
      <w:r w:rsidRPr="002D0293">
        <w:rPr>
          <w:rStyle w:val="StyleBoldUnderline"/>
        </w:rPr>
        <w:t xml:space="preserve"> can spread radioactive material like a dirty bomb if they crash.</w:t>
      </w:r>
      <w:r w:rsidRPr="00B17880">
        <w:rPr>
          <w:sz w:val="12"/>
        </w:rPr>
        <w:t>144 Third</w:t>
      </w:r>
      <w:r w:rsidRPr="009829D1">
        <w:rPr>
          <w:rStyle w:val="StyleBoldUnderline"/>
        </w:rPr>
        <w:t>, lethal drones create the possibility that the norms on the use of force will erode, creating a much more dangerous world and pushing the international</w:t>
      </w:r>
      <w:r w:rsidRPr="002D0293">
        <w:rPr>
          <w:rStyle w:val="StyleBoldUnderline"/>
        </w:rPr>
        <w:t xml:space="preserve"> system back </w:t>
      </w:r>
      <w:r w:rsidRPr="002D0293">
        <w:rPr>
          <w:rStyle w:val="Emphasis"/>
        </w:rPr>
        <w:t>towards the rule of the jungle</w:t>
      </w:r>
      <w:r w:rsidRPr="00B17880">
        <w:rPr>
          <w:sz w:val="12"/>
        </w:rPr>
        <w:t xml:space="preserve">. To some extent, </w:t>
      </w:r>
      <w:r w:rsidRPr="00582CF2">
        <w:rPr>
          <w:rStyle w:val="StyleBoldUnderline"/>
        </w:rPr>
        <w:t xml:space="preserve">this world is already being ushered in by </w:t>
      </w:r>
      <w:r w:rsidRPr="00C05E27">
        <w:rPr>
          <w:rStyle w:val="StyleBoldUnderline"/>
          <w:highlight w:val="cyan"/>
        </w:rPr>
        <w:t xml:space="preserve">the </w:t>
      </w:r>
      <w:r w:rsidRPr="00C05E27">
        <w:rPr>
          <w:rStyle w:val="Emphasis"/>
          <w:highlight w:val="cyan"/>
        </w:rPr>
        <w:t>U</w:t>
      </w:r>
      <w:r w:rsidRPr="00B17880">
        <w:rPr>
          <w:sz w:val="12"/>
        </w:rPr>
        <w:t xml:space="preserve">nited </w:t>
      </w:r>
      <w:r w:rsidRPr="00C05E27">
        <w:rPr>
          <w:rStyle w:val="Emphasis"/>
          <w:highlight w:val="cyan"/>
        </w:rPr>
        <w:t>S</w:t>
      </w:r>
      <w:r w:rsidRPr="00B17880">
        <w:rPr>
          <w:sz w:val="12"/>
        </w:rPr>
        <w:t xml:space="preserve">tates, </w:t>
      </w:r>
      <w:r w:rsidRPr="00582CF2">
        <w:rPr>
          <w:rStyle w:val="StyleBoldUnderline"/>
        </w:rPr>
        <w:t xml:space="preserve">which </w:t>
      </w:r>
      <w:r w:rsidRPr="00C05E27">
        <w:rPr>
          <w:rStyle w:val="StyleBoldUnderline"/>
          <w:highlight w:val="cyan"/>
        </w:rPr>
        <w:t xml:space="preserve">has set a dangerous precedent </w:t>
      </w:r>
      <w:r w:rsidRPr="009829D1">
        <w:rPr>
          <w:rStyle w:val="StyleBoldUnderline"/>
        </w:rPr>
        <w:t xml:space="preserve">that </w:t>
      </w:r>
      <w:r w:rsidRPr="00C05E27">
        <w:rPr>
          <w:rStyle w:val="StyleBoldUnderline"/>
          <w:highlight w:val="cyan"/>
        </w:rPr>
        <w:t xml:space="preserve">a state may </w:t>
      </w:r>
      <w:r w:rsidRPr="009829D1">
        <w:rPr>
          <w:rStyle w:val="StyleBoldUnderline"/>
        </w:rPr>
        <w:t xml:space="preserve">simply </w:t>
      </w:r>
      <w:r w:rsidRPr="00C05E27">
        <w:rPr>
          <w:rStyle w:val="StyleBoldUnderline"/>
          <w:highlight w:val="cyan"/>
        </w:rPr>
        <w:t>kill foreign citizens</w:t>
      </w:r>
      <w:r w:rsidRPr="009829D1">
        <w:rPr>
          <w:rStyle w:val="StyleBoldUnderline"/>
        </w:rPr>
        <w:t xml:space="preserve"> considered a threat </w:t>
      </w:r>
      <w:r w:rsidRPr="00C05E27">
        <w:rPr>
          <w:rStyle w:val="StyleBoldUnderline"/>
          <w:highlight w:val="cyan"/>
        </w:rPr>
        <w:t>without a declaration of war</w:t>
      </w:r>
      <w:r w:rsidRPr="00B17880">
        <w:rPr>
          <w:sz w:val="12"/>
        </w:rPr>
        <w:t xml:space="preserve">. Even John Brennan has recognized that the US is ‘establishing a precedent that other nations may follow’.145 </w:t>
      </w:r>
      <w:r w:rsidRPr="00582CF2">
        <w:rPr>
          <w:rStyle w:val="StyleBoldUnderline"/>
        </w:rPr>
        <w:t>Given this precedent</w:t>
      </w:r>
      <w:r w:rsidRPr="00D306A2">
        <w:rPr>
          <w:rStyle w:val="StyleBoldUnderline"/>
        </w:rPr>
        <w:t>, there is nothing to stop other states from following the American lead and using drone strikes to eliminate potential threats. Those ‘threats’ need not be terrorists, but could be others</w:t>
      </w:r>
      <w:r w:rsidRPr="00D306A2">
        <w:rPr>
          <w:sz w:val="12"/>
        </w:rPr>
        <w:t>— dissidents, spies, even journalists—</w:t>
      </w:r>
      <w:r w:rsidRPr="00D306A2">
        <w:rPr>
          <w:rStyle w:val="StyleBoldUnderline"/>
        </w:rPr>
        <w:t xml:space="preserve">whose </w:t>
      </w:r>
      <w:proofErr w:type="spellStart"/>
      <w:r w:rsidRPr="00D306A2">
        <w:rPr>
          <w:rStyle w:val="StyleBoldUnderline"/>
        </w:rPr>
        <w:t>behaviour</w:t>
      </w:r>
      <w:proofErr w:type="spellEnd"/>
      <w:r w:rsidRPr="00D306A2">
        <w:rPr>
          <w:rStyle w:val="StyleBoldUnderline"/>
        </w:rPr>
        <w:t xml:space="preserve"> threatens a government</w:t>
      </w:r>
      <w:r w:rsidRPr="00D306A2">
        <w:rPr>
          <w:sz w:val="12"/>
        </w:rPr>
        <w:t>. One danger is that drone use might undermine the normative</w:t>
      </w:r>
      <w:r w:rsidRPr="00B17880">
        <w:rPr>
          <w:sz w:val="12"/>
        </w:rPr>
        <w:t xml:space="preserve"> prohibition on the assassination of leaders and government officials that most (but not all) states currently respect. </w:t>
      </w:r>
      <w:r w:rsidRPr="00582CF2">
        <w:rPr>
          <w:rStyle w:val="StyleBoldUnderline"/>
        </w:rPr>
        <w:t>A greater danger</w:t>
      </w:r>
      <w:r w:rsidRPr="00B17880">
        <w:rPr>
          <w:sz w:val="12"/>
        </w:rPr>
        <w:t xml:space="preserve">, however, </w:t>
      </w:r>
      <w:r w:rsidRPr="00582CF2">
        <w:rPr>
          <w:rStyle w:val="StyleBoldUnderline"/>
        </w:rPr>
        <w:t>is that the US will have normalized murder as a tool of statecraft and created a world where states can increasingly take vengeance on individuals outside their borders without the niceties of extradition, due process or trial</w:t>
      </w:r>
      <w:r w:rsidRPr="00B17880">
        <w:rPr>
          <w:sz w:val="12"/>
        </w:rPr>
        <w:t xml:space="preserve">.146 As some of its critics have noted, the Obama administration may have created a world where states will find it easier to kill terrorists rather than capture them and deal with all of the legal and evidentiary difficulties associated with giving them a fair trial.147 Fourth, </w:t>
      </w:r>
      <w:r w:rsidRPr="00582CF2">
        <w:rPr>
          <w:rStyle w:val="StyleBoldUnderline"/>
        </w:rPr>
        <w:t>there is a distinct danger that the world will divide into two camps: developed states in possession of drone tech</w:t>
      </w:r>
      <w:r w:rsidRPr="00B17880">
        <w:rPr>
          <w:sz w:val="12"/>
        </w:rPr>
        <w:t xml:space="preserve">nology, </w:t>
      </w:r>
      <w:r w:rsidRPr="00582CF2">
        <w:rPr>
          <w:rStyle w:val="StyleBoldUnderline"/>
        </w:rPr>
        <w:t>and weak states and rebel movements that lack them.</w:t>
      </w:r>
      <w:r w:rsidRPr="00B17880">
        <w:rPr>
          <w:sz w:val="12"/>
        </w:rPr>
        <w:t xml:space="preserve"> </w:t>
      </w:r>
      <w:r w:rsidRPr="00582CF2">
        <w:rPr>
          <w:rStyle w:val="StyleBoldUnderline"/>
        </w:rPr>
        <w:t>States with recurring separatist or insurgent problems may begin to police their restive territories through drone strikes</w:t>
      </w:r>
      <w:r w:rsidRPr="00B17880">
        <w:rPr>
          <w:sz w:val="12"/>
        </w:rPr>
        <w:t>, essentially containing the problem in a fixed geographical region and engaging in a largely punitive policy against them</w:t>
      </w:r>
      <w:r w:rsidRPr="009829D1">
        <w:rPr>
          <w:sz w:val="12"/>
        </w:rPr>
        <w:t xml:space="preserve">. </w:t>
      </w:r>
      <w:r w:rsidRPr="009829D1">
        <w:rPr>
          <w:rStyle w:val="StyleBoldUnderline"/>
        </w:rPr>
        <w:t>One could easily imagine that C</w:t>
      </w:r>
      <w:r w:rsidRPr="00582CF2">
        <w:rPr>
          <w:rStyle w:val="StyleBoldUnderline"/>
        </w:rPr>
        <w:t>hina</w:t>
      </w:r>
      <w:r w:rsidRPr="00B17880">
        <w:rPr>
          <w:sz w:val="12"/>
        </w:rPr>
        <w:t xml:space="preserve">, for example, </w:t>
      </w:r>
      <w:r w:rsidRPr="00582CF2">
        <w:rPr>
          <w:rStyle w:val="StyleBoldUnderline"/>
        </w:rPr>
        <w:t>might resort to drone strikes in Uighur provinces</w:t>
      </w:r>
      <w:r w:rsidRPr="00B17880">
        <w:rPr>
          <w:sz w:val="12"/>
        </w:rPr>
        <w:t xml:space="preserve"> in order to keep potential threats from emerging, </w:t>
      </w:r>
      <w:r w:rsidRPr="00582CF2">
        <w:rPr>
          <w:rStyle w:val="StyleBoldUnderline"/>
        </w:rPr>
        <w:t xml:space="preserve">or that </w:t>
      </w:r>
      <w:r w:rsidRPr="0045207B">
        <w:rPr>
          <w:rStyle w:val="StyleBoldUnderline"/>
          <w:highlight w:val="cyan"/>
        </w:rPr>
        <w:t>Russia could use drones to strike at</w:t>
      </w:r>
      <w:r w:rsidRPr="009829D1">
        <w:rPr>
          <w:rStyle w:val="StyleBoldUnderline"/>
        </w:rPr>
        <w:t xml:space="preserve"> separatist movements in </w:t>
      </w:r>
      <w:r w:rsidRPr="0045207B">
        <w:rPr>
          <w:rStyle w:val="StyleBoldUnderline"/>
          <w:highlight w:val="cyan"/>
        </w:rPr>
        <w:t>Chechnya</w:t>
      </w:r>
      <w:r w:rsidRPr="00582CF2">
        <w:rPr>
          <w:rStyle w:val="StyleBoldUnderline"/>
        </w:rPr>
        <w:t xml:space="preserve"> or elsewhere</w:t>
      </w:r>
      <w:r w:rsidRPr="00B17880">
        <w:rPr>
          <w:sz w:val="12"/>
        </w:rPr>
        <w:t xml:space="preserve">. Such </w:t>
      </w:r>
      <w:proofErr w:type="spellStart"/>
      <w:r w:rsidRPr="00B17880">
        <w:rPr>
          <w:sz w:val="12"/>
        </w:rPr>
        <w:t>behaviour</w:t>
      </w:r>
      <w:proofErr w:type="spellEnd"/>
      <w:r w:rsidRPr="00B17880">
        <w:rPr>
          <w:sz w:val="12"/>
        </w:rPr>
        <w:t xml:space="preserve"> would not necessarily be confined to authoritarian governments; </w:t>
      </w:r>
      <w:r w:rsidRPr="00582CF2">
        <w:rPr>
          <w:rStyle w:val="StyleBoldUnderline"/>
        </w:rPr>
        <w:t>it is equally possible that Israel might use drones to police Gaza and the West Bank</w:t>
      </w:r>
      <w:r w:rsidRPr="00B17880">
        <w:rPr>
          <w:sz w:val="12"/>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582CF2">
        <w:rPr>
          <w:rStyle w:val="StyleBoldUnderline"/>
        </w:rPr>
        <w:t xml:space="preserve">one possibility is that governments with secessionist movements might be less willing to negotiate and grant concessions if drones allowed them to police their internal enemies with ruthless efficiency and ‘manage’ the problem at low cost. The result might be a situation where such conflicts </w:t>
      </w:r>
      <w:r w:rsidRPr="00582CF2">
        <w:rPr>
          <w:rStyle w:val="Emphasis"/>
        </w:rPr>
        <w:t>are contained but not resolved,</w:t>
      </w:r>
      <w:r w:rsidRPr="00B17880">
        <w:rPr>
          <w:sz w:val="12"/>
        </w:rPr>
        <w:t xml:space="preserve"> </w:t>
      </w:r>
      <w:r w:rsidRPr="00D306A2">
        <w:rPr>
          <w:sz w:val="12"/>
        </w:rPr>
        <w:t xml:space="preserve">while citizens in developed states grow increasingly indifferent to the suffering of those making secessionist or even national liberation claims, including just ones, upon them. Finally, </w:t>
      </w:r>
      <w:r w:rsidRPr="00D306A2">
        <w:rPr>
          <w:rStyle w:val="StyleBoldUnderline"/>
        </w:rPr>
        <w:t>drones have the capacity to strengthen the surveillance capacity of both democracies and authoritarian regimes, with significant consequences for civil liberties</w:t>
      </w:r>
      <w:r w:rsidRPr="00D306A2">
        <w:rPr>
          <w:sz w:val="12"/>
        </w:rPr>
        <w:t>.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w:t>
      </w:r>
      <w:r w:rsidRPr="00B17880">
        <w:rPr>
          <w:sz w:val="12"/>
        </w:rPr>
        <w:t xml:space="preserve"> use between November 2006 and June 2011, mainly to local and state police, </w:t>
      </w:r>
      <w:r w:rsidRPr="00B17880">
        <w:rPr>
          <w:sz w:val="12"/>
        </w:rPr>
        <w:lastRenderedPageBreak/>
        <w:t xml:space="preserve">but also to federal agencies and even universities.150 According to one FAA estimate, the US will have 30,000 drones patrolling the skies by 2022.151 Similarly, the European Commission will spend US$260 million on </w:t>
      </w:r>
      <w:proofErr w:type="spellStart"/>
      <w:r w:rsidRPr="00B17880">
        <w:rPr>
          <w:sz w:val="12"/>
        </w:rPr>
        <w:t>Eurosur</w:t>
      </w:r>
      <w:proofErr w:type="spellEnd"/>
      <w:r w:rsidRPr="00B17880">
        <w:rPr>
          <w:sz w:val="12"/>
        </w:rPr>
        <w:t xml:space="preserve">, a new </w:t>
      </w:r>
      <w:proofErr w:type="spellStart"/>
      <w:r w:rsidRPr="00B17880">
        <w:rPr>
          <w:sz w:val="12"/>
        </w:rPr>
        <w:t>programme</w:t>
      </w:r>
      <w:proofErr w:type="spellEnd"/>
      <w:r w:rsidRPr="00B17880">
        <w:rPr>
          <w:sz w:val="12"/>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B17880">
        <w:rPr>
          <w:sz w:val="12"/>
        </w:rPr>
        <w:t>One</w:t>
      </w:r>
      <w:proofErr w:type="gramEnd"/>
      <w:r w:rsidRPr="00B17880">
        <w:rPr>
          <w:sz w:val="12"/>
        </w:rPr>
        <w:t xml:space="preserve"> could only imagine what a truly murderous authoritarian regime—such as Bashar al-Assad’s Syria—would do with its own fleet of drones. </w:t>
      </w:r>
      <w:r w:rsidRPr="00582CF2">
        <w:rPr>
          <w:rStyle w:val="StyleBoldUnderline"/>
        </w:rPr>
        <w:t>The expansion of drone technology may make the strong even stronger, thus tilting the balance of power in authoritarian regimes even more decisively towards those who wield the coercive instruments of power and against those who dare to challenge them</w:t>
      </w:r>
      <w:r>
        <w:rPr>
          <w:rStyle w:val="StyleBoldUnderline"/>
        </w:rPr>
        <w:t>.</w:t>
      </w:r>
    </w:p>
    <w:p w:rsidR="00A87533" w:rsidRDefault="00A87533" w:rsidP="00A87533">
      <w:pPr>
        <w:pStyle w:val="Heading4"/>
      </w:pPr>
      <w:r>
        <w:t>These go nuclear</w:t>
      </w:r>
    </w:p>
    <w:p w:rsidR="00A87533" w:rsidRDefault="00A87533" w:rsidP="00A87533">
      <w:r>
        <w:t xml:space="preserve">Jürgen </w:t>
      </w:r>
      <w:proofErr w:type="spellStart"/>
      <w:r w:rsidRPr="00F465B6">
        <w:rPr>
          <w:rStyle w:val="StyleStyleBold12pt"/>
        </w:rPr>
        <w:t>Altmann</w:t>
      </w:r>
      <w:proofErr w:type="spellEnd"/>
      <w:r w:rsidRPr="00F465B6">
        <w:rPr>
          <w:rStyle w:val="StyleStyleBold12pt"/>
        </w:rPr>
        <w:t xml:space="preserve"> 10,</w:t>
      </w:r>
      <w:r>
        <w:t xml:space="preserve"> R</w:t>
      </w:r>
      <w:r w:rsidRPr="00F465B6">
        <w:t>esearcher and lecturer at the University of Dortmund, is one of the founding members of the International Committee for Robot Arms Control</w:t>
      </w:r>
      <w:r>
        <w:t xml:space="preserve">, </w:t>
      </w:r>
      <w:r w:rsidRPr="00F465B6">
        <w:t>http://www.irf.ac.at/index.php?option=com_content&amp;task=view&amp;id=314&amp;Itemid=1</w:t>
      </w:r>
    </w:p>
    <w:p w:rsidR="00A87533" w:rsidRDefault="00A87533" w:rsidP="00A87533"/>
    <w:p w:rsidR="00A87533" w:rsidRPr="00B80B76" w:rsidRDefault="00A87533" w:rsidP="00A87533">
      <w:pPr>
        <w:rPr>
          <w:sz w:val="14"/>
        </w:rPr>
      </w:pPr>
      <w:r w:rsidRPr="007278EE">
        <w:rPr>
          <w:rStyle w:val="StyleBoldUnderline"/>
        </w:rPr>
        <w:t>Where do you see the main challenges for the international community regarding the use of armed un</w:t>
      </w:r>
      <w:r w:rsidRPr="007278EE">
        <w:rPr>
          <w:rStyle w:val="StyleBoldUnderline"/>
          <w:strike/>
        </w:rPr>
        <w:t>man</w:t>
      </w:r>
      <w:r w:rsidRPr="007278EE">
        <w:rPr>
          <w:rStyle w:val="StyleBoldUnderline"/>
        </w:rPr>
        <w:t xml:space="preserve">ned systems by the </w:t>
      </w:r>
      <w:proofErr w:type="gramStart"/>
      <w:r w:rsidRPr="007278EE">
        <w:rPr>
          <w:rStyle w:val="StyleBoldUnderline"/>
        </w:rPr>
        <w:t>military</w:t>
      </w:r>
      <w:r w:rsidRPr="00B80B76">
        <w:rPr>
          <w:sz w:val="14"/>
        </w:rPr>
        <w:t>.</w:t>
      </w:r>
      <w:proofErr w:type="gramEnd"/>
      <w:r w:rsidRPr="00B80B76">
        <w:rPr>
          <w:sz w:val="14"/>
        </w:rPr>
        <w:t xml:space="preserve"> What are the specific challenges of autonomous systems as compared to current </w:t>
      </w:r>
      <w:proofErr w:type="spellStart"/>
      <w:r w:rsidRPr="00B80B76">
        <w:rPr>
          <w:sz w:val="14"/>
        </w:rPr>
        <w:t>telerobotic</w:t>
      </w:r>
      <w:proofErr w:type="spellEnd"/>
      <w:r w:rsidRPr="00B80B76">
        <w:rPr>
          <w:sz w:val="14"/>
        </w:rPr>
        <w:t xml:space="preserve"> systems? </w:t>
      </w:r>
      <w:r w:rsidRPr="007278EE">
        <w:rPr>
          <w:rStyle w:val="StyleBoldUnderline"/>
        </w:rPr>
        <w:t>The main challenge is in deciding whether the present trend should continue and expand to many more countries and to many more types of armed uninhabited vehicles</w:t>
      </w:r>
      <w:r w:rsidRPr="00B80B76">
        <w:rPr>
          <w:sz w:val="14"/>
        </w:rPr>
        <w:t xml:space="preserve"> (in the air, on and under water, on the ground, also in outer space</w:t>
      </w:r>
      <w:r w:rsidRPr="007278EE">
        <w:rPr>
          <w:rStyle w:val="Emphasis"/>
        </w:rPr>
        <w:t xml:space="preserve">), or whether </w:t>
      </w:r>
      <w:r w:rsidRPr="0045207B">
        <w:rPr>
          <w:rStyle w:val="Emphasis"/>
          <w:highlight w:val="cyan"/>
        </w:rPr>
        <w:t>efforts should be taken to constrain this arms race</w:t>
      </w:r>
      <w:r w:rsidRPr="007278EE">
        <w:rPr>
          <w:rStyle w:val="Emphasis"/>
        </w:rPr>
        <w:t xml:space="preserve"> and limit the dangers connected to it</w:t>
      </w:r>
      <w:r w:rsidRPr="00B80B76">
        <w:rPr>
          <w:sz w:val="14"/>
        </w:rPr>
        <w:t xml:space="preserve">. Here not only governments, but non-governmental </w:t>
      </w:r>
      <w:proofErr w:type="spellStart"/>
      <w:r w:rsidRPr="00B80B76">
        <w:rPr>
          <w:sz w:val="14"/>
        </w:rPr>
        <w:t>organisations</w:t>
      </w:r>
      <w:proofErr w:type="spellEnd"/>
      <w:r w:rsidRPr="00B80B76">
        <w:rPr>
          <w:sz w:val="14"/>
        </w:rPr>
        <w:t xml:space="preserve"> and the general public should become active. </w:t>
      </w:r>
      <w:r w:rsidRPr="0045207B">
        <w:rPr>
          <w:rStyle w:val="Emphasis"/>
          <w:highlight w:val="cyan"/>
        </w:rPr>
        <w:t>Autonomous systems</w:t>
      </w:r>
      <w:r w:rsidRPr="007278EE">
        <w:rPr>
          <w:rStyle w:val="Emphasis"/>
        </w:rPr>
        <w:t xml:space="preserve"> obviously </w:t>
      </w:r>
      <w:r w:rsidRPr="0045207B">
        <w:rPr>
          <w:rStyle w:val="Emphasis"/>
          <w:highlight w:val="cyan"/>
        </w:rPr>
        <w:t>would open</w:t>
      </w:r>
      <w:r w:rsidRPr="007278EE">
        <w:rPr>
          <w:rStyle w:val="Emphasis"/>
        </w:rPr>
        <w:t xml:space="preserve"> many </w:t>
      </w:r>
      <w:r w:rsidRPr="0045207B">
        <w:rPr>
          <w:rStyle w:val="Emphasis"/>
          <w:highlight w:val="cyan"/>
        </w:rPr>
        <w:t>new possibilities for war by accident</w:t>
      </w:r>
      <w:r w:rsidRPr="007278EE">
        <w:rPr>
          <w:rStyle w:val="Emphasis"/>
        </w:rPr>
        <w:t xml:space="preserve"> </w:t>
      </w:r>
      <w:r w:rsidRPr="00B80B76">
        <w:rPr>
          <w:sz w:val="14"/>
        </w:rPr>
        <w:t>(possibly</w:t>
      </w:r>
      <w:r w:rsidRPr="007278EE">
        <w:rPr>
          <w:rStyle w:val="Emphasis"/>
        </w:rPr>
        <w:t xml:space="preserve"> </w:t>
      </w:r>
      <w:r w:rsidRPr="0045207B">
        <w:rPr>
          <w:rStyle w:val="Emphasis"/>
          <w:highlight w:val="cyan"/>
        </w:rPr>
        <w:t xml:space="preserve">escalating </w:t>
      </w:r>
      <w:r w:rsidRPr="009829D1">
        <w:rPr>
          <w:rStyle w:val="Emphasis"/>
        </w:rPr>
        <w:t xml:space="preserve">up </w:t>
      </w:r>
      <w:r w:rsidRPr="0045207B">
        <w:rPr>
          <w:rStyle w:val="Emphasis"/>
          <w:highlight w:val="cyan"/>
        </w:rPr>
        <w:t>to nuclear war</w:t>
      </w:r>
      <w:r w:rsidRPr="007278EE">
        <w:rPr>
          <w:rStyle w:val="Emphasis"/>
        </w:rPr>
        <w:t xml:space="preserve">) </w:t>
      </w:r>
      <w:r w:rsidRPr="0045207B">
        <w:rPr>
          <w:rStyle w:val="Emphasis"/>
          <w:highlight w:val="cyan"/>
        </w:rPr>
        <w:t xml:space="preserve">and </w:t>
      </w:r>
      <w:r w:rsidRPr="009829D1">
        <w:rPr>
          <w:rStyle w:val="Emphasis"/>
        </w:rPr>
        <w:t xml:space="preserve">for </w:t>
      </w:r>
      <w:r w:rsidRPr="0045207B">
        <w:rPr>
          <w:rStyle w:val="Emphasis"/>
          <w:highlight w:val="cyan"/>
        </w:rPr>
        <w:t xml:space="preserve">violations of the </w:t>
      </w:r>
      <w:r w:rsidRPr="009829D1">
        <w:rPr>
          <w:rStyle w:val="Emphasis"/>
        </w:rPr>
        <w:t xml:space="preserve">international </w:t>
      </w:r>
      <w:r w:rsidRPr="0045207B">
        <w:rPr>
          <w:rStyle w:val="Emphasis"/>
          <w:highlight w:val="cyan"/>
        </w:rPr>
        <w:t>laws of warfare</w:t>
      </w:r>
      <w:r w:rsidRPr="00B80B76">
        <w:rPr>
          <w:sz w:val="14"/>
        </w:rPr>
        <w:t xml:space="preserve">. A human decision in each single weapon use should be the minimum </w:t>
      </w:r>
      <w:bookmarkStart w:id="1" w:name="_GoBack"/>
      <w:bookmarkEnd w:id="1"/>
      <w:r w:rsidRPr="00B80B76">
        <w:rPr>
          <w:sz w:val="14"/>
        </w:rPr>
        <w:t>requirement.</w:t>
      </w:r>
    </w:p>
    <w:p w:rsidR="00A87533" w:rsidRDefault="00A87533" w:rsidP="00A87533"/>
    <w:p w:rsidR="00A87533" w:rsidRPr="00856B1A" w:rsidRDefault="00A87533" w:rsidP="00A87533">
      <w:pPr>
        <w:pStyle w:val="Heading4"/>
      </w:pPr>
      <w:r>
        <w:t xml:space="preserve">Perceived US accountability sets a model for checks and balances </w:t>
      </w:r>
    </w:p>
    <w:p w:rsidR="00A87533" w:rsidRDefault="00A87533" w:rsidP="00A87533">
      <w:r w:rsidRPr="00587A53">
        <w:t xml:space="preserve">Peter J </w:t>
      </w:r>
      <w:r w:rsidRPr="00587A53">
        <w:rPr>
          <w:rStyle w:val="StyleStyleBold12pt"/>
        </w:rPr>
        <w:t>Fusco 12</w:t>
      </w:r>
      <w:r w:rsidRPr="00587A53">
        <w:t>, McGill University</w:t>
      </w:r>
      <w:r>
        <w:t xml:space="preserve">, </w:t>
      </w:r>
      <w:r w:rsidRPr="00587A53">
        <w:t>http://archive.atlantic-community.org/index/articles/view/America's_Drone_Strikes_Setting_Dangerous_Precedent_</w:t>
      </w:r>
    </w:p>
    <w:p w:rsidR="00A87533" w:rsidRDefault="00A87533" w:rsidP="00A87533"/>
    <w:p w:rsidR="00A87533" w:rsidRPr="00746C48" w:rsidRDefault="00A87533" w:rsidP="00A87533">
      <w:pPr>
        <w:rPr>
          <w:sz w:val="14"/>
        </w:rPr>
      </w:pPr>
      <w:r w:rsidRPr="00746C48">
        <w:rPr>
          <w:sz w:val="14"/>
        </w:rPr>
        <w:t xml:space="preserve">The </w:t>
      </w:r>
      <w:r w:rsidRPr="00587A53">
        <w:rPr>
          <w:rStyle w:val="StyleBoldUnderline"/>
        </w:rPr>
        <w:t>Obama</w:t>
      </w:r>
      <w:r w:rsidRPr="00746C48">
        <w:rPr>
          <w:sz w:val="14"/>
        </w:rPr>
        <w:t xml:space="preserve"> administration </w:t>
      </w:r>
      <w:r w:rsidRPr="00587A53">
        <w:rPr>
          <w:rStyle w:val="StyleBoldUnderline"/>
        </w:rPr>
        <w:t>is setting a very dangerous global precedence for sending drones</w:t>
      </w:r>
      <w:r w:rsidRPr="00746C48">
        <w:rPr>
          <w:sz w:val="14"/>
        </w:rPr>
        <w:t xml:space="preserve"> over borders to kill enemies (sometimes innocents). </w:t>
      </w:r>
      <w:r w:rsidRPr="00587A53">
        <w:rPr>
          <w:rStyle w:val="StyleBoldUnderline"/>
        </w:rPr>
        <w:t xml:space="preserve">These </w:t>
      </w:r>
      <w:r w:rsidRPr="0045207B">
        <w:rPr>
          <w:rStyle w:val="StyleBoldUnderline"/>
          <w:highlight w:val="cyan"/>
        </w:rPr>
        <w:t xml:space="preserve">drone strikes lack the congressional oversight </w:t>
      </w:r>
      <w:r w:rsidRPr="00D306A2">
        <w:rPr>
          <w:rStyle w:val="StyleBoldUnderline"/>
        </w:rPr>
        <w:t xml:space="preserve">of the executive </w:t>
      </w:r>
      <w:r w:rsidRPr="009829D1">
        <w:rPr>
          <w:rStyle w:val="StyleBoldUnderline"/>
        </w:rPr>
        <w:t>branch while Congress does little to oppose it</w:t>
      </w:r>
      <w:r w:rsidRPr="009829D1">
        <w:rPr>
          <w:sz w:val="14"/>
        </w:rPr>
        <w:t xml:space="preserve">. At the same time, </w:t>
      </w:r>
      <w:r w:rsidRPr="009829D1">
        <w:rPr>
          <w:rStyle w:val="StyleBoldUnderline"/>
        </w:rPr>
        <w:t>employing drones qualifies as a "moral hazard." Drone</w:t>
      </w:r>
      <w:r w:rsidRPr="00587A53">
        <w:rPr>
          <w:rStyle w:val="StyleBoldUnderline"/>
        </w:rPr>
        <w:t xml:space="preserve"> warfare</w:t>
      </w:r>
      <w:r w:rsidRPr="00746C48">
        <w:rPr>
          <w:sz w:val="14"/>
        </w:rPr>
        <w:t xml:space="preserve">, like all developments of new military technologies, </w:t>
      </w:r>
      <w:r w:rsidRPr="00587A53">
        <w:rPr>
          <w:rStyle w:val="StyleBoldUnderline"/>
        </w:rPr>
        <w:t>require close examination of their ethical, legal, and political implications.</w:t>
      </w:r>
      <w:r w:rsidRPr="00746C48">
        <w:rPr>
          <w:sz w:val="14"/>
        </w:rPr>
        <w:t xml:space="preserve"> </w:t>
      </w:r>
      <w:r w:rsidRPr="00587A53">
        <w:rPr>
          <w:rStyle w:val="StyleBoldUnderline"/>
        </w:rPr>
        <w:t>The world's first encounter with the use of drones in warfare by</w:t>
      </w:r>
      <w:r w:rsidRPr="00746C48">
        <w:rPr>
          <w:sz w:val="14"/>
        </w:rPr>
        <w:t xml:space="preserve"> the </w:t>
      </w:r>
      <w:r w:rsidRPr="00587A53">
        <w:rPr>
          <w:rStyle w:val="StyleBoldUnderline"/>
        </w:rPr>
        <w:t xml:space="preserve">Obama </w:t>
      </w:r>
      <w:r w:rsidRPr="00746C48">
        <w:rPr>
          <w:sz w:val="14"/>
        </w:rPr>
        <w:t xml:space="preserve">Administration </w:t>
      </w:r>
      <w:r w:rsidRPr="00587A53">
        <w:rPr>
          <w:rStyle w:val="StyleBoldUnderline"/>
        </w:rPr>
        <w:t>has set a dangerous precedent for two reasons</w:t>
      </w:r>
      <w:r w:rsidRPr="00746C48">
        <w:rPr>
          <w:sz w:val="14"/>
        </w:rPr>
        <w:t xml:space="preserve">. </w:t>
      </w:r>
      <w:r w:rsidRPr="00587A53">
        <w:rPr>
          <w:rStyle w:val="StyleBoldUnderline"/>
        </w:rPr>
        <w:t xml:space="preserve">First, because of the questionable ethics of drone warfare itself and second, because </w:t>
      </w:r>
      <w:r w:rsidRPr="0045207B">
        <w:rPr>
          <w:rStyle w:val="Emphasis"/>
          <w:highlight w:val="cyan"/>
        </w:rPr>
        <w:t xml:space="preserve">the administration has sidestepped </w:t>
      </w:r>
      <w:r w:rsidRPr="009829D1">
        <w:rPr>
          <w:rStyle w:val="Emphasis"/>
        </w:rPr>
        <w:t xml:space="preserve">federal </w:t>
      </w:r>
      <w:r w:rsidRPr="0045207B">
        <w:rPr>
          <w:rStyle w:val="Emphasis"/>
          <w:highlight w:val="cyan"/>
        </w:rPr>
        <w:t>checks and balances</w:t>
      </w:r>
      <w:r w:rsidRPr="00746C48">
        <w:rPr>
          <w:sz w:val="14"/>
        </w:rPr>
        <w:t xml:space="preserve">. In the coming decades, </w:t>
      </w:r>
      <w:r w:rsidRPr="00F67331">
        <w:rPr>
          <w:rStyle w:val="StyleBoldUnderline"/>
        </w:rPr>
        <w:t>this tech</w:t>
      </w:r>
      <w:r w:rsidRPr="00746C48">
        <w:rPr>
          <w:sz w:val="14"/>
        </w:rPr>
        <w:t xml:space="preserve">nology </w:t>
      </w:r>
      <w:r w:rsidRPr="00F67331">
        <w:rPr>
          <w:rStyle w:val="StyleBoldUnderline"/>
        </w:rPr>
        <w:t>will inevitably diffuse into other nation's military arsenals</w:t>
      </w:r>
      <w:r w:rsidRPr="00746C48">
        <w:rPr>
          <w:sz w:val="14"/>
        </w:rPr>
        <w:t xml:space="preserve">, </w:t>
      </w:r>
      <w:r w:rsidRPr="0045207B">
        <w:rPr>
          <w:rStyle w:val="StyleBoldUnderline"/>
          <w:highlight w:val="cyan"/>
        </w:rPr>
        <w:t xml:space="preserve">American policy in </w:t>
      </w:r>
      <w:r w:rsidRPr="009829D1">
        <w:rPr>
          <w:rStyle w:val="StyleBoldUnderline"/>
        </w:rPr>
        <w:t xml:space="preserve">the use of </w:t>
      </w:r>
      <w:r w:rsidRPr="0045207B">
        <w:rPr>
          <w:rStyle w:val="StyleBoldUnderline"/>
          <w:highlight w:val="cyan"/>
        </w:rPr>
        <w:t xml:space="preserve">drones </w:t>
      </w:r>
      <w:r w:rsidRPr="0045207B">
        <w:rPr>
          <w:rStyle w:val="Emphasis"/>
          <w:highlight w:val="cyan"/>
        </w:rPr>
        <w:t>must change</w:t>
      </w:r>
      <w:r w:rsidRPr="0045207B">
        <w:rPr>
          <w:rStyle w:val="StyleBoldUnderline"/>
          <w:highlight w:val="cyan"/>
        </w:rPr>
        <w:t xml:space="preserve"> </w:t>
      </w:r>
      <w:r w:rsidRPr="009829D1">
        <w:rPr>
          <w:rStyle w:val="StyleBoldUnderline"/>
        </w:rPr>
        <w:t xml:space="preserve">and </w:t>
      </w:r>
      <w:r w:rsidRPr="00D306A2">
        <w:rPr>
          <w:rStyle w:val="StyleBoldUnderline"/>
        </w:rPr>
        <w:t>the model set by</w:t>
      </w:r>
      <w:r w:rsidRPr="00D306A2">
        <w:rPr>
          <w:sz w:val="14"/>
        </w:rPr>
        <w:t xml:space="preserve"> the </w:t>
      </w:r>
      <w:r w:rsidRPr="00D306A2">
        <w:rPr>
          <w:rStyle w:val="StyleBoldUnderline"/>
        </w:rPr>
        <w:t xml:space="preserve">Obama </w:t>
      </w:r>
      <w:r w:rsidRPr="00D306A2">
        <w:rPr>
          <w:sz w:val="14"/>
        </w:rPr>
        <w:t xml:space="preserve">administration </w:t>
      </w:r>
      <w:r w:rsidRPr="00D306A2">
        <w:rPr>
          <w:rStyle w:val="StyleBoldUnderline"/>
        </w:rPr>
        <w:t>must not be followed</w:t>
      </w:r>
      <w:r w:rsidRPr="00D306A2">
        <w:rPr>
          <w:sz w:val="14"/>
        </w:rPr>
        <w:t xml:space="preserve">. A recent New York Times blog post co-written by John </w:t>
      </w:r>
      <w:proofErr w:type="spellStart"/>
      <w:r w:rsidRPr="00D306A2">
        <w:rPr>
          <w:sz w:val="14"/>
        </w:rPr>
        <w:t>Kaagand</w:t>
      </w:r>
      <w:proofErr w:type="spellEnd"/>
      <w:r w:rsidRPr="00746C48">
        <w:rPr>
          <w:sz w:val="14"/>
        </w:rPr>
        <w:t xml:space="preserve"> &amp; Sarah Kreps, argues that </w:t>
      </w:r>
      <w:r w:rsidRPr="00F67331">
        <w:rPr>
          <w:rStyle w:val="StyleBoldUnderline"/>
        </w:rPr>
        <w:t>drone warfare checks all the boxes to qualify as a "moral hazard."</w:t>
      </w:r>
      <w:r w:rsidRPr="00746C48">
        <w:rPr>
          <w:sz w:val="14"/>
        </w:rPr>
        <w:t xml:space="preserve"> A moral hazard is an ethical situation in which costs incurred by risks are barely felt, if at all, by those taking the risk. </w:t>
      </w:r>
      <w:r w:rsidRPr="0045207B">
        <w:rPr>
          <w:rStyle w:val="StyleBoldUnderline"/>
          <w:highlight w:val="cyan"/>
        </w:rPr>
        <w:t>Drones</w:t>
      </w:r>
      <w:r w:rsidRPr="00746C48">
        <w:rPr>
          <w:sz w:val="14"/>
        </w:rPr>
        <w:t xml:space="preserve">, accordingly, minimize or </w:t>
      </w:r>
      <w:r w:rsidRPr="0045207B">
        <w:rPr>
          <w:rStyle w:val="StyleBoldUnderline"/>
          <w:highlight w:val="cyan"/>
        </w:rPr>
        <w:t>eliminate government's incentive to prudently exercise lethal force</w:t>
      </w:r>
      <w:r w:rsidRPr="00746C48">
        <w:rPr>
          <w:sz w:val="14"/>
        </w:rPr>
        <w:t xml:space="preserve">. </w:t>
      </w:r>
      <w:r w:rsidRPr="00F67331">
        <w:rPr>
          <w:rStyle w:val="StyleBoldUnderline"/>
        </w:rPr>
        <w:t>Greater and greater risks are taken,</w:t>
      </w:r>
      <w:r w:rsidRPr="00746C48">
        <w:rPr>
          <w:sz w:val="14"/>
        </w:rPr>
        <w:t xml:space="preserve"> as the risk taker is able to avoid or minimize taking-on costs. The </w:t>
      </w:r>
      <w:r w:rsidRPr="00F67331">
        <w:rPr>
          <w:rStyle w:val="StyleBoldUnderline"/>
        </w:rPr>
        <w:t>Obama</w:t>
      </w:r>
      <w:r w:rsidRPr="00746C48">
        <w:rPr>
          <w:sz w:val="14"/>
        </w:rPr>
        <w:t xml:space="preserve"> administration</w:t>
      </w:r>
      <w:r w:rsidRPr="00F67331">
        <w:rPr>
          <w:rStyle w:val="StyleBoldUnderline"/>
        </w:rPr>
        <w:t>'s</w:t>
      </w:r>
      <w:r w:rsidRPr="00746C48">
        <w:rPr>
          <w:sz w:val="14"/>
        </w:rPr>
        <w:t xml:space="preserve"> </w:t>
      </w:r>
      <w:r w:rsidRPr="00F67331">
        <w:rPr>
          <w:rStyle w:val="StyleBoldUnderline"/>
        </w:rPr>
        <w:t>use of drones is a moral hazard because it allows an unchecked branch of government to wage a counter-terrorism war</w:t>
      </w:r>
      <w:r w:rsidRPr="00746C48">
        <w:rPr>
          <w:sz w:val="14"/>
        </w:rPr>
        <w:t xml:space="preserve"> </w:t>
      </w:r>
      <w:r w:rsidRPr="00F67331">
        <w:rPr>
          <w:rStyle w:val="StyleBoldUnderline"/>
        </w:rPr>
        <w:t>without</w:t>
      </w:r>
      <w:r w:rsidRPr="00746C48">
        <w:rPr>
          <w:sz w:val="14"/>
        </w:rPr>
        <w:t xml:space="preserve"> the risk of American casualties and limited economic </w:t>
      </w:r>
      <w:r w:rsidRPr="00D306A2">
        <w:rPr>
          <w:rStyle w:val="StyleBoldUnderline"/>
        </w:rPr>
        <w:t>costs.</w:t>
      </w:r>
      <w:r w:rsidRPr="00D306A2">
        <w:rPr>
          <w:sz w:val="14"/>
        </w:rPr>
        <w:t xml:space="preserve"> </w:t>
      </w:r>
      <w:r w:rsidRPr="00D306A2">
        <w:rPr>
          <w:rStyle w:val="StyleBoldUnderline"/>
        </w:rPr>
        <w:t>Moral hazards</w:t>
      </w:r>
      <w:r w:rsidRPr="00F67331">
        <w:rPr>
          <w:rStyle w:val="StyleBoldUnderline"/>
        </w:rPr>
        <w:t xml:space="preserve"> are at the root of many foreign and military policy decisions but </w:t>
      </w:r>
      <w:r w:rsidRPr="00D306A2">
        <w:rPr>
          <w:rStyle w:val="StyleBoldUnderline"/>
          <w:highlight w:val="cyan"/>
        </w:rPr>
        <w:t xml:space="preserve">they must </w:t>
      </w:r>
      <w:r w:rsidRPr="0045207B">
        <w:rPr>
          <w:rStyle w:val="StyleBoldUnderline"/>
          <w:highlight w:val="cyan"/>
        </w:rPr>
        <w:t xml:space="preserve">be subject to checks and balances </w:t>
      </w:r>
      <w:r w:rsidRPr="0045207B">
        <w:rPr>
          <w:rStyle w:val="Emphasis"/>
          <w:highlight w:val="cyan"/>
        </w:rPr>
        <w:t xml:space="preserve">to prevent </w:t>
      </w:r>
      <w:r w:rsidRPr="009829D1">
        <w:rPr>
          <w:rStyle w:val="Emphasis"/>
        </w:rPr>
        <w:t xml:space="preserve">gross </w:t>
      </w:r>
      <w:r w:rsidRPr="0045207B">
        <w:rPr>
          <w:rStyle w:val="Emphasis"/>
          <w:highlight w:val="cyan"/>
        </w:rPr>
        <w:t>abuses of executive power</w:t>
      </w:r>
      <w:r w:rsidRPr="00746C48">
        <w:rPr>
          <w:sz w:val="14"/>
        </w:rPr>
        <w:t xml:space="preserve">. The Obama Administration fails to acknowledge this and offers a bunk ethical justification </w:t>
      </w:r>
      <w:r w:rsidRPr="009829D1">
        <w:rPr>
          <w:sz w:val="14"/>
        </w:rPr>
        <w:t>instead</w:t>
      </w:r>
      <w:r w:rsidRPr="00746C48">
        <w:rPr>
          <w:sz w:val="14"/>
        </w:rPr>
        <w:t xml:space="preserve">: drones have the capacity to kill much more efficiently and with less collateral damage. This is not truly a justification because it fails to make a fact-value distinction. Just because we can easily and cheaply carry out targeted killings by the use of drones does not mean we ought to. But, neither the moral hazard created by the use of drones nor the lack official </w:t>
      </w:r>
      <w:r w:rsidRPr="00746C48">
        <w:rPr>
          <w:sz w:val="14"/>
        </w:rPr>
        <w:lastRenderedPageBreak/>
        <w:t xml:space="preserve">justifications categorically damns drones as unethical. With </w:t>
      </w:r>
      <w:proofErr w:type="spellStart"/>
      <w:proofErr w:type="gramStart"/>
      <w:r w:rsidRPr="00746C48">
        <w:rPr>
          <w:sz w:val="14"/>
        </w:rPr>
        <w:t>it's</w:t>
      </w:r>
      <w:proofErr w:type="spellEnd"/>
      <w:proofErr w:type="gramEnd"/>
      <w:r w:rsidRPr="00746C48">
        <w:rPr>
          <w:sz w:val="14"/>
        </w:rPr>
        <w:t xml:space="preserve"> ethical status in limbo, it illustrates the caution with which this new type of weapon must be treated and the need for new policy controlling its usage</w:t>
      </w:r>
      <w:r w:rsidRPr="00F67331">
        <w:rPr>
          <w:rStyle w:val="StyleBoldUnderline"/>
        </w:rPr>
        <w:t xml:space="preserve">. The discourse surrounding the use of drones shows that </w:t>
      </w:r>
      <w:r w:rsidRPr="00746C48">
        <w:rPr>
          <w:sz w:val="14"/>
        </w:rPr>
        <w:t>our administration and</w:t>
      </w:r>
      <w:r w:rsidRPr="00F67331">
        <w:rPr>
          <w:rStyle w:val="StyleBoldUnderline"/>
        </w:rPr>
        <w:t xml:space="preserve"> our society </w:t>
      </w:r>
      <w:r w:rsidRPr="00F67331">
        <w:rPr>
          <w:rStyle w:val="Emphasis"/>
        </w:rPr>
        <w:t xml:space="preserve">have not engaged </w:t>
      </w:r>
      <w:r w:rsidRPr="00F67331">
        <w:rPr>
          <w:rStyle w:val="StyleBoldUnderline"/>
        </w:rPr>
        <w:t>with the ethical subject matter sufficiently to warrant the prolif</w:t>
      </w:r>
      <w:r w:rsidRPr="00746C48">
        <w:rPr>
          <w:sz w:val="14"/>
        </w:rPr>
        <w:t xml:space="preserve">eration </w:t>
      </w:r>
      <w:r w:rsidRPr="00F67331">
        <w:rPr>
          <w:rStyle w:val="StyleBoldUnderline"/>
        </w:rPr>
        <w:t>of drone warfare</w:t>
      </w:r>
      <w:r w:rsidRPr="00746C48">
        <w:rPr>
          <w:sz w:val="14"/>
        </w:rPr>
        <w:t xml:space="preserve">. Furthermore, the Obama administration has not used caution nor even followed existing policy. In June 2011, </w:t>
      </w:r>
      <w:r w:rsidRPr="00F67331">
        <w:rPr>
          <w:rStyle w:val="StyleBoldUnderline"/>
        </w:rPr>
        <w:t>the Administration released a statement to Congress offering legal justification for sidestepping the</w:t>
      </w:r>
      <w:r w:rsidRPr="00746C48">
        <w:rPr>
          <w:sz w:val="14"/>
        </w:rPr>
        <w:t xml:space="preserve"> 1973 </w:t>
      </w:r>
      <w:r w:rsidRPr="00F67331">
        <w:rPr>
          <w:rStyle w:val="Emphasis"/>
        </w:rPr>
        <w:t>W</w:t>
      </w:r>
      <w:r w:rsidRPr="00746C48">
        <w:rPr>
          <w:sz w:val="14"/>
        </w:rPr>
        <w:t xml:space="preserve">ar </w:t>
      </w:r>
      <w:r w:rsidRPr="00F67331">
        <w:rPr>
          <w:rStyle w:val="Emphasis"/>
        </w:rPr>
        <w:t>P</w:t>
      </w:r>
      <w:r w:rsidRPr="00746C48">
        <w:rPr>
          <w:sz w:val="14"/>
        </w:rPr>
        <w:t xml:space="preserve">owers </w:t>
      </w:r>
      <w:r w:rsidRPr="00F67331">
        <w:rPr>
          <w:rStyle w:val="Emphasis"/>
        </w:rPr>
        <w:t>R</w:t>
      </w:r>
      <w:r w:rsidRPr="00746C48">
        <w:rPr>
          <w:sz w:val="14"/>
        </w:rPr>
        <w:t xml:space="preserve">esolution. </w:t>
      </w:r>
      <w:r w:rsidRPr="00F67331">
        <w:rPr>
          <w:rStyle w:val="StyleBoldUnderline"/>
        </w:rPr>
        <w:t xml:space="preserve">This resolution states that in order to maintain the spirit of Constitutional checks and balances, military operations initiated by the executive branch must be disclosed and justified to the Congress </w:t>
      </w:r>
      <w:r w:rsidRPr="00746C48">
        <w:rPr>
          <w:sz w:val="14"/>
        </w:rPr>
        <w:t xml:space="preserve">within 48 hours. Operations lasting beyond 60 days require congressional approval. </w:t>
      </w:r>
      <w:r w:rsidRPr="001438B8">
        <w:rPr>
          <w:rStyle w:val="StyleBoldUnderline"/>
        </w:rPr>
        <w:t xml:space="preserve">The administration's statement, outlining the use of drones in Libya, stated that because the drones does not "involve the presence of U.S. ground troops, U.S. casualties or a serious threat thereof" their use does not fall under the War Powers Resolution's jurisdiction. </w:t>
      </w:r>
      <w:r w:rsidRPr="00746C48">
        <w:rPr>
          <w:sz w:val="14"/>
        </w:rPr>
        <w:t xml:space="preserve">Thus, </w:t>
      </w:r>
      <w:r w:rsidRPr="0045207B">
        <w:rPr>
          <w:rStyle w:val="Emphasis"/>
          <w:highlight w:val="cyan"/>
        </w:rPr>
        <w:t xml:space="preserve">the executive branch has complete control </w:t>
      </w:r>
      <w:r w:rsidRPr="009829D1">
        <w:rPr>
          <w:rStyle w:val="Emphasis"/>
        </w:rPr>
        <w:t xml:space="preserve">over these classified operations </w:t>
      </w:r>
      <w:r w:rsidRPr="0045207B">
        <w:rPr>
          <w:rStyle w:val="Emphasis"/>
          <w:highlight w:val="cyan"/>
        </w:rPr>
        <w:t>without Congressional oversight</w:t>
      </w:r>
      <w:r w:rsidRPr="001438B8">
        <w:rPr>
          <w:rStyle w:val="Emphasis"/>
        </w:rPr>
        <w:t>.</w:t>
      </w:r>
      <w:r w:rsidRPr="00746C48">
        <w:rPr>
          <w:sz w:val="14"/>
        </w:rPr>
        <w:t xml:space="preserve"> </w:t>
      </w:r>
      <w:r w:rsidRPr="001438B8">
        <w:rPr>
          <w:rStyle w:val="StyleBoldUnderline"/>
        </w:rPr>
        <w:t>As political scientist</w:t>
      </w:r>
      <w:r w:rsidRPr="00746C48">
        <w:rPr>
          <w:sz w:val="14"/>
        </w:rPr>
        <w:t xml:space="preserve"> Peter W. </w:t>
      </w:r>
      <w:r w:rsidRPr="001438B8">
        <w:rPr>
          <w:rStyle w:val="StyleBoldUnderline"/>
        </w:rPr>
        <w:t xml:space="preserve">Singer </w:t>
      </w:r>
      <w:r w:rsidRPr="00746C48">
        <w:rPr>
          <w:sz w:val="14"/>
        </w:rPr>
        <w:t xml:space="preserve">in a recent New York Times Magazine article rightly </w:t>
      </w:r>
      <w:r w:rsidRPr="001438B8">
        <w:rPr>
          <w:rStyle w:val="StyleBoldUnderline"/>
        </w:rPr>
        <w:t xml:space="preserve">points out, </w:t>
      </w:r>
      <w:r w:rsidRPr="00D306A2">
        <w:rPr>
          <w:rStyle w:val="Emphasis"/>
        </w:rPr>
        <w:t xml:space="preserve">this is </w:t>
      </w:r>
      <w:r w:rsidRPr="009829D1">
        <w:rPr>
          <w:rStyle w:val="Emphasis"/>
        </w:rPr>
        <w:t xml:space="preserve">entirely </w:t>
      </w:r>
      <w:r w:rsidRPr="00D306A2">
        <w:rPr>
          <w:rStyle w:val="Emphasis"/>
        </w:rPr>
        <w:t>undemocratic.</w:t>
      </w:r>
      <w:r w:rsidRPr="0045207B">
        <w:rPr>
          <w:sz w:val="14"/>
          <w:highlight w:val="cyan"/>
        </w:rPr>
        <w:t xml:space="preserve"> </w:t>
      </w:r>
      <w:r w:rsidRPr="0045207B">
        <w:rPr>
          <w:rStyle w:val="StyleBoldUnderline"/>
          <w:highlight w:val="cyan"/>
        </w:rPr>
        <w:t xml:space="preserve">Congress has been circumvented and </w:t>
      </w:r>
      <w:r w:rsidRPr="00D306A2">
        <w:rPr>
          <w:rStyle w:val="Emphasis"/>
        </w:rPr>
        <w:t xml:space="preserve">with </w:t>
      </w:r>
      <w:r w:rsidRPr="0045207B">
        <w:rPr>
          <w:rStyle w:val="Emphasis"/>
          <w:highlight w:val="cyan"/>
        </w:rPr>
        <w:t>the public burden of warfare removed</w:t>
      </w:r>
      <w:r w:rsidRPr="0045207B">
        <w:rPr>
          <w:rStyle w:val="StyleBoldUnderline"/>
          <w:highlight w:val="cyan"/>
        </w:rPr>
        <w:t xml:space="preserve"> there is </w:t>
      </w:r>
      <w:r w:rsidRPr="009829D1">
        <w:rPr>
          <w:rStyle w:val="StyleBoldUnderline"/>
        </w:rPr>
        <w:t xml:space="preserve">almost </w:t>
      </w:r>
      <w:r w:rsidRPr="0045207B">
        <w:rPr>
          <w:rStyle w:val="Emphasis"/>
          <w:highlight w:val="cyan"/>
        </w:rPr>
        <w:t>no public stake</w:t>
      </w:r>
      <w:r w:rsidRPr="0045207B">
        <w:rPr>
          <w:rStyle w:val="StyleBoldUnderline"/>
          <w:highlight w:val="cyan"/>
        </w:rPr>
        <w:t xml:space="preserve"> in drone </w:t>
      </w:r>
      <w:r w:rsidRPr="009829D1">
        <w:rPr>
          <w:rStyle w:val="StyleBoldUnderline"/>
        </w:rPr>
        <w:t xml:space="preserve">military </w:t>
      </w:r>
      <w:r w:rsidRPr="0045207B">
        <w:rPr>
          <w:rStyle w:val="StyleBoldUnderline"/>
          <w:highlight w:val="cyan"/>
        </w:rPr>
        <w:t>action</w:t>
      </w:r>
      <w:r w:rsidRPr="0045207B">
        <w:rPr>
          <w:sz w:val="14"/>
          <w:highlight w:val="cyan"/>
        </w:rPr>
        <w:t xml:space="preserve">. </w:t>
      </w:r>
      <w:r w:rsidRPr="0045207B">
        <w:rPr>
          <w:rStyle w:val="StyleBoldUnderline"/>
          <w:highlight w:val="cyan"/>
        </w:rPr>
        <w:t xml:space="preserve">The </w:t>
      </w:r>
      <w:r w:rsidRPr="009829D1">
        <w:rPr>
          <w:rStyle w:val="StyleBoldUnderline"/>
        </w:rPr>
        <w:t xml:space="preserve">dangerous </w:t>
      </w:r>
      <w:r w:rsidRPr="0045207B">
        <w:rPr>
          <w:rStyle w:val="StyleBoldUnderline"/>
          <w:highlight w:val="cyan"/>
        </w:rPr>
        <w:t xml:space="preserve">precedent </w:t>
      </w:r>
      <w:r w:rsidRPr="009829D1">
        <w:rPr>
          <w:rStyle w:val="StyleBoldUnderline"/>
        </w:rPr>
        <w:t>set by</w:t>
      </w:r>
      <w:r w:rsidRPr="00746C48">
        <w:rPr>
          <w:sz w:val="14"/>
        </w:rPr>
        <w:t xml:space="preserve"> the </w:t>
      </w:r>
      <w:r w:rsidRPr="001438B8">
        <w:rPr>
          <w:rStyle w:val="StyleBoldUnderline"/>
        </w:rPr>
        <w:t xml:space="preserve">Obama </w:t>
      </w:r>
      <w:r w:rsidRPr="00746C48">
        <w:rPr>
          <w:sz w:val="14"/>
        </w:rPr>
        <w:t xml:space="preserve">administration </w:t>
      </w:r>
      <w:r w:rsidRPr="0045207B">
        <w:rPr>
          <w:rStyle w:val="StyleBoldUnderline"/>
          <w:highlight w:val="cyan"/>
        </w:rPr>
        <w:t>is to ignore the</w:t>
      </w:r>
      <w:r w:rsidRPr="001438B8">
        <w:rPr>
          <w:rStyle w:val="StyleBoldUnderline"/>
        </w:rPr>
        <w:t xml:space="preserve"> ethical </w:t>
      </w:r>
      <w:r w:rsidRPr="0045207B">
        <w:rPr>
          <w:rStyle w:val="StyleBoldUnderline"/>
          <w:highlight w:val="cyan"/>
        </w:rPr>
        <w:t xml:space="preserve">hazards of drone warfare, </w:t>
      </w:r>
      <w:r w:rsidRPr="0045207B">
        <w:rPr>
          <w:rStyle w:val="Emphasis"/>
          <w:highlight w:val="cyan"/>
        </w:rPr>
        <w:t>which demand</w:t>
      </w:r>
      <w:r w:rsidRPr="009829D1">
        <w:rPr>
          <w:rStyle w:val="Emphasis"/>
        </w:rPr>
        <w:t xml:space="preserve"> governmental and public </w:t>
      </w:r>
      <w:r w:rsidRPr="0045207B">
        <w:rPr>
          <w:rStyle w:val="Emphasis"/>
          <w:highlight w:val="cyan"/>
        </w:rPr>
        <w:t>checks, balances, and scrutiny</w:t>
      </w:r>
      <w:r w:rsidRPr="001438B8">
        <w:rPr>
          <w:rStyle w:val="Emphasis"/>
        </w:rPr>
        <w:t>.</w:t>
      </w:r>
      <w:r w:rsidRPr="00746C48">
        <w:rPr>
          <w:sz w:val="14"/>
        </w:rPr>
        <w:t xml:space="preserve"> In the near future, </w:t>
      </w:r>
      <w:r w:rsidRPr="001438B8">
        <w:rPr>
          <w:rStyle w:val="StyleBoldUnderline"/>
        </w:rPr>
        <w:t>drone tech</w:t>
      </w:r>
      <w:r w:rsidRPr="00746C48">
        <w:rPr>
          <w:sz w:val="14"/>
        </w:rPr>
        <w:t xml:space="preserve">nology </w:t>
      </w:r>
      <w:r w:rsidRPr="001438B8">
        <w:rPr>
          <w:rStyle w:val="StyleBoldUnderline"/>
        </w:rPr>
        <w:t>will cheape</w:t>
      </w:r>
      <w:r w:rsidRPr="00D306A2">
        <w:rPr>
          <w:rStyle w:val="StyleBoldUnderline"/>
        </w:rPr>
        <w:t>n and diffuse into the arsenals of other nations.</w:t>
      </w:r>
      <w:r w:rsidRPr="00D306A2">
        <w:rPr>
          <w:sz w:val="14"/>
        </w:rPr>
        <w:t xml:space="preserve"> The ability to kill more precisely and more cheaply will become widespread</w:t>
      </w:r>
      <w:r w:rsidRPr="00D306A2">
        <w:rPr>
          <w:rStyle w:val="StyleBoldUnderline"/>
        </w:rPr>
        <w:t>. Other nations must ignore the way in which the Obama Administration first used drones in order to prevent</w:t>
      </w:r>
      <w:r w:rsidRPr="009829D1">
        <w:rPr>
          <w:rStyle w:val="StyleBoldUnderline"/>
        </w:rPr>
        <w:t xml:space="preserve"> concentrations of power, uphold democratic procedures, preserve the whole idea of taking costly measures to avoid war and protect international diplomacy</w:t>
      </w:r>
      <w:r w:rsidRPr="009829D1">
        <w:rPr>
          <w:sz w:val="14"/>
        </w:rPr>
        <w:t>.</w:t>
      </w:r>
    </w:p>
    <w:p w:rsidR="00A87533" w:rsidRDefault="00A87533" w:rsidP="00A87533"/>
    <w:p w:rsidR="00A87533" w:rsidRPr="00856B1A" w:rsidRDefault="00A87533" w:rsidP="00A87533">
      <w:pPr>
        <w:pStyle w:val="Heading4"/>
      </w:pPr>
      <w:r>
        <w:t xml:space="preserve">Now’s key—window is closing for model of established norms on drones </w:t>
      </w:r>
    </w:p>
    <w:p w:rsidR="00A87533" w:rsidRDefault="00A87533" w:rsidP="00A87533">
      <w:r w:rsidRPr="007D00F9">
        <w:t xml:space="preserve">Kristin </w:t>
      </w:r>
      <w:r w:rsidRPr="007D00F9">
        <w:rPr>
          <w:rStyle w:val="StyleStyleBold12pt"/>
        </w:rPr>
        <w:t>Roberts 13</w:t>
      </w:r>
      <w:r w:rsidRPr="007D00F9">
        <w:t>, News Editor – National Journal, March 22, http://www.nationaljournal.com/magazine/when-the-whole-world-has-drones-20130321</w:t>
      </w:r>
    </w:p>
    <w:p w:rsidR="00A87533" w:rsidRPr="007D00F9" w:rsidRDefault="00A87533" w:rsidP="00A87533"/>
    <w:p w:rsidR="00A87533" w:rsidRPr="00F32AC4" w:rsidRDefault="00A87533" w:rsidP="00A87533">
      <w:pPr>
        <w:rPr>
          <w:sz w:val="14"/>
        </w:rPr>
      </w:pPr>
      <w:r w:rsidRPr="00D306A2">
        <w:rPr>
          <w:sz w:val="14"/>
        </w:rPr>
        <w:t>“</w:t>
      </w:r>
      <w:r w:rsidRPr="00D306A2">
        <w:rPr>
          <w:rStyle w:val="StyleBoldUnderline"/>
        </w:rPr>
        <w:t>The history of tech</w:t>
      </w:r>
      <w:r w:rsidRPr="00D306A2">
        <w:rPr>
          <w:sz w:val="14"/>
        </w:rPr>
        <w:t xml:space="preserve">nology </w:t>
      </w:r>
      <w:r w:rsidRPr="00D306A2">
        <w:rPr>
          <w:rStyle w:val="StyleBoldUnderline"/>
        </w:rPr>
        <w:t xml:space="preserve">development </w:t>
      </w:r>
      <w:r w:rsidRPr="00D306A2">
        <w:rPr>
          <w:sz w:val="14"/>
        </w:rPr>
        <w:t>like</w:t>
      </w:r>
      <w:r w:rsidRPr="00F32AC4">
        <w:rPr>
          <w:sz w:val="14"/>
        </w:rPr>
        <w:t xml:space="preserve"> this is, </w:t>
      </w:r>
      <w:r w:rsidRPr="0045207B">
        <w:rPr>
          <w:rStyle w:val="Emphasis"/>
          <w:highlight w:val="cyan"/>
        </w:rPr>
        <w:t xml:space="preserve">you never maintain your lead </w:t>
      </w:r>
      <w:r w:rsidRPr="009829D1">
        <w:rPr>
          <w:rStyle w:val="Emphasis"/>
        </w:rPr>
        <w:t>very long.</w:t>
      </w:r>
      <w:r w:rsidRPr="00F32AC4">
        <w:rPr>
          <w:sz w:val="14"/>
        </w:rPr>
        <w:t xml:space="preserve"> Somebody always gets it,” said David </w:t>
      </w:r>
      <w:proofErr w:type="spellStart"/>
      <w:r w:rsidRPr="00F32AC4">
        <w:rPr>
          <w:sz w:val="14"/>
        </w:rPr>
        <w:t>Berteau</w:t>
      </w:r>
      <w:proofErr w:type="spellEnd"/>
      <w:r w:rsidRPr="00F32AC4">
        <w:rPr>
          <w:sz w:val="14"/>
        </w:rPr>
        <w:t>, director of the International Security Program at the Center for Strategic and International Studies. “</w:t>
      </w:r>
      <w:r w:rsidRPr="007D00F9">
        <w:rPr>
          <w:rStyle w:val="StyleBoldUnderline"/>
        </w:rPr>
        <w:t>They’re going to become cheaper. They’re going to become easier. They’re going to become interoperable</w:t>
      </w:r>
      <w:r w:rsidRPr="00F32AC4">
        <w:rPr>
          <w:sz w:val="14"/>
        </w:rPr>
        <w:t>,” he said. “</w:t>
      </w:r>
      <w:r w:rsidRPr="007D00F9">
        <w:rPr>
          <w:rStyle w:val="Emphasis"/>
        </w:rPr>
        <w:t>The destabilizing effects are very, very serious.</w:t>
      </w:r>
      <w:r w:rsidRPr="00F32AC4">
        <w:rPr>
          <w:sz w:val="14"/>
        </w:rPr>
        <w:t xml:space="preserve">” </w:t>
      </w:r>
      <w:proofErr w:type="spellStart"/>
      <w:r w:rsidRPr="00F32AC4">
        <w:rPr>
          <w:sz w:val="14"/>
        </w:rPr>
        <w:t>Berteau</w:t>
      </w:r>
      <w:proofErr w:type="spellEnd"/>
      <w:r w:rsidRPr="00F32AC4">
        <w:rPr>
          <w:sz w:val="14"/>
        </w:rPr>
        <w:t xml:space="preserve"> is not alone. </w:t>
      </w:r>
      <w:proofErr w:type="spellStart"/>
      <w:r w:rsidRPr="00F32AC4">
        <w:rPr>
          <w:sz w:val="14"/>
        </w:rPr>
        <w:t>Zenko</w:t>
      </w:r>
      <w:proofErr w:type="spellEnd"/>
      <w:r w:rsidRPr="00F32AC4">
        <w:rPr>
          <w:sz w:val="14"/>
        </w:rPr>
        <w:t xml:space="preserve">, of the Council on Foreign Relations, has urged officials to quickly establish norms. Singer, at Brookings, argues that </w:t>
      </w:r>
      <w:r w:rsidRPr="0045207B">
        <w:rPr>
          <w:rStyle w:val="StyleBoldUnderline"/>
          <w:highlight w:val="cyan"/>
        </w:rPr>
        <w:t xml:space="preserve">the window of opportunity for the </w:t>
      </w:r>
      <w:r w:rsidRPr="0045207B">
        <w:rPr>
          <w:rStyle w:val="Emphasis"/>
          <w:highlight w:val="cyan"/>
        </w:rPr>
        <w:t>U</w:t>
      </w:r>
      <w:r w:rsidRPr="00F32AC4">
        <w:rPr>
          <w:sz w:val="14"/>
        </w:rPr>
        <w:t xml:space="preserve">nited </w:t>
      </w:r>
      <w:r w:rsidRPr="0045207B">
        <w:rPr>
          <w:rStyle w:val="Emphasis"/>
          <w:highlight w:val="cyan"/>
        </w:rPr>
        <w:t>S</w:t>
      </w:r>
      <w:r w:rsidRPr="0045207B">
        <w:rPr>
          <w:sz w:val="14"/>
          <w:highlight w:val="cyan"/>
        </w:rPr>
        <w:t>t</w:t>
      </w:r>
      <w:r w:rsidRPr="00F32AC4">
        <w:rPr>
          <w:sz w:val="14"/>
        </w:rPr>
        <w:t xml:space="preserve">ates </w:t>
      </w:r>
      <w:r w:rsidRPr="0045207B">
        <w:rPr>
          <w:rStyle w:val="Emphasis"/>
          <w:highlight w:val="cyan"/>
        </w:rPr>
        <w:t xml:space="preserve">to create </w:t>
      </w:r>
      <w:r w:rsidRPr="00D306A2">
        <w:rPr>
          <w:rStyle w:val="Emphasis"/>
        </w:rPr>
        <w:t xml:space="preserve">stability-supporting </w:t>
      </w:r>
      <w:r w:rsidRPr="0045207B">
        <w:rPr>
          <w:rStyle w:val="Emphasis"/>
          <w:highlight w:val="cyan"/>
        </w:rPr>
        <w:t>precedent is quickly closing</w:t>
      </w:r>
      <w:r w:rsidRPr="00D306A2">
        <w:rPr>
          <w:sz w:val="14"/>
        </w:rPr>
        <w:t>.</w:t>
      </w:r>
      <w:r w:rsidRPr="00F32AC4">
        <w:rPr>
          <w:sz w:val="14"/>
        </w:rPr>
        <w:t xml:space="preserve"> </w:t>
      </w:r>
      <w:r w:rsidRPr="007D00F9">
        <w:rPr>
          <w:rStyle w:val="StyleBoldUnderline"/>
        </w:rPr>
        <w:t>The problem is</w:t>
      </w:r>
      <w:r w:rsidRPr="009829D1">
        <w:rPr>
          <w:rStyle w:val="StyleBoldUnderline"/>
        </w:rPr>
        <w:t>, the administration is not thinking far enough down the line,</w:t>
      </w:r>
      <w:r w:rsidRPr="009829D1">
        <w:rPr>
          <w:sz w:val="14"/>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w:t>
      </w:r>
      <w:r w:rsidRPr="00F32AC4">
        <w:rPr>
          <w:sz w:val="14"/>
        </w:rPr>
        <w:t xml:space="preserve">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w:t>
      </w:r>
      <w:r w:rsidRPr="00CE7172">
        <w:rPr>
          <w:rStyle w:val="StyleBoldUnderline"/>
        </w:rPr>
        <w:t>the question is how long before the dozens of states with the aircraft can</w:t>
      </w:r>
      <w:r w:rsidRPr="00F32AC4">
        <w:rPr>
          <w:sz w:val="14"/>
        </w:rPr>
        <w:t xml:space="preserve"> arm and then </w:t>
      </w:r>
      <w:r w:rsidRPr="00CE7172">
        <w:rPr>
          <w:rStyle w:val="StyleBoldUnderline"/>
        </w:rPr>
        <w:t xml:space="preserve">operate a </w:t>
      </w:r>
      <w:proofErr w:type="spellStart"/>
      <w:r w:rsidRPr="00CE7172">
        <w:rPr>
          <w:rStyle w:val="StyleBoldUnderline"/>
        </w:rPr>
        <w:t>weaponized</w:t>
      </w:r>
      <w:proofErr w:type="spellEnd"/>
      <w:r w:rsidRPr="00CE7172">
        <w:rPr>
          <w:rStyle w:val="StyleBoldUnderline"/>
        </w:rPr>
        <w:t xml:space="preserve"> version</w:t>
      </w:r>
      <w:r w:rsidRPr="00F32AC4">
        <w:rPr>
          <w:sz w:val="14"/>
        </w:rPr>
        <w:t xml:space="preserve">.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32AC4">
        <w:rPr>
          <w:sz w:val="14"/>
        </w:rPr>
        <w:t>China</w:t>
      </w:r>
      <w:proofErr w:type="gramEnd"/>
      <w:r w:rsidRPr="00F32AC4">
        <w:rPr>
          <w:sz w:val="14"/>
        </w:rPr>
        <w:t xml:space="preserve">. “Consistently, nations have gone down the pathway of first only surveillance and then arming.” </w:t>
      </w:r>
      <w:r w:rsidRPr="0045207B">
        <w:rPr>
          <w:rStyle w:val="StyleBoldUnderline"/>
          <w:highlight w:val="cyan"/>
        </w:rPr>
        <w:t xml:space="preserve">The opportunity to write rules </w:t>
      </w:r>
      <w:r w:rsidRPr="00D306A2">
        <w:rPr>
          <w:rStyle w:val="StyleBoldUnderline"/>
        </w:rPr>
        <w:t>that might at least guide</w:t>
      </w:r>
      <w:r w:rsidRPr="00D306A2">
        <w:rPr>
          <w:sz w:val="14"/>
        </w:rPr>
        <w:t>, if not</w:t>
      </w:r>
      <w:r w:rsidRPr="00F32AC4">
        <w:rPr>
          <w:sz w:val="14"/>
        </w:rPr>
        <w:t xml:space="preserve"> restrain</w:t>
      </w:r>
      <w:r w:rsidRPr="00CE7172">
        <w:rPr>
          <w:rStyle w:val="StyleBoldUnderline"/>
        </w:rPr>
        <w:t xml:space="preserve">, the world’s view of acceptable </w:t>
      </w:r>
      <w:r w:rsidRPr="00D306A2">
        <w:rPr>
          <w:rStyle w:val="StyleBoldUnderline"/>
        </w:rPr>
        <w:t xml:space="preserve">drone use </w:t>
      </w:r>
      <w:r w:rsidRPr="0045207B">
        <w:rPr>
          <w:rStyle w:val="StyleBoldUnderline"/>
          <w:highlight w:val="cyan"/>
        </w:rPr>
        <w:t>remains</w:t>
      </w:r>
      <w:r w:rsidRPr="00CE7172">
        <w:rPr>
          <w:rStyle w:val="StyleBoldUnderline"/>
        </w:rPr>
        <w:t>, not least because this is in essence a conventional arms-control issue</w:t>
      </w:r>
      <w:r w:rsidRPr="00F32AC4">
        <w:rPr>
          <w:sz w:val="14"/>
        </w:rPr>
        <w:t xml:space="preserve">. The international Missile Technology Control Regime attempts to restrict exports of unmanned vehicles capable of carrying weapons of mass destruction, but it is voluntary and nonbinding, and it’s under attack by the drone industry as a drag on business. Further, the technology itself, especially when coupled with data and real-time analytics, offers the luxury of time and distance that could allow officials to raise the evidentiary bar for strikes—to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BA342C">
        <w:rPr>
          <w:rStyle w:val="StyleBoldUnderline"/>
        </w:rPr>
        <w:t xml:space="preserve">just the process of lining up U.S. policy with </w:t>
      </w:r>
      <w:r w:rsidRPr="00A87533">
        <w:rPr>
          <w:rStyle w:val="StyleBoldUnderline"/>
          <w:highlight w:val="cyan"/>
        </w:rPr>
        <w:lastRenderedPageBreak/>
        <w:t>U.S. practice would go a long way toward establishing the kind of precedent</w:t>
      </w:r>
      <w:r w:rsidRPr="00BA342C">
        <w:rPr>
          <w:rStyle w:val="StyleBoldUnderline"/>
        </w:rPr>
        <w:t xml:space="preserve"> on use of this tech</w:t>
      </w:r>
      <w:r w:rsidRPr="00F32AC4">
        <w:rPr>
          <w:sz w:val="14"/>
        </w:rPr>
        <w:t xml:space="preserve">nology </w:t>
      </w:r>
      <w:r w:rsidRPr="00A87533">
        <w:rPr>
          <w:rStyle w:val="StyleBoldUnderline"/>
          <w:highlight w:val="cyan"/>
        </w:rPr>
        <w:t>that America</w:t>
      </w:r>
      <w:r w:rsidRPr="00A87533">
        <w:rPr>
          <w:sz w:val="14"/>
          <w:highlight w:val="cyan"/>
        </w:rPr>
        <w:t>—</w:t>
      </w:r>
      <w:r w:rsidRPr="00A87533">
        <w:rPr>
          <w:rStyle w:val="StyleBoldUnderline"/>
          <w:highlight w:val="cyan"/>
        </w:rPr>
        <w:t>in five</w:t>
      </w:r>
      <w:r w:rsidRPr="00F32AC4">
        <w:rPr>
          <w:sz w:val="14"/>
        </w:rPr>
        <w:t xml:space="preserve">, 10, or 15 </w:t>
      </w:r>
      <w:r w:rsidRPr="00A87533">
        <w:rPr>
          <w:rStyle w:val="StyleBoldUnderline"/>
          <w:highlight w:val="cyan"/>
        </w:rPr>
        <w:t>years—</w:t>
      </w:r>
      <w:r w:rsidRPr="00A87533">
        <w:rPr>
          <w:rStyle w:val="Emphasis"/>
          <w:highlight w:val="cyan"/>
        </w:rPr>
        <w:t>might find helpful in arguing against another’s actions</w:t>
      </w:r>
      <w:r w:rsidRPr="00F32AC4">
        <w:rPr>
          <w:sz w:val="14"/>
        </w:rPr>
        <w:t xml:space="preserve">. </w:t>
      </w:r>
      <w:r w:rsidRPr="00BA342C">
        <w:rPr>
          <w:rStyle w:val="StyleBoldUnderline"/>
        </w:rPr>
        <w:t>A not-insignificant faction of</w:t>
      </w:r>
      <w:r w:rsidRPr="00F32AC4">
        <w:rPr>
          <w:sz w:val="14"/>
        </w:rPr>
        <w:t xml:space="preserve"> U.S. defense and intelligence </w:t>
      </w:r>
      <w:r w:rsidRPr="00F32AC4">
        <w:rPr>
          <w:rStyle w:val="StyleBoldUnderline"/>
        </w:rPr>
        <w:t>experts</w:t>
      </w:r>
      <w:r w:rsidRPr="00F32AC4">
        <w:rPr>
          <w:sz w:val="14"/>
        </w:rPr>
        <w:t xml:space="preserve">, Dennis Blair among them, </w:t>
      </w:r>
      <w:r w:rsidRPr="00F32AC4">
        <w:rPr>
          <w:rStyle w:val="StyleBoldUnderline"/>
        </w:rPr>
        <w:t>think</w:t>
      </w:r>
      <w:r w:rsidRPr="00F32AC4">
        <w:rPr>
          <w:sz w:val="14"/>
        </w:rPr>
        <w:t>s</w:t>
      </w:r>
      <w:r w:rsidRPr="00F32AC4">
        <w:rPr>
          <w:rStyle w:val="StyleBoldUnderline"/>
        </w:rPr>
        <w:t xml:space="preserve"> norms play little to no role in global security</w:t>
      </w:r>
      <w:r w:rsidRPr="00F32AC4">
        <w:rPr>
          <w:sz w:val="14"/>
        </w:rPr>
        <w:t xml:space="preserve">. And they have evidence in support. The missile-technology regime, for example, might be credited with slowing some program development, but it certainly has not stopped non-signatories—North Korea and Iran—from buying, building, and selling missile systems. </w:t>
      </w:r>
      <w:r w:rsidRPr="00BA342C">
        <w:rPr>
          <w:rStyle w:val="StyleBoldUnderline"/>
        </w:rPr>
        <w:t xml:space="preserve">But </w:t>
      </w:r>
      <w:r w:rsidRPr="0045207B">
        <w:rPr>
          <w:rStyle w:val="StyleBoldUnderline"/>
          <w:highlight w:val="cyan"/>
        </w:rPr>
        <w:t xml:space="preserve">norms </w:t>
      </w:r>
      <w:r w:rsidRPr="009829D1">
        <w:rPr>
          <w:rStyle w:val="StyleBoldUnderline"/>
        </w:rPr>
        <w:t>established by tech</w:t>
      </w:r>
      <w:r w:rsidRPr="009829D1">
        <w:rPr>
          <w:sz w:val="14"/>
        </w:rPr>
        <w:t>nology-</w:t>
      </w:r>
      <w:r w:rsidRPr="009829D1">
        <w:rPr>
          <w:rStyle w:val="StyleBoldUnderline"/>
        </w:rPr>
        <w:t xml:space="preserve">leading countries, </w:t>
      </w:r>
      <w:r w:rsidRPr="0045207B">
        <w:rPr>
          <w:rStyle w:val="Emphasis"/>
          <w:highlight w:val="cyan"/>
        </w:rPr>
        <w:t>even when not written into legal agreements</w:t>
      </w:r>
      <w:r w:rsidRPr="0045207B">
        <w:rPr>
          <w:rStyle w:val="StyleBoldUnderline"/>
          <w:highlight w:val="cyan"/>
        </w:rPr>
        <w:t xml:space="preserve"> </w:t>
      </w:r>
      <w:r w:rsidRPr="009829D1">
        <w:rPr>
          <w:rStyle w:val="StyleBoldUnderline"/>
        </w:rPr>
        <w:t>among nations</w:t>
      </w:r>
      <w:r w:rsidRPr="0045207B">
        <w:rPr>
          <w:rStyle w:val="Emphasis"/>
          <w:highlight w:val="cyan"/>
        </w:rPr>
        <w:t>, have shown success</w:t>
      </w:r>
      <w:r w:rsidRPr="00BA342C">
        <w:rPr>
          <w:rStyle w:val="StyleBoldUnderline"/>
        </w:rPr>
        <w:t xml:space="preserve"> in containing the use and spread of some weapons</w:t>
      </w:r>
      <w:r w:rsidRPr="00F32AC4">
        <w:rPr>
          <w:sz w:val="14"/>
        </w:rPr>
        <w:t>, including land mines, blinding lasers, and nuclear bombs. Arguably</w:t>
      </w:r>
      <w:r w:rsidRPr="00BA342C">
        <w:rPr>
          <w:rStyle w:val="StyleBoldUnderline"/>
        </w:rPr>
        <w:t xml:space="preserve"> </w:t>
      </w:r>
      <w:r w:rsidRPr="0045207B">
        <w:rPr>
          <w:rStyle w:val="Emphasis"/>
          <w:highlight w:val="cyan"/>
        </w:rPr>
        <w:t xml:space="preserve">more significant </w:t>
      </w:r>
      <w:r w:rsidRPr="0045207B">
        <w:rPr>
          <w:rStyle w:val="StyleBoldUnderline"/>
          <w:highlight w:val="cyan"/>
        </w:rPr>
        <w:t>than spotty legal regimes</w:t>
      </w:r>
      <w:r w:rsidRPr="00F32AC4">
        <w:rPr>
          <w:sz w:val="14"/>
        </w:rPr>
        <w:t xml:space="preserve">, however, </w:t>
      </w:r>
      <w:r w:rsidRPr="0045207B">
        <w:rPr>
          <w:rStyle w:val="StyleBoldUnderline"/>
          <w:highlight w:val="cyan"/>
        </w:rPr>
        <w:t xml:space="preserve">is the behavior of the </w:t>
      </w:r>
      <w:r w:rsidRPr="0045207B">
        <w:rPr>
          <w:rStyle w:val="Emphasis"/>
          <w:highlight w:val="cyan"/>
        </w:rPr>
        <w:t>U</w:t>
      </w:r>
      <w:r w:rsidRPr="00F32AC4">
        <w:rPr>
          <w:sz w:val="14"/>
        </w:rPr>
        <w:t xml:space="preserve">nited </w:t>
      </w:r>
      <w:r w:rsidRPr="0045207B">
        <w:rPr>
          <w:rStyle w:val="Emphasis"/>
          <w:highlight w:val="cyan"/>
        </w:rPr>
        <w:t>S</w:t>
      </w:r>
      <w:r w:rsidRPr="00F32AC4">
        <w:rPr>
          <w:sz w:val="14"/>
        </w:rPr>
        <w:t>tates. “</w:t>
      </w:r>
      <w:r w:rsidRPr="0045207B">
        <w:rPr>
          <w:rStyle w:val="Emphasis"/>
          <w:highlight w:val="cyan"/>
        </w:rPr>
        <w:t>History shows</w:t>
      </w:r>
      <w:r w:rsidRPr="0045207B">
        <w:rPr>
          <w:rStyle w:val="StyleBoldUnderline"/>
          <w:highlight w:val="cyan"/>
        </w:rPr>
        <w:t xml:space="preserve"> </w:t>
      </w:r>
      <w:r w:rsidRPr="009829D1">
        <w:rPr>
          <w:rStyle w:val="StyleBoldUnderline"/>
        </w:rPr>
        <w:t xml:space="preserve">that </w:t>
      </w:r>
      <w:r w:rsidRPr="0045207B">
        <w:rPr>
          <w:rStyle w:val="StyleBoldUnderline"/>
          <w:highlight w:val="cyan"/>
        </w:rPr>
        <w:t xml:space="preserve">how states adopt </w:t>
      </w:r>
      <w:r w:rsidRPr="009829D1">
        <w:rPr>
          <w:rStyle w:val="StyleBoldUnderline"/>
        </w:rPr>
        <w:t xml:space="preserve">and use </w:t>
      </w:r>
      <w:r w:rsidRPr="0045207B">
        <w:rPr>
          <w:rStyle w:val="StyleBoldUnderline"/>
          <w:highlight w:val="cyan"/>
        </w:rPr>
        <w:t xml:space="preserve">new military capabilities is </w:t>
      </w:r>
      <w:r w:rsidRPr="009829D1">
        <w:rPr>
          <w:rStyle w:val="StyleBoldUnderline"/>
        </w:rPr>
        <w:t xml:space="preserve">often </w:t>
      </w:r>
      <w:r w:rsidRPr="0045207B">
        <w:rPr>
          <w:rStyle w:val="StyleBoldUnderline"/>
          <w:highlight w:val="cyan"/>
        </w:rPr>
        <w:t>influenced by how other states have</w:t>
      </w:r>
      <w:r w:rsidRPr="00BA342C">
        <w:rPr>
          <w:rStyle w:val="StyleBoldUnderline"/>
        </w:rPr>
        <w:t>—or have not—</w:t>
      </w:r>
      <w:r w:rsidRPr="0045207B">
        <w:rPr>
          <w:rStyle w:val="StyleBoldUnderline"/>
          <w:highlight w:val="cyan"/>
        </w:rPr>
        <w:t xml:space="preserve">used them </w:t>
      </w:r>
      <w:r w:rsidRPr="009829D1">
        <w:rPr>
          <w:rStyle w:val="StyleBoldUnderline"/>
        </w:rPr>
        <w:t>in the past</w:t>
      </w:r>
      <w:r w:rsidRPr="009829D1">
        <w:rPr>
          <w:sz w:val="14"/>
        </w:rPr>
        <w:t>,”</w:t>
      </w:r>
      <w:r w:rsidRPr="00F32AC4">
        <w:rPr>
          <w:sz w:val="14"/>
        </w:rPr>
        <w:t xml:space="preserve"> </w:t>
      </w:r>
      <w:proofErr w:type="spellStart"/>
      <w:r w:rsidRPr="00F32AC4">
        <w:rPr>
          <w:sz w:val="14"/>
        </w:rPr>
        <w:t>Zenko</w:t>
      </w:r>
      <w:proofErr w:type="spellEnd"/>
      <w:r w:rsidRPr="00F32AC4">
        <w:rPr>
          <w:sz w:val="14"/>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the White House’s refusal to answer questions about its drone use with anything but “no comment” ensures that the rest of the world is free to fill in the blanks where and when it chooses. And </w:t>
      </w:r>
      <w:r w:rsidRPr="002E0426">
        <w:rPr>
          <w:rStyle w:val="StyleBoldUnderline"/>
        </w:rPr>
        <w:t xml:space="preserve">the </w:t>
      </w:r>
      <w:r w:rsidRPr="002E0426">
        <w:rPr>
          <w:rStyle w:val="Emphasis"/>
        </w:rPr>
        <w:t>U</w:t>
      </w:r>
      <w:r w:rsidRPr="00F32AC4">
        <w:rPr>
          <w:sz w:val="14"/>
        </w:rPr>
        <w:t xml:space="preserve">nited </w:t>
      </w:r>
      <w:r w:rsidRPr="002E0426">
        <w:rPr>
          <w:rStyle w:val="Emphasis"/>
        </w:rPr>
        <w:t>S</w:t>
      </w:r>
      <w:r w:rsidRPr="00F32AC4">
        <w:rPr>
          <w:sz w:val="14"/>
        </w:rPr>
        <w:t xml:space="preserve">tates </w:t>
      </w:r>
      <w:r w:rsidRPr="002E0426">
        <w:rPr>
          <w:rStyle w:val="StyleBoldUnderline"/>
        </w:rPr>
        <w:t>will have already surrendered the moment in which it could have provided not just a technical operations manual for other nations but a legal and moral one as well</w:t>
      </w:r>
      <w:r w:rsidRPr="00F32AC4">
        <w:rPr>
          <w:sz w:val="14"/>
        </w:rPr>
        <w:t>.</w:t>
      </w:r>
    </w:p>
    <w:p w:rsidR="00A87533" w:rsidRDefault="00A87533" w:rsidP="00A87533"/>
    <w:p w:rsidR="00A87533" w:rsidRPr="00856B1A" w:rsidRDefault="00A87533" w:rsidP="00A87533">
      <w:pPr>
        <w:pStyle w:val="Heading4"/>
      </w:pPr>
      <w:r>
        <w:t xml:space="preserve">Specifically, American drone precedent is used by China to militarize the </w:t>
      </w:r>
      <w:proofErr w:type="spellStart"/>
      <w:r>
        <w:t>Senkaku</w:t>
      </w:r>
      <w:proofErr w:type="spellEnd"/>
      <w:r>
        <w:t xml:space="preserve"> Islands </w:t>
      </w:r>
    </w:p>
    <w:p w:rsidR="00A87533" w:rsidRPr="000758FD" w:rsidRDefault="00A87533" w:rsidP="00A87533">
      <w:pPr>
        <w:rPr>
          <w:rStyle w:val="StyleStyleBold12pt"/>
        </w:rPr>
      </w:pPr>
      <w:proofErr w:type="spellStart"/>
      <w:r>
        <w:rPr>
          <w:rStyle w:val="StyleStyleBold12pt"/>
        </w:rPr>
        <w:t>Bodeen</w:t>
      </w:r>
      <w:proofErr w:type="spellEnd"/>
      <w:r>
        <w:rPr>
          <w:rStyle w:val="StyleStyleBold12pt"/>
        </w:rPr>
        <w:t xml:space="preserve"> 13</w:t>
      </w:r>
      <w:r w:rsidRPr="00F32AC4">
        <w:rPr>
          <w:rStyle w:val="StyleStyleBold12pt"/>
          <w:b w:val="0"/>
        </w:rPr>
        <w:t xml:space="preserve">, Christopher, Huffington Post, “China's Drone Program Appears </w:t>
      </w:r>
      <w:proofErr w:type="gramStart"/>
      <w:r w:rsidRPr="00F32AC4">
        <w:rPr>
          <w:rStyle w:val="StyleStyleBold12pt"/>
          <w:b w:val="0"/>
        </w:rPr>
        <w:t>To Be Moving Into</w:t>
      </w:r>
      <w:proofErr w:type="gramEnd"/>
      <w:r w:rsidRPr="00F32AC4">
        <w:rPr>
          <w:rStyle w:val="StyleStyleBold12pt"/>
          <w:b w:val="0"/>
        </w:rPr>
        <w:t xml:space="preserve"> Overdrive”, 5/13, http://www.huffingtonpost.com/2013/05/03/china-drone-program_n_3207392.html</w:t>
      </w:r>
    </w:p>
    <w:p w:rsidR="00A87533" w:rsidRDefault="00A87533" w:rsidP="00A87533"/>
    <w:p w:rsidR="00A87533" w:rsidRPr="00E94191" w:rsidRDefault="00A87533" w:rsidP="00A87533">
      <w:pPr>
        <w:rPr>
          <w:rStyle w:val="StyleBoldUnderline"/>
          <w:b w:val="0"/>
          <w:sz w:val="14"/>
        </w:rPr>
      </w:pPr>
      <w:r w:rsidRPr="00D306A2">
        <w:rPr>
          <w:rStyle w:val="StyleBoldUnderline"/>
        </w:rPr>
        <w:t>Chinese aerospace firms have developed dozens of drones,</w:t>
      </w:r>
      <w:r w:rsidRPr="00D306A2">
        <w:rPr>
          <w:sz w:val="14"/>
        </w:rPr>
        <w:t xml:space="preserve"> known also as unmanned aerial vehicles, or UAVs. Many have appeared at air shows and military parades, including some that bear an uncanny resemblance to the Predator, Global Hawk and Reaper models used with deadly effect by the U.S. Air Force and CIA. Analysts say that although China still trails the U.S. and Israel, the industry leaders, </w:t>
      </w:r>
      <w:r w:rsidRPr="00D306A2">
        <w:rPr>
          <w:rStyle w:val="StyleBoldUnderline"/>
        </w:rPr>
        <w:t xml:space="preserve">its technology is maturing rapidly and on the cusp of widespread use for surveillance and combat </w:t>
      </w:r>
      <w:r w:rsidRPr="009829D1">
        <w:rPr>
          <w:rStyle w:val="StyleBoldUnderline"/>
        </w:rPr>
        <w:t>strikes</w:t>
      </w:r>
      <w:r w:rsidRPr="009829D1">
        <w:rPr>
          <w:sz w:val="14"/>
        </w:rPr>
        <w:t>. "My</w:t>
      </w:r>
      <w:r w:rsidRPr="00E94191">
        <w:rPr>
          <w:sz w:val="14"/>
        </w:rPr>
        <w:t xml:space="preserve"> sense is that China is moving into large-scale deployments of UAVs," said Ian Easton, co-author of a recent report on Chinese drones for the Project 2049 Institute security think tank. </w:t>
      </w:r>
      <w:r w:rsidRPr="0045207B">
        <w:rPr>
          <w:rStyle w:val="Emphasis"/>
          <w:highlight w:val="cyan"/>
        </w:rPr>
        <w:t>China's move into</w:t>
      </w:r>
      <w:r w:rsidRPr="00DC456E">
        <w:rPr>
          <w:rStyle w:val="Emphasis"/>
        </w:rPr>
        <w:t xml:space="preserve"> large-scale </w:t>
      </w:r>
      <w:r w:rsidRPr="0045207B">
        <w:rPr>
          <w:rStyle w:val="Emphasis"/>
          <w:highlight w:val="cyan"/>
        </w:rPr>
        <w:t xml:space="preserve">drone deployment </w:t>
      </w:r>
      <w:r w:rsidRPr="00F32AC4">
        <w:rPr>
          <w:rStyle w:val="Emphasis"/>
        </w:rPr>
        <w:t xml:space="preserve">displays its military's growing sophistication and </w:t>
      </w:r>
      <w:r w:rsidRPr="0045207B">
        <w:rPr>
          <w:rStyle w:val="Emphasis"/>
          <w:highlight w:val="cyan"/>
        </w:rPr>
        <w:t xml:space="preserve">could challenge U.S. </w:t>
      </w:r>
      <w:r w:rsidRPr="00D306A2">
        <w:rPr>
          <w:rStyle w:val="Emphasis"/>
        </w:rPr>
        <w:t xml:space="preserve">military </w:t>
      </w:r>
      <w:r w:rsidRPr="0045207B">
        <w:rPr>
          <w:rStyle w:val="Emphasis"/>
          <w:highlight w:val="cyan"/>
        </w:rPr>
        <w:t>dominance in the Asia-Pacific</w:t>
      </w:r>
      <w:r w:rsidRPr="0045207B">
        <w:rPr>
          <w:rStyle w:val="StyleBoldUnderline"/>
          <w:highlight w:val="cyan"/>
        </w:rPr>
        <w:t>. It</w:t>
      </w:r>
      <w:r w:rsidRPr="00E94191">
        <w:rPr>
          <w:sz w:val="14"/>
        </w:rPr>
        <w:t xml:space="preserve"> also could elevate the threat to neighbors with territorial disputes with Beijing, including Vietnam, Japan, India and the Philippines. China says its drones are capable of carrying bombs and missiles as well as conducting reconnaissance, potentially turning them into offensive weapons in a border conflict. </w:t>
      </w:r>
      <w:r w:rsidRPr="00F32AC4">
        <w:rPr>
          <w:rStyle w:val="StyleBoldUnderline"/>
        </w:rPr>
        <w:t xml:space="preserve">China's increased use of drones </w:t>
      </w:r>
      <w:r w:rsidRPr="009829D1">
        <w:rPr>
          <w:rStyle w:val="StyleBoldUnderline"/>
        </w:rPr>
        <w:t xml:space="preserve">also </w:t>
      </w:r>
      <w:r w:rsidRPr="0045207B">
        <w:rPr>
          <w:rStyle w:val="StyleBoldUnderline"/>
          <w:highlight w:val="cyan"/>
        </w:rPr>
        <w:t xml:space="preserve">adds to concerns about the lack of </w:t>
      </w:r>
      <w:r w:rsidRPr="009829D1">
        <w:rPr>
          <w:rStyle w:val="StyleBoldUnderline"/>
        </w:rPr>
        <w:t xml:space="preserve">internationally </w:t>
      </w:r>
      <w:r w:rsidRPr="0045207B">
        <w:rPr>
          <w:rStyle w:val="StyleBoldUnderline"/>
          <w:highlight w:val="cyan"/>
        </w:rPr>
        <w:t>recognized standards for drone attacks</w:t>
      </w:r>
      <w:r w:rsidRPr="0045207B">
        <w:rPr>
          <w:sz w:val="14"/>
          <w:highlight w:val="cyan"/>
        </w:rPr>
        <w:t xml:space="preserve">. </w:t>
      </w:r>
      <w:r w:rsidRPr="00D306A2">
        <w:rPr>
          <w:rStyle w:val="StyleBoldUnderline"/>
        </w:rPr>
        <w:t>The</w:t>
      </w:r>
      <w:r w:rsidRPr="00D306A2">
        <w:rPr>
          <w:rStyle w:val="Emphasis"/>
        </w:rPr>
        <w:t xml:space="preserve"> U</w:t>
      </w:r>
      <w:r w:rsidRPr="00D306A2">
        <w:rPr>
          <w:sz w:val="14"/>
        </w:rPr>
        <w:t>nited</w:t>
      </w:r>
      <w:r w:rsidRPr="00D306A2">
        <w:rPr>
          <w:rStyle w:val="Emphasis"/>
        </w:rPr>
        <w:t xml:space="preserve"> S</w:t>
      </w:r>
      <w:r w:rsidRPr="00D306A2">
        <w:rPr>
          <w:sz w:val="14"/>
        </w:rPr>
        <w:t xml:space="preserve">tates </w:t>
      </w:r>
      <w:r w:rsidRPr="00D306A2">
        <w:rPr>
          <w:rStyle w:val="Emphasis"/>
        </w:rPr>
        <w:t>has widely employed drones as a</w:t>
      </w:r>
      <w:r w:rsidRPr="009829D1">
        <w:rPr>
          <w:rStyle w:val="Emphasis"/>
        </w:rPr>
        <w:t xml:space="preserve"> means of eliminating terror suspects </w:t>
      </w:r>
      <w:r w:rsidRPr="009829D1">
        <w:rPr>
          <w:sz w:val="14"/>
        </w:rPr>
        <w:t>in</w:t>
      </w:r>
      <w:r w:rsidRPr="00E94191">
        <w:rPr>
          <w:sz w:val="14"/>
        </w:rPr>
        <w:t xml:space="preserve"> Pakistan and the Arabian Peninsula.</w:t>
      </w:r>
      <w:r w:rsidRPr="00DC456E">
        <w:rPr>
          <w:rStyle w:val="Emphasis"/>
        </w:rPr>
        <w:t xml:space="preserve"> "</w:t>
      </w:r>
      <w:r w:rsidRPr="0045207B">
        <w:rPr>
          <w:rStyle w:val="Emphasis"/>
          <w:highlight w:val="cyan"/>
        </w:rPr>
        <w:t xml:space="preserve">China is following </w:t>
      </w:r>
      <w:r w:rsidRPr="00D306A2">
        <w:rPr>
          <w:rStyle w:val="Emphasis"/>
        </w:rPr>
        <w:t xml:space="preserve">the </w:t>
      </w:r>
      <w:r w:rsidRPr="0045207B">
        <w:rPr>
          <w:rStyle w:val="Emphasis"/>
          <w:highlight w:val="cyan"/>
        </w:rPr>
        <w:t xml:space="preserve">precedent </w:t>
      </w:r>
      <w:r w:rsidRPr="009829D1">
        <w:rPr>
          <w:rStyle w:val="Emphasis"/>
        </w:rPr>
        <w:t xml:space="preserve">set by the U.S. The </w:t>
      </w:r>
      <w:r w:rsidRPr="0045207B">
        <w:rPr>
          <w:rStyle w:val="Emphasis"/>
          <w:highlight w:val="cyan"/>
        </w:rPr>
        <w:t xml:space="preserve">thinking </w:t>
      </w:r>
      <w:r w:rsidRPr="009829D1">
        <w:rPr>
          <w:rStyle w:val="Emphasis"/>
        </w:rPr>
        <w:t xml:space="preserve">is </w:t>
      </w:r>
      <w:r w:rsidRPr="008D432E">
        <w:rPr>
          <w:rStyle w:val="Emphasis"/>
        </w:rPr>
        <w:t>that, `</w:t>
      </w:r>
      <w:r w:rsidRPr="0045207B">
        <w:rPr>
          <w:rStyle w:val="Emphasis"/>
          <w:highlight w:val="cyan"/>
        </w:rPr>
        <w:t>If the U.S. can do it, so can we</w:t>
      </w:r>
      <w:r w:rsidRPr="00DC456E">
        <w:rPr>
          <w:rStyle w:val="Emphasis"/>
        </w:rPr>
        <w:t>.</w:t>
      </w:r>
      <w:r w:rsidRPr="00E94191">
        <w:rPr>
          <w:sz w:val="14"/>
        </w:rPr>
        <w:t xml:space="preserve"> </w:t>
      </w:r>
      <w:r w:rsidRPr="00DC456E">
        <w:rPr>
          <w:rStyle w:val="StyleBoldUnderline"/>
        </w:rPr>
        <w:t>They're a big country with security interests and so are we',"</w:t>
      </w:r>
      <w:r w:rsidRPr="00E94191">
        <w:rPr>
          <w:sz w:val="14"/>
        </w:rPr>
        <w:t xml:space="preserve"> said </w:t>
      </w:r>
      <w:proofErr w:type="spellStart"/>
      <w:r w:rsidRPr="00E94191">
        <w:rPr>
          <w:sz w:val="14"/>
        </w:rPr>
        <w:t>Siemon</w:t>
      </w:r>
      <w:proofErr w:type="spellEnd"/>
      <w:r w:rsidRPr="00E94191">
        <w:rPr>
          <w:sz w:val="14"/>
        </w:rPr>
        <w:t xml:space="preserve"> </w:t>
      </w:r>
      <w:proofErr w:type="spellStart"/>
      <w:r w:rsidRPr="00E94191">
        <w:rPr>
          <w:sz w:val="14"/>
        </w:rPr>
        <w:t>Wezeman</w:t>
      </w:r>
      <w:proofErr w:type="spellEnd"/>
      <w:r w:rsidRPr="00E94191">
        <w:rPr>
          <w:sz w:val="14"/>
        </w:rPr>
        <w:t xml:space="preserve">, a senior fellow at the arms transfers program at the Stockholm International Peace Research Institute in Sweden, or SIPRI. "The </w:t>
      </w:r>
      <w:r w:rsidRPr="00D306A2">
        <w:rPr>
          <w:sz w:val="14"/>
        </w:rPr>
        <w:t>justification for an attack would be that Beijing too has a responsibility for the safety of its citizens. There needs to be agreement on what the limits are," he said</w:t>
      </w:r>
      <w:r w:rsidRPr="00D306A2">
        <w:rPr>
          <w:rStyle w:val="StyleBoldUnderline"/>
        </w:rPr>
        <w:t>. Though China claims its military posture is entirely defensive, its navy and civilian maritime services have engaged in repeated standoffs with ships from other nations in the South China and East China seas</w:t>
      </w:r>
      <w:r w:rsidRPr="00D306A2">
        <w:rPr>
          <w:sz w:val="14"/>
        </w:rPr>
        <w:t>. India, meanwhile, says Chinese troops have set up camp almost 20 kilometers (12 miles) into Indian-claimed territory. It isn't yet known exactly what China's</w:t>
      </w:r>
      <w:r w:rsidRPr="00E94191">
        <w:rPr>
          <w:sz w:val="14"/>
        </w:rPr>
        <w:t xml:space="preserve"> latest drones are capable of, because, like most Chinese equipment, they remain untested in battle. The military and associated aerospace firms have offered little information, although in an interview last month with the official Xinhua News Agency, Yang </w:t>
      </w:r>
      <w:proofErr w:type="spellStart"/>
      <w:r w:rsidRPr="00E94191">
        <w:rPr>
          <w:sz w:val="14"/>
        </w:rPr>
        <w:t>Baikui</w:t>
      </w:r>
      <w:proofErr w:type="spellEnd"/>
      <w:r w:rsidRPr="00E94191">
        <w:rPr>
          <w:sz w:val="14"/>
        </w:rPr>
        <w:t xml:space="preserve">, chief designer at plane maker COSIC, said Chinese drones were closing the gap but still needed to progress in half a dozen major areas, from airframe design to digital linkups. Executives at COSIC and drone makers ASN, </w:t>
      </w:r>
      <w:proofErr w:type="spellStart"/>
      <w:r w:rsidRPr="00E94191">
        <w:rPr>
          <w:sz w:val="14"/>
        </w:rPr>
        <w:t>Avic</w:t>
      </w:r>
      <w:proofErr w:type="spellEnd"/>
      <w:r w:rsidRPr="00E94191">
        <w:rPr>
          <w:sz w:val="14"/>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E94191">
        <w:rPr>
          <w:sz w:val="14"/>
        </w:rPr>
        <w:t>Yujun</w:t>
      </w:r>
      <w:proofErr w:type="spellEnd"/>
      <w:r w:rsidRPr="00E94191">
        <w:rPr>
          <w:sz w:val="14"/>
        </w:rPr>
        <w:t xml:space="preserve"> made only the barest acknowledgement of their existence in response to a question. "Drones are a new high-tech form of weaponry employed and used by many </w:t>
      </w:r>
      <w:r w:rsidRPr="00E94191">
        <w:rPr>
          <w:sz w:val="14"/>
        </w:rPr>
        <w:lastRenderedPageBreak/>
        <w:t>militaries around the world," Yang said. "China's armed forces are developing weaponry and equipment for the purpose of upholding territorial integrity, national security and world peace. It will pose no threat to any country</w:t>
      </w:r>
      <w:r w:rsidRPr="00E43C57">
        <w:rPr>
          <w:rStyle w:val="StyleBoldUnderline"/>
        </w:rPr>
        <w:t xml:space="preserve">." </w:t>
      </w:r>
      <w:r w:rsidRPr="0045207B">
        <w:rPr>
          <w:rStyle w:val="StyleBoldUnderline"/>
          <w:highlight w:val="cyan"/>
        </w:rPr>
        <w:t>Drones are already patrolling China's borders</w:t>
      </w:r>
      <w:r w:rsidRPr="00E94191">
        <w:rPr>
          <w:sz w:val="14"/>
        </w:rPr>
        <w:t xml:space="preserve">, and a navy drone was deployed to the western province of Sichuan to provide aerial surveillance following last month's deadly earthquake there. </w:t>
      </w:r>
      <w:r w:rsidRPr="0045207B">
        <w:rPr>
          <w:rStyle w:val="StyleBoldUnderline"/>
          <w:highlight w:val="cyan"/>
        </w:rPr>
        <w:t xml:space="preserve">They may also soon be appearing over </w:t>
      </w:r>
      <w:r w:rsidRPr="008D432E">
        <w:rPr>
          <w:rStyle w:val="StyleBoldUnderline"/>
        </w:rPr>
        <w:t xml:space="preserve">China's </w:t>
      </w:r>
      <w:r w:rsidRPr="0045207B">
        <w:rPr>
          <w:rStyle w:val="StyleBoldUnderline"/>
          <w:highlight w:val="cyan"/>
        </w:rPr>
        <w:t>maritime claims</w:t>
      </w:r>
      <w:r w:rsidRPr="008D432E">
        <w:rPr>
          <w:rStyle w:val="StyleBoldUnderline"/>
        </w:rPr>
        <w:t>, including Japanese-controlled East China Sea islands that</w:t>
      </w:r>
      <w:r w:rsidRPr="00E43C57">
        <w:rPr>
          <w:rStyle w:val="StyleBoldUnderline"/>
        </w:rPr>
        <w:t xml:space="preserve"> China considers its own. </w:t>
      </w:r>
      <w:r w:rsidRPr="0045207B">
        <w:rPr>
          <w:rStyle w:val="StyleBoldUnderline"/>
          <w:highlight w:val="cyan"/>
        </w:rPr>
        <w:t xml:space="preserve">That could sharpen tensions </w:t>
      </w:r>
      <w:r w:rsidRPr="00D306A2">
        <w:rPr>
          <w:rStyle w:val="StyleBoldUnderline"/>
        </w:rPr>
        <w:t xml:space="preserve">in an area </w:t>
      </w:r>
      <w:r w:rsidRPr="0045207B">
        <w:rPr>
          <w:rStyle w:val="StyleBoldUnderline"/>
          <w:highlight w:val="cyan"/>
        </w:rPr>
        <w:t xml:space="preserve">where Chinese and Japanese </w:t>
      </w:r>
      <w:r w:rsidRPr="00D306A2">
        <w:rPr>
          <w:rStyle w:val="StyleBoldUnderline"/>
        </w:rPr>
        <w:t xml:space="preserve">patrol </w:t>
      </w:r>
      <w:r w:rsidRPr="0045207B">
        <w:rPr>
          <w:rStyle w:val="StyleBoldUnderline"/>
          <w:highlight w:val="cyan"/>
        </w:rPr>
        <w:t xml:space="preserve">boats already confront each other </w:t>
      </w:r>
      <w:r w:rsidRPr="008D432E">
        <w:rPr>
          <w:rStyle w:val="StyleBoldUnderline"/>
        </w:rPr>
        <w:t>on a regular basis and</w:t>
      </w:r>
      <w:r w:rsidRPr="00F32AC4">
        <w:rPr>
          <w:rStyle w:val="StyleBoldUnderline"/>
        </w:rPr>
        <w:t xml:space="preserve"> Japan frequently scrambles fighters to tail Chinese manned aircraft</w:t>
      </w:r>
      <w:r w:rsidRPr="00F32AC4">
        <w:rPr>
          <w:sz w:val="14"/>
        </w:rPr>
        <w:t xml:space="preserve">. Retired Maj. Gen. Peng </w:t>
      </w:r>
      <w:proofErr w:type="spellStart"/>
      <w:r w:rsidRPr="00F32AC4">
        <w:rPr>
          <w:sz w:val="14"/>
        </w:rPr>
        <w:t>Guoqian</w:t>
      </w:r>
      <w:proofErr w:type="spellEnd"/>
      <w:r w:rsidRPr="00F32AC4">
        <w:rPr>
          <w:sz w:val="14"/>
        </w:rPr>
        <w:t xml:space="preserve"> told</w:t>
      </w:r>
      <w:r w:rsidRPr="00E94191">
        <w:rPr>
          <w:sz w:val="14"/>
        </w:rPr>
        <w:t xml:space="preserve"> state media in </w:t>
      </w:r>
      <w:r w:rsidRPr="00F32AC4">
        <w:rPr>
          <w:sz w:val="14"/>
        </w:rPr>
        <w:t xml:space="preserve">January </w:t>
      </w:r>
      <w:r w:rsidRPr="008D432E">
        <w:rPr>
          <w:sz w:val="14"/>
        </w:rPr>
        <w:t xml:space="preserve">that </w:t>
      </w:r>
      <w:r w:rsidRPr="008D432E">
        <w:rPr>
          <w:rStyle w:val="StyleBoldUnderline"/>
        </w:rPr>
        <w:t>drones were already being used to photograph and conduct surveillance over the islands, called</w:t>
      </w:r>
      <w:r w:rsidRPr="00F32AC4">
        <w:rPr>
          <w:rStyle w:val="StyleBoldUnderline"/>
        </w:rPr>
        <w:t xml:space="preserve"> </w:t>
      </w:r>
      <w:proofErr w:type="spellStart"/>
      <w:r w:rsidRPr="00F32AC4">
        <w:rPr>
          <w:rStyle w:val="StyleBoldUnderline"/>
        </w:rPr>
        <w:t>Diaoyu</w:t>
      </w:r>
      <w:proofErr w:type="spellEnd"/>
      <w:r w:rsidRPr="00F32AC4">
        <w:rPr>
          <w:rStyle w:val="StyleBoldUnderline"/>
        </w:rPr>
        <w:t xml:space="preserve"> by China and </w:t>
      </w:r>
      <w:proofErr w:type="spellStart"/>
      <w:r w:rsidRPr="00F32AC4">
        <w:rPr>
          <w:rStyle w:val="StyleBoldUnderline"/>
        </w:rPr>
        <w:t>Senkaku</w:t>
      </w:r>
      <w:proofErr w:type="spellEnd"/>
      <w:r w:rsidRPr="00F32AC4">
        <w:rPr>
          <w:rStyle w:val="StyleBoldUnderline"/>
        </w:rPr>
        <w:t xml:space="preserve"> by Japan</w:t>
      </w:r>
      <w:r w:rsidRPr="00F32AC4">
        <w:rPr>
          <w:sz w:val="14"/>
        </w:rPr>
        <w:t>.</w:t>
      </w:r>
    </w:p>
    <w:p w:rsidR="00A87533" w:rsidRDefault="00A87533" w:rsidP="00A87533">
      <w:pPr>
        <w:pStyle w:val="Heading4"/>
      </w:pPr>
      <w:r>
        <w:t xml:space="preserve">Drones </w:t>
      </w:r>
      <w:r w:rsidRPr="00826A44">
        <w:rPr>
          <w:u w:val="single"/>
        </w:rPr>
        <w:t>uniquely escalate</w:t>
      </w:r>
      <w:r>
        <w:t xml:space="preserve"> it – high risk of accidental war.</w:t>
      </w:r>
    </w:p>
    <w:p w:rsidR="00A87533" w:rsidRPr="000E39E7" w:rsidRDefault="00A87533" w:rsidP="00A87533">
      <w:pPr>
        <w:rPr>
          <w:rStyle w:val="StyleStyleBold12pt"/>
        </w:rPr>
      </w:pPr>
      <w:proofErr w:type="spellStart"/>
      <w:r>
        <w:rPr>
          <w:rStyle w:val="StyleStyleBold12pt"/>
        </w:rPr>
        <w:t>Kaiman</w:t>
      </w:r>
      <w:proofErr w:type="spellEnd"/>
      <w:r>
        <w:rPr>
          <w:rStyle w:val="StyleStyleBold12pt"/>
        </w:rPr>
        <w:t xml:space="preserve"> and McCurry 13, </w:t>
      </w:r>
      <w:r w:rsidRPr="00F32AC4">
        <w:rPr>
          <w:rStyle w:val="StyleStyleBold12pt"/>
          <w:b w:val="0"/>
        </w:rPr>
        <w:t>Jonathan and Justin,</w:t>
      </w:r>
      <w:r w:rsidR="00592276">
        <w:rPr>
          <w:rStyle w:val="StyleStyleBold12pt"/>
          <w:b w:val="0"/>
        </w:rPr>
        <w:t xml:space="preserve"> staff writers the guardian</w:t>
      </w:r>
      <w:r w:rsidRPr="00F32AC4">
        <w:rPr>
          <w:rStyle w:val="StyleStyleBold12pt"/>
          <w:b w:val="0"/>
        </w:rPr>
        <w:t xml:space="preserve"> “Japan and China step up drone race as tension builds over disputed islands”, http://www.theguardian.com/world/2013/jan/08/china-japan-drone-race</w:t>
      </w:r>
    </w:p>
    <w:p w:rsidR="00A87533" w:rsidRDefault="00A87533" w:rsidP="00A87533"/>
    <w:p w:rsidR="00A87533" w:rsidRDefault="00A87533" w:rsidP="00A87533">
      <w:pPr>
        <w:rPr>
          <w:rStyle w:val="StyleBoldUnderline"/>
        </w:rPr>
      </w:pPr>
      <w:r w:rsidRPr="0045207B">
        <w:rPr>
          <w:rStyle w:val="StyleBoldUnderline"/>
          <w:highlight w:val="cyan"/>
        </w:rPr>
        <w:t xml:space="preserve">Drones have taken </w:t>
      </w:r>
      <w:proofErr w:type="spellStart"/>
      <w:r w:rsidRPr="0045207B">
        <w:rPr>
          <w:rStyle w:val="Emphasis"/>
          <w:highlight w:val="cyan"/>
        </w:rPr>
        <w:t>centre</w:t>
      </w:r>
      <w:proofErr w:type="spellEnd"/>
      <w:r w:rsidRPr="0045207B">
        <w:rPr>
          <w:rStyle w:val="Emphasis"/>
          <w:highlight w:val="cyan"/>
        </w:rPr>
        <w:t xml:space="preserve"> stage</w:t>
      </w:r>
      <w:r w:rsidRPr="0045207B">
        <w:rPr>
          <w:rStyle w:val="StyleBoldUnderline"/>
          <w:highlight w:val="cyan"/>
        </w:rPr>
        <w:t xml:space="preserve"> in an </w:t>
      </w:r>
      <w:r w:rsidRPr="0045207B">
        <w:rPr>
          <w:rStyle w:val="Emphasis"/>
          <w:highlight w:val="cyan"/>
        </w:rPr>
        <w:t>escalating arms race</w:t>
      </w:r>
      <w:r w:rsidRPr="0045207B">
        <w:rPr>
          <w:rStyle w:val="StyleBoldUnderline"/>
          <w:highlight w:val="cyan"/>
        </w:rPr>
        <w:t xml:space="preserve"> between China and Japan </w:t>
      </w:r>
      <w:r w:rsidRPr="00F32AC4">
        <w:rPr>
          <w:rStyle w:val="StyleBoldUnderline"/>
        </w:rPr>
        <w:t xml:space="preserve">as they struggle to assert their dominance over disputed </w:t>
      </w:r>
      <w:r w:rsidRPr="00D306A2">
        <w:rPr>
          <w:rStyle w:val="StyleBoldUnderline"/>
        </w:rPr>
        <w:t xml:space="preserve">islands </w:t>
      </w:r>
      <w:r w:rsidRPr="002744C5">
        <w:rPr>
          <w:rStyle w:val="StyleBoldUnderline"/>
        </w:rPr>
        <w:t>in the East China Sea.</w:t>
      </w:r>
      <w:r w:rsidRPr="003E0E8E">
        <w:rPr>
          <w:rStyle w:val="StyleBoldUnderline"/>
        </w:rPr>
        <w:t xml:space="preserve"> </w:t>
      </w:r>
      <w:r w:rsidRPr="0045207B">
        <w:rPr>
          <w:rStyle w:val="StyleBoldUnderline"/>
          <w:highlight w:val="cyan"/>
        </w:rPr>
        <w:t xml:space="preserve">China is rapidly expanding its </w:t>
      </w:r>
      <w:r w:rsidRPr="008D432E">
        <w:rPr>
          <w:rStyle w:val="StyleBoldUnderline"/>
        </w:rPr>
        <w:t xml:space="preserve">nascent </w:t>
      </w:r>
      <w:r w:rsidRPr="0045207B">
        <w:rPr>
          <w:rStyle w:val="StyleBoldUnderline"/>
          <w:highlight w:val="cyan"/>
        </w:rPr>
        <w:t xml:space="preserve">drone </w:t>
      </w:r>
      <w:proofErr w:type="spellStart"/>
      <w:r w:rsidRPr="0045207B">
        <w:rPr>
          <w:rStyle w:val="StyleBoldUnderline"/>
          <w:highlight w:val="cyan"/>
        </w:rPr>
        <w:t>programme</w:t>
      </w:r>
      <w:proofErr w:type="spellEnd"/>
      <w:r w:rsidRPr="0045207B">
        <w:rPr>
          <w:rStyle w:val="StyleBoldUnderline"/>
          <w:highlight w:val="cyan"/>
        </w:rPr>
        <w:t xml:space="preserve">, while Japan has begun preparations </w:t>
      </w:r>
      <w:r w:rsidRPr="002744C5">
        <w:rPr>
          <w:rStyle w:val="StyleBoldUnderline"/>
        </w:rPr>
        <w:t>to purchase an advanced model from the US. Both sides claim the drones will be used for surveill</w:t>
      </w:r>
      <w:r w:rsidRPr="003E0E8E">
        <w:rPr>
          <w:rStyle w:val="StyleBoldUnderline"/>
        </w:rPr>
        <w:t xml:space="preserve">ance, but </w:t>
      </w:r>
      <w:r w:rsidRPr="0045207B">
        <w:rPr>
          <w:rStyle w:val="StyleBoldUnderline"/>
          <w:highlight w:val="cyan"/>
        </w:rPr>
        <w:t xml:space="preserve">experts warn the possibility of future drone skirmishes </w:t>
      </w:r>
      <w:r w:rsidRPr="008D432E">
        <w:rPr>
          <w:rStyle w:val="StyleBoldUnderline"/>
        </w:rPr>
        <w:t xml:space="preserve">in the region's airspace </w:t>
      </w:r>
      <w:r w:rsidRPr="0045207B">
        <w:rPr>
          <w:rStyle w:val="Emphasis"/>
          <w:highlight w:val="cyan"/>
        </w:rPr>
        <w:t>is "very high</w:t>
      </w:r>
      <w:r w:rsidRPr="003E0E8E">
        <w:rPr>
          <w:rStyle w:val="StyleBoldUnderline"/>
        </w:rPr>
        <w:t>".</w:t>
      </w:r>
      <w:r w:rsidRPr="00F32AC4">
        <w:rPr>
          <w:sz w:val="14"/>
        </w:rPr>
        <w:t xml:space="preserve"> </w:t>
      </w:r>
      <w:r w:rsidRPr="0045207B">
        <w:rPr>
          <w:rStyle w:val="StyleBoldUnderline"/>
          <w:highlight w:val="cyan"/>
        </w:rPr>
        <w:t>Tensions</w:t>
      </w:r>
      <w:r w:rsidRPr="003E0E8E">
        <w:rPr>
          <w:rStyle w:val="StyleBoldUnderline"/>
        </w:rPr>
        <w:t xml:space="preserve"> over the islands – called the </w:t>
      </w:r>
      <w:proofErr w:type="spellStart"/>
      <w:r w:rsidRPr="003E0E8E">
        <w:rPr>
          <w:rStyle w:val="StyleBoldUnderline"/>
        </w:rPr>
        <w:t>Diaoyu</w:t>
      </w:r>
      <w:proofErr w:type="spellEnd"/>
      <w:r w:rsidRPr="003E0E8E">
        <w:rPr>
          <w:rStyle w:val="StyleBoldUnderline"/>
        </w:rPr>
        <w:t xml:space="preserve"> by China and the </w:t>
      </w:r>
      <w:proofErr w:type="spellStart"/>
      <w:r w:rsidRPr="003E0E8E">
        <w:rPr>
          <w:rStyle w:val="StyleBoldUnderline"/>
        </w:rPr>
        <w:t>Senkaku</w:t>
      </w:r>
      <w:proofErr w:type="spellEnd"/>
      <w:r w:rsidRPr="003E0E8E">
        <w:rPr>
          <w:rStyle w:val="StyleBoldUnderline"/>
        </w:rPr>
        <w:t xml:space="preserve"> by Japan – </w:t>
      </w:r>
      <w:r w:rsidRPr="0045207B">
        <w:rPr>
          <w:rStyle w:val="StyleBoldUnderline"/>
          <w:highlight w:val="cyan"/>
        </w:rPr>
        <w:t>have ratcheted up</w:t>
      </w:r>
      <w:r w:rsidRPr="003E0E8E">
        <w:rPr>
          <w:rStyle w:val="StyleBoldUnderline"/>
        </w:rPr>
        <w:t xml:space="preserve"> in past weeks</w:t>
      </w:r>
      <w:r w:rsidRPr="00F32AC4">
        <w:rPr>
          <w:sz w:val="14"/>
        </w:rPr>
        <w:t xml:space="preserve">. Chinese surveillance planes flew near the islands four times in the second half of December, according to Chinese state media, but were chased away each time by Japanese F-15 fighter jets. Neither side has shown any signs of backing down. Japan's new conservative administration of </w:t>
      </w:r>
      <w:proofErr w:type="spellStart"/>
      <w:r w:rsidRPr="00F32AC4">
        <w:rPr>
          <w:sz w:val="14"/>
        </w:rPr>
        <w:t>Shinzo</w:t>
      </w:r>
      <w:proofErr w:type="spellEnd"/>
      <w:r w:rsidRPr="00F32AC4">
        <w:rPr>
          <w:sz w:val="14"/>
        </w:rPr>
        <w:t xml:space="preserve"> Abe has placed a priority on countering the perceived Chinese threat to the </w:t>
      </w:r>
      <w:proofErr w:type="spellStart"/>
      <w:r w:rsidRPr="00F32AC4">
        <w:rPr>
          <w:sz w:val="14"/>
        </w:rPr>
        <w:t>Senkakus</w:t>
      </w:r>
      <w:proofErr w:type="spellEnd"/>
      <w:r w:rsidRPr="00F32AC4">
        <w:rPr>
          <w:sz w:val="14"/>
        </w:rPr>
        <w:t xml:space="preserve"> since it won a landslide victory in last month's general election. Soon after becoming prime minister, </w:t>
      </w:r>
      <w:r w:rsidRPr="003E0E8E">
        <w:rPr>
          <w:rStyle w:val="StyleBoldUnderline"/>
        </w:rPr>
        <w:t xml:space="preserve">Abe ordered a review of Japan's 2011-16 mid-term </w:t>
      </w:r>
      <w:proofErr w:type="spellStart"/>
      <w:r w:rsidRPr="003E0E8E">
        <w:rPr>
          <w:rStyle w:val="StyleBoldUnderline"/>
        </w:rPr>
        <w:t>defence</w:t>
      </w:r>
      <w:proofErr w:type="spellEnd"/>
      <w:r w:rsidRPr="003E0E8E">
        <w:rPr>
          <w:rStyle w:val="StyleBoldUnderline"/>
        </w:rPr>
        <w:t xml:space="preserve"> </w:t>
      </w:r>
      <w:proofErr w:type="spellStart"/>
      <w:r w:rsidRPr="003E0E8E">
        <w:rPr>
          <w:rStyle w:val="StyleBoldUnderline"/>
        </w:rPr>
        <w:t>programme</w:t>
      </w:r>
      <w:proofErr w:type="spellEnd"/>
      <w:r w:rsidRPr="003E0E8E">
        <w:rPr>
          <w:rStyle w:val="StyleBoldUnderline"/>
        </w:rPr>
        <w:t>, apparently to speed up the acquisition of between one and three US drones</w:t>
      </w:r>
      <w:r w:rsidRPr="00F32AC4">
        <w:rPr>
          <w:sz w:val="14"/>
        </w:rPr>
        <w:t xml:space="preserve">. Under Abe, a nationalist who wants a bigger international role for the armed forces, Japan is expected to increase </w:t>
      </w:r>
      <w:proofErr w:type="spellStart"/>
      <w:r w:rsidRPr="00F32AC4">
        <w:rPr>
          <w:sz w:val="14"/>
        </w:rPr>
        <w:t>defence</w:t>
      </w:r>
      <w:proofErr w:type="spellEnd"/>
      <w:r w:rsidRPr="00F32AC4">
        <w:rPr>
          <w:sz w:val="14"/>
        </w:rPr>
        <w:t xml:space="preserve"> spending for the first time in 11 years in 2013. The extra cash will be used to increase the number of military personnel and upgrade equipment. The country's deputy foreign minister, </w:t>
      </w:r>
      <w:proofErr w:type="spellStart"/>
      <w:r w:rsidRPr="00F32AC4">
        <w:rPr>
          <w:sz w:val="14"/>
        </w:rPr>
        <w:t>Akitaka</w:t>
      </w:r>
      <w:proofErr w:type="spellEnd"/>
      <w:r w:rsidRPr="00F32AC4">
        <w:rPr>
          <w:sz w:val="14"/>
        </w:rPr>
        <w:t xml:space="preserve"> Saiki, summoned the Chinese ambassador to Japan on Tuesday to discuss recent "incursions" of Chinese ships into the disputed territory. China appears unbowed. "</w:t>
      </w:r>
      <w:r w:rsidRPr="003E0E8E">
        <w:rPr>
          <w:rStyle w:val="StyleBoldUnderline"/>
        </w:rPr>
        <w:t>Japan has continued to ignore our warnings that their vessels and aircraft have infringed our sovereignty,</w:t>
      </w:r>
      <w:r w:rsidRPr="00F32AC4">
        <w:rPr>
          <w:sz w:val="14"/>
        </w:rPr>
        <w:t xml:space="preserve">" top-level marine surveillance official Sun </w:t>
      </w:r>
      <w:proofErr w:type="spellStart"/>
      <w:r w:rsidRPr="00F32AC4">
        <w:rPr>
          <w:sz w:val="14"/>
        </w:rPr>
        <w:t>Shuxian</w:t>
      </w:r>
      <w:proofErr w:type="spellEnd"/>
      <w:r w:rsidRPr="00F32AC4">
        <w:rPr>
          <w:sz w:val="14"/>
        </w:rPr>
        <w:t xml:space="preserve"> said in an interview posted to the State Oceanic Administration's website, according to Reuters. </w:t>
      </w:r>
      <w:r w:rsidRPr="003E0E8E">
        <w:rPr>
          <w:rStyle w:val="StyleBoldUnderline"/>
        </w:rPr>
        <w:t>"</w:t>
      </w:r>
      <w:r w:rsidRPr="0045207B">
        <w:rPr>
          <w:rStyle w:val="StyleBoldUnderline"/>
          <w:highlight w:val="cyan"/>
        </w:rPr>
        <w:t xml:space="preserve">This </w:t>
      </w:r>
      <w:proofErr w:type="spellStart"/>
      <w:r w:rsidRPr="008D432E">
        <w:rPr>
          <w:rStyle w:val="StyleBoldUnderline"/>
        </w:rPr>
        <w:t>behaviour</w:t>
      </w:r>
      <w:proofErr w:type="spellEnd"/>
      <w:r w:rsidRPr="008D432E">
        <w:rPr>
          <w:rStyle w:val="StyleBoldUnderline"/>
        </w:rPr>
        <w:t xml:space="preserve"> </w:t>
      </w:r>
      <w:r w:rsidRPr="0045207B">
        <w:rPr>
          <w:rStyle w:val="StyleBoldUnderline"/>
          <w:highlight w:val="cyan"/>
        </w:rPr>
        <w:t xml:space="preserve">may result in </w:t>
      </w:r>
      <w:r w:rsidRPr="008D432E">
        <w:rPr>
          <w:rStyle w:val="StyleBoldUnderline"/>
        </w:rPr>
        <w:t xml:space="preserve">the further </w:t>
      </w:r>
      <w:r w:rsidRPr="0045207B">
        <w:rPr>
          <w:rStyle w:val="StyleBoldUnderline"/>
          <w:highlight w:val="cyan"/>
        </w:rPr>
        <w:t xml:space="preserve">escalation </w:t>
      </w:r>
      <w:r w:rsidRPr="008D432E">
        <w:rPr>
          <w:rStyle w:val="StyleBoldUnderline"/>
        </w:rPr>
        <w:t>of the situation at sea</w:t>
      </w:r>
      <w:r w:rsidRPr="003E0E8E">
        <w:rPr>
          <w:rStyle w:val="StyleBoldUnderline"/>
        </w:rPr>
        <w:t xml:space="preserve"> and has prompted China to pay great attention and vigilance.</w:t>
      </w:r>
      <w:r w:rsidRPr="00F32AC4">
        <w:rPr>
          <w:sz w:val="14"/>
        </w:rPr>
        <w:t xml:space="preserve">" China announced late last month that the People's Liberation Army was preparing to test-fly a domestically developed drone, which analysts say is likely a clone of the US's carrier-based X-47B. "Key attack technologies will be tested," reported the state-owned China Daily, without disclosing further details. Andrei Chang, editor-in-chief of the Canadian-based </w:t>
      </w:r>
      <w:proofErr w:type="spellStart"/>
      <w:r w:rsidRPr="00F32AC4">
        <w:rPr>
          <w:sz w:val="14"/>
        </w:rPr>
        <w:t>Kanwa</w:t>
      </w:r>
      <w:proofErr w:type="spellEnd"/>
      <w:r w:rsidRPr="00F32AC4">
        <w:rPr>
          <w:sz w:val="14"/>
        </w:rPr>
        <w:t xml:space="preserve"> </w:t>
      </w:r>
      <w:proofErr w:type="spellStart"/>
      <w:r w:rsidRPr="00F32AC4">
        <w:rPr>
          <w:sz w:val="14"/>
        </w:rPr>
        <w:t>Defence</w:t>
      </w:r>
      <w:proofErr w:type="spellEnd"/>
      <w:r w:rsidRPr="00F32AC4">
        <w:rPr>
          <w:sz w:val="14"/>
        </w:rPr>
        <w:t xml:space="preserve"> Review, said China might be attempting to develop drones that can perform reconnaissance missions as far away as Guam, where the US is building a military presence as part of its "Asia Pivot" strategy. China unveiled eight new models in November at an annual air show on the southern coastal city Zhuhai, photographs of which appeared prominently in the state-owned press. Yet the images may better indicate China's ambitions than its abilities, according to Chang: "</w:t>
      </w:r>
      <w:r w:rsidRPr="003E0E8E">
        <w:rPr>
          <w:rStyle w:val="StyleBoldUnderline"/>
        </w:rPr>
        <w:t>We've seen these planes on the ground only — if they work or not, that's difficult to explain.</w:t>
      </w:r>
      <w:r w:rsidRPr="00F32AC4">
        <w:rPr>
          <w:sz w:val="14"/>
        </w:rPr>
        <w:t xml:space="preserve">" Japanese media reports said the </w:t>
      </w:r>
      <w:proofErr w:type="spellStart"/>
      <w:r w:rsidRPr="00F32AC4">
        <w:rPr>
          <w:sz w:val="14"/>
        </w:rPr>
        <w:t>defence</w:t>
      </w:r>
      <w:proofErr w:type="spellEnd"/>
      <w:r w:rsidRPr="00F32AC4">
        <w:rPr>
          <w:sz w:val="14"/>
        </w:rPr>
        <w:t xml:space="preserve"> ministry hopes to introduce Global Hawk unmanned aircraft near the disputed islands by 2015 at the earliest in an attempt to counter Beijing's increasingly assertive naval activity in the area. Chinese surveillance vessels have made repeated intrusions into Japanese waters since the government in Tokyo in effect </w:t>
      </w:r>
      <w:proofErr w:type="spellStart"/>
      <w:r w:rsidRPr="00F32AC4">
        <w:rPr>
          <w:sz w:val="14"/>
        </w:rPr>
        <w:t>nationalised</w:t>
      </w:r>
      <w:proofErr w:type="spellEnd"/>
      <w:r w:rsidRPr="00F32AC4">
        <w:rPr>
          <w:sz w:val="14"/>
        </w:rPr>
        <w:t xml:space="preserve"> the </w:t>
      </w:r>
      <w:proofErr w:type="spellStart"/>
      <w:r w:rsidRPr="00F32AC4">
        <w:rPr>
          <w:sz w:val="14"/>
        </w:rPr>
        <w:t>Senkakus</w:t>
      </w:r>
      <w:proofErr w:type="spellEnd"/>
      <w:r w:rsidRPr="00F32AC4">
        <w:rPr>
          <w:sz w:val="14"/>
        </w:rPr>
        <w:t xml:space="preserve"> in the summer, sparking riots in Chinese cities and damaging trade ties between Asia's two biggest economies. The need for Japan to improve its surveillance capability was underlined late last year when Japanese radar failed to pick up a low-flying Chinese aircraft as it flew over the islands</w:t>
      </w:r>
      <w:r w:rsidRPr="003E0E8E">
        <w:rPr>
          <w:rStyle w:val="StyleBoldUnderline"/>
        </w:rPr>
        <w:t xml:space="preserve">. The </w:t>
      </w:r>
      <w:r w:rsidRPr="002744C5">
        <w:rPr>
          <w:rStyle w:val="StyleBoldUnderline"/>
        </w:rPr>
        <w:t xml:space="preserve">Kyodo news agency quoted an unnamed </w:t>
      </w:r>
      <w:proofErr w:type="spellStart"/>
      <w:r w:rsidRPr="002744C5">
        <w:rPr>
          <w:rStyle w:val="StyleBoldUnderline"/>
        </w:rPr>
        <w:t>defence</w:t>
      </w:r>
      <w:proofErr w:type="spellEnd"/>
      <w:r w:rsidRPr="002744C5">
        <w:rPr>
          <w:rStyle w:val="StyleBoldUnderline"/>
        </w:rPr>
        <w:t xml:space="preserve"> </w:t>
      </w:r>
      <w:r w:rsidRPr="002744C5">
        <w:rPr>
          <w:sz w:val="14"/>
        </w:rPr>
        <w:t>ministry</w:t>
      </w:r>
      <w:r w:rsidRPr="002744C5">
        <w:rPr>
          <w:rStyle w:val="StyleBoldUnderline"/>
        </w:rPr>
        <w:t xml:space="preserve"> official</w:t>
      </w:r>
      <w:r w:rsidRPr="002744C5">
        <w:rPr>
          <w:sz w:val="14"/>
        </w:rPr>
        <w:t xml:space="preserve"> as</w:t>
      </w:r>
      <w:r w:rsidRPr="002744C5">
        <w:rPr>
          <w:rStyle w:val="StyleBoldUnderline"/>
        </w:rPr>
        <w:t xml:space="preserve"> saying </w:t>
      </w:r>
      <w:r w:rsidRPr="002744C5">
        <w:rPr>
          <w:sz w:val="14"/>
        </w:rPr>
        <w:t>the</w:t>
      </w:r>
      <w:r w:rsidRPr="003E0E8E">
        <w:rPr>
          <w:rStyle w:val="StyleBoldUnderline"/>
        </w:rPr>
        <w:t xml:space="preserve"> </w:t>
      </w:r>
      <w:r w:rsidRPr="0045207B">
        <w:rPr>
          <w:rStyle w:val="StyleBoldUnderline"/>
          <w:highlight w:val="cyan"/>
        </w:rPr>
        <w:t>drones would be used "to counter China's growing assertiveness</w:t>
      </w:r>
      <w:r w:rsidRPr="003E0E8E">
        <w:rPr>
          <w:rStyle w:val="StyleBoldUnderline"/>
        </w:rPr>
        <w:t xml:space="preserve"> </w:t>
      </w:r>
      <w:r w:rsidRPr="00F32AC4">
        <w:rPr>
          <w:sz w:val="14"/>
        </w:rPr>
        <w:t>at sea,</w:t>
      </w:r>
      <w:r w:rsidRPr="003E0E8E">
        <w:rPr>
          <w:rStyle w:val="StyleBoldUnderline"/>
        </w:rPr>
        <w:t xml:space="preserve"> </w:t>
      </w:r>
      <w:r w:rsidRPr="0045207B">
        <w:rPr>
          <w:rStyle w:val="StyleBoldUnderline"/>
          <w:highlight w:val="cyan"/>
        </w:rPr>
        <w:t>especially</w:t>
      </w:r>
      <w:r w:rsidRPr="003E0E8E">
        <w:rPr>
          <w:rStyle w:val="StyleBoldUnderline"/>
        </w:rPr>
        <w:t xml:space="preserve"> </w:t>
      </w:r>
      <w:r w:rsidRPr="00F32AC4">
        <w:rPr>
          <w:sz w:val="14"/>
        </w:rPr>
        <w:t>when it comes to</w:t>
      </w:r>
      <w:r w:rsidRPr="003E0E8E">
        <w:rPr>
          <w:rStyle w:val="StyleBoldUnderline"/>
        </w:rPr>
        <w:t xml:space="preserve"> </w:t>
      </w:r>
      <w:r w:rsidRPr="0045207B">
        <w:rPr>
          <w:rStyle w:val="StyleBoldUnderline"/>
          <w:highlight w:val="cyan"/>
        </w:rPr>
        <w:t xml:space="preserve">the </w:t>
      </w:r>
      <w:proofErr w:type="spellStart"/>
      <w:r w:rsidRPr="0045207B">
        <w:rPr>
          <w:rStyle w:val="StyleBoldUnderline"/>
          <w:highlight w:val="cyan"/>
        </w:rPr>
        <w:t>Senkaku</w:t>
      </w:r>
      <w:proofErr w:type="spellEnd"/>
      <w:r w:rsidRPr="0045207B">
        <w:rPr>
          <w:rStyle w:val="StyleBoldUnderline"/>
          <w:highlight w:val="cyan"/>
        </w:rPr>
        <w:t xml:space="preserve"> islands</w:t>
      </w:r>
      <w:r w:rsidRPr="002744C5">
        <w:rPr>
          <w:sz w:val="14"/>
        </w:rPr>
        <w:t>"</w:t>
      </w:r>
      <w:r w:rsidRPr="00F32AC4">
        <w:rPr>
          <w:sz w:val="14"/>
        </w:rPr>
        <w:t xml:space="preserve">. China's </w:t>
      </w:r>
      <w:proofErr w:type="spellStart"/>
      <w:r w:rsidRPr="00F32AC4">
        <w:rPr>
          <w:sz w:val="14"/>
        </w:rPr>
        <w:t>defence</w:t>
      </w:r>
      <w:proofErr w:type="spellEnd"/>
      <w:r w:rsidRPr="00F32AC4">
        <w:rPr>
          <w:sz w:val="14"/>
        </w:rPr>
        <w:t xml:space="preserve"> budget has exploded over the past decade, from about £12.4bn in 2002 to almost £75bn in 2011, and its military spending could surpass the US's by 2035. The country's first aircraft carrier, a refurbished Soviet model called the Liaoning, completed its first sea trials in August. A 2012 report by the Pentagon acknowledged long-standing </w:t>
      </w:r>
      <w:proofErr w:type="spellStart"/>
      <w:r w:rsidRPr="00F32AC4">
        <w:rPr>
          <w:sz w:val="14"/>
        </w:rPr>
        <w:t>rumours</w:t>
      </w:r>
      <w:proofErr w:type="spellEnd"/>
      <w:r w:rsidRPr="00F32AC4">
        <w:rPr>
          <w:sz w:val="14"/>
        </w:rPr>
        <w:t xml:space="preserve"> that China was developing a new generation of stealth drones, called </w:t>
      </w:r>
      <w:proofErr w:type="spellStart"/>
      <w:r w:rsidRPr="00F32AC4">
        <w:rPr>
          <w:sz w:val="14"/>
        </w:rPr>
        <w:t>Anjian</w:t>
      </w:r>
      <w:proofErr w:type="spellEnd"/>
      <w:r w:rsidRPr="00F32AC4">
        <w:rPr>
          <w:sz w:val="14"/>
        </w:rPr>
        <w:t xml:space="preserve">, or Dark Sword, whose capabilities could surpass those of the US's fleet. China's state media reported in October that the country would build 11 drone bases along the coastline by 2015. </w:t>
      </w:r>
      <w:r w:rsidRPr="003E0E8E">
        <w:rPr>
          <w:rStyle w:val="StyleBoldUnderline"/>
        </w:rPr>
        <w:t xml:space="preserve">"Over disputed islands, such as the </w:t>
      </w:r>
      <w:proofErr w:type="spellStart"/>
      <w:r w:rsidRPr="003E0E8E">
        <w:rPr>
          <w:rStyle w:val="StyleBoldUnderline"/>
        </w:rPr>
        <w:t>Diaoyu</w:t>
      </w:r>
      <w:proofErr w:type="spellEnd"/>
      <w:r w:rsidRPr="003E0E8E">
        <w:rPr>
          <w:rStyle w:val="StyleBoldUnderline"/>
        </w:rPr>
        <w:t xml:space="preserve"> Islands, we do not lag behind in terms of the number of patrol vessels or the frequency of patrolling," said Senior Colonel Du </w:t>
      </w:r>
      <w:proofErr w:type="spellStart"/>
      <w:r w:rsidRPr="003E0E8E">
        <w:rPr>
          <w:rStyle w:val="StyleBoldUnderline"/>
        </w:rPr>
        <w:t>Wenlong</w:t>
      </w:r>
      <w:proofErr w:type="spellEnd"/>
      <w:r w:rsidRPr="003E0E8E">
        <w:rPr>
          <w:rStyle w:val="StyleBoldUnderline"/>
        </w:rPr>
        <w:t>, according to China Radio International. "The problem lies in our surveillance capabilities</w:t>
      </w:r>
      <w:r w:rsidRPr="00F32AC4">
        <w:rPr>
          <w:sz w:val="14"/>
        </w:rPr>
        <w:t xml:space="preserve">." </w:t>
      </w:r>
      <w:r w:rsidRPr="003E0E8E">
        <w:rPr>
          <w:rStyle w:val="StyleBoldUnderline"/>
        </w:rPr>
        <w:t xml:space="preserve">China's military is </w:t>
      </w:r>
      <w:r w:rsidRPr="002744C5">
        <w:rPr>
          <w:rStyle w:val="StyleBoldUnderline"/>
        </w:rPr>
        <w:t xml:space="preserve">notoriously opaque, and analysts' understanding of its drone </w:t>
      </w:r>
      <w:proofErr w:type="spellStart"/>
      <w:r w:rsidRPr="002744C5">
        <w:rPr>
          <w:rStyle w:val="StyleBoldUnderline"/>
        </w:rPr>
        <w:t>programme</w:t>
      </w:r>
      <w:proofErr w:type="spellEnd"/>
      <w:r w:rsidRPr="002744C5">
        <w:rPr>
          <w:rStyle w:val="StyleBoldUnderline"/>
        </w:rPr>
        <w:t xml:space="preserve"> is limited. "They certainly get a lot of mileage out of the fact that nobody knows what the hell they're up to, and they'd take great care to protect that image," s</w:t>
      </w:r>
      <w:r w:rsidRPr="002744C5">
        <w:rPr>
          <w:sz w:val="14"/>
        </w:rPr>
        <w:t xml:space="preserve">aid Ron </w:t>
      </w:r>
      <w:proofErr w:type="spellStart"/>
      <w:r w:rsidRPr="002744C5">
        <w:rPr>
          <w:sz w:val="14"/>
        </w:rPr>
        <w:t>Huisken</w:t>
      </w:r>
      <w:proofErr w:type="spellEnd"/>
      <w:r w:rsidRPr="002744C5">
        <w:rPr>
          <w:sz w:val="14"/>
        </w:rPr>
        <w:t xml:space="preserve">, an expert on east </w:t>
      </w:r>
      <w:r w:rsidRPr="002744C5">
        <w:rPr>
          <w:sz w:val="14"/>
        </w:rPr>
        <w:lastRenderedPageBreak/>
        <w:t xml:space="preserve">Asian security at Australian National University. </w:t>
      </w:r>
      <w:r w:rsidRPr="002744C5">
        <w:rPr>
          <w:rStyle w:val="StyleBoldUnderline"/>
        </w:rPr>
        <w:t xml:space="preserve">He said the likelihood of a skirmish between Chinese and Japanese drones in coming years </w:t>
      </w:r>
      <w:r w:rsidRPr="002744C5">
        <w:rPr>
          <w:rStyle w:val="Emphasis"/>
        </w:rPr>
        <w:t>was "very high</w:t>
      </w:r>
      <w:r w:rsidRPr="002744C5">
        <w:rPr>
          <w:rStyle w:val="StyleBoldUnderline"/>
        </w:rPr>
        <w:t>".</w:t>
      </w:r>
      <w:r w:rsidRPr="002744C5">
        <w:rPr>
          <w:sz w:val="14"/>
        </w:rPr>
        <w:t xml:space="preserve"> US drones have</w:t>
      </w:r>
      <w:r w:rsidRPr="00F32AC4">
        <w:rPr>
          <w:sz w:val="14"/>
        </w:rPr>
        <w:t xml:space="preserve"> also attracted the interest of the South Korean government as it seeks to beef up its ability to monitor North Korea, after last month's successful launch of a rocket that many believe was a cover for a ballistic-missile test. The US's Global Hawk is piloted remotely by a crew of three and can fly continuously for up to 30 hours at a maximum height of about 60,000 ft. It has no attack capability</w:t>
      </w:r>
      <w:r w:rsidRPr="003E0E8E">
        <w:rPr>
          <w:rStyle w:val="StyleBoldUnderline"/>
        </w:rPr>
        <w:t>. The US deployed the advanced reconnaissance drone to monitor damage to the Fukushima nuclear power plant in the aftermath of the March 2011 earthquake and tsunami on Japan's north-east coast.</w:t>
      </w:r>
    </w:p>
    <w:p w:rsidR="00A87533" w:rsidRDefault="00A87533" w:rsidP="00A87533">
      <w:pPr>
        <w:pStyle w:val="Heading4"/>
      </w:pPr>
      <w:r w:rsidRPr="00826A44">
        <w:t>US w</w:t>
      </w:r>
      <w:r>
        <w:t>ould be drawn in – causes global nuclear war.</w:t>
      </w:r>
    </w:p>
    <w:p w:rsidR="00A87533" w:rsidRPr="00F32AC4" w:rsidRDefault="00A87533" w:rsidP="00A87533">
      <w:r w:rsidRPr="00F32AC4">
        <w:rPr>
          <w:b/>
        </w:rPr>
        <w:t>Eland 7/29/</w:t>
      </w:r>
      <w:r w:rsidRPr="00F32AC4">
        <w:t>13, Ivan, Senior Fellow and Director of the Center on Peace &amp; Liberty, The Independent Institute, “Why U.S. Policy in East Asia is Dangerous”, http://www.huffingtonpost.com/ivan-eland/why-us-policy-in-east-asi_b_3671931.html</w:t>
      </w:r>
    </w:p>
    <w:p w:rsidR="00A87533" w:rsidRDefault="00A87533" w:rsidP="00A87533"/>
    <w:p w:rsidR="00A87533" w:rsidRDefault="00A87533" w:rsidP="00A87533">
      <w:pPr>
        <w:rPr>
          <w:rStyle w:val="StyleBoldUnderline"/>
        </w:rPr>
      </w:pPr>
      <w:r w:rsidRPr="00826A44">
        <w:rPr>
          <w:sz w:val="16"/>
        </w:rPr>
        <w:t xml:space="preserve">Even in the more advanced regions during the Cold War, was it rational for the United States to protect these nations with an American nuclear umbrella-- one that ultimately pledged to incur destruction of American cities to save London, Paris, Berlin, and Tokyo from the communist hordes? A communist takeover of any of these places would have not have been a </w:t>
      </w:r>
      <w:r w:rsidRPr="002744C5">
        <w:rPr>
          <w:sz w:val="16"/>
        </w:rPr>
        <w:t xml:space="preserve">good day, but incineration of American cities would have been even worse. </w:t>
      </w:r>
      <w:r w:rsidRPr="002744C5">
        <w:rPr>
          <w:rStyle w:val="StyleBoldUnderline"/>
        </w:rPr>
        <w:t>Yet long after the Cold War is over, the American nuclear shield extends even wider to include a number of countries in Europe and East Asia.</w:t>
      </w:r>
      <w:r w:rsidRPr="002744C5">
        <w:rPr>
          <w:sz w:val="16"/>
        </w:rPr>
        <w:t xml:space="preserve"> In East Asia, the American nuclear backstop protects Japan, South Korea, Australia, and the Philippines formally, and Taiwan and</w:t>
      </w:r>
      <w:r w:rsidRPr="00826A44">
        <w:rPr>
          <w:sz w:val="16"/>
        </w:rPr>
        <w:t xml:space="preserve"> other nations informally. </w:t>
      </w:r>
      <w:r w:rsidRPr="00260873">
        <w:rPr>
          <w:rStyle w:val="Emphasis"/>
        </w:rPr>
        <w:t xml:space="preserve">But </w:t>
      </w:r>
      <w:r w:rsidRPr="0045207B">
        <w:rPr>
          <w:rStyle w:val="Emphasis"/>
          <w:highlight w:val="cyan"/>
        </w:rPr>
        <w:t xml:space="preserve">what if a local conflict </w:t>
      </w:r>
      <w:r w:rsidRPr="008D432E">
        <w:rPr>
          <w:rStyle w:val="Emphasis"/>
        </w:rPr>
        <w:t xml:space="preserve">between the Chinese and a U.S. ally </w:t>
      </w:r>
      <w:r w:rsidRPr="0045207B">
        <w:rPr>
          <w:rStyle w:val="Emphasis"/>
          <w:highlight w:val="cyan"/>
        </w:rPr>
        <w:t xml:space="preserve">inadvertently escalates into a nuclear </w:t>
      </w:r>
      <w:proofErr w:type="spellStart"/>
      <w:r w:rsidRPr="0045207B">
        <w:rPr>
          <w:rStyle w:val="Emphasis"/>
          <w:highlight w:val="cyan"/>
        </w:rPr>
        <w:t>stand off</w:t>
      </w:r>
      <w:proofErr w:type="spellEnd"/>
      <w:r w:rsidRPr="00260873">
        <w:rPr>
          <w:rStyle w:val="Emphasis"/>
        </w:rPr>
        <w:t xml:space="preserve"> between China and the United States? And </w:t>
      </w:r>
      <w:r w:rsidRPr="0045207B">
        <w:rPr>
          <w:rStyle w:val="Emphasis"/>
          <w:highlight w:val="cyan"/>
        </w:rPr>
        <w:t>it easily could</w:t>
      </w:r>
      <w:r w:rsidRPr="00826A44">
        <w:rPr>
          <w:sz w:val="16"/>
        </w:rPr>
        <w:t xml:space="preserve">. A rising China is an ally of South Korea's nemesis, North Korea. China also claims Taiwan and has disputes with U.S. allies over islands in the South China Sea (with the Philippines) and in the East China Sea (with Japan). In the last case, China has recently upgraded its coast guard. Meanwhile, a new conservative government in Japan is making noises about scrapping Japan's pacifist constitution and obtaining offensive weapons, and recent dangerous confrontations have occurred between Japanese and Chinese forces near the disputed islands. </w:t>
      </w:r>
      <w:r w:rsidRPr="0045207B">
        <w:rPr>
          <w:rStyle w:val="StyleBoldUnderline"/>
          <w:highlight w:val="cyan"/>
        </w:rPr>
        <w:t xml:space="preserve">With a new hawkish and more aggressive </w:t>
      </w:r>
      <w:r w:rsidRPr="008D432E">
        <w:rPr>
          <w:rStyle w:val="StyleBoldUnderline"/>
        </w:rPr>
        <w:t>government</w:t>
      </w:r>
      <w:r w:rsidRPr="002744C5">
        <w:rPr>
          <w:rStyle w:val="StyleBoldUnderline"/>
        </w:rPr>
        <w:t>,</w:t>
      </w:r>
      <w:r w:rsidRPr="008D432E">
        <w:rPr>
          <w:rStyle w:val="StyleBoldUnderline"/>
        </w:rPr>
        <w:t xml:space="preserve"> </w:t>
      </w:r>
      <w:r w:rsidRPr="0045207B">
        <w:rPr>
          <w:rStyle w:val="StyleBoldUnderline"/>
          <w:highlight w:val="cyan"/>
        </w:rPr>
        <w:t>Japan</w:t>
      </w:r>
      <w:r w:rsidRPr="00260873">
        <w:rPr>
          <w:rStyle w:val="StyleBoldUnderline"/>
        </w:rPr>
        <w:t>--</w:t>
      </w:r>
      <w:r w:rsidRPr="008D432E">
        <w:rPr>
          <w:rStyle w:val="StyleBoldUnderline"/>
        </w:rPr>
        <w:t xml:space="preserve">like </w:t>
      </w:r>
      <w:r w:rsidRPr="002744C5">
        <w:rPr>
          <w:rStyle w:val="StyleBoldUnderline"/>
        </w:rPr>
        <w:t>a mouthy little brother standing behind his huge sibling and taunting the opponent</w:t>
      </w:r>
      <w:r w:rsidRPr="008D432E">
        <w:rPr>
          <w:rStyle w:val="StyleBoldUnderline"/>
        </w:rPr>
        <w:t>--</w:t>
      </w:r>
      <w:r w:rsidRPr="0045207B">
        <w:rPr>
          <w:rStyle w:val="StyleBoldUnderline"/>
          <w:highlight w:val="cyan"/>
        </w:rPr>
        <w:t xml:space="preserve">could easily drag the </w:t>
      </w:r>
      <w:r w:rsidRPr="0045207B">
        <w:rPr>
          <w:rStyle w:val="Emphasis"/>
          <w:highlight w:val="cyan"/>
        </w:rPr>
        <w:t>U</w:t>
      </w:r>
      <w:r w:rsidRPr="00260873">
        <w:rPr>
          <w:rStyle w:val="StyleBoldUnderline"/>
        </w:rPr>
        <w:t xml:space="preserve">nited </w:t>
      </w:r>
      <w:r w:rsidRPr="0045207B">
        <w:rPr>
          <w:rStyle w:val="Emphasis"/>
          <w:highlight w:val="cyan"/>
        </w:rPr>
        <w:t>S</w:t>
      </w:r>
      <w:r w:rsidRPr="00260873">
        <w:rPr>
          <w:rStyle w:val="StyleBoldUnderline"/>
        </w:rPr>
        <w:t xml:space="preserve">tates </w:t>
      </w:r>
      <w:r w:rsidRPr="0045207B">
        <w:rPr>
          <w:rStyle w:val="Emphasis"/>
          <w:highlight w:val="cyan"/>
        </w:rPr>
        <w:t>into an undesired war with nuclear-armed China.</w:t>
      </w:r>
      <w:r w:rsidRPr="0045207B">
        <w:rPr>
          <w:rStyle w:val="StyleBoldUnderline"/>
          <w:highlight w:val="cyan"/>
        </w:rPr>
        <w:t xml:space="preserve"> During World War I, outdated alliances dragged</w:t>
      </w:r>
      <w:r w:rsidRPr="00260873">
        <w:rPr>
          <w:rStyle w:val="StyleBoldUnderline"/>
        </w:rPr>
        <w:t xml:space="preserve"> the major European </w:t>
      </w:r>
      <w:r w:rsidRPr="0045207B">
        <w:rPr>
          <w:rStyle w:val="StyleBoldUnderline"/>
          <w:highlight w:val="cyan"/>
        </w:rPr>
        <w:t xml:space="preserve">powers into </w:t>
      </w:r>
      <w:r w:rsidRPr="002744C5">
        <w:rPr>
          <w:rStyle w:val="StyleBoldUnderline"/>
        </w:rPr>
        <w:t xml:space="preserve">a cataclysmic </w:t>
      </w:r>
      <w:r w:rsidRPr="0045207B">
        <w:rPr>
          <w:rStyle w:val="StyleBoldUnderline"/>
          <w:highlight w:val="cyan"/>
        </w:rPr>
        <w:t>war</w:t>
      </w:r>
      <w:r w:rsidRPr="00260873">
        <w:rPr>
          <w:rStyle w:val="StyleBoldUnderline"/>
        </w:rPr>
        <w:t xml:space="preserve"> that nobody wanted. </w:t>
      </w:r>
      <w:r w:rsidRPr="0045207B">
        <w:rPr>
          <w:rStyle w:val="StyleBoldUnderline"/>
          <w:highlight w:val="cyan"/>
        </w:rPr>
        <w:t xml:space="preserve">Outdated Cold War alliances could do the same </w:t>
      </w:r>
      <w:r w:rsidRPr="008D432E">
        <w:rPr>
          <w:rStyle w:val="StyleBoldUnderline"/>
        </w:rPr>
        <w:t xml:space="preserve">to the </w:t>
      </w:r>
      <w:r w:rsidRPr="008D432E">
        <w:rPr>
          <w:rStyle w:val="Emphasis"/>
        </w:rPr>
        <w:t>U</w:t>
      </w:r>
      <w:r w:rsidRPr="008D432E">
        <w:rPr>
          <w:rStyle w:val="StyleBoldUnderline"/>
        </w:rPr>
        <w:t xml:space="preserve">nited </w:t>
      </w:r>
      <w:r w:rsidRPr="002744C5">
        <w:rPr>
          <w:rStyle w:val="Emphasis"/>
        </w:rPr>
        <w:t>S</w:t>
      </w:r>
      <w:r w:rsidRPr="002744C5">
        <w:rPr>
          <w:rStyle w:val="StyleBoldUnderline"/>
        </w:rPr>
        <w:t xml:space="preserve">tates </w:t>
      </w:r>
      <w:r w:rsidRPr="002744C5">
        <w:rPr>
          <w:rStyle w:val="Emphasis"/>
        </w:rPr>
        <w:t>now</w:t>
      </w:r>
      <w:r w:rsidRPr="002744C5">
        <w:rPr>
          <w:rStyle w:val="StyleBoldUnderline"/>
        </w:rPr>
        <w:t xml:space="preserve"> in</w:t>
      </w:r>
      <w:r w:rsidRPr="00260873">
        <w:rPr>
          <w:rStyle w:val="StyleBoldUnderline"/>
        </w:rPr>
        <w:t xml:space="preserve"> East Asia.</w:t>
      </w:r>
    </w:p>
    <w:p w:rsidR="00A87533" w:rsidRDefault="00A87533" w:rsidP="00A87533"/>
    <w:p w:rsidR="00A87533" w:rsidRDefault="00A87533" w:rsidP="00A87533">
      <w:pPr>
        <w:pStyle w:val="Heading3"/>
      </w:pPr>
      <w:r>
        <w:lastRenderedPageBreak/>
        <w:t>Plan</w:t>
      </w:r>
    </w:p>
    <w:p w:rsidR="00A87533" w:rsidRPr="004B601B" w:rsidRDefault="00A87533" w:rsidP="00A87533">
      <w:pPr>
        <w:pStyle w:val="Heading4"/>
      </w:pPr>
      <w:r>
        <w:t xml:space="preserve">Text: The United States federal government should determine that the offensive use of </w:t>
      </w:r>
      <w:r w:rsidR="00DE752B">
        <w:t xml:space="preserve">combat drones </w:t>
      </w:r>
      <w:r>
        <w:t xml:space="preserve">constitutes an introduction of United States Armed Forces into hostilities. </w:t>
      </w:r>
    </w:p>
    <w:p w:rsidR="00A87533" w:rsidRPr="006E5AA9" w:rsidRDefault="00A87533" w:rsidP="00A87533"/>
    <w:p w:rsidR="00A87533" w:rsidRDefault="00A87533" w:rsidP="00A87533">
      <w:pPr>
        <w:pStyle w:val="Heading3"/>
      </w:pPr>
      <w:r>
        <w:lastRenderedPageBreak/>
        <w:t>Solvency</w:t>
      </w:r>
    </w:p>
    <w:p w:rsidR="00A87533" w:rsidRDefault="00A87533" w:rsidP="00A87533">
      <w:pPr>
        <w:pStyle w:val="Heading4"/>
      </w:pPr>
      <w:r>
        <w:t>Contention Four – Solvency</w:t>
      </w:r>
    </w:p>
    <w:p w:rsidR="00A87533" w:rsidRPr="00856B1A" w:rsidRDefault="00A87533" w:rsidP="00A87533"/>
    <w:p w:rsidR="00A87533" w:rsidRPr="00856B1A" w:rsidRDefault="00A87533" w:rsidP="00A87533">
      <w:pPr>
        <w:pStyle w:val="Heading4"/>
      </w:pPr>
      <w:r>
        <w:t xml:space="preserve">WPR oversight solves and ensures flexibility </w:t>
      </w:r>
    </w:p>
    <w:p w:rsidR="00A87533" w:rsidRDefault="00A87533" w:rsidP="00A87533">
      <w:r w:rsidRPr="00212B47">
        <w:t xml:space="preserve">Brock </w:t>
      </w:r>
      <w:r w:rsidRPr="00212B47">
        <w:rPr>
          <w:rStyle w:val="StyleStyleBold12pt"/>
        </w:rPr>
        <w:t>Laney 13</w:t>
      </w:r>
      <w:r>
        <w:t xml:space="preserve"> G</w:t>
      </w:r>
      <w:r w:rsidRPr="00212B47">
        <w:t>raduates with a BA in International Relations in April 2013 and will begin law school in fall 2013</w:t>
      </w:r>
      <w:r>
        <w:t xml:space="preserve"> </w:t>
      </w:r>
      <w:r w:rsidRPr="00212B47">
        <w:t>BYU Prelaw review, vol. 27, 2013</w:t>
      </w:r>
    </w:p>
    <w:p w:rsidR="00A87533" w:rsidRDefault="00A87533" w:rsidP="00A87533"/>
    <w:p w:rsidR="00A87533" w:rsidRPr="002744C5" w:rsidRDefault="00A87533" w:rsidP="00A87533">
      <w:pPr>
        <w:rPr>
          <w:rStyle w:val="Emphasis"/>
        </w:rPr>
      </w:pPr>
      <w:r w:rsidRPr="00D80B4D">
        <w:rPr>
          <w:rStyle w:val="StyleBoldUnderline"/>
        </w:rPr>
        <w:t>Observed individually, single drone strikes might more closely resemble assassinations than warfare</w:t>
      </w:r>
      <w:r w:rsidRPr="0062133C">
        <w:rPr>
          <w:sz w:val="16"/>
        </w:rPr>
        <w:t xml:space="preserve">. </w:t>
      </w:r>
      <w:r w:rsidRPr="00D80B4D">
        <w:rPr>
          <w:rStyle w:val="StyleBoldUnderline"/>
        </w:rPr>
        <w:t xml:space="preserve">A more comprehensive view of </w:t>
      </w:r>
      <w:r w:rsidRPr="002744C5">
        <w:rPr>
          <w:rStyle w:val="StyleBoldUnderline"/>
        </w:rPr>
        <w:t>US drone operations in Pakistan, Yemen, or Somalia</w:t>
      </w:r>
      <w:r w:rsidRPr="002744C5">
        <w:rPr>
          <w:sz w:val="16"/>
        </w:rPr>
        <w:t xml:space="preserve">, however, </w:t>
      </w:r>
      <w:r w:rsidRPr="002744C5">
        <w:rPr>
          <w:rStyle w:val="StyleBoldUnderline"/>
        </w:rPr>
        <w:t>reveals several characteristics that place drone strikes campaigns more securely within the category of conventional warfare</w:t>
      </w:r>
      <w:r w:rsidRPr="002744C5">
        <w:rPr>
          <w:sz w:val="16"/>
        </w:rPr>
        <w:t xml:space="preserve">. Just as Yorktown and Bunker Hill fall under </w:t>
      </w:r>
      <w:r w:rsidRPr="00A87533">
        <w:rPr>
          <w:sz w:val="16"/>
        </w:rPr>
        <w:t xml:space="preserve">the broader category of the American Revolutionary War, individual drone strikes are often constituent parts of larger campaigns with identifiable goals. Pro longed drone strike campaigns resemble war in levels of casualties, spillover effects into civilian populations, and consistency of attacks. Additionally, the </w:t>
      </w:r>
      <w:r w:rsidRPr="00A87533">
        <w:rPr>
          <w:rStyle w:val="StyleBoldUnderline"/>
        </w:rPr>
        <w:t>Obama</w:t>
      </w:r>
      <w:r w:rsidRPr="00A87533">
        <w:rPr>
          <w:sz w:val="16"/>
        </w:rPr>
        <w:t xml:space="preserve"> administration </w:t>
      </w:r>
      <w:r w:rsidRPr="00A87533">
        <w:rPr>
          <w:rStyle w:val="StyleBoldUnderline"/>
        </w:rPr>
        <w:t>has justified drone activity by appealing to international conflict law, calling drone attacks part of a war on a specific belligerent</w:t>
      </w:r>
      <w:r w:rsidRPr="00A87533">
        <w:rPr>
          <w:sz w:val="16"/>
        </w:rPr>
        <w:t xml:space="preserve">.67 Thus, in this section I discuss similarities between drone strikes campaigns and war to justify the inclusion of drones under the authority of Congress. After establish- </w:t>
      </w:r>
      <w:proofErr w:type="spellStart"/>
      <w:r w:rsidRPr="00A87533">
        <w:rPr>
          <w:sz w:val="16"/>
        </w:rPr>
        <w:t>ing</w:t>
      </w:r>
      <w:proofErr w:type="spellEnd"/>
      <w:r w:rsidRPr="00A87533">
        <w:rPr>
          <w:sz w:val="16"/>
        </w:rPr>
        <w:t xml:space="preserve"> this, I discuss specific changes to the WPR that can provide an institutionalized accounting for drone activity. (</w:t>
      </w:r>
      <w:proofErr w:type="spellStart"/>
      <w:r w:rsidRPr="00A87533">
        <w:rPr>
          <w:sz w:val="16"/>
        </w:rPr>
        <w:t>i</w:t>
      </w:r>
      <w:proofErr w:type="spellEnd"/>
      <w:r w:rsidRPr="00A87533">
        <w:rPr>
          <w:sz w:val="16"/>
        </w:rPr>
        <w:t xml:space="preserve">) War-Like Characteristics of Drone Strikes Campaigns </w:t>
      </w:r>
      <w:proofErr w:type="gramStart"/>
      <w:r w:rsidRPr="00A87533">
        <w:rPr>
          <w:sz w:val="16"/>
        </w:rPr>
        <w:t>First</w:t>
      </w:r>
      <w:proofErr w:type="gramEnd"/>
      <w:r w:rsidRPr="00A87533">
        <w:rPr>
          <w:sz w:val="16"/>
        </w:rPr>
        <w:t xml:space="preserve">, </w:t>
      </w:r>
      <w:r w:rsidRPr="00A87533">
        <w:rPr>
          <w:rStyle w:val="StyleBoldUnderline"/>
        </w:rPr>
        <w:t>drone strikes cause civilian and militant casualties in numbers that resemble trends typical of conventional warfare</w:t>
      </w:r>
      <w:r w:rsidRPr="00A87533">
        <w:rPr>
          <w:sz w:val="16"/>
        </w:rPr>
        <w:t>. Drone strikes’ clandestine nature makes estimates of deaths from attacks difficult to calculate, but careful studies of drone activity in Pakistan, Yemen, and Somalia since 2002 estimate casualties between 3,90068 and 4,700.69 To provide a comparison, the US suffered roughly 4,485</w:t>
      </w:r>
      <w:r w:rsidRPr="0062133C">
        <w:rPr>
          <w:sz w:val="16"/>
        </w:rPr>
        <w:t xml:space="preserve"> casualties from 2003-2012 in Iraq.70Although US officials have praised drones as capable of conducting surgical strikes with little or no collateral damage,71 third parties estimate hundreds of civilian casualties.72 Drone strikes also cause significant injuries and prop- </w:t>
      </w:r>
      <w:proofErr w:type="spellStart"/>
      <w:r w:rsidRPr="0062133C">
        <w:rPr>
          <w:sz w:val="16"/>
        </w:rPr>
        <w:t>erty</w:t>
      </w:r>
      <w:proofErr w:type="spellEnd"/>
      <w:r w:rsidRPr="0062133C">
        <w:rPr>
          <w:sz w:val="16"/>
        </w:rPr>
        <w:t xml:space="preserve"> damage.73 Finally, the nearly constant presence of drones over many villages in North and South Waziristan causes psychological and stress-</w:t>
      </w:r>
      <w:r w:rsidRPr="002744C5">
        <w:rPr>
          <w:sz w:val="16"/>
        </w:rPr>
        <w:t xml:space="preserve">related health problems that affect large proportions of civilian populations.74 Next, </w:t>
      </w:r>
      <w:r w:rsidRPr="002744C5">
        <w:rPr>
          <w:rStyle w:val="StyleBoldUnderline"/>
        </w:rPr>
        <w:t>drone activity resembles war in its targeting of a specific belligerent over an extended period of time</w:t>
      </w:r>
      <w:r w:rsidRPr="002744C5">
        <w:rPr>
          <w:sz w:val="16"/>
        </w:rPr>
        <w:t xml:space="preserve">. Drone strikes occur on a monthly basis, with an average of roughly 32 deaths per month.75 </w:t>
      </w:r>
      <w:proofErr w:type="gramStart"/>
      <w:r w:rsidRPr="002744C5">
        <w:rPr>
          <w:sz w:val="16"/>
        </w:rPr>
        <w:t>Further</w:t>
      </w:r>
      <w:proofErr w:type="gramEnd"/>
      <w:r w:rsidRPr="002744C5">
        <w:rPr>
          <w:sz w:val="16"/>
        </w:rPr>
        <w:t>, most drone strikes have targeted militants, the majority of which were associated with the Taliban and al-Qaeda.76 Attorney General Holder argued that the US faces a “stateless enemy,”77 but it is a specific enemy nonetheless. These facts, along with the regional focus of anti-militant</w:t>
      </w:r>
      <w:r w:rsidRPr="0062133C">
        <w:rPr>
          <w:sz w:val="16"/>
        </w:rPr>
        <w:t xml:space="preserve"> drone strikes, bear similarity to conventional warfare wherein belligerents remain fixed and identifiable through- out the duration of a conflict. Finally, the </w:t>
      </w:r>
      <w:r w:rsidRPr="000C5557">
        <w:rPr>
          <w:rStyle w:val="StyleBoldUnderline"/>
        </w:rPr>
        <w:t>Obama</w:t>
      </w:r>
      <w:r w:rsidRPr="0062133C">
        <w:rPr>
          <w:sz w:val="16"/>
        </w:rPr>
        <w:t xml:space="preserve"> administration </w:t>
      </w:r>
      <w:r w:rsidRPr="000C5557">
        <w:rPr>
          <w:rStyle w:val="StyleBoldUnderline"/>
        </w:rPr>
        <w:t>consistently justifies drone activity by citing international law as it relates to war, referring to individual drone strikes as part of a war on al-Qaeda</w:t>
      </w:r>
      <w:r w:rsidRPr="0062133C">
        <w:rPr>
          <w:sz w:val="16"/>
        </w:rPr>
        <w:t xml:space="preserve"> and the </w:t>
      </w:r>
      <w:proofErr w:type="spellStart"/>
      <w:r w:rsidRPr="0062133C">
        <w:rPr>
          <w:sz w:val="16"/>
        </w:rPr>
        <w:t>Tali</w:t>
      </w:r>
      <w:proofErr w:type="spellEnd"/>
      <w:r w:rsidRPr="0062133C">
        <w:rPr>
          <w:sz w:val="16"/>
        </w:rPr>
        <w:t xml:space="preserve">- ban.78 Harold </w:t>
      </w:r>
      <w:proofErr w:type="spellStart"/>
      <w:r w:rsidRPr="000C5557">
        <w:rPr>
          <w:rStyle w:val="StyleBoldUnderline"/>
        </w:rPr>
        <w:t>Koh</w:t>
      </w:r>
      <w:proofErr w:type="spellEnd"/>
      <w:r w:rsidRPr="0062133C">
        <w:rPr>
          <w:sz w:val="16"/>
        </w:rPr>
        <w:t xml:space="preserve">, for example, </w:t>
      </w:r>
      <w:r w:rsidRPr="000C5557">
        <w:rPr>
          <w:rStyle w:val="StyleBoldUnderline"/>
        </w:rPr>
        <w:t>defended drones by referencing the right of the US to self-defense, which is sanctioned by international law</w:t>
      </w:r>
      <w:r w:rsidRPr="0062133C">
        <w:rPr>
          <w:sz w:val="16"/>
        </w:rPr>
        <w:t xml:space="preserve">.79 </w:t>
      </w:r>
      <w:proofErr w:type="spellStart"/>
      <w:r w:rsidRPr="0062133C">
        <w:rPr>
          <w:sz w:val="16"/>
        </w:rPr>
        <w:t>Koh</w:t>
      </w:r>
      <w:proofErr w:type="spellEnd"/>
      <w:r w:rsidRPr="0062133C">
        <w:rPr>
          <w:sz w:val="16"/>
        </w:rPr>
        <w:t xml:space="preserve"> stated that “the U.S. is in armed conflict with al-Qaeda as well as the Taliban and associated forces in response to the horrific </w:t>
      </w:r>
      <w:r w:rsidRPr="00A87533">
        <w:rPr>
          <w:sz w:val="16"/>
        </w:rPr>
        <w:t xml:space="preserve">acts of 9/11.”80 </w:t>
      </w:r>
      <w:r w:rsidRPr="00A87533">
        <w:rPr>
          <w:rStyle w:val="StyleBoldUnderline"/>
        </w:rPr>
        <w:t>The administration’s explicit and repeated branding of drone activity in the Middle East as war provides strong evidence that drone campaigns deserve attention under the WPR alongside conventional warfare</w:t>
      </w:r>
      <w:r w:rsidRPr="00A87533">
        <w:rPr>
          <w:sz w:val="16"/>
        </w:rPr>
        <w:t xml:space="preserve">. Admittedly, drone campaigns are not identical to other forms of war. Pakistan, for example, has not reacted to US military activity in its country with physical retributive action. In drone warfare, how- ever, countries are not the targets, which explains in great measure Pakistan’s lack of military retaliation. Classifying drone campaigns as war does not require complete uniformity of attributes with other implements of traditional warfare because the nature of war is con- text dependent. Drones, deployed in the name of national defense, should not be subject to a separate list of constraints than are other instruments of war deployed for similar reasons.81 (ii) Accounting for Drones in the War Powers Resolution </w:t>
      </w:r>
      <w:r w:rsidRPr="00A87533">
        <w:rPr>
          <w:rStyle w:val="StyleBoldUnderline"/>
        </w:rPr>
        <w:t>The inclusion of drone strikes in the WPR would duly anticipate an increasing trend towards fighting through unmanned vehicles</w:t>
      </w:r>
      <w:r w:rsidRPr="00A87533">
        <w:rPr>
          <w:sz w:val="16"/>
        </w:rPr>
        <w:t xml:space="preserve">.82 </w:t>
      </w:r>
      <w:r w:rsidRPr="00A87533">
        <w:rPr>
          <w:rStyle w:val="StyleBoldUnderline"/>
        </w:rPr>
        <w:t>This global trend has indicated that “technologies that remove humans</w:t>
      </w:r>
      <w:r w:rsidRPr="008D432E">
        <w:rPr>
          <w:rStyle w:val="StyleBoldUnderline"/>
        </w:rPr>
        <w:t xml:space="preserve"> from the battlefield are becoming the new normal in war.</w:t>
      </w:r>
      <w:r w:rsidRPr="008D432E">
        <w:rPr>
          <w:sz w:val="16"/>
        </w:rPr>
        <w:t xml:space="preserve">”83 </w:t>
      </w:r>
      <w:r w:rsidRPr="008D432E">
        <w:rPr>
          <w:rStyle w:val="StyleBoldUnderline"/>
        </w:rPr>
        <w:t>The costs to the US in terms of personnel casualties and</w:t>
      </w:r>
      <w:r w:rsidRPr="000C5557">
        <w:rPr>
          <w:rStyle w:val="StyleBoldUnderline"/>
        </w:rPr>
        <w:t xml:space="preserve"> political capital remain so low relative to other types of conflict that drone usage will likely persist or increase in frequency. The changing nature of international conflict suggests that drones and other un- </w:t>
      </w:r>
      <w:r w:rsidRPr="000C5557">
        <w:rPr>
          <w:rStyle w:val="StyleBoldUnderline"/>
          <w:strike/>
        </w:rPr>
        <w:t>man</w:t>
      </w:r>
      <w:r w:rsidRPr="000C5557">
        <w:rPr>
          <w:rStyle w:val="StyleBoldUnderline"/>
        </w:rPr>
        <w:t xml:space="preserve">ned military assets will probably become important aspects of war. </w:t>
      </w:r>
      <w:r w:rsidRPr="0045207B">
        <w:rPr>
          <w:rStyle w:val="StyleBoldUnderline"/>
          <w:highlight w:val="cyan"/>
        </w:rPr>
        <w:t>Properly classifying drones and implementing a congressional check</w:t>
      </w:r>
      <w:r w:rsidRPr="000C5557">
        <w:rPr>
          <w:rStyle w:val="StyleBoldUnderline"/>
        </w:rPr>
        <w:t xml:space="preserve"> on their </w:t>
      </w:r>
      <w:r w:rsidRPr="002744C5">
        <w:rPr>
          <w:rStyle w:val="StyleBoldUnderline"/>
        </w:rPr>
        <w:t xml:space="preserve">usage at a time </w:t>
      </w:r>
      <w:r w:rsidRPr="0045207B">
        <w:rPr>
          <w:rStyle w:val="StyleBoldUnderline"/>
          <w:highlight w:val="cyan"/>
        </w:rPr>
        <w:t>when they are emerging</w:t>
      </w:r>
      <w:r w:rsidRPr="000C5557">
        <w:rPr>
          <w:rStyle w:val="StyleBoldUnderline"/>
        </w:rPr>
        <w:t xml:space="preserve"> as conventional weapons </w:t>
      </w:r>
      <w:r w:rsidRPr="0045207B">
        <w:rPr>
          <w:rStyle w:val="StyleBoldUnderline"/>
          <w:highlight w:val="cyan"/>
        </w:rPr>
        <w:t>is</w:t>
      </w:r>
      <w:r w:rsidRPr="0045207B">
        <w:rPr>
          <w:highlight w:val="cyan"/>
        </w:rPr>
        <w:t xml:space="preserve"> </w:t>
      </w:r>
      <w:r w:rsidRPr="0045207B">
        <w:t>therefore</w:t>
      </w:r>
      <w:r w:rsidRPr="000C5557">
        <w:rPr>
          <w:rStyle w:val="StyleBoldUnderline"/>
        </w:rPr>
        <w:t xml:space="preserve"> </w:t>
      </w:r>
      <w:r w:rsidRPr="008D432E">
        <w:rPr>
          <w:rStyle w:val="StyleBoldUnderline"/>
        </w:rPr>
        <w:t xml:space="preserve">very </w:t>
      </w:r>
      <w:r w:rsidRPr="0045207B">
        <w:rPr>
          <w:rStyle w:val="StyleBoldUnderline"/>
          <w:highlight w:val="cyan"/>
        </w:rPr>
        <w:t xml:space="preserve">important. </w:t>
      </w:r>
      <w:r w:rsidRPr="002B0CD7">
        <w:rPr>
          <w:rStyle w:val="StyleBoldUnderline"/>
        </w:rPr>
        <w:t>Accounting for drones through the WPR would require only small modifications to the legislation. The resolution refers</w:t>
      </w:r>
      <w:r w:rsidRPr="000C5557">
        <w:rPr>
          <w:rStyle w:val="StyleBoldUnderline"/>
        </w:rPr>
        <w:t xml:space="preserve"> to “armed forces” as the asset of interest </w:t>
      </w:r>
      <w:r w:rsidRPr="000C5557">
        <w:rPr>
          <w:rStyle w:val="StyleBoldUnderline"/>
        </w:rPr>
        <w:lastRenderedPageBreak/>
        <w:t>that Congress seeks to regulate</w:t>
      </w:r>
      <w:r w:rsidRPr="0062133C">
        <w:rPr>
          <w:sz w:val="16"/>
        </w:rPr>
        <w:t xml:space="preserve">.84 </w:t>
      </w:r>
      <w:proofErr w:type="gramStart"/>
      <w:r w:rsidRPr="0062133C">
        <w:rPr>
          <w:sz w:val="16"/>
        </w:rPr>
        <w:t>To</w:t>
      </w:r>
      <w:proofErr w:type="gramEnd"/>
      <w:r w:rsidRPr="0062133C">
        <w:rPr>
          <w:sz w:val="16"/>
        </w:rPr>
        <w:t xml:space="preserve"> induct drones into the WPR, legislators can expand the definition of armed forces therein to explicitly include drones and other un- manned military assets. Specifically, </w:t>
      </w:r>
      <w:r w:rsidRPr="000C5557">
        <w:rPr>
          <w:rStyle w:val="StyleBoldUnderline"/>
        </w:rPr>
        <w:t>the resolution should define “armed forces” as any US military asset, manned or unmanned, deployed in the interest of national security with specific military target(s).</w:t>
      </w:r>
      <w:r w:rsidRPr="0062133C">
        <w:rPr>
          <w:sz w:val="16"/>
        </w:rPr>
        <w:t xml:space="preserve"> </w:t>
      </w:r>
      <w:r w:rsidRPr="000C5557">
        <w:rPr>
          <w:rStyle w:val="StyleBoldUnderline"/>
        </w:rPr>
        <w:t>Similar to the current version of the resolution, the updated law should require any President that deploys these military assets to abide by the restrictions and protocols outlined therein.</w:t>
      </w:r>
      <w:r w:rsidRPr="0062133C">
        <w:rPr>
          <w:sz w:val="16"/>
        </w:rPr>
        <w:t xml:space="preserve"> </w:t>
      </w:r>
      <w:r w:rsidRPr="000C5557">
        <w:rPr>
          <w:rStyle w:val="StyleBoldUnderline"/>
        </w:rPr>
        <w:t>An effective definition of drone strikes as part of the armed forces must necessarily address conditional factors since drones are not used exclusively for long-term campaigns</w:t>
      </w:r>
      <w:r w:rsidRPr="0062133C">
        <w:rPr>
          <w:sz w:val="16"/>
        </w:rPr>
        <w:t xml:space="preserve">. Drones are sometimes used for assassinations and other objectives, and although guidelines for controlling their use in these other areas are too broad to be dis- cussed here, modifications to the resolution should account for </w:t>
      </w:r>
      <w:r w:rsidRPr="00A87533">
        <w:rPr>
          <w:sz w:val="16"/>
        </w:rPr>
        <w:t xml:space="preserve">those distinct circumstances. </w:t>
      </w:r>
      <w:r w:rsidRPr="00A87533">
        <w:rPr>
          <w:rStyle w:val="StyleBoldUnderline"/>
        </w:rPr>
        <w:t xml:space="preserve">To avoid unnecessary and possibly detrimental consequences of reporting covert operations to Congress, the updated resolution should include a clause that limits the type of drone activity </w:t>
      </w:r>
      <w:r w:rsidRPr="0045207B">
        <w:rPr>
          <w:rStyle w:val="StyleBoldUnderline"/>
          <w:highlight w:val="cyan"/>
        </w:rPr>
        <w:t xml:space="preserve">the President must report </w:t>
      </w:r>
      <w:r w:rsidRPr="008D432E">
        <w:rPr>
          <w:rStyle w:val="StyleBoldUnderline"/>
        </w:rPr>
        <w:t>to Congress</w:t>
      </w:r>
      <w:r w:rsidRPr="002744C5">
        <w:rPr>
          <w:rStyle w:val="StyleBoldUnderline"/>
        </w:rPr>
        <w:t>. To distinguish between</w:t>
      </w:r>
      <w:r w:rsidRPr="008D432E">
        <w:rPr>
          <w:rStyle w:val="StyleBoldUnderline"/>
        </w:rPr>
        <w:t xml:space="preserve"> long-term campaigns and single attacks, </w:t>
      </w:r>
      <w:r w:rsidRPr="002744C5">
        <w:rPr>
          <w:rStyle w:val="StyleBoldUnderline"/>
        </w:rPr>
        <w:t>the law should specify tha</w:t>
      </w:r>
      <w:r w:rsidRPr="008D432E">
        <w:rPr>
          <w:rStyle w:val="StyleBoldUnderline"/>
        </w:rPr>
        <w:t xml:space="preserve">t </w:t>
      </w:r>
      <w:r w:rsidRPr="0045207B">
        <w:rPr>
          <w:rStyle w:val="StyleBoldUnderline"/>
          <w:highlight w:val="cyan"/>
        </w:rPr>
        <w:t xml:space="preserve">two attacks targeting the same group or </w:t>
      </w:r>
      <w:r w:rsidRPr="008D432E">
        <w:rPr>
          <w:rStyle w:val="StyleBoldUnderline"/>
        </w:rPr>
        <w:t xml:space="preserve">occurring </w:t>
      </w:r>
      <w:r w:rsidRPr="0045207B">
        <w:rPr>
          <w:rStyle w:val="StyleBoldUnderline"/>
          <w:highlight w:val="cyan"/>
        </w:rPr>
        <w:t xml:space="preserve">in the same country within one month </w:t>
      </w:r>
      <w:r w:rsidRPr="008D432E">
        <w:rPr>
          <w:rStyle w:val="StyleBoldUnderline"/>
        </w:rPr>
        <w:t xml:space="preserve">of each </w:t>
      </w:r>
      <w:r w:rsidRPr="0045207B">
        <w:rPr>
          <w:rStyle w:val="StyleBoldUnderline"/>
          <w:highlight w:val="cyan"/>
        </w:rPr>
        <w:t xml:space="preserve">other constitute </w:t>
      </w:r>
      <w:r w:rsidRPr="008D432E">
        <w:rPr>
          <w:rStyle w:val="StyleBoldUnderline"/>
        </w:rPr>
        <w:t xml:space="preserve">the beginning of </w:t>
      </w:r>
      <w:r w:rsidRPr="0045207B">
        <w:rPr>
          <w:rStyle w:val="StyleBoldUnderline"/>
          <w:highlight w:val="cyan"/>
        </w:rPr>
        <w:t>a campaign</w:t>
      </w:r>
      <w:r w:rsidRPr="0062133C">
        <w:rPr>
          <w:sz w:val="16"/>
        </w:rPr>
        <w:t xml:space="preserve">. Once this condition is met, proceeding with the campaign would require presidential action as outlined in the WPR. </w:t>
      </w:r>
      <w:r w:rsidRPr="008D432E">
        <w:rPr>
          <w:rStyle w:val="StyleBoldUnderline"/>
        </w:rPr>
        <w:t xml:space="preserve">Although seemingly </w:t>
      </w:r>
      <w:r w:rsidRPr="00A87533">
        <w:rPr>
          <w:rStyle w:val="StyleBoldUnderline"/>
        </w:rPr>
        <w:t xml:space="preserve">arbitrary, two drone strikes in one month is likely an effective indicator that a series of attacks is becoming a campaign, and Congress should have the power to exert its </w:t>
      </w:r>
      <w:proofErr w:type="spellStart"/>
      <w:r w:rsidRPr="00A87533">
        <w:rPr>
          <w:rStyle w:val="StyleBoldUnderline"/>
        </w:rPr>
        <w:t>constitu</w:t>
      </w:r>
      <w:proofErr w:type="spellEnd"/>
      <w:r w:rsidRPr="00A87533">
        <w:rPr>
          <w:rStyle w:val="StyleBoldUnderline"/>
        </w:rPr>
        <w:t xml:space="preserve">- </w:t>
      </w:r>
      <w:proofErr w:type="spellStart"/>
      <w:r w:rsidRPr="00A87533">
        <w:rPr>
          <w:rStyle w:val="StyleBoldUnderline"/>
        </w:rPr>
        <w:t>tional</w:t>
      </w:r>
      <w:proofErr w:type="spellEnd"/>
      <w:r w:rsidRPr="00A87533">
        <w:rPr>
          <w:rStyle w:val="StyleBoldUnderline"/>
        </w:rPr>
        <w:t xml:space="preserve"> authority when such a benchmark is</w:t>
      </w:r>
      <w:r w:rsidRPr="0062133C">
        <w:rPr>
          <w:rStyle w:val="StyleBoldUnderline"/>
        </w:rPr>
        <w:t xml:space="preserve"> reached</w:t>
      </w:r>
      <w:r w:rsidRPr="0062133C">
        <w:rPr>
          <w:sz w:val="16"/>
        </w:rPr>
        <w:t xml:space="preserve">. Reports indicate that there have been, on average, 2.84 drone attacks per month in Pakistan since 2004.85 Attacks in Yemen exhibit similar patterns, although the consistency of those attacks has not risen to Pakistan’s levels until recently.86 </w:t>
      </w:r>
      <w:proofErr w:type="gramStart"/>
      <w:r w:rsidRPr="0062133C">
        <w:rPr>
          <w:sz w:val="16"/>
        </w:rPr>
        <w:t>Using</w:t>
      </w:r>
      <w:proofErr w:type="gramEnd"/>
      <w:r w:rsidRPr="0062133C">
        <w:rPr>
          <w:sz w:val="16"/>
        </w:rPr>
        <w:t xml:space="preserve"> these current trends as a baseline helps determine the appropriate attack frequency for determining the starting point of a campaign. Because unsuccessful assassination at- tempts may necessitate a second attack in a relatively short period of time, the success of an attack should be considered in the definition of which attacks count towards defining a series of attacks as a cam- </w:t>
      </w:r>
      <w:proofErr w:type="spellStart"/>
      <w:r w:rsidRPr="0062133C">
        <w:rPr>
          <w:sz w:val="16"/>
        </w:rPr>
        <w:t>paign</w:t>
      </w:r>
      <w:proofErr w:type="spellEnd"/>
      <w:r w:rsidRPr="0062133C">
        <w:rPr>
          <w:sz w:val="16"/>
        </w:rPr>
        <w:t xml:space="preserve">. Only attacks that successfully eliminate the intended target should be counted towards the limit. This will allow for repeated attempts if an assassination or other single </w:t>
      </w:r>
      <w:r w:rsidRPr="002B0CD7">
        <w:rPr>
          <w:sz w:val="16"/>
        </w:rPr>
        <w:t xml:space="preserve">operation endeavor fails after an initial attempt. </w:t>
      </w:r>
      <w:r w:rsidRPr="002B0CD7">
        <w:rPr>
          <w:rStyle w:val="StyleBoldUnderline"/>
        </w:rPr>
        <w:t>Some might argue that including drone strikes in the WPR raises the cost of using drones to an unacceptably high level because their use would require formal sanction. Congressional approval</w:t>
      </w:r>
      <w:r w:rsidRPr="002B0CD7">
        <w:rPr>
          <w:sz w:val="16"/>
        </w:rPr>
        <w:t xml:space="preserve">, however, </w:t>
      </w:r>
      <w:r w:rsidRPr="002B0CD7">
        <w:rPr>
          <w:rStyle w:val="StyleBoldUnderline"/>
        </w:rPr>
        <w:t>does not necessarily constitute an official declaration of war. Presidents have reported a number of conflicts to Congress consistent with the WPR that have proceeded without an official declaration from Congress</w:t>
      </w:r>
      <w:r w:rsidRPr="002B0CD7">
        <w:rPr>
          <w:sz w:val="16"/>
        </w:rPr>
        <w:t xml:space="preserve">.87 Additionally, the </w:t>
      </w:r>
      <w:r w:rsidRPr="002B0CD7">
        <w:rPr>
          <w:rStyle w:val="StyleBoldUnderline"/>
        </w:rPr>
        <w:t xml:space="preserve">Obama </w:t>
      </w:r>
      <w:proofErr w:type="spellStart"/>
      <w:r w:rsidRPr="002B0CD7">
        <w:rPr>
          <w:sz w:val="16"/>
        </w:rPr>
        <w:t>administra</w:t>
      </w:r>
      <w:proofErr w:type="spellEnd"/>
      <w:r w:rsidRPr="002B0CD7">
        <w:rPr>
          <w:sz w:val="16"/>
        </w:rPr>
        <w:t xml:space="preserve">- </w:t>
      </w:r>
      <w:proofErr w:type="spellStart"/>
      <w:r w:rsidRPr="002B0CD7">
        <w:rPr>
          <w:sz w:val="16"/>
        </w:rPr>
        <w:t>tion</w:t>
      </w:r>
      <w:proofErr w:type="spellEnd"/>
      <w:r w:rsidRPr="002B0CD7">
        <w:rPr>
          <w:sz w:val="16"/>
        </w:rPr>
        <w:t xml:space="preserve"> </w:t>
      </w:r>
      <w:r w:rsidRPr="002B0CD7">
        <w:rPr>
          <w:rStyle w:val="StyleBoldUnderline"/>
        </w:rPr>
        <w:t>explicitly classifies the conflict with al-Qaeda and the Taliban as “armed conflict</w:t>
      </w:r>
      <w:r w:rsidRPr="002B0CD7">
        <w:rPr>
          <w:sz w:val="16"/>
        </w:rPr>
        <w:t xml:space="preserve">”88 </w:t>
      </w:r>
      <w:r w:rsidRPr="002B0CD7">
        <w:rPr>
          <w:rStyle w:val="StyleBoldUnderline"/>
        </w:rPr>
        <w:t>and gaining explicit approval from Congress would not change the costs of moving for</w:t>
      </w:r>
      <w:r w:rsidRPr="0062133C">
        <w:rPr>
          <w:rStyle w:val="StyleBoldUnderline"/>
        </w:rPr>
        <w:t>ward with the conflict</w:t>
      </w:r>
      <w:r w:rsidRPr="0062133C">
        <w:rPr>
          <w:sz w:val="16"/>
        </w:rPr>
        <w:t xml:space="preserve">. Finally, </w:t>
      </w:r>
      <w:r w:rsidRPr="0045207B">
        <w:rPr>
          <w:rStyle w:val="StyleBoldUnderline"/>
          <w:highlight w:val="cyan"/>
        </w:rPr>
        <w:t xml:space="preserve">obtaining </w:t>
      </w:r>
      <w:r w:rsidRPr="002744C5">
        <w:rPr>
          <w:rStyle w:val="StyleBoldUnderline"/>
        </w:rPr>
        <w:t xml:space="preserve">congressional </w:t>
      </w:r>
      <w:r w:rsidRPr="0045207B">
        <w:rPr>
          <w:rStyle w:val="StyleBoldUnderline"/>
          <w:highlight w:val="cyan"/>
        </w:rPr>
        <w:t xml:space="preserve">approval would </w:t>
      </w:r>
      <w:r w:rsidRPr="008D432E">
        <w:rPr>
          <w:rStyle w:val="StyleBoldUnderline"/>
        </w:rPr>
        <w:t xml:space="preserve">potentially </w:t>
      </w:r>
      <w:r w:rsidRPr="0045207B">
        <w:rPr>
          <w:rStyle w:val="StyleBoldUnderline"/>
          <w:highlight w:val="cyan"/>
        </w:rPr>
        <w:t xml:space="preserve">create greater </w:t>
      </w:r>
      <w:r w:rsidRPr="002744C5">
        <w:rPr>
          <w:rStyle w:val="StyleBoldUnderline"/>
        </w:rPr>
        <w:t xml:space="preserve">domestic </w:t>
      </w:r>
      <w:r w:rsidRPr="0045207B">
        <w:rPr>
          <w:rStyle w:val="StyleBoldUnderline"/>
          <w:highlight w:val="cyan"/>
        </w:rPr>
        <w:t xml:space="preserve">legitimacy </w:t>
      </w:r>
      <w:r w:rsidRPr="008D432E">
        <w:rPr>
          <w:rStyle w:val="StyleBoldUnderline"/>
        </w:rPr>
        <w:t xml:space="preserve">for a campaign, thereby </w:t>
      </w:r>
      <w:r w:rsidRPr="002744C5">
        <w:rPr>
          <w:rStyle w:val="StyleBoldUnderline"/>
        </w:rPr>
        <w:t>strengthening the President’s political position instead</w:t>
      </w:r>
      <w:r w:rsidRPr="008D432E">
        <w:rPr>
          <w:rStyle w:val="StyleBoldUnderline"/>
        </w:rPr>
        <w:t xml:space="preserve"> of weakening it.</w:t>
      </w:r>
      <w:r>
        <w:rPr>
          <w:rStyle w:val="StyleBoldUnderline"/>
        </w:rPr>
        <w:t xml:space="preserve"> These con</w:t>
      </w:r>
      <w:r w:rsidRPr="0062133C">
        <w:rPr>
          <w:rStyle w:val="StyleBoldUnderline"/>
        </w:rPr>
        <w:t xml:space="preserve">siderations indicate that </w:t>
      </w:r>
      <w:r w:rsidRPr="0045207B">
        <w:rPr>
          <w:rStyle w:val="StyleBoldUnderline"/>
          <w:highlight w:val="cyan"/>
        </w:rPr>
        <w:t xml:space="preserve">Congress can </w:t>
      </w:r>
      <w:r w:rsidRPr="002744C5">
        <w:rPr>
          <w:rStyle w:val="Emphasis"/>
          <w:highlight w:val="cyan"/>
        </w:rPr>
        <w:t>justifiably and easily address</w:t>
      </w:r>
      <w:r w:rsidRPr="0045207B">
        <w:rPr>
          <w:rStyle w:val="StyleBoldUnderline"/>
          <w:highlight w:val="cyan"/>
        </w:rPr>
        <w:t xml:space="preserve"> the lack of </w:t>
      </w:r>
      <w:r w:rsidRPr="008D432E">
        <w:rPr>
          <w:rStyle w:val="StyleBoldUnderline"/>
        </w:rPr>
        <w:t xml:space="preserve">institutional </w:t>
      </w:r>
      <w:r w:rsidRPr="002744C5">
        <w:rPr>
          <w:rStyle w:val="Emphasis"/>
          <w:highlight w:val="cyan"/>
        </w:rPr>
        <w:t>oversight for drone warfare through modifying the WPR.</w:t>
      </w:r>
    </w:p>
    <w:p w:rsidR="00A87533" w:rsidRPr="00856B1A" w:rsidRDefault="00A87533" w:rsidP="00A87533">
      <w:pPr>
        <w:rPr>
          <w:sz w:val="16"/>
        </w:rPr>
      </w:pPr>
    </w:p>
    <w:p w:rsidR="00A87533" w:rsidRPr="00856B1A" w:rsidRDefault="00A87533" w:rsidP="00A87533">
      <w:pPr>
        <w:pStyle w:val="Heading4"/>
      </w:pPr>
      <w:r>
        <w:t xml:space="preserve">Plan is the only mechanism that causes judicial enforcement and deters covert projects. </w:t>
      </w:r>
    </w:p>
    <w:p w:rsidR="00A87533" w:rsidRDefault="00A87533" w:rsidP="00A87533">
      <w:r w:rsidRPr="002B7F04">
        <w:t xml:space="preserve">Benjamin R. </w:t>
      </w:r>
      <w:r w:rsidRPr="002B7F04">
        <w:rPr>
          <w:rStyle w:val="StyleStyleBold12pt"/>
        </w:rPr>
        <w:t>Farley 12</w:t>
      </w:r>
      <w:r>
        <w:t xml:space="preserve">, </w:t>
      </w:r>
      <w:r w:rsidRPr="002B7F04">
        <w:t xml:space="preserve">J.D. with honors, Emory University School of Law, 2011. Editor-in-Chief, Emory International Law Review, 2010-2011. M.A., </w:t>
      </w:r>
      <w:proofErr w:type="gramStart"/>
      <w:r w:rsidRPr="002B7F04">
        <w:t>The</w:t>
      </w:r>
      <w:proofErr w:type="gramEnd"/>
      <w:r w:rsidRPr="002B7F04">
        <w:t xml:space="preserve"> George Washington University Elliott School of International Affairs, 2007.</w:t>
      </w:r>
      <w:r>
        <w:t xml:space="preserve"> Winter. </w:t>
      </w:r>
      <w:r w:rsidRPr="002B7F04">
        <w:t>54 S. Tex. L. Rev. 385</w:t>
      </w:r>
    </w:p>
    <w:p w:rsidR="00A87533" w:rsidRDefault="00A87533" w:rsidP="00A87533"/>
    <w:p w:rsidR="00A87533" w:rsidRDefault="00A87533" w:rsidP="00A87533">
      <w:pPr>
        <w:rPr>
          <w:sz w:val="16"/>
        </w:rPr>
      </w:pPr>
      <w:r w:rsidRPr="0045207B">
        <w:rPr>
          <w:rStyle w:val="StyleBoldUnderline"/>
          <w:highlight w:val="cyan"/>
        </w:rPr>
        <w:t>Effective accountability mechanisms constrain policymakers'</w:t>
      </w:r>
      <w:r w:rsidRPr="00676910">
        <w:rPr>
          <w:rStyle w:val="StyleBoldUnderline"/>
        </w:rPr>
        <w:t xml:space="preserve"> freedom to choose to use force </w:t>
      </w:r>
      <w:r w:rsidRPr="0045207B">
        <w:rPr>
          <w:rStyle w:val="StyleBoldUnderline"/>
          <w:highlight w:val="cyan"/>
        </w:rPr>
        <w:t>by increasing</w:t>
      </w:r>
      <w:r w:rsidRPr="00676910">
        <w:rPr>
          <w:rStyle w:val="StyleBoldUnderline"/>
        </w:rPr>
        <w:t xml:space="preserve"> the </w:t>
      </w:r>
      <w:r w:rsidRPr="0045207B">
        <w:rPr>
          <w:rStyle w:val="StyleBoldUnderline"/>
          <w:highlight w:val="cyan"/>
        </w:rPr>
        <w:t>costs</w:t>
      </w:r>
      <w:r w:rsidRPr="004A13B9">
        <w:rPr>
          <w:sz w:val="16"/>
        </w:rPr>
        <w:t xml:space="preserve"> of use-of-force decisions </w:t>
      </w:r>
      <w:r w:rsidRPr="00676910">
        <w:rPr>
          <w:rStyle w:val="StyleBoldUnderline"/>
        </w:rPr>
        <w:t>and imposing barriers</w:t>
      </w:r>
      <w:r w:rsidRPr="004A13B9">
        <w:rPr>
          <w:sz w:val="16"/>
        </w:rPr>
        <w:t xml:space="preserve"> on reaching use-of-force decisions. The </w:t>
      </w:r>
      <w:r w:rsidRPr="0045207B">
        <w:rPr>
          <w:rStyle w:val="StyleBoldUnderline"/>
          <w:highlight w:val="cyan"/>
        </w:rPr>
        <w:t>accountability mechanisms</w:t>
      </w:r>
      <w:r w:rsidRPr="004A13B9">
        <w:rPr>
          <w:sz w:val="16"/>
        </w:rPr>
        <w:t xml:space="preserve"> discussed here, </w:t>
      </w:r>
      <w:r w:rsidRPr="00676910">
        <w:rPr>
          <w:rStyle w:val="StyleBoldUnderline"/>
        </w:rPr>
        <w:t xml:space="preserve">when effective, </w:t>
      </w:r>
      <w:r w:rsidRPr="0045207B">
        <w:rPr>
          <w:rStyle w:val="StyleBoldUnderline"/>
          <w:highlight w:val="cyan"/>
        </w:rPr>
        <w:t>reduce the likelihood of resorting to force</w:t>
      </w:r>
      <w:r w:rsidRPr="0045207B">
        <w:rPr>
          <w:sz w:val="16"/>
          <w:highlight w:val="cyan"/>
        </w:rPr>
        <w:t xml:space="preserve"> </w:t>
      </w:r>
      <w:r w:rsidRPr="002744C5">
        <w:rPr>
          <w:sz w:val="16"/>
        </w:rPr>
        <w:t xml:space="preserve">(1) </w:t>
      </w:r>
      <w:r w:rsidRPr="002744C5">
        <w:rPr>
          <w:rStyle w:val="StyleBoldUnderline"/>
        </w:rPr>
        <w:t>through the threat of electoral sanctioning</w:t>
      </w:r>
      <w:r w:rsidRPr="002744C5">
        <w:rPr>
          <w:sz w:val="16"/>
        </w:rPr>
        <w:t xml:space="preserve">, which carries with it a demand that political leaders explain their resort to force; (2) </w:t>
      </w:r>
      <w:r w:rsidRPr="002744C5">
        <w:rPr>
          <w:rStyle w:val="StyleBoldUnderline"/>
        </w:rPr>
        <w:t>by limiting policymakers to choosing force only in the manners authorized by the legislature; and</w:t>
      </w:r>
      <w:r w:rsidRPr="002744C5">
        <w:rPr>
          <w:sz w:val="16"/>
        </w:rPr>
        <w:t xml:space="preserve"> (3) </w:t>
      </w:r>
      <w:r w:rsidRPr="002744C5">
        <w:rPr>
          <w:rStyle w:val="StyleBoldUnderline"/>
        </w:rPr>
        <w:t>by requiring policymakers to adhere to both domestic and international law when resorting to force</w:t>
      </w:r>
      <w:r w:rsidRPr="002744C5">
        <w:rPr>
          <w:sz w:val="16"/>
        </w:rPr>
        <w:t xml:space="preserve"> and demanding that their justifications for uses of force satisfy both domestic and international law. </w:t>
      </w:r>
      <w:r w:rsidRPr="002744C5">
        <w:rPr>
          <w:rStyle w:val="StyleBoldUnderline"/>
        </w:rPr>
        <w:t>When these accountability</w:t>
      </w:r>
      <w:r w:rsidRPr="00D7362F">
        <w:rPr>
          <w:rStyle w:val="StyleBoldUnderline"/>
        </w:rPr>
        <w:t xml:space="preserve"> mechanisms are ineffective, the barriers to using force are lowered and the use of force becomes </w:t>
      </w:r>
      <w:r w:rsidRPr="00D7362F">
        <w:rPr>
          <w:rStyle w:val="StyleBoldUnderline"/>
        </w:rPr>
        <w:lastRenderedPageBreak/>
        <w:t>more likely</w:t>
      </w:r>
      <w:r w:rsidRPr="004A13B9">
        <w:rPr>
          <w:sz w:val="16"/>
        </w:rPr>
        <w:t>. Use-of-force decisions that avoid accountability are problematic for both functional and normative reasons. Functionally, accountability avoidance yields increased risk-taking and increases the likelihood of policy failure. The constraints imposed by political, supervisory, fiscal, and legal accountability "</w:t>
      </w:r>
      <w:proofErr w:type="gramStart"/>
      <w:r w:rsidRPr="004A13B9">
        <w:rPr>
          <w:sz w:val="16"/>
        </w:rPr>
        <w:t>make[</w:t>
      </w:r>
      <w:proofErr w:type="gramEnd"/>
      <w:r w:rsidRPr="004A13B9">
        <w:rPr>
          <w:sz w:val="16"/>
        </w:rPr>
        <w:t xml:space="preserve">] leaders reluctant to engage in foolhardy military expeditions... .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w:t>
      </w:r>
      <w:proofErr w:type="gramStart"/>
      <w:r w:rsidRPr="004A13B9">
        <w:rPr>
          <w:sz w:val="16"/>
        </w:rPr>
        <w:t>n206</w:t>
      </w:r>
      <w:proofErr w:type="gramEnd"/>
      <w:r w:rsidRPr="004A13B9">
        <w:rPr>
          <w:sz w:val="16"/>
        </w:rPr>
        <w:t xml:space="preserve"> Thus, although accountability avoidance seductively holds out the prospect of flexibility and freedom of action for policymakers, it may ultimately prove counterproductive. In fact, </w:t>
      </w:r>
      <w:r w:rsidRPr="00D7362F">
        <w:rPr>
          <w:rStyle w:val="StyleBoldUnderline"/>
        </w:rPr>
        <w:t>policy failure associated with the overreliance on force</w:t>
      </w:r>
      <w:r w:rsidRPr="004A13B9">
        <w:rPr>
          <w:sz w:val="16"/>
        </w:rPr>
        <w:t xml:space="preserve"> - </w:t>
      </w:r>
      <w:r w:rsidRPr="00D7362F">
        <w:rPr>
          <w:rStyle w:val="StyleBoldUnderline"/>
        </w:rPr>
        <w:t>due at least in part to lowered barriers from drone-enabled accountability avoidance</w:t>
      </w:r>
      <w:r w:rsidRPr="004A13B9">
        <w:rPr>
          <w:sz w:val="16"/>
        </w:rPr>
        <w:t xml:space="preserve"> - </w:t>
      </w:r>
      <w:r w:rsidRPr="00D7362F">
        <w:rPr>
          <w:rStyle w:val="StyleBoldUnderline"/>
        </w:rPr>
        <w:t>may be occurring already</w:t>
      </w:r>
      <w:r w:rsidRPr="004A13B9">
        <w:rPr>
          <w:sz w:val="16"/>
        </w:rPr>
        <w:t xml:space="preserve">. </w:t>
      </w:r>
      <w:r w:rsidRPr="00D7362F">
        <w:rPr>
          <w:rStyle w:val="StyleBoldUnderline"/>
        </w:rPr>
        <w:t>Airstrikes are deeply unpopular</w:t>
      </w:r>
      <w:r w:rsidRPr="004A13B9">
        <w:rPr>
          <w:sz w:val="16"/>
        </w:rPr>
        <w:t xml:space="preserve"> in both Yemen n207 and Pakistan, n208 and although the strikes have proven critical [*421] to degrading al-Qaeda and associated forces in Pakistan, </w:t>
      </w:r>
      <w:r w:rsidRPr="00D7362F">
        <w:rPr>
          <w:rStyle w:val="StyleBoldUnderline"/>
        </w:rPr>
        <w:t>increased uses of force may be contributing to instability, the spread of militancy, and the failure of U.S. policy objectives there</w:t>
      </w:r>
      <w:r w:rsidRPr="004A13B9">
        <w:rPr>
          <w:sz w:val="16"/>
        </w:rPr>
        <w:t xml:space="preserve">. n209 Similarly, the success of drone [*422] strikes in Pakistan must be balanced against the costs associated with the increasingly contentious U.S.-Pakistani relationship, which is attributable at least in part to the number and intensity of drone strikes. </w:t>
      </w:r>
      <w:proofErr w:type="gramStart"/>
      <w:r w:rsidRPr="004A13B9">
        <w:rPr>
          <w:sz w:val="16"/>
        </w:rPr>
        <w:t>n210</w:t>
      </w:r>
      <w:proofErr w:type="gramEnd"/>
      <w:r w:rsidRPr="004A13B9">
        <w:rPr>
          <w:sz w:val="16"/>
        </w:rPr>
        <w:t xml:space="preserve"> These costs include undermining the civilian Pakistani government and contributing to the closure of Pakistan to NATO supplies transiting to Afghanistan, n211 thus forcing the U.S. and NATO to rely instead on several repressive central Asian states. n212 Arguably the damage to U.S.-Pakistan relations and the destabilizing influence of U.S. operations in Yemen would be mitigated by fewer such operations - and there would be fewer U.S. operations in both Pakistan and Yemen if U.S. policymakers were more constrained by use-of-force accountability mechanisms. From a normative perspective, </w:t>
      </w:r>
      <w:r w:rsidRPr="002744C5">
        <w:rPr>
          <w:rStyle w:val="StyleBoldUnderline"/>
        </w:rPr>
        <w:t>the freedom of action that</w:t>
      </w:r>
      <w:r w:rsidRPr="008D432E">
        <w:rPr>
          <w:rStyle w:val="StyleBoldUnderline"/>
        </w:rPr>
        <w:t xml:space="preserve"> </w:t>
      </w:r>
      <w:r w:rsidRPr="00417B6B">
        <w:rPr>
          <w:rStyle w:val="StyleBoldUnderline"/>
          <w:highlight w:val="cyan"/>
        </w:rPr>
        <w:t xml:space="preserve">accountability avoidance </w:t>
      </w:r>
      <w:r w:rsidRPr="002744C5">
        <w:rPr>
          <w:rStyle w:val="StyleBoldUnderline"/>
        </w:rPr>
        <w:t xml:space="preserve">facilitates </w:t>
      </w:r>
      <w:r w:rsidRPr="00417B6B">
        <w:rPr>
          <w:rStyle w:val="StyleBoldUnderline"/>
          <w:highlight w:val="cyan"/>
        </w:rPr>
        <w:t xml:space="preserve">represents </w:t>
      </w:r>
      <w:r w:rsidRPr="008D432E">
        <w:rPr>
          <w:rStyle w:val="StyleBoldUnderline"/>
        </w:rPr>
        <w:t xml:space="preserve">the </w:t>
      </w:r>
      <w:r w:rsidRPr="00417B6B">
        <w:rPr>
          <w:rStyle w:val="StyleBoldUnderline"/>
          <w:highlight w:val="cyan"/>
        </w:rPr>
        <w:t xml:space="preserve">de facto concentration of authority to use force in the Executive </w:t>
      </w:r>
      <w:r w:rsidRPr="008D432E">
        <w:rPr>
          <w:rStyle w:val="StyleBoldUnderline"/>
        </w:rPr>
        <w:t>Branch</w:t>
      </w:r>
      <w:r w:rsidRPr="004A13B9">
        <w:rPr>
          <w:sz w:val="16"/>
        </w:rPr>
        <w:t xml:space="preserve">. While some argue that such concentration of authority is necessary or even pragmatic in the current international environment, n213 it is anathema to the U.S. constitutional system. Indeed, the founding generation's fear of foolhardy military adventurism is one reason for the Constitution's diffusion of use-of-force authority between Congress and the President. </w:t>
      </w:r>
      <w:proofErr w:type="gramStart"/>
      <w:r w:rsidRPr="004A13B9">
        <w:rPr>
          <w:sz w:val="16"/>
        </w:rPr>
        <w:t>n214</w:t>
      </w:r>
      <w:proofErr w:type="gramEnd"/>
      <w:r w:rsidRPr="004A13B9">
        <w:rPr>
          <w:sz w:val="16"/>
        </w:rPr>
        <w:t xml:space="preserve"> That generation recognized that </w:t>
      </w:r>
      <w:r w:rsidRPr="00417B6B">
        <w:rPr>
          <w:rStyle w:val="StyleBoldUnderline"/>
          <w:highlight w:val="cyan"/>
        </w:rPr>
        <w:t xml:space="preserve">a president vested with an unconstrained ability </w:t>
      </w:r>
      <w:r w:rsidRPr="008D432E">
        <w:rPr>
          <w:rStyle w:val="StyleBoldUnderline"/>
        </w:rPr>
        <w:t xml:space="preserve">to go to war </w:t>
      </w:r>
      <w:r w:rsidRPr="00417B6B">
        <w:rPr>
          <w:rStyle w:val="Emphasis"/>
          <w:highlight w:val="cyan"/>
        </w:rPr>
        <w:t>is more likely to lead the nation into war</w:t>
      </w:r>
      <w:r w:rsidRPr="008D432E">
        <w:rPr>
          <w:sz w:val="16"/>
        </w:rPr>
        <w:t xml:space="preserve">. </w:t>
      </w:r>
      <w:r w:rsidRPr="008D432E">
        <w:rPr>
          <w:rStyle w:val="StyleBoldUnderline"/>
        </w:rPr>
        <w:t>A</w:t>
      </w:r>
      <w:r w:rsidRPr="00990E52">
        <w:rPr>
          <w:rStyle w:val="StyleBoldUnderline"/>
        </w:rPr>
        <w:t>mong the relevant accountability-holders</w:t>
      </w:r>
      <w:r w:rsidRPr="008D432E">
        <w:rPr>
          <w:rStyle w:val="StyleBoldUnderline"/>
        </w:rPr>
        <w:t xml:space="preserve">, </w:t>
      </w:r>
      <w:r w:rsidRPr="00417B6B">
        <w:rPr>
          <w:rStyle w:val="StyleBoldUnderline"/>
          <w:highlight w:val="cyan"/>
        </w:rPr>
        <w:t xml:space="preserve">Congress </w:t>
      </w:r>
      <w:r w:rsidRPr="00417B6B">
        <w:rPr>
          <w:rStyle w:val="Emphasis"/>
          <w:highlight w:val="cyan"/>
        </w:rPr>
        <w:t>is best positioned</w:t>
      </w:r>
      <w:r w:rsidRPr="00417B6B">
        <w:rPr>
          <w:rStyle w:val="StyleBoldUnderline"/>
          <w:highlight w:val="cyan"/>
        </w:rPr>
        <w:t xml:space="preserve"> to strengthen </w:t>
      </w:r>
      <w:r w:rsidRPr="008D432E">
        <w:rPr>
          <w:rStyle w:val="StyleBoldUnderline"/>
        </w:rPr>
        <w:t xml:space="preserve">the U.S. </w:t>
      </w:r>
      <w:r w:rsidRPr="00417B6B">
        <w:rPr>
          <w:rStyle w:val="StyleBoldUnderline"/>
          <w:highlight w:val="cyan"/>
        </w:rPr>
        <w:t xml:space="preserve">accountability </w:t>
      </w:r>
      <w:r w:rsidRPr="002744C5">
        <w:rPr>
          <w:rStyle w:val="StyleBoldUnderline"/>
        </w:rPr>
        <w:t>system for use-of-force decisions</w:t>
      </w:r>
      <w:r w:rsidRPr="004A13B9">
        <w:rPr>
          <w:sz w:val="16"/>
        </w:rPr>
        <w:t xml:space="preserve">. </w:t>
      </w:r>
      <w:r w:rsidRPr="00417B6B">
        <w:rPr>
          <w:rStyle w:val="StyleBoldUnderline"/>
          <w:highlight w:val="cyan"/>
        </w:rPr>
        <w:t xml:space="preserve">Congress can </w:t>
      </w:r>
      <w:r w:rsidRPr="002744C5">
        <w:rPr>
          <w:rStyle w:val="StyleBoldUnderline"/>
        </w:rPr>
        <w:t xml:space="preserve">both </w:t>
      </w:r>
      <w:r w:rsidRPr="00417B6B">
        <w:rPr>
          <w:rStyle w:val="StyleBoldUnderline"/>
          <w:highlight w:val="cyan"/>
        </w:rPr>
        <w:t>define the limits of presidential authority</w:t>
      </w:r>
      <w:r w:rsidRPr="00990E52">
        <w:rPr>
          <w:rStyle w:val="StyleBoldUnderline"/>
        </w:rPr>
        <w:t xml:space="preserve"> to </w:t>
      </w:r>
      <w:r w:rsidRPr="004A13B9">
        <w:rPr>
          <w:sz w:val="16"/>
        </w:rPr>
        <w:t xml:space="preserve">[*423] </w:t>
      </w:r>
      <w:r w:rsidRPr="00990E52">
        <w:rPr>
          <w:rStyle w:val="StyleBoldUnderline"/>
        </w:rPr>
        <w:t xml:space="preserve">use force </w:t>
      </w:r>
      <w:r w:rsidRPr="00417B6B">
        <w:rPr>
          <w:rStyle w:val="StyleBoldUnderline"/>
          <w:highlight w:val="cyan"/>
        </w:rPr>
        <w:t xml:space="preserve">and compel adherence </w:t>
      </w:r>
      <w:r w:rsidRPr="008D432E">
        <w:rPr>
          <w:rStyle w:val="StyleBoldUnderline"/>
        </w:rPr>
        <w:t>to those limits</w:t>
      </w:r>
      <w:r w:rsidRPr="008D432E">
        <w:rPr>
          <w:sz w:val="16"/>
        </w:rPr>
        <w:t>.</w:t>
      </w:r>
      <w:r w:rsidRPr="004A13B9">
        <w:rPr>
          <w:sz w:val="16"/>
        </w:rPr>
        <w:t xml:space="preserve"> Moreover, Congress need not wait for an election or a plaintiff with standing to employ its accountability mechanisms. </w:t>
      </w:r>
      <w:r w:rsidRPr="00417B6B">
        <w:rPr>
          <w:rStyle w:val="StyleBoldUnderline"/>
          <w:highlight w:val="cyan"/>
        </w:rPr>
        <w:t xml:space="preserve">Congress should </w:t>
      </w:r>
      <w:r w:rsidRPr="002744C5">
        <w:rPr>
          <w:rStyle w:val="Emphasis"/>
          <w:highlight w:val="cyan"/>
        </w:rPr>
        <w:t>reinvigorate the WPR</w:t>
      </w:r>
      <w:r w:rsidRPr="00417B6B">
        <w:rPr>
          <w:rStyle w:val="StyleBoldUnderline"/>
          <w:highlight w:val="cyan"/>
        </w:rPr>
        <w:t xml:space="preserve"> </w:t>
      </w:r>
      <w:r w:rsidRPr="008D432E">
        <w:rPr>
          <w:rStyle w:val="StyleBoldUnderline"/>
        </w:rPr>
        <w:t xml:space="preserve">regime </w:t>
      </w:r>
      <w:r w:rsidRPr="002744C5">
        <w:rPr>
          <w:rStyle w:val="StyleBoldUnderline"/>
        </w:rPr>
        <w:t>by insisting on presidential compliance</w:t>
      </w:r>
      <w:r w:rsidRPr="002744C5">
        <w:rPr>
          <w:sz w:val="16"/>
        </w:rPr>
        <w:t>.</w:t>
      </w:r>
      <w:r w:rsidRPr="004A13B9">
        <w:rPr>
          <w:sz w:val="16"/>
        </w:rPr>
        <w:t xml:space="preserve"> Congress should no longer tolerate scenarios like Kosovo or Libya in which the President uses force beyond the sixty-day window without congressional authorization. Moreover, Congress should not allow such a scenario to arise in the first place. When the President uses force abroad, Congress should take up the matter immediately and determine well before the expiration of the sixty-day clock whether the United States will go to war. This determination is Congress's constitutional responsibility. Earlier determinations will also avoid the spectacle of last-minute congressional ratification of a president's decision to go to war simply to avoid the appearance of </w:t>
      </w:r>
      <w:r w:rsidRPr="00A87533">
        <w:rPr>
          <w:sz w:val="16"/>
        </w:rPr>
        <w:t xml:space="preserve">marginalization, as was the case during the 1991 Gulf War. Obviously, merely approving or disapproving of a president's decision to use force is not enough. Congress must be willing to enforce its determination through its appropriations authority. Having actually employed its supervisory accountability mechanism in the manner described here, Congress will more likely be able to rely on judicial support and enforcement. </w:t>
      </w:r>
      <w:r w:rsidRPr="00A87533">
        <w:rPr>
          <w:rStyle w:val="StyleBoldUnderline"/>
        </w:rPr>
        <w:t>Congress should strengthen the WPR regime by defining hostilities in a manner that links hostilities to the scope and intensity of a use of force, irrespective of the attendant threat of U.S. casualties. Without defining hostilities, Congress has ceded to the President the ability to evade the trigger and the limits of the WPR</w:t>
      </w:r>
      <w:r w:rsidRPr="00A87533">
        <w:rPr>
          <w:sz w:val="16"/>
        </w:rPr>
        <w:t xml:space="preserve">. </w:t>
      </w:r>
      <w:r w:rsidRPr="00A87533">
        <w:rPr>
          <w:rStyle w:val="StyleBoldUnderline"/>
        </w:rPr>
        <w:t>The</w:t>
      </w:r>
      <w:r w:rsidRPr="00990E52">
        <w:rPr>
          <w:rStyle w:val="StyleBoldUnderline"/>
        </w:rPr>
        <w:t xml:space="preserve"> President's adoption of a definition of hostilities that is tied to the threat of U.S. casualties or the presence of U.S. ground troops opens the door to long-lasting and potentially intensive operations that rely on drones</w:t>
      </w:r>
      <w:r w:rsidRPr="004A13B9">
        <w:rPr>
          <w:sz w:val="16"/>
        </w:rPr>
        <w:t xml:space="preserve"> - at least beyond the sixty-day window - </w:t>
      </w:r>
      <w:r w:rsidRPr="00990E52">
        <w:rPr>
          <w:rStyle w:val="StyleBoldUnderline"/>
        </w:rPr>
        <w:t>that escape the WPR by virtue of drones being pilotless</w:t>
      </w:r>
      <w:r w:rsidRPr="004A13B9">
        <w:rPr>
          <w:sz w:val="16"/>
        </w:rPr>
        <w:t xml:space="preserve"> (which is to say, by virtue of drones being drones). </w:t>
      </w:r>
      <w:r w:rsidRPr="00990E52">
        <w:rPr>
          <w:rStyle w:val="StyleBoldUnderline"/>
        </w:rPr>
        <w:t>Tying hostilities to the intensity and scope of the use of force will limit the President's ability to evade Congressional regulation of</w:t>
      </w:r>
      <w:r w:rsidRPr="004A13B9">
        <w:rPr>
          <w:sz w:val="16"/>
        </w:rPr>
        <w:t xml:space="preserve"> war. It will curtail future instances of the United States being in an armed conflict for purposes of international law but not for purposes of domestic law, as was the case in Libya. Finally, </w:t>
      </w:r>
      <w:r w:rsidRPr="00417B6B">
        <w:rPr>
          <w:rStyle w:val="StyleBoldUnderline"/>
          <w:highlight w:val="cyan"/>
        </w:rPr>
        <w:t xml:space="preserve">a statutory definition of hostilities </w:t>
      </w:r>
      <w:r w:rsidRPr="00417B6B">
        <w:rPr>
          <w:rStyle w:val="Emphasis"/>
          <w:highlight w:val="cyan"/>
        </w:rPr>
        <w:t>will provide the judiciary with a meaningful standard</w:t>
      </w:r>
      <w:r w:rsidRPr="00417B6B">
        <w:rPr>
          <w:rStyle w:val="StyleBoldUnderline"/>
          <w:highlight w:val="cyan"/>
        </w:rPr>
        <w:t xml:space="preserve"> </w:t>
      </w:r>
      <w:r w:rsidRPr="00A87533">
        <w:rPr>
          <w:rStyle w:val="StyleBoldUnderline"/>
        </w:rPr>
        <w:t>for determining presidential compliance with the WPR</w:t>
      </w:r>
      <w:r w:rsidRPr="00A87533">
        <w:rPr>
          <w:sz w:val="16"/>
        </w:rPr>
        <w:t xml:space="preserve"> - assuming the future existence of a plaintiff able to surmount the various prudential doctrines that have counseled against entertaining WPR cases thus far. Finally, Congress should insist that force used under the covert action legal regime actually be covert. That is, force used under covert action's permissive accountability regime should demonstrate an objective intent to avoid the apparent or publicly acknowledged role of the U.S. government. [*424] </w:t>
      </w:r>
      <w:r w:rsidRPr="00A87533">
        <w:rPr>
          <w:rStyle w:val="StyleBoldUnderline"/>
        </w:rPr>
        <w:t>Where a use of force is extensive</w:t>
      </w:r>
      <w:r w:rsidRPr="004A13B9">
        <w:rPr>
          <w:rStyle w:val="StyleBoldUnderline"/>
        </w:rPr>
        <w:t xml:space="preserve"> and U.S. involvement is apparent, that use of force should be subject to the more rigorous WPR regime. The U.S. drone campaign over Pakistan may present just such a case</w:t>
      </w:r>
      <w:r w:rsidRPr="004A13B9">
        <w:rPr>
          <w:sz w:val="16"/>
        </w:rPr>
        <w:t xml:space="preserve"> - those strikes ceased being covert in any meaningful </w:t>
      </w:r>
      <w:r w:rsidRPr="004A13B9">
        <w:rPr>
          <w:sz w:val="16"/>
        </w:rPr>
        <w:lastRenderedPageBreak/>
        <w:t xml:space="preserve">way years ago. Thus, </w:t>
      </w:r>
      <w:r w:rsidRPr="004A13B9">
        <w:rPr>
          <w:rStyle w:val="StyleBoldUnderline"/>
        </w:rPr>
        <w:t>the current regime reduces the barriers to a more permissive accountability scheme to a mere labeling exercise</w:t>
      </w:r>
      <w:r w:rsidRPr="004A13B9">
        <w:rPr>
          <w:sz w:val="16"/>
        </w:rPr>
        <w:t xml:space="preserve">. Of course, there are other methods by which accountability for the use-of-force decisions - particularly, use-of-force decisions employing drones - might be increased. </w:t>
      </w:r>
      <w:r w:rsidRPr="00417B6B">
        <w:rPr>
          <w:rStyle w:val="StyleBoldUnderline"/>
          <w:highlight w:val="cyan"/>
        </w:rPr>
        <w:t xml:space="preserve">Some </w:t>
      </w:r>
      <w:r w:rsidRPr="008D432E">
        <w:rPr>
          <w:rStyle w:val="StyleBoldUnderline"/>
        </w:rPr>
        <w:t xml:space="preserve">have </w:t>
      </w:r>
      <w:r w:rsidRPr="00417B6B">
        <w:rPr>
          <w:rStyle w:val="StyleBoldUnderline"/>
          <w:highlight w:val="cyan"/>
        </w:rPr>
        <w:t xml:space="preserve">suggested </w:t>
      </w:r>
      <w:r w:rsidRPr="008D432E">
        <w:rPr>
          <w:rStyle w:val="StyleBoldUnderline"/>
        </w:rPr>
        <w:t>the</w:t>
      </w:r>
      <w:r w:rsidRPr="004A13B9">
        <w:rPr>
          <w:rStyle w:val="StyleBoldUnderline"/>
        </w:rPr>
        <w:t xml:space="preserve"> establishment of </w:t>
      </w:r>
      <w:r w:rsidRPr="00417B6B">
        <w:rPr>
          <w:rStyle w:val="StyleBoldUnderline"/>
          <w:highlight w:val="cyan"/>
        </w:rPr>
        <w:t>a "drone court</w:t>
      </w:r>
      <w:r w:rsidRPr="004A13B9">
        <w:rPr>
          <w:rStyle w:val="StyleBoldUnderline"/>
        </w:rPr>
        <w:t>,"</w:t>
      </w:r>
      <w:r w:rsidRPr="004A13B9">
        <w:rPr>
          <w:sz w:val="16"/>
        </w:rPr>
        <w:t xml:space="preserve"> modeled on the Foreign Intelligence Surveillance Court, to provide ex ante judicial review of targeted strikes, at least. </w:t>
      </w:r>
      <w:proofErr w:type="gramStart"/>
      <w:r w:rsidRPr="004A13B9">
        <w:rPr>
          <w:sz w:val="16"/>
        </w:rPr>
        <w:t>n215</w:t>
      </w:r>
      <w:proofErr w:type="gramEnd"/>
      <w:r w:rsidRPr="004A13B9">
        <w:rPr>
          <w:sz w:val="16"/>
        </w:rPr>
        <w:t xml:space="preserve"> </w:t>
      </w:r>
      <w:r w:rsidRPr="00417B6B">
        <w:rPr>
          <w:rStyle w:val="StyleBoldUnderline"/>
          <w:highlight w:val="cyan"/>
        </w:rPr>
        <w:t xml:space="preserve">Others </w:t>
      </w:r>
      <w:r w:rsidRPr="008D432E">
        <w:rPr>
          <w:rStyle w:val="StyleBoldUnderline"/>
        </w:rPr>
        <w:t>have suggested the</w:t>
      </w:r>
      <w:r w:rsidRPr="004A13B9">
        <w:rPr>
          <w:rStyle w:val="StyleBoldUnderline"/>
        </w:rPr>
        <w:t xml:space="preserve"> creation of </w:t>
      </w:r>
      <w:r w:rsidRPr="00417B6B">
        <w:rPr>
          <w:rStyle w:val="StyleBoldUnderline"/>
          <w:highlight w:val="cyan"/>
        </w:rPr>
        <w:t>a new cause of action</w:t>
      </w:r>
      <w:r w:rsidRPr="004A13B9">
        <w:rPr>
          <w:rStyle w:val="StyleBoldUnderline"/>
        </w:rPr>
        <w:t xml:space="preserve"> for the families of drone strike targets</w:t>
      </w:r>
      <w:r w:rsidRPr="004A13B9">
        <w:rPr>
          <w:sz w:val="16"/>
        </w:rPr>
        <w:t xml:space="preserve"> who argue their family members were wrongly targeted, and the imposition of ex post accountability. </w:t>
      </w:r>
      <w:proofErr w:type="gramStart"/>
      <w:r w:rsidRPr="004A13B9">
        <w:rPr>
          <w:sz w:val="16"/>
        </w:rPr>
        <w:t>n216</w:t>
      </w:r>
      <w:proofErr w:type="gramEnd"/>
      <w:r w:rsidRPr="004A13B9">
        <w:rPr>
          <w:sz w:val="16"/>
        </w:rPr>
        <w:t xml:space="preserve"> Each suggestion has merit; however, </w:t>
      </w:r>
      <w:r w:rsidRPr="00417B6B">
        <w:rPr>
          <w:rStyle w:val="Emphasis"/>
          <w:highlight w:val="cyan"/>
        </w:rPr>
        <w:t xml:space="preserve">neither </w:t>
      </w:r>
      <w:r w:rsidRPr="008D432E">
        <w:rPr>
          <w:rStyle w:val="Emphasis"/>
        </w:rPr>
        <w:t xml:space="preserve">suggestion </w:t>
      </w:r>
      <w:r w:rsidRPr="00417B6B">
        <w:rPr>
          <w:rStyle w:val="Emphasis"/>
          <w:highlight w:val="cyan"/>
        </w:rPr>
        <w:t xml:space="preserve">will impose </w:t>
      </w:r>
      <w:r w:rsidRPr="008D432E">
        <w:rPr>
          <w:rStyle w:val="Emphasis"/>
        </w:rPr>
        <w:t xml:space="preserve">substantially greater </w:t>
      </w:r>
      <w:r w:rsidRPr="00417B6B">
        <w:rPr>
          <w:rStyle w:val="Emphasis"/>
          <w:highlight w:val="cyan"/>
        </w:rPr>
        <w:t xml:space="preserve">accountability on the President as long as the judiciary maintains its </w:t>
      </w:r>
      <w:r w:rsidRPr="008D432E">
        <w:rPr>
          <w:rStyle w:val="Emphasis"/>
        </w:rPr>
        <w:t xml:space="preserve">historical </w:t>
      </w:r>
      <w:r w:rsidRPr="00417B6B">
        <w:rPr>
          <w:rStyle w:val="Emphasis"/>
          <w:highlight w:val="cyan"/>
        </w:rPr>
        <w:t xml:space="preserve">deference </w:t>
      </w:r>
      <w:r w:rsidRPr="008D432E">
        <w:rPr>
          <w:rStyle w:val="Emphasis"/>
        </w:rPr>
        <w:t xml:space="preserve">to the </w:t>
      </w:r>
      <w:r w:rsidRPr="002744C5">
        <w:rPr>
          <w:rStyle w:val="Emphasis"/>
        </w:rPr>
        <w:t>President in matters implicating use of force</w:t>
      </w:r>
      <w:r w:rsidRPr="002744C5">
        <w:rPr>
          <w:sz w:val="16"/>
        </w:rPr>
        <w:t>. Regardle</w:t>
      </w:r>
      <w:r w:rsidRPr="004A13B9">
        <w:rPr>
          <w:sz w:val="16"/>
        </w:rPr>
        <w:t>ss</w:t>
      </w:r>
      <w:r w:rsidRPr="004A13B9">
        <w:rPr>
          <w:rStyle w:val="Emphasis"/>
        </w:rPr>
        <w:t xml:space="preserve">, </w:t>
      </w:r>
      <w:r w:rsidRPr="00417B6B">
        <w:rPr>
          <w:rStyle w:val="Emphasis"/>
          <w:highlight w:val="cyan"/>
        </w:rPr>
        <w:t xml:space="preserve">these </w:t>
      </w:r>
      <w:r w:rsidRPr="002744C5">
        <w:rPr>
          <w:rStyle w:val="Emphasis"/>
        </w:rPr>
        <w:t xml:space="preserve">new </w:t>
      </w:r>
      <w:r w:rsidRPr="00417B6B">
        <w:rPr>
          <w:rStyle w:val="Emphasis"/>
          <w:highlight w:val="cyan"/>
        </w:rPr>
        <w:t>judicially-focused schemes require Congressional action</w:t>
      </w:r>
      <w:r w:rsidRPr="004A13B9">
        <w:rPr>
          <w:sz w:val="16"/>
        </w:rPr>
        <w:t xml:space="preserve">, too. Thus, </w:t>
      </w:r>
      <w:r w:rsidRPr="004A13B9">
        <w:rPr>
          <w:rStyle w:val="StyleBoldUnderline"/>
        </w:rPr>
        <w:t>even these schemes require Congress to do what it has so far been unwilling to do: legislate mechanisms that enhance accountability for policymakers charged with deciding when and how force is used</w:t>
      </w:r>
      <w:r w:rsidRPr="004A13B9">
        <w:rPr>
          <w:sz w:val="16"/>
        </w:rPr>
        <w:t>.</w:t>
      </w:r>
    </w:p>
    <w:p w:rsidR="00A87533" w:rsidRPr="00856B1A" w:rsidRDefault="00A87533" w:rsidP="00A87533">
      <w:pPr>
        <w:pStyle w:val="Heading4"/>
      </w:pPr>
      <w:r>
        <w:t xml:space="preserve">This restriction on authority improves transparency—accounts for public opinion on drones </w:t>
      </w:r>
    </w:p>
    <w:p w:rsidR="00A87533" w:rsidRDefault="00A87533" w:rsidP="00A87533">
      <w:r w:rsidRPr="008D37CB">
        <w:t xml:space="preserve">John </w:t>
      </w:r>
      <w:proofErr w:type="spellStart"/>
      <w:r w:rsidRPr="008D37CB">
        <w:rPr>
          <w:rStyle w:val="StyleStyleBold12pt"/>
        </w:rPr>
        <w:t>Patera</w:t>
      </w:r>
      <w:proofErr w:type="spellEnd"/>
      <w:r w:rsidRPr="008D37CB">
        <w:rPr>
          <w:rStyle w:val="StyleStyleBold12pt"/>
        </w:rPr>
        <w:t xml:space="preserve"> 12</w:t>
      </w:r>
      <w:r>
        <w:t xml:space="preserve"> </w:t>
      </w:r>
      <w:r w:rsidRPr="008D37CB">
        <w:t>J.D., May 2012, Hamline University School of Law.</w:t>
      </w:r>
      <w:r>
        <w:t xml:space="preserve"> Spring. </w:t>
      </w:r>
      <w:r w:rsidRPr="008D37CB">
        <w:t xml:space="preserve">33 Hamline J. Pub. L. &amp; </w:t>
      </w:r>
      <w:proofErr w:type="spellStart"/>
      <w:r w:rsidRPr="008D37CB">
        <w:t>Pol'y</w:t>
      </w:r>
      <w:proofErr w:type="spellEnd"/>
      <w:r w:rsidRPr="008D37CB">
        <w:t xml:space="preserve"> 387</w:t>
      </w:r>
    </w:p>
    <w:p w:rsidR="00A87533" w:rsidRPr="00405791" w:rsidRDefault="00A87533" w:rsidP="00A87533"/>
    <w:p w:rsidR="00A87533" w:rsidRPr="004A13B9" w:rsidRDefault="00A87533" w:rsidP="00A87533">
      <w:pPr>
        <w:rPr>
          <w:sz w:val="16"/>
        </w:rPr>
      </w:pPr>
      <w:r w:rsidRPr="00C47854">
        <w:rPr>
          <w:sz w:val="16"/>
        </w:rPr>
        <w:t xml:space="preserve">To focus on the Resolution's shortcomings, however, is to only tell part of the story because the Resolution does retain one extremely useful feature. </w:t>
      </w:r>
      <w:r w:rsidRPr="00417B6B">
        <w:rPr>
          <w:rStyle w:val="StyleBoldUnderline"/>
          <w:highlight w:val="cyan"/>
        </w:rPr>
        <w:t xml:space="preserve">The Resolution remains an excellent tool for Congress to control public opinion </w:t>
      </w:r>
      <w:r w:rsidRPr="002744C5">
        <w:rPr>
          <w:rStyle w:val="StyleBoldUnderline"/>
        </w:rPr>
        <w:t xml:space="preserve">regarding a president's unilateral deployment of armed forces </w:t>
      </w:r>
      <w:r w:rsidRPr="00417B6B">
        <w:rPr>
          <w:rStyle w:val="StyleBoldUnderline"/>
          <w:highlight w:val="cyan"/>
        </w:rPr>
        <w:t>and</w:t>
      </w:r>
      <w:r w:rsidRPr="002744C5">
        <w:rPr>
          <w:sz w:val="16"/>
        </w:rPr>
        <w:t>, therefore</w:t>
      </w:r>
      <w:r w:rsidRPr="00C47854">
        <w:rPr>
          <w:sz w:val="16"/>
        </w:rPr>
        <w:t xml:space="preserve">, </w:t>
      </w:r>
      <w:r w:rsidRPr="00417B6B">
        <w:rPr>
          <w:rStyle w:val="StyleBoldUnderline"/>
          <w:highlight w:val="cyan"/>
        </w:rPr>
        <w:t xml:space="preserve">can </w:t>
      </w:r>
      <w:r w:rsidRPr="008D432E">
        <w:rPr>
          <w:rStyle w:val="StyleBoldUnderline"/>
        </w:rPr>
        <w:t xml:space="preserve">still </w:t>
      </w:r>
      <w:r w:rsidRPr="00417B6B">
        <w:rPr>
          <w:rStyle w:val="StyleBoldUnderline"/>
          <w:highlight w:val="cyan"/>
        </w:rPr>
        <w:t>encourage the president to act in accordance</w:t>
      </w:r>
      <w:r w:rsidRPr="00DC546F">
        <w:rPr>
          <w:rStyle w:val="StyleBoldUnderline"/>
        </w:rPr>
        <w:t xml:space="preserve"> with its strictures </w:t>
      </w:r>
      <w:r w:rsidRPr="00417B6B">
        <w:rPr>
          <w:rStyle w:val="StyleBoldUnderline"/>
          <w:highlight w:val="cyan"/>
        </w:rPr>
        <w:t xml:space="preserve">despite its lack of enforceability </w:t>
      </w:r>
      <w:r w:rsidRPr="008D432E">
        <w:rPr>
          <w:rStyle w:val="StyleBoldUnderline"/>
        </w:rPr>
        <w:t>in a court of law</w:t>
      </w:r>
      <w:r w:rsidRPr="008D432E">
        <w:rPr>
          <w:sz w:val="16"/>
        </w:rPr>
        <w:t xml:space="preserve">. </w:t>
      </w:r>
      <w:proofErr w:type="gramStart"/>
      <w:r w:rsidRPr="008D432E">
        <w:rPr>
          <w:sz w:val="16"/>
        </w:rPr>
        <w:t>n155</w:t>
      </w:r>
      <w:proofErr w:type="gramEnd"/>
      <w:r w:rsidRPr="008D432E">
        <w:rPr>
          <w:sz w:val="16"/>
        </w:rPr>
        <w:t xml:space="preserve"> </w:t>
      </w:r>
      <w:r w:rsidRPr="008D432E">
        <w:rPr>
          <w:rStyle w:val="StyleBoldUnderline"/>
        </w:rPr>
        <w:t>The history of the Resolution tells a story of consistent technical violations by the executive branch</w:t>
      </w:r>
      <w:r w:rsidRPr="008D432E">
        <w:rPr>
          <w:sz w:val="16"/>
        </w:rPr>
        <w:t xml:space="preserve">. </w:t>
      </w:r>
      <w:r w:rsidRPr="008D432E">
        <w:rPr>
          <w:rStyle w:val="StyleBoldUnderline"/>
        </w:rPr>
        <w:t>A closer look</w:t>
      </w:r>
      <w:r w:rsidRPr="008D432E">
        <w:rPr>
          <w:sz w:val="16"/>
        </w:rPr>
        <w:t xml:space="preserve"> nevertheless </w:t>
      </w:r>
      <w:r w:rsidRPr="008D432E">
        <w:rPr>
          <w:rStyle w:val="StyleBoldUnderline"/>
        </w:rPr>
        <w:t xml:space="preserve">reveals that </w:t>
      </w:r>
      <w:r w:rsidRPr="00417B6B">
        <w:rPr>
          <w:rStyle w:val="StyleBoldUnderline"/>
          <w:highlight w:val="cyan"/>
        </w:rPr>
        <w:t xml:space="preserve">the Resolution has been largely successful at accomplishing its </w:t>
      </w:r>
      <w:r w:rsidRPr="008D432E">
        <w:rPr>
          <w:rStyle w:val="StyleBoldUnderline"/>
        </w:rPr>
        <w:t xml:space="preserve">stated </w:t>
      </w:r>
      <w:r w:rsidRPr="00417B6B">
        <w:rPr>
          <w:rStyle w:val="StyleBoldUnderline"/>
          <w:highlight w:val="cyan"/>
        </w:rPr>
        <w:t>purpose</w:t>
      </w:r>
      <w:r w:rsidRPr="00DC546F">
        <w:rPr>
          <w:rStyle w:val="StyleBoldUnderline"/>
        </w:rPr>
        <w:t>: to</w:t>
      </w:r>
      <w:r w:rsidRPr="00C47854">
        <w:rPr>
          <w:sz w:val="16"/>
        </w:rPr>
        <w:t xml:space="preserve"> "fulfill the intent of the [*418] framers of the Constitution of the United States and </w:t>
      </w:r>
      <w:r w:rsidRPr="00DC546F">
        <w:rPr>
          <w:rStyle w:val="StyleBoldUnderline"/>
        </w:rPr>
        <w:t>insure that the collective judgment of both the Congress and the President will apply to the introduction of United States Armed Forces into hostilities</w:t>
      </w:r>
      <w:r w:rsidRPr="00C47854">
        <w:rPr>
          <w:sz w:val="16"/>
        </w:rPr>
        <w:t xml:space="preserve">." n156 Ensuring that Congress has an opportunity to weigh in on any deployment of American armed servicemen begins with the Resolution's requirement that presidents consult with Congress within 48 hours. </w:t>
      </w:r>
      <w:proofErr w:type="gramStart"/>
      <w:r w:rsidRPr="002744C5">
        <w:rPr>
          <w:sz w:val="16"/>
        </w:rPr>
        <w:t>n157</w:t>
      </w:r>
      <w:proofErr w:type="gramEnd"/>
      <w:r w:rsidRPr="002744C5">
        <w:rPr>
          <w:sz w:val="16"/>
        </w:rPr>
        <w:t xml:space="preserve"> </w:t>
      </w:r>
      <w:r w:rsidRPr="002744C5">
        <w:rPr>
          <w:rStyle w:val="StyleBoldUnderline"/>
        </w:rPr>
        <w:t>Every president has complied with the 48-hour requirement and consulted with Congress</w:t>
      </w:r>
      <w:r w:rsidRPr="002744C5">
        <w:rPr>
          <w:sz w:val="16"/>
        </w:rPr>
        <w:t xml:space="preserve"> even though maintaining that the Resolution itself was unconstitutional. </w:t>
      </w:r>
      <w:proofErr w:type="gramStart"/>
      <w:r w:rsidRPr="002744C5">
        <w:rPr>
          <w:sz w:val="16"/>
        </w:rPr>
        <w:t>n158</w:t>
      </w:r>
      <w:proofErr w:type="gramEnd"/>
      <w:r w:rsidRPr="002744C5">
        <w:rPr>
          <w:sz w:val="16"/>
        </w:rPr>
        <w:t xml:space="preserve"> President </w:t>
      </w:r>
      <w:r w:rsidRPr="002744C5">
        <w:rPr>
          <w:rStyle w:val="StyleBoldUnderline"/>
        </w:rPr>
        <w:t xml:space="preserve">Obama went one step further and for the first time </w:t>
      </w:r>
      <w:r w:rsidRPr="002744C5">
        <w:rPr>
          <w:rStyle w:val="Emphasis"/>
        </w:rPr>
        <w:t>implicitly recognized the constitutionality of the Resolution</w:t>
      </w:r>
      <w:r w:rsidRPr="002744C5">
        <w:rPr>
          <w:sz w:val="16"/>
        </w:rPr>
        <w:t xml:space="preserve">. </w:t>
      </w:r>
      <w:proofErr w:type="gramStart"/>
      <w:r w:rsidRPr="002744C5">
        <w:rPr>
          <w:sz w:val="16"/>
        </w:rPr>
        <w:t>n159</w:t>
      </w:r>
      <w:proofErr w:type="gramEnd"/>
      <w:r w:rsidRPr="002744C5">
        <w:rPr>
          <w:sz w:val="16"/>
        </w:rPr>
        <w:t xml:space="preserve"> Further, </w:t>
      </w:r>
      <w:r w:rsidRPr="002744C5">
        <w:rPr>
          <w:rStyle w:val="StyleBoldUnderline"/>
        </w:rPr>
        <w:t>it has been effective at encouraging the executive branch to communicate openly with Congress and to not act unilaterally without a substantial showing of support</w:t>
      </w:r>
      <w:r w:rsidRPr="002744C5">
        <w:rPr>
          <w:sz w:val="16"/>
        </w:rPr>
        <w:t xml:space="preserve">. </w:t>
      </w:r>
      <w:proofErr w:type="gramStart"/>
      <w:r w:rsidRPr="002744C5">
        <w:rPr>
          <w:sz w:val="16"/>
        </w:rPr>
        <w:t>n160</w:t>
      </w:r>
      <w:proofErr w:type="gramEnd"/>
      <w:r w:rsidRPr="002744C5">
        <w:rPr>
          <w:sz w:val="16"/>
        </w:rPr>
        <w:t xml:space="preserve"> Indeed, </w:t>
      </w:r>
      <w:r w:rsidRPr="002744C5">
        <w:rPr>
          <w:rStyle w:val="StyleBoldUnderline"/>
        </w:rPr>
        <w:t>the Resolution</w:t>
      </w:r>
      <w:r w:rsidRPr="002744C5">
        <w:rPr>
          <w:sz w:val="16"/>
        </w:rPr>
        <w:t xml:space="preserve"> was somewhat effective at the conflict's inception as President Obama provided notice of the conflict in compliance with the Resolution's 48-hour rule, and </w:t>
      </w:r>
      <w:r w:rsidRPr="002744C5">
        <w:rPr>
          <w:rStyle w:val="StyleBoldUnderline"/>
        </w:rPr>
        <w:t>shaped American involvement in the NATO operation to fit its requirements</w:t>
      </w:r>
      <w:r w:rsidRPr="002744C5">
        <w:rPr>
          <w:sz w:val="16"/>
        </w:rPr>
        <w:t xml:space="preserve">. As previously discussed, the President expressly excluded the possibility of putting "boots on the ground", and from the conflict's inception, specifically defined its limited scope. n161 </w:t>
      </w:r>
      <w:r w:rsidRPr="002744C5">
        <w:rPr>
          <w:rStyle w:val="StyleBoldUnderline"/>
        </w:rPr>
        <w:t>Compliance with the 48-hour requirement, and providing Congress with information regarding the nature of the conflict reinforces the usefulness of the Resolution because,</w:t>
      </w:r>
      <w:r w:rsidRPr="002744C5">
        <w:rPr>
          <w:sz w:val="16"/>
        </w:rPr>
        <w:t xml:space="preserve"> according to</w:t>
      </w:r>
      <w:r w:rsidRPr="00C47854">
        <w:rPr>
          <w:sz w:val="16"/>
        </w:rPr>
        <w:t xml:space="preserve"> a Senate report</w:t>
      </w:r>
      <w:r w:rsidRPr="002744C5">
        <w:rPr>
          <w:sz w:val="16"/>
        </w:rPr>
        <w:t xml:space="preserve">, </w:t>
      </w:r>
      <w:r w:rsidRPr="002744C5">
        <w:rPr>
          <w:rStyle w:val="StyleBoldUnderline"/>
        </w:rPr>
        <w:t>the intent</w:t>
      </w:r>
      <w:r w:rsidRPr="002744C5">
        <w:rPr>
          <w:sz w:val="16"/>
        </w:rPr>
        <w:t xml:space="preserve"> behind Section 8(c) of the Resolution </w:t>
      </w:r>
      <w:r w:rsidRPr="002744C5">
        <w:rPr>
          <w:rStyle w:val="StyleBoldUnderline"/>
        </w:rPr>
        <w:t>was "</w:t>
      </w:r>
      <w:r w:rsidRPr="00417B6B">
        <w:rPr>
          <w:rStyle w:val="StyleBoldUnderline"/>
          <w:highlight w:val="cyan"/>
        </w:rPr>
        <w:t>to prevent secret</w:t>
      </w:r>
      <w:r w:rsidRPr="00DC546F">
        <w:rPr>
          <w:rStyle w:val="StyleBoldUnderline"/>
        </w:rPr>
        <w:t xml:space="preserve">, unauthorized military support </w:t>
      </w:r>
      <w:r w:rsidRPr="008D432E">
        <w:rPr>
          <w:rStyle w:val="StyleBoldUnderline"/>
          <w:highlight w:val="cyan"/>
        </w:rPr>
        <w:t>activities</w:t>
      </w:r>
      <w:r w:rsidRPr="002744C5">
        <w:rPr>
          <w:rStyle w:val="StyleBoldUnderline"/>
        </w:rPr>
        <w:t xml:space="preserve">." </w:t>
      </w:r>
      <w:r w:rsidRPr="002744C5">
        <w:rPr>
          <w:sz w:val="16"/>
        </w:rPr>
        <w:t>n</w:t>
      </w:r>
      <w:r w:rsidRPr="00C47854">
        <w:rPr>
          <w:sz w:val="16"/>
        </w:rPr>
        <w:t xml:space="preserve">162 </w:t>
      </w:r>
      <w:r w:rsidRPr="00417B6B">
        <w:rPr>
          <w:rStyle w:val="StyleBoldUnderline"/>
          <w:highlight w:val="cyan"/>
        </w:rPr>
        <w:t>The Resolution</w:t>
      </w:r>
      <w:r w:rsidRPr="00C47854">
        <w:rPr>
          <w:sz w:val="16"/>
        </w:rPr>
        <w:t xml:space="preserve"> [*419] </w:t>
      </w:r>
      <w:r w:rsidRPr="00417B6B">
        <w:rPr>
          <w:rStyle w:val="StyleBoldUnderline"/>
          <w:highlight w:val="cyan"/>
        </w:rPr>
        <w:t xml:space="preserve">has </w:t>
      </w:r>
      <w:r w:rsidRPr="00417B6B">
        <w:rPr>
          <w:rStyle w:val="Emphasis"/>
          <w:highlight w:val="cyan"/>
        </w:rPr>
        <w:t>encouraged transparency</w:t>
      </w:r>
      <w:r w:rsidRPr="00DC546F">
        <w:rPr>
          <w:rStyle w:val="StyleBoldUnderline"/>
        </w:rPr>
        <w:t xml:space="preserve"> when a president acts abroad, </w:t>
      </w:r>
      <w:r w:rsidRPr="00417B6B">
        <w:rPr>
          <w:rStyle w:val="StyleBoldUnderline"/>
          <w:highlight w:val="cyan"/>
        </w:rPr>
        <w:t xml:space="preserve">and </w:t>
      </w:r>
      <w:r w:rsidRPr="008D432E">
        <w:rPr>
          <w:rStyle w:val="StyleBoldUnderline"/>
        </w:rPr>
        <w:t xml:space="preserve">in doing so </w:t>
      </w:r>
      <w:r w:rsidRPr="00417B6B">
        <w:rPr>
          <w:rStyle w:val="StyleBoldUnderline"/>
          <w:highlight w:val="cyan"/>
        </w:rPr>
        <w:t xml:space="preserve">allows the Congress to shape public opinion </w:t>
      </w:r>
      <w:r w:rsidRPr="008D432E">
        <w:rPr>
          <w:rStyle w:val="StyleBoldUnderline"/>
        </w:rPr>
        <w:t>regarding the conflict</w:t>
      </w:r>
      <w:r w:rsidRPr="00C47854">
        <w:rPr>
          <w:sz w:val="16"/>
        </w:rPr>
        <w:t xml:space="preserve">. The Resolution was ineffective, however, at restraining President Obama as he sustained the conflict because Congress was largely unsuccessful at shaping public opinion. </w:t>
      </w:r>
      <w:proofErr w:type="gramStart"/>
      <w:r w:rsidRPr="00C47854">
        <w:rPr>
          <w:sz w:val="16"/>
        </w:rPr>
        <w:t>n163</w:t>
      </w:r>
      <w:proofErr w:type="gramEnd"/>
      <w:r w:rsidRPr="00C47854">
        <w:rPr>
          <w:sz w:val="16"/>
        </w:rPr>
        <w:t xml:space="preserve"> This can partially be attributed to the operation's successful outcome and relative brevity; however, there is a more fundamental problem. </w:t>
      </w:r>
      <w:r w:rsidRPr="00DC546F">
        <w:rPr>
          <w:rStyle w:val="StyleBoldUnderline"/>
        </w:rPr>
        <w:t xml:space="preserve">The Obama administration's limited operation and use of drone technology deprived Congress of the opportunity to argue that he was putting American lives at risk. </w:t>
      </w:r>
      <w:r w:rsidRPr="00417B6B">
        <w:rPr>
          <w:rStyle w:val="StyleBoldUnderline"/>
          <w:highlight w:val="cyan"/>
        </w:rPr>
        <w:t xml:space="preserve">Congress was forced to present </w:t>
      </w:r>
      <w:r w:rsidRPr="008D432E">
        <w:rPr>
          <w:rStyle w:val="StyleBoldUnderline"/>
        </w:rPr>
        <w:t xml:space="preserve">to the public </w:t>
      </w:r>
      <w:r w:rsidRPr="00417B6B">
        <w:rPr>
          <w:rStyle w:val="StyleBoldUnderline"/>
          <w:highlight w:val="cyan"/>
        </w:rPr>
        <w:t xml:space="preserve">an abstract debate over </w:t>
      </w:r>
      <w:r w:rsidRPr="008D432E">
        <w:rPr>
          <w:rStyle w:val="StyleBoldUnderline"/>
        </w:rPr>
        <w:t>the meaning of "</w:t>
      </w:r>
      <w:r w:rsidRPr="00417B6B">
        <w:rPr>
          <w:rStyle w:val="StyleBoldUnderline"/>
          <w:highlight w:val="cyan"/>
        </w:rPr>
        <w:t xml:space="preserve">hostilities" </w:t>
      </w:r>
      <w:r w:rsidRPr="008D432E">
        <w:rPr>
          <w:rStyle w:val="StyleBoldUnderline"/>
        </w:rPr>
        <w:t xml:space="preserve">for the purposes of the Resolution, </w:t>
      </w:r>
      <w:r w:rsidRPr="00417B6B">
        <w:rPr>
          <w:rStyle w:val="Emphasis"/>
          <w:highlight w:val="cyan"/>
        </w:rPr>
        <w:t xml:space="preserve">without the benefit of concrete </w:t>
      </w:r>
      <w:r w:rsidRPr="00417B6B">
        <w:rPr>
          <w:rStyle w:val="Emphasis"/>
          <w:highlight w:val="cyan"/>
        </w:rPr>
        <w:lastRenderedPageBreak/>
        <w:t xml:space="preserve">language </w:t>
      </w:r>
      <w:r w:rsidRPr="008D432E">
        <w:rPr>
          <w:rStyle w:val="Emphasis"/>
        </w:rPr>
        <w:t xml:space="preserve">that </w:t>
      </w:r>
      <w:r w:rsidRPr="00417B6B">
        <w:rPr>
          <w:rStyle w:val="Emphasis"/>
          <w:highlight w:val="cyan"/>
        </w:rPr>
        <w:t>the President could not avoid</w:t>
      </w:r>
      <w:r w:rsidRPr="00C47854">
        <w:rPr>
          <w:sz w:val="16"/>
        </w:rPr>
        <w:t xml:space="preserve">. Further, perhaps </w:t>
      </w:r>
      <w:r w:rsidRPr="00DC546F">
        <w:rPr>
          <w:rStyle w:val="StyleBoldUnderline"/>
        </w:rPr>
        <w:t>in an attempt to make the debate less abstract, Congress</w:t>
      </w:r>
      <w:r w:rsidRPr="00DC546F">
        <w:rPr>
          <w:rStyle w:val="StyleBoldUnderline"/>
          <w:strike/>
        </w:rPr>
        <w:t xml:space="preserve">men </w:t>
      </w:r>
      <w:r w:rsidRPr="00DC546F">
        <w:rPr>
          <w:rStyle w:val="StyleBoldUnderline"/>
        </w:rPr>
        <w:t xml:space="preserve">were relegated to focusing on the fiscal cost of the conflict, rather than its legality. </w:t>
      </w:r>
      <w:proofErr w:type="gramStart"/>
      <w:r w:rsidRPr="00C47854">
        <w:rPr>
          <w:sz w:val="16"/>
        </w:rPr>
        <w:t>n164</w:t>
      </w:r>
      <w:proofErr w:type="gramEnd"/>
      <w:r w:rsidRPr="00C47854">
        <w:rPr>
          <w:sz w:val="16"/>
        </w:rPr>
        <w:t xml:space="preserve"> </w:t>
      </w:r>
      <w:r w:rsidRPr="00405791">
        <w:rPr>
          <w:rStyle w:val="StyleBoldUnderline"/>
        </w:rPr>
        <w:t>Due to the unique nature of the conflict, the Resolution lost any and all effectiveness once underway</w:t>
      </w:r>
      <w:r w:rsidRPr="00417B6B">
        <w:rPr>
          <w:sz w:val="16"/>
          <w:highlight w:val="cyan"/>
        </w:rPr>
        <w:t xml:space="preserve">. </w:t>
      </w:r>
      <w:r w:rsidRPr="00417B6B">
        <w:rPr>
          <w:rStyle w:val="StyleBoldUnderline"/>
          <w:highlight w:val="cyan"/>
        </w:rPr>
        <w:t xml:space="preserve">For the first time </w:t>
      </w:r>
      <w:r w:rsidRPr="008D432E">
        <w:rPr>
          <w:rStyle w:val="StyleBoldUnderline"/>
        </w:rPr>
        <w:t>since the Resolution's passage</w:t>
      </w:r>
      <w:r w:rsidRPr="008D432E">
        <w:rPr>
          <w:sz w:val="16"/>
        </w:rPr>
        <w:t>, however</w:t>
      </w:r>
      <w:r w:rsidRPr="00C47854">
        <w:rPr>
          <w:sz w:val="16"/>
        </w:rPr>
        <w:t xml:space="preserve">, </w:t>
      </w:r>
      <w:r w:rsidRPr="00417B6B">
        <w:rPr>
          <w:rStyle w:val="StyleBoldUnderline"/>
          <w:highlight w:val="cyan"/>
        </w:rPr>
        <w:t xml:space="preserve">a president recognized the </w:t>
      </w:r>
      <w:r w:rsidRPr="00417B6B">
        <w:rPr>
          <w:rStyle w:val="Emphasis"/>
          <w:highlight w:val="cyan"/>
        </w:rPr>
        <w:t>authority of the Resolution to restrict executive power</w:t>
      </w:r>
      <w:r w:rsidRPr="002744C5">
        <w:rPr>
          <w:sz w:val="16"/>
        </w:rPr>
        <w:t>.</w:t>
      </w:r>
      <w:r w:rsidRPr="00C47854">
        <w:rPr>
          <w:sz w:val="16"/>
        </w:rPr>
        <w:t xml:space="preserve"> </w:t>
      </w:r>
      <w:proofErr w:type="gramStart"/>
      <w:r w:rsidRPr="00C47854">
        <w:rPr>
          <w:sz w:val="16"/>
        </w:rPr>
        <w:t>n165</w:t>
      </w:r>
      <w:proofErr w:type="gramEnd"/>
      <w:r w:rsidRPr="00C47854">
        <w:rPr>
          <w:sz w:val="16"/>
        </w:rPr>
        <w:t xml:space="preserve"> </w:t>
      </w:r>
      <w:r w:rsidRPr="00417B6B">
        <w:rPr>
          <w:rStyle w:val="StyleBoldUnderline"/>
          <w:highlight w:val="cyan"/>
        </w:rPr>
        <w:t xml:space="preserve">Congress should capitalize </w:t>
      </w:r>
      <w:r w:rsidRPr="008D432E">
        <w:rPr>
          <w:rStyle w:val="StyleBoldUnderline"/>
        </w:rPr>
        <w:t xml:space="preserve">on this </w:t>
      </w:r>
      <w:r w:rsidRPr="00EE771C">
        <w:rPr>
          <w:rStyle w:val="StyleBoldUnderline"/>
        </w:rPr>
        <w:t xml:space="preserve">fact and take the opportunity </w:t>
      </w:r>
      <w:r w:rsidRPr="00EE771C">
        <w:rPr>
          <w:rStyle w:val="Emphasis"/>
        </w:rPr>
        <w:t>to dull some of the gloss on executive power</w:t>
      </w:r>
      <w:r w:rsidRPr="00EE771C">
        <w:rPr>
          <w:sz w:val="16"/>
        </w:rPr>
        <w:t xml:space="preserve">. </w:t>
      </w:r>
      <w:r w:rsidRPr="00EE771C">
        <w:rPr>
          <w:rStyle w:val="StyleBoldUnderline"/>
        </w:rPr>
        <w:t>This is important because</w:t>
      </w:r>
      <w:r w:rsidRPr="00405791">
        <w:rPr>
          <w:rStyle w:val="StyleBoldUnderline"/>
        </w:rPr>
        <w:t xml:space="preserve"> with each passing year, drones become more technologically capable, more deadly, and will be relied upon in greater numbers</w:t>
      </w:r>
      <w:r w:rsidRPr="00C47854">
        <w:rPr>
          <w:sz w:val="16"/>
        </w:rPr>
        <w:t xml:space="preserve">. The War Powers Resolution was not designed to restrict limited military operations that do not risk American personnel, and drones by their very nature operate in a limited fashion without risk to American servicemen. Therefore, </w:t>
      </w:r>
      <w:r w:rsidRPr="00405791">
        <w:rPr>
          <w:rStyle w:val="StyleBoldUnderline"/>
        </w:rPr>
        <w:t>as the</w:t>
      </w:r>
      <w:r w:rsidRPr="00C47854">
        <w:rPr>
          <w:sz w:val="16"/>
        </w:rPr>
        <w:t xml:space="preserve"> [*420] </w:t>
      </w:r>
      <w:r w:rsidRPr="00405791">
        <w:rPr>
          <w:rStyle w:val="StyleBoldUnderline"/>
        </w:rPr>
        <w:t xml:space="preserve">military </w:t>
      </w:r>
      <w:r w:rsidRPr="008D432E">
        <w:rPr>
          <w:rStyle w:val="StyleBoldUnderline"/>
        </w:rPr>
        <w:t>transitions into the 21st century</w:t>
      </w:r>
      <w:r w:rsidRPr="008D432E">
        <w:rPr>
          <w:sz w:val="16"/>
        </w:rPr>
        <w:t xml:space="preserve">, </w:t>
      </w:r>
      <w:r w:rsidRPr="008D432E">
        <w:rPr>
          <w:rStyle w:val="StyleBoldUnderline"/>
        </w:rPr>
        <w:t>so too must the Vietnam era War Powers Resolution</w:t>
      </w:r>
      <w:r w:rsidRPr="008D432E">
        <w:rPr>
          <w:sz w:val="16"/>
        </w:rPr>
        <w:t xml:space="preserve">. C. A Solution </w:t>
      </w:r>
      <w:proofErr w:type="gramStart"/>
      <w:r w:rsidRPr="008D432E">
        <w:rPr>
          <w:rStyle w:val="StyleBoldUnderline"/>
        </w:rPr>
        <w:t>The</w:t>
      </w:r>
      <w:proofErr w:type="gramEnd"/>
      <w:r w:rsidRPr="008D432E">
        <w:rPr>
          <w:rStyle w:val="StyleBoldUnderline"/>
        </w:rPr>
        <w:t xml:space="preserve"> Resolution remains an important tool for Congress to shape public opinion and needs to be updated</w:t>
      </w:r>
      <w:r w:rsidRPr="008D432E">
        <w:rPr>
          <w:sz w:val="16"/>
        </w:rPr>
        <w:t xml:space="preserve">. Therefore, with the advent of new technology that could not have been predicted by its drafters, </w:t>
      </w:r>
      <w:r w:rsidRPr="008D432E">
        <w:rPr>
          <w:rStyle w:val="StyleBoldUnderline"/>
        </w:rPr>
        <w:t>it should be amended to make it a more effective in the 21st century.</w:t>
      </w:r>
      <w:r w:rsidRPr="008D432E">
        <w:rPr>
          <w:sz w:val="16"/>
        </w:rPr>
        <w:t xml:space="preserve"> The Obama Administration's arguments for why it was not engaging in "hostilities" within the meaning of the Resolution are at the very least supportable and undermine the Resolution's effectiveness as a curb on executive</w:t>
      </w:r>
      <w:r w:rsidRPr="00C47854">
        <w:rPr>
          <w:sz w:val="16"/>
        </w:rPr>
        <w:t xml:space="preserve"> power. As Representative Boehner argued, however, to suggest that one is not engaging in "hostilities" while armed drones are firing upon military targets "defies rational thought." </w:t>
      </w:r>
      <w:r w:rsidRPr="008D432E">
        <w:rPr>
          <w:sz w:val="16"/>
        </w:rPr>
        <w:t xml:space="preserve">n166 </w:t>
      </w:r>
      <w:r w:rsidRPr="008D432E">
        <w:rPr>
          <w:rStyle w:val="StyleBoldUnderline"/>
        </w:rPr>
        <w:t xml:space="preserve">If </w:t>
      </w:r>
      <w:r w:rsidRPr="00417B6B">
        <w:rPr>
          <w:rStyle w:val="StyleBoldUnderline"/>
          <w:highlight w:val="cyan"/>
        </w:rPr>
        <w:t xml:space="preserve">Congress </w:t>
      </w:r>
      <w:r w:rsidRPr="008D432E">
        <w:rPr>
          <w:rStyle w:val="StyleBoldUnderline"/>
        </w:rPr>
        <w:t xml:space="preserve">wishes to use the Resolution as a means of limiting presidential action through public pressure, than </w:t>
      </w:r>
      <w:r w:rsidRPr="008D432E">
        <w:rPr>
          <w:rStyle w:val="Emphasis"/>
        </w:rPr>
        <w:t xml:space="preserve">it </w:t>
      </w:r>
      <w:r w:rsidRPr="00417B6B">
        <w:rPr>
          <w:rStyle w:val="Emphasis"/>
          <w:highlight w:val="cyan"/>
        </w:rPr>
        <w:t xml:space="preserve">must amend the Resolution to </w:t>
      </w:r>
      <w:r w:rsidRPr="008D432E">
        <w:rPr>
          <w:rStyle w:val="Emphasis"/>
        </w:rPr>
        <w:t xml:space="preserve">explicitly </w:t>
      </w:r>
      <w:r w:rsidRPr="00417B6B">
        <w:rPr>
          <w:rStyle w:val="Emphasis"/>
          <w:highlight w:val="cyan"/>
        </w:rPr>
        <w:t>prohibit the offensive use of drone</w:t>
      </w:r>
      <w:r w:rsidRPr="00417B6B">
        <w:rPr>
          <w:rStyle w:val="StyleBoldUnderline"/>
          <w:highlight w:val="cyan"/>
        </w:rPr>
        <w:t>s</w:t>
      </w:r>
      <w:r w:rsidRPr="00C47854">
        <w:rPr>
          <w:sz w:val="16"/>
        </w:rPr>
        <w:t xml:space="preserve">. As demonstrated by the conflict in Libya, assertions by members of Congress that a president is engaging in "hostilities" by deploying drones are undermined by the limited manner in which they operate, and more importantly, the relative lack of exposure of American personnel to harm. Members of Congress attempted to rectify this by passing funding legislation that would specifically prohibit the offensive use of drones in Libya, but were unsuccessful. </w:t>
      </w:r>
      <w:proofErr w:type="gramStart"/>
      <w:r w:rsidRPr="00C47854">
        <w:rPr>
          <w:sz w:val="16"/>
        </w:rPr>
        <w:t>n167</w:t>
      </w:r>
      <w:proofErr w:type="gramEnd"/>
      <w:r w:rsidRPr="00C47854">
        <w:rPr>
          <w:sz w:val="16"/>
        </w:rPr>
        <w:t xml:space="preserve"> Further, if passed, the funding legislation would merely have been an ad hoc veto against the unilateral action taken by the President. This was not the intent of those who drafted the Resolution. The purpose of the Resolution was to ensure Congress' participation in the initial decision to send armed forces abroad. </w:t>
      </w:r>
      <w:proofErr w:type="gramStart"/>
      <w:r w:rsidRPr="00C47854">
        <w:rPr>
          <w:sz w:val="16"/>
        </w:rPr>
        <w:t>n168</w:t>
      </w:r>
      <w:proofErr w:type="gramEnd"/>
      <w:r w:rsidRPr="00C47854">
        <w:rPr>
          <w:sz w:val="16"/>
        </w:rPr>
        <w:t xml:space="preserve"> With regards to the operation in Libya, the Resolution provided the [*421] guidelines that shaped the scope of American involvement. </w:t>
      </w:r>
      <w:proofErr w:type="gramStart"/>
      <w:r w:rsidRPr="00C47854">
        <w:rPr>
          <w:sz w:val="16"/>
        </w:rPr>
        <w:t>n169</w:t>
      </w:r>
      <w:proofErr w:type="gramEnd"/>
      <w:r w:rsidRPr="00C47854">
        <w:rPr>
          <w:sz w:val="16"/>
        </w:rPr>
        <w:t xml:space="preserve"> Indeed, </w:t>
      </w:r>
      <w:r w:rsidRPr="00C47854">
        <w:rPr>
          <w:rStyle w:val="StyleBoldUnderline"/>
        </w:rPr>
        <w:t xml:space="preserve">it is </w:t>
      </w:r>
      <w:r w:rsidRPr="00EE771C">
        <w:rPr>
          <w:rStyle w:val="StyleBoldUnderline"/>
        </w:rPr>
        <w:t>reasonable to infer that the operation would have been carried out in a different manner</w:t>
      </w:r>
      <w:r w:rsidRPr="00EE771C">
        <w:rPr>
          <w:sz w:val="16"/>
        </w:rPr>
        <w:t xml:space="preserve">, if at all, </w:t>
      </w:r>
      <w:r w:rsidRPr="00EE771C">
        <w:rPr>
          <w:rStyle w:val="StyleBoldUnderline"/>
        </w:rPr>
        <w:t>had the Resolution included a specific prohibition against the offensive use of drone technology</w:t>
      </w:r>
      <w:r w:rsidRPr="00EE771C">
        <w:rPr>
          <w:sz w:val="16"/>
        </w:rPr>
        <w:t xml:space="preserve">. At the very least, </w:t>
      </w:r>
      <w:r w:rsidRPr="00EE771C">
        <w:rPr>
          <w:rStyle w:val="StyleBoldUnderline"/>
        </w:rPr>
        <w:t>should the Libyan conflict prove to be a blueprint for future small-scale military interventions, Congress would have concrete language to point to when attempting to shape public opinion</w:t>
      </w:r>
      <w:r w:rsidRPr="00EE771C">
        <w:rPr>
          <w:sz w:val="16"/>
        </w:rPr>
        <w:t xml:space="preserve">. If </w:t>
      </w:r>
      <w:r w:rsidRPr="00EE771C">
        <w:rPr>
          <w:rStyle w:val="StyleBoldUnderline"/>
        </w:rPr>
        <w:t>Congress wants to ensure its role in the decision to send American military forces abroad, then it must recognize that drones are here to stay</w:t>
      </w:r>
      <w:r w:rsidRPr="00C47854">
        <w:rPr>
          <w:sz w:val="16"/>
        </w:rPr>
        <w:t xml:space="preserve">. V. Conclusion </w:t>
      </w:r>
      <w:proofErr w:type="gramStart"/>
      <w:r w:rsidRPr="00C47854">
        <w:rPr>
          <w:sz w:val="16"/>
        </w:rPr>
        <w:t>The</w:t>
      </w:r>
      <w:proofErr w:type="gramEnd"/>
      <w:r w:rsidRPr="00C47854">
        <w:rPr>
          <w:sz w:val="16"/>
        </w:rPr>
        <w:t xml:space="preserve"> War Powers Resolution needs updating. Though it has its critics, </w:t>
      </w:r>
      <w:r w:rsidRPr="00C47854">
        <w:rPr>
          <w:rStyle w:val="StyleBoldUnderline"/>
        </w:rPr>
        <w:t>the Resolution does still serve a purpose in ensuring that Congress plays a concurrent role in the field of foreign policy,</w:t>
      </w:r>
      <w:r w:rsidRPr="00C47854">
        <w:rPr>
          <w:sz w:val="16"/>
        </w:rPr>
        <w:t xml:space="preserve"> as intended by this Nation's Founders. The Resolution's language does not, however, adequately address the types of small-scale conflicts that are likely to occur in the 21st century. A product of the Vietnam era, the Resolution places too great of an emphasis on the exposure of American servicemen to harm, and gives presidents the freedom to rely on new technologies to skirt its strictures. Drone technology is here to stay. Technological advancements mean that drones will be more agile, more deadly, and more effective. Further, the increase in the numbers of drones utilized by American armed forces mean that they will play an even greater role in future conflicts. The drafters of the Resolution did not, and could not envision the day where American pilots could deliver their aircraft's deadly payload while remaining safely on the ground, far from the conflict. </w:t>
      </w:r>
      <w:r w:rsidRPr="00C47854">
        <w:rPr>
          <w:rStyle w:val="StyleBoldUnderline"/>
        </w:rPr>
        <w:t xml:space="preserve">The intent in passing the Resolution was to ensure that Congress has a mechanism to ensure its concurrent participation in the decision to involve the Nation in armed conflict. Congress should therefore amend the Resolution </w:t>
      </w:r>
      <w:proofErr w:type="gramStart"/>
      <w:r w:rsidRPr="00C47854">
        <w:rPr>
          <w:rStyle w:val="StyleBoldUnderline"/>
        </w:rPr>
        <w:t>to</w:t>
      </w:r>
      <w:r w:rsidRPr="00C47854">
        <w:rPr>
          <w:sz w:val="16"/>
        </w:rPr>
        <w:t xml:space="preserve">  [</w:t>
      </w:r>
      <w:proofErr w:type="gramEnd"/>
      <w:r w:rsidRPr="00C47854">
        <w:rPr>
          <w:sz w:val="16"/>
        </w:rPr>
        <w:t xml:space="preserve">*422]  </w:t>
      </w:r>
      <w:r w:rsidRPr="00C47854">
        <w:rPr>
          <w:rStyle w:val="StyleBoldUnderline"/>
        </w:rPr>
        <w:t>include the offensive use of armed drones within the definition of "hostilities</w:t>
      </w:r>
      <w:r w:rsidRPr="00C47854">
        <w:rPr>
          <w:sz w:val="16"/>
        </w:rPr>
        <w:t>."</w:t>
      </w:r>
    </w:p>
    <w:p w:rsidR="00A87533" w:rsidRDefault="00A87533" w:rsidP="00A87533">
      <w:pPr>
        <w:pStyle w:val="Heading4"/>
      </w:pPr>
      <w:r>
        <w:t>That public scrutiny key – can’t solve without it.</w:t>
      </w:r>
    </w:p>
    <w:p w:rsidR="00A87533" w:rsidRDefault="00A87533" w:rsidP="00A87533">
      <w:r w:rsidRPr="00E8771D">
        <w:t xml:space="preserve">Judah A. </w:t>
      </w:r>
      <w:proofErr w:type="spellStart"/>
      <w:r w:rsidRPr="00E8771D">
        <w:rPr>
          <w:rStyle w:val="StyleStyleBold12pt"/>
        </w:rPr>
        <w:t>Druck</w:t>
      </w:r>
      <w:proofErr w:type="spellEnd"/>
      <w:r w:rsidRPr="00E8771D">
        <w:rPr>
          <w:rStyle w:val="StyleStyleBold12pt"/>
        </w:rPr>
        <w:t xml:space="preserve"> 12</w:t>
      </w:r>
      <w:r>
        <w:t xml:space="preserve">, </w:t>
      </w:r>
      <w:r w:rsidRPr="00E8771D">
        <w:t>B.A., Brandeis University, 2010; J.D. Cand</w:t>
      </w:r>
      <w:r>
        <w:t xml:space="preserve">idate, Cornell Law School, 2013, </w:t>
      </w:r>
      <w:r w:rsidRPr="00E8771D">
        <w:t>CORNELL LAW REVIEW</w:t>
      </w:r>
      <w:r>
        <w:t xml:space="preserve">, </w:t>
      </w:r>
      <w:r w:rsidRPr="00E8771D">
        <w:t>Vol. 98:209</w:t>
      </w:r>
      <w:r>
        <w:t>,</w:t>
      </w:r>
      <w:r w:rsidRPr="00E8771D">
        <w:t xml:space="preserve"> http://www.lawschool.cornell.edu/research/cornell-law-review/upload/Druck-final.pdf</w:t>
      </w:r>
    </w:p>
    <w:p w:rsidR="00A87533" w:rsidRDefault="00A87533" w:rsidP="00A87533"/>
    <w:p w:rsidR="00A87533" w:rsidRPr="002F0F4E" w:rsidRDefault="00A87533" w:rsidP="00A87533">
      <w:pPr>
        <w:rPr>
          <w:sz w:val="16"/>
        </w:rPr>
      </w:pPr>
      <w:r w:rsidRPr="002F0F4E">
        <w:rPr>
          <w:sz w:val="16"/>
        </w:rPr>
        <w:t xml:space="preserve">B. Why </w:t>
      </w:r>
      <w:r w:rsidRPr="00417B6B">
        <w:rPr>
          <w:rStyle w:val="Emphasis"/>
          <w:highlight w:val="cyan"/>
        </w:rPr>
        <w:t>Existing Theories of Presidential Constraint Are No Longer Sufficient</w:t>
      </w:r>
      <w:r w:rsidRPr="002F0F4E">
        <w:rPr>
          <w:sz w:val="16"/>
        </w:rPr>
        <w:t xml:space="preserve"> Naturally, </w:t>
      </w:r>
      <w:r w:rsidRPr="00161966">
        <w:rPr>
          <w:rStyle w:val="StyleBoldUnderline"/>
        </w:rPr>
        <w:t>some have argued that an unchecked President is not necessarily an issue at all</w:t>
      </w:r>
      <w:r w:rsidRPr="002F0F4E">
        <w:rPr>
          <w:sz w:val="16"/>
        </w:rPr>
        <w:t xml:space="preserve">. Specifically, in The Executive Unbound, Eric Posner and </w:t>
      </w:r>
      <w:r w:rsidRPr="002F0F4E">
        <w:rPr>
          <w:sz w:val="16"/>
        </w:rPr>
        <w:lastRenderedPageBreak/>
        <w:t xml:space="preserve">Adrian </w:t>
      </w:r>
      <w:proofErr w:type="spellStart"/>
      <w:r w:rsidRPr="002F0F4E">
        <w:rPr>
          <w:sz w:val="16"/>
        </w:rPr>
        <w:t>Vermeule</w:t>
      </w:r>
      <w:proofErr w:type="spellEnd"/>
      <w:r w:rsidRPr="002F0F4E">
        <w:rPr>
          <w:sz w:val="16"/>
        </w:rPr>
        <w:t xml:space="preserve"> argue that the lack of presidential constraint is actually a rational development: we want a President who can act with alacrity, especially in a world where quick decisions may be necessary (e.g., capturing a terrorist).153 But rather than worry about this progression, Posner and </w:t>
      </w:r>
      <w:proofErr w:type="spellStart"/>
      <w:r w:rsidRPr="002F0F4E">
        <w:rPr>
          <w:sz w:val="16"/>
        </w:rPr>
        <w:t>Vermeule</w:t>
      </w:r>
      <w:proofErr w:type="spellEnd"/>
      <w:r w:rsidRPr="002F0F4E">
        <w:rPr>
          <w:sz w:val="16"/>
        </w:rPr>
        <w:t xml:space="preserve"> argue that sufficient political restraints remain in place to prevent a president from acting recklessly, making the inability of legal constraints (such as the WPR) to curtail presidential action a moot point.154 Specifically, a mix of “elections, parties, bureaucracy, and the media” acts as an adequate constraint on presidential action, even absent any legal checks on the</w:t>
      </w:r>
      <w:r w:rsidRPr="002F0F4E">
        <w:rPr>
          <w:sz w:val="16"/>
        </w:rPr>
        <w:pgNum/>
      </w:r>
      <w:r w:rsidRPr="002F0F4E">
        <w:rPr>
          <w:sz w:val="16"/>
        </w:rPr>
        <w:pgNum/>
      </w:r>
      <w:r w:rsidRPr="002F0F4E">
        <w:rPr>
          <w:sz w:val="16"/>
        </w:rPr>
        <w:pgNum/>
      </w:r>
      <w:r w:rsidRPr="002F0F4E">
        <w:rPr>
          <w:sz w:val="16"/>
        </w:rPr>
        <w:pgNum/>
      </w:r>
      <w:r w:rsidRPr="002F0F4E">
        <w:rPr>
          <w:sz w:val="16"/>
        </w:rPr>
        <w:pgNum/>
      </w:r>
      <w:r w:rsidRPr="002F0F4E">
        <w:rPr>
          <w:sz w:val="16"/>
        </w:rPr>
        <w:t xml:space="preserve"> executive.155 </w:t>
      </w:r>
      <w:r w:rsidRPr="00417B6B">
        <w:rPr>
          <w:rStyle w:val="StyleBoldUnderline"/>
          <w:highlight w:val="cyan"/>
        </w:rPr>
        <w:t xml:space="preserve">Posner and </w:t>
      </w:r>
      <w:proofErr w:type="spellStart"/>
      <w:r w:rsidRPr="00417B6B">
        <w:rPr>
          <w:rStyle w:val="StyleBoldUnderline"/>
          <w:highlight w:val="cyan"/>
        </w:rPr>
        <w:t>Vermeule</w:t>
      </w:r>
      <w:proofErr w:type="spellEnd"/>
      <w:r w:rsidRPr="00417B6B">
        <w:rPr>
          <w:rStyle w:val="StyleBoldUnderline"/>
          <w:highlight w:val="cyan"/>
        </w:rPr>
        <w:t xml:space="preserve"> find </w:t>
      </w:r>
      <w:r w:rsidRPr="008D432E">
        <w:rPr>
          <w:rStyle w:val="StyleBoldUnderline"/>
        </w:rPr>
        <w:t xml:space="preserve">that </w:t>
      </w:r>
      <w:r w:rsidRPr="00EE771C">
        <w:rPr>
          <w:rStyle w:val="StyleBoldUnderline"/>
        </w:rPr>
        <w:t xml:space="preserve">presidential credibility and popularity create a deep incentive for </w:t>
      </w:r>
      <w:r w:rsidRPr="00417B6B">
        <w:rPr>
          <w:rStyle w:val="StyleBoldUnderline"/>
          <w:highlight w:val="cyan"/>
        </w:rPr>
        <w:t xml:space="preserve">presidents </w:t>
      </w:r>
      <w:r w:rsidRPr="00EE771C">
        <w:rPr>
          <w:rStyle w:val="StyleBoldUnderline"/>
        </w:rPr>
        <w:t xml:space="preserve">to </w:t>
      </w:r>
      <w:r w:rsidRPr="00417B6B">
        <w:rPr>
          <w:rStyle w:val="StyleBoldUnderline"/>
          <w:highlight w:val="cyan"/>
        </w:rPr>
        <w:t xml:space="preserve">constrain their </w:t>
      </w:r>
      <w:r w:rsidRPr="00EE771C">
        <w:rPr>
          <w:rStyle w:val="StyleBoldUnderline"/>
          <w:highlight w:val="cyan"/>
        </w:rPr>
        <w:t>own power</w:t>
      </w:r>
      <w:r w:rsidRPr="00161966">
        <w:rPr>
          <w:rStyle w:val="StyleBoldUnderline"/>
        </w:rPr>
        <w:t>. This restraint does not arise from a sense of upholding the Constitution or fear of political backlash, but from the public itself</w:t>
      </w:r>
      <w:r w:rsidRPr="002F0F4E">
        <w:rPr>
          <w:sz w:val="16"/>
        </w:rPr>
        <w:t xml:space="preserve">.156 </w:t>
      </w:r>
      <w:r w:rsidRPr="00161966">
        <w:rPr>
          <w:rStyle w:val="StyleBoldUnderline"/>
        </w:rPr>
        <w:t xml:space="preserve">Because of these </w:t>
      </w:r>
      <w:proofErr w:type="spellStart"/>
      <w:r w:rsidRPr="00161966">
        <w:rPr>
          <w:rStyle w:val="StyleBoldUnderline"/>
        </w:rPr>
        <w:t>nonlegal</w:t>
      </w:r>
      <w:proofErr w:type="spellEnd"/>
      <w:r w:rsidRPr="00161966">
        <w:rPr>
          <w:rStyle w:val="StyleBoldUnderline"/>
        </w:rPr>
        <w:t xml:space="preserve"> constraints, the authors conclude that the fear of an unconstrained President</w:t>
      </w:r>
      <w:r w:rsidRPr="002F0F4E">
        <w:rPr>
          <w:sz w:val="16"/>
        </w:rPr>
        <w:t xml:space="preserve"> (one that has the potential to go so far as tyranny) </w:t>
      </w:r>
      <w:r w:rsidRPr="00161966">
        <w:rPr>
          <w:rStyle w:val="StyleBoldUnderline"/>
        </w:rPr>
        <w:t>is unwarranted</w:t>
      </w:r>
      <w:r w:rsidRPr="002F0F4E">
        <w:rPr>
          <w:sz w:val="16"/>
        </w:rPr>
        <w:t xml:space="preserve">.157 </w:t>
      </w:r>
      <w:r w:rsidRPr="00417B6B">
        <w:rPr>
          <w:rStyle w:val="StyleBoldUnderline"/>
          <w:highlight w:val="cyan"/>
        </w:rPr>
        <w:t xml:space="preserve">The problem </w:t>
      </w:r>
      <w:r w:rsidRPr="008D432E">
        <w:rPr>
          <w:rStyle w:val="StyleBoldUnderline"/>
        </w:rPr>
        <w:t xml:space="preserve">with such a theory </w:t>
      </w:r>
      <w:r w:rsidRPr="00417B6B">
        <w:rPr>
          <w:rStyle w:val="StyleBoldUnderline"/>
          <w:highlight w:val="cyan"/>
        </w:rPr>
        <w:t xml:space="preserve">is that the requisite </w:t>
      </w:r>
      <w:r w:rsidRPr="008D432E">
        <w:rPr>
          <w:rStyle w:val="StyleBoldUnderline"/>
        </w:rPr>
        <w:t xml:space="preserve">social and political </w:t>
      </w:r>
      <w:r w:rsidRPr="00417B6B">
        <w:rPr>
          <w:rStyle w:val="StyleBoldUnderline"/>
          <w:highlight w:val="cyan"/>
        </w:rPr>
        <w:t xml:space="preserve">awareness that might </w:t>
      </w:r>
      <w:r w:rsidRPr="00EE771C">
        <w:rPr>
          <w:rStyle w:val="StyleBoldUnderline"/>
          <w:highlight w:val="cyan"/>
        </w:rPr>
        <w:t>have existed in large</w:t>
      </w:r>
      <w:r w:rsidRPr="00417B6B">
        <w:rPr>
          <w:rStyle w:val="StyleBoldUnderline"/>
          <w:highlight w:val="cyan"/>
        </w:rPr>
        <w:t xml:space="preserve">-scale wars </w:t>
      </w:r>
      <w:r w:rsidRPr="00417B6B">
        <w:rPr>
          <w:rStyle w:val="Emphasis"/>
          <w:highlight w:val="cyan"/>
        </w:rPr>
        <w:t xml:space="preserve">has </w:t>
      </w:r>
      <w:r w:rsidRPr="008D432E">
        <w:rPr>
          <w:rStyle w:val="Emphasis"/>
        </w:rPr>
        <w:t xml:space="preserve">largely </w:t>
      </w:r>
      <w:r w:rsidRPr="00417B6B">
        <w:rPr>
          <w:rStyle w:val="Emphasis"/>
          <w:highlight w:val="cyan"/>
        </w:rPr>
        <w:t>disappeared</w:t>
      </w:r>
      <w:r w:rsidRPr="008D432E">
        <w:rPr>
          <w:rStyle w:val="StyleBoldUnderline"/>
        </w:rPr>
        <w:t>,</w:t>
      </w:r>
      <w:r w:rsidRPr="008D432E">
        <w:rPr>
          <w:sz w:val="16"/>
        </w:rPr>
        <w:t xml:space="preserve"> </w:t>
      </w:r>
      <w:r w:rsidRPr="008D432E">
        <w:rPr>
          <w:rStyle w:val="StyleBoldUnderline"/>
        </w:rPr>
        <w:t>allowing the President to act without any fear of diminished credibility or popularity</w:t>
      </w:r>
      <w:r w:rsidRPr="008D432E">
        <w:rPr>
          <w:sz w:val="16"/>
        </w:rPr>
        <w:t>. Specifically, Posner</w:t>
      </w:r>
      <w:r w:rsidRPr="002F0F4E">
        <w:rPr>
          <w:sz w:val="16"/>
        </w:rPr>
        <w:t xml:space="preserve"> and </w:t>
      </w:r>
      <w:proofErr w:type="spellStart"/>
      <w:r w:rsidRPr="002F0F4E">
        <w:rPr>
          <w:sz w:val="16"/>
        </w:rPr>
        <w:t>Vermeule</w:t>
      </w:r>
      <w:proofErr w:type="spellEnd"/>
      <w:r w:rsidRPr="002F0F4E">
        <w:rPr>
          <w:sz w:val="16"/>
        </w:rPr>
        <w:t xml:space="preserve"> seem to rely on public attentiveness in order to check presidential action but do not seem to consider a situation where public scrutiny fails to materialize. The authors place an important caveat in their argument: “As long as the public informs itself and maintains a skeptical attitude toward the motivations of government officials, the executive can operate effectively only by proving over and over that it deserves the public’s trust.”158 But what happens when such skepticism and scrutiny vanish? The authors premise their argument on a factor that does not exist in a regime that utilizes technology-driven warfare</w:t>
      </w:r>
      <w:r w:rsidRPr="00161966">
        <w:rPr>
          <w:rStyle w:val="StyleBoldUnderline"/>
        </w:rPr>
        <w:t xml:space="preserve">. </w:t>
      </w:r>
      <w:r w:rsidRPr="00417B6B">
        <w:rPr>
          <w:rStyle w:val="StyleBoldUnderline"/>
          <w:highlight w:val="cyan"/>
        </w:rPr>
        <w:t xml:space="preserve">If credibility </w:t>
      </w:r>
      <w:r w:rsidRPr="00EE771C">
        <w:rPr>
          <w:rStyle w:val="StyleBoldUnderline"/>
        </w:rPr>
        <w:t xml:space="preserve">is what </w:t>
      </w:r>
      <w:r w:rsidRPr="00417B6B">
        <w:rPr>
          <w:rStyle w:val="StyleBoldUnderline"/>
          <w:highlight w:val="cyan"/>
        </w:rPr>
        <w:t xml:space="preserve">controls a President, and an apathetic populace does </w:t>
      </w:r>
      <w:r w:rsidRPr="00EE771C">
        <w:rPr>
          <w:rStyle w:val="StyleBoldUnderline"/>
          <w:highlight w:val="cyan"/>
        </w:rPr>
        <w:t>not care</w:t>
      </w:r>
      <w:r w:rsidRPr="008D432E">
        <w:rPr>
          <w:rStyle w:val="StyleBoldUnderline"/>
        </w:rPr>
        <w:t xml:space="preserve"> enough to shift its political views based on the use of technology-driven warfare abroad, </w:t>
      </w:r>
      <w:r w:rsidRPr="00417B6B">
        <w:rPr>
          <w:rStyle w:val="StyleBoldUnderline"/>
          <w:highlight w:val="cyan"/>
        </w:rPr>
        <w:t xml:space="preserve">then a President need not worry </w:t>
      </w:r>
      <w:r w:rsidRPr="008D432E">
        <w:rPr>
          <w:rStyle w:val="StyleBoldUnderline"/>
        </w:rPr>
        <w:t xml:space="preserve">about public sentiment </w:t>
      </w:r>
      <w:r w:rsidRPr="00417B6B">
        <w:rPr>
          <w:rStyle w:val="StyleBoldUnderline"/>
          <w:highlight w:val="cyan"/>
        </w:rPr>
        <w:t>when deciding</w:t>
      </w:r>
      <w:r w:rsidRPr="00EE771C">
        <w:rPr>
          <w:rStyle w:val="StyleBoldUnderline"/>
        </w:rPr>
        <w:t xml:space="preserve"> whether</w:t>
      </w:r>
      <w:r w:rsidRPr="008D432E">
        <w:rPr>
          <w:rStyle w:val="StyleBoldUnderline"/>
        </w:rPr>
        <w:t xml:space="preserve"> </w:t>
      </w:r>
      <w:r w:rsidRPr="00417B6B">
        <w:rPr>
          <w:rStyle w:val="StyleBoldUnderline"/>
          <w:highlight w:val="cyan"/>
        </w:rPr>
        <w:t xml:space="preserve">to use </w:t>
      </w:r>
      <w:r w:rsidRPr="008D432E">
        <w:rPr>
          <w:rStyle w:val="StyleBoldUnderline"/>
        </w:rPr>
        <w:t xml:space="preserve">such </w:t>
      </w:r>
      <w:r w:rsidRPr="00417B6B">
        <w:rPr>
          <w:rStyle w:val="StyleBoldUnderline"/>
          <w:highlight w:val="cyan"/>
        </w:rPr>
        <w:t>force</w:t>
      </w:r>
      <w:r w:rsidRPr="002F0F4E">
        <w:rPr>
          <w:sz w:val="16"/>
        </w:rPr>
        <w:t xml:space="preserve">. </w:t>
      </w:r>
      <w:r w:rsidRPr="00E62975">
        <w:rPr>
          <w:rStyle w:val="StyleBoldUnderline"/>
        </w:rPr>
        <w:t xml:space="preserve">This in turn means that </w:t>
      </w:r>
      <w:r w:rsidRPr="008D432E">
        <w:rPr>
          <w:rStyle w:val="StyleBoldUnderline"/>
        </w:rPr>
        <w:t xml:space="preserve">the theory </w:t>
      </w:r>
      <w:r w:rsidRPr="00EE771C">
        <w:rPr>
          <w:rStyle w:val="StyleBoldUnderline"/>
        </w:rPr>
        <w:t>of self-restraint on the part of the President fails to account for contemporary warfare and its social impact, making the problem of public numbing very pertinent</w:t>
      </w:r>
      <w:r w:rsidRPr="00EE771C">
        <w:rPr>
          <w:sz w:val="16"/>
        </w:rPr>
        <w:t xml:space="preserve">.159 CONCLUSION </w:t>
      </w:r>
      <w:proofErr w:type="gramStart"/>
      <w:r w:rsidRPr="00EE771C">
        <w:rPr>
          <w:sz w:val="16"/>
        </w:rPr>
        <w:t>On</w:t>
      </w:r>
      <w:proofErr w:type="gramEnd"/>
      <w:r w:rsidRPr="00EE771C">
        <w:rPr>
          <w:sz w:val="16"/>
        </w:rPr>
        <w:t xml:space="preserve"> June 21, 2011, the United States lost contact with a Fire Scout helicopter flying over Libya. Military authorities</w:t>
      </w:r>
      <w:r w:rsidRPr="008D432E">
        <w:rPr>
          <w:sz w:val="16"/>
        </w:rPr>
        <w:t xml:space="preserve"> ultimately concluded</w:t>
      </w:r>
      <w:r w:rsidRPr="008D432E">
        <w:rPr>
          <w:sz w:val="16"/>
        </w:rPr>
        <w:pgNum/>
      </w:r>
      <w:r w:rsidRPr="008D432E">
        <w:rPr>
          <w:sz w:val="16"/>
        </w:rPr>
        <w:pgNum/>
      </w:r>
      <w:r w:rsidRPr="008D432E">
        <w:rPr>
          <w:sz w:val="16"/>
        </w:rPr>
        <w:pgNum/>
      </w:r>
      <w:r w:rsidRPr="008D432E">
        <w:rPr>
          <w:sz w:val="16"/>
        </w:rPr>
        <w:pgNum/>
      </w:r>
      <w:r w:rsidRPr="008D432E">
        <w:rPr>
          <w:sz w:val="16"/>
        </w:rPr>
        <w:pgNum/>
      </w:r>
      <w:r w:rsidRPr="002F0F4E">
        <w:rPr>
          <w:sz w:val="16"/>
        </w:rPr>
        <w:t xml:space="preserve"> that Qaddafi forces shot the helicopter down, adding to the final cost of America’s intervention.160 </w:t>
      </w:r>
      <w:proofErr w:type="gramStart"/>
      <w:r w:rsidRPr="002F0F4E">
        <w:rPr>
          <w:sz w:val="16"/>
        </w:rPr>
        <w:t>Yet</w:t>
      </w:r>
      <w:proofErr w:type="gramEnd"/>
      <w:r w:rsidRPr="002F0F4E">
        <w:rPr>
          <w:sz w:val="16"/>
        </w:rPr>
        <w:t xml:space="preserve"> there would be no outrage back home: no candlelit vigils, no congressional lawsuits, no protests at the White House gates, no demands for change. Instead, few people would even know of the Fire Scout’s plight, and even fewer would care. That is because the Fire Scout helicopter was a drone, a pilotless machine adding only a few digits to the final “cost” of the war, hardly worth anyone’s time or effort. As these situations become more and more common—where postwar assessments look at monetary, rather than human costs—the fear of unilateral presidential action similarly becomes more pertinent. Unlike past larger-scale wars, whose traditional harms provided sufficient incentive for the populace to exert pressure on the President (either directly or via Congress), </w:t>
      </w:r>
      <w:r w:rsidRPr="00417B6B">
        <w:rPr>
          <w:rStyle w:val="StyleBoldUnderline"/>
          <w:highlight w:val="cyan"/>
        </w:rPr>
        <w:t>tech</w:t>
      </w:r>
      <w:r w:rsidRPr="008D432E">
        <w:rPr>
          <w:rStyle w:val="StyleBoldUnderline"/>
        </w:rPr>
        <w:t>nology-</w:t>
      </w:r>
      <w:r w:rsidRPr="00417B6B">
        <w:rPr>
          <w:rStyle w:val="StyleBoldUnderline"/>
          <w:highlight w:val="cyan"/>
        </w:rPr>
        <w:t xml:space="preserve">driven warfare has </w:t>
      </w:r>
      <w:r w:rsidRPr="00417B6B">
        <w:rPr>
          <w:rStyle w:val="Emphasis"/>
          <w:highlight w:val="cyan"/>
        </w:rPr>
        <w:t>removed the triggers</w:t>
      </w:r>
      <w:r w:rsidRPr="00417B6B">
        <w:rPr>
          <w:rStyle w:val="StyleBoldUnderline"/>
          <w:highlight w:val="cyan"/>
        </w:rPr>
        <w:t xml:space="preserve"> for checks on presidential action</w:t>
      </w:r>
      <w:r w:rsidRPr="002F0F4E">
        <w:rPr>
          <w:sz w:val="16"/>
        </w:rPr>
        <w:t>. And though the military actions that have raised WPR issues involved limited, small-scale operations</w:t>
      </w:r>
      <w:r w:rsidRPr="00D23036">
        <w:rPr>
          <w:rStyle w:val="StyleBoldUnderline"/>
        </w:rPr>
        <w:t>, the volatile and unpredictable nature of warfare itself could eventually put American lives in danger, a risk worth considering given the increased use of drones abroad</w:t>
      </w:r>
      <w:r w:rsidRPr="002F0F4E">
        <w:rPr>
          <w:sz w:val="16"/>
        </w:rPr>
        <w:t>. Thus</w:t>
      </w:r>
      <w:r w:rsidRPr="00D23036">
        <w:rPr>
          <w:rStyle w:val="StyleBoldUnderline"/>
        </w:rPr>
        <w:t>, the same conditions are now in place as when the WPR was enacted, creating a need to revisit the importance of the WPR in light of the numbing effect of technology-driven warfare</w:t>
      </w:r>
      <w:r w:rsidRPr="002F0F4E">
        <w:rPr>
          <w:sz w:val="16"/>
        </w:rPr>
        <w:t>. Although it might be tempting to simply write off the WPR as a failed experiment in aggressive congressional maneuvering given its inability to prevent unilateral presidential action in the past</w:t>
      </w:r>
      <w:r w:rsidRPr="00D23036">
        <w:rPr>
          <w:rStyle w:val="StyleBoldUnderline"/>
        </w:rPr>
        <w:t xml:space="preserve">, </w:t>
      </w:r>
      <w:r w:rsidRPr="008D432E">
        <w:rPr>
          <w:rStyle w:val="StyleBoldUnderline"/>
        </w:rPr>
        <w:t xml:space="preserve">the new era of </w:t>
      </w:r>
      <w:r w:rsidRPr="00EE771C">
        <w:rPr>
          <w:rStyle w:val="StyleBoldUnderline"/>
          <w:highlight w:val="cyan"/>
        </w:rPr>
        <w:t>warfare</w:t>
      </w:r>
      <w:r w:rsidRPr="008D432E">
        <w:rPr>
          <w:rStyle w:val="StyleBoldUnderline"/>
        </w:rPr>
        <w:t xml:space="preserve"> and its </w:t>
      </w:r>
      <w:r w:rsidRPr="00EE771C">
        <w:rPr>
          <w:rStyle w:val="StyleBoldUnderline"/>
        </w:rPr>
        <w:t xml:space="preserve">effects on the populace </w:t>
      </w:r>
      <w:r w:rsidRPr="008D432E">
        <w:rPr>
          <w:rStyle w:val="StyleBoldUnderline"/>
        </w:rPr>
        <w:t xml:space="preserve">has created a newfound sense of urgency, one that </w:t>
      </w:r>
      <w:r w:rsidRPr="00417B6B">
        <w:rPr>
          <w:rStyle w:val="StyleBoldUnderline"/>
          <w:highlight w:val="cyan"/>
        </w:rPr>
        <w:t xml:space="preserve">requires </w:t>
      </w:r>
      <w:r w:rsidRPr="00417B6B">
        <w:rPr>
          <w:rStyle w:val="Emphasis"/>
          <w:highlight w:val="cyan"/>
        </w:rPr>
        <w:t>a strong statutory barrier</w:t>
      </w:r>
      <w:r w:rsidRPr="00417B6B">
        <w:rPr>
          <w:rStyle w:val="StyleBoldUnderline"/>
          <w:highlight w:val="cyan"/>
        </w:rPr>
        <w:t xml:space="preserve"> between the President and military action</w:t>
      </w:r>
      <w:r w:rsidRPr="00D23036">
        <w:rPr>
          <w:rStyle w:val="StyleBoldUnderline"/>
        </w:rPr>
        <w:t xml:space="preserve"> abroad</w:t>
      </w:r>
      <w:r w:rsidRPr="002F0F4E">
        <w:rPr>
          <w:sz w:val="16"/>
        </w:rPr>
        <w:t xml:space="preserve">. Thus, </w:t>
      </w:r>
      <w:r w:rsidRPr="002F0F4E">
        <w:rPr>
          <w:rStyle w:val="StyleBoldUnderline"/>
        </w:rPr>
        <w:t>we need stronger WPR enforcement as it becomes easier to enter into “hostilities</w:t>
      </w:r>
      <w:r w:rsidRPr="002F0F4E">
        <w:rPr>
          <w:sz w:val="16"/>
        </w:rPr>
        <w:t>.” While others focus on the WPR itself</w:t>
      </w:r>
      <w:proofErr w:type="gramStart"/>
      <w:r w:rsidRPr="002F0F4E">
        <w:rPr>
          <w:sz w:val="16"/>
        </w:rPr>
        <w:t>,161</w:t>
      </w:r>
      <w:proofErr w:type="gramEnd"/>
      <w:r w:rsidRPr="002F0F4E">
        <w:rPr>
          <w:sz w:val="16"/>
        </w:rPr>
        <w:t xml:space="preserve"> the emphasis of this Note is on the public’s role in preventing unilateral presidential action. In this respect, </w:t>
      </w:r>
      <w:r w:rsidRPr="00417B6B">
        <w:rPr>
          <w:rStyle w:val="Emphasis"/>
          <w:highlight w:val="cyan"/>
        </w:rPr>
        <w:t>the simplest solution</w:t>
      </w:r>
      <w:r w:rsidRPr="00EE771C">
        <w:rPr>
          <w:rStyle w:val="StyleBoldUnderline"/>
        </w:rPr>
        <w:t xml:space="preserve"> </w:t>
      </w:r>
      <w:r w:rsidRPr="008D432E">
        <w:rPr>
          <w:rStyle w:val="StyleBoldUnderline"/>
        </w:rPr>
        <w:t xml:space="preserve">for the </w:t>
      </w:r>
      <w:r w:rsidRPr="008D432E">
        <w:rPr>
          <w:rStyle w:val="Emphasis"/>
        </w:rPr>
        <w:t>numbing effect</w:t>
      </w:r>
      <w:r w:rsidRPr="008D432E">
        <w:rPr>
          <w:rStyle w:val="StyleBoldUnderline"/>
        </w:rPr>
        <w:t xml:space="preserve"> of contemporary warfare </w:t>
      </w:r>
      <w:r w:rsidRPr="00417B6B">
        <w:rPr>
          <w:rStyle w:val="StyleBoldUnderline"/>
          <w:highlight w:val="cyan"/>
        </w:rPr>
        <w:t xml:space="preserve">is an increased level of public attentiveness </w:t>
      </w:r>
      <w:r w:rsidRPr="008D432E">
        <w:rPr>
          <w:rStyle w:val="StyleBoldUnderline"/>
        </w:rPr>
        <w:t xml:space="preserve">and scrutiny </w:t>
      </w:r>
      <w:r w:rsidRPr="00EE771C">
        <w:rPr>
          <w:rStyle w:val="StyleBoldUnderline"/>
        </w:rPr>
        <w:t>concerning military actions abroad, regardless of the lack of visible costs at home.</w:t>
      </w:r>
      <w:r w:rsidRPr="00EE771C">
        <w:rPr>
          <w:sz w:val="16"/>
        </w:rPr>
        <w:t xml:space="preserve"> As we have seen, </w:t>
      </w:r>
      <w:r w:rsidRPr="00EE771C">
        <w:rPr>
          <w:rStyle w:val="StyleBoldUnderline"/>
        </w:rPr>
        <w:t>once the public becomes vigilant about our less-visible foreign actions, we can expect our politicians to become receptive to domestic law</w:t>
      </w:r>
      <w:r w:rsidRPr="00EE771C">
        <w:rPr>
          <w:sz w:val="16"/>
        </w:rPr>
        <w:t xml:space="preserve">. But as this Note points out, </w:t>
      </w:r>
      <w:r w:rsidRPr="00EE771C">
        <w:rPr>
          <w:rStyle w:val="StyleBoldUnderline"/>
        </w:rPr>
        <w:t>the issues surrounding a toothless WPR will continue to grow and amplify as society enters a new age of technology-driven warfare</w:t>
      </w:r>
      <w:r w:rsidRPr="00EE771C">
        <w:rPr>
          <w:sz w:val="16"/>
        </w:rPr>
        <w:t xml:space="preserve">. Thus, </w:t>
      </w:r>
      <w:r w:rsidRPr="00EE771C">
        <w:rPr>
          <w:rStyle w:val="StyleBoldUnderline"/>
        </w:rPr>
        <w:t>there is a pressing</w:t>
      </w:r>
      <w:r w:rsidRPr="002F0F4E">
        <w:rPr>
          <w:rStyle w:val="StyleBoldUnderline"/>
        </w:rPr>
        <w:t xml:space="preserve"> need for greater public awareness of the new, and perhaps less obvious, consequences of our actions abroad</w:t>
      </w:r>
      <w:r w:rsidRPr="002F0F4E">
        <w:rPr>
          <w:sz w:val="16"/>
        </w:rPr>
        <w:t>.162 Perhaps taking note of these unforeseen costs will improve the public’s inquiry into potential illegal action abroad and create real incentives to enforce the WPR.</w:t>
      </w:r>
      <w:r w:rsidRPr="002F0F4E">
        <w:rPr>
          <w:sz w:val="16"/>
        </w:rPr>
        <w:pgNum/>
      </w:r>
      <w:r w:rsidRPr="002F0F4E">
        <w:rPr>
          <w:sz w:val="16"/>
        </w:rPr>
        <w:pgNum/>
      </w:r>
    </w:p>
    <w:p w:rsidR="00A87533" w:rsidRPr="00503F67" w:rsidRDefault="00A87533" w:rsidP="00A87533"/>
    <w:p w:rsidR="00A87533" w:rsidRPr="00AF5046" w:rsidRDefault="00A87533" w:rsidP="00A87533"/>
    <w:p w:rsidR="0098151D" w:rsidRDefault="0098151D"/>
    <w:sectPr w:rsidR="0098151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33"/>
    <w:rsid w:val="000F4EF8"/>
    <w:rsid w:val="00103E44"/>
    <w:rsid w:val="001C1814"/>
    <w:rsid w:val="001E0596"/>
    <w:rsid w:val="002D4D3E"/>
    <w:rsid w:val="0031190A"/>
    <w:rsid w:val="00351898"/>
    <w:rsid w:val="004467E6"/>
    <w:rsid w:val="004E4307"/>
    <w:rsid w:val="004F36AD"/>
    <w:rsid w:val="00516111"/>
    <w:rsid w:val="00586CAB"/>
    <w:rsid w:val="00592276"/>
    <w:rsid w:val="005A1F05"/>
    <w:rsid w:val="006322CA"/>
    <w:rsid w:val="00650BE9"/>
    <w:rsid w:val="00657324"/>
    <w:rsid w:val="0068070C"/>
    <w:rsid w:val="006D4E67"/>
    <w:rsid w:val="00712B3D"/>
    <w:rsid w:val="00756D00"/>
    <w:rsid w:val="008377DF"/>
    <w:rsid w:val="00853EFE"/>
    <w:rsid w:val="008D7BE7"/>
    <w:rsid w:val="008F2B2B"/>
    <w:rsid w:val="0098151D"/>
    <w:rsid w:val="009E44EF"/>
    <w:rsid w:val="00A87533"/>
    <w:rsid w:val="00B23F61"/>
    <w:rsid w:val="00BA2E77"/>
    <w:rsid w:val="00BA5720"/>
    <w:rsid w:val="00CA2F6A"/>
    <w:rsid w:val="00CB1485"/>
    <w:rsid w:val="00D23610"/>
    <w:rsid w:val="00D57B22"/>
    <w:rsid w:val="00D71415"/>
    <w:rsid w:val="00DC62BE"/>
    <w:rsid w:val="00DE752B"/>
    <w:rsid w:val="00DE7895"/>
    <w:rsid w:val="00E31687"/>
    <w:rsid w:val="00E52C16"/>
    <w:rsid w:val="00ED20C8"/>
    <w:rsid w:val="00F41798"/>
    <w:rsid w:val="00F7404E"/>
    <w:rsid w:val="00FB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0B85F-6D9A-4AB7-B343-66294240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E752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E752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E752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E752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E752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E752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752B"/>
  </w:style>
  <w:style w:type="character" w:customStyle="1" w:styleId="Heading1Char">
    <w:name w:val="Heading 1 Char"/>
    <w:aliases w:val="Pocket Char"/>
    <w:basedOn w:val="DefaultParagraphFont"/>
    <w:link w:val="Heading1"/>
    <w:uiPriority w:val="1"/>
    <w:rsid w:val="00DE752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E752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E752B"/>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DE752B"/>
    <w:rPr>
      <w:rFonts w:ascii="Calibri" w:eastAsiaTheme="majorEastAsia" w:hAnsi="Calibri" w:cstheme="majorBidi"/>
      <w:b/>
      <w:bCs/>
      <w:iCs/>
      <w:sz w:val="26"/>
    </w:rPr>
  </w:style>
  <w:style w:type="character" w:styleId="Emphasis">
    <w:name w:val="Emphasis"/>
    <w:aliases w:val="Bold Underline,Minimized,Highlighted,Evidence,minimized,tag2,Size 10,emphasis in card,CD Card,ED - Tag,Underlined,emphasis,Emphasis!!,small,Qualifications"/>
    <w:basedOn w:val="DefaultParagraphFont"/>
    <w:uiPriority w:val="7"/>
    <w:qFormat/>
    <w:rsid w:val="00DE752B"/>
    <w:rPr>
      <w:rFonts w:ascii="Calibri" w:hAnsi="Calibri" w:cs="Calibri"/>
      <w:b/>
      <w:i w:val="0"/>
      <w:iCs/>
      <w:sz w:val="22"/>
      <w:u w:val="single"/>
      <w:bdr w:val="single" w:sz="18" w:space="0" w:color="auto"/>
    </w:rPr>
  </w:style>
  <w:style w:type="paragraph" w:styleId="NoSpacing">
    <w:name w:val="No Spacing"/>
    <w:uiPriority w:val="1"/>
    <w:rsid w:val="00A87533"/>
    <w:pPr>
      <w:spacing w:after="0" w:line="240" w:lineRule="auto"/>
    </w:pPr>
    <w:rPr>
      <w:rFonts w:eastAsiaTheme="minorEastAsia"/>
      <w:sz w:val="24"/>
      <w:szCs w:val="24"/>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E752B"/>
    <w:rPr>
      <w:b/>
      <w:bCs/>
      <w:sz w:val="26"/>
      <w:u w:val="none"/>
    </w:rPr>
  </w:style>
  <w:style w:type="character" w:customStyle="1" w:styleId="StyleBoldUnderline">
    <w:name w:val="Style Bold Underline"/>
    <w:aliases w:val="Underline,Style,apple-style-span + 6 pt,Bold,Kern at 16 pt,Intense Emphasis1,Intense Emphasis2,Underline Char,Title Char,HHeading 3 + 12 pt,Cards + Font: 12 pt Char,Bold Cite Char,Citation Char Char Char,Intense Emphasis11,ci,c,Bo,B"/>
    <w:basedOn w:val="DefaultParagraphFont"/>
    <w:link w:val="card"/>
    <w:uiPriority w:val="6"/>
    <w:qFormat/>
    <w:rsid w:val="00DE752B"/>
    <w:rPr>
      <w:b/>
      <w:bCs/>
      <w:sz w:val="22"/>
      <w:u w:val="single"/>
    </w:rPr>
  </w:style>
  <w:style w:type="paragraph" w:customStyle="1" w:styleId="card">
    <w:name w:val="card"/>
    <w:basedOn w:val="Normal"/>
    <w:next w:val="Normal"/>
    <w:link w:val="StyleBoldUnderline"/>
    <w:uiPriority w:val="6"/>
    <w:qFormat/>
    <w:rsid w:val="00A87533"/>
    <w:pPr>
      <w:ind w:left="288" w:right="288"/>
    </w:pPr>
    <w:rPr>
      <w:rFonts w:asciiTheme="minorHAnsi" w:hAnsiTheme="minorHAnsi" w:cstheme="minorBidi"/>
      <w:b/>
      <w:bCs/>
      <w:u w:val="single"/>
    </w:rPr>
  </w:style>
  <w:style w:type="paragraph" w:styleId="DocumentMap">
    <w:name w:val="Document Map"/>
    <w:basedOn w:val="Normal"/>
    <w:link w:val="DocumentMapChar"/>
    <w:uiPriority w:val="99"/>
    <w:semiHidden/>
    <w:unhideWhenUsed/>
    <w:rsid w:val="00A87533"/>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A87533"/>
    <w:rPr>
      <w:rFonts w:ascii="Lucida Grande" w:eastAsiaTheme="minorEastAsia" w:hAnsi="Lucida Grande" w:cs="Lucida Grande"/>
      <w:szCs w:val="24"/>
    </w:rPr>
  </w:style>
  <w:style w:type="paragraph" w:styleId="ListParagraph">
    <w:name w:val="List Paragraph"/>
    <w:basedOn w:val="Normal"/>
    <w:uiPriority w:val="34"/>
    <w:rsid w:val="00A87533"/>
    <w:pPr>
      <w:ind w:left="720"/>
      <w:contextualSpacing/>
    </w:pPr>
    <w:rPr>
      <w:rFonts w:eastAsiaTheme="minorEastAsia" w:cstheme="minorBidi"/>
      <w:szCs w:val="24"/>
    </w:rPr>
  </w:style>
  <w:style w:type="paragraph" w:styleId="Header">
    <w:name w:val="header"/>
    <w:basedOn w:val="Normal"/>
    <w:link w:val="HeaderChar"/>
    <w:uiPriority w:val="99"/>
    <w:rsid w:val="00DE752B"/>
    <w:pPr>
      <w:tabs>
        <w:tab w:val="center" w:pos="4680"/>
        <w:tab w:val="right" w:pos="9360"/>
      </w:tabs>
    </w:pPr>
  </w:style>
  <w:style w:type="character" w:customStyle="1" w:styleId="HeaderChar">
    <w:name w:val="Header Char"/>
    <w:basedOn w:val="DefaultParagraphFont"/>
    <w:link w:val="Header"/>
    <w:uiPriority w:val="99"/>
    <w:rsid w:val="00DE752B"/>
    <w:rPr>
      <w:rFonts w:ascii="Calibri" w:hAnsi="Calibri" w:cs="Calibri"/>
    </w:rPr>
  </w:style>
  <w:style w:type="paragraph" w:styleId="Footer">
    <w:name w:val="footer"/>
    <w:basedOn w:val="Normal"/>
    <w:link w:val="FooterChar"/>
    <w:uiPriority w:val="99"/>
    <w:rsid w:val="00DE752B"/>
    <w:pPr>
      <w:tabs>
        <w:tab w:val="center" w:pos="4680"/>
        <w:tab w:val="right" w:pos="9360"/>
      </w:tabs>
    </w:pPr>
  </w:style>
  <w:style w:type="character" w:customStyle="1" w:styleId="FooterChar">
    <w:name w:val="Footer Char"/>
    <w:basedOn w:val="DefaultParagraphFont"/>
    <w:link w:val="Footer"/>
    <w:uiPriority w:val="99"/>
    <w:rsid w:val="00DE752B"/>
    <w:rPr>
      <w:rFonts w:ascii="Calibri" w:hAnsi="Calibri" w:cs="Calibri"/>
    </w:rPr>
  </w:style>
  <w:style w:type="character" w:styleId="PageNumber">
    <w:name w:val="page number"/>
    <w:basedOn w:val="DefaultParagraphFont"/>
    <w:uiPriority w:val="99"/>
    <w:semiHidden/>
    <w:unhideWhenUsed/>
    <w:rsid w:val="00A87533"/>
  </w:style>
  <w:style w:type="character" w:styleId="Hyperlink">
    <w:name w:val="Hyperlink"/>
    <w:basedOn w:val="DefaultParagraphFont"/>
    <w:uiPriority w:val="99"/>
    <w:rsid w:val="00DE752B"/>
    <w:rPr>
      <w:color w:val="auto"/>
      <w:u w:val="none"/>
    </w:rPr>
  </w:style>
  <w:style w:type="character" w:styleId="IntenseEmphasis">
    <w:name w:val="Intense Emphasis"/>
    <w:aliases w:val="Intense Emphasis111,Intense Emphasis1111,Intense Emphasis11111,Thick Underline Char,Cites and Cards Char1,Heading 3 Char1,Heading 3 Char Char Char1, Char Char Char1,cite,Char Char2,Underlined Text Char,Block Writing Char,cites Char Char"/>
    <w:basedOn w:val="DefaultParagraphFont"/>
    <w:qFormat/>
    <w:rsid w:val="00A87533"/>
    <w:rPr>
      <w:b w:val="0"/>
      <w:bCs/>
      <w:sz w:val="22"/>
      <w:u w:val="single"/>
    </w:rPr>
  </w:style>
  <w:style w:type="character" w:customStyle="1" w:styleId="StyleBold">
    <w:name w:val="Style Bold"/>
    <w:basedOn w:val="DefaultParagraphFont"/>
    <w:uiPriority w:val="9"/>
    <w:semiHidden/>
    <w:rsid w:val="00DE752B"/>
    <w:rPr>
      <w:b/>
      <w:bCs/>
    </w:rPr>
  </w:style>
  <w:style w:type="character" w:styleId="FollowedHyperlink">
    <w:name w:val="FollowedHyperlink"/>
    <w:basedOn w:val="DefaultParagraphFont"/>
    <w:uiPriority w:val="99"/>
    <w:semiHidden/>
    <w:rsid w:val="00DE752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usir.salford.ac.uk/22952/1/Yemen_and_the_Middle_East_Conference.pdf" TargetMode="External"/><Relationship Id="rId3" Type="http://schemas.openxmlformats.org/officeDocument/2006/relationships/styles" Target="styles.xml"/><Relationship Id="rId7" Type="http://schemas.openxmlformats.org/officeDocument/2006/relationships/hyperlink" Target="http://pomed.org/wordpress/wp-content/uploads/2013/03/YPI-Letter-March-2013.pdf" TargetMode="Externa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hyperlink" Target="http://www.potomacinstitute.org/attachments/524_Maghreb%20Terrorism%20report.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diana.edu/~spea/news/speaking_out/reuveny_on_unilateral_strike_Iran.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1397</TotalTime>
  <Pages>30</Pages>
  <Words>24306</Words>
  <Characters>138545</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shearer</dc:creator>
  <cp:keywords/>
  <dc:description/>
  <cp:lastModifiedBy>tyler shearer</cp:lastModifiedBy>
  <cp:revision>2</cp:revision>
  <dcterms:created xsi:type="dcterms:W3CDTF">2013-09-20T00:05:00Z</dcterms:created>
  <dcterms:modified xsi:type="dcterms:W3CDTF">2013-09-21T03:30:00Z</dcterms:modified>
</cp:coreProperties>
</file>