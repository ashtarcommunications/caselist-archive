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DF4" w:rsidRPr="00BE08D6" w:rsidRDefault="00E05DF4" w:rsidP="00E05DF4">
      <w:pPr>
        <w:pStyle w:val="Heading1"/>
      </w:pPr>
      <w:bookmarkStart w:id="0" w:name="_GoBack"/>
      <w:bookmarkEnd w:id="0"/>
      <w:r>
        <w:t>Off</w:t>
      </w:r>
    </w:p>
    <w:p w:rsidR="00E05DF4" w:rsidRDefault="00E05DF4" w:rsidP="00E05DF4">
      <w:pPr>
        <w:pStyle w:val="Heading4"/>
      </w:pPr>
      <w:r>
        <w:t>Syria deal saved Obama’s capital- foreign policy issues trade off with Obama’s negotiating clout and push the debt ceiling out of priority position- undermines market confidence</w:t>
      </w:r>
    </w:p>
    <w:p w:rsidR="00E05DF4" w:rsidRPr="00CA46A2" w:rsidRDefault="00E05DF4" w:rsidP="00E05DF4">
      <w:pPr>
        <w:rPr>
          <w:b/>
          <w:sz w:val="26"/>
        </w:rPr>
      </w:pPr>
      <w:proofErr w:type="spellStart"/>
      <w:r>
        <w:rPr>
          <w:rStyle w:val="StyleStyleBold12pt"/>
        </w:rPr>
        <w:t>Bohan</w:t>
      </w:r>
      <w:proofErr w:type="spellEnd"/>
      <w:r>
        <w:rPr>
          <w:rStyle w:val="StyleStyleBold12pt"/>
        </w:rPr>
        <w:t xml:space="preserve"> 9-11 </w:t>
      </w:r>
      <w:r w:rsidRPr="004177B0">
        <w:t>[</w:t>
      </w:r>
      <w:proofErr w:type="spellStart"/>
      <w:r w:rsidRPr="004177B0">
        <w:t>Caren</w:t>
      </w:r>
      <w:proofErr w:type="spellEnd"/>
      <w:r w:rsidRPr="004177B0">
        <w:t>, Writer for Reuters, “Delay in Syria vote frees Obama to shift to hefty domestic agenda” http://www.reuters.com/article/2013/09/11/us-usa-obama-agenda-idUSBRE98A0Z920130911]</w:t>
      </w:r>
    </w:p>
    <w:p w:rsidR="00E05DF4" w:rsidRPr="004177B0" w:rsidRDefault="00E05DF4" w:rsidP="00E05DF4"/>
    <w:p w:rsidR="00E05DF4" w:rsidRDefault="00E05DF4" w:rsidP="00E05DF4">
      <w:pPr>
        <w:rPr>
          <w:rStyle w:val="Emphasis"/>
        </w:rPr>
      </w:pPr>
      <w:r w:rsidRPr="0085370D">
        <w:rPr>
          <w:rStyle w:val="StyleBoldUnderline"/>
          <w:highlight w:val="cyan"/>
        </w:rPr>
        <w:t>Putting off</w:t>
      </w:r>
      <w:r w:rsidRPr="00796D3C">
        <w:rPr>
          <w:rStyle w:val="StyleBoldUnderline"/>
        </w:rPr>
        <w:t xml:space="preserve"> a decision on military strikes on </w:t>
      </w:r>
      <w:r w:rsidRPr="0085370D">
        <w:rPr>
          <w:rStyle w:val="StyleBoldUnderline"/>
          <w:highlight w:val="cyan"/>
        </w:rPr>
        <w:t>Syria allows</w:t>
      </w:r>
      <w:r w:rsidRPr="00796D3C">
        <w:rPr>
          <w:rStyle w:val="StyleBoldUnderline"/>
        </w:rPr>
        <w:t xml:space="preserve"> President Barack </w:t>
      </w:r>
      <w:r w:rsidRPr="0085370D">
        <w:rPr>
          <w:rStyle w:val="StyleBoldUnderline"/>
          <w:highlight w:val="cyan"/>
        </w:rPr>
        <w:t xml:space="preserve">Obama to </w:t>
      </w:r>
      <w:r w:rsidRPr="0085370D">
        <w:rPr>
          <w:rStyle w:val="Emphasis"/>
          <w:highlight w:val="cyan"/>
        </w:rPr>
        <w:t>shift</w:t>
      </w:r>
      <w:r w:rsidRPr="00BC4D8A">
        <w:rPr>
          <w:rStyle w:val="Emphasis"/>
        </w:rPr>
        <w:t xml:space="preserve"> his </w:t>
      </w:r>
      <w:r w:rsidRPr="0085370D">
        <w:rPr>
          <w:rStyle w:val="Emphasis"/>
          <w:highlight w:val="cyan"/>
        </w:rPr>
        <w:t>attention</w:t>
      </w:r>
      <w:r w:rsidRPr="00796D3C">
        <w:rPr>
          <w:rStyle w:val="StyleBoldUnderline"/>
        </w:rPr>
        <w:t xml:space="preserve"> back to a </w:t>
      </w:r>
      <w:r w:rsidRPr="006A2019">
        <w:rPr>
          <w:rStyle w:val="StyleBoldUnderline"/>
        </w:rPr>
        <w:t>weighty domestic agenda</w:t>
      </w:r>
      <w:r w:rsidRPr="006A2019">
        <w:rPr>
          <w:sz w:val="16"/>
        </w:rPr>
        <w:t xml:space="preserve"> for the fall that includes budget fights, immigration and selecting a new chairman of the Federal Reserve.  </w:t>
      </w:r>
      <w:r w:rsidRPr="006A2019">
        <w:rPr>
          <w:rStyle w:val="StyleBoldUnderline"/>
        </w:rPr>
        <w:t>Obama and his aides</w:t>
      </w:r>
      <w:r w:rsidRPr="006A2019">
        <w:rPr>
          <w:sz w:val="16"/>
        </w:rPr>
        <w:t xml:space="preserve"> have </w:t>
      </w:r>
      <w:r w:rsidRPr="006A2019">
        <w:rPr>
          <w:rStyle w:val="StyleBoldUnderline"/>
        </w:rPr>
        <w:t>immersed themselves</w:t>
      </w:r>
      <w:r w:rsidRPr="006A2019">
        <w:rPr>
          <w:sz w:val="16"/>
        </w:rPr>
        <w:t xml:space="preserve"> for a week and a half </w:t>
      </w:r>
      <w:r w:rsidRPr="006A2019">
        <w:rPr>
          <w:rStyle w:val="StyleBoldUnderline"/>
        </w:rPr>
        <w:t xml:space="preserve">in an intensive effort to win support in Congress for U.S. military action in Syria </w:t>
      </w:r>
      <w:r w:rsidRPr="006A2019">
        <w:rPr>
          <w:sz w:val="16"/>
        </w:rPr>
        <w:t xml:space="preserve">after a suspected chemical weapons attack last month killed more than 1,400 people.  </w:t>
      </w:r>
      <w:r w:rsidRPr="006A2019">
        <w:rPr>
          <w:rStyle w:val="StyleBoldUnderline"/>
        </w:rPr>
        <w:t>But the effort</w:t>
      </w:r>
      <w:r w:rsidRPr="006A2019">
        <w:rPr>
          <w:sz w:val="16"/>
        </w:rPr>
        <w:t xml:space="preserve">, which included meetings by Obama on Capitol Hill on Tuesday followed by his televised speech to Americans, </w:t>
      </w:r>
      <w:r w:rsidRPr="006A2019">
        <w:rPr>
          <w:rStyle w:val="StyleBoldUnderline"/>
        </w:rPr>
        <w:t>seemed headed for an embarrassing defeat, with large numbers of both Democrats and Republicans expressing opposition</w:t>
      </w:r>
      <w:r w:rsidRPr="006A2019">
        <w:rPr>
          <w:sz w:val="16"/>
        </w:rPr>
        <w:t xml:space="preserve">.  </w:t>
      </w:r>
      <w:r w:rsidRPr="006A2019">
        <w:rPr>
          <w:rStyle w:val="StyleBoldUnderline"/>
        </w:rPr>
        <w:t>The</w:t>
      </w:r>
      <w:r w:rsidRPr="00796D3C">
        <w:rPr>
          <w:rStyle w:val="StyleBoldUnderline"/>
        </w:rPr>
        <w:t xml:space="preserve"> push for a vote on </w:t>
      </w:r>
      <w:r w:rsidRPr="0085370D">
        <w:rPr>
          <w:rStyle w:val="StyleBoldUnderline"/>
          <w:highlight w:val="cyan"/>
        </w:rPr>
        <w:t>Syria</w:t>
      </w:r>
      <w:r w:rsidRPr="00796D3C">
        <w:rPr>
          <w:rStyle w:val="StyleBoldUnderline"/>
        </w:rPr>
        <w:t xml:space="preserve"> - which has now been delayed </w:t>
      </w:r>
      <w:r w:rsidRPr="00BC4D8A">
        <w:rPr>
          <w:rStyle w:val="Emphasis"/>
        </w:rPr>
        <w:t xml:space="preserve">- </w:t>
      </w:r>
      <w:r w:rsidRPr="0085370D">
        <w:rPr>
          <w:rStyle w:val="Emphasis"/>
          <w:highlight w:val="cyan"/>
        </w:rPr>
        <w:t>had threatened to crowd out the busy legislative agenda</w:t>
      </w:r>
      <w:r w:rsidRPr="00BC4D8A">
        <w:rPr>
          <w:rStyle w:val="Emphasis"/>
        </w:rPr>
        <w:t xml:space="preserve"> </w:t>
      </w:r>
      <w:r w:rsidRPr="00796D3C">
        <w:rPr>
          <w:rStyle w:val="StyleBoldUnderline"/>
        </w:rPr>
        <w:t xml:space="preserve">for the final three months of 2013 </w:t>
      </w:r>
      <w:r w:rsidRPr="0085370D">
        <w:rPr>
          <w:rStyle w:val="StyleBoldUnderline"/>
          <w:highlight w:val="cyan"/>
        </w:rPr>
        <w:t xml:space="preserve">and </w:t>
      </w:r>
      <w:r w:rsidRPr="0085370D">
        <w:rPr>
          <w:rStyle w:val="Emphasis"/>
          <w:highlight w:val="cyan"/>
        </w:rPr>
        <w:t>drain Obama's political clout, making it harder for him to press his priorities</w:t>
      </w:r>
      <w:r w:rsidRPr="00BE08D6">
        <w:rPr>
          <w:sz w:val="16"/>
        </w:rPr>
        <w:t xml:space="preserve">.  But </w:t>
      </w:r>
      <w:r w:rsidRPr="00796D3C">
        <w:rPr>
          <w:rStyle w:val="StyleBoldUnderline"/>
        </w:rPr>
        <w:t xml:space="preserve">analysts said </w:t>
      </w:r>
      <w:r w:rsidRPr="0085370D">
        <w:rPr>
          <w:rStyle w:val="StyleBoldUnderline"/>
          <w:highlight w:val="cyan"/>
        </w:rPr>
        <w:t>a proposal floated by Russia</w:t>
      </w:r>
      <w:r w:rsidRPr="00BE08D6">
        <w:rPr>
          <w:sz w:val="16"/>
        </w:rPr>
        <w:t xml:space="preserve">, which the Obama administration is now </w:t>
      </w:r>
      <w:proofErr w:type="gramStart"/>
      <w:r w:rsidRPr="00BE08D6">
        <w:rPr>
          <w:sz w:val="16"/>
        </w:rPr>
        <w:t>exploring,</w:t>
      </w:r>
      <w:proofErr w:type="gramEnd"/>
      <w:r w:rsidRPr="00BE08D6">
        <w:rPr>
          <w:sz w:val="16"/>
        </w:rPr>
        <w:t xml:space="preserve"> to place Syria's weapons under international control </w:t>
      </w:r>
      <w:r w:rsidRPr="006A2019">
        <w:rPr>
          <w:rStyle w:val="StyleBoldUnderline"/>
        </w:rPr>
        <w:t xml:space="preserve">may </w:t>
      </w:r>
      <w:r w:rsidRPr="0085370D">
        <w:rPr>
          <w:rStyle w:val="StyleBoldUnderline"/>
          <w:highlight w:val="cyan"/>
        </w:rPr>
        <w:t xml:space="preserve">allow </w:t>
      </w:r>
      <w:r w:rsidRPr="006A2019">
        <w:rPr>
          <w:rStyle w:val="StyleBoldUnderline"/>
        </w:rPr>
        <w:t xml:space="preserve">Obama to emerge from a difficult dilemma </w:t>
      </w:r>
      <w:r w:rsidRPr="006A2019">
        <w:rPr>
          <w:rStyle w:val="Emphasis"/>
        </w:rPr>
        <w:t xml:space="preserve">with </w:t>
      </w:r>
      <w:r w:rsidRPr="0085370D">
        <w:rPr>
          <w:rStyle w:val="Emphasis"/>
          <w:highlight w:val="cyan"/>
        </w:rPr>
        <w:t>minimal political damage</w:t>
      </w:r>
      <w:r w:rsidRPr="006A2019">
        <w:rPr>
          <w:sz w:val="16"/>
        </w:rPr>
        <w:t>.  "</w:t>
      </w:r>
      <w:r w:rsidRPr="006A2019">
        <w:rPr>
          <w:rStyle w:val="Emphasis"/>
        </w:rPr>
        <w:t>He dodges a tough political situation this way</w:t>
      </w:r>
      <w:r w:rsidRPr="006A2019">
        <w:rPr>
          <w:sz w:val="16"/>
        </w:rPr>
        <w:t>," said John Pitney, professor of politics at Claremont McKenna College in</w:t>
      </w:r>
      <w:r w:rsidRPr="00BE08D6">
        <w:rPr>
          <w:sz w:val="16"/>
        </w:rPr>
        <w:t xml:space="preserve"> California.  Pitney said </w:t>
      </w:r>
      <w:r w:rsidRPr="00796D3C">
        <w:rPr>
          <w:rStyle w:val="StyleBoldUnderline"/>
        </w:rPr>
        <w:t>the delay in the Syria vote removes a big burden for Obama</w:t>
      </w:r>
      <w:r w:rsidRPr="00BE08D6">
        <w:rPr>
          <w:sz w:val="16"/>
        </w:rPr>
        <w:t xml:space="preserve">, given that Americans, who overwhelmingly opposed military intervention in Syria, will now be able to shift their attention to other matters.  He said </w:t>
      </w:r>
      <w:r w:rsidRPr="00796D3C">
        <w:rPr>
          <w:rStyle w:val="StyleBoldUnderline"/>
        </w:rPr>
        <w:t>Obama could suffer some weakening of his leverage with Congress. The administration's "full court press" to try to persuade lawmakers to approve military force on Syria was heavily criticized and did not yield much success</w:t>
      </w:r>
      <w:r w:rsidRPr="00BE08D6">
        <w:rPr>
          <w:sz w:val="16"/>
        </w:rPr>
        <w:t>.  "</w:t>
      </w:r>
      <w:r w:rsidRPr="00796D3C">
        <w:rPr>
          <w:rStyle w:val="StyleBoldUnderline"/>
        </w:rPr>
        <w:t>He probably has suffered some damage in Congress because there are probably many people</w:t>
      </w:r>
      <w:r w:rsidRPr="00BE08D6">
        <w:rPr>
          <w:sz w:val="16"/>
        </w:rPr>
        <w:t xml:space="preserve"> on (Capitol Hill) </w:t>
      </w:r>
      <w:r w:rsidRPr="00796D3C">
        <w:rPr>
          <w:rStyle w:val="StyleBoldUnderline"/>
        </w:rPr>
        <w:t>who have increasing doubts about the basic competence of the administration and that's a disadvantage in any kind of negotiation</w:t>
      </w:r>
      <w:r w:rsidRPr="00BE08D6">
        <w:rPr>
          <w:sz w:val="16"/>
        </w:rPr>
        <w:t xml:space="preserve">," Pitney said.  BUDGET </w:t>
      </w:r>
      <w:proofErr w:type="gramStart"/>
      <w:r w:rsidRPr="00BE08D6">
        <w:rPr>
          <w:sz w:val="16"/>
        </w:rPr>
        <w:t>BATTLES  Among</w:t>
      </w:r>
      <w:proofErr w:type="gramEnd"/>
      <w:r w:rsidRPr="00796D3C">
        <w:rPr>
          <w:rStyle w:val="StyleBoldUnderline"/>
        </w:rPr>
        <w:t xml:space="preserve"> </w:t>
      </w:r>
      <w:r w:rsidRPr="006A2019">
        <w:rPr>
          <w:rStyle w:val="Emphasis"/>
          <w:highlight w:val="cyan"/>
        </w:rPr>
        <w:t>Obama's most immediate challenges</w:t>
      </w:r>
      <w:r w:rsidRPr="006A2019">
        <w:rPr>
          <w:rStyle w:val="StyleBoldUnderline"/>
          <w:highlight w:val="cyan"/>
        </w:rPr>
        <w:t xml:space="preserve"> are two looming budget fights</w:t>
      </w:r>
      <w:r w:rsidRPr="00BE08D6">
        <w:rPr>
          <w:sz w:val="16"/>
        </w:rPr>
        <w:t xml:space="preserve">. By September 30, </w:t>
      </w:r>
      <w:r w:rsidRPr="00796D3C">
        <w:rPr>
          <w:rStyle w:val="StyleBoldUnderline"/>
        </w:rPr>
        <w:t>Congress</w:t>
      </w:r>
      <w:r w:rsidRPr="00BE08D6">
        <w:rPr>
          <w:sz w:val="16"/>
        </w:rPr>
        <w:t xml:space="preserve"> and the president </w:t>
      </w:r>
      <w:r w:rsidRPr="00796D3C">
        <w:rPr>
          <w:rStyle w:val="StyleBoldUnderline"/>
        </w:rPr>
        <w:t>must agree on legislation to keep federal agencies funded</w:t>
      </w:r>
      <w:r w:rsidRPr="00BE08D6">
        <w:rPr>
          <w:sz w:val="16"/>
        </w:rPr>
        <w:t xml:space="preserve"> or face a government shutdown.  </w:t>
      </w:r>
      <w:r w:rsidRPr="00796D3C">
        <w:rPr>
          <w:rStyle w:val="StyleBoldUnderline"/>
        </w:rPr>
        <w:t>Two weeks later, Congress must raise the limit on the country's ability to borrow or risk a possible debt default that could cause chaos in financial markets</w:t>
      </w:r>
      <w:r w:rsidRPr="00BE08D6">
        <w:rPr>
          <w:sz w:val="16"/>
        </w:rPr>
        <w:t xml:space="preserve">.  </w:t>
      </w:r>
      <w:r w:rsidRPr="00796D3C">
        <w:rPr>
          <w:rStyle w:val="StyleBoldUnderline"/>
        </w:rPr>
        <w:t xml:space="preserve">On the first budget showdown, </w:t>
      </w:r>
      <w:r w:rsidRPr="006A2019">
        <w:rPr>
          <w:rStyle w:val="StyleBoldUnderline"/>
          <w:highlight w:val="cyan"/>
        </w:rPr>
        <w:t>Obama may be at a strategic advantage because of divisions among opposition Republicans</w:t>
      </w:r>
      <w:r w:rsidRPr="00BE08D6">
        <w:rPr>
          <w:sz w:val="16"/>
        </w:rPr>
        <w:t xml:space="preserve"> about whether to use the spending bill to provoke a fight over Obama's signature health care law, known as </w:t>
      </w:r>
      <w:proofErr w:type="spellStart"/>
      <w:r w:rsidRPr="00BE08D6">
        <w:rPr>
          <w:sz w:val="16"/>
        </w:rPr>
        <w:t>Obamacare</w:t>
      </w:r>
      <w:proofErr w:type="spellEnd"/>
      <w:r w:rsidRPr="00BE08D6">
        <w:rPr>
          <w:sz w:val="16"/>
        </w:rPr>
        <w:t xml:space="preserve">.  House Republican leaders are trying to rally the party around a temporary spending measure that would keep the government funded until December 15 but are facing resistance within their own caucus from some conservatives who want to cut off funding for </w:t>
      </w:r>
      <w:proofErr w:type="spellStart"/>
      <w:r w:rsidRPr="00BE08D6">
        <w:rPr>
          <w:sz w:val="16"/>
        </w:rPr>
        <w:t>Obamacare</w:t>
      </w:r>
      <w:proofErr w:type="spellEnd"/>
      <w:r w:rsidRPr="00BE08D6">
        <w:rPr>
          <w:sz w:val="16"/>
        </w:rPr>
        <w:t xml:space="preserve">, even if it means a government shutdown.  </w:t>
      </w:r>
      <w:r w:rsidRPr="006A2019">
        <w:rPr>
          <w:rStyle w:val="StyleBoldUnderline"/>
          <w:highlight w:val="cyan"/>
        </w:rPr>
        <w:t xml:space="preserve">The debt limit fight could end up going </w:t>
      </w:r>
      <w:r w:rsidRPr="006A2019">
        <w:rPr>
          <w:rStyle w:val="Emphasis"/>
          <w:highlight w:val="cyan"/>
        </w:rPr>
        <w:t>down to the wire and unnerving financial markets</w:t>
      </w:r>
      <w:r w:rsidRPr="00BE08D6">
        <w:rPr>
          <w:sz w:val="16"/>
        </w:rPr>
        <w:t xml:space="preserve">. </w:t>
      </w:r>
      <w:r w:rsidRPr="00796D3C">
        <w:rPr>
          <w:rStyle w:val="StyleBoldUnderline"/>
        </w:rPr>
        <w:t>Republicans want to use that standoff to extract concessions from the Democratic president</w:t>
      </w:r>
      <w:r w:rsidRPr="00BE08D6">
        <w:rPr>
          <w:sz w:val="16"/>
        </w:rPr>
        <w:t xml:space="preserve">, such as spending cuts and a delay in the health law. But </w:t>
      </w:r>
      <w:r w:rsidRPr="00796D3C">
        <w:rPr>
          <w:rStyle w:val="StyleBoldUnderline"/>
        </w:rPr>
        <w:t xml:space="preserve">Obama has said he has </w:t>
      </w:r>
      <w:r w:rsidRPr="00BC4D8A">
        <w:rPr>
          <w:rStyle w:val="Emphasis"/>
        </w:rPr>
        <w:t>no intention of negotiating over the borrowing limit.</w:t>
      </w:r>
    </w:p>
    <w:p w:rsidR="00E05DF4" w:rsidRDefault="00E05DF4" w:rsidP="00E05DF4">
      <w:pPr>
        <w:pStyle w:val="Heading4"/>
      </w:pPr>
      <w:r>
        <w:lastRenderedPageBreak/>
        <w:t xml:space="preserve">Reducing Obama’s </w:t>
      </w:r>
      <w:r w:rsidRPr="00685B6C">
        <w:rPr>
          <w:u w:val="single"/>
        </w:rPr>
        <w:t>war powers</w:t>
      </w:r>
      <w:r>
        <w:t xml:space="preserve"> causes a </w:t>
      </w:r>
      <w:r w:rsidRPr="00685B6C">
        <w:rPr>
          <w:u w:val="single"/>
        </w:rPr>
        <w:t>crippling loss</w:t>
      </w:r>
      <w:r>
        <w:t xml:space="preserve"> of credibility- causes republicans to put up a </w:t>
      </w:r>
      <w:r w:rsidRPr="00685B6C">
        <w:rPr>
          <w:u w:val="single"/>
        </w:rPr>
        <w:t>more concerted fight</w:t>
      </w:r>
      <w:r>
        <w:t xml:space="preserve"> on the debt ceiling which would wreck the markets</w:t>
      </w:r>
    </w:p>
    <w:p w:rsidR="00E05DF4" w:rsidRDefault="00E05DF4" w:rsidP="00E05DF4">
      <w:pPr>
        <w:rPr>
          <w:rStyle w:val="StyleStyleBold12pt"/>
        </w:rPr>
      </w:pPr>
      <w:r>
        <w:rPr>
          <w:rStyle w:val="StyleStyleBold12pt"/>
        </w:rPr>
        <w:t>Seeking Alpha 9-10</w:t>
      </w:r>
    </w:p>
    <w:p w:rsidR="00E05DF4" w:rsidRPr="009E2ED5" w:rsidRDefault="00E05DF4" w:rsidP="00E05DF4">
      <w:r w:rsidRPr="009E2ED5">
        <w:t>[“Syria Could Upend Debt Ceiling Fight” http://seekingalpha.com/article/1684082-syria-could-upend-debt-ceiling-fight]</w:t>
      </w:r>
    </w:p>
    <w:p w:rsidR="00E05DF4" w:rsidRPr="000E3C7C" w:rsidRDefault="00E05DF4" w:rsidP="00E05DF4"/>
    <w:p w:rsidR="00E05DF4" w:rsidRPr="00685B6C" w:rsidRDefault="00E05DF4" w:rsidP="00E05DF4">
      <w:pPr>
        <w:rPr>
          <w:rStyle w:val="Emphasis"/>
          <w:b w:val="0"/>
          <w:iCs w:val="0"/>
          <w:sz w:val="16"/>
          <w:u w:val="none"/>
          <w:bdr w:val="none" w:sz="0" w:space="0" w:color="auto"/>
        </w:rPr>
      </w:pPr>
      <w:r w:rsidRPr="00685B6C">
        <w:rPr>
          <w:sz w:val="16"/>
        </w:rPr>
        <w:t xml:space="preserve">Unless President Obama can totally change a reluctant public's perception of another Middle-Eastern conflict, it seems unlikely that he can get 218 votes in the House, though he can probably still squeak out 60 votes in the Senate. This defeat would be totally </w:t>
      </w:r>
      <w:proofErr w:type="gramStart"/>
      <w:r w:rsidRPr="00685B6C">
        <w:rPr>
          <w:sz w:val="16"/>
        </w:rPr>
        <w:t>unprecedented</w:t>
      </w:r>
      <w:proofErr w:type="gramEnd"/>
      <w:r w:rsidRPr="00685B6C">
        <w:rPr>
          <w:sz w:val="16"/>
        </w:rPr>
        <w:t xml:space="preserve"> as a President has never lost a military authorization vote in American history. </w:t>
      </w:r>
      <w:r w:rsidRPr="006A2019">
        <w:rPr>
          <w:rStyle w:val="StyleBoldUnderline"/>
          <w:highlight w:val="cyan"/>
        </w:rPr>
        <w:t xml:space="preserve">To forbid the Commander-in-Chief of </w:t>
      </w:r>
      <w:r w:rsidRPr="006A2019">
        <w:rPr>
          <w:rStyle w:val="StyleBoldUnderline"/>
          <w:strike/>
          <w:highlight w:val="cyan"/>
        </w:rPr>
        <w:t>his</w:t>
      </w:r>
      <w:r w:rsidRPr="006A2019">
        <w:rPr>
          <w:rStyle w:val="StyleBoldUnderline"/>
          <w:highlight w:val="cyan"/>
        </w:rPr>
        <w:t xml:space="preserve"> primary power </w:t>
      </w:r>
      <w:r w:rsidRPr="006A2019">
        <w:rPr>
          <w:rStyle w:val="Emphasis"/>
          <w:highlight w:val="cyan"/>
        </w:rPr>
        <w:t>renders him all but impotent</w:t>
      </w:r>
      <w:r w:rsidRPr="00685B6C">
        <w:rPr>
          <w:sz w:val="16"/>
        </w:rPr>
        <w:t xml:space="preserve">. At this point, a rebuff from the House is a 67%-75% probability.  I reach this probability by looking within the whip count. I assume the 164 declared "no" votes will stay in the </w:t>
      </w:r>
      <w:proofErr w:type="gramStart"/>
      <w:r w:rsidRPr="00685B6C">
        <w:rPr>
          <w:sz w:val="16"/>
        </w:rPr>
        <w:t>"no"</w:t>
      </w:r>
      <w:proofErr w:type="gramEnd"/>
      <w:r w:rsidRPr="00685B6C">
        <w:rPr>
          <w:sz w:val="16"/>
        </w:rPr>
        <w:t xml:space="preserve"> column. To get to 218, Obama needs to win over 193 of the 244 undecided, a gargantuan task. Within the "no" column, there are 137 Republicans. Under a best case scenario, Boehner could corral 50 "yes" votes, which would require Obama to pick up 168 of the 200 Democrats, 84%. Many of these Democrats rode to power because of their opposition to Iraq, which makes it difficult for them to support military conflict. The only way to generate near unanimity among the undecided Democrats is if they choose to support the President (recognizing the political ramifications of a defeat) despite personal misgivings. The idea that all undecided Democrats can be convinced of this argument is relatively slim, especially as there are few votes to lose. In the </w:t>
      </w:r>
      <w:proofErr w:type="gramStart"/>
      <w:r w:rsidRPr="00685B6C">
        <w:rPr>
          <w:sz w:val="16"/>
        </w:rPr>
        <w:t>best case</w:t>
      </w:r>
      <w:proofErr w:type="gramEnd"/>
      <w:r w:rsidRPr="00685B6C">
        <w:rPr>
          <w:sz w:val="16"/>
        </w:rPr>
        <w:t xml:space="preserve"> scenario, the House could reach 223-2</w:t>
      </w:r>
      <w:r w:rsidRPr="006A2019">
        <w:rPr>
          <w:sz w:val="16"/>
        </w:rPr>
        <w:t xml:space="preserve">25 votes, barely enough to get it through. Under the worst case, there are only 150 votes. Given the lopsided nature of the breakdown, the chance of House passage is about one in four.  </w:t>
      </w:r>
      <w:r w:rsidRPr="006A2019">
        <w:rPr>
          <w:rStyle w:val="StyleBoldUnderline"/>
        </w:rPr>
        <w:t xml:space="preserve">While a failure in the House would put action against </w:t>
      </w:r>
      <w:r w:rsidRPr="006A2019">
        <w:rPr>
          <w:rStyle w:val="StyleBoldUnderline"/>
          <w:highlight w:val="cyan"/>
        </w:rPr>
        <w:t xml:space="preserve">Syria </w:t>
      </w:r>
      <w:r w:rsidRPr="006A2019">
        <w:rPr>
          <w:rStyle w:val="StyleBoldUnderline"/>
        </w:rPr>
        <w:t>in limbo, I have felt that the market has overstated the impact of a strike there</w:t>
      </w:r>
      <w:r w:rsidRPr="006A2019">
        <w:rPr>
          <w:sz w:val="16"/>
        </w:rPr>
        <w:t xml:space="preserve">, which would be limited in nature. Rather, </w:t>
      </w:r>
      <w:r w:rsidRPr="006A2019">
        <w:rPr>
          <w:rStyle w:val="StyleBoldUnderline"/>
        </w:rPr>
        <w:t xml:space="preserve">investors should focus on the profound ripple through the power structure in Washington, which </w:t>
      </w:r>
      <w:r w:rsidRPr="006A2019">
        <w:rPr>
          <w:rStyle w:val="StyleBoldUnderline"/>
          <w:highlight w:val="cyan"/>
        </w:rPr>
        <w:t>would greatly impact impending battles over</w:t>
      </w:r>
      <w:r w:rsidRPr="00685B6C">
        <w:rPr>
          <w:sz w:val="16"/>
        </w:rPr>
        <w:t xml:space="preserve"> spending and </w:t>
      </w:r>
      <w:r w:rsidRPr="006A2019">
        <w:rPr>
          <w:rStyle w:val="StyleBoldUnderline"/>
          <w:highlight w:val="cyan"/>
        </w:rPr>
        <w:t>the debt ceiling</w:t>
      </w:r>
      <w:r w:rsidRPr="00685B6C">
        <w:rPr>
          <w:sz w:val="16"/>
        </w:rPr>
        <w:t xml:space="preserve">.  Currently, </w:t>
      </w:r>
      <w:r w:rsidRPr="000E3C7C">
        <w:rPr>
          <w:rStyle w:val="StyleBoldUnderline"/>
        </w:rPr>
        <w:t>the government</w:t>
      </w:r>
      <w:r w:rsidRPr="00685B6C">
        <w:rPr>
          <w:sz w:val="16"/>
        </w:rPr>
        <w:t xml:space="preserve"> loses spending authority on September 30 while it </w:t>
      </w:r>
      <w:r w:rsidRPr="000E3C7C">
        <w:rPr>
          <w:rStyle w:val="StyleBoldUnderline"/>
        </w:rPr>
        <w:t xml:space="preserve">hits the debt ceiling by the middle of October. </w:t>
      </w:r>
      <w:r w:rsidRPr="006A2019">
        <w:rPr>
          <w:rStyle w:val="StyleBoldUnderline"/>
          <w:highlight w:val="cyan"/>
        </w:rPr>
        <w:t>Markets have</w:t>
      </w:r>
      <w:r w:rsidRPr="000E3C7C">
        <w:rPr>
          <w:rStyle w:val="StyleBoldUnderline"/>
        </w:rPr>
        <w:t xml:space="preserve"> generally </w:t>
      </w:r>
      <w:r w:rsidRPr="006A2019">
        <w:rPr>
          <w:rStyle w:val="StyleBoldUnderline"/>
          <w:highlight w:val="cyan"/>
        </w:rPr>
        <w:t>felt that Washington will once again strike a last-minute deal</w:t>
      </w:r>
      <w:r w:rsidRPr="000E3C7C">
        <w:rPr>
          <w:rStyle w:val="StyleBoldUnderline"/>
        </w:rPr>
        <w:t xml:space="preserve"> and avert to</w:t>
      </w:r>
      <w:r w:rsidRPr="006A2019">
        <w:rPr>
          <w:rStyle w:val="StyleBoldUnderline"/>
        </w:rPr>
        <w:t>tal catastrophe</w:t>
      </w:r>
      <w:r w:rsidRPr="00685B6C">
        <w:rPr>
          <w:sz w:val="16"/>
        </w:rPr>
        <w:t>. Failure in the Syrian vote could change this</w:t>
      </w:r>
      <w:r w:rsidRPr="00125A1A">
        <w:rPr>
          <w:rStyle w:val="StyleBoldUnderline"/>
        </w:rPr>
        <w:t xml:space="preserve">. </w:t>
      </w:r>
      <w:r w:rsidRPr="006A2019">
        <w:rPr>
          <w:rStyle w:val="StyleBoldUnderline"/>
          <w:highlight w:val="cyan"/>
        </w:rPr>
        <w:t>For the Republicans to beat Obama on a President's strength</w:t>
      </w:r>
      <w:r w:rsidRPr="00125A1A">
        <w:rPr>
          <w:rStyle w:val="StyleBoldUnderline"/>
        </w:rPr>
        <w:t xml:space="preserve"> (foreign military action), </w:t>
      </w:r>
      <w:r w:rsidRPr="006A2019">
        <w:rPr>
          <w:rStyle w:val="StyleBoldUnderline"/>
          <w:highlight w:val="cyan"/>
        </w:rPr>
        <w:t xml:space="preserve">they will likely be </w:t>
      </w:r>
      <w:r w:rsidRPr="006A2019">
        <w:rPr>
          <w:rStyle w:val="Emphasis"/>
          <w:highlight w:val="cyan"/>
        </w:rPr>
        <w:t>emboldened that they can beat him on domestic spending issues.</w:t>
      </w:r>
      <w:r>
        <w:rPr>
          <w:rStyle w:val="Emphasis"/>
        </w:rPr>
        <w:t xml:space="preserve"> </w:t>
      </w:r>
      <w:r w:rsidRPr="00685B6C">
        <w:rPr>
          <w:sz w:val="16"/>
        </w:rPr>
        <w:t xml:space="preserve"> </w:t>
      </w:r>
      <w:r w:rsidRPr="00125A1A">
        <w:rPr>
          <w:rStyle w:val="StyleBoldUnderline"/>
        </w:rPr>
        <w:t>Until now, consensus has been that the two sides would compromise</w:t>
      </w:r>
      <w:r w:rsidRPr="00685B6C">
        <w:rPr>
          <w:sz w:val="16"/>
        </w:rPr>
        <w:t xml:space="preserve"> to fund the government at </w:t>
      </w:r>
      <w:proofErr w:type="gramStart"/>
      <w:r w:rsidRPr="00685B6C">
        <w:rPr>
          <w:sz w:val="16"/>
        </w:rPr>
        <w:t>sequester</w:t>
      </w:r>
      <w:proofErr w:type="gramEnd"/>
      <w:r w:rsidRPr="00685B6C">
        <w:rPr>
          <w:sz w:val="16"/>
        </w:rPr>
        <w:t xml:space="preserve"> levels while </w:t>
      </w:r>
      <w:r w:rsidRPr="00125A1A">
        <w:rPr>
          <w:rStyle w:val="StyleBoldUnderline"/>
        </w:rPr>
        <w:t>passing a $1 trillion stand-alone debt ceiling increase</w:t>
      </w:r>
      <w:r w:rsidRPr="00685B6C">
        <w:rPr>
          <w:sz w:val="16"/>
        </w:rPr>
        <w:t xml:space="preserve">. However, the right wing of Boehner's caucus has been pushing for more, including another $1 trillion in spending cuts, defunding of </w:t>
      </w:r>
      <w:proofErr w:type="spellStart"/>
      <w:r w:rsidRPr="00685B6C">
        <w:rPr>
          <w:sz w:val="16"/>
        </w:rPr>
        <w:t>Obamacare</w:t>
      </w:r>
      <w:proofErr w:type="spellEnd"/>
      <w:r w:rsidRPr="00685B6C">
        <w:rPr>
          <w:sz w:val="16"/>
        </w:rPr>
        <w:t xml:space="preserve">, and a </w:t>
      </w:r>
      <w:proofErr w:type="gramStart"/>
      <w:r w:rsidRPr="00685B6C">
        <w:rPr>
          <w:sz w:val="16"/>
        </w:rPr>
        <w:t>one year</w:t>
      </w:r>
      <w:proofErr w:type="gramEnd"/>
      <w:r w:rsidRPr="00685B6C">
        <w:rPr>
          <w:sz w:val="16"/>
        </w:rPr>
        <w:t xml:space="preserve"> delay of the individual mandate. Already, Conservative PACs have begun airing advertisements, urging a debt ceiling fight over </w:t>
      </w:r>
      <w:proofErr w:type="spellStart"/>
      <w:r w:rsidRPr="00685B6C">
        <w:rPr>
          <w:sz w:val="16"/>
        </w:rPr>
        <w:t>Obamacare</w:t>
      </w:r>
      <w:proofErr w:type="spellEnd"/>
      <w:r w:rsidRPr="00685B6C">
        <w:rPr>
          <w:sz w:val="16"/>
        </w:rPr>
        <w:t xml:space="preserve">. </w:t>
      </w:r>
      <w:r w:rsidRPr="00125A1A">
        <w:rPr>
          <w:rStyle w:val="StyleBoldUnderline"/>
        </w:rPr>
        <w:t>With the President rendered hapless</w:t>
      </w:r>
      <w:r w:rsidRPr="00685B6C">
        <w:rPr>
          <w:sz w:val="16"/>
        </w:rPr>
        <w:t xml:space="preserve"> on Syria, </w:t>
      </w:r>
      <w:r w:rsidRPr="006A2019">
        <w:rPr>
          <w:rStyle w:val="StyleBoldUnderline"/>
          <w:highlight w:val="cyan"/>
        </w:rPr>
        <w:t>they will become even more vocal about their hardline resolution, setting us up</w:t>
      </w:r>
      <w:r w:rsidRPr="00125A1A">
        <w:rPr>
          <w:rStyle w:val="StyleBoldUnderline"/>
        </w:rPr>
        <w:t xml:space="preserve"> for </w:t>
      </w:r>
      <w:r w:rsidRPr="006A2019">
        <w:rPr>
          <w:rStyle w:val="StyleBoldUnderline"/>
          <w:highlight w:val="cyan"/>
        </w:rPr>
        <w:t>a showdown</w:t>
      </w:r>
      <w:r w:rsidRPr="00125A1A">
        <w:rPr>
          <w:rStyle w:val="StyleBoldUnderline"/>
        </w:rPr>
        <w:t xml:space="preserve"> that will rival 2011's debt ceiling fight</w:t>
      </w:r>
      <w:r w:rsidRPr="00685B6C">
        <w:rPr>
          <w:sz w:val="16"/>
        </w:rPr>
        <w:t xml:space="preserve">.  </w:t>
      </w:r>
      <w:r w:rsidRPr="00125A1A">
        <w:rPr>
          <w:rStyle w:val="StyleBoldUnderline"/>
        </w:rPr>
        <w:t>I currently believe the two sides will</w:t>
      </w:r>
      <w:r w:rsidRPr="00685B6C">
        <w:rPr>
          <w:sz w:val="16"/>
        </w:rPr>
        <w:t xml:space="preserve"> pass a short-term continuing resolution to keep the government open, and then the GOP will </w:t>
      </w:r>
      <w:r w:rsidRPr="00125A1A">
        <w:rPr>
          <w:rStyle w:val="StyleBoldUnderline"/>
        </w:rPr>
        <w:t>wage a massive fight over the debt ceiling</w:t>
      </w:r>
      <w:r w:rsidRPr="00685B6C">
        <w:rPr>
          <w:sz w:val="16"/>
        </w:rPr>
        <w:t xml:space="preserve">. While Obama will be weakened, he will be unwilling to undermine his major achievement, his healthcare law. </w:t>
      </w:r>
      <w:r w:rsidRPr="00125A1A">
        <w:rPr>
          <w:rStyle w:val="StyleBoldUnderline"/>
        </w:rPr>
        <w:t xml:space="preserve">In all likelihood, </w:t>
      </w:r>
      <w:r w:rsidRPr="006A2019">
        <w:rPr>
          <w:rStyle w:val="StyleBoldUnderline"/>
          <w:highlight w:val="cyan"/>
        </w:rPr>
        <w:t>both sides will dig in</w:t>
      </w:r>
      <w:r w:rsidRPr="00125A1A">
        <w:rPr>
          <w:rStyle w:val="StyleBoldUnderline"/>
        </w:rPr>
        <w:t xml:space="preserve"> their respective trenches, </w:t>
      </w:r>
      <w:r w:rsidRPr="006A2019">
        <w:rPr>
          <w:rStyle w:val="StyleBoldUnderline"/>
          <w:highlight w:val="cyan"/>
        </w:rPr>
        <w:t>unwilling to strike a deal, essentially in a game of chicken</w:t>
      </w:r>
      <w:r w:rsidRPr="00685B6C">
        <w:rPr>
          <w:sz w:val="16"/>
        </w:rPr>
        <w:t xml:space="preserve">. If the House blocks Syrian action, it will take America as close to a default as it did in 2011. </w:t>
      </w:r>
      <w:r w:rsidRPr="00125A1A">
        <w:rPr>
          <w:rStyle w:val="StyleBoldUnderline"/>
        </w:rPr>
        <w:t xml:space="preserve">Based on the market action then, </w:t>
      </w:r>
      <w:r w:rsidRPr="006A2019">
        <w:rPr>
          <w:rStyle w:val="StyleBoldUnderline"/>
          <w:highlight w:val="cyan"/>
        </w:rPr>
        <w:t xml:space="preserve">we can expect massive volatility </w:t>
      </w:r>
      <w:r w:rsidRPr="006A2019">
        <w:rPr>
          <w:rStyle w:val="StyleBoldUnderline"/>
        </w:rPr>
        <w:t>in the final days</w:t>
      </w:r>
      <w:r w:rsidRPr="00125A1A">
        <w:rPr>
          <w:rStyle w:val="StyleBoldUnderline"/>
        </w:rPr>
        <w:t xml:space="preserve"> of the showdown with the Dow falling 500 points in one session in 2011.</w:t>
      </w:r>
      <w:r w:rsidRPr="00685B6C">
        <w:rPr>
          <w:sz w:val="16"/>
        </w:rPr>
        <w:t xml:space="preserve">  </w:t>
      </w:r>
      <w:r w:rsidRPr="006A2019">
        <w:rPr>
          <w:rStyle w:val="StyleBoldUnderline"/>
          <w:highlight w:val="cyan"/>
        </w:rPr>
        <w:t>As markets panicked over</w:t>
      </w:r>
      <w:r w:rsidRPr="00125A1A">
        <w:rPr>
          <w:rStyle w:val="StyleBoldUnderline"/>
        </w:rPr>
        <w:t xml:space="preserve"> the potential for a U.S. </w:t>
      </w:r>
      <w:r w:rsidRPr="006A2019">
        <w:rPr>
          <w:rStyle w:val="StyleBoldUnderline"/>
          <w:highlight w:val="cyan"/>
        </w:rPr>
        <w:t>default</w:t>
      </w:r>
      <w:r w:rsidRPr="00125A1A">
        <w:rPr>
          <w:rStyle w:val="StyleBoldUnderline"/>
        </w:rPr>
        <w:t xml:space="preserve">, </w:t>
      </w:r>
      <w:r w:rsidRPr="006A2019">
        <w:rPr>
          <w:rStyle w:val="StyleBoldUnderline"/>
          <w:highlight w:val="cyan"/>
        </w:rPr>
        <w:t xml:space="preserve">we saw a massive risk-off trade, </w:t>
      </w:r>
      <w:r w:rsidRPr="005F6E59">
        <w:rPr>
          <w:rStyle w:val="StyleBoldUnderline"/>
        </w:rPr>
        <w:t>moving from equities into Treasuries. I think</w:t>
      </w:r>
      <w:r w:rsidRPr="00125A1A">
        <w:rPr>
          <w:rStyle w:val="StyleBoldUnderline"/>
        </w:rPr>
        <w:t xml:space="preserve"> there is a significant chance we see something similar this late September into </w:t>
      </w:r>
      <w:r w:rsidRPr="005F6E59">
        <w:rPr>
          <w:rStyle w:val="StyleBoldUnderline"/>
        </w:rPr>
        <w:t xml:space="preserve">October. The Syrian vote has major implications on the power of Obama and the </w:t>
      </w:r>
      <w:proofErr w:type="gramStart"/>
      <w:r w:rsidRPr="005F6E59">
        <w:rPr>
          <w:rStyle w:val="StyleBoldUnderline"/>
        </w:rPr>
        <w:t>far-right</w:t>
      </w:r>
      <w:proofErr w:type="gramEnd"/>
      <w:r w:rsidRPr="005F6E59">
        <w:rPr>
          <w:rStyle w:val="StyleBoldUnderline"/>
        </w:rPr>
        <w:t xml:space="preserve"> when it comes to their willingness to fight over the debt ceiling. If the Syrian resolution fails, the debt ceiling fight will be even worse, which will send </w:t>
      </w:r>
      <w:r w:rsidRPr="006A2019">
        <w:rPr>
          <w:rStyle w:val="StyleBoldUnderline"/>
          <w:highlight w:val="cyan"/>
        </w:rPr>
        <w:t xml:space="preserve">equities lower by upwards of 10%. </w:t>
      </w:r>
      <w:r w:rsidRPr="006A2019">
        <w:rPr>
          <w:rStyle w:val="Emphasis"/>
          <w:highlight w:val="cyan"/>
        </w:rPr>
        <w:t>Investors must be prepared for this "black swan" event.</w:t>
      </w:r>
      <w:r>
        <w:rPr>
          <w:rStyle w:val="Emphasis"/>
        </w:rPr>
        <w:t xml:space="preserve"> </w:t>
      </w:r>
      <w:r w:rsidRPr="00685B6C">
        <w:rPr>
          <w:sz w:val="16"/>
        </w:rPr>
        <w:t xml:space="preserve"> Looking back to August 2011, stocks that performed the best were dividend paying, less-cyclical companies like Verizon (VZ), Wal-Mart (WMT), Coca-Cola (KO) and McDonald's (MCD) while high beta names like Netflix (NFLX) and Boeing (BA) were crushed. Investors also flocked into treasuries despite default risk while dumping lower quality bonds as spreads widened. The flight to safety helped treasuries despite U.S. government issues. I think we are likely to see a similar move this time.  Assuming there is a Syrian "no" vote, I would begin to roll back my long exposure in the stock market and reallocate funds into </w:t>
      </w:r>
      <w:proofErr w:type="gramStart"/>
      <w:r w:rsidRPr="00685B6C">
        <w:rPr>
          <w:sz w:val="16"/>
        </w:rPr>
        <w:t>treasuries</w:t>
      </w:r>
      <w:proofErr w:type="gramEnd"/>
      <w:r w:rsidRPr="00685B6C">
        <w:rPr>
          <w:sz w:val="16"/>
        </w:rPr>
        <w:t xml:space="preserve"> as I believe yields could drop back towards 2.50%. Within the stock market, I think the less-cyclical names should outperform, making utilities and consumer staples more attractive. For more tactical traders, I would consider buying puts against the S&amp;P 500 and look toward shorting higher-beta and defense stocks like Boeing and Lockheed Martin (LMT). I also think lower quality bonds would suffer as spreads widen, making funds like JNK vulnerable. Conversely, gold (GLD) should benefit from the fear trade.  I would also like to address the potential that Congress does not vote down the Syrian resolution. First, </w:t>
      </w:r>
      <w:r w:rsidRPr="00D04444">
        <w:rPr>
          <w:rStyle w:val="StyleBoldUnderline"/>
        </w:rPr>
        <w:t xml:space="preserve">news has broken that Russia has proposed Syria turn over its chemical stockpile. If Syria were to agree </w:t>
      </w:r>
      <w:r w:rsidRPr="00685B6C">
        <w:rPr>
          <w:sz w:val="16"/>
        </w:rPr>
        <w:t xml:space="preserve">(Syria said it was willing to consider), </w:t>
      </w:r>
      <w:r w:rsidRPr="00D04444">
        <w:rPr>
          <w:rStyle w:val="StyleBoldUnderline"/>
        </w:rPr>
        <w:t>the U.S. would not have to strike, canceling the congressional vote.</w:t>
      </w:r>
      <w:r w:rsidRPr="00685B6C">
        <w:rPr>
          <w:sz w:val="16"/>
        </w:rPr>
        <w:t xml:space="preserve"> The proposal can be found here. I strongly believe this is a delaying tactic rather than a serious effort. In 2005, Libya began to turn over chemical weapons; it has yet to complete the hand-off. Removing and destroying chemical weapons is an exceptionally challenging and dangerous task that would take years, not weeks, making this deal seem unrealistic, especially because a cease-fire would be required around all chemical facilities. The idea that a cease-fire could be maintained for months, essentially allowing Assad to stay in office, is hard to take seriously. I believe this is a delaying tactic, and Congress will have to vote within the next two weeks.  The final possibility is that Democrats back their President and barely ram the Syria resolution through. I think the extreme risk of a full-blown debt </w:t>
      </w:r>
      <w:proofErr w:type="gramStart"/>
      <w:r w:rsidRPr="00685B6C">
        <w:rPr>
          <w:sz w:val="16"/>
        </w:rPr>
        <w:t>stand-off</w:t>
      </w:r>
      <w:proofErr w:type="gramEnd"/>
      <w:r w:rsidRPr="00685B6C">
        <w:rPr>
          <w:sz w:val="16"/>
        </w:rPr>
        <w:t xml:space="preserve"> to dissipate. However, </w:t>
      </w:r>
      <w:r w:rsidRPr="006A2019">
        <w:rPr>
          <w:rStyle w:val="StyleBoldUnderline"/>
          <w:highlight w:val="cyan"/>
        </w:rPr>
        <w:t>Boehner has promised a strong fight</w:t>
      </w:r>
      <w:r w:rsidRPr="00D04444">
        <w:rPr>
          <w:rStyle w:val="StyleBoldUnderline"/>
        </w:rPr>
        <w:t xml:space="preserve"> over the debt limit that the market has largely ignored. I do believe </w:t>
      </w:r>
      <w:r w:rsidRPr="006A2019">
        <w:rPr>
          <w:rStyle w:val="StyleBoldUnderline"/>
        </w:rPr>
        <w:t>the fight</w:t>
      </w:r>
      <w:r w:rsidRPr="00D04444">
        <w:rPr>
          <w:rStyle w:val="StyleBoldUnderline"/>
        </w:rPr>
        <w:t xml:space="preserve"> would still be worse than the market anticipates </w:t>
      </w:r>
      <w:r w:rsidRPr="006A2019">
        <w:rPr>
          <w:rStyle w:val="Emphasis"/>
          <w:highlight w:val="cyan"/>
        </w:rPr>
        <w:t>but not outright disastrous.</w:t>
      </w:r>
      <w:r w:rsidRPr="00D04444">
        <w:rPr>
          <w:rStyle w:val="Emphasis"/>
        </w:rPr>
        <w:t xml:space="preserve"> </w:t>
      </w:r>
      <w:r w:rsidRPr="00685B6C">
        <w:rPr>
          <w:sz w:val="16"/>
        </w:rPr>
        <w:t xml:space="preserve">As such, I would not initiate short positions, but I would trim some longs and move into less cyclical stocks as the risk would still be the debt ceiling fight leading to some drama not no drama.  Remember, </w:t>
      </w:r>
      <w:r w:rsidRPr="006A2019">
        <w:rPr>
          <w:rStyle w:val="StyleBoldUnderline"/>
          <w:highlight w:val="cyan"/>
        </w:rPr>
        <w:t>in politics everything is connected. Syria is not a stand-alone issue. Its resolution will impact the power structure in Washington.</w:t>
      </w:r>
      <w:r w:rsidRPr="00D04444">
        <w:rPr>
          <w:rStyle w:val="StyleBoldUnderline"/>
        </w:rPr>
        <w:t xml:space="preserve"> A failed vote in Congress is likely to make the debt ceiling fight even worse, spooking markets, and threatening default on U.S. obligations</w:t>
      </w:r>
      <w:r w:rsidRPr="00685B6C">
        <w:rPr>
          <w:sz w:val="16"/>
        </w:rPr>
        <w:t xml:space="preserve"> unless another last minute deal can be struck.</w:t>
      </w:r>
    </w:p>
    <w:p w:rsidR="00E05DF4" w:rsidRDefault="00E05DF4" w:rsidP="00E05DF4">
      <w:pPr>
        <w:pStyle w:val="Heading4"/>
      </w:pPr>
      <w:r>
        <w:t>Destroys the global economy.</w:t>
      </w:r>
    </w:p>
    <w:p w:rsidR="00E05DF4" w:rsidRPr="00BE08D6" w:rsidRDefault="00E05DF4" w:rsidP="00E05DF4">
      <w:pPr>
        <w:rPr>
          <w:b/>
          <w:sz w:val="26"/>
        </w:rPr>
      </w:pPr>
      <w:proofErr w:type="spellStart"/>
      <w:r>
        <w:rPr>
          <w:rStyle w:val="StyleStyleBold12pt"/>
        </w:rPr>
        <w:t>Milstead</w:t>
      </w:r>
      <w:proofErr w:type="spellEnd"/>
      <w:r>
        <w:rPr>
          <w:rStyle w:val="StyleStyleBold12pt"/>
        </w:rPr>
        <w:t xml:space="preserve"> 9-12 </w:t>
      </w:r>
      <w:r w:rsidRPr="00CB3AA6">
        <w:t>[David, Writer for the Globe and Mail, “The under-the-radar threat to U.S. stocks” Factiva]</w:t>
      </w:r>
    </w:p>
    <w:p w:rsidR="00E05DF4" w:rsidRDefault="00E05DF4" w:rsidP="00E05DF4"/>
    <w:p w:rsidR="00E05DF4" w:rsidRPr="00BE08D6" w:rsidRDefault="00E05DF4" w:rsidP="00E05DF4">
      <w:pPr>
        <w:rPr>
          <w:sz w:val="16"/>
        </w:rPr>
      </w:pPr>
      <w:r w:rsidRPr="00A11035">
        <w:rPr>
          <w:rStyle w:val="StyleBoldUnderline"/>
        </w:rPr>
        <w:t>Conventional wisdom holds that the chief risk to the high-flying U.S. stock market is “tapering,”</w:t>
      </w:r>
      <w:r w:rsidRPr="00BE08D6">
        <w:rPr>
          <w:sz w:val="16"/>
        </w:rPr>
        <w:t xml:space="preserve"> the potential cutback of the Federal Reserve's bond-buying program.  It's an understandable view, given how the Fed's monetary policy has propped up the country's economy for years by helping to keep long-term interest rates at ultra-low levels. But </w:t>
      </w:r>
      <w:r w:rsidRPr="00A11035">
        <w:rPr>
          <w:rStyle w:val="Emphasis"/>
        </w:rPr>
        <w:t>it's</w:t>
      </w:r>
      <w:r w:rsidRPr="00BE08D6">
        <w:rPr>
          <w:sz w:val="16"/>
        </w:rPr>
        <w:t xml:space="preserve"> also </w:t>
      </w:r>
      <w:r w:rsidRPr="00A11035">
        <w:rPr>
          <w:rStyle w:val="Emphasis"/>
        </w:rPr>
        <w:t>wrong</w:t>
      </w:r>
      <w:r w:rsidRPr="00BE08D6">
        <w:rPr>
          <w:sz w:val="16"/>
        </w:rPr>
        <w:t xml:space="preserve">.  </w:t>
      </w:r>
      <w:r w:rsidRPr="006A2019">
        <w:rPr>
          <w:rStyle w:val="StyleBoldUnderline"/>
          <w:highlight w:val="cyan"/>
        </w:rPr>
        <w:t>The greatest immediate hazard to stocks isn't</w:t>
      </w:r>
      <w:r w:rsidRPr="00A11035">
        <w:rPr>
          <w:rStyle w:val="StyleBoldUnderline"/>
        </w:rPr>
        <w:t xml:space="preserve"> the direction</w:t>
      </w:r>
      <w:r w:rsidRPr="00BE08D6">
        <w:rPr>
          <w:sz w:val="16"/>
        </w:rPr>
        <w:t xml:space="preserve"> the six governors of </w:t>
      </w:r>
      <w:r w:rsidRPr="006A2019">
        <w:rPr>
          <w:rStyle w:val="StyleBoldUnderline"/>
          <w:highlight w:val="cyan"/>
        </w:rPr>
        <w:t>the Federal</w:t>
      </w:r>
      <w:r w:rsidRPr="00A11035">
        <w:rPr>
          <w:rStyle w:val="StyleBoldUnderline"/>
        </w:rPr>
        <w:t xml:space="preserve"> Reserve will take. </w:t>
      </w:r>
      <w:r w:rsidRPr="006A2019">
        <w:rPr>
          <w:rStyle w:val="StyleBoldUnderline"/>
          <w:highlight w:val="cyan"/>
        </w:rPr>
        <w:t>It's</w:t>
      </w:r>
      <w:r w:rsidRPr="00BE08D6">
        <w:rPr>
          <w:sz w:val="16"/>
        </w:rPr>
        <w:t xml:space="preserve"> what the 535 members of Congress will do in the coming weeks when faced with </w:t>
      </w:r>
      <w:r w:rsidRPr="006A2019">
        <w:rPr>
          <w:rStyle w:val="StyleBoldUnderline"/>
          <w:highlight w:val="cyan"/>
        </w:rPr>
        <w:t>two budgetary issue</w:t>
      </w:r>
      <w:r w:rsidRPr="00A11035">
        <w:rPr>
          <w:rStyle w:val="StyleBoldUnderline"/>
        </w:rPr>
        <w:t>s that ought to be routine – but will likely be anything but</w:t>
      </w:r>
      <w:r w:rsidRPr="00BE08D6">
        <w:rPr>
          <w:sz w:val="16"/>
        </w:rPr>
        <w:t>.  The first issue is approving a federal budget for the fiscal year that begins Oct. 1, or at least a resolution that will keep the government open in its absence. The second is authorizing a new, higher number for the U.S. government's borrowing before Washington hits its debt ceiling, once again, possibly by mid-October</w:t>
      </w:r>
      <w:r w:rsidRPr="002F7399">
        <w:rPr>
          <w:rStyle w:val="StyleBoldUnderline"/>
        </w:rPr>
        <w:t xml:space="preserve">. In the absence of such a vote, </w:t>
      </w:r>
      <w:r w:rsidRPr="006A2019">
        <w:rPr>
          <w:rStyle w:val="StyleBoldUnderline"/>
          <w:highlight w:val="cyan"/>
        </w:rPr>
        <w:t>the U.S. must simply stop spending</w:t>
      </w:r>
      <w:r w:rsidRPr="002F7399">
        <w:rPr>
          <w:rStyle w:val="StyleBoldUnderline"/>
        </w:rPr>
        <w:t xml:space="preserve"> – and, in essence, default on its debt.  If this sounds familiar, it's because we went through a similar showdown two years ago, in the summer of 2011. Yet</w:t>
      </w:r>
      <w:r w:rsidRPr="00BE08D6">
        <w:rPr>
          <w:sz w:val="16"/>
        </w:rPr>
        <w:t xml:space="preserve"> </w:t>
      </w:r>
      <w:r w:rsidRPr="002F7399">
        <w:rPr>
          <w:rStyle w:val="StyleBoldUnderline"/>
        </w:rPr>
        <w:t xml:space="preserve">it's easy to forget now how that fiscal gridlock roiled the markets. </w:t>
      </w:r>
      <w:r w:rsidRPr="006A2019">
        <w:rPr>
          <w:rStyle w:val="StyleBoldUnderline"/>
          <w:highlight w:val="cyan"/>
        </w:rPr>
        <w:t>In the first day</w:t>
      </w:r>
      <w:r w:rsidRPr="00BE08D6">
        <w:rPr>
          <w:sz w:val="16"/>
        </w:rPr>
        <w:t xml:space="preserve"> of trading after Standard &amp; Poor's downgraded U.S. debt in early August, </w:t>
      </w:r>
      <w:r w:rsidRPr="006A2019">
        <w:rPr>
          <w:rStyle w:val="StyleBoldUnderline"/>
          <w:highlight w:val="cyan"/>
        </w:rPr>
        <w:t>the S&amp;P 500 fell nearly 7 per cent. The day after</w:t>
      </w:r>
      <w:r w:rsidRPr="002F7399">
        <w:rPr>
          <w:rStyle w:val="StyleBoldUnderline"/>
        </w:rPr>
        <w:t xml:space="preserve">, the index was nearly </w:t>
      </w:r>
      <w:r w:rsidRPr="006A2019">
        <w:rPr>
          <w:rStyle w:val="StyleBoldUnderline"/>
          <w:highlight w:val="cyan"/>
        </w:rPr>
        <w:t>19 per cent</w:t>
      </w:r>
      <w:r w:rsidRPr="002F7399">
        <w:rPr>
          <w:rStyle w:val="StyleBoldUnderline"/>
        </w:rPr>
        <w:t xml:space="preserve"> below the level of early July.</w:t>
      </w:r>
      <w:r w:rsidRPr="00BE08D6">
        <w:rPr>
          <w:sz w:val="16"/>
        </w:rPr>
        <w:t xml:space="preserve">  The rhetoric suggests this fiscal showdown could inflict similar damage.  Eighty House Republicans recently signed a letter urging their leadership to use any new government-funding bill to cut all necessary money for President Barack Obama's signature accomplishment, the Affordable Care Act, more popularly known as </w:t>
      </w:r>
      <w:proofErr w:type="spellStart"/>
      <w:r w:rsidRPr="00BE08D6">
        <w:rPr>
          <w:sz w:val="16"/>
        </w:rPr>
        <w:t>Obamacare</w:t>
      </w:r>
      <w:proofErr w:type="spellEnd"/>
      <w:r w:rsidRPr="00BE08D6">
        <w:rPr>
          <w:sz w:val="16"/>
        </w:rPr>
        <w:t xml:space="preserve">.  The Republican House leadership, it is said, does not support such a move. That's apparently because they prefer to make it part of the showdown over the debt ceiling. (The National Review, one of the U.S.'s leading conservative publications, reported Tuesday that Eric Cantor, the House Majority Leader, told Republicans they will be demanding a one-year delay of </w:t>
      </w:r>
      <w:proofErr w:type="spellStart"/>
      <w:r w:rsidRPr="00BE08D6">
        <w:rPr>
          <w:sz w:val="16"/>
        </w:rPr>
        <w:t>Obamacare</w:t>
      </w:r>
      <w:proofErr w:type="spellEnd"/>
      <w:r w:rsidRPr="00BE08D6">
        <w:rPr>
          <w:sz w:val="16"/>
        </w:rPr>
        <w:t xml:space="preserve"> in exchange for an increase in the debt ceiling.)  Failing to raise the debt ceiling doesn't mean default, its opponents argue. The Treasury can just do a better job of “prioritizing,” paying the creditors while axing other expenses.  </w:t>
      </w:r>
      <w:r w:rsidRPr="006A2019">
        <w:rPr>
          <w:rStyle w:val="StyleBoldUnderline"/>
          <w:highlight w:val="cyan"/>
        </w:rPr>
        <w:t>In the absence of a higher debt ceiling</w:t>
      </w:r>
      <w:r w:rsidRPr="002F7399">
        <w:rPr>
          <w:rStyle w:val="StyleBoldUnderline"/>
        </w:rPr>
        <w:t>,</w:t>
      </w:r>
      <w:r w:rsidRPr="00BE08D6">
        <w:rPr>
          <w:sz w:val="16"/>
        </w:rPr>
        <w:t xml:space="preserve"> the U.S. could pay the interest on Treasury securities, and keep on footing the tab for Medicare and Medicaid, Social Security, national </w:t>
      </w:r>
      <w:proofErr w:type="spellStart"/>
      <w:r w:rsidRPr="00BE08D6">
        <w:rPr>
          <w:sz w:val="16"/>
        </w:rPr>
        <w:t>defence</w:t>
      </w:r>
      <w:proofErr w:type="spellEnd"/>
      <w:r w:rsidRPr="00BE08D6">
        <w:rPr>
          <w:sz w:val="16"/>
        </w:rPr>
        <w:t xml:space="preserve"> and a handful of aid programs, according to the Bipartisan Policy Centre. But, starting Oct. 15, </w:t>
      </w:r>
      <w:r w:rsidRPr="006A2019">
        <w:rPr>
          <w:rStyle w:val="StyleBoldUnderline"/>
          <w:highlight w:val="cyan"/>
        </w:rPr>
        <w:t>it won't be able to afford the salaries of</w:t>
      </w:r>
      <w:r w:rsidRPr="002F7399">
        <w:rPr>
          <w:rStyle w:val="StyleBoldUnderline"/>
        </w:rPr>
        <w:t xml:space="preserve"> other </w:t>
      </w:r>
      <w:r w:rsidRPr="006A2019">
        <w:rPr>
          <w:rStyle w:val="StyleBoldUnderline"/>
          <w:highlight w:val="cyan"/>
        </w:rPr>
        <w:t>federal workers</w:t>
      </w:r>
      <w:r w:rsidRPr="002F7399">
        <w:rPr>
          <w:rStyle w:val="StyleBoldUnderline"/>
        </w:rPr>
        <w:t xml:space="preserve">, or perform functions like road construction and air traffic control, or run the federal court system. </w:t>
      </w:r>
      <w:r w:rsidRPr="00BE08D6">
        <w:rPr>
          <w:sz w:val="16"/>
        </w:rPr>
        <w:t xml:space="preserve"> Ted Yoho, the improbably named Republican representative from Florida, said this about a failure to raise the debt ceiling, according to a recording of one of his summertime town hall meetings leaked to the Huffington Post: “So they say that would rock the market, capital would leave, the stock market would crash … I think our credit rating would do better.”  Better, I think, to take the U.S. Treasury's position that the </w:t>
      </w:r>
      <w:r w:rsidRPr="002F7399">
        <w:rPr>
          <w:rStyle w:val="StyleBoldUnderline"/>
        </w:rPr>
        <w:t>markets will view the U.S. picking and choosing which bills to pay as an admission it simply can't pay them all</w:t>
      </w:r>
      <w:r w:rsidRPr="00BE08D6">
        <w:rPr>
          <w:sz w:val="16"/>
        </w:rPr>
        <w:t xml:space="preserve">. Deputy secretary Neil </w:t>
      </w:r>
      <w:proofErr w:type="spellStart"/>
      <w:r w:rsidRPr="00BE08D6">
        <w:rPr>
          <w:sz w:val="16"/>
        </w:rPr>
        <w:t>Wolin</w:t>
      </w:r>
      <w:proofErr w:type="spellEnd"/>
      <w:r w:rsidRPr="00BE08D6">
        <w:rPr>
          <w:sz w:val="16"/>
        </w:rPr>
        <w:t xml:space="preserve"> said during the last debt-ceiling showdown, in 2011, that </w:t>
      </w:r>
      <w:r w:rsidRPr="002F7399">
        <w:rPr>
          <w:rStyle w:val="StyleBoldUnderline"/>
        </w:rPr>
        <w:t>it “would merely be default by another name.”</w:t>
      </w:r>
      <w:r w:rsidRPr="00BE08D6">
        <w:rPr>
          <w:sz w:val="16"/>
        </w:rPr>
        <w:t xml:space="preserve">  That, however, is the view from the reality-based community, rather than the deeply irrational, anti-intellectual element that has hijacked the Republican Party and turned ordinary budgetary procedure into a partisan brawl.  The liberal economic writer Jonathan </w:t>
      </w:r>
      <w:proofErr w:type="spellStart"/>
      <w:r w:rsidRPr="00BE08D6">
        <w:rPr>
          <w:sz w:val="16"/>
        </w:rPr>
        <w:t>Chait</w:t>
      </w:r>
      <w:proofErr w:type="spellEnd"/>
      <w:r w:rsidRPr="00BE08D6">
        <w:rPr>
          <w:sz w:val="16"/>
        </w:rPr>
        <w:t xml:space="preserve"> recently wrote </w:t>
      </w:r>
      <w:r w:rsidRPr="002F7399">
        <w:rPr>
          <w:rStyle w:val="StyleBoldUnderline"/>
        </w:rPr>
        <w:t>“</w:t>
      </w:r>
      <w:r w:rsidRPr="006A2019">
        <w:rPr>
          <w:rStyle w:val="StyleBoldUnderline"/>
          <w:highlight w:val="cyan"/>
        </w:rPr>
        <w:t>the chaos and dysfunction</w:t>
      </w:r>
      <w:r w:rsidRPr="00BE08D6">
        <w:rPr>
          <w:sz w:val="16"/>
        </w:rPr>
        <w:t xml:space="preserve"> have set in so deeply that Washington now lurches from crisis to crisis, and once-dull, keep-the-lights-on rituals of government procedure are transformed into white-knuckle dramas that </w:t>
      </w:r>
      <w:r w:rsidRPr="006A2019">
        <w:rPr>
          <w:rStyle w:val="StyleBoldUnderline"/>
          <w:highlight w:val="cyan"/>
        </w:rPr>
        <w:t>threaten national or even global catastrophe.”</w:t>
      </w:r>
      <w:r w:rsidRPr="00BE08D6">
        <w:rPr>
          <w:sz w:val="16"/>
        </w:rPr>
        <w:t xml:space="preserve">  And yet stocks seem to be priced as if Democrats, Republicans and President Obama will come together to work something out. There is great faith that the United States will overcome its challenges and take the right path in the end. Investors could suffer double-digit losses in the coming weeks if that faith is misplaced.</w:t>
      </w:r>
    </w:p>
    <w:p w:rsidR="00E05DF4" w:rsidRDefault="00E05DF4" w:rsidP="00E05DF4">
      <w:pPr>
        <w:pStyle w:val="Heading4"/>
      </w:pPr>
      <w:r>
        <w:t>Nuclear war.</w:t>
      </w:r>
    </w:p>
    <w:p w:rsidR="00E05DF4" w:rsidRDefault="00E05DF4" w:rsidP="00E05DF4">
      <w:proofErr w:type="spellStart"/>
      <w:r w:rsidRPr="00290417">
        <w:t>Cesare</w:t>
      </w:r>
      <w:proofErr w:type="spellEnd"/>
      <w:r w:rsidRPr="00290417">
        <w:t xml:space="preserve"> </w:t>
      </w:r>
      <w:proofErr w:type="spellStart"/>
      <w:r w:rsidRPr="00446D77">
        <w:rPr>
          <w:rStyle w:val="StyleStyleBold12pt"/>
        </w:rPr>
        <w:t>Merlini</w:t>
      </w:r>
      <w:proofErr w:type="spellEnd"/>
      <w:r w:rsidRPr="00446D77">
        <w:rPr>
          <w:rStyle w:val="StyleStyleBold12pt"/>
        </w:rPr>
        <w:t xml:space="preserve"> 11</w:t>
      </w:r>
      <w:r w:rsidRPr="00290417">
        <w:t xml:space="preserve">, 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 </w:t>
      </w:r>
      <w:proofErr w:type="gramStart"/>
      <w:r w:rsidRPr="00290417">
        <w:t>A Post-Secular Wo</w:t>
      </w:r>
      <w:r>
        <w:t>rld?</w:t>
      </w:r>
      <w:proofErr w:type="gramEnd"/>
      <w:r>
        <w:t xml:space="preserve">  Survival, 53:2, 117 – 130</w:t>
      </w:r>
    </w:p>
    <w:p w:rsidR="00E05DF4" w:rsidRPr="00290417" w:rsidRDefault="00E05DF4" w:rsidP="00E05DF4"/>
    <w:p w:rsidR="00E05DF4" w:rsidRDefault="00E05DF4" w:rsidP="00E05DF4">
      <w:pPr>
        <w:rPr>
          <w:sz w:val="16"/>
        </w:rPr>
      </w:pPr>
      <w:r w:rsidRPr="00290417">
        <w:rPr>
          <w:sz w:val="16"/>
        </w:rPr>
        <w:t xml:space="preserve">Two neatly opposed scenarios for the future of the world order illustrate the range of possibilities, albeit at the risk of oversimplification. The first scenario entails </w:t>
      </w:r>
      <w:r w:rsidRPr="00944036">
        <w:rPr>
          <w:rStyle w:val="Emphasis"/>
          <w:highlight w:val="yellow"/>
        </w:rPr>
        <w:t>the premature crumbling of the post-</w:t>
      </w:r>
      <w:proofErr w:type="spellStart"/>
      <w:r w:rsidRPr="00944036">
        <w:rPr>
          <w:rStyle w:val="Emphasis"/>
          <w:highlight w:val="yellow"/>
        </w:rPr>
        <w:t>Westphalian</w:t>
      </w:r>
      <w:proofErr w:type="spellEnd"/>
      <w:r w:rsidRPr="00944036">
        <w:rPr>
          <w:rStyle w:val="Emphasis"/>
          <w:highlight w:val="yellow"/>
        </w:rPr>
        <w:t xml:space="preserve"> system</w:t>
      </w:r>
      <w:r w:rsidRPr="00944036">
        <w:rPr>
          <w:sz w:val="16"/>
          <w:highlight w:val="yellow"/>
        </w:rPr>
        <w:t>.</w:t>
      </w:r>
      <w:r w:rsidRPr="00290417">
        <w:rPr>
          <w:sz w:val="16"/>
        </w:rPr>
        <w:t xml:space="preserve"> </w:t>
      </w:r>
      <w:proofErr w:type="gramStart"/>
      <w:r w:rsidRPr="00290417">
        <w:rPr>
          <w:sz w:val="16"/>
        </w:rPr>
        <w:t xml:space="preserve">One or more of the acute tensions apparent today </w:t>
      </w:r>
      <w:r w:rsidRPr="00944036">
        <w:rPr>
          <w:rStyle w:val="Emphasis"/>
          <w:highlight w:val="yellow"/>
        </w:rPr>
        <w:t>evolves into</w:t>
      </w:r>
      <w:r w:rsidRPr="00290417">
        <w:rPr>
          <w:rStyle w:val="Emphasis"/>
        </w:rPr>
        <w:t xml:space="preserve"> </w:t>
      </w:r>
      <w:r w:rsidRPr="00290417">
        <w:rPr>
          <w:sz w:val="16"/>
        </w:rPr>
        <w:t xml:space="preserve">an open and traditional conflict between </w:t>
      </w:r>
      <w:r w:rsidRPr="00290417">
        <w:rPr>
          <w:rStyle w:val="Emphasis"/>
        </w:rPr>
        <w:t>states</w:t>
      </w:r>
      <w:r w:rsidRPr="00290417">
        <w:rPr>
          <w:sz w:val="16"/>
        </w:rPr>
        <w:t>, perhaps even</w:t>
      </w:r>
      <w:r w:rsidRPr="00290417">
        <w:rPr>
          <w:rStyle w:val="Emphasis"/>
        </w:rPr>
        <w:t xml:space="preserve"> involving</w:t>
      </w:r>
      <w:r w:rsidRPr="00290417">
        <w:rPr>
          <w:sz w:val="16"/>
        </w:rPr>
        <w:t xml:space="preserve"> </w:t>
      </w:r>
      <w:r w:rsidRPr="00290417">
        <w:rPr>
          <w:rStyle w:val="Emphasis"/>
          <w:i/>
        </w:rPr>
        <w:t>t</w:t>
      </w:r>
      <w:r w:rsidRPr="00944036">
        <w:rPr>
          <w:rStyle w:val="Emphasis"/>
          <w:i/>
          <w:highlight w:val="yellow"/>
        </w:rPr>
        <w:t>he use of nuclear weapons</w:t>
      </w:r>
      <w:r w:rsidRPr="00944036">
        <w:rPr>
          <w:sz w:val="16"/>
          <w:highlight w:val="yellow"/>
        </w:rPr>
        <w:t>.</w:t>
      </w:r>
      <w:proofErr w:type="gramEnd"/>
      <w:r w:rsidRPr="00944036">
        <w:rPr>
          <w:sz w:val="16"/>
          <w:highlight w:val="yellow"/>
        </w:rPr>
        <w:t xml:space="preserve"> </w:t>
      </w:r>
      <w:r w:rsidRPr="00944036">
        <w:rPr>
          <w:rStyle w:val="StyleBoldUnderline"/>
          <w:highlight w:val="yellow"/>
        </w:rPr>
        <w:t>The crisis might be triggered by a collapse of the global economic</w:t>
      </w:r>
      <w:r w:rsidRPr="00290417">
        <w:rPr>
          <w:sz w:val="16"/>
        </w:rPr>
        <w:t xml:space="preserve"> and financial </w:t>
      </w:r>
      <w:r w:rsidRPr="00944036">
        <w:rPr>
          <w:rStyle w:val="StyleBoldUnderline"/>
          <w:highlight w:val="yellow"/>
        </w:rPr>
        <w:t>system</w:t>
      </w:r>
      <w:r w:rsidRPr="00944036">
        <w:rPr>
          <w:sz w:val="16"/>
          <w:highlight w:val="yellow"/>
        </w:rPr>
        <w:t>,</w:t>
      </w:r>
      <w:r w:rsidRPr="00290417">
        <w:rPr>
          <w:sz w:val="16"/>
        </w:rPr>
        <w:t xml:space="preserve"> the vulnerability of which we have just experienced, and the prospect of </w:t>
      </w:r>
      <w:r w:rsidRPr="00944036">
        <w:rPr>
          <w:rStyle w:val="StyleBoldUnderline"/>
          <w:highlight w:val="yellow"/>
        </w:rPr>
        <w:t>a second Great Depression, with consequences for peace and democracy</w:t>
      </w:r>
      <w:r w:rsidRPr="00290417">
        <w:rPr>
          <w:rStyle w:val="StyleBoldUnderline"/>
        </w:rPr>
        <w:t xml:space="preserve"> similar to those of the first. </w:t>
      </w:r>
      <w:r w:rsidRPr="00290417">
        <w:rPr>
          <w:sz w:val="16"/>
        </w:rPr>
        <w:t>Whatever the trigger, the unlimited exercise of national sovereignty, exclusive self-interest and rejection of outside interference would self-interest and rejection of outside interference would likely be amplified, emptying, perhaps entirely, the half-full glass of multilateralism, including the UN and the European Union. Many of the more likely conflicts, such as between Israel and Iran or India and Pakistan, have potential religious dimensions. Short of war, tensions such as those related to immigration might become unbearable. Familiar issues of creed and identity could be exacerbated. One way or another, the secular rational approach would be sidestepped by a return to theocratic absolutes, competing or converging with secular absolutes such as unbridled nationalism.</w:t>
      </w:r>
    </w:p>
    <w:p w:rsidR="00E05DF4" w:rsidRDefault="00E05DF4" w:rsidP="00E05DF4">
      <w:pPr>
        <w:rPr>
          <w:sz w:val="16"/>
        </w:rPr>
      </w:pPr>
    </w:p>
    <w:p w:rsidR="00E05DF4" w:rsidRDefault="00E05DF4" w:rsidP="00E05DF4">
      <w:pPr>
        <w:pStyle w:val="Heading1"/>
      </w:pPr>
      <w:r>
        <w:t xml:space="preserve">Off </w:t>
      </w:r>
    </w:p>
    <w:p w:rsidR="00E05DF4" w:rsidRPr="0085370D" w:rsidRDefault="00E05DF4" w:rsidP="00E05DF4">
      <w:pPr>
        <w:pStyle w:val="Heading4"/>
      </w:pPr>
      <w:r w:rsidRPr="0085370D">
        <w:t xml:space="preserve">a. </w:t>
      </w:r>
      <w:proofErr w:type="gramStart"/>
      <w:r w:rsidRPr="0085370D">
        <w:t>the</w:t>
      </w:r>
      <w:proofErr w:type="gramEnd"/>
      <w:r w:rsidRPr="0085370D">
        <w:t xml:space="preserve"> 1ac speech act orients itself towards pain and death as knowable metaphysical truths</w:t>
      </w:r>
    </w:p>
    <w:p w:rsidR="00E05DF4" w:rsidRPr="00B62B2D" w:rsidRDefault="00E05DF4" w:rsidP="00E05DF4"/>
    <w:p w:rsidR="00E05DF4" w:rsidRPr="00B62B2D" w:rsidRDefault="00E05DF4" w:rsidP="00E05DF4">
      <w:r w:rsidRPr="00B62B2D">
        <w:t xml:space="preserve">Gianni </w:t>
      </w:r>
      <w:proofErr w:type="spellStart"/>
      <w:r w:rsidRPr="00B62B2D">
        <w:rPr>
          <w:b/>
          <w:u w:val="single"/>
        </w:rPr>
        <w:t>Vattimo</w:t>
      </w:r>
      <w:proofErr w:type="spellEnd"/>
      <w:r w:rsidRPr="00B62B2D">
        <w:t xml:space="preserve">, Professor of Philosophy at the University of Turin “Nihilism and Emancipation” trans. William </w:t>
      </w:r>
      <w:proofErr w:type="spellStart"/>
      <w:r w:rsidRPr="00B62B2D">
        <w:t>McCuaig</w:t>
      </w:r>
      <w:proofErr w:type="spellEnd"/>
      <w:r w:rsidRPr="00B62B2D">
        <w:t xml:space="preserve"> 20</w:t>
      </w:r>
      <w:r w:rsidRPr="00B62B2D">
        <w:rPr>
          <w:b/>
          <w:u w:val="single"/>
        </w:rPr>
        <w:t>04</w:t>
      </w:r>
      <w:r w:rsidRPr="00B62B2D">
        <w:t xml:space="preserve"> pg. 74-75</w:t>
      </w:r>
    </w:p>
    <w:p w:rsidR="00E05DF4" w:rsidRPr="00B62B2D" w:rsidRDefault="00E05DF4" w:rsidP="00E05DF4">
      <w:pPr>
        <w:rPr>
          <w:rStyle w:val="CharacterStyle1"/>
          <w:spacing w:val="-3"/>
        </w:rPr>
      </w:pPr>
    </w:p>
    <w:p w:rsidR="00E05DF4" w:rsidRPr="00C34903" w:rsidRDefault="00E05DF4" w:rsidP="00E05DF4">
      <w:pPr>
        <w:rPr>
          <w:rStyle w:val="CharacterStyle1"/>
          <w:sz w:val="16"/>
        </w:rPr>
      </w:pPr>
      <w:r w:rsidRPr="00C34903">
        <w:rPr>
          <w:rStyle w:val="StyleBoldUnderline"/>
          <w:highlight w:val="cyan"/>
        </w:rPr>
        <w:t>The "flaw" in metaphysics</w:t>
      </w:r>
      <w:r w:rsidRPr="00C34903">
        <w:rPr>
          <w:rStyle w:val="CharacterStyle1"/>
          <w:spacing w:val="-3"/>
          <w:sz w:val="16"/>
        </w:rPr>
        <w:t xml:space="preserve"> seen from a </w:t>
      </w:r>
      <w:proofErr w:type="spellStart"/>
      <w:r w:rsidRPr="00C34903">
        <w:rPr>
          <w:rStyle w:val="CharacterStyle1"/>
          <w:spacing w:val="-3"/>
          <w:sz w:val="16"/>
        </w:rPr>
        <w:t>Heideggerian</w:t>
      </w:r>
      <w:proofErr w:type="spellEnd"/>
      <w:r w:rsidRPr="00C34903">
        <w:rPr>
          <w:rStyle w:val="CharacterStyle1"/>
          <w:spacing w:val="-3"/>
          <w:sz w:val="16"/>
        </w:rPr>
        <w:t xml:space="preserve"> perspec</w:t>
      </w:r>
      <w:r w:rsidRPr="00C34903">
        <w:rPr>
          <w:rStyle w:val="CharacterStyle1"/>
          <w:spacing w:val="-3"/>
          <w:sz w:val="16"/>
        </w:rPr>
        <w:softHyphen/>
      </w:r>
      <w:r w:rsidRPr="00C34903">
        <w:rPr>
          <w:rStyle w:val="CharacterStyle1"/>
          <w:spacing w:val="-4"/>
          <w:sz w:val="16"/>
        </w:rPr>
        <w:t xml:space="preserve">tive </w:t>
      </w:r>
      <w:r w:rsidRPr="00C34903">
        <w:rPr>
          <w:rStyle w:val="StyleBoldUnderline"/>
          <w:highlight w:val="cyan"/>
        </w:rPr>
        <w:t>is the idea that</w:t>
      </w:r>
      <w:r w:rsidRPr="00C34903">
        <w:rPr>
          <w:rStyle w:val="CharacterStyle1"/>
          <w:spacing w:val="-4"/>
          <w:sz w:val="16"/>
        </w:rPr>
        <w:t xml:space="preserve">, at the basis of things, </w:t>
      </w:r>
      <w:r w:rsidRPr="00C34903">
        <w:rPr>
          <w:rStyle w:val="StyleBoldUnderline"/>
          <w:highlight w:val="cyan"/>
        </w:rPr>
        <w:t>there is a stable order,</w:t>
      </w:r>
      <w:r w:rsidRPr="00C34903">
        <w:rPr>
          <w:rStyle w:val="CharacterStyle1"/>
          <w:spacing w:val="-4"/>
          <w:sz w:val="16"/>
        </w:rPr>
        <w:t xml:space="preserve"> a </w:t>
      </w:r>
      <w:r w:rsidRPr="00C34903">
        <w:rPr>
          <w:rStyle w:val="CharacterStyle1"/>
          <w:sz w:val="16"/>
        </w:rPr>
        <w:t xml:space="preserve">structure necessary, eternal, and hence rational, which it is our </w:t>
      </w:r>
      <w:r w:rsidRPr="00C34903">
        <w:rPr>
          <w:rStyle w:val="CharacterStyle1"/>
          <w:spacing w:val="-1"/>
          <w:sz w:val="16"/>
        </w:rPr>
        <w:t xml:space="preserve">task to gain knowledge of and adopt as a norm (even this much </w:t>
      </w:r>
      <w:r w:rsidRPr="00C34903">
        <w:rPr>
          <w:rStyle w:val="CharacterStyle1"/>
          <w:spacing w:val="-5"/>
          <w:sz w:val="16"/>
        </w:rPr>
        <w:t xml:space="preserve">barely holds up: if it is a necessary datum, why a norm? This is an </w:t>
      </w:r>
      <w:r w:rsidRPr="00C34903">
        <w:rPr>
          <w:rStyle w:val="CharacterStyle1"/>
          <w:spacing w:val="-1"/>
          <w:sz w:val="16"/>
        </w:rPr>
        <w:t xml:space="preserve">instance of what is improperly called "Hume's law": we cannot </w:t>
      </w:r>
      <w:r w:rsidRPr="00C34903">
        <w:rPr>
          <w:rStyle w:val="CharacterStyle1"/>
          <w:spacing w:val="-4"/>
          <w:sz w:val="16"/>
        </w:rPr>
        <w:t>derive a norm from a fact, it simply makes no sense). For the Hei</w:t>
      </w:r>
      <w:r w:rsidRPr="00C34903">
        <w:rPr>
          <w:rStyle w:val="CharacterStyle1"/>
          <w:spacing w:val="-4"/>
          <w:sz w:val="16"/>
        </w:rPr>
        <w:softHyphen/>
      </w:r>
      <w:r w:rsidRPr="00C34903">
        <w:rPr>
          <w:rStyle w:val="CharacterStyle1"/>
          <w:sz w:val="16"/>
        </w:rPr>
        <w:t xml:space="preserve">degger of </w:t>
      </w:r>
      <w:r w:rsidRPr="00C34903">
        <w:rPr>
          <w:rStyle w:val="CharacterStyle1"/>
          <w:i/>
          <w:iCs/>
          <w:sz w:val="16"/>
        </w:rPr>
        <w:t xml:space="preserve">Being and Time, </w:t>
      </w:r>
      <w:r w:rsidRPr="00C34903">
        <w:rPr>
          <w:rStyle w:val="CharacterStyle1"/>
          <w:sz w:val="16"/>
        </w:rPr>
        <w:t>to think of true Being in this "objec</w:t>
      </w:r>
      <w:r w:rsidRPr="00C34903">
        <w:rPr>
          <w:rStyle w:val="CharacterStyle1"/>
          <w:sz w:val="16"/>
        </w:rPr>
        <w:softHyphen/>
      </w:r>
      <w:r w:rsidRPr="00C34903">
        <w:rPr>
          <w:rStyle w:val="CharacterStyle1"/>
          <w:spacing w:val="-4"/>
          <w:sz w:val="16"/>
        </w:rPr>
        <w:t xml:space="preserve">tivistic" manner implies that a) the historicity of human existence </w:t>
      </w:r>
      <w:r w:rsidRPr="00C34903">
        <w:rPr>
          <w:rStyle w:val="CharacterStyle1"/>
          <w:sz w:val="16"/>
        </w:rPr>
        <w:t xml:space="preserve">"is" not; b) authentically to be would mean escaping from this </w:t>
      </w:r>
      <w:r w:rsidRPr="00C34903">
        <w:rPr>
          <w:rStyle w:val="CharacterStyle1"/>
          <w:spacing w:val="-4"/>
          <w:sz w:val="16"/>
        </w:rPr>
        <w:t xml:space="preserve">historicity—to conform to a necessary rational order; c) of which </w:t>
      </w:r>
      <w:r w:rsidRPr="00C34903">
        <w:rPr>
          <w:rStyle w:val="CharacterStyle1"/>
          <w:spacing w:val="-3"/>
          <w:sz w:val="16"/>
        </w:rPr>
        <w:t>the implicit corollary would be the project for a rationalized soci</w:t>
      </w:r>
      <w:r w:rsidRPr="00C34903">
        <w:rPr>
          <w:rStyle w:val="CharacterStyle1"/>
          <w:spacing w:val="-3"/>
          <w:sz w:val="16"/>
        </w:rPr>
        <w:softHyphen/>
      </w:r>
      <w:r w:rsidRPr="00C34903">
        <w:rPr>
          <w:rStyle w:val="CharacterStyle1"/>
          <w:sz w:val="16"/>
        </w:rPr>
        <w:t xml:space="preserve">ety, overriding the quirks of individuality—the society that </w:t>
      </w:r>
      <w:proofErr w:type="spellStart"/>
      <w:r w:rsidRPr="00C34903">
        <w:rPr>
          <w:rStyle w:val="CharacterStyle1"/>
          <w:sz w:val="16"/>
        </w:rPr>
        <w:t>Adorno</w:t>
      </w:r>
      <w:proofErr w:type="spellEnd"/>
      <w:r w:rsidRPr="00C34903">
        <w:rPr>
          <w:rStyle w:val="CharacterStyle1"/>
          <w:sz w:val="16"/>
        </w:rPr>
        <w:t xml:space="preserve"> characterized as "total organization" and that Chaplin </w:t>
      </w:r>
      <w:r w:rsidRPr="00C34903">
        <w:rPr>
          <w:rStyle w:val="CharacterStyle1"/>
          <w:spacing w:val="-2"/>
          <w:sz w:val="16"/>
        </w:rPr>
        <w:t xml:space="preserve">depicted in </w:t>
      </w:r>
      <w:r w:rsidRPr="00C34903">
        <w:rPr>
          <w:rStyle w:val="CharacterStyle1"/>
          <w:i/>
          <w:iCs/>
          <w:spacing w:val="-2"/>
          <w:sz w:val="16"/>
        </w:rPr>
        <w:t xml:space="preserve">Modern Times. </w:t>
      </w:r>
      <w:r w:rsidRPr="00C34903">
        <w:rPr>
          <w:rStyle w:val="CharacterStyle1"/>
          <w:spacing w:val="-2"/>
          <w:sz w:val="16"/>
        </w:rPr>
        <w:t>These are themes found in existential</w:t>
      </w:r>
      <w:r w:rsidRPr="00C34903">
        <w:rPr>
          <w:rStyle w:val="CharacterStyle1"/>
          <w:spacing w:val="-2"/>
          <w:sz w:val="16"/>
        </w:rPr>
        <w:softHyphen/>
      </w:r>
      <w:r w:rsidRPr="00C34903">
        <w:rPr>
          <w:rStyle w:val="CharacterStyle1"/>
          <w:sz w:val="16"/>
        </w:rPr>
        <w:t>ism and in the early-twentieth-century avant-garde; they pro</w:t>
      </w:r>
      <w:r w:rsidRPr="00C34903">
        <w:rPr>
          <w:rStyle w:val="CharacterStyle1"/>
          <w:sz w:val="16"/>
        </w:rPr>
        <w:softHyphen/>
        <w:t xml:space="preserve">vided inspiration to Heidegger and in him more than in other thinkers they justify his polemic against metaphysics. </w:t>
      </w:r>
      <w:r w:rsidRPr="00C34903">
        <w:rPr>
          <w:rStyle w:val="CharacterStyle1"/>
          <w:spacing w:val="6"/>
          <w:sz w:val="16"/>
        </w:rPr>
        <w:t xml:space="preserve">But historicity, the opening up of human existence, the </w:t>
      </w:r>
      <w:r w:rsidRPr="00C34903">
        <w:rPr>
          <w:rStyle w:val="CharacterStyle1"/>
          <w:spacing w:val="-1"/>
          <w:sz w:val="16"/>
        </w:rPr>
        <w:t xml:space="preserve">refusal to let it be reduced to the eternal structure of true Being (true because immutable)—all these signify mortality. In brief, </w:t>
      </w:r>
      <w:r w:rsidRPr="00C34903">
        <w:rPr>
          <w:rStyle w:val="CharacterStyle1"/>
          <w:sz w:val="16"/>
        </w:rPr>
        <w:t>then:</w:t>
      </w:r>
      <w:r w:rsidRPr="00C34903">
        <w:rPr>
          <w:rStyle w:val="CharacterStyle1"/>
          <w:b/>
          <w:sz w:val="16"/>
        </w:rPr>
        <w:t xml:space="preserve"> a </w:t>
      </w:r>
      <w:proofErr w:type="spellStart"/>
      <w:r w:rsidRPr="00C34903">
        <w:rPr>
          <w:rStyle w:val="StyleBoldUnderline"/>
          <w:highlight w:val="cyan"/>
        </w:rPr>
        <w:t>nonmetaphysical</w:t>
      </w:r>
      <w:proofErr w:type="spellEnd"/>
      <w:r w:rsidRPr="00C34903">
        <w:rPr>
          <w:rStyle w:val="StyleBoldUnderline"/>
          <w:highlight w:val="cyan"/>
        </w:rPr>
        <w:t xml:space="preserve"> consideration of pain demands a non-metaphysical consideration of death</w:t>
      </w:r>
      <w:r w:rsidRPr="00C34903">
        <w:rPr>
          <w:rStyle w:val="CharacterStyle1"/>
          <w:b/>
          <w:spacing w:val="-1"/>
          <w:sz w:val="16"/>
        </w:rPr>
        <w:t>.</w:t>
      </w:r>
      <w:r w:rsidRPr="00C34903">
        <w:rPr>
          <w:rStyle w:val="CharacterStyle1"/>
          <w:spacing w:val="-1"/>
          <w:sz w:val="16"/>
        </w:rPr>
        <w:t xml:space="preserve"> This is what Heidegger is </w:t>
      </w:r>
      <w:r w:rsidRPr="00C34903">
        <w:rPr>
          <w:rStyle w:val="CharacterStyle1"/>
          <w:sz w:val="16"/>
        </w:rPr>
        <w:t xml:space="preserve">striving to attain when, in his work of 1927, he gives a central place in his own teaching to the idea of "being-for-death" and </w:t>
      </w:r>
      <w:r w:rsidRPr="00C34903">
        <w:rPr>
          <w:rStyle w:val="StyleBoldUnderline"/>
          <w:highlight w:val="cyan"/>
        </w:rPr>
        <w:t>the resolute anticipation of one's own death as the key to the authenticity of existence</w:t>
      </w:r>
      <w:r w:rsidRPr="00C34903">
        <w:rPr>
          <w:rStyle w:val="CharacterStyle1"/>
          <w:spacing w:val="-2"/>
          <w:sz w:val="16"/>
          <w:highlight w:val="cyan"/>
        </w:rPr>
        <w:t>.</w:t>
      </w:r>
      <w:r w:rsidRPr="00C34903">
        <w:rPr>
          <w:rStyle w:val="CharacterStyle1"/>
          <w:spacing w:val="-2"/>
          <w:sz w:val="16"/>
        </w:rPr>
        <w:t xml:space="preserve"> Since the world is given as world only </w:t>
      </w:r>
      <w:r w:rsidRPr="00C34903">
        <w:rPr>
          <w:rStyle w:val="CharacterStyle1"/>
          <w:sz w:val="16"/>
        </w:rPr>
        <w:t xml:space="preserve">to the gaze that man is, to his "thrown project" (a position that </w:t>
      </w:r>
      <w:proofErr w:type="spellStart"/>
      <w:r w:rsidRPr="00C34903">
        <w:rPr>
          <w:rStyle w:val="CharacterStyle1"/>
          <w:spacing w:val="-4"/>
          <w:sz w:val="16"/>
        </w:rPr>
        <w:t>Kantism</w:t>
      </w:r>
      <w:proofErr w:type="spellEnd"/>
      <w:r w:rsidRPr="00C34903">
        <w:rPr>
          <w:rStyle w:val="CharacterStyle1"/>
          <w:spacing w:val="-4"/>
          <w:sz w:val="16"/>
        </w:rPr>
        <w:t xml:space="preserve"> had already reached), and this project is precisely finite, </w:t>
      </w:r>
      <w:r w:rsidRPr="00C34903">
        <w:rPr>
          <w:rStyle w:val="CharacterStyle1"/>
          <w:sz w:val="16"/>
        </w:rPr>
        <w:t xml:space="preserve">is born and dies, the conclusion must be that </w:t>
      </w:r>
      <w:r w:rsidRPr="00C34903">
        <w:rPr>
          <w:rStyle w:val="StyleBoldUnderline"/>
          <w:highlight w:val="cyan"/>
        </w:rPr>
        <w:t>Being is not eter</w:t>
      </w:r>
      <w:r w:rsidRPr="00C34903">
        <w:rPr>
          <w:rStyle w:val="StyleBoldUnderline"/>
          <w:highlight w:val="cyan"/>
        </w:rPr>
        <w:softHyphen/>
        <w:t>nal structure given once and for all,</w:t>
      </w:r>
      <w:r w:rsidRPr="00C34903">
        <w:rPr>
          <w:rStyle w:val="CharacterStyle1"/>
          <w:sz w:val="16"/>
        </w:rPr>
        <w:t xml:space="preserve"> set before </w:t>
      </w:r>
      <w:r w:rsidRPr="00C34903">
        <w:rPr>
          <w:rStyle w:val="CharacterStyle1"/>
          <w:i/>
          <w:iCs/>
          <w:sz w:val="16"/>
        </w:rPr>
        <w:t>(</w:t>
      </w:r>
      <w:proofErr w:type="spellStart"/>
      <w:r w:rsidRPr="00C34903">
        <w:rPr>
          <w:rStyle w:val="CharacterStyle1"/>
          <w:i/>
          <w:iCs/>
          <w:sz w:val="16"/>
        </w:rPr>
        <w:t>ob-jectum</w:t>
      </w:r>
      <w:proofErr w:type="spellEnd"/>
      <w:r w:rsidRPr="00C34903">
        <w:rPr>
          <w:rStyle w:val="CharacterStyle1"/>
          <w:i/>
          <w:iCs/>
          <w:sz w:val="16"/>
        </w:rPr>
        <w:t xml:space="preserve">) </w:t>
      </w:r>
      <w:r w:rsidRPr="00C34903">
        <w:rPr>
          <w:rStyle w:val="CharacterStyle1"/>
          <w:sz w:val="16"/>
        </w:rPr>
        <w:t xml:space="preserve">the </w:t>
      </w:r>
      <w:r w:rsidRPr="00C34903">
        <w:rPr>
          <w:rStyle w:val="CharacterStyle1"/>
          <w:spacing w:val="-1"/>
          <w:sz w:val="16"/>
        </w:rPr>
        <w:t xml:space="preserve">mind, which through </w:t>
      </w:r>
      <w:proofErr w:type="spellStart"/>
      <w:r w:rsidRPr="00C34903">
        <w:rPr>
          <w:rStyle w:val="CharacterStyle1"/>
          <w:spacing w:val="-1"/>
          <w:sz w:val="16"/>
        </w:rPr>
        <w:t>ascesis</w:t>
      </w:r>
      <w:proofErr w:type="spellEnd"/>
      <w:r w:rsidRPr="00C34903">
        <w:rPr>
          <w:rStyle w:val="CharacterStyle1"/>
          <w:spacing w:val="-1"/>
          <w:sz w:val="16"/>
        </w:rPr>
        <w:t xml:space="preserve"> becomes capable of seeing it</w:t>
      </w:r>
      <w:r w:rsidRPr="00C34903">
        <w:rPr>
          <w:rStyle w:val="CharacterStyle1"/>
          <w:spacing w:val="-1"/>
          <w:sz w:val="16"/>
          <w:highlight w:val="cyan"/>
        </w:rPr>
        <w:t xml:space="preserve">. </w:t>
      </w:r>
      <w:r w:rsidRPr="00C34903">
        <w:rPr>
          <w:rStyle w:val="StyleBoldUnderline"/>
          <w:highlight w:val="cyan"/>
        </w:rPr>
        <w:t>It is event,</w:t>
      </w:r>
      <w:r w:rsidRPr="00C34903">
        <w:rPr>
          <w:rStyle w:val="CharacterStyle1"/>
          <w:sz w:val="16"/>
        </w:rPr>
        <w:t xml:space="preserve"> happening, </w:t>
      </w:r>
      <w:proofErr w:type="gramStart"/>
      <w:r w:rsidRPr="00C34903">
        <w:rPr>
          <w:rStyle w:val="CharacterStyle1"/>
          <w:sz w:val="16"/>
        </w:rPr>
        <w:t>historicity</w:t>
      </w:r>
      <w:proofErr w:type="gramEnd"/>
      <w:r w:rsidRPr="00C34903">
        <w:rPr>
          <w:rStyle w:val="CharacterStyle1"/>
          <w:sz w:val="16"/>
        </w:rPr>
        <w:t xml:space="preserve">. </w:t>
      </w:r>
      <w:r w:rsidRPr="00C34903">
        <w:rPr>
          <w:rStyle w:val="StyleBoldUnderline"/>
          <w:highlight w:val="cyan"/>
        </w:rPr>
        <w:t>From such a perspective, 'pain and death</w:t>
      </w:r>
      <w:r w:rsidRPr="00C34903">
        <w:rPr>
          <w:rStyle w:val="CharacterStyle1"/>
          <w:sz w:val="16"/>
        </w:rPr>
        <w:t>—we may reason</w:t>
      </w:r>
      <w:r w:rsidRPr="00C34903">
        <w:rPr>
          <w:rStyle w:val="CharacterStyle1"/>
          <w:sz w:val="16"/>
        </w:rPr>
        <w:softHyphen/>
        <w:t>ably take the two terms as virtual synonyms</w:t>
      </w:r>
      <w:r w:rsidRPr="00C34903">
        <w:rPr>
          <w:rStyle w:val="StyleBoldUnderline"/>
          <w:highlight w:val="cyan"/>
        </w:rPr>
        <w:t>: we are always suffering from and for mortality</w:t>
      </w:r>
      <w:r w:rsidRPr="00C34903">
        <w:rPr>
          <w:rStyle w:val="CharacterStyle1"/>
          <w:sz w:val="16"/>
        </w:rPr>
        <w:t xml:space="preserve">; even physical evil is a sign, </w:t>
      </w:r>
      <w:r w:rsidRPr="00C34903">
        <w:rPr>
          <w:rStyle w:val="CharacterStyle1"/>
          <w:spacing w:val="-1"/>
          <w:sz w:val="16"/>
        </w:rPr>
        <w:t xml:space="preserve">consequence, and symptom of mortality—are both insuperable and irredeemable. </w:t>
      </w:r>
      <w:r w:rsidRPr="00C34903">
        <w:rPr>
          <w:rStyle w:val="StyleBoldUnderline"/>
          <w:highlight w:val="cyan"/>
        </w:rPr>
        <w:t>They are beyond explanation or justification because they give no access to a truer truth;</w:t>
      </w:r>
      <w:r w:rsidRPr="00C34903">
        <w:rPr>
          <w:rStyle w:val="StyleBoldUnderline"/>
        </w:rPr>
        <w:t xml:space="preserve"> </w:t>
      </w:r>
      <w:r w:rsidRPr="00C34903">
        <w:rPr>
          <w:rStyle w:val="CharacterStyle1"/>
          <w:sz w:val="16"/>
        </w:rPr>
        <w:t xml:space="preserve">instead, they are </w:t>
      </w:r>
      <w:r w:rsidRPr="00C34903">
        <w:rPr>
          <w:rStyle w:val="CharacterStyle1"/>
          <w:spacing w:val="4"/>
          <w:sz w:val="16"/>
        </w:rPr>
        <w:t xml:space="preserve">what </w:t>
      </w:r>
      <w:proofErr w:type="gramStart"/>
      <w:r w:rsidRPr="00C34903">
        <w:rPr>
          <w:rStyle w:val="CharacterStyle1"/>
          <w:spacing w:val="4"/>
          <w:sz w:val="16"/>
        </w:rPr>
        <w:t>sets</w:t>
      </w:r>
      <w:proofErr w:type="gramEnd"/>
      <w:r w:rsidRPr="00C34903">
        <w:rPr>
          <w:rStyle w:val="CharacterStyle1"/>
          <w:spacing w:val="4"/>
          <w:sz w:val="16"/>
        </w:rPr>
        <w:t xml:space="preserve"> us free from slavery and resentment vis-à-vis any </w:t>
      </w:r>
      <w:r w:rsidRPr="00C34903">
        <w:rPr>
          <w:rStyle w:val="CharacterStyle1"/>
          <w:spacing w:val="-2"/>
          <w:sz w:val="16"/>
        </w:rPr>
        <w:t>truer truth (a law of Being, God as creator or judge, baleful des</w:t>
      </w:r>
      <w:r w:rsidRPr="00C34903">
        <w:rPr>
          <w:rStyle w:val="CharacterStyle1"/>
          <w:spacing w:val="-2"/>
          <w:sz w:val="16"/>
        </w:rPr>
        <w:softHyphen/>
      </w:r>
      <w:r w:rsidRPr="00C34903">
        <w:rPr>
          <w:rStyle w:val="CharacterStyle1"/>
          <w:sz w:val="16"/>
        </w:rPr>
        <w:t xml:space="preserve">tiny). What Jesus said about the man born blind might even apply: it is not his fault, or that of his parents, but only "thus it </w:t>
      </w:r>
      <w:r w:rsidRPr="00C34903">
        <w:rPr>
          <w:rStyle w:val="CharacterStyle1"/>
          <w:spacing w:val="2"/>
          <w:sz w:val="16"/>
        </w:rPr>
        <w:t xml:space="preserve">pleased.... " These words should be taken to mean that it was </w:t>
      </w:r>
      <w:r w:rsidRPr="00C34903">
        <w:rPr>
          <w:rStyle w:val="CharacterStyle1"/>
          <w:spacing w:val="-2"/>
          <w:sz w:val="16"/>
        </w:rPr>
        <w:t xml:space="preserve">an absolute happenstance. There is no reason for pain, not even </w:t>
      </w:r>
      <w:r w:rsidRPr="00C34903">
        <w:rPr>
          <w:rStyle w:val="CharacterStyle1"/>
          <w:sz w:val="16"/>
        </w:rPr>
        <w:t>a specific and mysterious divine will. With this the foundation has been laid for a twofold, non-</w:t>
      </w:r>
      <w:r w:rsidRPr="00C34903">
        <w:rPr>
          <w:rStyle w:val="CharacterStyle1"/>
          <w:spacing w:val="5"/>
          <w:sz w:val="16"/>
        </w:rPr>
        <w:t xml:space="preserve">metaphysical conception of and treatment for pain. On one </w:t>
      </w:r>
      <w:r w:rsidRPr="00C34903">
        <w:rPr>
          <w:rStyle w:val="CharacterStyle1"/>
          <w:spacing w:val="-2"/>
          <w:sz w:val="16"/>
        </w:rPr>
        <w:t xml:space="preserve">hand, </w:t>
      </w:r>
      <w:r w:rsidRPr="00C34903">
        <w:rPr>
          <w:rStyle w:val="StyleBoldUnderline"/>
          <w:highlight w:val="cyan"/>
        </w:rPr>
        <w:t>pain has no dignity</w:t>
      </w:r>
      <w:r w:rsidRPr="00C34903">
        <w:rPr>
          <w:rStyle w:val="CharacterStyle1"/>
          <w:spacing w:val="-2"/>
          <w:sz w:val="16"/>
          <w:highlight w:val="cyan"/>
        </w:rPr>
        <w:t>,</w:t>
      </w:r>
      <w:r w:rsidRPr="00C34903">
        <w:rPr>
          <w:rStyle w:val="CharacterStyle1"/>
          <w:spacing w:val="-2"/>
          <w:sz w:val="16"/>
        </w:rPr>
        <w:t xml:space="preserve"> it merits no respect as such</w:t>
      </w:r>
      <w:r w:rsidRPr="00C34903">
        <w:rPr>
          <w:rStyle w:val="StyleBoldUnderline"/>
          <w:highlight w:val="cyan"/>
        </w:rPr>
        <w:t>, it is only something that happens</w:t>
      </w:r>
      <w:r w:rsidRPr="00C34903">
        <w:rPr>
          <w:rStyle w:val="CharacterStyle1"/>
          <w:sz w:val="16"/>
        </w:rPr>
        <w:t>, and inasmuch as it is always some</w:t>
      </w:r>
      <w:r w:rsidRPr="00C34903">
        <w:rPr>
          <w:rStyle w:val="CharacterStyle1"/>
          <w:sz w:val="16"/>
        </w:rPr>
        <w:softHyphen/>
      </w:r>
      <w:r w:rsidRPr="00C34903">
        <w:rPr>
          <w:rStyle w:val="CharacterStyle1"/>
          <w:spacing w:val="4"/>
          <w:sz w:val="16"/>
        </w:rPr>
        <w:t xml:space="preserve">thing that happens without our wishing for it (unlike things </w:t>
      </w:r>
      <w:r w:rsidRPr="00C34903">
        <w:rPr>
          <w:rStyle w:val="CharacterStyle1"/>
          <w:sz w:val="16"/>
        </w:rPr>
        <w:t>that happen for which we have wished, like pleasure and suc</w:t>
      </w:r>
      <w:r w:rsidRPr="00C34903">
        <w:rPr>
          <w:rStyle w:val="CharacterStyle1"/>
          <w:sz w:val="16"/>
        </w:rPr>
        <w:softHyphen/>
        <w:t xml:space="preserve">cess), it is pure accident in every sense of the term, it is event </w:t>
      </w:r>
      <w:proofErr w:type="spellStart"/>
      <w:r w:rsidRPr="00C34903">
        <w:rPr>
          <w:rStyle w:val="CharacterStyle1"/>
          <w:i/>
          <w:iCs/>
          <w:sz w:val="16"/>
        </w:rPr>
        <w:t>schlechthin</w:t>
      </w:r>
      <w:proofErr w:type="spellEnd"/>
      <w:r w:rsidRPr="00C34903">
        <w:rPr>
          <w:rStyle w:val="CharacterStyle1"/>
          <w:i/>
          <w:iCs/>
          <w:sz w:val="16"/>
        </w:rPr>
        <w:t xml:space="preserve">, </w:t>
      </w:r>
      <w:r w:rsidRPr="00C34903">
        <w:rPr>
          <w:rStyle w:val="CharacterStyle1"/>
          <w:sz w:val="16"/>
        </w:rPr>
        <w:t>pure and simple. (Sartre wrote some fine pages on death understood as senseless occurrence, in the belief, proba</w:t>
      </w:r>
      <w:r w:rsidRPr="00C34903">
        <w:rPr>
          <w:rStyle w:val="CharacterStyle1"/>
          <w:sz w:val="16"/>
        </w:rPr>
        <w:softHyphen/>
        <w:t xml:space="preserve">bly mistaken, that in so doing he was critiquing Heidegger.) </w:t>
      </w:r>
    </w:p>
    <w:p w:rsidR="00E05DF4" w:rsidRPr="00B62B2D" w:rsidRDefault="00E05DF4" w:rsidP="00E05DF4"/>
    <w:p w:rsidR="00E05DF4" w:rsidRPr="0085370D" w:rsidRDefault="00E05DF4" w:rsidP="00E05DF4">
      <w:pPr>
        <w:pStyle w:val="Heading4"/>
      </w:pPr>
      <w:r w:rsidRPr="0085370D">
        <w:t xml:space="preserve">b. </w:t>
      </w:r>
      <w:proofErr w:type="gramStart"/>
      <w:r w:rsidRPr="0085370D">
        <w:t>reject</w:t>
      </w:r>
      <w:proofErr w:type="gramEnd"/>
      <w:r w:rsidRPr="0085370D">
        <w:t xml:space="preserve"> the affirmative claims of absolute universal truth— otherwise extinction is inevitable</w:t>
      </w:r>
    </w:p>
    <w:p w:rsidR="00E05DF4" w:rsidRPr="00B62B2D" w:rsidRDefault="00E05DF4" w:rsidP="00E05DF4">
      <w:pPr>
        <w:rPr>
          <w:rStyle w:val="CharacterStyle1"/>
          <w:b/>
        </w:rPr>
      </w:pPr>
    </w:p>
    <w:p w:rsidR="00E05DF4" w:rsidRPr="00B62B2D" w:rsidRDefault="00E05DF4" w:rsidP="00E05DF4">
      <w:r w:rsidRPr="00B62B2D">
        <w:t xml:space="preserve">Gianni </w:t>
      </w:r>
      <w:proofErr w:type="spellStart"/>
      <w:r w:rsidRPr="00B62B2D">
        <w:rPr>
          <w:b/>
          <w:u w:val="single"/>
        </w:rPr>
        <w:t>Vattimo</w:t>
      </w:r>
      <w:proofErr w:type="spellEnd"/>
      <w:r w:rsidRPr="00B62B2D">
        <w:t xml:space="preserve">, Professor of Philosophy at the University of Turin “Nihilism and Emancipation” trans. William </w:t>
      </w:r>
      <w:proofErr w:type="spellStart"/>
      <w:r w:rsidRPr="00B62B2D">
        <w:t>McCuaig</w:t>
      </w:r>
      <w:proofErr w:type="spellEnd"/>
      <w:r w:rsidRPr="00B62B2D">
        <w:t xml:space="preserve"> 20</w:t>
      </w:r>
      <w:r w:rsidRPr="00B62B2D">
        <w:rPr>
          <w:b/>
          <w:u w:val="single"/>
        </w:rPr>
        <w:t>04</w:t>
      </w:r>
      <w:r w:rsidRPr="00B62B2D">
        <w:t xml:space="preserve"> pg. 55-56</w:t>
      </w:r>
    </w:p>
    <w:p w:rsidR="00E05DF4" w:rsidRPr="00B62B2D" w:rsidRDefault="00E05DF4" w:rsidP="00E05DF4">
      <w:pPr>
        <w:rPr>
          <w:rStyle w:val="CharacterStyle1"/>
          <w:spacing w:val="-3"/>
        </w:rPr>
      </w:pPr>
    </w:p>
    <w:p w:rsidR="00E05DF4" w:rsidRPr="00C34903" w:rsidRDefault="00E05DF4" w:rsidP="00E05DF4">
      <w:pPr>
        <w:rPr>
          <w:rStyle w:val="CharacterStyle1"/>
          <w:sz w:val="16"/>
        </w:rPr>
      </w:pPr>
      <w:r w:rsidRPr="00C34903">
        <w:rPr>
          <w:rStyle w:val="StyleBoldUnderline"/>
          <w:highlight w:val="cyan"/>
        </w:rPr>
        <w:t>If we do not want—as indeed we cannot, except at the risk of terrible new wars of extinction—to give way to the temptation of resurgent fundamentalisms grounded in</w:t>
      </w:r>
      <w:r w:rsidRPr="00C34903">
        <w:rPr>
          <w:rStyle w:val="CharacterStyle1"/>
          <w:sz w:val="16"/>
        </w:rPr>
        <w:t xml:space="preserve"> race, religion, or even </w:t>
      </w:r>
      <w:r w:rsidRPr="00C34903">
        <w:rPr>
          <w:rStyle w:val="StyleBoldUnderline"/>
          <w:highlight w:val="cyan"/>
        </w:rPr>
        <w:t>the defense of individual national cultures against invasion by "foreigners," we will have to imagine a humanity with at least some of the characteristics of</w:t>
      </w:r>
      <w:r w:rsidRPr="00C34903">
        <w:rPr>
          <w:rStyle w:val="CharacterStyle1"/>
          <w:sz w:val="16"/>
        </w:rPr>
        <w:t xml:space="preserve"> Nietzsche's </w:t>
      </w:r>
      <w:proofErr w:type="spellStart"/>
      <w:r w:rsidRPr="00C34903">
        <w:rPr>
          <w:rStyle w:val="StyleBoldUnderline"/>
          <w:highlight w:val="cyan"/>
        </w:rPr>
        <w:t>Ubermensch</w:t>
      </w:r>
      <w:proofErr w:type="spellEnd"/>
      <w:r w:rsidRPr="00C34903">
        <w:rPr>
          <w:rStyle w:val="CharacterStyle1"/>
          <w:i/>
          <w:iCs/>
          <w:sz w:val="16"/>
        </w:rPr>
        <w:t xml:space="preserve">. </w:t>
      </w:r>
      <w:r w:rsidRPr="00C34903">
        <w:rPr>
          <w:rStyle w:val="CharacterStyle1"/>
          <w:sz w:val="16"/>
        </w:rPr>
        <w:t xml:space="preserve">The </w:t>
      </w:r>
      <w:r w:rsidRPr="00C34903">
        <w:rPr>
          <w:rStyle w:val="CharacterStyle1"/>
          <w:spacing w:val="-4"/>
          <w:sz w:val="16"/>
        </w:rPr>
        <w:t xml:space="preserve">superficial image of some sort of brawny strongman prevailing in the process of natural selection through sheer muscle power need </w:t>
      </w:r>
      <w:r w:rsidRPr="00C34903">
        <w:rPr>
          <w:rStyle w:val="CharacterStyle1"/>
          <w:spacing w:val="-3"/>
          <w:sz w:val="16"/>
        </w:rPr>
        <w:t xml:space="preserve">not detain us. Nietzsche said explicitly that he was no Darwinian ass, and what he means by the </w:t>
      </w:r>
      <w:proofErr w:type="spellStart"/>
      <w:r w:rsidRPr="00C34903">
        <w:rPr>
          <w:rStyle w:val="CharacterStyle1"/>
          <w:i/>
          <w:iCs/>
          <w:spacing w:val="-3"/>
          <w:sz w:val="16"/>
        </w:rPr>
        <w:t>Ubermensch</w:t>
      </w:r>
      <w:proofErr w:type="spellEnd"/>
      <w:r w:rsidRPr="00C34903">
        <w:rPr>
          <w:rStyle w:val="CharacterStyle1"/>
          <w:i/>
          <w:iCs/>
          <w:spacing w:val="-3"/>
          <w:sz w:val="16"/>
        </w:rPr>
        <w:t xml:space="preserve"> </w:t>
      </w:r>
      <w:r w:rsidRPr="00C34903">
        <w:rPr>
          <w:rStyle w:val="CharacterStyle1"/>
          <w:spacing w:val="-3"/>
          <w:sz w:val="16"/>
        </w:rPr>
        <w:t xml:space="preserve">is someone who does </w:t>
      </w:r>
      <w:r w:rsidRPr="00C34903">
        <w:rPr>
          <w:rStyle w:val="CharacterStyle1"/>
          <w:spacing w:val="-2"/>
          <w:sz w:val="16"/>
        </w:rPr>
        <w:t>have the capacity to move about like a tourist in the park of his</w:t>
      </w:r>
      <w:r w:rsidRPr="00C34903">
        <w:rPr>
          <w:rStyle w:val="CharacterStyle1"/>
          <w:spacing w:val="-2"/>
          <w:sz w:val="16"/>
        </w:rPr>
        <w:softHyphen/>
      </w:r>
      <w:r w:rsidRPr="00C34903">
        <w:rPr>
          <w:rStyle w:val="CharacterStyle1"/>
          <w:spacing w:val="-5"/>
          <w:sz w:val="16"/>
        </w:rPr>
        <w:t xml:space="preserve">tory, in other words one who is able to look at many cultures with </w:t>
      </w:r>
      <w:r w:rsidRPr="00C34903">
        <w:rPr>
          <w:rStyle w:val="CharacterStyle1"/>
          <w:sz w:val="16"/>
        </w:rPr>
        <w:t>a gaze more esthetic than "objective" and truth seeking. Many ethical positions advanced in our time appear to incorporate an image of this kind; the first name that comes to mind is that of Michel Foucault, for whom morality is at bot</w:t>
      </w:r>
      <w:r w:rsidRPr="00C34903">
        <w:rPr>
          <w:rStyle w:val="CharacterStyle1"/>
          <w:sz w:val="16"/>
        </w:rPr>
        <w:softHyphen/>
      </w:r>
      <w:r w:rsidRPr="00C34903">
        <w:rPr>
          <w:rStyle w:val="CharacterStyle1"/>
          <w:spacing w:val="-2"/>
          <w:sz w:val="16"/>
        </w:rPr>
        <w:t xml:space="preserve">tom the construction of one's own life as a coherent work of art. </w:t>
      </w:r>
      <w:r w:rsidRPr="00C34903">
        <w:rPr>
          <w:rStyle w:val="CharacterStyle1"/>
          <w:sz w:val="16"/>
        </w:rPr>
        <w:t xml:space="preserve">This stance does not derive from </w:t>
      </w:r>
      <w:proofErr w:type="spellStart"/>
      <w:r w:rsidRPr="00C34903">
        <w:rPr>
          <w:rStyle w:val="CharacterStyle1"/>
          <w:sz w:val="16"/>
        </w:rPr>
        <w:t>decadentism</w:t>
      </w:r>
      <w:proofErr w:type="spellEnd"/>
      <w:r w:rsidRPr="00C34903">
        <w:rPr>
          <w:rStyle w:val="CharacterStyle1"/>
          <w:sz w:val="16"/>
        </w:rPr>
        <w:t xml:space="preserve"> or D'Annunzio; </w:t>
      </w:r>
      <w:r w:rsidRPr="00C34903">
        <w:rPr>
          <w:rStyle w:val="CharacterStyle1"/>
          <w:spacing w:val="-2"/>
          <w:sz w:val="16"/>
        </w:rPr>
        <w:t xml:space="preserve">what Foucault means is the preoccupation with a choice of style </w:t>
      </w:r>
      <w:r w:rsidRPr="00C34903">
        <w:rPr>
          <w:rStyle w:val="CharacterStyle1"/>
          <w:sz w:val="16"/>
        </w:rPr>
        <w:t xml:space="preserve">and a coherence no less binding than an ethical imperative in the current sense of the term. But Foucault was certainly a thinker profoundly influenced by Nietzsche. If we turn our attention instead to the work of many analytic thinkers in the </w:t>
      </w:r>
      <w:r w:rsidRPr="00C34903">
        <w:rPr>
          <w:rStyle w:val="CharacterStyle1"/>
          <w:spacing w:val="-1"/>
          <w:sz w:val="16"/>
        </w:rPr>
        <w:t xml:space="preserve">Anglo-Saxon tradition, we see that for them the task is to bring </w:t>
      </w:r>
      <w:r w:rsidRPr="00C34903">
        <w:rPr>
          <w:rStyle w:val="CharacterStyle1"/>
          <w:sz w:val="16"/>
        </w:rPr>
        <w:t xml:space="preserve">out the implications of concrete moral options with arguments along these lines: If you accept such and such a behavior, that entails also wishing for this or that consequence, but then you </w:t>
      </w:r>
      <w:r w:rsidRPr="00C34903">
        <w:rPr>
          <w:rStyle w:val="CharacterStyle1"/>
          <w:spacing w:val="-2"/>
          <w:sz w:val="16"/>
        </w:rPr>
        <w:t xml:space="preserve">have to decide whether that is the outcome you really do desire. </w:t>
      </w:r>
      <w:r w:rsidRPr="00C34903">
        <w:rPr>
          <w:rStyle w:val="CharacterStyle1"/>
          <w:spacing w:val="7"/>
          <w:sz w:val="16"/>
        </w:rPr>
        <w:t xml:space="preserve">Except for some forms of utilitarianism too dogmatic and </w:t>
      </w:r>
      <w:r w:rsidRPr="00C34903">
        <w:rPr>
          <w:rStyle w:val="CharacterStyle1"/>
          <w:sz w:val="16"/>
        </w:rPr>
        <w:t>abstract ever to be applied, no ultimate foundation for impera</w:t>
      </w:r>
      <w:r w:rsidRPr="00C34903">
        <w:rPr>
          <w:rStyle w:val="CharacterStyle1"/>
          <w:sz w:val="16"/>
        </w:rPr>
        <w:softHyphen/>
      </w:r>
      <w:r w:rsidRPr="00C34903">
        <w:rPr>
          <w:rStyle w:val="CharacterStyle1"/>
          <w:spacing w:val="10"/>
          <w:sz w:val="16"/>
        </w:rPr>
        <w:t xml:space="preserve">tives and maxims is ever supplied. The real goal of this </w:t>
      </w:r>
      <w:r w:rsidRPr="00C34903">
        <w:rPr>
          <w:rStyle w:val="CharacterStyle1"/>
          <w:sz w:val="16"/>
        </w:rPr>
        <w:t xml:space="preserve">approach, though, is a certain coherence: not necessarily just the coherence of an arbitrary, individual project but—and this </w:t>
      </w:r>
      <w:r w:rsidRPr="00C34903">
        <w:rPr>
          <w:rStyle w:val="CharacterStyle1"/>
          <w:spacing w:val="6"/>
          <w:sz w:val="16"/>
        </w:rPr>
        <w:t xml:space="preserve">holds for the moral styles of Foucault as well—coherence </w:t>
      </w:r>
      <w:r w:rsidRPr="00C34903">
        <w:rPr>
          <w:rStyle w:val="CharacterStyle1"/>
          <w:sz w:val="16"/>
        </w:rPr>
        <w:t xml:space="preserve">mostly with historical situations, with tables of shared values. </w:t>
      </w:r>
      <w:r w:rsidRPr="00C34903">
        <w:rPr>
          <w:rStyle w:val="CharacterStyle1"/>
          <w:spacing w:val="-2"/>
          <w:sz w:val="16"/>
        </w:rPr>
        <w:t xml:space="preserve">The same is true of moral action as seen from the perspective of Kantian thinkers like </w:t>
      </w:r>
      <w:proofErr w:type="spellStart"/>
      <w:r w:rsidRPr="00C34903">
        <w:rPr>
          <w:rStyle w:val="CharacterStyle1"/>
          <w:spacing w:val="-2"/>
          <w:sz w:val="16"/>
        </w:rPr>
        <w:t>Habermas</w:t>
      </w:r>
      <w:proofErr w:type="spellEnd"/>
      <w:r w:rsidRPr="00C34903">
        <w:rPr>
          <w:rStyle w:val="CharacterStyle1"/>
          <w:spacing w:val="-2"/>
          <w:sz w:val="16"/>
        </w:rPr>
        <w:t xml:space="preserve">, Hare, and Rawls: here the aim </w:t>
      </w:r>
      <w:r w:rsidRPr="00C34903">
        <w:rPr>
          <w:rStyle w:val="CharacterStyle1"/>
          <w:sz w:val="16"/>
        </w:rPr>
        <w:t xml:space="preserve">is to choose maxims of action that one could reasonably adopt </w:t>
      </w:r>
      <w:proofErr w:type="spellStart"/>
      <w:r w:rsidRPr="00C34903">
        <w:rPr>
          <w:rStyle w:val="CharacterStyle1"/>
          <w:spacing w:val="-2"/>
          <w:sz w:val="16"/>
        </w:rPr>
        <w:t>vis</w:t>
      </w:r>
      <w:proofErr w:type="spellEnd"/>
      <w:r w:rsidRPr="00C34903">
        <w:rPr>
          <w:rStyle w:val="CharacterStyle1"/>
          <w:spacing w:val="-2"/>
          <w:sz w:val="16"/>
        </w:rPr>
        <w:t>-a-</w:t>
      </w:r>
      <w:proofErr w:type="spellStart"/>
      <w:r w:rsidRPr="00C34903">
        <w:rPr>
          <w:rStyle w:val="CharacterStyle1"/>
          <w:spacing w:val="-2"/>
          <w:sz w:val="16"/>
        </w:rPr>
        <w:t>vis</w:t>
      </w:r>
      <w:proofErr w:type="spellEnd"/>
      <w:r w:rsidRPr="00C34903">
        <w:rPr>
          <w:rStyle w:val="CharacterStyle1"/>
          <w:spacing w:val="-2"/>
          <w:sz w:val="16"/>
        </w:rPr>
        <w:t xml:space="preserve"> all possible interlocutors, with no claim to the status of </w:t>
      </w:r>
      <w:r w:rsidRPr="00C34903">
        <w:rPr>
          <w:rStyle w:val="CharacterStyle1"/>
          <w:sz w:val="16"/>
        </w:rPr>
        <w:t xml:space="preserve">apodictic proofs. </w:t>
      </w:r>
      <w:r w:rsidRPr="00C34903">
        <w:rPr>
          <w:rStyle w:val="CharacterStyle1"/>
          <w:spacing w:val="-1"/>
          <w:sz w:val="16"/>
        </w:rPr>
        <w:t xml:space="preserve">Are we really to conclude that these ethical stances of today </w:t>
      </w:r>
      <w:r w:rsidRPr="00C34903">
        <w:rPr>
          <w:rStyle w:val="CharacterStyle1"/>
          <w:sz w:val="16"/>
        </w:rPr>
        <w:t xml:space="preserve">must be rejected because of some contamination by profound </w:t>
      </w:r>
      <w:r w:rsidRPr="00C34903">
        <w:rPr>
          <w:rStyle w:val="CharacterStyle1"/>
          <w:spacing w:val="8"/>
          <w:sz w:val="16"/>
        </w:rPr>
        <w:t xml:space="preserve">estheticism? In my opinion, we ought rather to heed this </w:t>
      </w:r>
      <w:r w:rsidRPr="00C34903">
        <w:rPr>
          <w:rStyle w:val="CharacterStyle1"/>
          <w:spacing w:val="-2"/>
          <w:sz w:val="16"/>
        </w:rPr>
        <w:t xml:space="preserve">"esthetic" tendency in order to see how the culture of today can </w:t>
      </w:r>
      <w:r w:rsidRPr="00C34903">
        <w:rPr>
          <w:rStyle w:val="CharacterStyle1"/>
          <w:sz w:val="16"/>
        </w:rPr>
        <w:t xml:space="preserve">and should reconcile social peace with liberty. </w:t>
      </w:r>
      <w:r w:rsidRPr="00C34903">
        <w:rPr>
          <w:rStyle w:val="StyleBoldUnderline"/>
          <w:highlight w:val="cyan"/>
        </w:rPr>
        <w:t>What we really need to do</w:t>
      </w:r>
      <w:r w:rsidRPr="00C34903">
        <w:rPr>
          <w:rStyle w:val="CharacterStyle1"/>
          <w:spacing w:val="-1"/>
          <w:sz w:val="16"/>
        </w:rPr>
        <w:t xml:space="preserve">—and this does not necessarily have to conflict with </w:t>
      </w:r>
      <w:r w:rsidRPr="00C34903">
        <w:rPr>
          <w:rStyle w:val="CharacterStyle1"/>
          <w:spacing w:val="-2"/>
          <w:sz w:val="16"/>
        </w:rPr>
        <w:t>religiosity, especially Christian religiosity—</w:t>
      </w:r>
      <w:r w:rsidRPr="00C34903">
        <w:rPr>
          <w:rStyle w:val="StyleBoldUnderline"/>
          <w:highlight w:val="cyan"/>
        </w:rPr>
        <w:t>is to say farewell to claims to absolute truth.</w:t>
      </w:r>
      <w:r w:rsidRPr="00C34903">
        <w:rPr>
          <w:rStyle w:val="CharacterStyle1"/>
          <w:spacing w:val="-1"/>
          <w:sz w:val="16"/>
        </w:rPr>
        <w:t xml:space="preserve"> In a society in which </w:t>
      </w:r>
      <w:r w:rsidRPr="00C34903">
        <w:rPr>
          <w:rStyle w:val="StyleBoldUnderline"/>
          <w:highlight w:val="cyan"/>
        </w:rPr>
        <w:t>we are more and more likely to</w:t>
      </w:r>
      <w:r w:rsidRPr="00C34903">
        <w:rPr>
          <w:rStyle w:val="CharacterStyle1"/>
          <w:spacing w:val="-1"/>
          <w:sz w:val="16"/>
        </w:rPr>
        <w:t xml:space="preserve"> encounter ethical and religious positions and cul</w:t>
      </w:r>
      <w:r w:rsidRPr="00C34903">
        <w:rPr>
          <w:rStyle w:val="CharacterStyle1"/>
          <w:spacing w:val="-1"/>
          <w:sz w:val="16"/>
        </w:rPr>
        <w:softHyphen/>
      </w:r>
      <w:r w:rsidRPr="00C34903">
        <w:rPr>
          <w:rStyle w:val="CharacterStyle1"/>
          <w:sz w:val="16"/>
        </w:rPr>
        <w:t xml:space="preserve">tural </w:t>
      </w:r>
      <w:r w:rsidRPr="00C34903">
        <w:rPr>
          <w:rStyle w:val="StyleBoldUnderline"/>
          <w:highlight w:val="cyan"/>
        </w:rPr>
        <w:t>traditions unlike the ones we were</w:t>
      </w:r>
      <w:r w:rsidRPr="00C34903">
        <w:rPr>
          <w:rStyle w:val="CharacterStyle1"/>
          <w:sz w:val="16"/>
          <w:highlight w:val="cyan"/>
        </w:rPr>
        <w:t xml:space="preserve"> </w:t>
      </w:r>
      <w:r w:rsidRPr="00C34903">
        <w:rPr>
          <w:rStyle w:val="StyleBoldUnderline"/>
          <w:highlight w:val="cyan"/>
        </w:rPr>
        <w:t>born into</w:t>
      </w:r>
      <w:r w:rsidRPr="00C34903">
        <w:rPr>
          <w:rStyle w:val="CharacterStyle1"/>
          <w:sz w:val="16"/>
        </w:rPr>
        <w:t xml:space="preserve"> and grew up with, </w:t>
      </w:r>
      <w:r w:rsidRPr="00C34903">
        <w:rPr>
          <w:rStyle w:val="StyleBoldUnderline"/>
          <w:highlight w:val="cyan"/>
        </w:rPr>
        <w:t>the best stance to adopt is that of a "tourist"</w:t>
      </w:r>
      <w:r w:rsidRPr="00C34903">
        <w:rPr>
          <w:rStyle w:val="CharacterStyle1"/>
          <w:sz w:val="16"/>
        </w:rPr>
        <w:t xml:space="preserve"> in a history </w:t>
      </w:r>
      <w:r w:rsidRPr="00C34903">
        <w:rPr>
          <w:rStyle w:val="CharacterStyle1"/>
          <w:spacing w:val="-3"/>
          <w:sz w:val="16"/>
        </w:rPr>
        <w:t xml:space="preserve">park. The real enemy of liberty is the person who thinks she can </w:t>
      </w:r>
      <w:r w:rsidRPr="00C34903">
        <w:rPr>
          <w:rStyle w:val="CharacterStyle1"/>
          <w:sz w:val="16"/>
        </w:rPr>
        <w:t>and should preach final and definitive truth.</w:t>
      </w:r>
    </w:p>
    <w:p w:rsidR="00E05DF4" w:rsidRDefault="00E05DF4" w:rsidP="00E05DF4"/>
    <w:p w:rsidR="00E05DF4" w:rsidRDefault="00E05DF4" w:rsidP="00E05DF4">
      <w:pPr>
        <w:pStyle w:val="Heading2"/>
      </w:pPr>
      <w:r>
        <w:t>**Drones DA**</w:t>
      </w:r>
    </w:p>
    <w:p w:rsidR="00E05DF4" w:rsidRPr="00FB6031" w:rsidRDefault="00E05DF4" w:rsidP="00E05DF4">
      <w:pPr>
        <w:pStyle w:val="Heading4"/>
      </w:pPr>
      <w:r w:rsidRPr="00FB6031">
        <w:t xml:space="preserve">The Executive’s </w:t>
      </w:r>
      <w:r w:rsidRPr="00FB6031">
        <w:rPr>
          <w:u w:val="single"/>
        </w:rPr>
        <w:t>independent authority</w:t>
      </w:r>
      <w:r w:rsidRPr="00FB6031">
        <w:t xml:space="preserve"> to conduct drone strikes is </w:t>
      </w:r>
      <w:r w:rsidRPr="00FB6031">
        <w:rPr>
          <w:u w:val="single"/>
        </w:rPr>
        <w:t>crucial</w:t>
      </w:r>
      <w:r w:rsidRPr="00FB6031">
        <w:t xml:space="preserve"> to their operational effectiveness.</w:t>
      </w:r>
    </w:p>
    <w:p w:rsidR="00E05DF4" w:rsidRPr="00FB6031" w:rsidRDefault="00E05DF4" w:rsidP="00E05DF4">
      <w:r w:rsidRPr="00FB6031">
        <w:t xml:space="preserve">Steven </w:t>
      </w:r>
      <w:r w:rsidRPr="00355EE8">
        <w:rPr>
          <w:rStyle w:val="StyleStyleBold12pt"/>
        </w:rPr>
        <w:t>Groves</w:t>
      </w:r>
      <w:r w:rsidRPr="00FB6031">
        <w:rPr>
          <w:rStyle w:val="StyleStyleBold12pt"/>
          <w:b w:val="0"/>
        </w:rPr>
        <w:t xml:space="preserve"> </w:t>
      </w:r>
      <w:proofErr w:type="gramStart"/>
      <w:r w:rsidRPr="00355EE8">
        <w:rPr>
          <w:rStyle w:val="StyleStyleBold12pt"/>
        </w:rPr>
        <w:t>13</w:t>
      </w:r>
      <w:r w:rsidRPr="00FB6031">
        <w:t>,</w:t>
      </w:r>
      <w:proofErr w:type="gramEnd"/>
      <w:r w:rsidRPr="00FB6031">
        <w:t xml:space="preserve"> is Bernard and Barbara Lomas Senior Research Fellow in the Margaret Thatcher Center for Freedom, a division of the Kathryn and Shelby </w:t>
      </w:r>
      <w:proofErr w:type="spellStart"/>
      <w:r w:rsidRPr="00FB6031">
        <w:t>Cullom</w:t>
      </w:r>
      <w:proofErr w:type="spellEnd"/>
      <w:r w:rsidRPr="00FB6031">
        <w:t xml:space="preserve"> Davis Institute for International Studies, at The Heritage Foundation. April 10, http://www.heritage.org/research/reports/2013/04/drone-strikes-the-legality-of-us-targeting-terrorists-abroad</w:t>
      </w:r>
    </w:p>
    <w:p w:rsidR="00E05DF4" w:rsidRPr="00FB6031" w:rsidRDefault="00E05DF4" w:rsidP="00E05DF4"/>
    <w:p w:rsidR="00E05DF4" w:rsidRPr="00FB6031" w:rsidRDefault="00E05DF4" w:rsidP="00E05DF4">
      <w:pPr>
        <w:rPr>
          <w:sz w:val="16"/>
        </w:rPr>
      </w:pPr>
      <w:r w:rsidRPr="00FB6031">
        <w:rPr>
          <w:sz w:val="16"/>
        </w:rPr>
        <w:t>What the U.S. Should Do The U.S. drone program and its practices regarding targeted strikes against al-Qaeda and its associated forces are lawful. They are lawful because the United States is currently engaged in an armed conflict with those terrorist entities and because the United States has an inherent right to defend itself against imminent threats to its security. Moreover, the available evidence indicates that U.S. military and intelligence forces conduct targeted strikes in a manner consistent with international law. Military and intelligence officials go to great lengths to identify al-Qaeda operatives that pose an imminent threat and continually reassess the level of that threat. Decisions on each potential target are debated among U.S. officials before the target is placed in the “disposition matrix.” In conducting targeted strikes U.S. forces strive to minimize civilian casualties, although such casualties cannot always be prevented</w:t>
      </w:r>
      <w:r w:rsidRPr="00FB6031">
        <w:rPr>
          <w:rStyle w:val="StyleBoldUnderline"/>
        </w:rPr>
        <w:t xml:space="preserve">. </w:t>
      </w:r>
      <w:r w:rsidRPr="00FB6031">
        <w:rPr>
          <w:rStyle w:val="StyleBoldUnderline"/>
          <w:highlight w:val="yellow"/>
        </w:rPr>
        <w:t xml:space="preserve">The </w:t>
      </w:r>
      <w:r w:rsidRPr="00FB6031">
        <w:rPr>
          <w:rStyle w:val="Emphasis"/>
          <w:b w:val="0"/>
          <w:highlight w:val="yellow"/>
        </w:rPr>
        <w:t>U</w:t>
      </w:r>
      <w:r w:rsidRPr="00FB6031">
        <w:rPr>
          <w:sz w:val="16"/>
        </w:rPr>
        <w:t xml:space="preserve">nited </w:t>
      </w:r>
      <w:r w:rsidRPr="00FB6031">
        <w:rPr>
          <w:rStyle w:val="Emphasis"/>
          <w:b w:val="0"/>
          <w:highlight w:val="yellow"/>
        </w:rPr>
        <w:t>S</w:t>
      </w:r>
      <w:r w:rsidRPr="00FB6031">
        <w:rPr>
          <w:sz w:val="16"/>
          <w:highlight w:val="yellow"/>
        </w:rPr>
        <w:t>t</w:t>
      </w:r>
      <w:r w:rsidRPr="00FB6031">
        <w:rPr>
          <w:sz w:val="16"/>
        </w:rPr>
        <w:t xml:space="preserve">ates </w:t>
      </w:r>
      <w:r w:rsidRPr="00FB6031">
        <w:rPr>
          <w:rStyle w:val="StyleBoldUnderline"/>
        </w:rPr>
        <w:t xml:space="preserve">will </w:t>
      </w:r>
      <w:r w:rsidRPr="00FB6031">
        <w:rPr>
          <w:rStyle w:val="StyleBoldUnderline"/>
          <w:highlight w:val="yellow"/>
        </w:rPr>
        <w:t>continue to face asymmetric threats</w:t>
      </w:r>
      <w:r w:rsidRPr="00FB6031">
        <w:rPr>
          <w:rStyle w:val="StyleBoldUnderline"/>
        </w:rPr>
        <w:t xml:space="preserve"> from non-state actors operating from the territory of nations that are either unwilling or unable to suppress the threats.</w:t>
      </w:r>
      <w:r w:rsidRPr="00FB6031">
        <w:rPr>
          <w:sz w:val="16"/>
        </w:rPr>
        <w:t xml:space="preserve"> </w:t>
      </w:r>
      <w:r w:rsidRPr="00FB6031">
        <w:rPr>
          <w:rStyle w:val="StyleBoldUnderline"/>
        </w:rPr>
        <w:t xml:space="preserve">To confront these threats, </w:t>
      </w:r>
      <w:r w:rsidRPr="00FB6031">
        <w:rPr>
          <w:rStyle w:val="StyleBoldUnderline"/>
          <w:highlight w:val="yellow"/>
        </w:rPr>
        <w:t xml:space="preserve">the </w:t>
      </w:r>
      <w:r w:rsidRPr="00FB6031">
        <w:rPr>
          <w:rStyle w:val="Emphasis"/>
          <w:b w:val="0"/>
          <w:highlight w:val="yellow"/>
        </w:rPr>
        <w:t>U</w:t>
      </w:r>
      <w:r w:rsidRPr="00FB6031">
        <w:rPr>
          <w:sz w:val="16"/>
        </w:rPr>
        <w:t xml:space="preserve">nited </w:t>
      </w:r>
      <w:r w:rsidRPr="00FB6031">
        <w:rPr>
          <w:rStyle w:val="Emphasis"/>
          <w:b w:val="0"/>
          <w:highlight w:val="yellow"/>
        </w:rPr>
        <w:t>S</w:t>
      </w:r>
      <w:r w:rsidRPr="00FB6031">
        <w:rPr>
          <w:sz w:val="16"/>
        </w:rPr>
        <w:t xml:space="preserve">tates </w:t>
      </w:r>
      <w:r w:rsidRPr="00FB6031">
        <w:rPr>
          <w:rStyle w:val="Emphasis"/>
          <w:b w:val="0"/>
          <w:highlight w:val="yellow"/>
        </w:rPr>
        <w:t>must retain its most effective operational capabilitie</w:t>
      </w:r>
      <w:r w:rsidRPr="00FB6031">
        <w:rPr>
          <w:rStyle w:val="Emphasis"/>
          <w:b w:val="0"/>
        </w:rPr>
        <w:t>s</w:t>
      </w:r>
      <w:r w:rsidRPr="00FB6031">
        <w:rPr>
          <w:sz w:val="16"/>
        </w:rPr>
        <w:t xml:space="preserve">, </w:t>
      </w:r>
      <w:r w:rsidRPr="00FB6031">
        <w:rPr>
          <w:rStyle w:val="StyleBoldUnderline"/>
        </w:rPr>
        <w:t xml:space="preserve">including targeted strikes by armed drones, </w:t>
      </w:r>
      <w:r w:rsidRPr="00FB6031">
        <w:rPr>
          <w:rStyle w:val="StyleBoldUnderline"/>
          <w:highlight w:val="yellow"/>
        </w:rPr>
        <w:t>even if U.S. forces degrade al-Qaeda</w:t>
      </w:r>
      <w:r w:rsidRPr="00FB6031">
        <w:rPr>
          <w:rStyle w:val="StyleBoldUnderline"/>
        </w:rPr>
        <w:t xml:space="preserve"> </w:t>
      </w:r>
      <w:r w:rsidRPr="00FB6031">
        <w:rPr>
          <w:sz w:val="16"/>
        </w:rPr>
        <w:t xml:space="preserve">and its associated forces </w:t>
      </w:r>
      <w:r w:rsidRPr="00FB6031">
        <w:rPr>
          <w:rStyle w:val="StyleBoldUnderline"/>
        </w:rPr>
        <w:t xml:space="preserve">to such an extent </w:t>
      </w:r>
      <w:r w:rsidRPr="00FB6031">
        <w:rPr>
          <w:rStyle w:val="StyleBoldUnderline"/>
          <w:highlight w:val="yellow"/>
        </w:rPr>
        <w:t xml:space="preserve">that the </w:t>
      </w:r>
      <w:r w:rsidRPr="00FB6031">
        <w:rPr>
          <w:rStyle w:val="Emphasis"/>
          <w:b w:val="0"/>
          <w:highlight w:val="yellow"/>
        </w:rPr>
        <w:t>U</w:t>
      </w:r>
      <w:r w:rsidRPr="00FB6031">
        <w:rPr>
          <w:sz w:val="16"/>
        </w:rPr>
        <w:t xml:space="preserve">nited </w:t>
      </w:r>
      <w:r w:rsidRPr="00FB6031">
        <w:rPr>
          <w:rStyle w:val="Emphasis"/>
          <w:b w:val="0"/>
          <w:highlight w:val="yellow"/>
        </w:rPr>
        <w:t>S</w:t>
      </w:r>
      <w:r w:rsidRPr="00FB6031">
        <w:rPr>
          <w:sz w:val="16"/>
        </w:rPr>
        <w:t xml:space="preserve">tates </w:t>
      </w:r>
      <w:r w:rsidRPr="00FB6031">
        <w:rPr>
          <w:rStyle w:val="Emphasis"/>
          <w:b w:val="0"/>
          <w:highlight w:val="yellow"/>
        </w:rPr>
        <w:t xml:space="preserve">no longer </w:t>
      </w:r>
      <w:proofErr w:type="gramStart"/>
      <w:r w:rsidRPr="00FB6031">
        <w:rPr>
          <w:rStyle w:val="Emphasis"/>
          <w:b w:val="0"/>
          <w:highlight w:val="yellow"/>
        </w:rPr>
        <w:t>considers</w:t>
      </w:r>
      <w:proofErr w:type="gramEnd"/>
      <w:r w:rsidRPr="00FB6031">
        <w:rPr>
          <w:rStyle w:val="Emphasis"/>
          <w:b w:val="0"/>
          <w:highlight w:val="yellow"/>
        </w:rPr>
        <w:t xml:space="preserve"> itself to be in a non-international armed conflict</w:t>
      </w:r>
      <w:r w:rsidRPr="00FB6031">
        <w:rPr>
          <w:sz w:val="16"/>
        </w:rPr>
        <w:t xml:space="preserve">. Moreover, the United States must continue to affirm its inherent right to self-defense to eliminate threats to its national security, regardless of the presence or absence of an armed conflict recognized by international law. To that end, the United States should: Continue to affirm existing use-of-force authorities. During the past three years, senior officials of the Obama Administration have publicly set out in significant detail U.S. policies and practices regarding drone strikes. The Administration should continue to do so, emphasizing that U.S. policies adhere to widely recognized international law. </w:t>
      </w:r>
      <w:r w:rsidRPr="00FB6031">
        <w:rPr>
          <w:rStyle w:val="StyleBoldUnderline"/>
        </w:rPr>
        <w:t>Critics</w:t>
      </w:r>
      <w:r w:rsidRPr="00FB6031">
        <w:rPr>
          <w:sz w:val="16"/>
        </w:rPr>
        <w:t xml:space="preserve"> of the United States </w:t>
      </w:r>
      <w:r w:rsidRPr="00FB6031">
        <w:rPr>
          <w:rStyle w:val="StyleBoldUnderline"/>
        </w:rPr>
        <w:t xml:space="preserve">will continue to claim that a lack of transparency surrounds U.S. policy and actions. </w:t>
      </w:r>
      <w:r w:rsidRPr="00FB6031">
        <w:rPr>
          <w:rStyle w:val="Emphasis"/>
          <w:b w:val="0"/>
          <w:highlight w:val="yellow"/>
        </w:rPr>
        <w:t>Such critics will likely never be satisfied</w:t>
      </w:r>
      <w:r w:rsidRPr="00FB6031">
        <w:rPr>
          <w:sz w:val="16"/>
          <w:highlight w:val="yellow"/>
        </w:rPr>
        <w:t xml:space="preserve">, </w:t>
      </w:r>
      <w:r w:rsidRPr="00FB6031">
        <w:rPr>
          <w:rStyle w:val="Emphasis"/>
          <w:b w:val="0"/>
          <w:highlight w:val="yellow"/>
        </w:rPr>
        <w:t>not even with full disclosure</w:t>
      </w:r>
      <w:r w:rsidRPr="00FB6031">
        <w:rPr>
          <w:sz w:val="16"/>
        </w:rPr>
        <w:t xml:space="preserve"> of the relevant classified legal memoranda, and their criticism will not cease until the United States abandons its practice of targeting terrorist threats in Pakistan, Yemen, and elsewhere. However, consistent repetition of the U.S. legal position on targeted drone strikes may blunt such criticism. Not derogate from the AUMF. At the 2012 NATO summit in Chicago, NATO agreed that the vast majority of U.S. and other NATO forces would be withdrawn from Afghanistan by the end of 2014, a time frame that President Obama confirmed during this year’s State of the Union address. Some </w:t>
      </w:r>
      <w:r w:rsidRPr="00FB6031">
        <w:rPr>
          <w:rStyle w:val="StyleBoldUnderline"/>
        </w:rPr>
        <w:t xml:space="preserve">critics of U.S. drone policy will inevitably argue that due to the drawdown the </w:t>
      </w:r>
      <w:r w:rsidRPr="00FB6031">
        <w:rPr>
          <w:rStyle w:val="Emphasis"/>
          <w:b w:val="0"/>
        </w:rPr>
        <w:t>U</w:t>
      </w:r>
      <w:r w:rsidRPr="00FB6031">
        <w:rPr>
          <w:sz w:val="16"/>
        </w:rPr>
        <w:t xml:space="preserve">nited </w:t>
      </w:r>
      <w:r w:rsidRPr="00FB6031">
        <w:rPr>
          <w:rStyle w:val="Emphasis"/>
          <w:b w:val="0"/>
        </w:rPr>
        <w:t>S</w:t>
      </w:r>
      <w:r w:rsidRPr="00FB6031">
        <w:rPr>
          <w:sz w:val="16"/>
        </w:rPr>
        <w:t xml:space="preserve">tates </w:t>
      </w:r>
      <w:r w:rsidRPr="00FB6031">
        <w:rPr>
          <w:rStyle w:val="StyleBoldUnderline"/>
        </w:rPr>
        <w:t xml:space="preserve">may no longer credibly claim that it remains in a state of armed conflict </w:t>
      </w:r>
      <w:r w:rsidRPr="00FB6031">
        <w:rPr>
          <w:sz w:val="16"/>
        </w:rPr>
        <w:t>with the Taliban, al-Qaeda, and its associated forces, whether they are located in Afghanistan, the FATA, or elsewhere</w:t>
      </w:r>
      <w:r w:rsidRPr="00FB6031">
        <w:rPr>
          <w:rStyle w:val="StyleBoldUnderline"/>
        </w:rPr>
        <w:t xml:space="preserve">. Congress should pass no legislation that could be interpreted as </w:t>
      </w:r>
      <w:proofErr w:type="gramStart"/>
      <w:r w:rsidRPr="00FB6031">
        <w:rPr>
          <w:rStyle w:val="StyleBoldUnderline"/>
        </w:rPr>
        <w:t>a derogation</w:t>
      </w:r>
      <w:proofErr w:type="gramEnd"/>
      <w:r w:rsidRPr="00FB6031">
        <w:rPr>
          <w:rStyle w:val="StyleBoldUnderline"/>
        </w:rPr>
        <w:t xml:space="preserve"> from the AUMF or an erosion of the inherent right of </w:t>
      </w:r>
      <w:r w:rsidRPr="00FB6031">
        <w:rPr>
          <w:rStyle w:val="StyleBoldUnderline"/>
          <w:highlight w:val="yellow"/>
        </w:rPr>
        <w:t xml:space="preserve">the </w:t>
      </w:r>
      <w:r w:rsidRPr="00FB6031">
        <w:rPr>
          <w:rStyle w:val="Emphasis"/>
          <w:b w:val="0"/>
          <w:highlight w:val="yellow"/>
        </w:rPr>
        <w:t>U</w:t>
      </w:r>
      <w:r w:rsidRPr="00FB6031">
        <w:rPr>
          <w:sz w:val="16"/>
        </w:rPr>
        <w:t xml:space="preserve">nited </w:t>
      </w:r>
      <w:r w:rsidRPr="00FB6031">
        <w:rPr>
          <w:rStyle w:val="Emphasis"/>
          <w:b w:val="0"/>
          <w:highlight w:val="yellow"/>
        </w:rPr>
        <w:t>S</w:t>
      </w:r>
      <w:r w:rsidRPr="00FB6031">
        <w:rPr>
          <w:sz w:val="16"/>
        </w:rPr>
        <w:t xml:space="preserve">tates </w:t>
      </w:r>
      <w:r w:rsidRPr="00FB6031">
        <w:rPr>
          <w:rStyle w:val="Emphasis"/>
          <w:b w:val="0"/>
          <w:highlight w:val="yellow"/>
        </w:rPr>
        <w:t>to defend itself against imminent threats posed by transnational terrorist organizations</w:t>
      </w:r>
      <w:r w:rsidRPr="00FB6031">
        <w:rPr>
          <w:rStyle w:val="Emphasis"/>
          <w:b w:val="0"/>
        </w:rPr>
        <w:t>.</w:t>
      </w:r>
      <w:r w:rsidRPr="00FB6031">
        <w:rPr>
          <w:sz w:val="16"/>
        </w:rPr>
        <w:t xml:space="preserve"> Not create a drone court. </w:t>
      </w:r>
      <w:r w:rsidRPr="00FB6031">
        <w:rPr>
          <w:rStyle w:val="StyleBoldUnderline"/>
          <w:highlight w:val="yellow"/>
        </w:rPr>
        <w:t xml:space="preserve">The concept of a drone court </w:t>
      </w:r>
      <w:r w:rsidRPr="00FB6031">
        <w:rPr>
          <w:rStyle w:val="Emphasis"/>
          <w:b w:val="0"/>
          <w:highlight w:val="yellow"/>
        </w:rPr>
        <w:t>is fraught with danger</w:t>
      </w:r>
      <w:r w:rsidRPr="00FB6031">
        <w:rPr>
          <w:rStyle w:val="StyleBoldUnderline"/>
        </w:rPr>
        <w:t xml:space="preserve"> </w:t>
      </w:r>
      <w:r w:rsidRPr="00FB6031">
        <w:rPr>
          <w:sz w:val="16"/>
        </w:rPr>
        <w:t xml:space="preserve">and may be an unconstitutional interference with the executive branch’s authority to wage war. U.S. armed forces have been lawfully targeting enemy combatants in armed conflicts for more than 200 years without being second-guessed by Congress or a secret “national security court.” </w:t>
      </w:r>
      <w:proofErr w:type="gramStart"/>
      <w:r w:rsidRPr="00FB6031">
        <w:rPr>
          <w:rStyle w:val="StyleBoldUnderline"/>
        </w:rPr>
        <w:t>Targeting decisions</w:t>
      </w:r>
      <w:r w:rsidRPr="00FB6031">
        <w:rPr>
          <w:sz w:val="16"/>
        </w:rPr>
        <w:t xml:space="preserve">, including those made in connection with drone strikes, </w:t>
      </w:r>
      <w:r w:rsidRPr="00FB6031">
        <w:rPr>
          <w:rStyle w:val="StyleBoldUnderline"/>
        </w:rPr>
        <w:t>are carefully deliberated by military officers and intelligence officials based on facts and evidence gathered from</w:t>
      </w:r>
      <w:r w:rsidRPr="00FB6031">
        <w:rPr>
          <w:sz w:val="16"/>
        </w:rPr>
        <w:t xml:space="preserve"> a variety of human, signals</w:t>
      </w:r>
      <w:proofErr w:type="gramEnd"/>
      <w:r w:rsidRPr="00FB6031">
        <w:rPr>
          <w:sz w:val="16"/>
        </w:rPr>
        <w:t xml:space="preserve">, and imagery </w:t>
      </w:r>
      <w:r w:rsidRPr="00FB6031">
        <w:rPr>
          <w:rStyle w:val="StyleBoldUnderline"/>
        </w:rPr>
        <w:t>intelligence sources</w:t>
      </w:r>
      <w:r w:rsidRPr="00FB6031">
        <w:rPr>
          <w:sz w:val="16"/>
        </w:rPr>
        <w:t xml:space="preserve">. During an armed conflict, all al-Qaeda operatives are subject to targeting; therefore, a drone court scrutinizing targeting decisions would serve no legitimate purpose. Rather than creating a special tribunal that is ill equipped to pass judgment on proportionality and military necessity, and that will never fully assuage the concerns of the critics of drone strikes, </w:t>
      </w:r>
      <w:r w:rsidRPr="00FB6031">
        <w:rPr>
          <w:rStyle w:val="StyleBoldUnderline"/>
          <w:highlight w:val="yellow"/>
        </w:rPr>
        <w:t xml:space="preserve">Congress should continue to </w:t>
      </w:r>
      <w:r w:rsidRPr="00FB6031">
        <w:rPr>
          <w:rStyle w:val="Emphasis"/>
          <w:b w:val="0"/>
          <w:highlight w:val="yellow"/>
        </w:rPr>
        <w:t>leave decisions</w:t>
      </w:r>
      <w:r w:rsidRPr="00FB6031">
        <w:rPr>
          <w:rStyle w:val="StyleBoldUnderline"/>
          <w:highlight w:val="yellow"/>
        </w:rPr>
        <w:t xml:space="preserve"> pertaining to the disposition of al-Qaeda terrorists</w:t>
      </w:r>
      <w:r w:rsidRPr="00FB6031">
        <w:rPr>
          <w:sz w:val="16"/>
          <w:highlight w:val="yellow"/>
        </w:rPr>
        <w:t>—</w:t>
      </w:r>
      <w:r w:rsidRPr="00FB6031">
        <w:rPr>
          <w:rStyle w:val="Emphasis"/>
          <w:b w:val="0"/>
          <w:highlight w:val="yellow"/>
        </w:rPr>
        <w:t>including U.S. citizens</w:t>
      </w:r>
      <w:r w:rsidRPr="00FB6031">
        <w:rPr>
          <w:sz w:val="16"/>
          <w:highlight w:val="yellow"/>
        </w:rPr>
        <w:t>—</w:t>
      </w:r>
      <w:r w:rsidRPr="00FB6031">
        <w:rPr>
          <w:rStyle w:val="Emphasis"/>
          <w:b w:val="0"/>
          <w:highlight w:val="yellow"/>
        </w:rPr>
        <w:t>with military and intelligence officials</w:t>
      </w:r>
      <w:r w:rsidRPr="00FB6031">
        <w:rPr>
          <w:sz w:val="16"/>
        </w:rPr>
        <w:t xml:space="preserve">. Conclusion The debate within the international legal, academic, and human rights communities on the legality and propriety of drone strikes will likely continue unabated. </w:t>
      </w:r>
      <w:r w:rsidRPr="00FB6031">
        <w:rPr>
          <w:rStyle w:val="StyleBoldUnderline"/>
        </w:rPr>
        <w:t xml:space="preserve">To surrender to the demands of such critics </w:t>
      </w:r>
      <w:r w:rsidRPr="00FB6031">
        <w:rPr>
          <w:rStyle w:val="Emphasis"/>
          <w:b w:val="0"/>
        </w:rPr>
        <w:t>would be equivalent to forgetting the lessons</w:t>
      </w:r>
      <w:r w:rsidRPr="00FB6031">
        <w:rPr>
          <w:rStyle w:val="StyleBoldUnderline"/>
        </w:rPr>
        <w:t xml:space="preserve"> of September 11</w:t>
      </w:r>
      <w:r w:rsidRPr="00FB6031">
        <w:rPr>
          <w:sz w:val="16"/>
        </w:rPr>
        <w:t xml:space="preserve">, when a small, non-state terrorist organization operating from a nation with which the United States was not at war planned and launched an attack that killed almost 3,000 Americans. </w:t>
      </w:r>
      <w:r w:rsidRPr="00FB6031">
        <w:rPr>
          <w:rStyle w:val="StyleBoldUnderline"/>
          <w:highlight w:val="yellow"/>
        </w:rPr>
        <w:t xml:space="preserve">The </w:t>
      </w:r>
      <w:r w:rsidRPr="00FB6031">
        <w:rPr>
          <w:rStyle w:val="Emphasis"/>
          <w:b w:val="0"/>
          <w:highlight w:val="yellow"/>
        </w:rPr>
        <w:t>U</w:t>
      </w:r>
      <w:r w:rsidRPr="00FB6031">
        <w:rPr>
          <w:sz w:val="16"/>
        </w:rPr>
        <w:t xml:space="preserve">nited </w:t>
      </w:r>
      <w:r w:rsidRPr="00FB6031">
        <w:rPr>
          <w:rStyle w:val="Emphasis"/>
          <w:b w:val="0"/>
          <w:highlight w:val="yellow"/>
        </w:rPr>
        <w:t>S</w:t>
      </w:r>
      <w:r w:rsidRPr="00FB6031">
        <w:rPr>
          <w:sz w:val="16"/>
        </w:rPr>
        <w:t xml:space="preserve">tates </w:t>
      </w:r>
      <w:r w:rsidRPr="00FB6031">
        <w:rPr>
          <w:rStyle w:val="StyleBoldUnderline"/>
          <w:highlight w:val="yellow"/>
        </w:rPr>
        <w:t>should preserve its ability to use all of the tools</w:t>
      </w:r>
      <w:r w:rsidRPr="00FB6031">
        <w:rPr>
          <w:rStyle w:val="StyleBoldUnderline"/>
        </w:rPr>
        <w:t xml:space="preserve"> in its arsenal </w:t>
      </w:r>
      <w:r w:rsidRPr="00FB6031">
        <w:rPr>
          <w:rStyle w:val="StyleBoldUnderline"/>
          <w:highlight w:val="yellow"/>
        </w:rPr>
        <w:t xml:space="preserve">to ensure that the plots hatched by terrorist organizations </w:t>
      </w:r>
      <w:r w:rsidRPr="00FB6031">
        <w:rPr>
          <w:rStyle w:val="Emphasis"/>
          <w:b w:val="0"/>
          <w:highlight w:val="yellow"/>
        </w:rPr>
        <w:t>do not become successful attacks on the U.S.</w:t>
      </w:r>
      <w:r w:rsidRPr="00FB6031">
        <w:rPr>
          <w:rStyle w:val="Emphasis"/>
          <w:b w:val="0"/>
        </w:rPr>
        <w:t xml:space="preserve"> </w:t>
      </w:r>
      <w:r w:rsidRPr="00FB6031">
        <w:rPr>
          <w:rStyle w:val="Emphasis"/>
          <w:b w:val="0"/>
          <w:highlight w:val="yellow"/>
        </w:rPr>
        <w:t>homeland</w:t>
      </w:r>
      <w:r w:rsidRPr="00FB6031">
        <w:rPr>
          <w:rStyle w:val="StyleBoldUnderline"/>
        </w:rPr>
        <w:t>. Armed drones have proved to be one of the most effective and discriminating tools</w:t>
      </w:r>
      <w:r w:rsidRPr="00FB6031">
        <w:rPr>
          <w:sz w:val="16"/>
        </w:rPr>
        <w:t xml:space="preserve"> available to U.S. forces, and their lawful use should continue until such time as non-state, transnational terrorist organizations no longer present an imminent threat to the United States.</w:t>
      </w:r>
    </w:p>
    <w:p w:rsidR="00E05DF4" w:rsidRPr="00FB6031" w:rsidRDefault="00E05DF4" w:rsidP="00E05DF4">
      <w:pPr>
        <w:pStyle w:val="Heading4"/>
        <w:rPr>
          <w:b w:val="0"/>
        </w:rPr>
      </w:pPr>
      <w:r w:rsidRPr="00FB6031">
        <w:rPr>
          <w:b w:val="0"/>
        </w:rPr>
        <w:t xml:space="preserve">Drones prevent Al Qaeda attacks </w:t>
      </w:r>
      <w:r w:rsidRPr="00FB6031">
        <w:rPr>
          <w:b w:val="0"/>
          <w:u w:val="single"/>
        </w:rPr>
        <w:t>on the homeland</w:t>
      </w:r>
      <w:r w:rsidRPr="00FB6031">
        <w:rPr>
          <w:b w:val="0"/>
        </w:rPr>
        <w:t xml:space="preserve"> and alternatives would </w:t>
      </w:r>
      <w:r w:rsidRPr="00FB6031">
        <w:rPr>
          <w:b w:val="0"/>
          <w:u w:val="single"/>
        </w:rPr>
        <w:t>result in worse</w:t>
      </w:r>
      <w:r w:rsidRPr="00FB6031">
        <w:rPr>
          <w:b w:val="0"/>
        </w:rPr>
        <w:t xml:space="preserve"> civilian casualties.</w:t>
      </w:r>
    </w:p>
    <w:p w:rsidR="00E05DF4" w:rsidRPr="00FB6031" w:rsidRDefault="00E05DF4" w:rsidP="00E05DF4">
      <w:r w:rsidRPr="00FB6031">
        <w:t xml:space="preserve">Clinton </w:t>
      </w:r>
      <w:r w:rsidRPr="00FB6031">
        <w:rPr>
          <w:rStyle w:val="StyleStyleBold12pt"/>
          <w:b w:val="0"/>
        </w:rPr>
        <w:t>Watts 12</w:t>
      </w:r>
      <w:r w:rsidRPr="00FB6031">
        <w:t xml:space="preserve">, Senior fellow with the George Washington University’s Homeland Security Policy Institute and consultant at </w:t>
      </w:r>
      <w:proofErr w:type="spellStart"/>
      <w:r w:rsidRPr="00FB6031">
        <w:t>Navanti</w:t>
      </w:r>
      <w:proofErr w:type="spellEnd"/>
      <w:r w:rsidRPr="00FB6031">
        <w:t xml:space="preserve"> Group, May 29, http://www.pbs.org/wgbh/pages/frontline/foreign-affairs-defense/al-qaeda-in-yemen/understanding-yemens-al-qaeda-threat/</w:t>
      </w:r>
    </w:p>
    <w:p w:rsidR="00E05DF4" w:rsidRPr="00FB6031" w:rsidRDefault="00E05DF4" w:rsidP="00E05DF4"/>
    <w:p w:rsidR="00E05DF4" w:rsidRPr="00FB6031" w:rsidRDefault="00E05DF4" w:rsidP="00E05DF4">
      <w:pPr>
        <w:rPr>
          <w:sz w:val="16"/>
        </w:rPr>
      </w:pPr>
      <w:r w:rsidRPr="00FB6031">
        <w:rPr>
          <w:sz w:val="16"/>
        </w:rPr>
        <w:t xml:space="preserve">… I believe </w:t>
      </w:r>
      <w:r w:rsidRPr="00FB6031">
        <w:rPr>
          <w:rStyle w:val="StyleBoldUnderline"/>
        </w:rPr>
        <w:t xml:space="preserve">the escalation in </w:t>
      </w:r>
      <w:r w:rsidRPr="00FB6031">
        <w:rPr>
          <w:rStyle w:val="StyleBoldUnderline"/>
          <w:highlight w:val="yellow"/>
        </w:rPr>
        <w:t>drone</w:t>
      </w:r>
      <w:r w:rsidRPr="00FB6031">
        <w:rPr>
          <w:sz w:val="16"/>
        </w:rPr>
        <w:t xml:space="preserve"> and SOF [Special Operations Forces] operations </w:t>
      </w:r>
      <w:r w:rsidRPr="00FB6031">
        <w:rPr>
          <w:rStyle w:val="Emphasis"/>
          <w:b w:val="0"/>
          <w:highlight w:val="yellow"/>
        </w:rPr>
        <w:t>has kept AQAP in check</w:t>
      </w:r>
      <w:r w:rsidRPr="00FB6031">
        <w:rPr>
          <w:rStyle w:val="Emphasis"/>
          <w:b w:val="0"/>
        </w:rPr>
        <w:t xml:space="preserve"> </w:t>
      </w:r>
      <w:r w:rsidRPr="00FB6031">
        <w:rPr>
          <w:rStyle w:val="StyleBoldUnderline"/>
          <w:highlight w:val="yellow"/>
        </w:rPr>
        <w:t xml:space="preserve">during a time when the U.S. has been </w:t>
      </w:r>
      <w:r w:rsidRPr="00FB6031">
        <w:rPr>
          <w:rStyle w:val="Emphasis"/>
          <w:b w:val="0"/>
          <w:highlight w:val="yellow"/>
        </w:rPr>
        <w:t>absent an effective</w:t>
      </w:r>
      <w:r w:rsidRPr="00FB6031">
        <w:rPr>
          <w:rStyle w:val="StyleBoldUnderline"/>
          <w:highlight w:val="yellow"/>
        </w:rPr>
        <w:t xml:space="preserve"> Yemeni counterterrorism</w:t>
      </w:r>
      <w:r w:rsidRPr="00FB6031">
        <w:rPr>
          <w:rStyle w:val="StyleBoldUnderline"/>
        </w:rPr>
        <w:t xml:space="preserve"> partner that can effectively resist the terror group</w:t>
      </w:r>
      <w:r w:rsidRPr="00FB6031">
        <w:rPr>
          <w:sz w:val="16"/>
        </w:rPr>
        <w:t xml:space="preserve">.  Today, </w:t>
      </w:r>
      <w:r w:rsidRPr="00FB6031">
        <w:rPr>
          <w:rStyle w:val="StyleBoldUnderline"/>
        </w:rPr>
        <w:t xml:space="preserve">members of AQAP in Yemen </w:t>
      </w:r>
      <w:r w:rsidRPr="00FB6031">
        <w:rPr>
          <w:rStyle w:val="Emphasis"/>
          <w:b w:val="0"/>
        </w:rPr>
        <w:t>are plotting</w:t>
      </w:r>
      <w:r w:rsidRPr="00FB6031">
        <w:rPr>
          <w:rStyle w:val="StyleBoldUnderline"/>
        </w:rPr>
        <w:t xml:space="preserve"> terrorist attacks </w:t>
      </w:r>
      <w:r w:rsidRPr="00FB6031">
        <w:rPr>
          <w:rStyle w:val="Emphasis"/>
          <w:b w:val="0"/>
        </w:rPr>
        <w:t>against U.S. targets</w:t>
      </w:r>
      <w:r w:rsidRPr="00FB6031">
        <w:rPr>
          <w:sz w:val="16"/>
        </w:rPr>
        <w:t xml:space="preserve"> as seen by this past month’s revelation of Ibrahim al-</w:t>
      </w:r>
      <w:proofErr w:type="spellStart"/>
      <w:r w:rsidRPr="00FB6031">
        <w:rPr>
          <w:sz w:val="16"/>
        </w:rPr>
        <w:t>Asiri</w:t>
      </w:r>
      <w:proofErr w:type="spellEnd"/>
      <w:r w:rsidRPr="00FB6031">
        <w:rPr>
          <w:sz w:val="16"/>
        </w:rPr>
        <w:t xml:space="preserve"> developing a third generation underwear bomb likely able to pass through airport security. </w:t>
      </w:r>
      <w:r w:rsidRPr="00FB6031">
        <w:rPr>
          <w:rStyle w:val="Emphasis"/>
          <w:b w:val="0"/>
          <w:highlight w:val="yellow"/>
        </w:rPr>
        <w:t>The U.S. has no other effective option for countering AQAP’s current threat to the U.S. homeland</w:t>
      </w:r>
      <w:r w:rsidRPr="00FB6031">
        <w:rPr>
          <w:sz w:val="16"/>
        </w:rPr>
        <w:t xml:space="preserve">. </w:t>
      </w:r>
      <w:r w:rsidRPr="00FB6031">
        <w:rPr>
          <w:rStyle w:val="StyleBoldUnderline"/>
        </w:rPr>
        <w:t xml:space="preserve">AQAP’s repeated attempts to attack the U.S. necessitate a persistent counterterrorism response. </w:t>
      </w:r>
      <w:r w:rsidRPr="00FB6031">
        <w:rPr>
          <w:rStyle w:val="Emphasis"/>
          <w:b w:val="0"/>
          <w:highlight w:val="yellow"/>
        </w:rPr>
        <w:t>Inaction is not an option</w:t>
      </w:r>
      <w:r w:rsidRPr="00FB6031">
        <w:rPr>
          <w:sz w:val="16"/>
        </w:rPr>
        <w:t xml:space="preserve">. Media reports and anti-drone advocates have rightly noted that civilian casualties have occurred from drone strikes and increases in these casualties enrage local populations and bolster support for AQAP. However, </w:t>
      </w:r>
      <w:r w:rsidRPr="00FB6031">
        <w:rPr>
          <w:rStyle w:val="StyleBoldUnderline"/>
          <w:highlight w:val="yellow"/>
        </w:rPr>
        <w:t xml:space="preserve">drones provide the </w:t>
      </w:r>
      <w:r w:rsidRPr="00FB6031">
        <w:rPr>
          <w:rStyle w:val="Emphasis"/>
          <w:b w:val="0"/>
          <w:highlight w:val="yellow"/>
        </w:rPr>
        <w:t>most effective and least casualty-producing</w:t>
      </w:r>
      <w:r w:rsidRPr="00FB6031">
        <w:rPr>
          <w:rStyle w:val="StyleBoldUnderline"/>
          <w:highlight w:val="yellow"/>
        </w:rPr>
        <w:t xml:space="preserve"> method for engaging AQAP</w:t>
      </w:r>
      <w:r w:rsidRPr="00FB6031">
        <w:rPr>
          <w:sz w:val="16"/>
          <w:highlight w:val="yellow"/>
        </w:rPr>
        <w:t xml:space="preserve">. </w:t>
      </w:r>
      <w:r w:rsidRPr="00FB6031">
        <w:rPr>
          <w:rStyle w:val="Emphasis"/>
          <w:b w:val="0"/>
          <w:highlight w:val="yellow"/>
        </w:rPr>
        <w:t>Any other option</w:t>
      </w:r>
      <w:r w:rsidRPr="00FB6031">
        <w:rPr>
          <w:rStyle w:val="StyleBoldUnderline"/>
        </w:rPr>
        <w:t xml:space="preserve"> that could apply equal military pressure on AQAP </w:t>
      </w:r>
      <w:r w:rsidRPr="00FB6031">
        <w:rPr>
          <w:rStyle w:val="StyleBoldUnderline"/>
          <w:highlight w:val="yellow"/>
        </w:rPr>
        <w:t>would likely inflict far more civilian casualties</w:t>
      </w:r>
      <w:r w:rsidRPr="00FB6031">
        <w:rPr>
          <w:rStyle w:val="StyleBoldUnderline"/>
        </w:rPr>
        <w:t xml:space="preserve"> on the Yemeni population</w:t>
      </w:r>
      <w:r w:rsidRPr="00FB6031">
        <w:rPr>
          <w:sz w:val="16"/>
        </w:rPr>
        <w:t xml:space="preserve">. [See this post at </w:t>
      </w:r>
      <w:proofErr w:type="spellStart"/>
      <w:r w:rsidRPr="00FB6031">
        <w:rPr>
          <w:sz w:val="16"/>
        </w:rPr>
        <w:t>KingsOfWar</w:t>
      </w:r>
      <w:proofErr w:type="spellEnd"/>
      <w:r w:rsidRPr="00FB6031">
        <w:rPr>
          <w:sz w:val="16"/>
        </w:rPr>
        <w:t xml:space="preserve"> for some appropriate comparison.]</w:t>
      </w:r>
    </w:p>
    <w:p w:rsidR="00E05DF4" w:rsidRPr="00FB6031" w:rsidRDefault="00E05DF4" w:rsidP="00E05DF4">
      <w:pPr>
        <w:pStyle w:val="Heading4"/>
      </w:pPr>
      <w:r>
        <w:t>Extinction</w:t>
      </w:r>
    </w:p>
    <w:p w:rsidR="00E05DF4" w:rsidRPr="00FB6031" w:rsidRDefault="00E05DF4" w:rsidP="00E05DF4">
      <w:proofErr w:type="spellStart"/>
      <w:r w:rsidRPr="00FB6031">
        <w:t>Yonah</w:t>
      </w:r>
      <w:proofErr w:type="spellEnd"/>
      <w:r w:rsidRPr="00FB6031">
        <w:t xml:space="preserve"> </w:t>
      </w:r>
      <w:r w:rsidRPr="00E31CCE">
        <w:rPr>
          <w:rStyle w:val="StyleStyleBold12pt"/>
        </w:rPr>
        <w:t>Alexander</w:t>
      </w:r>
      <w:r w:rsidRPr="00FB6031">
        <w:rPr>
          <w:rStyle w:val="StyleStyleBold12pt"/>
          <w:b w:val="0"/>
        </w:rPr>
        <w:t xml:space="preserve"> </w:t>
      </w:r>
      <w:r w:rsidRPr="00E31CCE">
        <w:rPr>
          <w:rStyle w:val="StyleStyleBold12pt"/>
        </w:rPr>
        <w:t>10</w:t>
      </w:r>
      <w:r w:rsidRPr="00FB6031">
        <w:t xml:space="preserve">, Director of the International Center for Terrorism Studies at the Potomac Institute for Policy Sciences, “Maghreb &amp; Sahel Terrorism: Addressing the Rising Threat from al-Qaeda &amp; other Terrorists in North &amp; West/Central Africa,” January, </w:t>
      </w:r>
      <w:hyperlink r:id="rId8" w:history="1">
        <w:r w:rsidRPr="00FB6031">
          <w:t>http://www.potomacinstitute.org/attachments/524_Maghreb%20Terrorism%20report.pdf</w:t>
        </w:r>
      </w:hyperlink>
    </w:p>
    <w:p w:rsidR="00E05DF4" w:rsidRPr="00FB6031" w:rsidRDefault="00E05DF4" w:rsidP="00E05DF4"/>
    <w:p w:rsidR="00E05DF4" w:rsidRPr="00FB6031" w:rsidRDefault="00E05DF4" w:rsidP="00E05DF4">
      <w:pPr>
        <w:rPr>
          <w:sz w:val="14"/>
        </w:rPr>
      </w:pPr>
      <w:r w:rsidRPr="00FB6031">
        <w:rPr>
          <w:sz w:val="14"/>
        </w:rPr>
        <w:t xml:space="preserve">Current and </w:t>
      </w:r>
      <w:r w:rsidRPr="00FB6031">
        <w:rPr>
          <w:rStyle w:val="StyleBoldUnderline"/>
        </w:rPr>
        <w:t xml:space="preserve">future </w:t>
      </w:r>
      <w:r w:rsidRPr="00FB6031">
        <w:rPr>
          <w:rStyle w:val="StyleBoldUnderline"/>
          <w:highlight w:val="cyan"/>
        </w:rPr>
        <w:t>perpetrators include</w:t>
      </w:r>
      <w:r w:rsidRPr="00FB6031">
        <w:rPr>
          <w:sz w:val="14"/>
        </w:rPr>
        <w:t xml:space="preserve"> the following: “freelance” and </w:t>
      </w:r>
      <w:r w:rsidRPr="00FB6031">
        <w:rPr>
          <w:rStyle w:val="StyleBoldUnderline"/>
        </w:rPr>
        <w:t>sub-state terrorist groups</w:t>
      </w:r>
      <w:r w:rsidRPr="00FB6031">
        <w:rPr>
          <w:sz w:val="14"/>
        </w:rPr>
        <w:t xml:space="preserve">; individual terrorists; mentally deranged “crusaders” or “martyrs”; single-issue political extremists; ideological-based groups; ethnic, racial, and religious movements; nationalist and separatist actors; criminal and political mercenaries; and international networks, </w:t>
      </w:r>
      <w:r w:rsidRPr="00FB6031">
        <w:rPr>
          <w:rStyle w:val="StyleBoldUnderline"/>
        </w:rPr>
        <w:t xml:space="preserve">particularly </w:t>
      </w:r>
      <w:r w:rsidRPr="00FB6031">
        <w:rPr>
          <w:rStyle w:val="StyleBoldUnderline"/>
          <w:highlight w:val="cyan"/>
        </w:rPr>
        <w:t>al-Qaeda and its affiliates</w:t>
      </w:r>
      <w:r w:rsidRPr="00FB6031">
        <w:rPr>
          <w:rStyle w:val="StyleBoldUnderline"/>
        </w:rPr>
        <w:t xml:space="preserve"> in</w:t>
      </w:r>
      <w:r w:rsidRPr="00FB6031">
        <w:rPr>
          <w:sz w:val="14"/>
        </w:rPr>
        <w:t xml:space="preserve"> Africa, Asia, and </w:t>
      </w:r>
      <w:r w:rsidRPr="00FB6031">
        <w:rPr>
          <w:rStyle w:val="StyleBoldUnderline"/>
        </w:rPr>
        <w:t>the Middle East</w:t>
      </w:r>
      <w:r w:rsidRPr="00FB6031">
        <w:rPr>
          <w:sz w:val="14"/>
        </w:rPr>
        <w:t xml:space="preserve">. Terrorists’ impulses cover a broad range of motivations. These consist of political discontent— ideological (anarchism, ambitions, radicalism) and nationalistic (resistance, separatism, irredentism)— economic discontent (low living standards, lack of opportunity, unfulfilled expectations, loss or squandered resources); and cultural discontent (class constraints, ethnic discrimination, religious intolerance, technological and environmental irritants). There is also a long record of governments that provide terror groups both direct and indirect support (e.g., financing, training, intelligence, operations, and weaponry). A rogue nation utilizes terrorist proxies to further its own country’s interests. As formal, open, and direct malevolent actions undertaken by a government would call immediate attention to state sponsors, using terrorist groups to carry out operations such as assassinations and bombings enables the government sponsor to deny any claim. The roles played by Iran, Sudan, Cuba, previously Libya, and North Korea in such events </w:t>
      </w:r>
      <w:proofErr w:type="gramStart"/>
      <w:r w:rsidRPr="00FB6031">
        <w:rPr>
          <w:sz w:val="14"/>
        </w:rPr>
        <w:t>come</w:t>
      </w:r>
      <w:proofErr w:type="gramEnd"/>
      <w:r w:rsidRPr="00FB6031">
        <w:rPr>
          <w:sz w:val="14"/>
        </w:rPr>
        <w:t xml:space="preserve"> to mind. Currently, Iran and North Korea are of particular concern to the international community because of their nuclear ambitions. In addition, the latest focus of concern is so-called “failed states” wherein there are no effective government institutions to intercede and prevent the spread of terrorist facilities within a country. These lawless zones are increasingly becoming target-rich opportunities for the consolidation of terrorist assets and ventures. Current Trends Modern terrorism is characterized by an ideological and theological fanaticism, an education in hatred toward one’s enemy, which has coupled with rapid technological advancements in communications (e.g., the internet), transportation (e.g., modern international air travel), as well as conventional and unconventional weaponry to create a truly lethal threat. Indeed, this threat has become much more decentralized as it now emanates not only from established terrorist organizations but also from freelance individuals with the motives, means, and opportunity to visit harm upon civil society. Because of these developments, </w:t>
      </w:r>
      <w:r w:rsidRPr="00FB6031">
        <w:rPr>
          <w:rStyle w:val="StyleBoldUnderline"/>
        </w:rPr>
        <w:t>contemporary terrorism presents a multitude of threats to all nations, large and small</w:t>
      </w:r>
      <w:r w:rsidRPr="00FB6031">
        <w:rPr>
          <w:sz w:val="14"/>
        </w:rPr>
        <w:t xml:space="preserve">. One measurement of evaluating the terrorist threat is to calculate the enormous cost to all societies in terms of the number of incidents, the human toll, and the economic damage. Indeed, since the 1960s, </w:t>
      </w:r>
      <w:r w:rsidRPr="00FB6031">
        <w:rPr>
          <w:rStyle w:val="StyleBoldUnderline"/>
        </w:rPr>
        <w:t>modern society has suffered dearly from the global disease of terrorism, a reality that grows in scope and brutality with every passing year</w:t>
      </w:r>
      <w:r w:rsidRPr="00FB6031">
        <w:rPr>
          <w:sz w:val="14"/>
        </w:rPr>
        <w:t xml:space="preserve">. For example, in the 1970s, a total of 300 domestic and international terrorist attacks were recorded worldwide. Today, almost 40 years later, the count totals more than 80,000 incidents. Clearly, no community, country, or region is immune from the impact of terrorism. In the 9/11 attacks in New York City, citizens from 78 countries were killed. That year alone, 3,537 people died. During the period between 2002-2008, more than 113,000 persons perished and hundreds of thousands were wounded in terrorist attacks throughout the world. The economic, political, psychological, and strategic costs must also be considered in this assessment. Criminal-Terrorist Nexus Globalization and the information revolution have enabled criminals and organized crime to do business and engage in a broad range of criminal activities. For instance, “white collar” crimes are expanding. These crimes target sectors such as antitrust law, securities, commodities futures, environmental activities, maritime business, gaming, the </w:t>
      </w:r>
      <w:proofErr w:type="gramStart"/>
      <w:r w:rsidRPr="00FB6031">
        <w:rPr>
          <w:sz w:val="14"/>
        </w:rPr>
        <w:t>internet</w:t>
      </w:r>
      <w:proofErr w:type="gramEnd"/>
      <w:r w:rsidRPr="00FB6031">
        <w:rPr>
          <w:sz w:val="14"/>
        </w:rPr>
        <w:t xml:space="preserve">, intellectual property, and tax customs. Trafficking in human beings (e.g., buying and selling of women and children, usually for sexual exploitation) represents another “new,” substantive, and transnational offense. In addition, serious organized criminal threats facing the international community (e.g., the Maghreb and Sahel regions) consist of current and emerging challenges to law enforcement, including drug trafficking (particularly in heroin, both powder and crack cocaine, and ecstasy), organized immigration crime, fraud (particularly in revenue fraud), money laundering, counterfeiting, illicit weapons possession and sales, and high-tech criminal activity (e.g., the Abdul </w:t>
      </w:r>
      <w:proofErr w:type="spellStart"/>
      <w:r w:rsidRPr="00FB6031">
        <w:rPr>
          <w:sz w:val="14"/>
        </w:rPr>
        <w:t>Qadeer</w:t>
      </w:r>
      <w:proofErr w:type="spellEnd"/>
      <w:r w:rsidRPr="00FB6031">
        <w:rPr>
          <w:sz w:val="14"/>
        </w:rPr>
        <w:t xml:space="preserve"> Khan nuclear smuggling network). Legitimate companies support terrorists and criminals—directly and unwittingly—to initiate their illicit activities. Numerous identifiable forums of these relationships include the following interfaces: funding and money laundering; employment and accessibility of personnel and equipment; generic tools (e.g., trucks); instruments of terror (e.g., dynamite or explosives); information about local landmarks and prospective targets (e.g., highlighting vulnerabilities and access to targets); communications, resources, and contacts; work permits (particularly for immigration-related criminal activity); and sponsorship (e.g., employment and resources). Terrorist groups and criminals also use front companies, which combine both legitimate and illicit sources of revenue, and shell companies, opaque firms used to hide a legitimate owner’s interests, to finance unlawful operations. In addition to the foregoing, terrorists and criminals feed off each other in a wide variety of criminal activities, including counterfeiting currency, credit card theft, misappropriating and using credit card information, forging documents, identity theft, money laundering, drug trafficking, corruption, and commercial espionage. Terrorist groups use a variety of means—from the simple to the complex—to secure funding for their activities. The initial sources of terrorist funding include both legal (e.g., personal savings and legitimate business revenue) and illicit avenues (e.g., criminal activity such as drug trafficking, kidnapping, and financial fraud). Once the funds are raised, they are distributed to various factions of terrorist groups through a variety of means. These include the use of traditional and alternative financial services entities (e.g., banks and </w:t>
      </w:r>
      <w:proofErr w:type="spellStart"/>
      <w:r w:rsidRPr="00FB6031">
        <w:rPr>
          <w:sz w:val="14"/>
        </w:rPr>
        <w:t>hawalas</w:t>
      </w:r>
      <w:proofErr w:type="spellEnd"/>
      <w:r w:rsidRPr="00FB6031">
        <w:rPr>
          <w:sz w:val="14"/>
        </w:rPr>
        <w:t xml:space="preserve">—informal money-transfers systems firmly established in Asia and the Middle East), nonprofit organizations trading in commodities (e.g., “conflict diamonds” and gold), bogus financial instruments, smuggling of currency and products, wire transfers, drug trafficking, extortion, money laundering, securities fraud, and other scams. Future Outlook: Super Terrorism </w:t>
      </w:r>
      <w:proofErr w:type="gramStart"/>
      <w:r w:rsidRPr="00FB6031">
        <w:rPr>
          <w:sz w:val="14"/>
        </w:rPr>
        <w:t>What</w:t>
      </w:r>
      <w:proofErr w:type="gramEnd"/>
      <w:r w:rsidRPr="00FB6031">
        <w:rPr>
          <w:sz w:val="14"/>
        </w:rPr>
        <w:t xml:space="preserve"> is of particular concern is that </w:t>
      </w:r>
      <w:r w:rsidRPr="00FB6031">
        <w:rPr>
          <w:rStyle w:val="StyleBoldUnderline"/>
          <w:highlight w:val="cyan"/>
        </w:rPr>
        <w:t>unconventional weapons</w:t>
      </w:r>
      <w:r w:rsidRPr="00FB6031">
        <w:rPr>
          <w:rStyle w:val="StyleBoldUnderline"/>
        </w:rPr>
        <w:t>—</w:t>
      </w:r>
      <w:r w:rsidRPr="00FB6031">
        <w:rPr>
          <w:rStyle w:val="StyleBoldUnderline"/>
          <w:highlight w:val="cyan"/>
        </w:rPr>
        <w:t>biological, chemical</w:t>
      </w:r>
      <w:r w:rsidRPr="00FB6031">
        <w:rPr>
          <w:rStyle w:val="StyleBoldUnderline"/>
        </w:rPr>
        <w:t xml:space="preserve">, radiological, </w:t>
      </w:r>
      <w:r w:rsidRPr="00FB6031">
        <w:rPr>
          <w:rStyle w:val="StyleBoldUnderline"/>
          <w:highlight w:val="cyan"/>
        </w:rPr>
        <w:t>and nuclear</w:t>
      </w:r>
      <w:r w:rsidRPr="00FB6031">
        <w:rPr>
          <w:rStyle w:val="StyleBoldUnderline"/>
        </w:rPr>
        <w:t>—</w:t>
      </w:r>
      <w:r w:rsidRPr="00FB6031">
        <w:rPr>
          <w:rStyle w:val="StyleBoldUnderline"/>
          <w:highlight w:val="cyan"/>
        </w:rPr>
        <w:t>are slowly emerging upon the contemporary terrorist scene</w:t>
      </w:r>
      <w:r w:rsidRPr="00FB6031">
        <w:rPr>
          <w:sz w:val="14"/>
        </w:rPr>
        <w:t xml:space="preserve">. That is, </w:t>
      </w:r>
      <w:r w:rsidRPr="00FB6031">
        <w:rPr>
          <w:rStyle w:val="StyleBoldUnderline"/>
        </w:rPr>
        <w:t xml:space="preserve">as technological developments offer new capabilities for terrorist groups, </w:t>
      </w:r>
      <w:r w:rsidRPr="00FB6031">
        <w:rPr>
          <w:rStyle w:val="StyleBoldUnderline"/>
          <w:highlight w:val="cyan"/>
        </w:rPr>
        <w:t>the modus operandi of these groups</w:t>
      </w:r>
      <w:r w:rsidRPr="00FB6031">
        <w:rPr>
          <w:sz w:val="14"/>
          <w:highlight w:val="cyan"/>
        </w:rPr>
        <w:t xml:space="preserve"> </w:t>
      </w:r>
      <w:r w:rsidRPr="00FB6031">
        <w:rPr>
          <w:rStyle w:val="StyleBoldUnderline"/>
          <w:highlight w:val="cyan"/>
        </w:rPr>
        <w:t>may</w:t>
      </w:r>
      <w:r w:rsidRPr="00FB6031">
        <w:rPr>
          <w:rStyle w:val="StyleBoldUnderline"/>
        </w:rPr>
        <w:t xml:space="preserve"> subsequently </w:t>
      </w:r>
      <w:r w:rsidRPr="00FB6031">
        <w:rPr>
          <w:rStyle w:val="StyleBoldUnderline"/>
          <w:highlight w:val="cyan"/>
        </w:rPr>
        <w:t>alter</w:t>
      </w:r>
      <w:r w:rsidRPr="00FB6031">
        <w:rPr>
          <w:rStyle w:val="StyleBoldUnderline"/>
        </w:rPr>
        <w:t xml:space="preserve"> most </w:t>
      </w:r>
      <w:r w:rsidRPr="00FB6031">
        <w:rPr>
          <w:rStyle w:val="StyleBoldUnderline"/>
          <w:highlight w:val="cyan"/>
        </w:rPr>
        <w:t>drastically</w:t>
      </w:r>
      <w:r w:rsidRPr="00FB6031">
        <w:rPr>
          <w:sz w:val="14"/>
        </w:rPr>
        <w:t xml:space="preserve">. Reportedly, at least a dozen terrorist groups, in addition to </w:t>
      </w:r>
      <w:r w:rsidRPr="00FB6031">
        <w:rPr>
          <w:rStyle w:val="StyleBoldUnderline"/>
        </w:rPr>
        <w:t>al-Qaeda’s network, have shown an interest in acquiring or actively attempting to obtain nuclear weapons, which is a significant threat throughout the world</w:t>
      </w:r>
      <w:r w:rsidRPr="00FB6031">
        <w:rPr>
          <w:sz w:val="14"/>
        </w:rPr>
        <w:t xml:space="preserve">. Thus, while the probability of nuclear terrorism remains low in comparison to the use of other weapons of mass destruction, the </w:t>
      </w:r>
      <w:r w:rsidRPr="00FB6031">
        <w:rPr>
          <w:rStyle w:val="StyleBoldUnderline"/>
          <w:highlight w:val="cyan"/>
        </w:rPr>
        <w:t>consequences of “super” terror</w:t>
      </w:r>
      <w:r w:rsidRPr="00FB6031">
        <w:rPr>
          <w:rStyle w:val="StyleBoldUnderline"/>
        </w:rPr>
        <w:t xml:space="preserve">ism </w:t>
      </w:r>
      <w:r w:rsidRPr="00FB6031">
        <w:rPr>
          <w:rStyle w:val="StyleBoldUnderline"/>
          <w:highlight w:val="cyan"/>
        </w:rPr>
        <w:t>could be enormous</w:t>
      </w:r>
      <w:r w:rsidRPr="00FB6031">
        <w:rPr>
          <w:rStyle w:val="StyleBoldUnderline"/>
        </w:rPr>
        <w:t>. If a nuclear bomb is stolen (or built</w:t>
      </w:r>
      <w:r w:rsidRPr="00FB6031">
        <w:rPr>
          <w:sz w:val="14"/>
        </w:rPr>
        <w:t xml:space="preserve"> by a terrorist group with reasonable resources and talent</w:t>
      </w:r>
      <w:r w:rsidRPr="00FB6031">
        <w:rPr>
          <w:rStyle w:val="StyleBoldUnderline"/>
        </w:rPr>
        <w:t xml:space="preserve">), it could result in </w:t>
      </w:r>
      <w:r w:rsidRPr="00FB6031">
        <w:rPr>
          <w:rStyle w:val="StyleBoldUnderline"/>
          <w:highlight w:val="cyan"/>
        </w:rPr>
        <w:t>massive devastation</w:t>
      </w:r>
      <w:r w:rsidRPr="00FB6031">
        <w:rPr>
          <w:sz w:val="14"/>
        </w:rPr>
        <w:t xml:space="preserve">. For example, an explosion of about one kiloton (one-twentieth the power of the Hiroshima attack) in any major city has the potential to cause more than 100,000 fatalities and result in damage totaling billions of dollars. Another dangerous emerging trend of contemporary international life is the growing threat of </w:t>
      </w:r>
      <w:proofErr w:type="spellStart"/>
      <w:r w:rsidRPr="00FB6031">
        <w:rPr>
          <w:sz w:val="14"/>
        </w:rPr>
        <w:t>cyberterrorism</w:t>
      </w:r>
      <w:proofErr w:type="spellEnd"/>
      <w:r w:rsidRPr="00FB6031">
        <w:rPr>
          <w:sz w:val="14"/>
        </w:rPr>
        <w:t xml:space="preserve">. The expanding concern is that not only criminal hackers but also terrorists will intensify the utilization of this form of electronic warfare as an equalizer weapon. It is evident that the threat of “non-explosive” terrorist assaults is growing with every passing day. Three contributing factors account for the reality. First, the “globalization” of the </w:t>
      </w:r>
      <w:proofErr w:type="gramStart"/>
      <w:r w:rsidRPr="00FB6031">
        <w:rPr>
          <w:sz w:val="14"/>
        </w:rPr>
        <w:t>internet</w:t>
      </w:r>
      <w:proofErr w:type="gramEnd"/>
      <w:r w:rsidRPr="00FB6031">
        <w:rPr>
          <w:sz w:val="14"/>
        </w:rPr>
        <w:t xml:space="preserve"> makes government and industry efforts to control cyber attacks much more challenging than ever before. Second, there are now tens of thousands of hacker-oriented sites on the </w:t>
      </w:r>
      <w:proofErr w:type="gramStart"/>
      <w:r w:rsidRPr="00FB6031">
        <w:rPr>
          <w:sz w:val="14"/>
        </w:rPr>
        <w:t>internet</w:t>
      </w:r>
      <w:proofErr w:type="gramEnd"/>
      <w:r w:rsidRPr="00FB6031">
        <w:rPr>
          <w:sz w:val="14"/>
        </w:rPr>
        <w:t xml:space="preserve"> resulting in “democratization” of the tools used for disruption and destruction. With their systematic cyber “cookbooks,” the exploitation of Trojan horses, logic bombs, and other electric modus operandi alternatives are becoming a permanent fixture of international life. Third, </w:t>
      </w:r>
      <w:r w:rsidRPr="00FB6031">
        <w:rPr>
          <w:rStyle w:val="StyleBoldUnderline"/>
        </w:rPr>
        <w:t>terrorist organizations have broken away from their place within the formerly bipolar world and have become multidirectional</w:t>
      </w:r>
      <w:r w:rsidRPr="00FB6031">
        <w:rPr>
          <w:sz w:val="14"/>
        </w:rPr>
        <w:t xml:space="preserve">, causing further complications to our technologically vulnerable societies. </w:t>
      </w:r>
      <w:r w:rsidRPr="00FB6031">
        <w:rPr>
          <w:rStyle w:val="StyleBoldUnderline"/>
          <w:highlight w:val="cyan"/>
        </w:rPr>
        <w:t>These new developments have enhanced</w:t>
      </w:r>
      <w:r w:rsidRPr="00FB6031">
        <w:rPr>
          <w:rStyle w:val="StyleBoldUnderline"/>
        </w:rPr>
        <w:t xml:space="preserve"> the threats and capabilities of </w:t>
      </w:r>
      <w:r w:rsidRPr="00FB6031">
        <w:rPr>
          <w:rStyle w:val="StyleBoldUnderline"/>
          <w:highlight w:val="cyan"/>
        </w:rPr>
        <w:t>terrorist groups</w:t>
      </w:r>
      <w:r w:rsidRPr="00FB6031">
        <w:rPr>
          <w:sz w:val="14"/>
        </w:rPr>
        <w:t xml:space="preserve"> to the degree in which </w:t>
      </w:r>
      <w:r w:rsidRPr="00FB6031">
        <w:rPr>
          <w:rStyle w:val="Emphasis"/>
          <w:b w:val="0"/>
          <w:highlight w:val="cyan"/>
        </w:rPr>
        <w:t>they could forever alter our planet’s existence</w:t>
      </w:r>
      <w:r w:rsidRPr="00FB6031">
        <w:rPr>
          <w:sz w:val="14"/>
        </w:rPr>
        <w:t>.</w:t>
      </w:r>
    </w:p>
    <w:p w:rsidR="00E05DF4" w:rsidRPr="00FB6031" w:rsidRDefault="00E05DF4" w:rsidP="00E05DF4">
      <w:pPr>
        <w:pStyle w:val="Heading4"/>
      </w:pPr>
      <w:r w:rsidRPr="00FB6031">
        <w:t xml:space="preserve">Drones prevent </w:t>
      </w:r>
      <w:r w:rsidRPr="00FB6031">
        <w:rPr>
          <w:u w:val="single"/>
        </w:rPr>
        <w:t>US retrenchment</w:t>
      </w:r>
    </w:p>
    <w:p w:rsidR="00E05DF4" w:rsidRPr="00FB6031" w:rsidRDefault="00E05DF4" w:rsidP="00E05DF4">
      <w:r w:rsidRPr="00FB6031">
        <w:t xml:space="preserve">Michael A. </w:t>
      </w:r>
      <w:r w:rsidRPr="00E31CCE">
        <w:rPr>
          <w:rStyle w:val="StyleStyleBold12pt"/>
        </w:rPr>
        <w:t>Reynolds</w:t>
      </w:r>
      <w:r w:rsidRPr="00FB6031">
        <w:rPr>
          <w:rStyle w:val="StyleStyleBold12pt"/>
          <w:b w:val="0"/>
        </w:rPr>
        <w:t xml:space="preserve"> </w:t>
      </w:r>
      <w:r w:rsidRPr="00E31CCE">
        <w:t>20</w:t>
      </w:r>
      <w:r w:rsidRPr="00E31CCE">
        <w:rPr>
          <w:rStyle w:val="StyleStyleBold12pt"/>
        </w:rPr>
        <w:t>13</w:t>
      </w:r>
      <w:r w:rsidRPr="00FB6031">
        <w:t>, Associate Professor of Near Eastern Studies at Princeton, Global Discourse, Vol. 3, No. 1</w:t>
      </w:r>
    </w:p>
    <w:p w:rsidR="00E05DF4" w:rsidRPr="00FB6031" w:rsidRDefault="00E05DF4" w:rsidP="00E05DF4"/>
    <w:p w:rsidR="00E05DF4" w:rsidRPr="00FB6031" w:rsidRDefault="00E05DF4" w:rsidP="00E05DF4">
      <w:pPr>
        <w:rPr>
          <w:sz w:val="16"/>
        </w:rPr>
      </w:pPr>
      <w:r w:rsidRPr="00FB6031">
        <w:rPr>
          <w:rStyle w:val="StyleBoldUnderline"/>
          <w:highlight w:val="yellow"/>
        </w:rPr>
        <w:t xml:space="preserve">The absence of a large, easily identifiable challenge raised the peril that Americans would be </w:t>
      </w:r>
      <w:r w:rsidRPr="00FB6031">
        <w:rPr>
          <w:rStyle w:val="Emphasis"/>
          <w:b w:val="0"/>
          <w:highlight w:val="yellow"/>
        </w:rPr>
        <w:t>lulled into a false sense of security</w:t>
      </w:r>
      <w:r w:rsidRPr="00FB6031">
        <w:rPr>
          <w:rStyle w:val="StyleBoldUnderline"/>
          <w:highlight w:val="yellow"/>
        </w:rPr>
        <w:t xml:space="preserve"> and </w:t>
      </w:r>
      <w:r w:rsidRPr="00FB6031">
        <w:rPr>
          <w:rStyle w:val="Emphasis"/>
          <w:b w:val="0"/>
          <w:highlight w:val="yellow"/>
        </w:rPr>
        <w:t xml:space="preserve">turn inward and withdraw </w:t>
      </w:r>
      <w:r w:rsidRPr="00FB6031">
        <w:rPr>
          <w:rStyle w:val="StyleBoldUnderline"/>
          <w:highlight w:val="yellow"/>
        </w:rPr>
        <w:t>from world affairs</w:t>
      </w:r>
      <w:r w:rsidRPr="00FB6031">
        <w:rPr>
          <w:sz w:val="16"/>
        </w:rPr>
        <w:t xml:space="preserve">. </w:t>
      </w:r>
      <w:r w:rsidRPr="00FB6031">
        <w:rPr>
          <w:rStyle w:val="StyleBoldUnderline"/>
          <w:highlight w:val="yellow"/>
        </w:rPr>
        <w:t>This would allow multiple new threats to incubate and emerge on the margin</w:t>
      </w:r>
      <w:r w:rsidRPr="00FB6031">
        <w:rPr>
          <w:rStyle w:val="StyleBoldUnderline"/>
        </w:rPr>
        <w:t>s</w:t>
      </w:r>
      <w:r w:rsidRPr="00FB6031">
        <w:rPr>
          <w:sz w:val="16"/>
        </w:rPr>
        <w:t xml:space="preserve">. These threats would be small and easily overcome. But they would also be persistent and recurring. Gradually, the American public would tire of ceaseless campaigning against minor powers and petty challengers in remote areas of marginal significance, much as a lion would tire of swatting at flies. Yet, </w:t>
      </w:r>
      <w:r w:rsidRPr="00FB6031">
        <w:rPr>
          <w:rStyle w:val="StyleBoldUnderline"/>
        </w:rPr>
        <w:t>if it ignored those tertiary threats, they would multiply, and</w:t>
      </w:r>
      <w:r w:rsidRPr="00FB6031">
        <w:rPr>
          <w:sz w:val="16"/>
        </w:rPr>
        <w:t xml:space="preserve">, unlike flies, metastasize </w:t>
      </w:r>
      <w:r w:rsidRPr="00FB6031">
        <w:rPr>
          <w:rStyle w:val="StyleBoldUnderline"/>
        </w:rPr>
        <w:t>and eventually overwhelm</w:t>
      </w:r>
      <w:r w:rsidRPr="00FB6031">
        <w:rPr>
          <w:sz w:val="16"/>
        </w:rPr>
        <w:t xml:space="preserve"> the lion. In short</w:t>
      </w:r>
      <w:r w:rsidRPr="00FB6031">
        <w:rPr>
          <w:rStyle w:val="StyleBoldUnderline"/>
        </w:rPr>
        <w:t>, America would face a classic dilemma of a hegemon</w:t>
      </w:r>
      <w:r w:rsidRPr="00FB6031">
        <w:rPr>
          <w:sz w:val="16"/>
        </w:rPr>
        <w:t xml:space="preserve">. </w:t>
      </w:r>
      <w:r w:rsidRPr="00FB6031">
        <w:rPr>
          <w:rStyle w:val="StyleBoldUnderline"/>
        </w:rPr>
        <w:t>The absence of a large enemy would breed complacency</w:t>
      </w:r>
      <w:r w:rsidRPr="00FB6031">
        <w:rPr>
          <w:sz w:val="16"/>
        </w:rPr>
        <w:t xml:space="preserve">. In the meantime, a procession of small challengers would cause the hegemon eventually to exhaust </w:t>
      </w:r>
      <w:proofErr w:type="gramStart"/>
      <w:r w:rsidRPr="00FB6031">
        <w:rPr>
          <w:sz w:val="16"/>
        </w:rPr>
        <w:t>himself</w:t>
      </w:r>
      <w:proofErr w:type="gramEnd"/>
      <w:r w:rsidRPr="00FB6031">
        <w:rPr>
          <w:sz w:val="16"/>
        </w:rPr>
        <w:t xml:space="preserve">, abandon the field to his enemies out of weariness, and ultimately succumb. The solution is to maintain a deterrent capability that does not merely underscore the unassailable might of the hegemon but also demonstrates the unyielding determination of the hegemon to vanquish all his foes. The classical method of imperial deterrence against minor but innumerable challengers was through example: to so thoroughly and mercilessly annihilate one challenger that no other would dare chance the same fate. Athens' devastation of Melos, immortalized by Thucydides, illustrates this principle. The catch is that, in order to work, this strategy demands cruelty and the use of vastly disproportionate force (Rosen 2003). It would be exceedingly difficult for a liberal democracy to employ such a strategy over the long term in an age of television and instant media, not to mention in an age of international humanitarian law. </w:t>
      </w:r>
      <w:r w:rsidRPr="00FB6031">
        <w:rPr>
          <w:rStyle w:val="StyleBoldUnderline"/>
          <w:highlight w:val="yellow"/>
        </w:rPr>
        <w:t xml:space="preserve">The </w:t>
      </w:r>
      <w:r w:rsidRPr="00FB6031">
        <w:rPr>
          <w:rStyle w:val="Emphasis"/>
          <w:b w:val="0"/>
        </w:rPr>
        <w:t>R</w:t>
      </w:r>
      <w:r w:rsidRPr="00FB6031">
        <w:rPr>
          <w:sz w:val="16"/>
        </w:rPr>
        <w:t xml:space="preserve">evolution in </w:t>
      </w:r>
      <w:r w:rsidRPr="00FB6031">
        <w:rPr>
          <w:rStyle w:val="Emphasis"/>
          <w:b w:val="0"/>
          <w:highlight w:val="yellow"/>
        </w:rPr>
        <w:t>M</w:t>
      </w:r>
      <w:r w:rsidRPr="00FB6031">
        <w:rPr>
          <w:sz w:val="16"/>
        </w:rPr>
        <w:t xml:space="preserve">ilitary </w:t>
      </w:r>
      <w:r w:rsidRPr="00FB6031">
        <w:rPr>
          <w:rStyle w:val="Emphasis"/>
          <w:b w:val="0"/>
          <w:highlight w:val="yellow"/>
        </w:rPr>
        <w:t>A</w:t>
      </w:r>
      <w:r w:rsidRPr="00FB6031">
        <w:rPr>
          <w:sz w:val="16"/>
        </w:rPr>
        <w:t>ffairs, however</w:t>
      </w:r>
      <w:r w:rsidRPr="00FB6031">
        <w:rPr>
          <w:rStyle w:val="Emphasis"/>
          <w:b w:val="0"/>
        </w:rPr>
        <w:t xml:space="preserve">, </w:t>
      </w:r>
      <w:r w:rsidRPr="00FB6031">
        <w:rPr>
          <w:rStyle w:val="Emphasis"/>
          <w:b w:val="0"/>
          <w:highlight w:val="yellow"/>
        </w:rPr>
        <w:t>suggested a potential way out of this dilemma</w:t>
      </w:r>
      <w:r w:rsidRPr="00FB6031">
        <w:rPr>
          <w:sz w:val="16"/>
          <w:highlight w:val="yellow"/>
        </w:rPr>
        <w:t xml:space="preserve">. First, </w:t>
      </w:r>
      <w:r w:rsidRPr="00FB6031">
        <w:rPr>
          <w:rStyle w:val="StyleBoldUnderline"/>
          <w:highlight w:val="yellow"/>
        </w:rPr>
        <w:t>the development of vastly more accurate weapons promised to make it possible to destroy</w:t>
      </w:r>
      <w:r w:rsidRPr="00FB6031">
        <w:rPr>
          <w:sz w:val="16"/>
        </w:rPr>
        <w:t xml:space="preserve"> in detail </w:t>
      </w:r>
      <w:r w:rsidRPr="00FB6031">
        <w:rPr>
          <w:rStyle w:val="StyleBoldUnderline"/>
          <w:highlight w:val="yellow"/>
        </w:rPr>
        <w:t>any challengers</w:t>
      </w:r>
      <w:r w:rsidRPr="00FB6031">
        <w:rPr>
          <w:rStyle w:val="StyleBoldUnderline"/>
        </w:rPr>
        <w:t xml:space="preserve"> while limiting</w:t>
      </w:r>
      <w:r w:rsidRPr="00FB6031">
        <w:rPr>
          <w:sz w:val="16"/>
        </w:rPr>
        <w:t xml:space="preserve"> the so-called </w:t>
      </w:r>
      <w:r w:rsidRPr="00FB6031">
        <w:rPr>
          <w:rStyle w:val="StyleBoldUnderline"/>
        </w:rPr>
        <w:t>collateral damage</w:t>
      </w:r>
      <w:r w:rsidRPr="00FB6031">
        <w:rPr>
          <w:sz w:val="16"/>
        </w:rPr>
        <w:t xml:space="preserve">. Second, </w:t>
      </w:r>
      <w:r w:rsidRPr="00FB6031">
        <w:rPr>
          <w:rStyle w:val="StyleBoldUnderline"/>
        </w:rPr>
        <w:t>by leveraging superior tech</w:t>
      </w:r>
      <w:r w:rsidRPr="00FB6031">
        <w:rPr>
          <w:sz w:val="16"/>
        </w:rPr>
        <w:t xml:space="preserve">nology, </w:t>
      </w:r>
      <w:r w:rsidRPr="00FB6031">
        <w:rPr>
          <w:rStyle w:val="StyleBoldUnderline"/>
        </w:rPr>
        <w:t xml:space="preserve">the </w:t>
      </w:r>
      <w:r w:rsidRPr="00FB6031">
        <w:rPr>
          <w:rStyle w:val="Emphasis"/>
          <w:b w:val="0"/>
        </w:rPr>
        <w:t>U</w:t>
      </w:r>
      <w:r w:rsidRPr="00FB6031">
        <w:rPr>
          <w:sz w:val="16"/>
        </w:rPr>
        <w:t xml:space="preserve">nited </w:t>
      </w:r>
      <w:r w:rsidRPr="00FB6031">
        <w:rPr>
          <w:rStyle w:val="Emphasis"/>
          <w:b w:val="0"/>
        </w:rPr>
        <w:t>S</w:t>
      </w:r>
      <w:r w:rsidRPr="00FB6031">
        <w:rPr>
          <w:sz w:val="16"/>
        </w:rPr>
        <w:t xml:space="preserve">tates </w:t>
      </w:r>
      <w:r w:rsidRPr="00FB6031">
        <w:rPr>
          <w:rStyle w:val="StyleBoldUnderline"/>
        </w:rPr>
        <w:t>could dispense with its comparatively cumbersome standing volunteer armed forces</w:t>
      </w:r>
      <w:r w:rsidRPr="00FB6031">
        <w:rPr>
          <w:sz w:val="16"/>
        </w:rPr>
        <w:t xml:space="preserve">, which ultimately were still dependent on reservists for any extended deployment. A smaller force composed of highly trained soldiers equipped with the latest technology, by contrast, would be more mobile, more powerful, and, not least important, more deployable. The President could deploy it at his sole discretion and render the innately irresolute voices of Congress and public opinion irrelevant. </w:t>
      </w:r>
      <w:r w:rsidRPr="00FB6031">
        <w:rPr>
          <w:rStyle w:val="StyleBoldUnderline"/>
        </w:rPr>
        <w:t xml:space="preserve">By combining great speed with high accuracy </w:t>
      </w:r>
      <w:r w:rsidRPr="00FB6031">
        <w:rPr>
          <w:sz w:val="16"/>
        </w:rPr>
        <w:t xml:space="preserve">– and thus overwhelming – </w:t>
      </w:r>
      <w:r w:rsidRPr="00FB6031">
        <w:rPr>
          <w:rStyle w:val="StyleBoldUnderline"/>
          <w:highlight w:val="yellow"/>
        </w:rPr>
        <w:t>firepower, such a force could be used to quash emerging threats as soon as they emerged with minimal disruption of life at home</w:t>
      </w:r>
      <w:r w:rsidRPr="00FB6031">
        <w:rPr>
          <w:sz w:val="16"/>
        </w:rPr>
        <w:t xml:space="preserve">. For a brief span of time between 2001 and 2003, it appeared that this technological-military revolution had arrived. In Afghanistan, a handful of American Special Forces soldiers and CIA officers mounted on horses and equipped with laptop computers oversaw a blistering rout and collapse of Afghanistan's Taliban government. In Iraq, General Tommy Franks oversaw the application of the doctrine of ‘shock and awe’ that showcased on live television broadcast around the world American technological proficiency in using aircraft and cruise missiles to strike targets in Baghdad and elsewhere in Iraq at will. It is worth noting the use of cruise missiles – a weapons system adopted by the US originally for the delivery of nuclear warheads but then later fitted with conventional high-explosive warheads once sufficiently accurate guidance systems came into existence. Then, with </w:t>
      </w:r>
      <w:proofErr w:type="gramStart"/>
      <w:r w:rsidRPr="00FB6031">
        <w:rPr>
          <w:sz w:val="16"/>
        </w:rPr>
        <w:t>a rapidity</w:t>
      </w:r>
      <w:proofErr w:type="gramEnd"/>
      <w:r w:rsidRPr="00FB6031">
        <w:rPr>
          <w:sz w:val="16"/>
        </w:rPr>
        <w:t xml:space="preserve"> perhaps unprecedented in history, American ground forces overran Iraq and captured Baghdad in two weeks. The initial triumphs of American arms and technology in Afghanistan and Iraq appeared smashing successes. They provided stunning demonstrations of the potential of coercive high technology. Overwhelming firepower delivered with extraordinary precision had routed America's foes, causing them to crumble. For a moment, it looked as if America had not simply exorcised the ghost of Vietnam, but had restored the technological balance of the late nineteenth century when European armies by virtue of their modern firearms were virtually unchallengeable. As the character ‘Blood’ in </w:t>
      </w:r>
      <w:proofErr w:type="spellStart"/>
      <w:r w:rsidRPr="00FB6031">
        <w:rPr>
          <w:sz w:val="16"/>
        </w:rPr>
        <w:t>Hillaire</w:t>
      </w:r>
      <w:proofErr w:type="spellEnd"/>
      <w:r w:rsidRPr="00FB6031">
        <w:rPr>
          <w:sz w:val="16"/>
        </w:rPr>
        <w:t xml:space="preserve"> Belloc's 1898 poem ‘The Modern Traveller’, expressed it: ‘Whatever happens, we have got/the Maxim Gun, and they have not’. America, it seemed, had reinvented Blood's Maxim gun. The aggressive exploitation of high technology promised to make the world safe for American policing. Technology would allow Washington to field a small and mobile but well-equipped and powerful force that it could deploy rapidly and at will to meet and overwhelm threats, thereby maintaining a formidable deterrent effect against myriad would-be challengers, without having to resort to the politically unpalatable options of indiscriminate use of violence or the deployment of large number of Americans for protracted periods. That vision ultimately proved a mirage. Not content with smiting its foes and feeling compelled to justify its invasions with the ends of democracy promotion, Washington committed itself to transforming Iraq and Afghanistan and occupied the two countries. Armed resistance to the forces of the United States and its allies in those two countries did not abate, but persisted and even grew. The Americans found their edge in weaponry dissipated, not enhanced, </w:t>
      </w:r>
      <w:proofErr w:type="gramStart"/>
      <w:r w:rsidRPr="00FB6031">
        <w:rPr>
          <w:sz w:val="16"/>
        </w:rPr>
        <w:t>by</w:t>
      </w:r>
      <w:proofErr w:type="gramEnd"/>
      <w:r w:rsidRPr="00FB6031">
        <w:rPr>
          <w:sz w:val="16"/>
        </w:rPr>
        <w:t xml:space="preserve"> technology as anti-American forces began adapting cell phones and infrared light beams to detonate comparatively cheap improvised explosive devices. The fascination with military technology induced by laptop carrying Special Forces in Afghanistan and ‘shock and awe’ tactics in Iraq quickly dissipated as clever use of off-the-shelf technology in the form of IEDs and suicide bombs came to dominate narratives of the war. The Americans now found themselves on the receiving end of the cycle of weapons innovation, directing their efforts not to exploit their supremacy in advanced technology but rather to neutralize the innovations of their enemies. The US Army thus scrambled to respond to the IED threat by redesigning its Stryker armored fighting vehicle and rushing into the production of an armored vehicle designed specifically to protect against IEDs – the MRAP (Mine-Resistant Ambush-Protected vehicle). Far from summarily defeating foes of the American-led global order with fast and hard strikes, the Americans were bogged down in a frustrating and inconclusive eight-year occupation in Iraq and a more than a decade-old war in Afghanistan. The military travails of the Americans in Iraq and Afghanistan and their subsequent economic troubles at home have convinced many that the age of American empire is over (Galloway 2011; Gardner 2013). Technology, to the extent it would impact politics, has come to be seen as subversive of state control. Observers of Iran's Green Revolution and the mass protests and uprisings known as the Arab Spring thrilled to accounts of activists using cyber social networks to organize and orchestrate popular opposition to ruling regimes. Often overlooked in those accounts were the ways in which regimes could and did exploit those same technologies to identify and suppress their opponents. Governments can use platforms like Twitter and Facebook to identify, trace, and track down their opponents and critics. Social media, like any technology, is a two-edged sword, its effect determined not by any innate quality but rather by who wields it and for what purpose. </w:t>
      </w:r>
      <w:r w:rsidRPr="00FB6031">
        <w:rPr>
          <w:rStyle w:val="StyleBoldUnderline"/>
        </w:rPr>
        <w:t xml:space="preserve">The </w:t>
      </w:r>
      <w:r w:rsidRPr="00FB6031">
        <w:rPr>
          <w:rStyle w:val="Emphasis"/>
          <w:b w:val="0"/>
        </w:rPr>
        <w:t>U</w:t>
      </w:r>
      <w:r w:rsidRPr="00FB6031">
        <w:rPr>
          <w:sz w:val="16"/>
        </w:rPr>
        <w:t xml:space="preserve">nited </w:t>
      </w:r>
      <w:r w:rsidRPr="00FB6031">
        <w:rPr>
          <w:rStyle w:val="Emphasis"/>
          <w:b w:val="0"/>
        </w:rPr>
        <w:t>S</w:t>
      </w:r>
      <w:r w:rsidRPr="00FB6031">
        <w:rPr>
          <w:sz w:val="16"/>
        </w:rPr>
        <w:t xml:space="preserve">tates, although it may not have the equivalent of the mythological Maxim gun, </w:t>
      </w:r>
      <w:r w:rsidRPr="00FB6031">
        <w:rPr>
          <w:rStyle w:val="StyleBoldUnderline"/>
        </w:rPr>
        <w:t>has successfully leveraged tech</w:t>
      </w:r>
      <w:r w:rsidRPr="00FB6031">
        <w:rPr>
          <w:sz w:val="16"/>
        </w:rPr>
        <w:t xml:space="preserve">nology </w:t>
      </w:r>
      <w:r w:rsidRPr="00FB6031">
        <w:rPr>
          <w:rStyle w:val="StyleBoldUnderline"/>
        </w:rPr>
        <w:t>to extend its power and reach into foreign societies in ways that would have been inconceivable to the empires of the high-imperial age. American military personnel</w:t>
      </w:r>
      <w:r w:rsidRPr="00FB6031">
        <w:rPr>
          <w:sz w:val="16"/>
        </w:rPr>
        <w:t xml:space="preserve">, often physically located in the interior of the continental United States, </w:t>
      </w:r>
      <w:r w:rsidRPr="00FB6031">
        <w:rPr>
          <w:rStyle w:val="StyleBoldUnderline"/>
        </w:rPr>
        <w:t>have employed thousands of</w:t>
      </w:r>
      <w:r w:rsidRPr="00FB6031">
        <w:rPr>
          <w:sz w:val="16"/>
        </w:rPr>
        <w:t xml:space="preserve"> unmanned aerial vehicles, UAVs, or </w:t>
      </w:r>
      <w:r w:rsidRPr="00FB6031">
        <w:rPr>
          <w:rStyle w:val="StyleBoldUnderline"/>
        </w:rPr>
        <w:t>drones</w:t>
      </w:r>
      <w:r w:rsidRPr="00FB6031">
        <w:rPr>
          <w:sz w:val="16"/>
        </w:rPr>
        <w:t xml:space="preserve"> more popularly, </w:t>
      </w:r>
      <w:r w:rsidRPr="00FB6031">
        <w:rPr>
          <w:rStyle w:val="StyleBoldUnderline"/>
        </w:rPr>
        <w:t xml:space="preserve">to </w:t>
      </w:r>
      <w:proofErr w:type="spellStart"/>
      <w:r w:rsidRPr="00FB6031">
        <w:rPr>
          <w:rStyle w:val="StyleBoldUnderline"/>
        </w:rPr>
        <w:t>surveil</w:t>
      </w:r>
      <w:proofErr w:type="spellEnd"/>
      <w:r w:rsidRPr="00FB6031">
        <w:rPr>
          <w:rStyle w:val="StyleBoldUnderline"/>
        </w:rPr>
        <w:t>, track, and kill hostile individuals literally around the globe</w:t>
      </w:r>
      <w:r w:rsidRPr="00FB6031">
        <w:rPr>
          <w:sz w:val="16"/>
        </w:rPr>
        <w:t>, particularly in Iraq, Afghanistan, Pakistan, Yemen, and Libya. From 2004 through 2012, American drone strikes in Pakistan, Yemen, and Somalia have killed nearly 3500 people (</w:t>
      </w:r>
      <w:proofErr w:type="spellStart"/>
      <w:r w:rsidRPr="00FB6031">
        <w:rPr>
          <w:sz w:val="16"/>
        </w:rPr>
        <w:t>Zenko</w:t>
      </w:r>
      <w:proofErr w:type="spellEnd"/>
      <w:r w:rsidRPr="00FB6031">
        <w:rPr>
          <w:sz w:val="16"/>
        </w:rPr>
        <w:t xml:space="preserve"> 2012). Guerrillas, insurgents, and terrorists have long protected themselves from the superior firepower of regular armies and police forces by declining to wear uniforms or other open markers of identity and by refusing to fight in the open. These tactics compel states to do one of the two things: either to curb their use of firepower and thereby neutralize their own advantage, or to employ force indiscriminately and thereby risk alienating their population and public opinion around the world with excessive violence. This is the classic dilemma of counter-insurgency and counter-terrorism. To American strategic planners, surveillance and attack drones hold out the promise that they can, if not overcome this dilemma, at least mitigate it. </w:t>
      </w:r>
      <w:r w:rsidRPr="00FB6031">
        <w:rPr>
          <w:rStyle w:val="StyleBoldUnderline"/>
          <w:highlight w:val="yellow"/>
        </w:rPr>
        <w:t>By employing drones</w:t>
      </w:r>
      <w:r w:rsidRPr="00FB6031">
        <w:rPr>
          <w:sz w:val="16"/>
        </w:rPr>
        <w:t xml:space="preserve"> to find, monitor, and track specific individuals</w:t>
      </w:r>
      <w:r w:rsidRPr="00FB6031">
        <w:rPr>
          <w:rStyle w:val="StyleBoldUnderline"/>
        </w:rPr>
        <w:t xml:space="preserve">, </w:t>
      </w:r>
      <w:r w:rsidRPr="00FB6031">
        <w:rPr>
          <w:rStyle w:val="StyleBoldUnderline"/>
          <w:highlight w:val="yellow"/>
        </w:rPr>
        <w:t xml:space="preserve">the </w:t>
      </w:r>
      <w:r w:rsidRPr="00FB6031">
        <w:rPr>
          <w:rStyle w:val="Emphasis"/>
          <w:b w:val="0"/>
          <w:highlight w:val="yellow"/>
        </w:rPr>
        <w:t>U</w:t>
      </w:r>
      <w:r w:rsidRPr="00FB6031">
        <w:rPr>
          <w:sz w:val="16"/>
        </w:rPr>
        <w:t xml:space="preserve">nited </w:t>
      </w:r>
      <w:r w:rsidRPr="00FB6031">
        <w:rPr>
          <w:rStyle w:val="Emphasis"/>
          <w:b w:val="0"/>
          <w:highlight w:val="yellow"/>
        </w:rPr>
        <w:t>S</w:t>
      </w:r>
      <w:r w:rsidRPr="00FB6031">
        <w:rPr>
          <w:sz w:val="16"/>
          <w:highlight w:val="yellow"/>
        </w:rPr>
        <w:t>t</w:t>
      </w:r>
      <w:r w:rsidRPr="00FB6031">
        <w:rPr>
          <w:sz w:val="16"/>
        </w:rPr>
        <w:t xml:space="preserve">ates </w:t>
      </w:r>
      <w:r w:rsidRPr="00FB6031">
        <w:rPr>
          <w:rStyle w:val="StyleBoldUnderline"/>
          <w:highlight w:val="yellow"/>
        </w:rPr>
        <w:t>can aspire to identify whether or not those individuals are hostile and then seamlessly employ an attack drone to destroy that individual</w:t>
      </w:r>
      <w:r w:rsidRPr="00FB6031">
        <w:rPr>
          <w:sz w:val="16"/>
        </w:rPr>
        <w:t>. Thus, the United States government now routinely uses drones to mount extended and even around-the-clock observation of foreign locales to identify and kill suspected terrorists. To be sure, non-combatants are all too often casualties of such strikes and the use of drones has by no means dissolved the counter-insurgent dilemma. Indeed, some observers argue that the so-called ‘collateral damage’ from drone strikes generate more opponents of the United States than they could kill or intimidate (International Human Rights and Conflict Resolution Clinic at Stanford Law School and Global Justice Clinic at NYU School of Law 2012). Nonetheless</w:t>
      </w:r>
      <w:r w:rsidRPr="00FB6031">
        <w:rPr>
          <w:rStyle w:val="StyleBoldUnderline"/>
        </w:rPr>
        <w:t>, it seems clear that drones have reduced the counter-insurgent dilemma</w:t>
      </w:r>
      <w:r w:rsidRPr="00FB6031">
        <w:rPr>
          <w:sz w:val="16"/>
        </w:rPr>
        <w:t>. In countries where they fly they certainly have made life for armed opponents of the United States and its allies significantly more difficult. Alongside their utility in locating, tracking, targeting, and destroying individuals</w:t>
      </w:r>
      <w:r w:rsidRPr="00FB6031">
        <w:rPr>
          <w:rStyle w:val="StyleBoldUnderline"/>
        </w:rPr>
        <w:t>, a major appeal of drones is their cost</w:t>
      </w:r>
      <w:r w:rsidRPr="00FB6031">
        <w:rPr>
          <w:sz w:val="16"/>
        </w:rPr>
        <w:t xml:space="preserve">. </w:t>
      </w:r>
      <w:r w:rsidRPr="00FB6031">
        <w:rPr>
          <w:rStyle w:val="StyleBoldUnderline"/>
          <w:highlight w:val="yellow"/>
        </w:rPr>
        <w:t>Drones pose no risk of death</w:t>
      </w:r>
      <w:r w:rsidRPr="00FB6031">
        <w:rPr>
          <w:rStyle w:val="StyleBoldUnderline"/>
        </w:rPr>
        <w:t xml:space="preserve"> to</w:t>
      </w:r>
      <w:r w:rsidRPr="00FB6031">
        <w:rPr>
          <w:sz w:val="16"/>
        </w:rPr>
        <w:t xml:space="preserve"> highly trained and valuable </w:t>
      </w:r>
      <w:r w:rsidRPr="00FB6031">
        <w:rPr>
          <w:rStyle w:val="StyleBoldUnderline"/>
        </w:rPr>
        <w:t>pilots and</w:t>
      </w:r>
      <w:r w:rsidRPr="00FB6031">
        <w:rPr>
          <w:sz w:val="16"/>
        </w:rPr>
        <w:t xml:space="preserve"> they </w:t>
      </w:r>
      <w:r w:rsidRPr="00FB6031">
        <w:rPr>
          <w:rStyle w:val="StyleBoldUnderline"/>
        </w:rPr>
        <w:t>are comparatively cheap</w:t>
      </w:r>
      <w:r w:rsidRPr="00FB6031">
        <w:rPr>
          <w:sz w:val="16"/>
        </w:rPr>
        <w:t xml:space="preserve">. The Predator, the best-known armed drone, costs a little over $4 million. The more capable Reaper costs $37 million. By comparison, an F-35 fighter costs on the order of $235 million. Relative to their capabilities, </w:t>
      </w:r>
      <w:r w:rsidRPr="00FB6031">
        <w:rPr>
          <w:rStyle w:val="StyleBoldUnderline"/>
          <w:highlight w:val="yellow"/>
        </w:rPr>
        <w:t>drones will likely only grow cheaper</w:t>
      </w:r>
      <w:r w:rsidRPr="00FB6031">
        <w:rPr>
          <w:sz w:val="16"/>
        </w:rPr>
        <w:t xml:space="preserve"> as design improves, economies of scale drive costs down, and computer components continue to fall in price. Indeed, observation drones are available for purchase to the general public for only several hundred dollars. When combined with the increasingly sophisticated signals, intelligence capabilities of the United States armed forces and intelligence agencies, </w:t>
      </w:r>
      <w:r w:rsidRPr="00FB6031">
        <w:rPr>
          <w:rStyle w:val="StyleBoldUnderline"/>
          <w:highlight w:val="yellow"/>
        </w:rPr>
        <w:t>drones emerge as a potent tool for monitoring unstable region</w:t>
      </w:r>
      <w:r w:rsidRPr="00FB6031">
        <w:rPr>
          <w:rStyle w:val="StyleBoldUnderline"/>
        </w:rPr>
        <w:t>s and meting out punishment to violent challengers</w:t>
      </w:r>
      <w:r w:rsidRPr="00FB6031">
        <w:rPr>
          <w:sz w:val="16"/>
        </w:rPr>
        <w:t xml:space="preserve">. </w:t>
      </w:r>
      <w:r w:rsidRPr="00FB6031">
        <w:rPr>
          <w:rStyle w:val="StyleBoldUnderline"/>
        </w:rPr>
        <w:t>The drone is</w:t>
      </w:r>
      <w:r w:rsidRPr="00FB6031">
        <w:rPr>
          <w:sz w:val="16"/>
        </w:rPr>
        <w:t xml:space="preserve">, in essence, </w:t>
      </w:r>
      <w:r w:rsidRPr="00FB6031">
        <w:rPr>
          <w:rStyle w:val="Emphasis"/>
          <w:b w:val="0"/>
          <w:highlight w:val="yellow"/>
        </w:rPr>
        <w:t xml:space="preserve">a tool </w:t>
      </w:r>
      <w:proofErr w:type="gramStart"/>
      <w:r w:rsidRPr="00FB6031">
        <w:rPr>
          <w:rStyle w:val="Emphasis"/>
          <w:b w:val="0"/>
          <w:highlight w:val="yellow"/>
        </w:rPr>
        <w:t>well-suited</w:t>
      </w:r>
      <w:proofErr w:type="gramEnd"/>
      <w:r w:rsidRPr="00FB6031">
        <w:rPr>
          <w:rStyle w:val="Emphasis"/>
          <w:b w:val="0"/>
          <w:highlight w:val="yellow"/>
        </w:rPr>
        <w:t xml:space="preserve"> to imperial policing</w:t>
      </w:r>
      <w:r w:rsidRPr="00FB6031">
        <w:rPr>
          <w:rStyle w:val="Emphasis"/>
          <w:b w:val="0"/>
        </w:rPr>
        <w:t>,</w:t>
      </w:r>
      <w:r w:rsidRPr="00FB6031">
        <w:rPr>
          <w:sz w:val="16"/>
        </w:rPr>
        <w:t xml:space="preserve"> on sea as well as on land. Thus, </w:t>
      </w:r>
      <w:r w:rsidRPr="00FB6031">
        <w:rPr>
          <w:rStyle w:val="StyleBoldUnderline"/>
        </w:rPr>
        <w:t xml:space="preserve">the withdrawal of </w:t>
      </w:r>
      <w:r w:rsidRPr="00FB6031">
        <w:rPr>
          <w:sz w:val="16"/>
        </w:rPr>
        <w:t xml:space="preserve">American military </w:t>
      </w:r>
      <w:r w:rsidRPr="00FB6031">
        <w:rPr>
          <w:rStyle w:val="StyleBoldUnderline"/>
        </w:rPr>
        <w:t>forces</w:t>
      </w:r>
      <w:r w:rsidRPr="00FB6031">
        <w:rPr>
          <w:sz w:val="16"/>
        </w:rPr>
        <w:t xml:space="preserve"> from Iraq, Afghanistan, and elsewhere in the greater Middle East </w:t>
      </w:r>
      <w:r w:rsidRPr="00FB6031">
        <w:rPr>
          <w:rStyle w:val="StyleBoldUnderline"/>
        </w:rPr>
        <w:t xml:space="preserve">due to war fatigue and financial constraints will not </w:t>
      </w:r>
      <w:r w:rsidRPr="00FB6031">
        <w:rPr>
          <w:sz w:val="16"/>
        </w:rPr>
        <w:t>necessarily eq</w:t>
      </w:r>
      <w:r w:rsidRPr="00FB6031">
        <w:rPr>
          <w:rStyle w:val="StyleBoldUnderline"/>
        </w:rPr>
        <w:t>uate to an equivalent reduction in America's coercive capabilities.</w:t>
      </w:r>
      <w:r w:rsidRPr="00FB6031">
        <w:rPr>
          <w:sz w:val="16"/>
        </w:rPr>
        <w:t xml:space="preserve"> For better or for worse, technology such as </w:t>
      </w:r>
      <w:r w:rsidRPr="00FB6031">
        <w:rPr>
          <w:rStyle w:val="StyleBoldUnderline"/>
          <w:highlight w:val="yellow"/>
        </w:rPr>
        <w:t>drones</w:t>
      </w:r>
      <w:r w:rsidRPr="00FB6031">
        <w:rPr>
          <w:sz w:val="16"/>
        </w:rPr>
        <w:t xml:space="preserve">, satellite surveillance, and improved signals intelligence </w:t>
      </w:r>
      <w:r w:rsidRPr="00FB6031">
        <w:rPr>
          <w:rStyle w:val="Emphasis"/>
          <w:b w:val="0"/>
          <w:highlight w:val="yellow"/>
        </w:rPr>
        <w:t>provide the world's policeman with a more potent, if not bigger, baton for the buck</w:t>
      </w:r>
      <w:r w:rsidRPr="00FB6031">
        <w:rPr>
          <w:rStyle w:val="Emphasis"/>
          <w:b w:val="0"/>
        </w:rPr>
        <w:t>.</w:t>
      </w:r>
      <w:r w:rsidRPr="00FB6031">
        <w:rPr>
          <w:sz w:val="16"/>
        </w:rPr>
        <w:t xml:space="preserve"> Further advances in computer technology, imaging, </w:t>
      </w:r>
      <w:proofErr w:type="spellStart"/>
      <w:r w:rsidRPr="00FB6031">
        <w:rPr>
          <w:sz w:val="16"/>
        </w:rPr>
        <w:t>nano</w:t>
      </w:r>
      <w:proofErr w:type="spellEnd"/>
      <w:r w:rsidRPr="00FB6031">
        <w:rPr>
          <w:sz w:val="16"/>
        </w:rPr>
        <w:t xml:space="preserve">-technology, biotechnology, and other fields may be translated into more powerful and effective systems of coercion. </w:t>
      </w:r>
      <w:r w:rsidRPr="00FB6031">
        <w:rPr>
          <w:rStyle w:val="StyleBoldUnderline"/>
        </w:rPr>
        <w:t>T</w:t>
      </w:r>
      <w:r w:rsidRPr="00FB6031">
        <w:rPr>
          <w:rStyle w:val="StyleBoldUnderline"/>
          <w:highlight w:val="yellow"/>
        </w:rPr>
        <w:t>ech</w:t>
      </w:r>
      <w:r w:rsidRPr="00FB6031">
        <w:rPr>
          <w:sz w:val="16"/>
        </w:rPr>
        <w:t xml:space="preserve">nology </w:t>
      </w:r>
      <w:r w:rsidRPr="00FB6031">
        <w:rPr>
          <w:rStyle w:val="StyleBoldUnderline"/>
          <w:highlight w:val="yellow"/>
        </w:rPr>
        <w:t xml:space="preserve">makes many things possible. </w:t>
      </w:r>
      <w:r w:rsidRPr="00FB6031">
        <w:rPr>
          <w:rStyle w:val="Emphasis"/>
          <w:b w:val="0"/>
          <w:highlight w:val="yellow"/>
        </w:rPr>
        <w:t>Empire in an age of austerity might well be one of them</w:t>
      </w:r>
      <w:r w:rsidRPr="00FB6031">
        <w:rPr>
          <w:sz w:val="16"/>
          <w:highlight w:val="yellow"/>
        </w:rPr>
        <w:t>.</w:t>
      </w:r>
    </w:p>
    <w:p w:rsidR="00E05DF4" w:rsidRPr="00FB6031" w:rsidRDefault="00E05DF4" w:rsidP="00E05DF4">
      <w:pPr>
        <w:pStyle w:val="Heading4"/>
      </w:pPr>
      <w:r>
        <w:t>Extinction</w:t>
      </w:r>
    </w:p>
    <w:p w:rsidR="00E05DF4" w:rsidRPr="00FB6031" w:rsidRDefault="00E05DF4" w:rsidP="00E05DF4">
      <w:r w:rsidRPr="00FB6031">
        <w:t xml:space="preserve">Thomas </w:t>
      </w:r>
      <w:r w:rsidRPr="00E31CCE">
        <w:rPr>
          <w:rStyle w:val="StyleStyleBold12pt"/>
        </w:rPr>
        <w:t>Barnett</w:t>
      </w:r>
      <w:r w:rsidRPr="00FB6031">
        <w:rPr>
          <w:rStyle w:val="StyleStyleBold12pt"/>
          <w:b w:val="0"/>
        </w:rPr>
        <w:t xml:space="preserve"> </w:t>
      </w:r>
      <w:r>
        <w:rPr>
          <w:rStyle w:val="StyleStyleBold12pt"/>
          <w:b w:val="0"/>
        </w:rPr>
        <w:t>20</w:t>
      </w:r>
      <w:r w:rsidRPr="00E31CCE">
        <w:rPr>
          <w:rStyle w:val="StyleStyleBold12pt"/>
        </w:rPr>
        <w:t>11</w:t>
      </w:r>
      <w:r w:rsidRPr="00FB6031">
        <w:t xml:space="preserve">, Professor, Warfare Analysis and Research </w:t>
      </w:r>
      <w:proofErr w:type="spellStart"/>
      <w:r w:rsidRPr="00FB6031">
        <w:t>Dept</w:t>
      </w:r>
      <w:proofErr w:type="spellEnd"/>
      <w:r w:rsidRPr="00FB6031">
        <w:t xml:space="preserve"> – U.S. Naval War College, 3/7, </w:t>
      </w:r>
      <w:hyperlink r:id="rId9" w:history="1">
        <w:r w:rsidRPr="00FB6031">
          <w:t>http://www.worldpoliticsreview.com/articles/8099/the-new-rules-leadership-fatigue-puts-u-s-and-globalization-at-crossroads</w:t>
        </w:r>
      </w:hyperlink>
    </w:p>
    <w:p w:rsidR="00E05DF4" w:rsidRPr="00FB6031" w:rsidRDefault="00E05DF4" w:rsidP="00E05DF4">
      <w:pPr>
        <w:rPr>
          <w:rStyle w:val="IntenseEmphasis"/>
        </w:rPr>
      </w:pPr>
    </w:p>
    <w:p w:rsidR="00E05DF4" w:rsidRPr="00FB6031" w:rsidRDefault="00E05DF4" w:rsidP="00E05DF4">
      <w:pPr>
        <w:rPr>
          <w:rStyle w:val="IntenseEmphasis"/>
          <w:rFonts w:cs="Arial"/>
        </w:rPr>
      </w:pPr>
      <w:r w:rsidRPr="00FB6031">
        <w:rPr>
          <w:sz w:val="16"/>
        </w:rPr>
        <w:t>Events in Libya are a further reminder for Americans that we stand at a crossroads in our continuing evolution as the world's sole full-service superpower.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w:t>
      </w:r>
      <w:r w:rsidRPr="00FB6031">
        <w:rPr>
          <w:rStyle w:val="IntenseEmphasis"/>
        </w:rPr>
        <w:t xml:space="preserve">  </w:t>
      </w:r>
      <w:r w:rsidRPr="00FB6031">
        <w:rPr>
          <w:sz w:val="16"/>
        </w:rPr>
        <w:t xml:space="preserve">Let me be more blunt: </w:t>
      </w:r>
      <w:r w:rsidRPr="00FB6031">
        <w:rPr>
          <w:rStyle w:val="IntenseEmphasis"/>
          <w:highlight w:val="cyan"/>
        </w:rPr>
        <w:t xml:space="preserve">As the </w:t>
      </w:r>
      <w:r w:rsidRPr="00FB6031">
        <w:rPr>
          <w:rStyle w:val="StyleBoldUnderline"/>
          <w:highlight w:val="cyan"/>
        </w:rPr>
        <w:t>guardian of globalization</w:t>
      </w:r>
      <w:r w:rsidRPr="00FB6031">
        <w:rPr>
          <w:sz w:val="16"/>
          <w:highlight w:val="cyan"/>
        </w:rPr>
        <w:t xml:space="preserve">, </w:t>
      </w:r>
      <w:r w:rsidRPr="00FB6031">
        <w:rPr>
          <w:rStyle w:val="IntenseEmphasis"/>
          <w:highlight w:val="cyan"/>
        </w:rPr>
        <w:t>the U.S. military has been the greatest force for peace the world has ever known</w:t>
      </w:r>
      <w:r w:rsidRPr="00FB6031">
        <w:rPr>
          <w:sz w:val="16"/>
        </w:rPr>
        <w:t xml:space="preserve">. </w:t>
      </w:r>
      <w:r w:rsidRPr="00FB6031">
        <w:rPr>
          <w:rStyle w:val="IntenseEmphasis"/>
          <w:highlight w:val="cyan"/>
        </w:rPr>
        <w:t>Had America been removed from</w:t>
      </w:r>
      <w:r w:rsidRPr="00FB6031">
        <w:rPr>
          <w:rStyle w:val="IntenseEmphasis"/>
        </w:rPr>
        <w:t xml:space="preserve"> the </w:t>
      </w:r>
      <w:r w:rsidRPr="00FB6031">
        <w:rPr>
          <w:rStyle w:val="IntenseEmphasis"/>
          <w:highlight w:val="cyan"/>
        </w:rPr>
        <w:t>global dynamics</w:t>
      </w:r>
      <w:r w:rsidRPr="00FB6031">
        <w:rPr>
          <w:rStyle w:val="IntenseEmphasis"/>
        </w:rPr>
        <w:t xml:space="preserve"> that governed the 20th century</w:t>
      </w:r>
      <w:r w:rsidRPr="00FB6031">
        <w:rPr>
          <w:sz w:val="16"/>
        </w:rPr>
        <w:t xml:space="preserve">, the </w:t>
      </w:r>
      <w:r w:rsidRPr="00FB6031">
        <w:rPr>
          <w:rStyle w:val="StyleBoldUnderline"/>
          <w:highlight w:val="cyan"/>
        </w:rPr>
        <w:t>mass murder never would have ended</w:t>
      </w:r>
      <w:r w:rsidRPr="00FB6031">
        <w:rPr>
          <w:rStyle w:val="StyleBoldUnderline"/>
        </w:rPr>
        <w:t>.</w:t>
      </w:r>
      <w:r w:rsidRPr="00FB6031">
        <w:rPr>
          <w:sz w:val="16"/>
        </w:rPr>
        <w:t xml:space="preserve"> Indeed, it's entirely conceivable </w:t>
      </w:r>
      <w:r w:rsidRPr="00FB6031">
        <w:rPr>
          <w:rStyle w:val="StyleBoldUnderline"/>
          <w:highlight w:val="cyan"/>
        </w:rPr>
        <w:t>there would now be</w:t>
      </w:r>
      <w:r w:rsidRPr="00FB6031">
        <w:rPr>
          <w:rStyle w:val="UnderlineBold"/>
          <w:highlight w:val="cyan"/>
        </w:rPr>
        <w:t xml:space="preserve"> </w:t>
      </w:r>
      <w:r w:rsidRPr="00FB6031">
        <w:rPr>
          <w:rStyle w:val="IntenseEmphasis"/>
          <w:highlight w:val="cyan"/>
        </w:rPr>
        <w:t>no</w:t>
      </w:r>
      <w:r w:rsidRPr="00FB6031">
        <w:rPr>
          <w:rStyle w:val="IntenseEmphasis"/>
        </w:rPr>
        <w:t xml:space="preserve"> identifiable human </w:t>
      </w:r>
      <w:r w:rsidRPr="00FB6031">
        <w:rPr>
          <w:rStyle w:val="IntenseEmphasis"/>
          <w:highlight w:val="cyan"/>
        </w:rPr>
        <w:t>civilization</w:t>
      </w:r>
      <w:r w:rsidRPr="00FB6031">
        <w:rPr>
          <w:rStyle w:val="IntenseEmphasis"/>
        </w:rPr>
        <w:t xml:space="preserve"> left</w:t>
      </w:r>
      <w:r w:rsidRPr="00FB6031">
        <w:rPr>
          <w:rStyle w:val="UnderlineBold"/>
        </w:rPr>
        <w:t>,</w:t>
      </w:r>
      <w:r w:rsidRPr="00FB6031">
        <w:rPr>
          <w:rStyle w:val="StyleBoldUnderline"/>
        </w:rPr>
        <w:t xml:space="preserve"> </w:t>
      </w:r>
      <w:r w:rsidRPr="00FB6031">
        <w:rPr>
          <w:rStyle w:val="StyleBoldUnderline"/>
          <w:highlight w:val="cyan"/>
        </w:rPr>
        <w:t>once</w:t>
      </w:r>
      <w:r w:rsidRPr="00FB6031">
        <w:rPr>
          <w:rStyle w:val="UnderlineBold"/>
          <w:highlight w:val="cyan"/>
        </w:rPr>
        <w:t xml:space="preserve"> </w:t>
      </w:r>
      <w:r w:rsidRPr="00FB6031">
        <w:rPr>
          <w:rStyle w:val="IntenseEmphasis"/>
          <w:highlight w:val="cyan"/>
        </w:rPr>
        <w:t>nuclear weapons</w:t>
      </w:r>
      <w:r w:rsidRPr="00FB6031">
        <w:rPr>
          <w:rStyle w:val="UnderlineBold"/>
          <w:highlight w:val="cyan"/>
        </w:rPr>
        <w:t xml:space="preserve"> </w:t>
      </w:r>
      <w:r w:rsidRPr="00FB6031">
        <w:rPr>
          <w:rStyle w:val="StyleBoldUnderline"/>
          <w:highlight w:val="cyan"/>
        </w:rPr>
        <w:t>entered the killing equation</w:t>
      </w:r>
      <w:r w:rsidRPr="00FB6031">
        <w:rPr>
          <w:rStyle w:val="UnderlineBold"/>
        </w:rPr>
        <w:t xml:space="preserve">. </w:t>
      </w:r>
      <w:r w:rsidRPr="00FB6031">
        <w:rPr>
          <w:rStyle w:val="IntenseEmphasis"/>
        </w:rPr>
        <w:t> </w:t>
      </w:r>
      <w:r w:rsidRPr="00FB6031">
        <w:rPr>
          <w:sz w:val="16"/>
        </w:rPr>
        <w:t xml:space="preserve">But </w:t>
      </w:r>
      <w:r w:rsidRPr="00FB6031">
        <w:rPr>
          <w:rStyle w:val="IntenseEmphasis"/>
          <w:highlight w:val="cyan"/>
        </w:rPr>
        <w:t xml:space="preserve">the world did not keep sliding down that </w:t>
      </w:r>
      <w:r w:rsidRPr="00FB6031">
        <w:rPr>
          <w:rStyle w:val="StyleBoldUnderline"/>
          <w:highlight w:val="cyan"/>
        </w:rPr>
        <w:t>path of perpetual war</w:t>
      </w:r>
      <w:r w:rsidRPr="00FB6031">
        <w:rPr>
          <w:sz w:val="16"/>
        </w:rPr>
        <w:t xml:space="preserve">. </w:t>
      </w:r>
      <w:r w:rsidRPr="00FB6031">
        <w:rPr>
          <w:rStyle w:val="IntenseEmphasis"/>
        </w:rPr>
        <w:t xml:space="preserve">Instead, </w:t>
      </w:r>
      <w:r w:rsidRPr="00FB6031">
        <w:rPr>
          <w:rStyle w:val="IntenseEmphasis"/>
          <w:highlight w:val="cyan"/>
        </w:rPr>
        <w:t xml:space="preserve">America stepped up and changed everything by </w:t>
      </w:r>
      <w:r w:rsidRPr="00FB6031">
        <w:rPr>
          <w:rStyle w:val="StyleBoldUnderline"/>
          <w:highlight w:val="cyan"/>
        </w:rPr>
        <w:t>ushering in</w:t>
      </w:r>
      <w:r w:rsidRPr="00FB6031">
        <w:rPr>
          <w:rStyle w:val="StyleBoldUnderline"/>
        </w:rPr>
        <w:t xml:space="preserve"> our now</w:t>
      </w:r>
      <w:r w:rsidRPr="00FB6031">
        <w:rPr>
          <w:rStyle w:val="UnderlineBold"/>
        </w:rPr>
        <w:t>-</w:t>
      </w:r>
      <w:r w:rsidRPr="00FB6031">
        <w:rPr>
          <w:rStyle w:val="IntenseEmphasis"/>
          <w:highlight w:val="cyan"/>
        </w:rPr>
        <w:t>perpetual great-power peace</w:t>
      </w:r>
      <w:r w:rsidRPr="00FB6031">
        <w:rPr>
          <w:sz w:val="16"/>
        </w:rPr>
        <w:t xml:space="preserve">. </w:t>
      </w:r>
      <w:r w:rsidRPr="00FB6031">
        <w:rPr>
          <w:rStyle w:val="IntenseEmphasis"/>
          <w:highlight w:val="cyan"/>
        </w:rPr>
        <w:t>We introduced</w:t>
      </w:r>
      <w:r w:rsidRPr="00FB6031">
        <w:rPr>
          <w:rStyle w:val="IntenseEmphasis"/>
        </w:rPr>
        <w:t xml:space="preserve"> the </w:t>
      </w:r>
      <w:r w:rsidRPr="00FB6031">
        <w:rPr>
          <w:rStyle w:val="StyleBoldUnderline"/>
        </w:rPr>
        <w:t>international liberal trade order known</w:t>
      </w:r>
      <w:r w:rsidRPr="00FB6031">
        <w:rPr>
          <w:rStyle w:val="UnderlineBold"/>
        </w:rPr>
        <w:t xml:space="preserve"> as </w:t>
      </w:r>
      <w:r w:rsidRPr="00FB6031">
        <w:rPr>
          <w:rStyle w:val="IntenseEmphasis"/>
          <w:highlight w:val="cyan"/>
        </w:rPr>
        <w:t>globalization</w:t>
      </w:r>
      <w:r w:rsidRPr="00FB6031">
        <w:rPr>
          <w:sz w:val="16"/>
        </w:rPr>
        <w:t xml:space="preserve"> and played loyal Leviathan over its spread. </w:t>
      </w:r>
      <w:r w:rsidRPr="00FB6031">
        <w:rPr>
          <w:rStyle w:val="IntenseEmphasis"/>
          <w:highlight w:val="cyan"/>
        </w:rPr>
        <w:t>What resulted was the collapse of empires</w:t>
      </w:r>
      <w:r w:rsidRPr="00FB6031">
        <w:rPr>
          <w:rStyle w:val="IntenseEmphasis"/>
        </w:rPr>
        <w:t xml:space="preserve">, an explosion of </w:t>
      </w:r>
      <w:r w:rsidRPr="00FB6031">
        <w:rPr>
          <w:rStyle w:val="IntenseEmphasis"/>
          <w:highlight w:val="cyan"/>
        </w:rPr>
        <w:t>democracy</w:t>
      </w:r>
      <w:r w:rsidRPr="00FB6031">
        <w:rPr>
          <w:sz w:val="16"/>
        </w:rPr>
        <w:t xml:space="preserve">, the </w:t>
      </w:r>
      <w:r w:rsidRPr="00FB6031">
        <w:rPr>
          <w:rStyle w:val="IntenseEmphasis"/>
        </w:rPr>
        <w:t xml:space="preserve">persistent spread of human </w:t>
      </w:r>
      <w:r w:rsidRPr="00FB6031">
        <w:rPr>
          <w:rStyle w:val="IntenseEmphasis"/>
          <w:highlight w:val="cyan"/>
        </w:rPr>
        <w:t>rights</w:t>
      </w:r>
      <w:r w:rsidRPr="00FB6031">
        <w:rPr>
          <w:sz w:val="16"/>
        </w:rPr>
        <w:t xml:space="preserve">, the liberation of women, </w:t>
      </w:r>
      <w:r w:rsidRPr="00FB6031">
        <w:rPr>
          <w:rStyle w:val="IntenseEmphasis"/>
        </w:rPr>
        <w:t>the doubling of life expectancy</w:t>
      </w:r>
      <w:r w:rsidRPr="00FB6031">
        <w:rPr>
          <w:sz w:val="16"/>
        </w:rPr>
        <w:t xml:space="preserve">, a roughly </w:t>
      </w:r>
      <w:r w:rsidRPr="00FB6031">
        <w:rPr>
          <w:rStyle w:val="IntenseEmphasis"/>
        </w:rPr>
        <w:t>10-fold increase in adjusted global GDP</w:t>
      </w:r>
      <w:r w:rsidRPr="00FB6031">
        <w:rPr>
          <w:sz w:val="16"/>
        </w:rPr>
        <w:t xml:space="preserve"> </w:t>
      </w:r>
      <w:r w:rsidRPr="00FB6031">
        <w:rPr>
          <w:rStyle w:val="IntenseEmphasis"/>
          <w:highlight w:val="cyan"/>
        </w:rPr>
        <w:t xml:space="preserve">and a </w:t>
      </w:r>
      <w:r w:rsidRPr="00FB6031">
        <w:rPr>
          <w:rStyle w:val="StyleBoldUnderline"/>
          <w:highlight w:val="cyan"/>
        </w:rPr>
        <w:t>profound and persistent reduction in</w:t>
      </w:r>
      <w:r w:rsidRPr="00FB6031">
        <w:rPr>
          <w:rStyle w:val="IntenseEmphasis"/>
          <w:highlight w:val="cyan"/>
        </w:rPr>
        <w:t xml:space="preserve"> battle deaths</w:t>
      </w:r>
      <w:r w:rsidRPr="00FB6031">
        <w:rPr>
          <w:rStyle w:val="IntenseEmphasis"/>
        </w:rPr>
        <w:t xml:space="preserve"> from state-based conflicts</w:t>
      </w:r>
      <w:r w:rsidRPr="00FB6031">
        <w:rPr>
          <w:rStyle w:val="IntenseEmphasis"/>
          <w:rFonts w:cs="Arial"/>
        </w:rPr>
        <w:t>.</w:t>
      </w:r>
    </w:p>
    <w:p w:rsidR="00B45FE9" w:rsidRDefault="00B45FE9" w:rsidP="007A3515"/>
    <w:p w:rsidR="00E05DF4" w:rsidRDefault="00E05DF4" w:rsidP="00E05DF4">
      <w:pPr>
        <w:pStyle w:val="Heading1"/>
      </w:pPr>
      <w:r>
        <w:t>***CP***</w:t>
      </w:r>
    </w:p>
    <w:p w:rsidR="00E05DF4" w:rsidRDefault="00E05DF4" w:rsidP="00E05DF4">
      <w:pPr>
        <w:pStyle w:val="Heading4"/>
      </w:pPr>
      <w:r>
        <w:t>Text:</w:t>
      </w:r>
      <w:r w:rsidRPr="00E05DF4">
        <w:t xml:space="preserve"> </w:t>
      </w:r>
      <w:r>
        <w:t>The President of the United States should issue an executive order to change supervision of the drone program from Title 50 of the United States Code to Title 10, and impose an individual threat assessment with a least harmful means test.</w:t>
      </w:r>
    </w:p>
    <w:p w:rsidR="00E05DF4" w:rsidRPr="0071662F" w:rsidRDefault="00E05DF4" w:rsidP="00E05DF4">
      <w:pPr>
        <w:pStyle w:val="Heading4"/>
      </w:pPr>
      <w:r>
        <w:t>Self-binding commission on targeted killing solves</w:t>
      </w:r>
    </w:p>
    <w:p w:rsidR="00E05DF4" w:rsidRDefault="00E05DF4" w:rsidP="00E05DF4">
      <w:r w:rsidRPr="00152AA0">
        <w:rPr>
          <w:rStyle w:val="StyleStyleBold12pt"/>
        </w:rPr>
        <w:t>McNeal</w:t>
      </w:r>
      <w:r w:rsidRPr="00152AA0">
        <w:t xml:space="preserve"> 3/5/20</w:t>
      </w:r>
      <w:r w:rsidRPr="00152AA0">
        <w:rPr>
          <w:rStyle w:val="StyleStyleBold12pt"/>
        </w:rPr>
        <w:t>13</w:t>
      </w:r>
      <w:r w:rsidRPr="00152AA0">
        <w:t xml:space="preserve"> (Gregory, Pepperdine University School of Law, Georgetown Law Journal, "Kill-Lists and Accountability" papers.ssrn.com/sol3/</w:t>
      </w:r>
      <w:proofErr w:type="spellStart"/>
      <w:r w:rsidRPr="00152AA0">
        <w:t>papers.cfm</w:t>
      </w:r>
      <w:proofErr w:type="gramStart"/>
      <w:r w:rsidRPr="00152AA0">
        <w:t>?abstract</w:t>
      </w:r>
      <w:proofErr w:type="gramEnd"/>
      <w:r w:rsidRPr="00152AA0">
        <w:t>_id</w:t>
      </w:r>
      <w:proofErr w:type="spellEnd"/>
      <w:r w:rsidRPr="00152AA0">
        <w:t>=1819583)</w:t>
      </w:r>
    </w:p>
    <w:p w:rsidR="00E05DF4" w:rsidRDefault="00E05DF4" w:rsidP="00E05DF4"/>
    <w:p w:rsidR="00E05DF4" w:rsidRPr="00152AA0" w:rsidRDefault="00E05DF4" w:rsidP="00E05DF4">
      <w:pPr>
        <w:rPr>
          <w:sz w:val="16"/>
        </w:rPr>
      </w:pPr>
      <w:r w:rsidRPr="00152AA0">
        <w:rPr>
          <w:sz w:val="16"/>
        </w:rPr>
        <w:t xml:space="preserve">The transparency related accountability reforms specified above have the ability to expose wrongdoing; however that’s not the only goal of accountability. </w:t>
      </w:r>
      <w:r w:rsidRPr="00912E40">
        <w:rPr>
          <w:rStyle w:val="StyleBoldUnderline"/>
        </w:rPr>
        <w:t>Accountability is</w:t>
      </w:r>
      <w:r w:rsidRPr="00152AA0">
        <w:rPr>
          <w:sz w:val="16"/>
        </w:rPr>
        <w:t xml:space="preserve"> also </w:t>
      </w:r>
      <w:r w:rsidRPr="00912E40">
        <w:rPr>
          <w:rStyle w:val="StyleBoldUnderline"/>
        </w:rPr>
        <w:t xml:space="preserve">designed to deter wrongdoing. By exposing governmental activity, </w:t>
      </w:r>
      <w:r w:rsidRPr="00E56F2D">
        <w:rPr>
          <w:rStyle w:val="StyleBoldUnderline"/>
          <w:highlight w:val="cyan"/>
        </w:rPr>
        <w:t>transparency oriented reforms can influence</w:t>
      </w:r>
      <w:r w:rsidRPr="00912E40">
        <w:rPr>
          <w:rStyle w:val="StyleBoldUnderline"/>
        </w:rPr>
        <w:t xml:space="preserve"> the </w:t>
      </w:r>
      <w:r w:rsidRPr="00E56F2D">
        <w:rPr>
          <w:rStyle w:val="StyleBoldUnderline"/>
          <w:highlight w:val="cyan"/>
        </w:rPr>
        <w:t xml:space="preserve">behavior of </w:t>
      </w:r>
      <w:r w:rsidRPr="0071662F">
        <w:rPr>
          <w:rStyle w:val="Emphasis"/>
          <w:highlight w:val="cyan"/>
        </w:rPr>
        <w:t>all future</w:t>
      </w:r>
      <w:r w:rsidRPr="0071662F">
        <w:rPr>
          <w:rStyle w:val="Emphasis"/>
        </w:rPr>
        <w:t xml:space="preserve"> public </w:t>
      </w:r>
      <w:r w:rsidRPr="0071662F">
        <w:rPr>
          <w:rStyle w:val="Emphasis"/>
          <w:highlight w:val="cyan"/>
        </w:rPr>
        <w:t>officials</w:t>
      </w:r>
      <w:r w:rsidRPr="00152AA0">
        <w:rPr>
          <w:sz w:val="16"/>
        </w:rPr>
        <w:t xml:space="preserve">—to convince them to live up to public expectations 527 The challenge associated with the reforms articulated above is a bias towards the status quo.528 </w:t>
      </w:r>
      <w:r w:rsidRPr="00912E40">
        <w:rPr>
          <w:rStyle w:val="StyleBoldUnderline"/>
        </w:rPr>
        <w:t>Very few incentives exist for elected officials to exercise greater oversight over targeted killings</w:t>
      </w:r>
      <w:r w:rsidRPr="00152AA0">
        <w:rPr>
          <w:sz w:val="16"/>
        </w:rPr>
        <w:t xml:space="preserve"> and interest group advocacy is not as strong in matters of national security and foreign affairs as it is in domestic politics.529 </w:t>
      </w:r>
      <w:r w:rsidRPr="00912E40">
        <w:rPr>
          <w:rStyle w:val="StyleBoldUnderline"/>
        </w:rPr>
        <w:t xml:space="preserve">To overcome the bias towards the status quo, </w:t>
      </w:r>
      <w:r w:rsidRPr="00E56F2D">
        <w:rPr>
          <w:rStyle w:val="StyleBoldUnderline"/>
          <w:highlight w:val="cyan"/>
        </w:rPr>
        <w:t>Congress should consider creating an independent review board within the</w:t>
      </w:r>
      <w:r w:rsidRPr="00912E40">
        <w:rPr>
          <w:rStyle w:val="StyleBoldUnderline"/>
        </w:rPr>
        <w:t xml:space="preserve"> </w:t>
      </w:r>
      <w:r w:rsidRPr="00E56F2D">
        <w:rPr>
          <w:rStyle w:val="StyleBoldUnderline"/>
          <w:highlight w:val="cyan"/>
        </w:rPr>
        <w:t>executive</w:t>
      </w:r>
      <w:r w:rsidRPr="00912E40">
        <w:rPr>
          <w:rStyle w:val="StyleBoldUnderline"/>
        </w:rPr>
        <w:t xml:space="preserve"> branch.</w:t>
      </w:r>
      <w:r>
        <w:rPr>
          <w:rStyle w:val="StyleBoldUnderline"/>
        </w:rPr>
        <w:t xml:space="preserve"> </w:t>
      </w:r>
      <w:r w:rsidRPr="00152AA0">
        <w:rPr>
          <w:sz w:val="16"/>
        </w:rPr>
        <w:t xml:space="preserve">530 </w:t>
      </w:r>
      <w:r w:rsidRPr="00912E40">
        <w:rPr>
          <w:rStyle w:val="StyleBoldUnderline"/>
        </w:rPr>
        <w:t xml:space="preserve">That review board should be </w:t>
      </w:r>
      <w:r w:rsidRPr="00E56F2D">
        <w:rPr>
          <w:rStyle w:val="StyleBoldUnderline"/>
          <w:highlight w:val="cyan"/>
        </w:rPr>
        <w:t>composed of individuals selected by the minority</w:t>
      </w:r>
      <w:r w:rsidRPr="00912E40">
        <w:rPr>
          <w:rStyle w:val="StyleBoldUnderline"/>
        </w:rPr>
        <w:t xml:space="preserve"> </w:t>
      </w:r>
      <w:r w:rsidRPr="00E56F2D">
        <w:rPr>
          <w:rStyle w:val="StyleBoldUnderline"/>
          <w:highlight w:val="cyan"/>
        </w:rPr>
        <w:t>and majority leadership</w:t>
      </w:r>
      <w:r w:rsidRPr="00912E40">
        <w:rPr>
          <w:rStyle w:val="StyleBoldUnderline"/>
        </w:rPr>
        <w:t xml:space="preserve"> of the House and Senate</w:t>
      </w:r>
      <w:r w:rsidRPr="00152AA0">
        <w:rPr>
          <w:sz w:val="16"/>
        </w:rPr>
        <w:t xml:space="preserve">, thus </w:t>
      </w:r>
      <w:r w:rsidRPr="00E56F2D">
        <w:rPr>
          <w:rStyle w:val="StyleBoldUnderline"/>
          <w:highlight w:val="cyan"/>
        </w:rPr>
        <w:t>ensuring bi-partisan representation</w:t>
      </w:r>
      <w:r w:rsidRPr="00912E40">
        <w:rPr>
          <w:rStyle w:val="StyleBoldUnderline"/>
        </w:rPr>
        <w:t xml:space="preserve">. The </w:t>
      </w:r>
      <w:r w:rsidRPr="00E56F2D">
        <w:rPr>
          <w:rStyle w:val="StyleBoldUnderline"/>
          <w:highlight w:val="cyan"/>
        </w:rPr>
        <w:t>individuals</w:t>
      </w:r>
      <w:r w:rsidRPr="00912E40">
        <w:rPr>
          <w:rStyle w:val="StyleBoldUnderline"/>
        </w:rPr>
        <w:t xml:space="preserve"> on the review board </w:t>
      </w:r>
      <w:r w:rsidRPr="00E56F2D">
        <w:rPr>
          <w:rStyle w:val="StyleBoldUnderline"/>
          <w:highlight w:val="cyan"/>
        </w:rPr>
        <w:t>should be drawn from the ranks of former intelligence and military</w:t>
      </w:r>
      <w:r w:rsidRPr="00912E40">
        <w:rPr>
          <w:rStyle w:val="StyleBoldUnderline"/>
        </w:rPr>
        <w:t xml:space="preserve"> </w:t>
      </w:r>
      <w:r w:rsidRPr="00E56F2D">
        <w:rPr>
          <w:rStyle w:val="StyleBoldUnderline"/>
          <w:highlight w:val="cyan"/>
        </w:rPr>
        <w:t>officers</w:t>
      </w:r>
      <w:r w:rsidRPr="00912E40">
        <w:rPr>
          <w:rStyle w:val="StyleBoldUnderline"/>
        </w:rPr>
        <w:t xml:space="preserve">, lending their </w:t>
      </w:r>
      <w:proofErr w:type="gramStart"/>
      <w:r w:rsidRPr="00912E40">
        <w:rPr>
          <w:rStyle w:val="StyleBoldUnderline"/>
        </w:rPr>
        <w:t>report enhanced</w:t>
      </w:r>
      <w:proofErr w:type="gramEnd"/>
      <w:r w:rsidRPr="00912E40">
        <w:rPr>
          <w:rStyle w:val="StyleBoldUnderline"/>
        </w:rPr>
        <w:t xml:space="preserve"> credibility. These individuals should be </w:t>
      </w:r>
      <w:r w:rsidRPr="00E56F2D">
        <w:rPr>
          <w:rStyle w:val="StyleBoldUnderline"/>
          <w:highlight w:val="cyan"/>
        </w:rPr>
        <w:t>responsible for</w:t>
      </w:r>
      <w:r w:rsidRPr="00912E40">
        <w:rPr>
          <w:rStyle w:val="StyleBoldUnderline"/>
        </w:rPr>
        <w:t xml:space="preserve"> </w:t>
      </w:r>
      <w:r w:rsidRPr="00E56F2D">
        <w:rPr>
          <w:rStyle w:val="StyleBoldUnderline"/>
          <w:highlight w:val="cyan"/>
        </w:rPr>
        <w:t>publishing an annual report analyzing how well the government’s targeted killing program is performing</w:t>
      </w:r>
      <w:r w:rsidRPr="00912E40">
        <w:rPr>
          <w:rStyle w:val="StyleBoldUnderline"/>
        </w:rPr>
        <w:t xml:space="preserve">. </w:t>
      </w:r>
      <w:r w:rsidRPr="00E56F2D">
        <w:rPr>
          <w:rStyle w:val="StyleBoldUnderline"/>
          <w:highlight w:val="cyan"/>
        </w:rPr>
        <w:t>The goal would be a strategic assessment</w:t>
      </w:r>
      <w:r w:rsidRPr="00912E40">
        <w:rPr>
          <w:rStyle w:val="StyleBoldUnderline"/>
        </w:rPr>
        <w:t xml:space="preserve"> of costs and benefits</w:t>
      </w:r>
      <w:r w:rsidRPr="00152AA0">
        <w:rPr>
          <w:sz w:val="16"/>
        </w:rPr>
        <w:t xml:space="preserve">, including the fiscal costs, potential blowback, collateral damage </w:t>
      </w:r>
      <w:r w:rsidRPr="00912E40">
        <w:rPr>
          <w:rStyle w:val="StyleBoldUnderline"/>
        </w:rPr>
        <w:t>and other details that are currently held deep within the files of the targeting bureaucracy</w:t>
      </w:r>
      <w:r w:rsidRPr="00152AA0">
        <w:rPr>
          <w:sz w:val="16"/>
        </w:rPr>
        <w:t xml:space="preserve">. </w:t>
      </w:r>
      <w:r w:rsidRPr="00E56F2D">
        <w:rPr>
          <w:rStyle w:val="StyleBoldUnderline"/>
          <w:highlight w:val="cyan"/>
        </w:rPr>
        <w:t>Such</w:t>
      </w:r>
      <w:r w:rsidRPr="00912E40">
        <w:rPr>
          <w:rStyle w:val="StyleBoldUnderline"/>
        </w:rPr>
        <w:t xml:space="preserve"> </w:t>
      </w:r>
      <w:r w:rsidRPr="00E56F2D">
        <w:rPr>
          <w:rStyle w:val="StyleBoldUnderline"/>
          <w:highlight w:val="cyan"/>
        </w:rPr>
        <w:t xml:space="preserve">a commission has the </w:t>
      </w:r>
      <w:r w:rsidRPr="0071662F">
        <w:rPr>
          <w:rStyle w:val="Emphasis"/>
          <w:highlight w:val="cyan"/>
        </w:rPr>
        <w:t>potential to be quite successful</w:t>
      </w:r>
      <w:r w:rsidRPr="00912E40">
        <w:rPr>
          <w:rStyle w:val="StyleBoldUnderline"/>
        </w:rPr>
        <w:t xml:space="preserve">. </w:t>
      </w:r>
      <w:r w:rsidRPr="00152AA0">
        <w:rPr>
          <w:sz w:val="16"/>
        </w:rPr>
        <w:t xml:space="preserve">As Posner and </w:t>
      </w:r>
      <w:proofErr w:type="spellStart"/>
      <w:r w:rsidRPr="00152AA0">
        <w:rPr>
          <w:sz w:val="16"/>
        </w:rPr>
        <w:t>Vermeule</w:t>
      </w:r>
      <w:proofErr w:type="spellEnd"/>
      <w:r w:rsidRPr="00152AA0">
        <w:rPr>
          <w:sz w:val="16"/>
        </w:rPr>
        <w:t xml:space="preserve"> have highlighted, </w:t>
      </w:r>
      <w:r w:rsidRPr="00912E40">
        <w:rPr>
          <w:rStyle w:val="StyleBoldUnderline"/>
        </w:rPr>
        <w:t xml:space="preserve">bipartisan independent commissions can be established to review policies before and after the fact, </w:t>
      </w:r>
      <w:r w:rsidRPr="00E56F2D">
        <w:rPr>
          <w:rStyle w:val="StyleBoldUnderline"/>
          <w:highlight w:val="cyan"/>
        </w:rPr>
        <w:t>and the</w:t>
      </w:r>
      <w:r w:rsidRPr="00912E40">
        <w:rPr>
          <w:rStyle w:val="StyleBoldUnderline"/>
        </w:rPr>
        <w:t xml:space="preserve"> </w:t>
      </w:r>
      <w:r w:rsidRPr="00E56F2D">
        <w:rPr>
          <w:rStyle w:val="StyleBoldUnderline"/>
          <w:highlight w:val="cyan"/>
        </w:rPr>
        <w:t xml:space="preserve">president might </w:t>
      </w:r>
      <w:r w:rsidRPr="0071662F">
        <w:rPr>
          <w:rStyle w:val="Emphasis"/>
          <w:highlight w:val="cyan"/>
        </w:rPr>
        <w:t>gain credibility</w:t>
      </w:r>
      <w:r w:rsidRPr="00E56F2D">
        <w:rPr>
          <w:rStyle w:val="StyleBoldUnderline"/>
          <w:highlight w:val="cyan"/>
        </w:rPr>
        <w:t xml:space="preserve"> by binding himself to </w:t>
      </w:r>
      <w:r w:rsidRPr="00E56F2D">
        <w:rPr>
          <w:rStyle w:val="StyleBoldUnderline"/>
        </w:rPr>
        <w:t xml:space="preserve">give </w:t>
      </w:r>
      <w:r w:rsidRPr="00E56F2D">
        <w:rPr>
          <w:rStyle w:val="StyleBoldUnderline"/>
          <w:highlight w:val="cyan"/>
        </w:rPr>
        <w:t>the commission</w:t>
      </w:r>
      <w:r w:rsidRPr="00152AA0">
        <w:rPr>
          <w:sz w:val="16"/>
        </w:rPr>
        <w:t xml:space="preserve"> some </w:t>
      </w:r>
      <w:r w:rsidRPr="00E56F2D">
        <w:rPr>
          <w:rStyle w:val="StyleBoldUnderline"/>
        </w:rPr>
        <w:t>authority</w:t>
      </w:r>
      <w:r w:rsidRPr="00912E40">
        <w:rPr>
          <w:rStyle w:val="StyleBoldUnderline"/>
        </w:rPr>
        <w:t xml:space="preserve"> on some dimension</w:t>
      </w:r>
      <w:r w:rsidRPr="00152AA0">
        <w:rPr>
          <w:sz w:val="16"/>
        </w:rPr>
        <w:t xml:space="preserve">.531 </w:t>
      </w:r>
      <w:r w:rsidRPr="00912E40">
        <w:rPr>
          <w:rStyle w:val="StyleBoldUnderline"/>
        </w:rPr>
        <w:t xml:space="preserve">A </w:t>
      </w:r>
      <w:r w:rsidRPr="00E56F2D">
        <w:rPr>
          <w:rStyle w:val="StyleBoldUnderline"/>
          <w:highlight w:val="cyan"/>
        </w:rPr>
        <w:t>president might publicly promise to follow the recommendations</w:t>
      </w:r>
      <w:r w:rsidRPr="00912E40">
        <w:rPr>
          <w:rStyle w:val="StyleBoldUnderline"/>
        </w:rPr>
        <w:t xml:space="preserve"> of such a commission </w:t>
      </w:r>
      <w:r w:rsidRPr="00E56F2D">
        <w:rPr>
          <w:rStyle w:val="StyleBoldUnderline"/>
        </w:rPr>
        <w:t>and</w:t>
      </w:r>
      <w:r w:rsidRPr="00912E40">
        <w:rPr>
          <w:rStyle w:val="StyleBoldUnderline"/>
        </w:rPr>
        <w:t xml:space="preserve"> may give power to a commission to review the success of his policy choices after the fact</w:t>
      </w:r>
      <w:r w:rsidRPr="00152AA0">
        <w:rPr>
          <w:sz w:val="16"/>
        </w:rPr>
        <w:t xml:space="preserve">.532 </w:t>
      </w:r>
      <w:r w:rsidRPr="00E56F2D">
        <w:rPr>
          <w:rStyle w:val="StyleBoldUnderline"/>
          <w:highlight w:val="cyan"/>
        </w:rPr>
        <w:t>These</w:t>
      </w:r>
      <w:r w:rsidRPr="00912E40">
        <w:rPr>
          <w:rStyle w:val="StyleBoldUnderline"/>
        </w:rPr>
        <w:t xml:space="preserve"> </w:t>
      </w:r>
      <w:r w:rsidRPr="00E56F2D">
        <w:rPr>
          <w:rStyle w:val="StyleBoldUnderline"/>
          <w:highlight w:val="cyan"/>
        </w:rPr>
        <w:t xml:space="preserve">commissions can be successful because they </w:t>
      </w:r>
      <w:r w:rsidRPr="0071662F">
        <w:rPr>
          <w:rStyle w:val="Emphasis"/>
          <w:highlight w:val="cyan"/>
        </w:rPr>
        <w:t>signal the executive’s interest in maintaining credibility</w:t>
      </w:r>
      <w:r w:rsidRPr="00152AA0">
        <w:rPr>
          <w:sz w:val="16"/>
        </w:rPr>
        <w:t xml:space="preserve">, winning the support of the public, </w:t>
      </w:r>
      <w:r w:rsidRPr="00E56F2D">
        <w:rPr>
          <w:rStyle w:val="StyleBoldUnderline"/>
          <w:highlight w:val="cyan"/>
        </w:rPr>
        <w:t>and a willingness to give up control of information that allows others to subject</w:t>
      </w:r>
      <w:r w:rsidRPr="00912E40">
        <w:rPr>
          <w:rStyle w:val="StyleBoldUnderline"/>
        </w:rPr>
        <w:t xml:space="preserve"> </w:t>
      </w:r>
      <w:r w:rsidRPr="00E56F2D">
        <w:rPr>
          <w:rStyle w:val="StyleBoldUnderline"/>
          <w:highlight w:val="cyan"/>
        </w:rPr>
        <w:t xml:space="preserve">the executive branch to critiques. </w:t>
      </w:r>
      <w:r w:rsidRPr="0071662F">
        <w:rPr>
          <w:rStyle w:val="Emphasis"/>
          <w:highlight w:val="cyan"/>
        </w:rPr>
        <w:t>The legislature may prefer this</w:t>
      </w:r>
      <w:r w:rsidRPr="00912E40">
        <w:rPr>
          <w:rStyle w:val="StyleBoldUnderline"/>
        </w:rPr>
        <w:t xml:space="preserve"> solution </w:t>
      </w:r>
      <w:r w:rsidRPr="00E56F2D">
        <w:rPr>
          <w:rStyle w:val="StyleBoldUnderline"/>
          <w:highlight w:val="cyan"/>
        </w:rPr>
        <w:t>because it allows them to</w:t>
      </w:r>
      <w:r w:rsidRPr="00912E40">
        <w:rPr>
          <w:rStyle w:val="StyleBoldUnderline"/>
        </w:rPr>
        <w:t xml:space="preserve"> </w:t>
      </w:r>
      <w:r w:rsidRPr="00E56F2D">
        <w:rPr>
          <w:rStyle w:val="StyleBoldUnderline"/>
          <w:highlight w:val="cyan"/>
        </w:rPr>
        <w:t>claim they are holding the executive branch accountable while</w:t>
      </w:r>
      <w:r w:rsidRPr="00912E40">
        <w:rPr>
          <w:rStyle w:val="StyleBoldUnderline"/>
        </w:rPr>
        <w:t xml:space="preserve"> at the same time </w:t>
      </w:r>
      <w:r w:rsidRPr="00E56F2D">
        <w:rPr>
          <w:rStyle w:val="StyleBoldUnderline"/>
          <w:highlight w:val="cyan"/>
        </w:rPr>
        <w:t>shifting</w:t>
      </w:r>
      <w:r w:rsidRPr="00912E40">
        <w:rPr>
          <w:rStyle w:val="StyleBoldUnderline"/>
        </w:rPr>
        <w:t xml:space="preserve"> the </w:t>
      </w:r>
      <w:r w:rsidRPr="00E56F2D">
        <w:rPr>
          <w:rStyle w:val="StyleBoldUnderline"/>
          <w:highlight w:val="cyan"/>
        </w:rPr>
        <w:t>blame for</w:t>
      </w:r>
      <w:r w:rsidRPr="00912E40">
        <w:rPr>
          <w:rStyle w:val="StyleBoldUnderline"/>
        </w:rPr>
        <w:t xml:space="preserve"> </w:t>
      </w:r>
      <w:r w:rsidRPr="00E56F2D">
        <w:rPr>
          <w:rStyle w:val="StyleBoldUnderline"/>
          <w:highlight w:val="cyan"/>
        </w:rPr>
        <w:t>poor accountability</w:t>
      </w:r>
      <w:r w:rsidRPr="00912E40">
        <w:rPr>
          <w:rStyle w:val="StyleBoldUnderline"/>
        </w:rPr>
        <w:t xml:space="preserve"> decisions </w:t>
      </w:r>
      <w:r w:rsidRPr="00E56F2D">
        <w:rPr>
          <w:rStyle w:val="StyleBoldUnderline"/>
          <w:highlight w:val="cyan"/>
        </w:rPr>
        <w:t>to others</w:t>
      </w:r>
      <w:r w:rsidRPr="00152AA0">
        <w:rPr>
          <w:sz w:val="16"/>
        </w:rPr>
        <w:t xml:space="preserve">. The commission could review the program in its entirety, or could conduct audits on specified areas of the program. </w:t>
      </w:r>
    </w:p>
    <w:p w:rsidR="00E05DF4" w:rsidRDefault="00E05DF4" w:rsidP="007A3515"/>
    <w:p w:rsidR="00E05DF4" w:rsidRDefault="00E05DF4" w:rsidP="00E05DF4">
      <w:pPr>
        <w:pStyle w:val="Heading1"/>
      </w:pPr>
      <w:r>
        <w:t>Accountability</w:t>
      </w:r>
    </w:p>
    <w:p w:rsidR="00F05BE2" w:rsidRDefault="003D0406" w:rsidP="00F05BE2">
      <w:pPr>
        <w:pStyle w:val="Heading3"/>
      </w:pPr>
      <w:proofErr w:type="spellStart"/>
      <w:r>
        <w:t>Histricallly</w:t>
      </w:r>
      <w:proofErr w:type="spellEnd"/>
      <w:r>
        <w:t xml:space="preserve"> disproven and a lot of internals </w:t>
      </w:r>
      <w:proofErr w:type="spellStart"/>
      <w:proofErr w:type="gramStart"/>
      <w:r>
        <w:t>yemen</w:t>
      </w:r>
      <w:proofErr w:type="spellEnd"/>
      <w:proofErr w:type="gramEnd"/>
      <w:r>
        <w:t xml:space="preserve"> to Syria to draw in—</w:t>
      </w:r>
      <w:proofErr w:type="spellStart"/>
      <w:r>
        <w:t>syria</w:t>
      </w:r>
      <w:proofErr w:type="spellEnd"/>
      <w:r>
        <w:t xml:space="preserve"> is</w:t>
      </w:r>
    </w:p>
    <w:p w:rsidR="00F05BE2" w:rsidRDefault="00F05BE2" w:rsidP="00F05BE2">
      <w:pPr>
        <w:pStyle w:val="Heading4"/>
      </w:pPr>
      <w:r>
        <w:t xml:space="preserve">Plan won’t resolve cred issues with drones. </w:t>
      </w:r>
    </w:p>
    <w:p w:rsidR="00F05BE2" w:rsidRPr="00615A6C" w:rsidRDefault="00F05BE2" w:rsidP="00F05BE2">
      <w:r w:rsidRPr="002E18F6">
        <w:t xml:space="preserve">James </w:t>
      </w:r>
      <w:proofErr w:type="spellStart"/>
      <w:r w:rsidRPr="002E18F6">
        <w:rPr>
          <w:rStyle w:val="StyleStyleBold12pt"/>
        </w:rPr>
        <w:t>Traub</w:t>
      </w:r>
      <w:proofErr w:type="spellEnd"/>
      <w:r w:rsidRPr="002E18F6">
        <w:t xml:space="preserve"> 5/24/20</w:t>
      </w:r>
      <w:r w:rsidRPr="002E18F6">
        <w:rPr>
          <w:rStyle w:val="StyleStyleBold12pt"/>
        </w:rPr>
        <w:t>13</w:t>
      </w:r>
      <w:r w:rsidRPr="002E18F6">
        <w:t xml:space="preserve"> (Analyst for Foreign Policy, "The indispensable nation's indispensable </w:t>
      </w:r>
      <w:r w:rsidRPr="00615A6C">
        <w:t xml:space="preserve">weapon" </w:t>
      </w:r>
      <w:hyperlink r:id="rId10" w:history="1">
        <w:r w:rsidRPr="00615A6C">
          <w:t>www.foreignpolicy.com/articles/2013/05/24/indispensible_weapon_drones_obama?page=0,1</w:t>
        </w:r>
      </w:hyperlink>
      <w:r w:rsidRPr="00615A6C">
        <w:t>)</w:t>
      </w:r>
    </w:p>
    <w:p w:rsidR="00F05BE2" w:rsidRDefault="00F05BE2" w:rsidP="00F05BE2"/>
    <w:p w:rsidR="00F05BE2" w:rsidRPr="00615A6C" w:rsidRDefault="00F05BE2" w:rsidP="00F05BE2">
      <w:pPr>
        <w:rPr>
          <w:sz w:val="16"/>
        </w:rPr>
      </w:pPr>
      <w:r w:rsidRPr="002E18F6">
        <w:rPr>
          <w:sz w:val="16"/>
        </w:rPr>
        <w:t xml:space="preserve">Of course, </w:t>
      </w:r>
      <w:r w:rsidRPr="00F05BE2">
        <w:rPr>
          <w:rStyle w:val="StyleBoldUnderline"/>
          <w:highlight w:val="cyan"/>
        </w:rPr>
        <w:t>the deep sense of embitterment which citizens of the Islamic world feel towards the United States is not going to be much diminished by Obama's decision to end "signature strikes,"</w:t>
      </w:r>
      <w:r w:rsidRPr="002E18F6">
        <w:rPr>
          <w:rStyle w:val="StyleBoldUnderline"/>
        </w:rPr>
        <w:t xml:space="preserve"> or to transfer control of the drone program</w:t>
      </w:r>
      <w:r w:rsidRPr="002E18F6">
        <w:rPr>
          <w:sz w:val="16"/>
        </w:rPr>
        <w:t xml:space="preserve"> from the CIA to the Pentagon. </w:t>
      </w:r>
      <w:r w:rsidRPr="00F05BE2">
        <w:rPr>
          <w:rStyle w:val="StyleBoldUnderline"/>
          <w:highlight w:val="cyan"/>
        </w:rPr>
        <w:t>Pakistan's leaders will keep feeding their people a steady diet of anti-Americanism even if the Obama administration ends the drone program</w:t>
      </w:r>
      <w:r w:rsidRPr="00F05BE2">
        <w:rPr>
          <w:sz w:val="16"/>
          <w:highlight w:val="cyan"/>
        </w:rPr>
        <w:t xml:space="preserve"> </w:t>
      </w:r>
      <w:r w:rsidRPr="00F05BE2">
        <w:rPr>
          <w:rStyle w:val="StyleBoldUnderline"/>
          <w:highlight w:val="cyan"/>
        </w:rPr>
        <w:t>altogether, and doubles foreign aid</w:t>
      </w:r>
      <w:r w:rsidRPr="002E18F6">
        <w:rPr>
          <w:sz w:val="16"/>
        </w:rPr>
        <w:t xml:space="preserve">. In his speech, Obama was careful to say that the United States had to be humble about what it could do to improve the lives -- and, presumably, the opinions -- of people in the Middle East. But it has no choice save to try. </w:t>
      </w:r>
      <w:r w:rsidRPr="002E18F6">
        <w:rPr>
          <w:rStyle w:val="StyleBoldUnderline"/>
        </w:rPr>
        <w:t>Drones</w:t>
      </w:r>
      <w:r w:rsidRPr="002E18F6">
        <w:rPr>
          <w:sz w:val="16"/>
        </w:rPr>
        <w:t xml:space="preserve"> thus </w:t>
      </w:r>
      <w:r w:rsidRPr="002E18F6">
        <w:rPr>
          <w:rStyle w:val="StyleBoldUnderline"/>
        </w:rPr>
        <w:t xml:space="preserve">illustrate the conundrum of modern diplomacy. They are </w:t>
      </w:r>
      <w:proofErr w:type="gramStart"/>
      <w:r w:rsidRPr="002E18F6">
        <w:rPr>
          <w:rStyle w:val="StyleBoldUnderline"/>
        </w:rPr>
        <w:t>indispensable weapons whose</w:t>
      </w:r>
      <w:r w:rsidRPr="002E18F6">
        <w:rPr>
          <w:sz w:val="16"/>
        </w:rPr>
        <w:t xml:space="preserve"> eerie </w:t>
      </w:r>
      <w:r w:rsidRPr="002E18F6">
        <w:rPr>
          <w:rStyle w:val="StyleBoldUnderline"/>
        </w:rPr>
        <w:t>effectiveness infuriates</w:t>
      </w:r>
      <w:proofErr w:type="gramEnd"/>
      <w:r w:rsidRPr="002E18F6">
        <w:rPr>
          <w:rStyle w:val="StyleBoldUnderline"/>
        </w:rPr>
        <w:t xml:space="preserve"> people, and</w:t>
      </w:r>
      <w:r w:rsidRPr="002E18F6">
        <w:rPr>
          <w:sz w:val="16"/>
        </w:rPr>
        <w:t xml:space="preserve"> thus </w:t>
      </w:r>
      <w:r w:rsidRPr="002E18F6">
        <w:rPr>
          <w:rStyle w:val="StyleBoldUnderline"/>
        </w:rPr>
        <w:t>harms U.S. national interests</w:t>
      </w:r>
      <w:r w:rsidRPr="002E18F6">
        <w:rPr>
          <w:sz w:val="16"/>
        </w:rPr>
        <w:t xml:space="preserve">. President </w:t>
      </w:r>
      <w:r w:rsidRPr="00F05BE2">
        <w:rPr>
          <w:rStyle w:val="StyleBoldUnderline"/>
          <w:highlight w:val="cyan"/>
        </w:rPr>
        <w:t>Obama has found that he can't live with them and can't live without them</w:t>
      </w:r>
      <w:r w:rsidRPr="00F05BE2">
        <w:rPr>
          <w:sz w:val="16"/>
          <w:highlight w:val="cyan"/>
        </w:rPr>
        <w:t>.</w:t>
      </w:r>
      <w:r w:rsidRPr="002E18F6">
        <w:rPr>
          <w:sz w:val="16"/>
        </w:rPr>
        <w:t xml:space="preserve"> Now he has tried to split the difference. I applaud the decision; but we are not remotely finished with the debate.</w:t>
      </w:r>
    </w:p>
    <w:p w:rsidR="00F05BE2" w:rsidRDefault="00F05BE2" w:rsidP="00F05BE2">
      <w:pPr>
        <w:pStyle w:val="Heading4"/>
      </w:pPr>
      <w:r>
        <w:t>Blowback thesis isn’t supported by evidence and overstates its impact.</w:t>
      </w:r>
    </w:p>
    <w:p w:rsidR="00F05BE2" w:rsidRDefault="00F05BE2" w:rsidP="00F05BE2">
      <w:r w:rsidRPr="00FF37D5">
        <w:t xml:space="preserve">Kenneth </w:t>
      </w:r>
      <w:r w:rsidRPr="003E559C">
        <w:rPr>
          <w:rStyle w:val="StyleStyleBold12pt"/>
        </w:rPr>
        <w:t>Anderson 13</w:t>
      </w:r>
      <w:r>
        <w:t>, P</w:t>
      </w:r>
      <w:r w:rsidRPr="00D866FE">
        <w:t>rofessor of law at Washington College of Law</w:t>
      </w:r>
      <w:r>
        <w:t xml:space="preserve">, </w:t>
      </w:r>
      <w:r w:rsidRPr="00FF37D5">
        <w:t>http://www.realclearpolitics.com/articles/2013/05/24/the_case_for_drones_118548.html</w:t>
      </w:r>
    </w:p>
    <w:p w:rsidR="00F05BE2" w:rsidRDefault="00F05BE2" w:rsidP="00F05BE2"/>
    <w:p w:rsidR="00F05BE2" w:rsidRPr="008D267A" w:rsidRDefault="00F05BE2" w:rsidP="00F05BE2">
      <w:pPr>
        <w:rPr>
          <w:sz w:val="16"/>
        </w:rPr>
      </w:pPr>
      <w:r w:rsidRPr="009365CA">
        <w:rPr>
          <w:sz w:val="16"/>
        </w:rPr>
        <w:t xml:space="preserve">The most prominent critique today, however, is that drone warfare is counterproductive because it produces “blowback.” What is blowback? Blowback comprises the supposed bad consequences of drones that swamp the benefits, if any, of drone warfare itself—the anger of villagers whose civilian relatives have been killed, for instance, or the resentment among larger populations in Pakistan or Yemen over drone strikes. The anger, we are told, </w:t>
      </w:r>
      <w:proofErr w:type="gramStart"/>
      <w:r w:rsidRPr="009365CA">
        <w:rPr>
          <w:sz w:val="16"/>
        </w:rPr>
        <w:t>is</w:t>
      </w:r>
      <w:proofErr w:type="gramEnd"/>
      <w:r w:rsidRPr="009365CA">
        <w:rPr>
          <w:sz w:val="16"/>
        </w:rPr>
        <w:t xml:space="preserve"> fanned by Islamist preachers, local media, and global Web communities, and then goes global in the </w:t>
      </w:r>
      <w:proofErr w:type="spellStart"/>
      <w:r w:rsidRPr="009365CA">
        <w:rPr>
          <w:sz w:val="16"/>
        </w:rPr>
        <w:t>ummah</w:t>
      </w:r>
      <w:proofErr w:type="spellEnd"/>
      <w:r w:rsidRPr="009365CA">
        <w:rPr>
          <w:sz w:val="16"/>
        </w:rPr>
        <w:t xml:space="preserve"> about the perceived targeting of Muslims and Islam. This leads to radicalization and membership recruitment where the strikes take place. Or maybe it leads to independently organized violence—perhaps the case of the Boston bombers, though it is too early to say. All this bad public perception outweighs whatever tactical value, if any, drone strikes might have. </w:t>
      </w:r>
      <w:r w:rsidRPr="00F05BE2">
        <w:rPr>
          <w:rStyle w:val="StyleBoldUnderline"/>
          <w:highlight w:val="cyan"/>
        </w:rPr>
        <w:t>Blowback</w:t>
      </w:r>
      <w:r w:rsidRPr="001D0A92">
        <w:rPr>
          <w:rStyle w:val="StyleBoldUnderline"/>
        </w:rPr>
        <w:t xml:space="preserve"> </w:t>
      </w:r>
      <w:r w:rsidRPr="009365CA">
        <w:rPr>
          <w:sz w:val="16"/>
        </w:rPr>
        <w:t xml:space="preserve">can never be dismissed, because it </w:t>
      </w:r>
      <w:r w:rsidRPr="00F05BE2">
        <w:rPr>
          <w:rStyle w:val="StyleBoldUnderline"/>
          <w:highlight w:val="cyan"/>
        </w:rPr>
        <w:t>might be true</w:t>
      </w:r>
      <w:r w:rsidRPr="009365CA">
        <w:rPr>
          <w:sz w:val="16"/>
        </w:rPr>
        <w:t xml:space="preserve"> in some cases</w:t>
      </w:r>
      <w:r w:rsidRPr="001D0A92">
        <w:rPr>
          <w:rStyle w:val="StyleBoldUnderline"/>
        </w:rPr>
        <w:t xml:space="preserve">. </w:t>
      </w:r>
      <w:r w:rsidRPr="00F05BE2">
        <w:rPr>
          <w:rStyle w:val="StyleBoldUnderline"/>
          <w:highlight w:val="cyan"/>
        </w:rPr>
        <w:t>But even when true</w:t>
      </w:r>
      <w:r w:rsidRPr="00F05BE2">
        <w:rPr>
          <w:sz w:val="16"/>
          <w:highlight w:val="cyan"/>
        </w:rPr>
        <w:t xml:space="preserve">, </w:t>
      </w:r>
      <w:r w:rsidRPr="00F05BE2">
        <w:rPr>
          <w:rStyle w:val="StyleBoldUnderline"/>
          <w:highlight w:val="cyan"/>
        </w:rPr>
        <w:t>it would exist as a matter of degree</w:t>
      </w:r>
      <w:r w:rsidRPr="00F05BE2">
        <w:rPr>
          <w:sz w:val="16"/>
          <w:highlight w:val="cyan"/>
        </w:rPr>
        <w:t xml:space="preserve">, </w:t>
      </w:r>
      <w:r w:rsidRPr="00F05BE2">
        <w:rPr>
          <w:rStyle w:val="Emphasis"/>
          <w:highlight w:val="cyan"/>
        </w:rPr>
        <w:t>to be set against the benefits of the drone strikes themselves.</w:t>
      </w:r>
      <w:r w:rsidRPr="009365CA">
        <w:rPr>
          <w:sz w:val="16"/>
        </w:rPr>
        <w:t xml:space="preserve"> By definition, </w:t>
      </w:r>
      <w:r w:rsidRPr="001D0A92">
        <w:rPr>
          <w:rStyle w:val="StyleBoldUnderline"/>
        </w:rPr>
        <w:t>blowback is a second-order effect, and its diffuse nature makes its existence more a matter of subjective judgment than any other evaluation of drone warfare</w:t>
      </w:r>
      <w:r w:rsidRPr="009365CA">
        <w:rPr>
          <w:sz w:val="16"/>
        </w:rPr>
        <w:t xml:space="preserve">. As a hypothesis, </w:t>
      </w:r>
      <w:r w:rsidRPr="00F05BE2">
        <w:rPr>
          <w:rStyle w:val="StyleBoldUnderline"/>
          <w:highlight w:val="cyan"/>
        </w:rPr>
        <w:t>the possibility of blowback arises in two distinct settings: “narrow” counterinsurgency and “broad” global counterterrorism</w:t>
      </w:r>
      <w:r w:rsidRPr="0038690B">
        <w:rPr>
          <w:rStyle w:val="StyleBoldUnderline"/>
        </w:rPr>
        <w:t>.</w:t>
      </w:r>
      <w:r w:rsidRPr="009365CA">
        <w:rPr>
          <w:sz w:val="16"/>
        </w:rPr>
        <w:t xml:space="preserve"> The narrow blowback hypothesis concerns those in communities directly affected by global counterterrorism drone strikes while the United States is trying to carry out a ground-level counterinsurgency campaign. The question is whether civilians, women and children especially, are being killed by drones in such numbers—because collateral damage is a fact, including from drone strikes—that they make these local communities even more fertile ground for anti-American operations. </w:t>
      </w:r>
      <w:r w:rsidRPr="00F05BE2">
        <w:rPr>
          <w:rStyle w:val="StyleBoldUnderline"/>
          <w:highlight w:val="cyan"/>
        </w:rPr>
        <w:t>Do the drone strikes make things unacceptably more difficult for ground forces</w:t>
      </w:r>
      <w:r w:rsidRPr="009365CA">
        <w:rPr>
          <w:sz w:val="16"/>
        </w:rPr>
        <w:t xml:space="preserve"> attempting to carry out a hearts-and-minds campaign to win over the local population? Direct and immediate concerns about villagers’ perceptions during the counterinsurgencies in Iraq and Afghanistan led, at some points, to extraordinary (from the standpoint of lawful targeting and acceptable collateral damage) measures against using air power and even infantry to fire back at insurgents. But </w:t>
      </w:r>
      <w:r w:rsidRPr="00F05BE2">
        <w:rPr>
          <w:rStyle w:val="StyleBoldUnderline"/>
          <w:highlight w:val="cyan"/>
        </w:rPr>
        <w:t xml:space="preserve">local counterinsurgency </w:t>
      </w:r>
      <w:r w:rsidRPr="00F05BE2">
        <w:rPr>
          <w:rStyle w:val="Emphasis"/>
          <w:highlight w:val="cyan"/>
        </w:rPr>
        <w:t>is not the long-term concern today</w:t>
      </w:r>
      <w:r w:rsidRPr="00F05BE2">
        <w:rPr>
          <w:rStyle w:val="StyleBoldUnderline"/>
          <w:highlight w:val="cyan"/>
        </w:rPr>
        <w:t xml:space="preserve">; </w:t>
      </w:r>
      <w:r w:rsidRPr="00F05BE2">
        <w:rPr>
          <w:rStyle w:val="Emphasis"/>
          <w:highlight w:val="cyan"/>
        </w:rPr>
        <w:t>global counterterrorism is.</w:t>
      </w:r>
      <w:r w:rsidRPr="009365CA">
        <w:rPr>
          <w:sz w:val="16"/>
        </w:rPr>
        <w:t xml:space="preserve"> </w:t>
      </w:r>
      <w:r w:rsidRPr="00F05BE2">
        <w:rPr>
          <w:rStyle w:val="StyleBoldUnderline"/>
          <w:highlight w:val="cyan"/>
        </w:rPr>
        <w:t>Village-level resentments fueling recruitment</w:t>
      </w:r>
      <w:r w:rsidRPr="006650E5">
        <w:rPr>
          <w:rStyle w:val="StyleBoldUnderline"/>
        </w:rPr>
        <w:t xml:space="preserve"> </w:t>
      </w:r>
      <w:r w:rsidRPr="009365CA">
        <w:rPr>
          <w:sz w:val="16"/>
        </w:rPr>
        <w:t xml:space="preserve">might be a concern, but this type of blowback </w:t>
      </w:r>
      <w:r w:rsidRPr="00F05BE2">
        <w:rPr>
          <w:rStyle w:val="StyleBoldUnderline"/>
          <w:highlight w:val="cyan"/>
        </w:rPr>
        <w:t xml:space="preserve">matters far less in terms of war fighting when the </w:t>
      </w:r>
      <w:r w:rsidRPr="00F05BE2">
        <w:rPr>
          <w:rStyle w:val="Emphasis"/>
          <w:highlight w:val="cyan"/>
        </w:rPr>
        <w:t>U</w:t>
      </w:r>
      <w:r w:rsidRPr="00F05BE2">
        <w:rPr>
          <w:sz w:val="16"/>
          <w:highlight w:val="cyan"/>
        </w:rPr>
        <w:t xml:space="preserve">nited </w:t>
      </w:r>
      <w:r w:rsidRPr="00F05BE2">
        <w:rPr>
          <w:rStyle w:val="Emphasis"/>
          <w:highlight w:val="cyan"/>
        </w:rPr>
        <w:t>S</w:t>
      </w:r>
      <w:r w:rsidRPr="00F05BE2">
        <w:rPr>
          <w:sz w:val="16"/>
          <w:highlight w:val="cyan"/>
        </w:rPr>
        <w:t xml:space="preserve">tates </w:t>
      </w:r>
      <w:r w:rsidRPr="00F05BE2">
        <w:rPr>
          <w:rStyle w:val="Emphasis"/>
          <w:highlight w:val="cyan"/>
        </w:rPr>
        <w:t>no longer has infantry in those places</w:t>
      </w:r>
      <w:r w:rsidRPr="009365CA">
        <w:rPr>
          <w:sz w:val="16"/>
        </w:rPr>
        <w:t xml:space="preserve"> (and is no longer making its counterterrorism policy rest upon the chimera of a stable, democratic Afghanistan). It is sharply contested, to say the least, whether and to what extent drone strikes are creating blowback among villagers, or whether and to what extent, as a former British soldier recently returned from Afghanistan remarked to me, villagers are sad to see the Taliban commander who just insisted on marrying someone’s young daughter blown up in an airstrike. There is also debate about the degree to which villagers are aware that the American drones are undertaking strikes that the Pakistani government might otherwise undertake. Critics often neglect to focus on the Pakistani government’s regular and brutal assaults in the tribal zones. Despite a general perception that all of Pakistan is united against drone strikes, voices in the Pakistani newspapers have often made note that the tribal areas fear the Pakistani army far more than they fear U.S. drones, because, despite mistakes and inevitable civilian casualties, they see them as smaller and more precise. But the blunt reality is that </w:t>
      </w:r>
      <w:r w:rsidRPr="006650E5">
        <w:rPr>
          <w:rStyle w:val="StyleBoldUnderline"/>
        </w:rPr>
        <w:t xml:space="preserve">as the counterinsurgency era ends for U.S. forces, </w:t>
      </w:r>
      <w:r w:rsidRPr="00B6243D">
        <w:rPr>
          <w:rStyle w:val="StyleBoldUnderline"/>
          <w:highlight w:val="cyan"/>
        </w:rPr>
        <w:t>narrow blowback concerns</w:t>
      </w:r>
      <w:r w:rsidRPr="006650E5">
        <w:rPr>
          <w:rStyle w:val="StyleBoldUnderline"/>
        </w:rPr>
        <w:t xml:space="preserve"> about whether villages might be sufficiently provoked against American infantry </w:t>
      </w:r>
      <w:r w:rsidRPr="00B6243D">
        <w:rPr>
          <w:rStyle w:val="Emphasis"/>
          <w:highlight w:val="cyan"/>
        </w:rPr>
        <w:t>are subsiding</w:t>
      </w:r>
      <w:r w:rsidRPr="009365CA">
        <w:rPr>
          <w:sz w:val="16"/>
        </w:rPr>
        <w:t xml:space="preserve">. </w:t>
      </w:r>
      <w:r w:rsidRPr="006650E5">
        <w:rPr>
          <w:rStyle w:val="StyleBoldUnderline"/>
        </w:rPr>
        <w:t>That leaves the broader claim of global blowback</w:t>
      </w:r>
      <w:r w:rsidRPr="009365CA">
        <w:rPr>
          <w:sz w:val="16"/>
        </w:rPr>
        <w:t>—</w:t>
      </w:r>
      <w:r w:rsidRPr="00B6243D">
        <w:rPr>
          <w:rStyle w:val="StyleBoldUnderline"/>
          <w:highlight w:val="cyan"/>
        </w:rPr>
        <w:t>the idea that drone campaigns are effectively creating transnational terrorists as well as sympathy for their actions</w:t>
      </w:r>
      <w:r w:rsidRPr="009365CA">
        <w:rPr>
          <w:sz w:val="16"/>
        </w:rPr>
        <w:t xml:space="preserve">. That could always be true and could conceivably outweigh all other concerns. But </w:t>
      </w:r>
      <w:r w:rsidRPr="00B6243D">
        <w:rPr>
          <w:rStyle w:val="Emphasis"/>
          <w:highlight w:val="cyan"/>
        </w:rPr>
        <w:t>the evidence is so diffuse as to be pointless</w:t>
      </w:r>
      <w:r w:rsidRPr="009365CA">
        <w:rPr>
          <w:sz w:val="16"/>
        </w:rPr>
        <w:t xml:space="preserve">. Do Gallup polls of the general Pakistani population indicate overwhelming resentment about drone strikes—or </w:t>
      </w:r>
      <w:r w:rsidRPr="006650E5">
        <w:rPr>
          <w:rStyle w:val="StyleBoldUnderline"/>
        </w:rPr>
        <w:t xml:space="preserve">do they really suggest that more than half the country is unaware of a drone campaign at all? </w:t>
      </w:r>
      <w:r w:rsidRPr="006650E5">
        <w:rPr>
          <w:rStyle w:val="Emphasis"/>
        </w:rPr>
        <w:t>Recent polls found the latter to be the case</w:t>
      </w:r>
      <w:r w:rsidRPr="009365CA">
        <w:rPr>
          <w:sz w:val="16"/>
        </w:rPr>
        <w:t xml:space="preserve">. </w:t>
      </w:r>
      <w:r w:rsidRPr="00B6243D">
        <w:rPr>
          <w:rStyle w:val="StyleBoldUnderline"/>
          <w:highlight w:val="cyan"/>
        </w:rPr>
        <w:t>Any causal connections that lead from supposed resentments to actual terrorist recruitment are contingent and uncertain</w:t>
      </w:r>
      <w:r w:rsidRPr="009365CA">
        <w:rPr>
          <w:sz w:val="16"/>
        </w:rPr>
        <w:t xml:space="preserve">. Discussing global blowback is also an easy stance for journalists writing about U.S. counterterrorism—Mark </w:t>
      </w:r>
      <w:proofErr w:type="spellStart"/>
      <w:r w:rsidRPr="009365CA">
        <w:rPr>
          <w:sz w:val="16"/>
        </w:rPr>
        <w:t>Mazzetti’s</w:t>
      </w:r>
      <w:proofErr w:type="spellEnd"/>
      <w:r w:rsidRPr="009365CA">
        <w:rPr>
          <w:sz w:val="16"/>
        </w:rPr>
        <w:t xml:space="preserve"> new book, The Way of the Knife, is a good example—because it automatically frames an oppositional narrative, one with dark undertones and intimations of unattractive, unintended consequence. The blowback argument is also peculiarly susceptible to raising the behavioral bar the United States must meet in order to keep the local population happy enough not to embrace suicide bombing and terrorism. It defines terrorist deviancy down, while U.S. and Western security behaviors are always defined up. From a strategic standpoint, however, </w:t>
      </w:r>
      <w:r w:rsidRPr="00B6243D">
        <w:rPr>
          <w:rStyle w:val="StyleBoldUnderline"/>
          <w:highlight w:val="cyan"/>
        </w:rPr>
        <w:t>the trouble with the blowback theory is simple: It will always counsel doing nothing rather than doing something</w:t>
      </w:r>
      <w:r w:rsidRPr="00B6243D">
        <w:rPr>
          <w:sz w:val="16"/>
          <w:highlight w:val="cyan"/>
        </w:rPr>
        <w:t xml:space="preserve">. </w:t>
      </w:r>
      <w:r w:rsidRPr="00B6243D">
        <w:rPr>
          <w:rStyle w:val="Emphasis"/>
          <w:highlight w:val="cyan"/>
        </w:rPr>
        <w:t>It’s the kibitzer’s lazy objection</w:t>
      </w:r>
      <w:r w:rsidRPr="00B6243D">
        <w:rPr>
          <w:sz w:val="16"/>
          <w:highlight w:val="cyan"/>
        </w:rPr>
        <w:t>.</w:t>
      </w:r>
      <w:r w:rsidRPr="009365CA">
        <w:rPr>
          <w:sz w:val="16"/>
        </w:rPr>
        <w:t xml:space="preserve"> Whether one knows a lot or a little about the action and its possible blowback consequences, whether one has an axe to grind or is reasonably objective, </w:t>
      </w:r>
      <w:r w:rsidRPr="009365CA">
        <w:rPr>
          <w:rStyle w:val="StyleBoldUnderline"/>
        </w:rPr>
        <w:t>one can always offer the blowback scenario</w:t>
      </w:r>
      <w:r w:rsidRPr="009365CA">
        <w:rPr>
          <w:sz w:val="16"/>
        </w:rPr>
        <w:t xml:space="preserve">. There might be situations in which to give it priority; Gregory </w:t>
      </w:r>
      <w:proofErr w:type="spellStart"/>
      <w:r w:rsidRPr="009365CA">
        <w:rPr>
          <w:sz w:val="16"/>
        </w:rPr>
        <w:t>Johnsen</w:t>
      </w:r>
      <w:proofErr w:type="spellEnd"/>
      <w:r w:rsidRPr="009365CA">
        <w:rPr>
          <w:sz w:val="16"/>
        </w:rPr>
        <w:t xml:space="preserve">, a Yemen expert, for example, says that a particular form of strike in Yemen causes blowback because it hits low-level fighters whose families cannot understand the American justification. (The response is, usually, that we are effectively fighting as the air arm of the Yemen government against its insurgents, including its low-level fighters.) That bears attention; whether it outweighs the strategic concern of supporting the Yemeni government, which does have to fight even low-level insurgents who in effect offer protection to the transnational terrorist wing, is another question. But we should consider it carefully. </w:t>
      </w:r>
      <w:r w:rsidRPr="00B6243D">
        <w:rPr>
          <w:rStyle w:val="StyleBoldUnderline"/>
          <w:highlight w:val="cyan"/>
        </w:rPr>
        <w:t>Blowback is a form of the precautionary principle</w:t>
      </w:r>
      <w:r w:rsidRPr="009365CA">
        <w:rPr>
          <w:sz w:val="16"/>
        </w:rPr>
        <w:t xml:space="preserve">. But it’s awfully difficult to conduct war, after all, on the basis of “first </w:t>
      </w:r>
      <w:proofErr w:type="gramStart"/>
      <w:r w:rsidRPr="009365CA">
        <w:rPr>
          <w:sz w:val="16"/>
        </w:rPr>
        <w:t>do</w:t>
      </w:r>
      <w:proofErr w:type="gramEnd"/>
      <w:r w:rsidRPr="009365CA">
        <w:rPr>
          <w:sz w:val="16"/>
        </w:rPr>
        <w:t xml:space="preserve"> no harm.” As it happens, the United States once had a commander driven largely by considerations of blowback from a restive local population. His name was George McClellan. If </w:t>
      </w:r>
      <w:proofErr w:type="gramStart"/>
      <w:r w:rsidRPr="009365CA">
        <w:rPr>
          <w:sz w:val="16"/>
        </w:rPr>
        <w:t>he had not been replaced by Abraham Lincoln</w:t>
      </w:r>
      <w:proofErr w:type="gramEnd"/>
      <w:r w:rsidRPr="009365CA">
        <w:rPr>
          <w:sz w:val="16"/>
        </w:rPr>
        <w:t>, the Union would have lost the Civil War.</w:t>
      </w:r>
    </w:p>
    <w:p w:rsidR="00F05BE2" w:rsidRDefault="00F05BE2" w:rsidP="00F05BE2">
      <w:pPr>
        <w:pStyle w:val="Heading4"/>
      </w:pPr>
      <w:r>
        <w:t xml:space="preserve">Err </w:t>
      </w:r>
      <w:proofErr w:type="spellStart"/>
      <w:r>
        <w:t>neg</w:t>
      </w:r>
      <w:proofErr w:type="spellEnd"/>
      <w:r>
        <w:t xml:space="preserve"> – the level of local anger is lower than they portray.</w:t>
      </w:r>
    </w:p>
    <w:p w:rsidR="00F05BE2" w:rsidRDefault="00F05BE2" w:rsidP="00F05BE2">
      <w:r w:rsidRPr="000E3643">
        <w:t xml:space="preserve">DANIEL </w:t>
      </w:r>
      <w:r w:rsidRPr="000E3643">
        <w:rPr>
          <w:rStyle w:val="StyleStyleBold12pt"/>
        </w:rPr>
        <w:t>BYMAN August 13</w:t>
      </w:r>
      <w:r w:rsidRPr="000E3643">
        <w:t xml:space="preserve"> Professor in the Security Studies Program at the Edmund A. Walsh School of Foreign Service at Georgetown University and a Senior Fellow at the </w:t>
      </w:r>
      <w:proofErr w:type="spellStart"/>
      <w:r w:rsidRPr="000E3643">
        <w:t>Saban</w:t>
      </w:r>
      <w:proofErr w:type="spellEnd"/>
      <w:r w:rsidRPr="000E3643">
        <w:t xml:space="preserve"> Center for Middle East Policy at the Brookings Institution</w:t>
      </w:r>
      <w:r>
        <w:t>, Foreign Affairs</w:t>
      </w:r>
    </w:p>
    <w:p w:rsidR="00F05BE2" w:rsidRDefault="00F05BE2" w:rsidP="00F05BE2"/>
    <w:p w:rsidR="00F05BE2" w:rsidRPr="00F22F91" w:rsidRDefault="00F05BE2" w:rsidP="00F05BE2">
      <w:pPr>
        <w:rPr>
          <w:sz w:val="16"/>
        </w:rPr>
      </w:pPr>
      <w:r w:rsidRPr="00F22F91">
        <w:rPr>
          <w:rStyle w:val="StyleBoldUnderline"/>
        </w:rPr>
        <w:t xml:space="preserve">Such concerns are valid, but </w:t>
      </w:r>
      <w:r w:rsidRPr="00B6243D">
        <w:rPr>
          <w:rStyle w:val="StyleBoldUnderline"/>
          <w:highlight w:val="cyan"/>
        </w:rPr>
        <w:t>the level of local anger over drones is often lower than commonly portrayed</w:t>
      </w:r>
      <w:r w:rsidRPr="00B6243D">
        <w:rPr>
          <w:sz w:val="16"/>
          <w:highlight w:val="cyan"/>
        </w:rPr>
        <w:t>.</w:t>
      </w:r>
      <w:r w:rsidRPr="00F22F91">
        <w:rPr>
          <w:sz w:val="16"/>
        </w:rPr>
        <w:t xml:space="preserve"> </w:t>
      </w:r>
      <w:r w:rsidRPr="00B6243D">
        <w:rPr>
          <w:rStyle w:val="StyleBoldUnderline"/>
          <w:highlight w:val="cyan"/>
        </w:rPr>
        <w:t xml:space="preserve">Many surveys of public opinion related to drones are conducted by anti-drone organizations, </w:t>
      </w:r>
      <w:r w:rsidRPr="00B6243D">
        <w:rPr>
          <w:rStyle w:val="Emphasis"/>
          <w:highlight w:val="cyan"/>
        </w:rPr>
        <w:t>which results in biased samples</w:t>
      </w:r>
      <w:r w:rsidRPr="00F22F91">
        <w:rPr>
          <w:sz w:val="16"/>
        </w:rPr>
        <w:t xml:space="preserve">. </w:t>
      </w:r>
      <w:r w:rsidRPr="00F22F91">
        <w:rPr>
          <w:rStyle w:val="StyleBoldUnderline"/>
        </w:rPr>
        <w:t>Other surveys exclude those who are unaware of the drone program and thus overstate the importance of those who are angered by it.</w:t>
      </w:r>
      <w:r w:rsidRPr="00F22F91">
        <w:rPr>
          <w:sz w:val="16"/>
        </w:rPr>
        <w:t xml:space="preserve"> In addition, </w:t>
      </w:r>
      <w:r w:rsidRPr="00F22F91">
        <w:rPr>
          <w:rStyle w:val="StyleBoldUnderline"/>
        </w:rPr>
        <w:t>many Pakistanis do not realize that the drones often target the very militants who are wreaking havoc on their country</w:t>
      </w:r>
      <w:r w:rsidRPr="00F22F91">
        <w:rPr>
          <w:sz w:val="16"/>
        </w:rPr>
        <w:t xml:space="preserve">. And </w:t>
      </w:r>
      <w:r w:rsidRPr="00B6243D">
        <w:rPr>
          <w:rStyle w:val="StyleBoldUnderline"/>
          <w:highlight w:val="cyan"/>
        </w:rPr>
        <w:t>for most Pakistanis and Yemenis, the most important problems they struggle with are corruption, weak representative institutions, and poor economic growth; the drone program is only a small part of their overall anger</w:t>
      </w:r>
      <w:r w:rsidRPr="00F22F91">
        <w:rPr>
          <w:rStyle w:val="StyleBoldUnderline"/>
        </w:rPr>
        <w:t xml:space="preserve">, most of which is directed toward their own governments. </w:t>
      </w:r>
      <w:r w:rsidRPr="00F22F91">
        <w:rPr>
          <w:sz w:val="16"/>
        </w:rPr>
        <w:t xml:space="preserve">A poll conducted in 2007, well before the drone campaign had expanded to its current scope, found that only 15 percent of Pakistanis had a favorable opinion of the United States. </w:t>
      </w:r>
      <w:r w:rsidRPr="00B6243D">
        <w:rPr>
          <w:rStyle w:val="StyleBoldUnderline"/>
          <w:highlight w:val="cyan"/>
        </w:rPr>
        <w:t xml:space="preserve">It is hard to imagine that alternatives to drone strikes, such as seal team raids or cruise missile </w:t>
      </w:r>
      <w:proofErr w:type="gramStart"/>
      <w:r w:rsidRPr="00B6243D">
        <w:rPr>
          <w:rStyle w:val="StyleBoldUnderline"/>
          <w:highlight w:val="cyan"/>
        </w:rPr>
        <w:t>strikes,</w:t>
      </w:r>
      <w:proofErr w:type="gramEnd"/>
      <w:r w:rsidRPr="00B6243D">
        <w:rPr>
          <w:rStyle w:val="StyleBoldUnderline"/>
          <w:highlight w:val="cyan"/>
        </w:rPr>
        <w:t xml:space="preserve"> would make the United States more popular</w:t>
      </w:r>
      <w:r w:rsidRPr="00B6243D">
        <w:rPr>
          <w:sz w:val="16"/>
          <w:highlight w:val="cyan"/>
        </w:rPr>
        <w:t>.</w:t>
      </w:r>
    </w:p>
    <w:p w:rsidR="00F05BE2" w:rsidRDefault="00F05BE2" w:rsidP="00F05BE2">
      <w:pPr>
        <w:pStyle w:val="Heading4"/>
      </w:pPr>
      <w:r>
        <w:t xml:space="preserve">Drones </w:t>
      </w:r>
      <w:r w:rsidRPr="004E4ABF">
        <w:rPr>
          <w:u w:val="single"/>
        </w:rPr>
        <w:t>have lower</w:t>
      </w:r>
      <w:r>
        <w:t xml:space="preserve"> civilian casualties than alternatives.</w:t>
      </w:r>
    </w:p>
    <w:p w:rsidR="00F05BE2" w:rsidRDefault="00F05BE2" w:rsidP="00F05BE2">
      <w:r w:rsidRPr="000E3643">
        <w:t xml:space="preserve">DANIEL </w:t>
      </w:r>
      <w:r w:rsidRPr="000E3643">
        <w:rPr>
          <w:rStyle w:val="StyleStyleBold12pt"/>
        </w:rPr>
        <w:t>BYMAN August 13</w:t>
      </w:r>
      <w:r w:rsidRPr="000E3643">
        <w:t xml:space="preserve"> Professor in the Security Studies Program at the Edmund A. Walsh School of Foreign Service at Georgetown University and a Senior Fellow at the </w:t>
      </w:r>
      <w:proofErr w:type="spellStart"/>
      <w:r w:rsidRPr="000E3643">
        <w:t>Saban</w:t>
      </w:r>
      <w:proofErr w:type="spellEnd"/>
      <w:r w:rsidRPr="000E3643">
        <w:t xml:space="preserve"> Center for Middle East Policy at the Brookings Institution</w:t>
      </w:r>
      <w:r>
        <w:t>, Foreign Affairs</w:t>
      </w:r>
    </w:p>
    <w:p w:rsidR="00F05BE2" w:rsidRDefault="00F05BE2" w:rsidP="00F05BE2"/>
    <w:p w:rsidR="00F05BE2" w:rsidRDefault="00F05BE2" w:rsidP="00F05BE2">
      <w:pPr>
        <w:rPr>
          <w:sz w:val="16"/>
        </w:rPr>
      </w:pPr>
      <w:r w:rsidRPr="004E4ABF">
        <w:rPr>
          <w:sz w:val="16"/>
        </w:rPr>
        <w:t xml:space="preserve">But </w:t>
      </w:r>
      <w:r w:rsidRPr="00B6243D">
        <w:rPr>
          <w:rStyle w:val="StyleBoldUnderline"/>
          <w:highlight w:val="cyan"/>
        </w:rPr>
        <w:t>even the most unfavorable estimates of drone casualties reveal that the ratio of civilian to militant deaths</w:t>
      </w:r>
      <w:r w:rsidRPr="004E4ABF">
        <w:rPr>
          <w:sz w:val="16"/>
        </w:rPr>
        <w:t>—about one to three, according to the Bureau of Investigative Journalism—</w:t>
      </w:r>
      <w:r w:rsidRPr="00B6243D">
        <w:rPr>
          <w:rStyle w:val="StyleBoldUnderline"/>
          <w:highlight w:val="cyan"/>
        </w:rPr>
        <w:t>is lower than it would be for other forms of strikes</w:t>
      </w:r>
      <w:r w:rsidRPr="004E4ABF">
        <w:rPr>
          <w:sz w:val="16"/>
        </w:rPr>
        <w:t xml:space="preserve">. Bombings by F-16s or Tomahawk cruise missile salvos, for example, pack a much more deadly payload. In December 2009, the United States fired Tomahawks at a suspected terrorist training camp in Yemen, and over 30 people were killed in the blast, most of them women and children. At the time, the Yemeni regime refused to allow the use of drones, but had this not been the case, a drone’s real-time surveillance would probably have spotted the large number of women and children, and the attack would have been aborted. Even if the strike had gone forward for some reason, the drone’s far smaller warhead would have killed fewer innocents. </w:t>
      </w:r>
      <w:r w:rsidRPr="00B6243D">
        <w:rPr>
          <w:rStyle w:val="StyleBoldUnderline"/>
          <w:highlight w:val="cyan"/>
        </w:rPr>
        <w:t>Civilian deaths are tragic and pose political problems. But the data show that drones are more discriminate than other types of force</w:t>
      </w:r>
      <w:r w:rsidRPr="00B6243D">
        <w:rPr>
          <w:sz w:val="16"/>
          <w:highlight w:val="cyan"/>
        </w:rPr>
        <w:t>.</w:t>
      </w:r>
    </w:p>
    <w:p w:rsidR="00F05BE2" w:rsidRDefault="00F05BE2" w:rsidP="00F05BE2">
      <w:pPr>
        <w:pStyle w:val="Heading4"/>
      </w:pPr>
      <w:r>
        <w:t>Specifically we’d fill-in with cruise missiles – those are worse.</w:t>
      </w:r>
    </w:p>
    <w:p w:rsidR="00F05BE2" w:rsidRDefault="00F05BE2" w:rsidP="00F05BE2">
      <w:r w:rsidRPr="005444B8">
        <w:t xml:space="preserve">Clinton </w:t>
      </w:r>
      <w:r w:rsidRPr="005444B8">
        <w:rPr>
          <w:rStyle w:val="StyleStyleBold12pt"/>
        </w:rPr>
        <w:t>Watts and</w:t>
      </w:r>
      <w:r w:rsidRPr="005444B8">
        <w:t xml:space="preserve"> Frank J. </w:t>
      </w:r>
      <w:proofErr w:type="spellStart"/>
      <w:r w:rsidRPr="005444B8">
        <w:rPr>
          <w:rStyle w:val="StyleStyleBold12pt"/>
        </w:rPr>
        <w:t>Cilluffo</w:t>
      </w:r>
      <w:proofErr w:type="spellEnd"/>
      <w:r w:rsidRPr="005444B8">
        <w:rPr>
          <w:rStyle w:val="StyleStyleBold12pt"/>
        </w:rPr>
        <w:t xml:space="preserve"> 12</w:t>
      </w:r>
      <w:r>
        <w:t xml:space="preserve">, </w:t>
      </w:r>
      <w:r w:rsidRPr="005444B8">
        <w:t>Homeland Security Policy Institute</w:t>
      </w:r>
      <w:r>
        <w:t xml:space="preserve">, June 21, </w:t>
      </w:r>
      <w:r w:rsidRPr="005444B8">
        <w:t>http://www.gwumc.edu/hspi/policy/drones.pdf</w:t>
      </w:r>
    </w:p>
    <w:p w:rsidR="00F05BE2" w:rsidRDefault="00F05BE2" w:rsidP="00F05BE2"/>
    <w:p w:rsidR="00F05BE2" w:rsidRPr="00B80799" w:rsidRDefault="00F05BE2" w:rsidP="00F05BE2">
      <w:pPr>
        <w:rPr>
          <w:sz w:val="16"/>
        </w:rPr>
      </w:pPr>
      <w:r w:rsidRPr="00B80799">
        <w:rPr>
          <w:sz w:val="16"/>
        </w:rPr>
        <w:t xml:space="preserve">What do critics of drones misunderstand about drone operations in Yemen? Critics of the U.S. drone campaign in Yemen confusingly lump together disparate issues related to terminology, intelligence processes, legal authorities and terrorist propaganda to justify stopping the use of the U.S.’s most effective counterterrorism technique – all while failing to offer a viable alternative for countering AQAP’s immediate threat to the U.S. Although an imperfect tool, </w:t>
      </w:r>
      <w:r w:rsidRPr="00B80799">
        <w:rPr>
          <w:rStyle w:val="StyleBoldUnderline"/>
        </w:rPr>
        <w:t>drone strikes suppress terrorists in otherwise denied safe havens and limit jihadists’ ability to organize, plan and carry out attacks</w:t>
      </w:r>
      <w:r w:rsidRPr="00B80799">
        <w:rPr>
          <w:sz w:val="16"/>
        </w:rPr>
        <w:t xml:space="preserve">. </w:t>
      </w:r>
      <w:r w:rsidRPr="0048549C">
        <w:rPr>
          <w:rStyle w:val="StyleBoldUnderline"/>
        </w:rPr>
        <w:t xml:space="preserve">These strikes help shield us from harm and serve our national interests. </w:t>
      </w:r>
      <w:r w:rsidRPr="00B6243D">
        <w:rPr>
          <w:rStyle w:val="Emphasis"/>
          <w:highlight w:val="cyan"/>
        </w:rPr>
        <w:t>Doing nothing is simply not an option</w:t>
      </w:r>
      <w:r w:rsidRPr="00B80799">
        <w:rPr>
          <w:sz w:val="16"/>
        </w:rPr>
        <w:t xml:space="preserve">. </w:t>
      </w:r>
      <w:r w:rsidRPr="0048549C">
        <w:rPr>
          <w:rStyle w:val="StyleBoldUnderline"/>
        </w:rPr>
        <w:t>Media accounts of attacks in Yemen often mistakenly credit U.S. drones for every explosion in Yemen. Drones represent one of several technology platforms executing airstrikes that include cruise missiles</w:t>
      </w:r>
      <w:r w:rsidRPr="00B80799">
        <w:rPr>
          <w:sz w:val="16"/>
        </w:rPr>
        <w:t xml:space="preserve">, potentially U.S. or Yemeni fighter aircraft or even helicopter assaults. Drone critics correctly cite instances where poor intelligence leads to the killing of civilians and/or those in opposition to the </w:t>
      </w:r>
      <w:proofErr w:type="spellStart"/>
      <w:r w:rsidRPr="00B80799">
        <w:rPr>
          <w:sz w:val="16"/>
        </w:rPr>
        <w:t>Saleh</w:t>
      </w:r>
      <w:proofErr w:type="spellEnd"/>
      <w:r w:rsidRPr="00B80799">
        <w:rPr>
          <w:sz w:val="16"/>
        </w:rPr>
        <w:t xml:space="preserve"> regime. However, one of the instances commonly used in calls to end drone use in Yemen is actually not the result of a drone strike. Critics point to the intelligence failures of a cruise missile attack in al </w:t>
      </w:r>
      <w:proofErr w:type="spellStart"/>
      <w:r w:rsidRPr="00B80799">
        <w:rPr>
          <w:sz w:val="16"/>
        </w:rPr>
        <w:t>Majalah</w:t>
      </w:r>
      <w:proofErr w:type="spellEnd"/>
      <w:r w:rsidRPr="00B80799">
        <w:rPr>
          <w:sz w:val="16"/>
        </w:rPr>
        <w:t xml:space="preserve"> on December 17, 2009.13 As an example, Gregory </w:t>
      </w:r>
      <w:proofErr w:type="spellStart"/>
      <w:r w:rsidRPr="00B80799">
        <w:rPr>
          <w:sz w:val="16"/>
        </w:rPr>
        <w:t>Johnsen</w:t>
      </w:r>
      <w:proofErr w:type="spellEnd"/>
      <w:r w:rsidRPr="00B80799">
        <w:rPr>
          <w:sz w:val="16"/>
        </w:rPr>
        <w:t xml:space="preserve"> at Princeton University and Yemen expert writing at </w:t>
      </w:r>
      <w:proofErr w:type="spellStart"/>
      <w:r w:rsidRPr="00B80799">
        <w:rPr>
          <w:sz w:val="16"/>
        </w:rPr>
        <w:t>Waq</w:t>
      </w:r>
      <w:proofErr w:type="spellEnd"/>
      <w:r w:rsidRPr="00B80799">
        <w:rPr>
          <w:sz w:val="16"/>
        </w:rPr>
        <w:t>-al-</w:t>
      </w:r>
      <w:proofErr w:type="spellStart"/>
      <w:r w:rsidRPr="00B80799">
        <w:rPr>
          <w:sz w:val="16"/>
        </w:rPr>
        <w:t>Waq</w:t>
      </w:r>
      <w:proofErr w:type="spellEnd"/>
      <w:r w:rsidRPr="00B80799">
        <w:rPr>
          <w:sz w:val="16"/>
        </w:rPr>
        <w:t xml:space="preserve"> led his rebuttal of current drone policy, entitled “Drones, Drift and the (New) American Way of War,” with criticisms of drone warfare by citing this December 17, 2009 cruise missile attack.14 Instead of pointing to this incident as justification for halting drone strikes in Yemen, the civilian casualties created by this intelligence failure and use of a cruise missile alternatively suggest the need for the use of drones as a more surgical platform for achieving our counterterrorism objectives while minimizing civilian casualties. </w:t>
      </w:r>
      <w:r w:rsidRPr="00B6243D">
        <w:rPr>
          <w:rStyle w:val="StyleBoldUnderline"/>
          <w:highlight w:val="cyan"/>
        </w:rPr>
        <w:t>Cruise missiles introduce several factors that may contribute to errant targeting. The limitations of cruise missiles</w:t>
      </w:r>
      <w:r w:rsidRPr="00B80799">
        <w:rPr>
          <w:sz w:val="16"/>
        </w:rPr>
        <w:t xml:space="preserve">, in many ways, </w:t>
      </w:r>
      <w:r w:rsidRPr="00B6243D">
        <w:rPr>
          <w:rStyle w:val="Emphasis"/>
          <w:highlight w:val="cyan"/>
        </w:rPr>
        <w:t>provided the impetus for developing the drone platform</w:t>
      </w:r>
      <w:r w:rsidRPr="00B80799">
        <w:rPr>
          <w:sz w:val="16"/>
        </w:rPr>
        <w:t xml:space="preserve">.15 </w:t>
      </w:r>
      <w:r w:rsidRPr="00B6243D">
        <w:rPr>
          <w:rStyle w:val="StyleBoldUnderline"/>
          <w:highlight w:val="cyan"/>
        </w:rPr>
        <w:t>Cruise missiles</w:t>
      </w:r>
      <w:r w:rsidRPr="00B6243D">
        <w:rPr>
          <w:sz w:val="16"/>
          <w:highlight w:val="cyan"/>
        </w:rPr>
        <w:t xml:space="preserve"> 1) </w:t>
      </w:r>
      <w:r w:rsidRPr="00B6243D">
        <w:rPr>
          <w:rStyle w:val="StyleBoldUnderline"/>
          <w:highlight w:val="cyan"/>
        </w:rPr>
        <w:t>require intelligence far in advance of hitting their target</w:t>
      </w:r>
      <w:r w:rsidRPr="00B6243D">
        <w:rPr>
          <w:sz w:val="16"/>
          <w:highlight w:val="cyan"/>
        </w:rPr>
        <w:t xml:space="preserve">, 2) </w:t>
      </w:r>
      <w:r w:rsidRPr="00B6243D">
        <w:rPr>
          <w:rStyle w:val="StyleBoldUnderline"/>
          <w:highlight w:val="cyan"/>
        </w:rPr>
        <w:t>take a considerable amount of time to travel to their target</w:t>
      </w:r>
      <w:r w:rsidRPr="00B6243D">
        <w:rPr>
          <w:sz w:val="16"/>
          <w:highlight w:val="cyan"/>
        </w:rPr>
        <w:t xml:space="preserve">, 3) </w:t>
      </w:r>
      <w:r w:rsidRPr="00B6243D">
        <w:rPr>
          <w:rStyle w:val="StyleBoldUnderline"/>
          <w:highlight w:val="cyan"/>
        </w:rPr>
        <w:t>are difficult to divert from their target once launched and</w:t>
      </w:r>
      <w:r w:rsidRPr="00B6243D">
        <w:rPr>
          <w:sz w:val="16"/>
          <w:highlight w:val="cyan"/>
        </w:rPr>
        <w:t xml:space="preserve"> 4) </w:t>
      </w:r>
      <w:r w:rsidRPr="00B6243D">
        <w:rPr>
          <w:rStyle w:val="Emphasis"/>
          <w:highlight w:val="cyan"/>
        </w:rPr>
        <w:t>employ large scale and more devastating munitions</w:t>
      </w:r>
      <w:r w:rsidRPr="00B80799">
        <w:rPr>
          <w:sz w:val="16"/>
        </w:rPr>
        <w:t xml:space="preserve"> such as cluster bombs </w:t>
      </w:r>
      <w:r w:rsidRPr="0048549C">
        <w:rPr>
          <w:rStyle w:val="StyleBoldUnderline"/>
        </w:rPr>
        <w:t>which can lead to increased civilian casualties</w:t>
      </w:r>
      <w:r w:rsidRPr="00B80799">
        <w:rPr>
          <w:sz w:val="16"/>
        </w:rPr>
        <w:t xml:space="preserve">. In contrast, drones can provide their own targeting intelligence devoid of Yemeni government influence, provide real-time visual surveillance of a target, minimize the time between target engagement and target impact, and use smaller munitions able to reduce civilian casualties. </w:t>
      </w:r>
      <w:r w:rsidRPr="00B80799">
        <w:rPr>
          <w:rStyle w:val="StyleBoldUnderline"/>
        </w:rPr>
        <w:t xml:space="preserve">While neither technology platform is a perfect engagement tool, </w:t>
      </w:r>
      <w:r w:rsidRPr="00B6243D">
        <w:rPr>
          <w:rStyle w:val="StyleBoldUnderline"/>
          <w:highlight w:val="cyan"/>
        </w:rPr>
        <w:t>drones vis-à-vis cruise missiles have further improved the U.S. ability to engage terrorists and minimize civilian casualties</w:t>
      </w:r>
      <w:r w:rsidRPr="00B6243D">
        <w:rPr>
          <w:sz w:val="16"/>
          <w:highlight w:val="cyan"/>
        </w:rPr>
        <w:t>.</w:t>
      </w:r>
    </w:p>
    <w:p w:rsidR="00F05BE2" w:rsidRPr="007A6601" w:rsidRDefault="00F05BE2" w:rsidP="00F05BE2"/>
    <w:p w:rsidR="00F05BE2" w:rsidRDefault="00F05BE2" w:rsidP="00E05DF4">
      <w:pPr>
        <w:pStyle w:val="Heading4"/>
      </w:pPr>
    </w:p>
    <w:p w:rsidR="00E05DF4" w:rsidRDefault="00E05DF4" w:rsidP="00E05DF4">
      <w:pPr>
        <w:pStyle w:val="Heading4"/>
      </w:pPr>
      <w:r>
        <w:t xml:space="preserve">Turn – Oversight of targeting killings </w:t>
      </w:r>
      <w:r w:rsidRPr="00CA1785">
        <w:rPr>
          <w:u w:val="single"/>
        </w:rPr>
        <w:t>causes a shift to signature strikes</w:t>
      </w:r>
      <w:r>
        <w:t>.</w:t>
      </w:r>
    </w:p>
    <w:p w:rsidR="00E05DF4" w:rsidRDefault="00E05DF4" w:rsidP="00E05DF4">
      <w:r>
        <w:t xml:space="preserve">Jens David </w:t>
      </w:r>
      <w:r w:rsidRPr="0001228A">
        <w:rPr>
          <w:rStyle w:val="StyleStyleBold12pt"/>
        </w:rPr>
        <w:t>Ohlin 13</w:t>
      </w:r>
      <w:r>
        <w:t xml:space="preserve">, Professor at Cornell Law School, </w:t>
      </w:r>
      <w:r w:rsidRPr="0001228A">
        <w:t>http://www.liebercode.org/2013/02/would-federal-district-court-for-drones.html</w:t>
      </w:r>
    </w:p>
    <w:p w:rsidR="00E05DF4" w:rsidRDefault="00E05DF4" w:rsidP="00E05DF4"/>
    <w:p w:rsidR="00E05DF4" w:rsidRDefault="00E05DF4" w:rsidP="00E05DF4">
      <w:pPr>
        <w:rPr>
          <w:sz w:val="16"/>
        </w:rPr>
      </w:pPr>
      <w:r w:rsidRPr="00E94FF0">
        <w:rPr>
          <w:rStyle w:val="StyleBoldUnderline"/>
        </w:rPr>
        <w:t>One of the more interesting recent proposals for curing the "due process" deficit in the Administration's targeted killings program is for Congress to create a federal court to approve drone strikes</w:t>
      </w:r>
      <w:r w:rsidRPr="00CA1785">
        <w:rPr>
          <w:sz w:val="16"/>
        </w:rPr>
        <w:t>.  Senator Dianne Feinstein, among others, is championing this strategy. I don't think it will work. Here's why. First, the court would be modeled after the super-secret FISA court for approving government requests for surveillance in terrorism cases. Such courts impose a form of judicial review, yes, but there is little transparency and no adversarial process. But there are bigger problems. As some of my colleagues have already explained</w:t>
      </w:r>
      <w:r w:rsidRPr="00E94FF0">
        <w:rPr>
          <w:rStyle w:val="StyleBoldUnderline"/>
        </w:rPr>
        <w:t xml:space="preserve">, </w:t>
      </w:r>
      <w:r w:rsidRPr="00B6243D">
        <w:rPr>
          <w:rStyle w:val="StyleBoldUnderline"/>
        </w:rPr>
        <w:t>it is unlikely and improbable that such a court could authorize specific operational strikes</w:t>
      </w:r>
      <w:r w:rsidRPr="00CA1785">
        <w:rPr>
          <w:sz w:val="16"/>
        </w:rPr>
        <w:t xml:space="preserve">. </w:t>
      </w:r>
      <w:r w:rsidRPr="00E94FF0">
        <w:rPr>
          <w:rStyle w:val="StyleBoldUnderline"/>
        </w:rPr>
        <w:t>That would be difficult to implement in real time, and might even be unconstitutional for infringing on the Executive Branch's commander-in-chief power</w:t>
      </w:r>
      <w:r w:rsidRPr="00CA1785">
        <w:rPr>
          <w:sz w:val="16"/>
        </w:rPr>
        <w:t xml:space="preserve">. Rather, </w:t>
      </w:r>
      <w:r w:rsidRPr="00E94FF0">
        <w:rPr>
          <w:rStyle w:val="StyleBoldUnderline"/>
        </w:rPr>
        <w:t>such a court would approve the administration's decision to place an individual's name on an approved target list</w:t>
      </w:r>
      <w:r w:rsidRPr="00CA1785">
        <w:rPr>
          <w:sz w:val="16"/>
        </w:rPr>
        <w:t xml:space="preserve">. A court would review the legitimacy of this decision with the power to remove the name if the individual does not meet the standard for being a functional member of al-Qaeda. Although this is more plausible, I still don't think it will work. In the end, I think </w:t>
      </w:r>
      <w:r w:rsidRPr="00B6243D">
        <w:rPr>
          <w:rStyle w:val="StyleBoldUnderline"/>
          <w:highlight w:val="cyan"/>
        </w:rPr>
        <w:t xml:space="preserve">it would just push the administration </w:t>
      </w:r>
      <w:r w:rsidRPr="00B6243D">
        <w:rPr>
          <w:rStyle w:val="Emphasis"/>
          <w:highlight w:val="cyan"/>
        </w:rPr>
        <w:t>to avoid targeted killings and would have the opposite effect.</w:t>
      </w:r>
      <w:r w:rsidRPr="00B6243D">
        <w:rPr>
          <w:sz w:val="16"/>
          <w:highlight w:val="cyan"/>
        </w:rPr>
        <w:t xml:space="preserve"> </w:t>
      </w:r>
      <w:r w:rsidRPr="00B6243D">
        <w:rPr>
          <w:rStyle w:val="Emphasis"/>
          <w:highlight w:val="cyan"/>
        </w:rPr>
        <w:t>It would increase, not decrease, collateral damage</w:t>
      </w:r>
      <w:r w:rsidRPr="00B6243D">
        <w:rPr>
          <w:sz w:val="16"/>
          <w:highlight w:val="cyan"/>
        </w:rPr>
        <w:t>.</w:t>
      </w:r>
      <w:r w:rsidRPr="00CA1785">
        <w:rPr>
          <w:sz w:val="16"/>
        </w:rPr>
        <w:t xml:space="preserve"> Let me explain. </w:t>
      </w:r>
      <w:r w:rsidRPr="00E94FF0">
        <w:rPr>
          <w:rStyle w:val="StyleBoldUnderline"/>
        </w:rPr>
        <w:t>Suppose the government has previously used the kill list to govern the selection procedure for targeted killings.</w:t>
      </w:r>
      <w:r w:rsidRPr="00CA1785">
        <w:rPr>
          <w:sz w:val="16"/>
        </w:rPr>
        <w:t xml:space="preserve"> The list serves as a clearinghouse for debates and ultimately conclusions about who is a high-value target. If the administration decides that the individual should be pursued, he is placed on the list. If the administration decides that the individual is of marginal or no value, he is removed from the list or never placed on it to begin with. Now imagine that a court is requiring that </w:t>
      </w:r>
      <w:proofErr w:type="gramStart"/>
      <w:r w:rsidRPr="00CA1785">
        <w:rPr>
          <w:sz w:val="16"/>
        </w:rPr>
        <w:t>the list be approved by a judicial process</w:t>
      </w:r>
      <w:proofErr w:type="gramEnd"/>
      <w:r w:rsidRPr="00CA1785">
        <w:rPr>
          <w:sz w:val="16"/>
        </w:rPr>
        <w:t xml:space="preserve">. </w:t>
      </w:r>
      <w:r w:rsidRPr="00B6243D">
        <w:rPr>
          <w:rStyle w:val="StyleBoldUnderline"/>
          <w:highlight w:val="cyan"/>
        </w:rPr>
        <w:t xml:space="preserve">Why would the administration have any incentive at all to keep adding names to the list? Why not stop using it entirely? </w:t>
      </w:r>
      <w:r w:rsidRPr="00B6243D">
        <w:rPr>
          <w:rStyle w:val="Emphasis"/>
          <w:highlight w:val="cyan"/>
        </w:rPr>
        <w:t>It could then rely exclusively on signature strikes</w:t>
      </w:r>
      <w:r w:rsidRPr="00CA1785">
        <w:rPr>
          <w:rStyle w:val="StyleBoldUnderline"/>
        </w:rPr>
        <w:t xml:space="preserve"> </w:t>
      </w:r>
      <w:r w:rsidRPr="00CA1785">
        <w:rPr>
          <w:sz w:val="16"/>
        </w:rPr>
        <w:t xml:space="preserve">-- an important legal development well documented by Kevin Heller in his forthcoming JICJ article on the subject. </w:t>
      </w:r>
      <w:proofErr w:type="gramStart"/>
      <w:r w:rsidRPr="00B6243D">
        <w:rPr>
          <w:rStyle w:val="Emphasis"/>
          <w:highlight w:val="cyan"/>
        </w:rPr>
        <w:t>Such strikes would not be banned by the court</w:t>
      </w:r>
      <w:proofErr w:type="gramEnd"/>
      <w:r w:rsidRPr="00B6243D">
        <w:rPr>
          <w:rStyle w:val="Emphasis"/>
          <w:highlight w:val="cyan"/>
        </w:rPr>
        <w:t xml:space="preserve"> because the US would not know exactly who it is bombing</w:t>
      </w:r>
      <w:r w:rsidRPr="00CA1785">
        <w:rPr>
          <w:sz w:val="16"/>
        </w:rPr>
        <w:t xml:space="preserve">. (I'm assuming for the sake of argument that the US is still engaged in an armed conflict with al-Qaeda and that the AUMF or some other statutory authorization for the President's pursuit of the conflict would still be in place.) Essentially, </w:t>
      </w:r>
      <w:r w:rsidRPr="00CA1785">
        <w:rPr>
          <w:rStyle w:val="StyleBoldUnderline"/>
        </w:rPr>
        <w:t>this would be a case of willful blindness</w:t>
      </w:r>
      <w:r w:rsidRPr="00CA1785">
        <w:rPr>
          <w:sz w:val="16"/>
        </w:rPr>
        <w:t xml:space="preserve"> -- a concept well known to criminal law scholars. </w:t>
      </w:r>
      <w:r w:rsidRPr="00B6243D">
        <w:rPr>
          <w:rStyle w:val="StyleBoldUnderline"/>
          <w:highlight w:val="cyan"/>
        </w:rPr>
        <w:t>The real benefit of targeted killings is that the administration knows the exact threat and only targets one individual. That has changed warfare tremendously</w:t>
      </w:r>
      <w:r w:rsidRPr="00B6243D">
        <w:rPr>
          <w:sz w:val="16"/>
          <w:highlight w:val="cyan"/>
        </w:rPr>
        <w:t xml:space="preserve">. </w:t>
      </w:r>
      <w:r w:rsidRPr="00B6243D">
        <w:rPr>
          <w:rStyle w:val="StyleBoldUnderline"/>
          <w:highlight w:val="cyan"/>
        </w:rPr>
        <w:t>But the court system would push the military back towards the old system</w:t>
      </w:r>
      <w:r w:rsidRPr="00B6243D">
        <w:rPr>
          <w:sz w:val="16"/>
          <w:highlight w:val="cyan"/>
        </w:rPr>
        <w:t xml:space="preserve">: </w:t>
      </w:r>
      <w:r w:rsidRPr="00B6243D">
        <w:rPr>
          <w:rStyle w:val="Emphasis"/>
          <w:highlight w:val="cyan"/>
        </w:rPr>
        <w:t>target groups of individuals who are known terrorists or enemy combatants</w:t>
      </w:r>
      <w:r w:rsidRPr="00CA1785">
        <w:rPr>
          <w:sz w:val="16"/>
        </w:rPr>
        <w:t xml:space="preserve"> -- but you don't know exactly who they are. You just know they are the enemy. </w:t>
      </w:r>
      <w:r w:rsidRPr="00B6243D">
        <w:rPr>
          <w:rStyle w:val="Emphasis"/>
          <w:highlight w:val="cyan"/>
        </w:rPr>
        <w:t>That's the system that reigned in all previous conflicts</w:t>
      </w:r>
      <w:r w:rsidRPr="00B6243D">
        <w:rPr>
          <w:sz w:val="16"/>
          <w:highlight w:val="cyan"/>
        </w:rPr>
        <w:t>.</w:t>
      </w:r>
      <w:r w:rsidRPr="00CA1785">
        <w:rPr>
          <w:sz w:val="16"/>
        </w:rPr>
        <w:t xml:space="preserve"> </w:t>
      </w:r>
      <w:r w:rsidRPr="00CA1785">
        <w:rPr>
          <w:rStyle w:val="StyleBoldUnderline"/>
        </w:rPr>
        <w:t>And there would be a disincentive to ever acquire more specific information</w:t>
      </w:r>
      <w:r w:rsidRPr="00CA1785">
        <w:rPr>
          <w:sz w:val="16"/>
        </w:rPr>
        <w:t>. Why have a drone hover over an area with known terrorists in order to determine, through surveillance, the exact identity of the individual's there? That would only trigger the jurisdiction of the drone court. So ignorance would maintain the legality of the strike. I don't think that is what Congressional staffers have in mind.</w:t>
      </w:r>
    </w:p>
    <w:p w:rsidR="00E05DF4" w:rsidRDefault="00B6243D" w:rsidP="00B6243D">
      <w:pPr>
        <w:pStyle w:val="Heading2"/>
      </w:pPr>
      <w:r>
        <w:t>No ME War</w:t>
      </w:r>
    </w:p>
    <w:p w:rsidR="00E05DF4" w:rsidRDefault="00E05DF4" w:rsidP="00E05DF4">
      <w:pPr>
        <w:pStyle w:val="Heading4"/>
      </w:pPr>
      <w:r>
        <w:t>Empiricism only goes neg.</w:t>
      </w:r>
    </w:p>
    <w:p w:rsidR="00E05DF4" w:rsidRDefault="00E05DF4" w:rsidP="00E05DF4"/>
    <w:p w:rsidR="00E05DF4" w:rsidRPr="00D427B3" w:rsidRDefault="00E05DF4" w:rsidP="00E05DF4">
      <w:pPr>
        <w:rPr>
          <w:rFonts w:eastAsia="Times New Roman"/>
          <w:b/>
        </w:rPr>
      </w:pPr>
      <w:r w:rsidRPr="00D427B3">
        <w:rPr>
          <w:rFonts w:eastAsia="Times New Roman"/>
        </w:rPr>
        <w:t xml:space="preserve">Kevin </w:t>
      </w:r>
      <w:r w:rsidRPr="003C2EC7">
        <w:rPr>
          <w:rFonts w:eastAsia="Times New Roman"/>
          <w:b/>
          <w:bCs/>
          <w:sz w:val="26"/>
          <w:highlight w:val="yellow"/>
        </w:rPr>
        <w:t>Drum</w:t>
      </w:r>
      <w:r w:rsidRPr="00D427B3">
        <w:rPr>
          <w:rFonts w:eastAsia="Times New Roman"/>
          <w:b/>
          <w:bCs/>
          <w:sz w:val="26"/>
        </w:rPr>
        <w:t xml:space="preserve"> </w:t>
      </w:r>
      <w:r w:rsidRPr="00D427B3">
        <w:rPr>
          <w:rFonts w:eastAsia="Times New Roman"/>
        </w:rPr>
        <w:t>September 9 200</w:t>
      </w:r>
      <w:r w:rsidRPr="003C2EC7">
        <w:rPr>
          <w:rFonts w:eastAsia="Times New Roman"/>
          <w:b/>
          <w:bCs/>
          <w:sz w:val="26"/>
          <w:highlight w:val="yellow"/>
        </w:rPr>
        <w:t>’7</w:t>
      </w:r>
      <w:r w:rsidRPr="00D427B3">
        <w:rPr>
          <w:rFonts w:eastAsia="Times New Roman"/>
        </w:rPr>
        <w:t xml:space="preserve"> The Washington Monthly, “The Chaos Hawks”</w:t>
      </w:r>
    </w:p>
    <w:p w:rsidR="00E05DF4" w:rsidRPr="00D427B3" w:rsidRDefault="00E05DF4" w:rsidP="00E05DF4">
      <w:pPr>
        <w:rPr>
          <w:rFonts w:eastAsia="Times New Roman"/>
          <w:sz w:val="16"/>
        </w:rPr>
      </w:pPr>
      <w:r w:rsidRPr="00D427B3">
        <w:rPr>
          <w:rFonts w:eastAsia="Times New Roman"/>
          <w:sz w:val="16"/>
        </w:rPr>
        <w:t xml:space="preserve">Needless to say, this is nonsense. </w:t>
      </w:r>
      <w:r w:rsidRPr="003C2EC7">
        <w:rPr>
          <w:rFonts w:eastAsia="Times New Roman"/>
          <w:highlight w:val="yellow"/>
          <w:u w:val="single"/>
        </w:rPr>
        <w:t>Israel has fought</w:t>
      </w:r>
      <w:r w:rsidRPr="00D427B3">
        <w:rPr>
          <w:rFonts w:eastAsia="Times New Roman"/>
          <w:sz w:val="16"/>
        </w:rPr>
        <w:t xml:space="preserve"> war after war </w:t>
      </w:r>
      <w:r w:rsidRPr="003C2EC7">
        <w:rPr>
          <w:rFonts w:eastAsia="Times New Roman"/>
          <w:highlight w:val="yellow"/>
          <w:u w:val="single"/>
        </w:rPr>
        <w:t>in the Mid</w:t>
      </w:r>
      <w:r w:rsidRPr="00D427B3">
        <w:rPr>
          <w:rFonts w:eastAsia="Times New Roman"/>
          <w:sz w:val="16"/>
        </w:rPr>
        <w:t xml:space="preserve">dle </w:t>
      </w:r>
      <w:r w:rsidRPr="003C2EC7">
        <w:rPr>
          <w:rFonts w:eastAsia="Times New Roman"/>
          <w:highlight w:val="yellow"/>
          <w:u w:val="single"/>
        </w:rPr>
        <w:t>East. Result: no regional conflagration. Iran and Iraq fought</w:t>
      </w:r>
      <w:r w:rsidRPr="00D427B3">
        <w:rPr>
          <w:rFonts w:eastAsia="Times New Roman"/>
          <w:u w:val="single"/>
        </w:rPr>
        <w:t xml:space="preserve"> </w:t>
      </w:r>
      <w:r w:rsidRPr="00D427B3">
        <w:rPr>
          <w:rFonts w:eastAsia="Times New Roman"/>
          <w:sz w:val="16"/>
        </w:rPr>
        <w:t xml:space="preserve">one of the bloodiest wars of the second half the 20th century. Result: </w:t>
      </w:r>
      <w:r w:rsidRPr="003C2EC7">
        <w:rPr>
          <w:rFonts w:eastAsia="Times New Roman"/>
          <w:highlight w:val="yellow"/>
          <w:u w:val="single"/>
        </w:rPr>
        <w:t xml:space="preserve">no </w:t>
      </w:r>
      <w:r w:rsidRPr="00D427B3">
        <w:rPr>
          <w:rFonts w:eastAsia="Times New Roman"/>
          <w:sz w:val="16"/>
        </w:rPr>
        <w:t>regional conflagration</w:t>
      </w:r>
      <w:r w:rsidRPr="003C2EC7">
        <w:rPr>
          <w:rFonts w:eastAsia="Times New Roman"/>
          <w:sz w:val="16"/>
          <w:highlight w:val="yellow"/>
        </w:rPr>
        <w:t xml:space="preserve">. </w:t>
      </w:r>
      <w:r w:rsidRPr="003C2EC7">
        <w:rPr>
          <w:rFonts w:eastAsia="Times New Roman"/>
          <w:highlight w:val="yellow"/>
          <w:u w:val="single"/>
        </w:rPr>
        <w:t>The Soviets fought in Afghanistan</w:t>
      </w:r>
      <w:r w:rsidRPr="00D427B3">
        <w:rPr>
          <w:rFonts w:eastAsia="Times New Roman"/>
          <w:sz w:val="16"/>
        </w:rPr>
        <w:t xml:space="preserve"> and then withdrew. </w:t>
      </w:r>
      <w:r w:rsidRPr="003C2EC7">
        <w:rPr>
          <w:rFonts w:eastAsia="Times New Roman"/>
          <w:highlight w:val="yellow"/>
          <w:u w:val="single"/>
        </w:rPr>
        <w:t>No</w:t>
      </w:r>
      <w:r w:rsidRPr="00D427B3">
        <w:rPr>
          <w:rFonts w:eastAsia="Times New Roman"/>
          <w:sz w:val="16"/>
        </w:rPr>
        <w:t xml:space="preserve"> regional conflagration. The </w:t>
      </w:r>
      <w:r w:rsidRPr="003C2EC7">
        <w:rPr>
          <w:rFonts w:eastAsia="Times New Roman"/>
          <w:highlight w:val="yellow"/>
          <w:u w:val="single"/>
        </w:rPr>
        <w:t>U.S. fought</w:t>
      </w:r>
      <w:r w:rsidRPr="00D427B3">
        <w:rPr>
          <w:rFonts w:eastAsia="Times New Roman"/>
          <w:sz w:val="16"/>
        </w:rPr>
        <w:t xml:space="preserve"> the Gulf War and then left. </w:t>
      </w:r>
      <w:r w:rsidRPr="003C2EC7">
        <w:rPr>
          <w:rFonts w:eastAsia="Times New Roman"/>
          <w:highlight w:val="yellow"/>
          <w:u w:val="single"/>
        </w:rPr>
        <w:t xml:space="preserve">No </w:t>
      </w:r>
      <w:r w:rsidRPr="00D427B3">
        <w:rPr>
          <w:rFonts w:eastAsia="Times New Roman"/>
          <w:sz w:val="16"/>
        </w:rPr>
        <w:t>regional conflagration</w:t>
      </w:r>
      <w:r w:rsidRPr="003C2EC7">
        <w:rPr>
          <w:rFonts w:eastAsia="Times New Roman"/>
          <w:sz w:val="16"/>
          <w:highlight w:val="yellow"/>
        </w:rPr>
        <w:t xml:space="preserve">. </w:t>
      </w:r>
      <w:r w:rsidRPr="003C2EC7">
        <w:rPr>
          <w:rFonts w:eastAsia="Times New Roman"/>
          <w:highlight w:val="yellow"/>
          <w:u w:val="single"/>
        </w:rPr>
        <w:t>Algeria fought an internal civil war</w:t>
      </w:r>
      <w:r w:rsidRPr="00D427B3">
        <w:rPr>
          <w:rFonts w:eastAsia="Times New Roman"/>
          <w:sz w:val="16"/>
        </w:rPr>
        <w:t xml:space="preserve"> for a decade</w:t>
      </w:r>
      <w:r w:rsidRPr="003C2EC7">
        <w:rPr>
          <w:rFonts w:eastAsia="Times New Roman"/>
          <w:sz w:val="16"/>
          <w:highlight w:val="yellow"/>
        </w:rPr>
        <w:t xml:space="preserve">. </w:t>
      </w:r>
      <w:r w:rsidRPr="003C2EC7">
        <w:rPr>
          <w:rFonts w:eastAsia="Times New Roman"/>
          <w:highlight w:val="yellow"/>
          <w:u w:val="single"/>
        </w:rPr>
        <w:t>No</w:t>
      </w:r>
      <w:r w:rsidRPr="00D427B3">
        <w:rPr>
          <w:rFonts w:eastAsia="Times New Roman"/>
          <w:u w:val="single"/>
        </w:rPr>
        <w:t xml:space="preserve"> </w:t>
      </w:r>
      <w:r w:rsidRPr="00D427B3">
        <w:rPr>
          <w:rFonts w:eastAsia="Times New Roman"/>
          <w:sz w:val="16"/>
        </w:rPr>
        <w:t>regional conflagration.</w:t>
      </w:r>
    </w:p>
    <w:p w:rsidR="00E05DF4" w:rsidRDefault="00E05DF4" w:rsidP="00E05DF4">
      <w:pPr>
        <w:pStyle w:val="Heading4"/>
      </w:pPr>
      <w:r>
        <w:t xml:space="preserve">No great </w:t>
      </w:r>
      <w:proofErr w:type="gramStart"/>
      <w:r>
        <w:t>power draw</w:t>
      </w:r>
      <w:proofErr w:type="gramEnd"/>
      <w:r>
        <w:t xml:space="preserve"> in.</w:t>
      </w:r>
    </w:p>
    <w:p w:rsidR="00E05DF4" w:rsidRDefault="00E05DF4" w:rsidP="00E05DF4"/>
    <w:p w:rsidR="00E05DF4" w:rsidRPr="00D427B3" w:rsidRDefault="00E05DF4" w:rsidP="00E05DF4">
      <w:pPr>
        <w:rPr>
          <w:rFonts w:eastAsia="Times New Roman"/>
        </w:rPr>
      </w:pPr>
      <w:r w:rsidRPr="00D427B3">
        <w:rPr>
          <w:rFonts w:eastAsia="Times New Roman"/>
        </w:rPr>
        <w:t xml:space="preserve">Niall </w:t>
      </w:r>
      <w:r w:rsidRPr="003C2EC7">
        <w:rPr>
          <w:rFonts w:eastAsia="Times New Roman"/>
          <w:b/>
          <w:bCs/>
          <w:sz w:val="26"/>
          <w:highlight w:val="yellow"/>
        </w:rPr>
        <w:t>Ferguson</w:t>
      </w:r>
      <w:r w:rsidRPr="00D427B3">
        <w:rPr>
          <w:rFonts w:eastAsia="Times New Roman"/>
        </w:rPr>
        <w:t xml:space="preserve"> (</w:t>
      </w:r>
      <w:r w:rsidRPr="00D427B3">
        <w:rPr>
          <w:rFonts w:eastAsia="Times New Roman"/>
          <w:b/>
        </w:rPr>
        <w:t>Prof</w:t>
      </w:r>
      <w:r w:rsidRPr="00D427B3">
        <w:rPr>
          <w:rFonts w:eastAsia="Times New Roman"/>
        </w:rPr>
        <w:t xml:space="preserve">essor </w:t>
      </w:r>
      <w:r w:rsidRPr="00D427B3">
        <w:rPr>
          <w:rFonts w:eastAsia="Times New Roman"/>
          <w:b/>
        </w:rPr>
        <w:t>of History at Harvard</w:t>
      </w:r>
      <w:r w:rsidRPr="00D427B3">
        <w:rPr>
          <w:rFonts w:eastAsia="Times New Roman"/>
        </w:rPr>
        <w:t xml:space="preserve"> University) July 23 </w:t>
      </w:r>
      <w:r w:rsidRPr="003C2EC7">
        <w:rPr>
          <w:rFonts w:eastAsia="Times New Roman"/>
          <w:b/>
          <w:bCs/>
          <w:sz w:val="26"/>
          <w:highlight w:val="yellow"/>
        </w:rPr>
        <w:t>’6</w:t>
      </w:r>
      <w:r w:rsidRPr="00D427B3">
        <w:rPr>
          <w:rFonts w:eastAsia="Times New Roman"/>
        </w:rPr>
        <w:t xml:space="preserve"> “This May not be a World War, But It Still Needs a Sense of Urgency”, Telegraph, </w:t>
      </w:r>
    </w:p>
    <w:p w:rsidR="00E05DF4" w:rsidRPr="00D427B3" w:rsidRDefault="00E05DF4" w:rsidP="00E05DF4">
      <w:pPr>
        <w:rPr>
          <w:rFonts w:eastAsia="Times New Roman"/>
        </w:rPr>
      </w:pPr>
      <w:r w:rsidRPr="00D427B3">
        <w:rPr>
          <w:rFonts w:eastAsia="Times New Roman"/>
        </w:rPr>
        <w:t>http://www.telegraph.co.uk/opinion/main.jhtml?xml=/o pinion/2006/07/23/do2302.xml</w:t>
      </w:r>
    </w:p>
    <w:p w:rsidR="00E05DF4" w:rsidRPr="00D427B3" w:rsidRDefault="00E05DF4" w:rsidP="00E05DF4">
      <w:pPr>
        <w:rPr>
          <w:rFonts w:eastAsia="Times New Roman"/>
          <w:u w:val="single"/>
        </w:rPr>
      </w:pPr>
      <w:r w:rsidRPr="00D427B3">
        <w:rPr>
          <w:rFonts w:eastAsia="Times New Roman"/>
          <w:sz w:val="16"/>
        </w:rPr>
        <w:t xml:space="preserve">Such language can - for now, at least - safely be dismissed as hyperbole. This </w:t>
      </w:r>
      <w:r w:rsidRPr="003C2EC7">
        <w:rPr>
          <w:rFonts w:eastAsia="Times New Roman"/>
          <w:highlight w:val="yellow"/>
          <w:u w:val="single"/>
        </w:rPr>
        <w:t>crisis is not going to trigger another world war</w:t>
      </w:r>
      <w:r w:rsidRPr="00D427B3">
        <w:rPr>
          <w:rFonts w:ascii="Cooper Black" w:eastAsia="Times New Roman" w:hAnsi="Cooper Black"/>
          <w:iCs/>
          <w:u w:val="single"/>
        </w:rPr>
        <w:t>.</w:t>
      </w:r>
      <w:r w:rsidRPr="00D427B3">
        <w:rPr>
          <w:rFonts w:eastAsia="Times New Roman"/>
          <w:sz w:val="16"/>
        </w:rPr>
        <w:t xml:space="preserve"> Indeed, I do not expect it to produce even another Middle Eastern war worthy of comparison with those of June 1967 or October 1973. </w:t>
      </w:r>
      <w:r w:rsidRPr="00D427B3">
        <w:rPr>
          <w:rFonts w:eastAsia="Times New Roman"/>
          <w:u w:val="single"/>
        </w:rPr>
        <w:t xml:space="preserve">In 1967, Israel fought four of its Arab </w:t>
      </w:r>
      <w:proofErr w:type="spellStart"/>
      <w:r w:rsidRPr="00D427B3">
        <w:rPr>
          <w:rFonts w:eastAsia="Times New Roman"/>
          <w:u w:val="single"/>
        </w:rPr>
        <w:t>neighbours</w:t>
      </w:r>
      <w:proofErr w:type="spellEnd"/>
      <w:r w:rsidRPr="00D427B3">
        <w:rPr>
          <w:rFonts w:eastAsia="Times New Roman"/>
          <w:u w:val="single"/>
        </w:rPr>
        <w:t xml:space="preserve">, Egypt, Syria, Jordan and Iraq. In 1973, Egypt and Syria attacked Israel. </w:t>
      </w:r>
      <w:r w:rsidRPr="003C2EC7">
        <w:rPr>
          <w:rFonts w:eastAsia="Times New Roman"/>
          <w:highlight w:val="yellow"/>
          <w:u w:val="single"/>
        </w:rPr>
        <w:t>Such combinations are very hard to imagine today</w:t>
      </w:r>
      <w:r w:rsidRPr="00D427B3">
        <w:rPr>
          <w:rFonts w:eastAsia="Times New Roman"/>
          <w:u w:val="single"/>
        </w:rPr>
        <w:t xml:space="preserve">.  </w:t>
      </w:r>
      <w:r w:rsidRPr="003C2EC7">
        <w:rPr>
          <w:rFonts w:eastAsia="Times New Roman"/>
          <w:highlight w:val="yellow"/>
          <w:u w:val="single"/>
        </w:rPr>
        <w:t>Nor does it seem</w:t>
      </w:r>
      <w:r w:rsidRPr="00D427B3">
        <w:rPr>
          <w:rFonts w:eastAsia="Times New Roman"/>
          <w:sz w:val="16"/>
        </w:rPr>
        <w:t xml:space="preserve"> to me likely </w:t>
      </w:r>
      <w:r w:rsidRPr="003C2EC7">
        <w:rPr>
          <w:rFonts w:eastAsia="Times New Roman"/>
          <w:highlight w:val="yellow"/>
          <w:u w:val="single"/>
        </w:rPr>
        <w:t>that Syria and Iran will escalate their involvement in the crisis beyond continuing their support for Hezbollah</w:t>
      </w:r>
      <w:r w:rsidRPr="00D427B3">
        <w:rPr>
          <w:rFonts w:eastAsia="Times New Roman"/>
          <w:u w:val="single"/>
        </w:rPr>
        <w:t xml:space="preserve">. Neither is in a position to risk a full-scale military confrontation with Israel, given the risk that this might precipitate an American military reaction. Crucially, </w:t>
      </w:r>
      <w:r w:rsidRPr="003C2EC7">
        <w:rPr>
          <w:rFonts w:eastAsia="Times New Roman"/>
          <w:highlight w:val="yellow"/>
          <w:u w:val="single"/>
        </w:rPr>
        <w:t xml:space="preserve">America's consistent support for Israel is </w:t>
      </w:r>
      <w:r w:rsidRPr="003C2EC7">
        <w:rPr>
          <w:rFonts w:eastAsia="Times New Roman"/>
          <w:b/>
          <w:highlight w:val="yellow"/>
          <w:u w:val="single"/>
        </w:rPr>
        <w:t>not matched</w:t>
      </w:r>
      <w:r w:rsidRPr="003C2EC7">
        <w:rPr>
          <w:rFonts w:eastAsia="Times New Roman"/>
          <w:highlight w:val="yellow"/>
          <w:u w:val="single"/>
        </w:rPr>
        <w:t xml:space="preserve"> by any great power support for Israel's </w:t>
      </w:r>
      <w:proofErr w:type="spellStart"/>
      <w:r w:rsidRPr="003C2EC7">
        <w:rPr>
          <w:rFonts w:eastAsia="Times New Roman"/>
          <w:highlight w:val="yellow"/>
          <w:u w:val="single"/>
        </w:rPr>
        <w:t>neighbours</w:t>
      </w:r>
      <w:proofErr w:type="spellEnd"/>
      <w:r w:rsidRPr="00D427B3">
        <w:rPr>
          <w:rFonts w:eastAsia="Times New Roman"/>
          <w:sz w:val="16"/>
        </w:rPr>
        <w:t xml:space="preserve">. During the Cold War, by contrast, the risk was that a Middle Eastern war could spill over into a superpower conflict. Henry Kissinger, secretary of state in the twilight of the Nixon presidency, first heard the news of an Arab-Israeli War at 6.15am on October 6, 1973. Half an hour later he was on the phone to the Soviet ambassador in Washington, Anatoly </w:t>
      </w:r>
      <w:proofErr w:type="spellStart"/>
      <w:r w:rsidRPr="00D427B3">
        <w:rPr>
          <w:rFonts w:eastAsia="Times New Roman"/>
          <w:sz w:val="16"/>
        </w:rPr>
        <w:t>Dobrynin</w:t>
      </w:r>
      <w:proofErr w:type="spellEnd"/>
      <w:r w:rsidRPr="00D427B3">
        <w:rPr>
          <w:rFonts w:eastAsia="Times New Roman"/>
          <w:sz w:val="16"/>
        </w:rPr>
        <w:t xml:space="preserve">. Two weeks later Kissinger flew to Moscow to meet the Soviet leader, Leonid Brezhnev. The stakes were high indeed. </w:t>
      </w:r>
      <w:r w:rsidRPr="00D427B3">
        <w:rPr>
          <w:rFonts w:eastAsia="Times New Roman"/>
          <w:u w:val="single"/>
        </w:rPr>
        <w:t>At one point during</w:t>
      </w:r>
      <w:r w:rsidRPr="00D427B3">
        <w:rPr>
          <w:rFonts w:eastAsia="Times New Roman"/>
          <w:sz w:val="16"/>
        </w:rPr>
        <w:t xml:space="preserve"> the 1973</w:t>
      </w:r>
      <w:r w:rsidRPr="00D427B3">
        <w:rPr>
          <w:rFonts w:eastAsia="Times New Roman"/>
          <w:u w:val="single"/>
        </w:rPr>
        <w:t xml:space="preserve"> crisis</w:t>
      </w:r>
      <w:r w:rsidRPr="00D427B3">
        <w:rPr>
          <w:rFonts w:eastAsia="Times New Roman"/>
          <w:sz w:val="16"/>
        </w:rPr>
        <w:t xml:space="preserve">, as Brezhnev vainly tried to resist Kissinger's efforts to squeeze him out of the diplomatic loop, </w:t>
      </w:r>
      <w:r w:rsidRPr="003C2EC7">
        <w:rPr>
          <w:rFonts w:eastAsia="Times New Roman"/>
          <w:highlight w:val="yellow"/>
          <w:u w:val="single"/>
        </w:rPr>
        <w:t>the White House raised</w:t>
      </w:r>
      <w:r w:rsidRPr="00D427B3">
        <w:rPr>
          <w:rFonts w:eastAsia="Times New Roman"/>
          <w:u w:val="single"/>
        </w:rPr>
        <w:t xml:space="preserve"> America's state of military readiness </w:t>
      </w:r>
      <w:r w:rsidRPr="003C2EC7">
        <w:rPr>
          <w:rFonts w:eastAsia="Times New Roman"/>
          <w:highlight w:val="yellow"/>
          <w:u w:val="single"/>
        </w:rPr>
        <w:t xml:space="preserve">to </w:t>
      </w:r>
      <w:proofErr w:type="spellStart"/>
      <w:r w:rsidRPr="003C2EC7">
        <w:rPr>
          <w:rFonts w:eastAsia="Times New Roman"/>
          <w:highlight w:val="yellow"/>
          <w:u w:val="single"/>
        </w:rPr>
        <w:t>Defcon</w:t>
      </w:r>
      <w:proofErr w:type="spellEnd"/>
      <w:r w:rsidRPr="003C2EC7">
        <w:rPr>
          <w:rFonts w:eastAsia="Times New Roman"/>
          <w:highlight w:val="yellow"/>
          <w:u w:val="single"/>
        </w:rPr>
        <w:t xml:space="preserve"> 3</w:t>
      </w:r>
      <w:r w:rsidRPr="00D427B3">
        <w:rPr>
          <w:rFonts w:eastAsia="Times New Roman"/>
          <w:u w:val="single"/>
        </w:rPr>
        <w:t xml:space="preserve">, putting its strategic nuclear forces on high alert. </w:t>
      </w:r>
      <w:r w:rsidRPr="003C2EC7">
        <w:rPr>
          <w:rFonts w:eastAsia="Times New Roman"/>
          <w:highlight w:val="yellow"/>
          <w:u w:val="single"/>
        </w:rPr>
        <w:t>It is hard to imagine anything like that today</w:t>
      </w:r>
      <w:r w:rsidRPr="00D427B3">
        <w:rPr>
          <w:rFonts w:eastAsia="Times New Roman"/>
          <w:u w:val="single"/>
        </w:rPr>
        <w:t>.</w:t>
      </w:r>
    </w:p>
    <w:p w:rsidR="00E05DF4" w:rsidRDefault="00E05DF4" w:rsidP="00E05DF4">
      <w:pPr>
        <w:pStyle w:val="Heading4"/>
      </w:pPr>
      <w:r>
        <w:t>And conflicts won’t spillover.</w:t>
      </w:r>
    </w:p>
    <w:p w:rsidR="00E05DF4" w:rsidRDefault="00E05DF4" w:rsidP="00E05DF4"/>
    <w:p w:rsidR="00E05DF4" w:rsidRPr="00D427B3" w:rsidRDefault="00E05DF4" w:rsidP="00E05DF4">
      <w:pPr>
        <w:rPr>
          <w:rFonts w:eastAsia="Times New Roman"/>
          <w:b/>
        </w:rPr>
      </w:pPr>
      <w:r w:rsidRPr="00D427B3">
        <w:rPr>
          <w:rFonts w:eastAsia="Times New Roman"/>
        </w:rPr>
        <w:t xml:space="preserve">Steven A. </w:t>
      </w:r>
      <w:r w:rsidRPr="003C2EC7">
        <w:rPr>
          <w:rFonts w:eastAsia="Times New Roman"/>
          <w:b/>
          <w:bCs/>
          <w:sz w:val="26"/>
          <w:highlight w:val="yellow"/>
        </w:rPr>
        <w:t>Cook</w:t>
      </w:r>
      <w:r w:rsidRPr="00D427B3">
        <w:rPr>
          <w:rFonts w:eastAsia="Times New Roman"/>
        </w:rPr>
        <w:t xml:space="preserve"> (fellow at the Council on Foreign Relations) Ray </w:t>
      </w:r>
      <w:proofErr w:type="spellStart"/>
      <w:r w:rsidRPr="003C2EC7">
        <w:rPr>
          <w:rFonts w:eastAsia="Times New Roman"/>
          <w:b/>
          <w:bCs/>
          <w:sz w:val="26"/>
          <w:highlight w:val="yellow"/>
        </w:rPr>
        <w:t>Takeyh</w:t>
      </w:r>
      <w:proofErr w:type="spellEnd"/>
      <w:r w:rsidRPr="00D427B3">
        <w:rPr>
          <w:rFonts w:eastAsia="Times New Roman"/>
        </w:rPr>
        <w:t xml:space="preserve"> (fellows at the Council on Foreign Relations) </w:t>
      </w:r>
      <w:r w:rsidRPr="003C2EC7">
        <w:rPr>
          <w:rFonts w:eastAsia="Times New Roman"/>
          <w:b/>
          <w:bCs/>
          <w:sz w:val="26"/>
          <w:highlight w:val="yellow"/>
        </w:rPr>
        <w:t>and</w:t>
      </w:r>
      <w:r w:rsidRPr="00D427B3">
        <w:rPr>
          <w:rFonts w:eastAsia="Times New Roman"/>
        </w:rPr>
        <w:t xml:space="preserve"> Suzanne </w:t>
      </w:r>
      <w:r w:rsidRPr="003C2EC7">
        <w:rPr>
          <w:rFonts w:eastAsia="Times New Roman"/>
          <w:b/>
          <w:bCs/>
          <w:sz w:val="26"/>
          <w:highlight w:val="yellow"/>
        </w:rPr>
        <w:t>Maloney</w:t>
      </w:r>
      <w:r w:rsidRPr="00D427B3">
        <w:rPr>
          <w:rFonts w:eastAsia="Times New Roman"/>
        </w:rPr>
        <w:t xml:space="preserve"> (senior fellow at </w:t>
      </w:r>
      <w:proofErr w:type="spellStart"/>
      <w:r w:rsidRPr="00D427B3">
        <w:rPr>
          <w:rFonts w:eastAsia="Times New Roman"/>
        </w:rPr>
        <w:t>Saban</w:t>
      </w:r>
      <w:proofErr w:type="spellEnd"/>
      <w:r w:rsidRPr="00D427B3">
        <w:rPr>
          <w:rFonts w:eastAsia="Times New Roman"/>
        </w:rPr>
        <w:t xml:space="preserve"> Center) June 28 </w:t>
      </w:r>
      <w:r w:rsidRPr="003C2EC7">
        <w:rPr>
          <w:rFonts w:eastAsia="Times New Roman"/>
          <w:b/>
          <w:bCs/>
          <w:sz w:val="26"/>
          <w:highlight w:val="yellow"/>
        </w:rPr>
        <w:t>’7</w:t>
      </w:r>
      <w:r w:rsidRPr="00D427B3">
        <w:rPr>
          <w:rFonts w:eastAsia="Times New Roman"/>
        </w:rPr>
        <w:t xml:space="preserve"> “Why the Iraq war won't engulf the Mideast”, International Herald Tribune</w:t>
      </w:r>
    </w:p>
    <w:p w:rsidR="00E05DF4" w:rsidRPr="00D427B3" w:rsidRDefault="00E05DF4" w:rsidP="00E05DF4">
      <w:pPr>
        <w:rPr>
          <w:rFonts w:eastAsia="Times New Roman"/>
          <w:sz w:val="16"/>
        </w:rPr>
      </w:pPr>
      <w:r w:rsidRPr="00D427B3">
        <w:rPr>
          <w:rFonts w:eastAsia="Times New Roman"/>
          <w:sz w:val="16"/>
        </w:rPr>
        <w:t xml:space="preserve">Finally, there is </w:t>
      </w:r>
      <w:r w:rsidRPr="003C2EC7">
        <w:rPr>
          <w:rFonts w:eastAsia="Times New Roman"/>
          <w:highlight w:val="yellow"/>
          <w:u w:val="single"/>
        </w:rPr>
        <w:t>no precedent for Arab leaders to commit forces to conflicts</w:t>
      </w:r>
      <w:r w:rsidRPr="00D427B3">
        <w:rPr>
          <w:rFonts w:eastAsia="Times New Roman"/>
          <w:sz w:val="16"/>
        </w:rPr>
        <w:t xml:space="preserve"> in which they are not directly involved.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w:t>
      </w:r>
      <w:r w:rsidRPr="003C2EC7">
        <w:rPr>
          <w:rFonts w:eastAsia="Times New Roman"/>
          <w:highlight w:val="yellow"/>
          <w:u w:val="single"/>
        </w:rPr>
        <w:t>The civil war</w:t>
      </w:r>
      <w:r w:rsidRPr="00D427B3">
        <w:rPr>
          <w:rFonts w:eastAsia="Times New Roman"/>
          <w:sz w:val="16"/>
        </w:rPr>
        <w:t xml:space="preserve"> in Lebanon </w:t>
      </w:r>
      <w:r w:rsidRPr="003C2EC7">
        <w:rPr>
          <w:rFonts w:eastAsia="Times New Roman"/>
          <w:highlight w:val="yellow"/>
          <w:u w:val="single"/>
        </w:rPr>
        <w:t>was regarded as someone else's</w:t>
      </w:r>
      <w:r w:rsidRPr="00D427B3">
        <w:rPr>
          <w:rFonts w:eastAsia="Times New Roman"/>
          <w:u w:val="single"/>
        </w:rPr>
        <w:t xml:space="preserve"> </w:t>
      </w:r>
      <w:r w:rsidRPr="003C2EC7">
        <w:rPr>
          <w:rFonts w:eastAsia="Times New Roman"/>
          <w:highlight w:val="yellow"/>
          <w:u w:val="single"/>
        </w:rPr>
        <w:t>fight</w:t>
      </w:r>
      <w:r w:rsidRPr="003C2EC7">
        <w:rPr>
          <w:rFonts w:eastAsia="Times New Roman"/>
          <w:sz w:val="16"/>
          <w:highlight w:val="yellow"/>
        </w:rPr>
        <w:t>.</w:t>
      </w:r>
      <w:r w:rsidRPr="00D427B3">
        <w:rPr>
          <w:rFonts w:eastAsia="Times New Roman"/>
          <w:sz w:val="16"/>
        </w:rPr>
        <w:t xml:space="preserve">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The </w:t>
      </w:r>
      <w:r w:rsidRPr="003C2EC7">
        <w:rPr>
          <w:rFonts w:eastAsia="Times New Roman"/>
          <w:highlight w:val="yellow"/>
          <w:u w:val="single"/>
        </w:rPr>
        <w:t>Middle East is a region</w:t>
      </w:r>
      <w:r w:rsidRPr="00D427B3">
        <w:rPr>
          <w:rFonts w:eastAsia="Times New Roman"/>
          <w:sz w:val="16"/>
        </w:rPr>
        <w:t xml:space="preserve"> both prone and </w:t>
      </w:r>
      <w:r w:rsidRPr="003C2EC7">
        <w:rPr>
          <w:rFonts w:eastAsia="Times New Roman"/>
          <w:highlight w:val="yellow"/>
          <w:u w:val="single"/>
        </w:rPr>
        <w:t>accustomed to civil wars</w:t>
      </w:r>
      <w:r w:rsidRPr="00D427B3">
        <w:rPr>
          <w:rFonts w:eastAsia="Times New Roman"/>
          <w:sz w:val="16"/>
        </w:rPr>
        <w:t>. But given its experience with ambiguous conflicts</w:t>
      </w:r>
      <w:r w:rsidRPr="00D427B3">
        <w:rPr>
          <w:rFonts w:eastAsia="Times New Roman"/>
          <w:u w:val="single"/>
        </w:rPr>
        <w:t xml:space="preserve">, </w:t>
      </w:r>
      <w:r w:rsidRPr="003C2EC7">
        <w:rPr>
          <w:rFonts w:eastAsia="Times New Roman"/>
          <w:highlight w:val="yellow"/>
          <w:u w:val="single"/>
        </w:rPr>
        <w:t>the region ha</w:t>
      </w:r>
      <w:r w:rsidRPr="00D427B3">
        <w:rPr>
          <w:rFonts w:eastAsia="Times New Roman"/>
          <w:u w:val="single"/>
        </w:rPr>
        <w:t>s</w:t>
      </w:r>
      <w:r w:rsidRPr="00D427B3">
        <w:rPr>
          <w:rFonts w:eastAsia="Times New Roman"/>
          <w:sz w:val="16"/>
        </w:rPr>
        <w:t xml:space="preserve"> also developed an intuitive ability to </w:t>
      </w:r>
      <w:r w:rsidRPr="003C2EC7">
        <w:rPr>
          <w:rFonts w:eastAsia="Times New Roman"/>
          <w:highlight w:val="yellow"/>
          <w:u w:val="single"/>
        </w:rPr>
        <w:t>contain its civil strife and prevent local conflicts from enveloping the entire Mid</w:t>
      </w:r>
      <w:r w:rsidRPr="00D427B3">
        <w:rPr>
          <w:rFonts w:eastAsia="Times New Roman"/>
          <w:sz w:val="16"/>
        </w:rPr>
        <w:t>dle</w:t>
      </w:r>
      <w:r w:rsidRPr="003C2EC7">
        <w:rPr>
          <w:rFonts w:eastAsia="Times New Roman"/>
          <w:sz w:val="16"/>
          <w:highlight w:val="yellow"/>
        </w:rPr>
        <w:t xml:space="preserve"> </w:t>
      </w:r>
      <w:r w:rsidRPr="003C2EC7">
        <w:rPr>
          <w:rFonts w:eastAsia="Times New Roman"/>
          <w:highlight w:val="yellow"/>
          <w:u w:val="single"/>
        </w:rPr>
        <w:t>East.</w:t>
      </w:r>
    </w:p>
    <w:p w:rsidR="00E05DF4" w:rsidRDefault="00E05DF4" w:rsidP="00E05DF4">
      <w:pPr>
        <w:rPr>
          <w:b/>
        </w:rPr>
      </w:pPr>
    </w:p>
    <w:p w:rsidR="00E05DF4" w:rsidRPr="003663E0" w:rsidRDefault="00E05DF4" w:rsidP="00E05DF4">
      <w:pPr>
        <w:rPr>
          <w:b/>
        </w:rPr>
      </w:pPr>
      <w:r w:rsidRPr="003663E0">
        <w:rPr>
          <w:b/>
        </w:rPr>
        <w:t>Mideast threats of escalation maintain high oil prices -- the link is perception</w:t>
      </w:r>
    </w:p>
    <w:p w:rsidR="00E05DF4" w:rsidRPr="003663E0" w:rsidRDefault="00E05DF4" w:rsidP="00E05DF4">
      <w:pPr>
        <w:pStyle w:val="NormalWeb"/>
        <w:rPr>
          <w:rFonts w:ascii="Georgia" w:hAnsi="Georgia"/>
          <w:sz w:val="22"/>
          <w:szCs w:val="22"/>
        </w:rPr>
      </w:pPr>
      <w:r w:rsidRPr="003663E0">
        <w:rPr>
          <w:rFonts w:ascii="Georgia" w:hAnsi="Georgia"/>
          <w:b/>
          <w:sz w:val="22"/>
          <w:szCs w:val="22"/>
          <w:u w:val="single"/>
        </w:rPr>
        <w:t xml:space="preserve">Kansas City Star '13 </w:t>
      </w:r>
      <w:r w:rsidRPr="003663E0">
        <w:rPr>
          <w:rFonts w:ascii="Georgia" w:hAnsi="Georgia"/>
          <w:sz w:val="22"/>
          <w:szCs w:val="22"/>
        </w:rPr>
        <w:t xml:space="preserve"> "As the U.S. maneuvers toward a possible military strike against Syria, oil and gas prices are spiking." Steve </w:t>
      </w:r>
      <w:proofErr w:type="spellStart"/>
      <w:r w:rsidRPr="003663E0">
        <w:rPr>
          <w:rFonts w:ascii="Georgia" w:hAnsi="Georgia"/>
          <w:sz w:val="22"/>
          <w:szCs w:val="22"/>
        </w:rPr>
        <w:t>Everly</w:t>
      </w:r>
      <w:proofErr w:type="spellEnd"/>
      <w:r w:rsidRPr="003663E0">
        <w:rPr>
          <w:rFonts w:ascii="Georgia" w:hAnsi="Georgia"/>
          <w:sz w:val="22"/>
          <w:szCs w:val="22"/>
        </w:rPr>
        <w:t xml:space="preserve">, 8/28 </w:t>
      </w:r>
      <w:r w:rsidRPr="003663E0">
        <w:rPr>
          <w:rFonts w:ascii="Georgia" w:hAnsi="Georgia" w:cs="Arial"/>
          <w:color w:val="000000"/>
          <w:sz w:val="22"/>
          <w:szCs w:val="22"/>
        </w:rPr>
        <w:t>http://www.kansascity.com/2013/08/28/4443526/oil-gas-prices-spiking-on-concern.html#storylink=cpy</w:t>
      </w:r>
    </w:p>
    <w:p w:rsidR="00E05DF4" w:rsidRPr="003663E0" w:rsidRDefault="00E05DF4" w:rsidP="00E05DF4">
      <w:r w:rsidRPr="003663E0">
        <w:rPr>
          <w:b/>
          <w:u w:val="single"/>
        </w:rPr>
        <w:t xml:space="preserve">Some energy analysts, however, contend that </w:t>
      </w:r>
      <w:r w:rsidRPr="00B6243D">
        <w:rPr>
          <w:b/>
          <w:highlight w:val="cyan"/>
          <w:u w:val="single"/>
        </w:rPr>
        <w:t>the oil and gas markets are overreacting because Syria doesn’t produce much oil.</w:t>
      </w:r>
      <w:r w:rsidRPr="003663E0">
        <w:rPr>
          <w:b/>
          <w:u w:val="single"/>
        </w:rPr>
        <w:t xml:space="preserve"> Still, </w:t>
      </w:r>
      <w:r w:rsidRPr="00B6243D">
        <w:rPr>
          <w:b/>
          <w:highlight w:val="cyan"/>
          <w:u w:val="single"/>
        </w:rPr>
        <w:t>in the week since a suspected chemical weapons attack against Syrian rebels killed hundreds, oil prices have jumped $7 a barrel</w:t>
      </w:r>
      <w:r w:rsidRPr="003663E0">
        <w:t xml:space="preserve"> to $110.10. On Wednesday, benchmark West Texas Intermediate crude hit a two-year high on the New York Mercantile Exchange. </w:t>
      </w:r>
      <w:r w:rsidRPr="00B6243D">
        <w:rPr>
          <w:b/>
          <w:highlight w:val="cyan"/>
          <w:u w:val="single"/>
        </w:rPr>
        <w:t>That’s a big enough increase to boost gas and diesel prices at the pump by 18 cents a gallon, but pump prices are just now beginning to rise</w:t>
      </w:r>
      <w:r w:rsidRPr="003663E0">
        <w:t xml:space="preserve">. In the Kansas City area, average area gas prices increased overnight Tuesday by 10 cents to $3.56 a gallon, according to </w:t>
      </w:r>
      <w:r w:rsidRPr="003663E0">
        <w:fldChar w:fldCharType="begin"/>
      </w:r>
      <w:r w:rsidRPr="003663E0">
        <w:instrText xml:space="preserve"> HYPERLINK "http://gasbuddy.com/" \t "_blank" </w:instrText>
      </w:r>
      <w:r w:rsidRPr="003663E0">
        <w:fldChar w:fldCharType="separate"/>
      </w:r>
      <w:r w:rsidRPr="003663E0">
        <w:rPr>
          <w:rStyle w:val="Hyperlink"/>
        </w:rPr>
        <w:t>GasBuddy.com</w:t>
      </w:r>
      <w:r w:rsidRPr="003663E0">
        <w:fldChar w:fldCharType="end"/>
      </w:r>
      <w:r w:rsidRPr="003663E0">
        <w:t xml:space="preserve">. </w:t>
      </w:r>
      <w:r w:rsidRPr="00B6243D">
        <w:rPr>
          <w:b/>
          <w:highlight w:val="cyan"/>
          <w:u w:val="single"/>
        </w:rPr>
        <w:t>More increases are on the way.</w:t>
      </w:r>
    </w:p>
    <w:p w:rsidR="00E05DF4" w:rsidRPr="003663E0" w:rsidRDefault="00E05DF4" w:rsidP="00E05DF4">
      <w:pPr>
        <w:rPr>
          <w:b/>
        </w:rPr>
      </w:pPr>
    </w:p>
    <w:p w:rsidR="00E05DF4" w:rsidRDefault="00E05DF4" w:rsidP="00E05DF4">
      <w:pPr>
        <w:pStyle w:val="Heading4"/>
        <w:rPr>
          <w:rFonts w:ascii="Georgia" w:hAnsi="Georgia"/>
          <w:sz w:val="22"/>
          <w:szCs w:val="22"/>
        </w:rPr>
      </w:pPr>
      <w:r w:rsidRPr="003663E0">
        <w:rPr>
          <w:rFonts w:ascii="Georgia" w:hAnsi="Georgia"/>
          <w:sz w:val="22"/>
          <w:szCs w:val="22"/>
        </w:rPr>
        <w:t>High oil prices are key to the Russian economy</w:t>
      </w:r>
      <w:r>
        <w:rPr>
          <w:rFonts w:ascii="Georgia" w:hAnsi="Georgia"/>
          <w:sz w:val="22"/>
          <w:szCs w:val="22"/>
        </w:rPr>
        <w:t xml:space="preserve"> -- post-Fukushima even more so</w:t>
      </w:r>
    </w:p>
    <w:p w:rsidR="00E05DF4" w:rsidRDefault="00E05DF4" w:rsidP="00E05DF4"/>
    <w:p w:rsidR="00E05DF4" w:rsidRPr="0091198A" w:rsidRDefault="00E05DF4" w:rsidP="00E05DF4">
      <w:r>
        <w:rPr>
          <w:b/>
          <w:u w:val="single"/>
        </w:rPr>
        <w:t>Adams '13</w:t>
      </w:r>
      <w:r>
        <w:t xml:space="preserve"> Rod, The Energy Collective, "Update on "Highly Radioactive" Water Leaks at Fukushima" 9/8 </w:t>
      </w:r>
      <w:r w:rsidRPr="0091198A">
        <w:t>http://theenergycollective.com/rodadams/268236/another-update-highly-radioactive-water-leaks-fukushima</w:t>
      </w:r>
    </w:p>
    <w:p w:rsidR="00E05DF4" w:rsidRDefault="00E05DF4" w:rsidP="00E05DF4"/>
    <w:p w:rsidR="00E05DF4" w:rsidRPr="0091198A" w:rsidRDefault="00E05DF4" w:rsidP="00E05DF4">
      <w:r w:rsidRPr="0091198A">
        <w:t>As John Tucker pointed out in an earlier comment (</w:t>
      </w:r>
      <w:hyperlink r:id="rId11" w:anchor="comment-61989" w:tooltip="http://atomicinsights.com/update-fukushima-water-leaks-unrepresentative-sample-used-support-fear-mongering/#comment-61989" w:history="1">
        <w:r w:rsidRPr="0091198A">
          <w:rPr>
            <w:rStyle w:val="Hyperlink"/>
          </w:rPr>
          <w:t>http://atomicinsights.com/update-fukushima-water-leaks-unrepresentative-...</w:t>
        </w:r>
      </w:hyperlink>
      <w:r w:rsidRPr="0091198A">
        <w:t xml:space="preserve">) RT — aka </w:t>
      </w:r>
      <w:r w:rsidRPr="0091198A">
        <w:rPr>
          <w:rStyle w:val="Emphasis"/>
          <w:b w:val="0"/>
          <w:bCs/>
        </w:rPr>
        <w:t>Russia</w:t>
      </w:r>
      <w:r w:rsidRPr="0091198A">
        <w:t xml:space="preserve"> </w:t>
      </w:r>
      <w:proofErr w:type="gramStart"/>
      <w:r w:rsidRPr="0091198A">
        <w:t>Today</w:t>
      </w:r>
      <w:proofErr w:type="gramEnd"/>
      <w:r w:rsidRPr="0091198A">
        <w:t xml:space="preserve"> — has been particularly creative in making up additional fear mongering stories and inviting people like Chris Busby to spin tales that increase the shell-shocked attitude of the Japanese people. </w:t>
      </w:r>
      <w:r w:rsidRPr="00B6243D">
        <w:rPr>
          <w:b/>
          <w:highlight w:val="cyan"/>
          <w:u w:val="single"/>
        </w:rPr>
        <w:t>Russia has been hugely dependent on exporting oil and gas for a major portion of its national income for many years; it is making billions more every year that Japan keeps its functional nuclear plants shut down.</w:t>
      </w:r>
      <w:r w:rsidRPr="0091198A">
        <w:rPr>
          <w:b/>
          <w:u w:val="single"/>
        </w:rPr>
        <w:t xml:space="preserve"> </w:t>
      </w:r>
      <w:r w:rsidRPr="0091198A">
        <w:t>There are plenty of other actors with influence in the media that are engaged in the business of finding, extracting, processing, financing, and transporting oil and natural gas that are also benefiting hugely from the fear that people have about harmless “leaks” of “radioactive” water at Fukushima.</w:t>
      </w:r>
    </w:p>
    <w:p w:rsidR="00E05DF4" w:rsidRPr="0091198A" w:rsidRDefault="00E05DF4" w:rsidP="00E05DF4"/>
    <w:p w:rsidR="00E05DF4" w:rsidRPr="003663E0" w:rsidRDefault="00E05DF4" w:rsidP="00E05DF4">
      <w:pPr>
        <w:rPr>
          <w:b/>
        </w:rPr>
      </w:pPr>
      <w:r w:rsidRPr="003663E0">
        <w:rPr>
          <w:b/>
        </w:rPr>
        <w:t>The impact is nuclear war</w:t>
      </w:r>
    </w:p>
    <w:p w:rsidR="00E05DF4" w:rsidRPr="003663E0" w:rsidRDefault="00E05DF4" w:rsidP="00E05DF4"/>
    <w:p w:rsidR="00E05DF4" w:rsidRPr="003663E0" w:rsidRDefault="00E05DF4" w:rsidP="00E05DF4">
      <w:pPr>
        <w:pStyle w:val="Underlining"/>
        <w:rPr>
          <w:rFonts w:ascii="Georgia" w:hAnsi="Georgia"/>
          <w:sz w:val="22"/>
          <w:szCs w:val="22"/>
        </w:rPr>
      </w:pPr>
      <w:r w:rsidRPr="003663E0">
        <w:rPr>
          <w:rFonts w:ascii="Georgia" w:hAnsi="Georgia"/>
          <w:sz w:val="22"/>
          <w:szCs w:val="22"/>
        </w:rPr>
        <w:t>David in ‘99</w:t>
      </w:r>
    </w:p>
    <w:p w:rsidR="00E05DF4" w:rsidRPr="003663E0" w:rsidRDefault="00E05DF4" w:rsidP="00E05DF4">
      <w:pPr>
        <w:rPr>
          <w:rFonts w:ascii="Georgia" w:hAnsi="Georgia"/>
        </w:rPr>
      </w:pPr>
      <w:r w:rsidRPr="003663E0">
        <w:rPr>
          <w:rFonts w:ascii="Georgia" w:hAnsi="Georgia"/>
        </w:rPr>
        <w:t>(Stephen, Prof. Pol. Sci. @ Johns Hopkins, Foreign Affairs, “Saving America from the Coming Civil Wars”, January/February, L/N)</w:t>
      </w:r>
    </w:p>
    <w:p w:rsidR="00E05DF4" w:rsidRPr="003663E0" w:rsidRDefault="00E05DF4" w:rsidP="00E05DF4">
      <w:r w:rsidRPr="00B6243D">
        <w:rPr>
          <w:rStyle w:val="UnderliningChar"/>
          <w:rFonts w:ascii="Georgia" w:eastAsiaTheme="minorHAnsi" w:hAnsi="Georgia"/>
          <w:highlight w:val="cyan"/>
        </w:rPr>
        <w:t>If internal war does strike Russia, economic deterioration will be a prime cause</w:t>
      </w:r>
      <w:r w:rsidRPr="003663E0">
        <w:t xml:space="preserve">. From 1989 to the present, the GDP has fallen by 50 percent. In a society where, ten years ago, unemployment scarcely existed, it reached 9.5 percent in 1997 with many economists declaring the true figure to be much higher. Twenty-two percent of Russians live below the official poverty line (earning less than $ 70 a month). Modern Russia can neither collect taxes (it gathers only half the revenue it is due) nor significantly cut spending. Reformers tout privatization as the country's cure-all, but in a land without well-defined property rights or contract law and where subsidies remain a way of life, the prospects for transition to an American-style capitalist economy look remote at best. As the massive devaluation of the ruble and the current political crisis show, Russia's condition is even worse than most analysts feared. If conditions get worse, even the stoic Russian people will soon run out of patience.  </w:t>
      </w:r>
      <w:r w:rsidRPr="00B6243D">
        <w:rPr>
          <w:rStyle w:val="UnderliningChar"/>
          <w:rFonts w:ascii="Georgia" w:eastAsiaTheme="minorHAnsi" w:hAnsi="Georgia"/>
          <w:highlight w:val="cyan"/>
        </w:rPr>
        <w:t>A future conflict would quickly draw in Russia's military</w:t>
      </w:r>
      <w:r w:rsidRPr="003663E0">
        <w:t xml:space="preserve">. In the Soviet days civilian rule kept the powerful armed forces in check. But with the Communist Party out of office, what little civilian control remains relies on an exceedingly fragile foundation -- personal friendships between government leaders and military commanders. Meanwhile, the morale of Russian soldiers has fallen to a dangerous low. Drastic cuts in spending mean inadequate pay, housing, and medical care. A new emphasis on domestic missions has created an ideological split between the old and new guard in the military leadership, increasing the risk that disgruntled generals may enter the political fray and feeding the resentment of soldiers who dislike being used as a national police force. Newly enhanced ties between military units and local authorities pose another danger. Soldiers grow ever more dependent on local governments for housing, food, and wages. Draftees serve closer to home, and new laws have increased local control over the armed forces. Were a conflict to emerge between a regional power and Moscow, it is not at all clear which side the military would support.  Divining the military's allegiance is crucial, however, since the structure of the Russian Federation makes it virtually certain that regional conflicts will continue to erupt. Russia's 89 republics, </w:t>
      </w:r>
      <w:proofErr w:type="spellStart"/>
      <w:r w:rsidRPr="003663E0">
        <w:t>krais</w:t>
      </w:r>
      <w:proofErr w:type="spellEnd"/>
      <w:r w:rsidRPr="003663E0">
        <w:t xml:space="preserve">, and oblasts grow ever more independent in a system that does little to keep them together. As the central government finds itself unable to force its will beyond Moscow (if even that far), power devolves to the periphery. With the economy collapsing, republics feel less and less incentive to pay taxes to Moscow when they receive so little in return. Three-quarters of them already have their own constitutions, nearly all of which make some claim to sovereignty. Strong ethnic bonds promoted by shortsighted Soviet policies may motivate non-Russians to secede from the Federation. Chechnya's successful revolt against Russian control inspired similar movements for autonomy and independence throughout the country. If these rebellions spread and Moscow responds with force, civil war is likely.  Should Russia succumb to internal war, the consequences for the United States and Europe will be severe. A major power like Russia -- even though in decline -- does not suffer civil war quietly or alone. An embattled Russian Federation might provoke opportunistic attacks from enemies such as China. Massive flows of refugees would pour into central and western Europe. Armed struggles in Russia could easily spill into its neighbors. Damage from the fighting, particularly attacks on nuclear plants, would poison the environment of much of Europe and Asia. Within Russia, the consequences would be even worse. Just as the sheer brutality of the last Russian civil war laid the basis for the privations of Soviet communism, a second civil war might produce another horrific regime.  Most alarming is the real possibility that </w:t>
      </w:r>
      <w:r w:rsidRPr="00B6243D">
        <w:rPr>
          <w:rStyle w:val="UnderliningChar"/>
          <w:rFonts w:ascii="Georgia" w:eastAsiaTheme="minorHAnsi" w:hAnsi="Georgia"/>
          <w:highlight w:val="cyan"/>
        </w:rPr>
        <w:t>the violent disintegration of Russia could lead to loss of control over its nuclear arsenal</w:t>
      </w:r>
      <w:r w:rsidRPr="00B6243D">
        <w:rPr>
          <w:highlight w:val="cyan"/>
        </w:rPr>
        <w:t>.</w:t>
      </w:r>
      <w:r w:rsidRPr="003663E0">
        <w:t xml:space="preserve"> No nuclear state has ever fallen victim to civil war, but even without a clear precedent the grim consequences can be foreseen. </w:t>
      </w:r>
      <w:r w:rsidRPr="00B6243D">
        <w:rPr>
          <w:rStyle w:val="UnderliningChar"/>
          <w:rFonts w:ascii="Georgia" w:eastAsiaTheme="minorHAnsi" w:hAnsi="Georgia"/>
          <w:highlight w:val="cyan"/>
        </w:rPr>
        <w:t>Russia retains some 20,000 nuclear weapons</w:t>
      </w:r>
      <w:r w:rsidRPr="003663E0">
        <w:t xml:space="preserve"> and the raw material for tens of thousands more, in scores of sites scattered throughout the country. So far, the government has managed to prevent the loss of any weapons or much material. </w:t>
      </w:r>
      <w:r w:rsidRPr="00B6243D">
        <w:rPr>
          <w:rStyle w:val="UnderliningChar"/>
          <w:rFonts w:ascii="Georgia" w:eastAsiaTheme="minorHAnsi" w:hAnsi="Georgia"/>
          <w:highlight w:val="cyan"/>
        </w:rPr>
        <w:t>If war erupts</w:t>
      </w:r>
      <w:r w:rsidRPr="003663E0">
        <w:t xml:space="preserve">, however, </w:t>
      </w:r>
      <w:r w:rsidRPr="00B6243D">
        <w:rPr>
          <w:rStyle w:val="UnderliningChar"/>
          <w:rFonts w:ascii="Georgia" w:eastAsiaTheme="minorHAnsi" w:hAnsi="Georgia"/>
          <w:highlight w:val="cyan"/>
        </w:rPr>
        <w:t>Moscow's already weak grip</w:t>
      </w:r>
      <w:r w:rsidRPr="003663E0">
        <w:t xml:space="preserve"> on nuclear sites </w:t>
      </w:r>
      <w:r w:rsidRPr="00B6243D">
        <w:rPr>
          <w:rStyle w:val="UnderliningChar"/>
          <w:rFonts w:ascii="Georgia" w:eastAsiaTheme="minorHAnsi" w:hAnsi="Georgia"/>
          <w:highlight w:val="cyan"/>
        </w:rPr>
        <w:t>will slacken</w:t>
      </w:r>
      <w:r w:rsidRPr="003663E0">
        <w:rPr>
          <w:rStyle w:val="UnderliningChar"/>
          <w:rFonts w:ascii="Georgia" w:eastAsiaTheme="minorHAnsi" w:hAnsi="Georgia"/>
        </w:rPr>
        <w:t>,</w:t>
      </w:r>
      <w:r w:rsidRPr="003663E0">
        <w:t xml:space="preserve"> making weapons and supplies available to a wide range of anti-American groups and states. </w:t>
      </w:r>
      <w:r w:rsidRPr="00B6243D">
        <w:rPr>
          <w:rStyle w:val="UnderliningChar"/>
          <w:rFonts w:ascii="Georgia" w:eastAsiaTheme="minorHAnsi" w:hAnsi="Georgia"/>
          <w:highlight w:val="cyan"/>
        </w:rPr>
        <w:t>Such dispersal of nuclear weapons represents the greatest physical threat America now faces</w:t>
      </w:r>
      <w:r w:rsidRPr="003663E0">
        <w:t>. And it is hard to think of anything that would increase this threat more than the chaos that would follow a Russian civil war.</w:t>
      </w:r>
    </w:p>
    <w:p w:rsidR="00E05DF4" w:rsidRDefault="00E05DF4" w:rsidP="00E05DF4"/>
    <w:p w:rsidR="00B6243D" w:rsidRDefault="00B6243D" w:rsidP="00B6243D">
      <w:pPr>
        <w:pStyle w:val="Heading2"/>
      </w:pPr>
      <w:r>
        <w:t>India Pakistan</w:t>
      </w:r>
    </w:p>
    <w:p w:rsidR="00F05BE2" w:rsidRPr="00F05BE2" w:rsidRDefault="00F05BE2" w:rsidP="00F05BE2">
      <w:pPr>
        <w:pStyle w:val="Heading4"/>
      </w:pPr>
      <w:r w:rsidRPr="00F05BE2">
        <w:t xml:space="preserve">A. Impact is small and links </w:t>
      </w:r>
    </w:p>
    <w:p w:rsidR="00F05BE2" w:rsidRPr="004226AF" w:rsidRDefault="00F05BE2" w:rsidP="00F05BE2"/>
    <w:p w:rsidR="00F05BE2" w:rsidRDefault="00F05BE2" w:rsidP="00F05BE2">
      <w:r w:rsidRPr="004226AF">
        <w:rPr>
          <w:rStyle w:val="StyleStyleBold12pt"/>
        </w:rPr>
        <w:t>Ball ‘6</w:t>
      </w:r>
      <w:r>
        <w:t xml:space="preserve"> (Desmond, prof at the Strategic and Defense Studies Centre at the Australian National </w:t>
      </w:r>
      <w:proofErr w:type="spellStart"/>
      <w:r>
        <w:t>Univ</w:t>
      </w:r>
      <w:proofErr w:type="spellEnd"/>
      <w:r>
        <w:t xml:space="preserve">, “The </w:t>
      </w:r>
      <w:r w:rsidRPr="001D31BA">
        <w:t>Probabilities of On the Beach: Assessing ‘Armageddon Scenarios’ in the 21st Century,” Working Paper No. 401, Strat</w:t>
      </w:r>
      <w:r>
        <w:t xml:space="preserve">egic and </w:t>
      </w:r>
      <w:proofErr w:type="spellStart"/>
      <w:r>
        <w:t>Defence</w:t>
      </w:r>
      <w:proofErr w:type="spellEnd"/>
      <w:r>
        <w:t xml:space="preserve"> Studies Centre </w:t>
      </w:r>
      <w:r w:rsidRPr="001D31BA">
        <w:t>at The Australian National University</w:t>
      </w:r>
      <w:r>
        <w:t xml:space="preserve">, </w:t>
      </w:r>
      <w:r w:rsidRPr="001D31BA">
        <w:t>http://rspas.anu.edu.au/papers/sdsc/wp/wp_sdsc_401.pdf</w:t>
      </w:r>
      <w:r>
        <w:t xml:space="preserve">) </w:t>
      </w:r>
    </w:p>
    <w:p w:rsidR="00F05BE2" w:rsidRPr="004226AF" w:rsidRDefault="00F05BE2" w:rsidP="00F05BE2">
      <w:pPr>
        <w:rPr>
          <w:sz w:val="16"/>
        </w:rPr>
      </w:pPr>
      <w:r w:rsidRPr="004226AF">
        <w:rPr>
          <w:sz w:val="16"/>
        </w:rPr>
        <w:t xml:space="preserve">On the other hand, the relatively </w:t>
      </w:r>
      <w:r w:rsidRPr="0058268C">
        <w:rPr>
          <w:highlight w:val="cyan"/>
          <w:u w:val="single"/>
        </w:rPr>
        <w:t>small nuclear stockpiles mean that</w:t>
      </w:r>
      <w:r w:rsidRPr="001D31BA">
        <w:rPr>
          <w:u w:val="single"/>
        </w:rPr>
        <w:t xml:space="preserve"> </w:t>
      </w:r>
      <w:r w:rsidRPr="004226AF">
        <w:rPr>
          <w:sz w:val="16"/>
        </w:rPr>
        <w:t xml:space="preserve">the resultant </w:t>
      </w:r>
      <w:r w:rsidRPr="0058268C">
        <w:rPr>
          <w:highlight w:val="cyan"/>
          <w:u w:val="single"/>
        </w:rPr>
        <w:t>casualties would be much less than would have occurred in a</w:t>
      </w:r>
      <w:r w:rsidRPr="004226AF">
        <w:rPr>
          <w:sz w:val="16"/>
        </w:rPr>
        <w:t xml:space="preserve">n all-out </w:t>
      </w:r>
      <w:r w:rsidRPr="0058268C">
        <w:rPr>
          <w:highlight w:val="cyan"/>
          <w:u w:val="single"/>
        </w:rPr>
        <w:t>US-Soviet</w:t>
      </w:r>
      <w:r w:rsidRPr="001D31BA">
        <w:rPr>
          <w:u w:val="single"/>
        </w:rPr>
        <w:t xml:space="preserve"> strategic</w:t>
      </w:r>
      <w:r>
        <w:rPr>
          <w:u w:val="single"/>
        </w:rPr>
        <w:t xml:space="preserve"> </w:t>
      </w:r>
      <w:r w:rsidRPr="0058268C">
        <w:rPr>
          <w:u w:val="single"/>
        </w:rPr>
        <w:t xml:space="preserve">nuclear </w:t>
      </w:r>
      <w:r w:rsidRPr="0058268C">
        <w:rPr>
          <w:highlight w:val="cyan"/>
          <w:u w:val="single"/>
        </w:rPr>
        <w:t>exchange</w:t>
      </w:r>
      <w:r w:rsidRPr="004226AF">
        <w:rPr>
          <w:sz w:val="16"/>
        </w:rPr>
        <w:t xml:space="preserve">. </w:t>
      </w:r>
      <w:r w:rsidRPr="004226AF">
        <w:rPr>
          <w:sz w:val="16"/>
          <w:szCs w:val="18"/>
        </w:rPr>
        <w:t>Pakistan is especially vulnerable. Its total population is about 150 million, of whom more than half are under fifteen years of age and nearly a third are under nine. Only five cities have more than a million people—Karachi (15 million), Lahore (6 million), the Islamabad/Rawalpindi conurbation (2 million), Faisalabad (3 million) and Hyderabad (2 million). In-house</w:t>
      </w:r>
      <w:r w:rsidRPr="004226AF">
        <w:rPr>
          <w:sz w:val="16"/>
        </w:rPr>
        <w:t xml:space="preserve"> </w:t>
      </w:r>
      <w:r w:rsidRPr="0058268C">
        <w:rPr>
          <w:highlight w:val="cyan"/>
          <w:u w:val="single"/>
        </w:rPr>
        <w:t>studies by India’s nuclear planners have shown that only</w:t>
      </w:r>
      <w:r w:rsidRPr="001D31BA">
        <w:rPr>
          <w:u w:val="single"/>
        </w:rPr>
        <w:t xml:space="preserve"> about </w:t>
      </w:r>
      <w:r w:rsidRPr="0058268C">
        <w:rPr>
          <w:highlight w:val="cyan"/>
          <w:u w:val="single"/>
        </w:rPr>
        <w:t>15 weapons would ever be required</w:t>
      </w:r>
      <w:r w:rsidRPr="001D31BA">
        <w:rPr>
          <w:u w:val="single"/>
        </w:rPr>
        <w:t xml:space="preserve"> </w:t>
      </w:r>
      <w:r w:rsidRPr="004226AF">
        <w:rPr>
          <w:sz w:val="16"/>
          <w:szCs w:val="18"/>
        </w:rPr>
        <w:t xml:space="preserve">against these cities.34 Three warheads with nominal yields of only 20 kilotons each targeted on each of the five cities would kill perhaps 2-3 million people. Fifteen </w:t>
      </w:r>
      <w:proofErr w:type="gramStart"/>
      <w:r w:rsidRPr="004226AF">
        <w:rPr>
          <w:sz w:val="16"/>
          <w:szCs w:val="18"/>
        </w:rPr>
        <w:t>1 megaton</w:t>
      </w:r>
      <w:proofErr w:type="gramEnd"/>
      <w:r w:rsidRPr="004226AF">
        <w:rPr>
          <w:sz w:val="16"/>
          <w:szCs w:val="18"/>
        </w:rPr>
        <w:t xml:space="preserve"> weapons, also allocated three to each city, could kill perhaps 10- 12 million. In June 2002 US Defense Secretary Donald Rumsfeld visited both New Delhi and Islamabad and briefed his counterparts about a Pentagon study that concluded that a nuclear war between the two countries could result in 12 million deaths. A detailed study of the consequences of a nuclear conflict between India and Pakistan was published in June 2002. It assumed two scenarios. The first involved the explosion of ten </w:t>
      </w:r>
      <w:proofErr w:type="gramStart"/>
      <w:r w:rsidRPr="004226AF">
        <w:rPr>
          <w:sz w:val="16"/>
          <w:szCs w:val="18"/>
        </w:rPr>
        <w:t>15 kiloton</w:t>
      </w:r>
      <w:proofErr w:type="gramEnd"/>
      <w:r w:rsidRPr="004226AF">
        <w:rPr>
          <w:sz w:val="16"/>
          <w:szCs w:val="18"/>
        </w:rPr>
        <w:t xml:space="preserve"> bombs over five Indian and five Pakistani cities (Bangalore, Bombay, Calcutta, Madras and New Delhi in India and Faisalabad, Islamabad, Karachi, Lahore and Rawalpindi in Pakistan). This produced around 1.7 million immediate deaths and 0.9 million severe injuries in India and 1.2 million deaths and 0.6 million severe injuries in Pakistan. The second scenario involved 24 </w:t>
      </w:r>
      <w:proofErr w:type="gramStart"/>
      <w:r w:rsidRPr="004226AF">
        <w:rPr>
          <w:sz w:val="16"/>
          <w:szCs w:val="18"/>
        </w:rPr>
        <w:t>25 kiloton</w:t>
      </w:r>
      <w:proofErr w:type="gramEnd"/>
      <w:r w:rsidRPr="004226AF">
        <w:rPr>
          <w:sz w:val="16"/>
          <w:szCs w:val="18"/>
        </w:rPr>
        <w:t xml:space="preserve"> weapons, 12 detonated on eight Pakistani cities and 12 on seven Indian cities. The immediate deaths from blast and fire were estimated to be </w:t>
      </w:r>
      <w:proofErr w:type="gramStart"/>
      <w:r w:rsidRPr="004226AF">
        <w:rPr>
          <w:sz w:val="16"/>
          <w:szCs w:val="18"/>
        </w:rPr>
        <w:t>around</w:t>
      </w:r>
      <w:proofErr w:type="gramEnd"/>
      <w:r w:rsidRPr="004226AF">
        <w:rPr>
          <w:sz w:val="16"/>
          <w:szCs w:val="18"/>
        </w:rPr>
        <w:t xml:space="preserve"> 8 million, but the ground-bursts would also produce substantial fallout. About 22.1 million people would die fairly quickly from exposure to lethal radiation doses, while another eight million would suffer severe radiation sickness; most of the very young, old and infirm would die. About half of the 30-35 million deaths would be in Pakistan and half in India</w:t>
      </w:r>
      <w:r w:rsidRPr="004226AF">
        <w:rPr>
          <w:sz w:val="16"/>
        </w:rPr>
        <w:t xml:space="preserve">. </w:t>
      </w:r>
      <w:r w:rsidRPr="00A17847">
        <w:rPr>
          <w:b/>
          <w:u w:val="single"/>
        </w:rPr>
        <w:t xml:space="preserve">About </w:t>
      </w:r>
      <w:r w:rsidRPr="0058268C">
        <w:rPr>
          <w:b/>
          <w:highlight w:val="cyan"/>
          <w:u w:val="single"/>
        </w:rPr>
        <w:t>99 percent of the Indian population and 93 percent of the Pakistani population would survive</w:t>
      </w:r>
      <w:r w:rsidRPr="004226AF">
        <w:rPr>
          <w:sz w:val="16"/>
        </w:rPr>
        <w:t xml:space="preserve">.35 </w:t>
      </w:r>
    </w:p>
    <w:p w:rsidR="00F05BE2" w:rsidRPr="00F05BE2" w:rsidRDefault="00F05BE2" w:rsidP="00F05BE2">
      <w:pPr>
        <w:pStyle w:val="Heading4"/>
      </w:pPr>
      <w:r w:rsidRPr="00F05BE2">
        <w:t>B. Won’t escalate – other nations won’t get drawn in.</w:t>
      </w:r>
    </w:p>
    <w:p w:rsidR="00F05BE2" w:rsidRDefault="00F05BE2" w:rsidP="00F05BE2"/>
    <w:p w:rsidR="00F05BE2" w:rsidRDefault="00F05BE2" w:rsidP="00F05BE2">
      <w:r w:rsidRPr="004226AF">
        <w:rPr>
          <w:rStyle w:val="StyleStyleBold12pt"/>
        </w:rPr>
        <w:t>Dyer ‘2</w:t>
      </w:r>
      <w:r>
        <w:t xml:space="preserve"> (Gwynne, </w:t>
      </w:r>
      <w:r w:rsidRPr="00BB499A">
        <w:t>Ph.D. in war studies from the University of London</w:t>
      </w:r>
      <w:r>
        <w:t xml:space="preserve">, </w:t>
      </w:r>
      <w:r w:rsidRPr="00BB499A">
        <w:t>serv</w:t>
      </w:r>
      <w:r>
        <w:t xml:space="preserve">es on the Board of Governors of </w:t>
      </w:r>
      <w:r w:rsidRPr="00BB499A">
        <w:t>Canada</w:t>
      </w:r>
      <w:r>
        <w:t>’</w:t>
      </w:r>
      <w:r w:rsidRPr="00BB499A">
        <w:t>s Royal Military College</w:t>
      </w:r>
      <w:r>
        <w:t xml:space="preserve">, </w:t>
      </w:r>
      <w:r w:rsidRPr="00BB499A">
        <w:t>independent journalist</w:t>
      </w:r>
      <w:r>
        <w:t>, 5-</w:t>
      </w:r>
      <w:r w:rsidRPr="00BB499A">
        <w:t>24</w:t>
      </w:r>
      <w:r>
        <w:t xml:space="preserve">, </w:t>
      </w:r>
      <w:r w:rsidRPr="00BB499A">
        <w:t>Hamilton Spectator</w:t>
      </w:r>
      <w:r>
        <w:t>, “</w:t>
      </w:r>
      <w:r w:rsidRPr="00BB499A">
        <w:t>Nuclear war a possibility over Kashmir</w:t>
      </w:r>
      <w:r>
        <w:t>,” lexis)</w:t>
      </w:r>
    </w:p>
    <w:p w:rsidR="00F05BE2" w:rsidRDefault="00F05BE2" w:rsidP="00F05BE2">
      <w:pPr>
        <w:rPr>
          <w:u w:val="single"/>
        </w:rPr>
      </w:pPr>
      <w:r w:rsidRPr="00B73B39">
        <w:rPr>
          <w:u w:val="single"/>
        </w:rPr>
        <w:t>For those</w:t>
      </w:r>
      <w:r w:rsidRPr="004226AF">
        <w:rPr>
          <w:sz w:val="16"/>
        </w:rPr>
        <w:t xml:space="preserve"> who do </w:t>
      </w:r>
      <w:r w:rsidRPr="00B73B39">
        <w:rPr>
          <w:u w:val="single"/>
        </w:rPr>
        <w:t>not</w:t>
      </w:r>
      <w:r w:rsidRPr="004226AF">
        <w:rPr>
          <w:sz w:val="16"/>
        </w:rPr>
        <w:t xml:space="preserve"> live </w:t>
      </w:r>
      <w:r w:rsidRPr="00B73B39">
        <w:rPr>
          <w:u w:val="single"/>
        </w:rPr>
        <w:t>in the subcontinent,</w:t>
      </w:r>
      <w:r w:rsidRPr="004226AF">
        <w:rPr>
          <w:sz w:val="16"/>
        </w:rPr>
        <w:t xml:space="preserve"> the most important fact is that </w:t>
      </w:r>
      <w:r w:rsidRPr="00B73B39">
        <w:rPr>
          <w:u w:val="single"/>
        </w:rPr>
        <w:t xml:space="preserve">the </w:t>
      </w:r>
      <w:r w:rsidRPr="00B73B39">
        <w:rPr>
          <w:highlight w:val="cyan"/>
          <w:u w:val="single"/>
        </w:rPr>
        <w:t>damage would be</w:t>
      </w:r>
      <w:r w:rsidRPr="004226AF">
        <w:rPr>
          <w:sz w:val="16"/>
        </w:rPr>
        <w:t xml:space="preserve"> largely </w:t>
      </w:r>
      <w:r w:rsidRPr="00B73B39">
        <w:rPr>
          <w:highlight w:val="cyan"/>
          <w:u w:val="single"/>
        </w:rPr>
        <w:t>confined</w:t>
      </w:r>
      <w:r w:rsidRPr="00B73B39">
        <w:rPr>
          <w:u w:val="single"/>
        </w:rPr>
        <w:t xml:space="preserve"> to the region.</w:t>
      </w:r>
      <w:r w:rsidRPr="004226AF">
        <w:rPr>
          <w:sz w:val="16"/>
        </w:rPr>
        <w:t xml:space="preserve"> </w:t>
      </w:r>
      <w:r w:rsidRPr="00B73B39">
        <w:rPr>
          <w:u w:val="single"/>
        </w:rPr>
        <w:t>The Cold War is over,</w:t>
      </w:r>
      <w:r w:rsidRPr="004226AF">
        <w:rPr>
          <w:sz w:val="16"/>
        </w:rPr>
        <w:t xml:space="preserve"> the </w:t>
      </w:r>
      <w:r w:rsidRPr="00B73B39">
        <w:rPr>
          <w:u w:val="single"/>
        </w:rPr>
        <w:t xml:space="preserve">strategic </w:t>
      </w:r>
      <w:r w:rsidRPr="00B73B39">
        <w:rPr>
          <w:highlight w:val="cyan"/>
          <w:u w:val="single"/>
        </w:rPr>
        <w:t>understandings that</w:t>
      </w:r>
      <w:r w:rsidRPr="00B73B39">
        <w:rPr>
          <w:u w:val="single"/>
        </w:rPr>
        <w:t xml:space="preserve"> once </w:t>
      </w:r>
      <w:r w:rsidRPr="00B73B39">
        <w:rPr>
          <w:highlight w:val="cyan"/>
          <w:u w:val="single"/>
        </w:rPr>
        <w:t>tied India and Pakistan to</w:t>
      </w:r>
      <w:r w:rsidRPr="004226AF">
        <w:rPr>
          <w:sz w:val="16"/>
        </w:rPr>
        <w:t xml:space="preserve"> the rival </w:t>
      </w:r>
      <w:r w:rsidRPr="00B73B39">
        <w:rPr>
          <w:highlight w:val="cyan"/>
          <w:u w:val="single"/>
        </w:rPr>
        <w:t>alliance</w:t>
      </w:r>
      <w:r w:rsidRPr="004226AF">
        <w:rPr>
          <w:sz w:val="16"/>
        </w:rPr>
        <w:t xml:space="preserve"> system</w:t>
      </w:r>
      <w:r w:rsidRPr="00B73B39">
        <w:rPr>
          <w:u w:val="single"/>
        </w:rPr>
        <w:t xml:space="preserve">s </w:t>
      </w:r>
      <w:r w:rsidRPr="00B73B39">
        <w:rPr>
          <w:highlight w:val="cyan"/>
          <w:u w:val="single"/>
        </w:rPr>
        <w:t>have</w:t>
      </w:r>
      <w:r w:rsidRPr="004226AF">
        <w:rPr>
          <w:sz w:val="16"/>
        </w:rPr>
        <w:t xml:space="preserve"> all </w:t>
      </w:r>
      <w:r w:rsidRPr="00B73B39">
        <w:rPr>
          <w:highlight w:val="cyan"/>
          <w:u w:val="single"/>
        </w:rPr>
        <w:t>been cancelled, and no outside powers would be drawn in</w:t>
      </w:r>
      <w:r w:rsidRPr="004226AF">
        <w:rPr>
          <w:sz w:val="16"/>
        </w:rPr>
        <w:t xml:space="preserve">to the fighting. </w:t>
      </w:r>
      <w:r w:rsidRPr="00806F5D">
        <w:rPr>
          <w:highlight w:val="cyan"/>
          <w:u w:val="single"/>
        </w:rPr>
        <w:t>The detonation of a hundred</w:t>
      </w:r>
      <w:r w:rsidRPr="004226AF">
        <w:rPr>
          <w:sz w:val="16"/>
        </w:rPr>
        <w:t xml:space="preserve"> or so relatively </w:t>
      </w:r>
      <w:r w:rsidRPr="00806F5D">
        <w:rPr>
          <w:highlight w:val="cyan"/>
          <w:u w:val="single"/>
        </w:rPr>
        <w:t>small nuclear weapons</w:t>
      </w:r>
      <w:r w:rsidRPr="004226AF">
        <w:rPr>
          <w:sz w:val="16"/>
        </w:rPr>
        <w:t xml:space="preserve"> over India and Pakistan </w:t>
      </w:r>
      <w:r w:rsidRPr="00806F5D">
        <w:rPr>
          <w:highlight w:val="cyan"/>
          <w:u w:val="single"/>
        </w:rPr>
        <w:t>would not cause grave harm to the wider world from fallout</w:t>
      </w:r>
      <w:r w:rsidRPr="00B73B39">
        <w:rPr>
          <w:u w:val="single"/>
        </w:rPr>
        <w:t>.</w:t>
      </w:r>
    </w:p>
    <w:p w:rsidR="00F05BE2" w:rsidRDefault="00F05BE2" w:rsidP="00E05DF4"/>
    <w:p w:rsidR="00F05BE2" w:rsidRDefault="00F05BE2" w:rsidP="00F05BE2">
      <w:pPr>
        <w:pStyle w:val="Heading2"/>
      </w:pPr>
      <w:r>
        <w:t>Norms</w:t>
      </w:r>
    </w:p>
    <w:p w:rsidR="00F05BE2" w:rsidRDefault="00F05BE2" w:rsidP="00F05BE2">
      <w:pPr>
        <w:pStyle w:val="Heading4"/>
      </w:pPr>
      <w:r>
        <w:t>Drone use was inevitable regardless of US action and norms won’t solve.</w:t>
      </w:r>
    </w:p>
    <w:p w:rsidR="00F05BE2" w:rsidRDefault="00F05BE2" w:rsidP="00F05BE2">
      <w:proofErr w:type="spellStart"/>
      <w:r>
        <w:t>Amitai</w:t>
      </w:r>
      <w:proofErr w:type="spellEnd"/>
      <w:r>
        <w:t xml:space="preserve"> </w:t>
      </w:r>
      <w:proofErr w:type="spellStart"/>
      <w:r w:rsidRPr="00781A6C">
        <w:rPr>
          <w:rStyle w:val="StyleStyleBold12pt"/>
        </w:rPr>
        <w:t>Etzioni</w:t>
      </w:r>
      <w:proofErr w:type="spellEnd"/>
      <w:r w:rsidRPr="00781A6C">
        <w:rPr>
          <w:rStyle w:val="StyleStyleBold12pt"/>
        </w:rPr>
        <w:t xml:space="preserve"> 13</w:t>
      </w:r>
      <w:r>
        <w:t xml:space="preserve">, Professor of IR at GWU, March-April, </w:t>
      </w:r>
      <w:r w:rsidRPr="00781A6C">
        <w:t>MILITARY REVIEW</w:t>
      </w:r>
      <w:r>
        <w:t xml:space="preserve">, </w:t>
      </w:r>
      <w:r w:rsidRPr="00781A6C">
        <w:t>http://usacac.army.mil/CAC2/MilitaryReview/Archives/English/MilitaryReview_20130430_art004.pdf</w:t>
      </w:r>
    </w:p>
    <w:p w:rsidR="00F05BE2" w:rsidRDefault="00F05BE2" w:rsidP="00F05BE2"/>
    <w:p w:rsidR="00F05BE2" w:rsidRDefault="00F05BE2" w:rsidP="00F05BE2">
      <w:pPr>
        <w:rPr>
          <w:sz w:val="16"/>
        </w:rPr>
      </w:pPr>
      <w:r w:rsidRPr="00925A30">
        <w:rPr>
          <w:sz w:val="16"/>
        </w:rPr>
        <w:t xml:space="preserve">Other critics contend that </w:t>
      </w:r>
      <w:r w:rsidRPr="00070CE5">
        <w:rPr>
          <w:rStyle w:val="StyleBoldUnderline"/>
        </w:rPr>
        <w:t xml:space="preserve">by the </w:t>
      </w:r>
      <w:r w:rsidRPr="00070CE5">
        <w:rPr>
          <w:rStyle w:val="Emphasis"/>
        </w:rPr>
        <w:t>U</w:t>
      </w:r>
      <w:r w:rsidRPr="00925A30">
        <w:rPr>
          <w:sz w:val="16"/>
        </w:rPr>
        <w:t xml:space="preserve">nited </w:t>
      </w:r>
      <w:r w:rsidRPr="00070CE5">
        <w:rPr>
          <w:rStyle w:val="Emphasis"/>
        </w:rPr>
        <w:t>S</w:t>
      </w:r>
      <w:r w:rsidRPr="00925A30">
        <w:rPr>
          <w:sz w:val="16"/>
        </w:rPr>
        <w:t xml:space="preserve">tates </w:t>
      </w:r>
      <w:r w:rsidRPr="00070CE5">
        <w:rPr>
          <w:rStyle w:val="StyleBoldUnderline"/>
        </w:rPr>
        <w:t>using drones, it leads other countries into making and using them.</w:t>
      </w:r>
      <w:r w:rsidRPr="00925A3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B6243D">
        <w:rPr>
          <w:rStyle w:val="StyleBoldUnderline"/>
          <w:highlight w:val="cyan"/>
        </w:rPr>
        <w:t xml:space="preserve">it does not follow that </w:t>
      </w:r>
      <w:r w:rsidRPr="00B6243D">
        <w:rPr>
          <w:rStyle w:val="Emphasis"/>
          <w:highlight w:val="cyan"/>
        </w:rPr>
        <w:t>U</w:t>
      </w:r>
      <w:r w:rsidRPr="00B6243D">
        <w:rPr>
          <w:sz w:val="16"/>
          <w:highlight w:val="cyan"/>
        </w:rPr>
        <w:t xml:space="preserve">nited </w:t>
      </w:r>
      <w:r w:rsidRPr="00B6243D">
        <w:rPr>
          <w:rStyle w:val="Emphasis"/>
          <w:highlight w:val="cyan"/>
        </w:rPr>
        <w:t>S</w:t>
      </w:r>
      <w:r w:rsidRPr="00B6243D">
        <w:rPr>
          <w:sz w:val="16"/>
          <w:highlight w:val="cyan"/>
        </w:rPr>
        <w:t xml:space="preserve">tates </w:t>
      </w:r>
      <w:r w:rsidRPr="00B6243D">
        <w:rPr>
          <w:rStyle w:val="StyleBoldUnderline"/>
          <w:highlight w:val="cyan"/>
        </w:rPr>
        <w:t>should not have employed drones in the hope that</w:t>
      </w:r>
      <w:r w:rsidRPr="00B6243D">
        <w:rPr>
          <w:rStyle w:val="StyleBoldUnderline"/>
          <w:highlight w:val="cyan"/>
        </w:rPr>
        <w:pgNum/>
      </w:r>
      <w:r w:rsidRPr="00B6243D">
        <w:rPr>
          <w:rStyle w:val="StyleBoldUnderline"/>
          <w:highlight w:val="cyan"/>
        </w:rPr>
        <w:t xml:space="preserve"> such a show of restraint would deter others</w:t>
      </w:r>
      <w:r w:rsidRPr="00B6243D">
        <w:rPr>
          <w:sz w:val="16"/>
          <w:highlight w:val="cyan"/>
        </w:rPr>
        <w:t>.</w:t>
      </w:r>
      <w:r w:rsidRPr="00925A30">
        <w:rPr>
          <w:sz w:val="16"/>
        </w:rPr>
        <w:t xml:space="preserve"> First of all, this would have meant that either the United States would have had to allow terrorists in </w:t>
      </w:r>
      <w:proofErr w:type="spellStart"/>
      <w:r w:rsidRPr="00925A30">
        <w:rPr>
          <w:sz w:val="16"/>
        </w:rPr>
        <w:t>hardto</w:t>
      </w:r>
      <w:proofErr w:type="spellEnd"/>
      <w:r w:rsidRPr="00925A30">
        <w:rPr>
          <w:sz w:val="16"/>
        </w:rPr>
        <w:t xml:space="preserve">-reach places, say North Waziristan, to either roam and rest freely—or it would have had to use bombs that would have caused much greater collateral damage. Further, </w:t>
      </w:r>
      <w:r w:rsidRPr="00B6243D">
        <w:rPr>
          <w:rStyle w:val="StyleBoldUnderline"/>
          <w:highlight w:val="cyan"/>
        </w:rPr>
        <w:t xml:space="preserve">the record shows that even when the </w:t>
      </w:r>
      <w:r w:rsidRPr="00B6243D">
        <w:rPr>
          <w:rStyle w:val="Emphasis"/>
          <w:highlight w:val="cyan"/>
        </w:rPr>
        <w:t>U</w:t>
      </w:r>
      <w:r w:rsidRPr="00B6243D">
        <w:rPr>
          <w:sz w:val="16"/>
          <w:highlight w:val="cyan"/>
        </w:rPr>
        <w:t xml:space="preserve">nited </w:t>
      </w:r>
      <w:r w:rsidRPr="00B6243D">
        <w:rPr>
          <w:rStyle w:val="Emphasis"/>
          <w:highlight w:val="cyan"/>
        </w:rPr>
        <w:t>S</w:t>
      </w:r>
      <w:r w:rsidRPr="00B6243D">
        <w:rPr>
          <w:sz w:val="16"/>
          <w:highlight w:val="cyan"/>
        </w:rPr>
        <w:t xml:space="preserve">tates </w:t>
      </w:r>
      <w:r w:rsidRPr="00B6243D">
        <w:rPr>
          <w:rStyle w:val="StyleBoldUnderline"/>
          <w:highlight w:val="cyan"/>
        </w:rPr>
        <w:t>did not develop a particular weapon, others did</w:t>
      </w:r>
      <w:r w:rsidRPr="00B6243D">
        <w:rPr>
          <w:sz w:val="16"/>
          <w:highlight w:val="cyan"/>
        </w:rPr>
        <w:t>.</w:t>
      </w:r>
      <w:r w:rsidRPr="00925A30">
        <w:rPr>
          <w:sz w:val="16"/>
        </w:rPr>
        <w:t xml:space="preserve"> Thus, </w:t>
      </w:r>
      <w:r w:rsidRPr="00B6243D">
        <w:rPr>
          <w:rStyle w:val="StyleBoldUnderline"/>
          <w:highlight w:val="cyan"/>
        </w:rPr>
        <w:t>China has taken the lead in the development of anti-ship missiles and seemingly cyber weapon</w:t>
      </w:r>
      <w:r w:rsidRPr="00070CE5">
        <w:rPr>
          <w:rStyle w:val="StyleBoldUnderline"/>
        </w:rPr>
        <w:t>s as well</w:t>
      </w:r>
      <w:r w:rsidRPr="00925A30">
        <w:rPr>
          <w:sz w:val="16"/>
        </w:rPr>
        <w:t xml:space="preserve">. </w:t>
      </w:r>
      <w:r w:rsidRPr="00070CE5">
        <w:rPr>
          <w:rStyle w:val="StyleBoldUnderline"/>
        </w:rPr>
        <w:t xml:space="preserve">One must keep in mind that </w:t>
      </w:r>
      <w:r w:rsidRPr="00B6243D">
        <w:rPr>
          <w:rStyle w:val="StyleBoldUnderline"/>
          <w:highlight w:val="cyan"/>
        </w:rPr>
        <w:t>the international environment is a hostile one. Countries</w:t>
      </w:r>
      <w:r w:rsidRPr="00925A30">
        <w:rPr>
          <w:sz w:val="16"/>
        </w:rPr>
        <w:t xml:space="preserve">—and especially non-state actors— </w:t>
      </w:r>
      <w:r w:rsidRPr="00B6243D">
        <w:rPr>
          <w:rStyle w:val="StyleBoldUnderline"/>
          <w:highlight w:val="cyan"/>
        </w:rPr>
        <w:t xml:space="preserve">most of the time </w:t>
      </w:r>
      <w:r w:rsidRPr="00B6243D">
        <w:rPr>
          <w:rStyle w:val="Emphasis"/>
          <w:highlight w:val="cyan"/>
        </w:rPr>
        <w:t xml:space="preserve">do not play by some set of </w:t>
      </w:r>
      <w:proofErr w:type="gramStart"/>
      <w:r w:rsidRPr="00B6243D">
        <w:rPr>
          <w:rStyle w:val="Emphasis"/>
          <w:highlight w:val="cyan"/>
        </w:rPr>
        <w:t>self constraining</w:t>
      </w:r>
      <w:proofErr w:type="gramEnd"/>
      <w:r w:rsidRPr="00B6243D">
        <w:rPr>
          <w:rStyle w:val="Emphasis"/>
          <w:highlight w:val="cyan"/>
        </w:rPr>
        <w:t xml:space="preserve"> rules</w:t>
      </w:r>
      <w:r w:rsidRPr="00925A30">
        <w:rPr>
          <w:sz w:val="16"/>
        </w:rPr>
        <w:t xml:space="preserve">. Rather, </w:t>
      </w:r>
      <w:r w:rsidRPr="00B6243D">
        <w:rPr>
          <w:rStyle w:val="StyleBoldUnderline"/>
          <w:highlight w:val="cyan"/>
        </w:rPr>
        <w:t>they tend to employ whatever weapons they can obtain that will further their interests.</w:t>
      </w:r>
      <w:r w:rsidRPr="00070CE5">
        <w:rPr>
          <w:rStyle w:val="StyleBoldUnderline"/>
        </w:rPr>
        <w:t xml:space="preserve"> The </w:t>
      </w:r>
      <w:r w:rsidRPr="00070CE5">
        <w:rPr>
          <w:rStyle w:val="Emphasis"/>
        </w:rPr>
        <w:t>U</w:t>
      </w:r>
      <w:r w:rsidRPr="00925A30">
        <w:rPr>
          <w:sz w:val="16"/>
        </w:rPr>
        <w:t xml:space="preserve">nited </w:t>
      </w:r>
      <w:r w:rsidRPr="00070CE5">
        <w:rPr>
          <w:rStyle w:val="Emphasis"/>
        </w:rPr>
        <w:t>S</w:t>
      </w:r>
      <w:r w:rsidRPr="00925A30">
        <w:rPr>
          <w:sz w:val="16"/>
        </w:rPr>
        <w:t xml:space="preserve">tates </w:t>
      </w:r>
      <w:r w:rsidRPr="00070CE5">
        <w:rPr>
          <w:rStyle w:val="StyleBoldUnderline"/>
        </w:rPr>
        <w:t>correctly does not assume that it can rely on some non-existent implicit gentle</w:t>
      </w:r>
      <w:r w:rsidRPr="00070CE5">
        <w:rPr>
          <w:rStyle w:val="StyleBoldUnderline"/>
          <w:strike/>
        </w:rPr>
        <w:t>man</w:t>
      </w:r>
      <w:r w:rsidRPr="00070CE5">
        <w:rPr>
          <w:rStyle w:val="StyleBoldUnderline"/>
        </w:rPr>
        <w:t>’s agreements</w:t>
      </w:r>
      <w:r w:rsidRPr="00925A30">
        <w:rPr>
          <w:sz w:val="16"/>
        </w:rPr>
        <w:t xml:space="preserve"> that call for the avoidance of new military technology by nation X or terrorist group Y—if the United States refrains from employing that technology. I am not arguing that there are no natural norms that restrain behavior. There are certainly some that exist, particularly in situations where all parties beneﬁt from the norms (e.g., the granting of diplomatic immunity) or where particularly horrifying weapons are involved (e.g., weapons of mass destruction). However </w:t>
      </w:r>
      <w:r w:rsidRPr="00925A30">
        <w:rPr>
          <w:rStyle w:val="StyleBoldUnderline"/>
        </w:rPr>
        <w:t>drones are but one step</w:t>
      </w:r>
      <w:r w:rsidRPr="00925A30">
        <w:rPr>
          <w:sz w:val="16"/>
        </w:rPr>
        <w:t>—following bombers and missiles—</w:t>
      </w:r>
      <w:r w:rsidRPr="00925A30">
        <w:rPr>
          <w:rStyle w:val="StyleBoldUnderline"/>
        </w:rPr>
        <w:t>in the development of distant battleﬁeld tech</w:t>
      </w:r>
      <w:r w:rsidRPr="00925A30">
        <w:rPr>
          <w:sz w:val="16"/>
        </w:rPr>
        <w:t xml:space="preserve">nologies. (Robotic soldiers—or future ﬁghting machines— are next in line). </w:t>
      </w:r>
      <w:r w:rsidRPr="00B6243D">
        <w:rPr>
          <w:rStyle w:val="Emphasis"/>
          <w:highlight w:val="cyan"/>
        </w:rPr>
        <w:t>In such circumstances, the role of norms is much more limited</w:t>
      </w:r>
      <w:r w:rsidRPr="00925A30">
        <w:rPr>
          <w:sz w:val="16"/>
        </w:rPr>
        <w:t>.</w:t>
      </w:r>
      <w:r w:rsidRPr="00925A30">
        <w:rPr>
          <w:sz w:val="16"/>
        </w:rPr>
        <w:pgNum/>
      </w:r>
      <w:r w:rsidRPr="00925A30">
        <w:rPr>
          <w:sz w:val="16"/>
        </w:rPr>
        <w:pgNum/>
      </w:r>
      <w:r w:rsidRPr="00925A30">
        <w:rPr>
          <w:sz w:val="16"/>
        </w:rPr>
        <w:pgNum/>
      </w:r>
      <w:r w:rsidRPr="00925A30">
        <w:rPr>
          <w:sz w:val="16"/>
        </w:rPr>
        <w:pgNum/>
      </w:r>
    </w:p>
    <w:p w:rsidR="00F05BE2" w:rsidRDefault="00F05BE2" w:rsidP="00F05BE2">
      <w:pPr>
        <w:rPr>
          <w:sz w:val="16"/>
        </w:rPr>
      </w:pPr>
    </w:p>
    <w:p w:rsidR="00B6243D" w:rsidRDefault="00B6243D" w:rsidP="00B6243D">
      <w:pPr>
        <w:pStyle w:val="Heading2"/>
      </w:pPr>
      <w:r>
        <w:t>Boyle</w:t>
      </w:r>
    </w:p>
    <w:p w:rsidR="00F05BE2" w:rsidRPr="00F05BE2" w:rsidRDefault="00F05BE2" w:rsidP="00F05BE2">
      <w:pPr>
        <w:pStyle w:val="Heading4"/>
      </w:pPr>
      <w:r w:rsidRPr="00F05BE2">
        <w:t>-- Accidents won’t escalate—no causal connection</w:t>
      </w:r>
    </w:p>
    <w:p w:rsidR="00F05BE2" w:rsidRPr="00E917AD" w:rsidRDefault="00F05BE2" w:rsidP="00F05BE2">
      <w:pPr>
        <w:widowControl w:val="0"/>
        <w:autoSpaceDE w:val="0"/>
        <w:autoSpaceDN w:val="0"/>
        <w:adjustRightInd w:val="0"/>
        <w:rPr>
          <w:rFonts w:cs="Roman"/>
          <w:szCs w:val="20"/>
        </w:rPr>
      </w:pPr>
      <w:r w:rsidRPr="00E917AD">
        <w:rPr>
          <w:b/>
          <w:sz w:val="24"/>
        </w:rPr>
        <w:t>Muller ‘9</w:t>
      </w:r>
      <w:r>
        <w:rPr>
          <w:b/>
          <w:sz w:val="24"/>
        </w:rPr>
        <w:t xml:space="preserve"> </w:t>
      </w:r>
      <w:r w:rsidRPr="00E917AD">
        <w:rPr>
          <w:rFonts w:cs="Roman"/>
          <w:szCs w:val="19"/>
        </w:rPr>
        <w:t xml:space="preserve">(John, Woody Hayes Chair of National Security Studies, </w:t>
      </w:r>
      <w:proofErr w:type="spellStart"/>
      <w:r w:rsidRPr="00E917AD">
        <w:rPr>
          <w:rFonts w:cs="Roman"/>
          <w:szCs w:val="19"/>
        </w:rPr>
        <w:t>Mershon</w:t>
      </w:r>
      <w:proofErr w:type="spellEnd"/>
      <w:r w:rsidRPr="00E917AD">
        <w:rPr>
          <w:rFonts w:cs="Roman"/>
          <w:szCs w:val="19"/>
        </w:rPr>
        <w:t xml:space="preserve"> Center, Professor of Political Science at Ohio State, </w:t>
      </w:r>
      <w:r w:rsidRPr="00E917AD">
        <w:rPr>
          <w:rFonts w:cs="Roman"/>
          <w:i/>
          <w:iCs/>
          <w:szCs w:val="19"/>
        </w:rPr>
        <w:t xml:space="preserve">Atomic Obsession, </w:t>
      </w:r>
      <w:proofErr w:type="spellStart"/>
      <w:r w:rsidRPr="00E917AD">
        <w:rPr>
          <w:rFonts w:cs="Roman"/>
          <w:szCs w:val="20"/>
        </w:rPr>
        <w:t>pIOO</w:t>
      </w:r>
      <w:proofErr w:type="spellEnd"/>
      <w:r w:rsidRPr="00E917AD">
        <w:rPr>
          <w:rFonts w:cs="Roman"/>
          <w:szCs w:val="20"/>
        </w:rPr>
        <w:t>-OI)</w:t>
      </w:r>
    </w:p>
    <w:p w:rsidR="00F05BE2" w:rsidRPr="007409EA" w:rsidRDefault="00F05BE2" w:rsidP="00F05BE2">
      <w:pPr>
        <w:rPr>
          <w:sz w:val="16"/>
        </w:rPr>
      </w:pPr>
      <w:r w:rsidRPr="007409EA">
        <w:rPr>
          <w:rFonts w:cs="Roman"/>
          <w:sz w:val="16"/>
          <w:szCs w:val="18"/>
        </w:rPr>
        <w:t xml:space="preserve">It </w:t>
      </w:r>
      <w:r w:rsidRPr="007409EA">
        <w:rPr>
          <w:rFonts w:cs="Roman"/>
          <w:sz w:val="16"/>
          <w:szCs w:val="19"/>
        </w:rPr>
        <w:t xml:space="preserve">is a plausible argument that, all other things equal, if the number of nuclear weapons in existence increases, the likelihood one will go off by accident will also increase. But, in fact, all things haven't been equal. </w:t>
      </w:r>
      <w:r w:rsidRPr="00201DF0">
        <w:rPr>
          <w:rFonts w:cs="Roman"/>
          <w:b/>
          <w:szCs w:val="19"/>
          <w:highlight w:val="yellow"/>
          <w:u w:val="single"/>
        </w:rPr>
        <w:t>As nuclear weapons</w:t>
      </w:r>
      <w:r w:rsidRPr="00E917AD">
        <w:rPr>
          <w:rFonts w:cs="Roman"/>
          <w:b/>
          <w:szCs w:val="19"/>
          <w:u w:val="single"/>
        </w:rPr>
        <w:t xml:space="preserve"> have </w:t>
      </w:r>
      <w:r w:rsidRPr="00201DF0">
        <w:rPr>
          <w:rFonts w:cs="Roman"/>
          <w:b/>
          <w:szCs w:val="19"/>
          <w:highlight w:val="yellow"/>
          <w:u w:val="single"/>
        </w:rPr>
        <w:t xml:space="preserve">increased </w:t>
      </w:r>
      <w:r w:rsidRPr="00201DF0">
        <w:rPr>
          <w:rFonts w:cs="Roman"/>
          <w:b/>
          <w:bCs/>
          <w:szCs w:val="20"/>
          <w:u w:val="single"/>
        </w:rPr>
        <w:t>in numbers</w:t>
      </w:r>
      <w:r w:rsidRPr="007409EA">
        <w:rPr>
          <w:rFonts w:cs="Roman"/>
          <w:bCs/>
          <w:sz w:val="16"/>
          <w:szCs w:val="20"/>
        </w:rPr>
        <w:t xml:space="preserve"> and sophistication, </w:t>
      </w:r>
      <w:r w:rsidRPr="00201DF0">
        <w:rPr>
          <w:rFonts w:cs="Roman"/>
          <w:b/>
          <w:bCs/>
          <w:szCs w:val="20"/>
          <w:highlight w:val="yellow"/>
          <w:u w:val="single"/>
        </w:rPr>
        <w:t>so have safety devices and procedures</w:t>
      </w:r>
      <w:r w:rsidRPr="00E917AD">
        <w:rPr>
          <w:rFonts w:cs="Roman"/>
          <w:b/>
          <w:bCs/>
          <w:szCs w:val="20"/>
          <w:u w:val="single"/>
        </w:rPr>
        <w:t>.</w:t>
      </w:r>
      <w:r w:rsidRPr="007409EA">
        <w:rPr>
          <w:rFonts w:cs="Roman"/>
          <w:bCs/>
          <w:sz w:val="16"/>
          <w:szCs w:val="20"/>
        </w:rPr>
        <w:t xml:space="preserve"> </w:t>
      </w:r>
      <w:proofErr w:type="gramStart"/>
      <w:r w:rsidRPr="007409EA">
        <w:rPr>
          <w:rFonts w:cs="Roman"/>
          <w:bCs/>
          <w:sz w:val="16"/>
          <w:szCs w:val="20"/>
        </w:rPr>
        <w:t xml:space="preserve">Precisely </w:t>
      </w:r>
      <w:r w:rsidRPr="00201DF0">
        <w:rPr>
          <w:rFonts w:cs="Roman"/>
          <w:b/>
          <w:bCs/>
          <w:szCs w:val="20"/>
          <w:highlight w:val="yellow"/>
          <w:u w:val="single"/>
        </w:rPr>
        <w:t>because</w:t>
      </w:r>
      <w:r w:rsidRPr="00201DF0">
        <w:rPr>
          <w:rFonts w:cs="Roman"/>
          <w:bCs/>
          <w:sz w:val="16"/>
          <w:szCs w:val="20"/>
          <w:highlight w:val="yellow"/>
        </w:rPr>
        <w:t xml:space="preserve"> </w:t>
      </w:r>
      <w:r w:rsidRPr="00201DF0">
        <w:rPr>
          <w:rFonts w:cs="Roman"/>
          <w:b/>
          <w:bCs/>
          <w:szCs w:val="20"/>
          <w:highlight w:val="yellow"/>
          <w:u w:val="single"/>
        </w:rPr>
        <w:t>the weapons are</w:t>
      </w:r>
      <w:r w:rsidRPr="00E917AD">
        <w:rPr>
          <w:rFonts w:cs="Roman"/>
          <w:b/>
          <w:bCs/>
          <w:szCs w:val="20"/>
          <w:u w:val="single"/>
        </w:rPr>
        <w:t xml:space="preserve"> so </w:t>
      </w:r>
      <w:r w:rsidRPr="00201DF0">
        <w:rPr>
          <w:rFonts w:cs="Roman"/>
          <w:b/>
          <w:bCs/>
          <w:szCs w:val="20"/>
          <w:highlight w:val="yellow"/>
          <w:u w:val="single"/>
        </w:rPr>
        <w:t>dangerous</w:t>
      </w:r>
      <w:r w:rsidRPr="00E917AD">
        <w:rPr>
          <w:rFonts w:cs="Roman"/>
          <w:b/>
          <w:bCs/>
          <w:szCs w:val="20"/>
          <w:u w:val="single"/>
        </w:rPr>
        <w:t>.</w:t>
      </w:r>
      <w:proofErr w:type="gramEnd"/>
      <w:r w:rsidRPr="00E917AD">
        <w:rPr>
          <w:rFonts w:cs="Roman"/>
          <w:b/>
          <w:bCs/>
          <w:szCs w:val="20"/>
          <w:u w:val="single"/>
        </w:rPr>
        <w:t xml:space="preserve"> </w:t>
      </w:r>
      <w:proofErr w:type="gramStart"/>
      <w:r w:rsidRPr="00201DF0">
        <w:rPr>
          <w:rFonts w:cs="Roman"/>
          <w:b/>
          <w:szCs w:val="19"/>
          <w:highlight w:val="yellow"/>
          <w:u w:val="single"/>
        </w:rPr>
        <w:t>extraordinary</w:t>
      </w:r>
      <w:proofErr w:type="gramEnd"/>
      <w:r w:rsidRPr="00201DF0">
        <w:rPr>
          <w:rFonts w:cs="Roman"/>
          <w:sz w:val="16"/>
          <w:szCs w:val="19"/>
          <w:highlight w:val="yellow"/>
        </w:rPr>
        <w:t xml:space="preserve"> </w:t>
      </w:r>
      <w:r w:rsidRPr="00201DF0">
        <w:rPr>
          <w:rFonts w:cs="Roman"/>
          <w:b/>
          <w:szCs w:val="19"/>
          <w:highlight w:val="yellow"/>
          <w:u w:val="single"/>
        </w:rPr>
        <w:t>efforts to keep them from</w:t>
      </w:r>
      <w:r w:rsidRPr="00E917AD">
        <w:rPr>
          <w:rFonts w:cs="Roman"/>
          <w:b/>
          <w:szCs w:val="19"/>
          <w:u w:val="single"/>
        </w:rPr>
        <w:t xml:space="preserve"> going off by </w:t>
      </w:r>
      <w:r w:rsidRPr="00201DF0">
        <w:rPr>
          <w:rFonts w:cs="Roman"/>
          <w:b/>
          <w:szCs w:val="19"/>
          <w:highlight w:val="yellow"/>
          <w:u w:val="single"/>
        </w:rPr>
        <w:t>accident</w:t>
      </w:r>
      <w:r w:rsidRPr="007409EA">
        <w:rPr>
          <w:rFonts w:cs="Roman"/>
          <w:sz w:val="16"/>
          <w:szCs w:val="19"/>
        </w:rPr>
        <w:t xml:space="preserve"> or by an unauthorized deliberate act </w:t>
      </w:r>
      <w:r w:rsidRPr="00201DF0">
        <w:rPr>
          <w:rFonts w:cs="Roman"/>
          <w:b/>
          <w:szCs w:val="19"/>
          <w:highlight w:val="yellow"/>
          <w:u w:val="single"/>
        </w:rPr>
        <w:t>have been</w:t>
      </w:r>
      <w:r w:rsidRPr="007409EA">
        <w:rPr>
          <w:rFonts w:cs="Roman"/>
          <w:sz w:val="16"/>
          <w:szCs w:val="19"/>
        </w:rPr>
        <w:t xml:space="preserve"> instituted, and these measures have. </w:t>
      </w:r>
      <w:proofErr w:type="gramStart"/>
      <w:r w:rsidRPr="007409EA">
        <w:rPr>
          <w:rFonts w:cs="Roman"/>
          <w:sz w:val="16"/>
          <w:szCs w:val="19"/>
        </w:rPr>
        <w:t>so</w:t>
      </w:r>
      <w:proofErr w:type="gramEnd"/>
      <w:r w:rsidRPr="007409EA">
        <w:rPr>
          <w:rFonts w:cs="Roman"/>
          <w:sz w:val="16"/>
          <w:szCs w:val="19"/>
        </w:rPr>
        <w:t xml:space="preserve"> far, been </w:t>
      </w:r>
      <w:r w:rsidRPr="00201DF0">
        <w:rPr>
          <w:rFonts w:cs="Roman"/>
          <w:b/>
          <w:szCs w:val="19"/>
          <w:highlight w:val="yellow"/>
          <w:u w:val="single"/>
        </w:rPr>
        <w:t>effective</w:t>
      </w:r>
      <w:r w:rsidRPr="00E917AD">
        <w:rPr>
          <w:rFonts w:cs="Roman"/>
          <w:b/>
          <w:szCs w:val="19"/>
          <w:u w:val="single"/>
        </w:rPr>
        <w:t>:</w:t>
      </w:r>
      <w:r w:rsidRPr="007409EA">
        <w:rPr>
          <w:rFonts w:cs="Roman"/>
          <w:sz w:val="16"/>
          <w:szCs w:val="19"/>
        </w:rPr>
        <w:t xml:space="preserve"> no one has been killed in a nuclear explosion since Nagasaki. Extrapolating further from disasters that have not occurred, </w:t>
      </w:r>
      <w:r w:rsidRPr="00201DF0">
        <w:rPr>
          <w:rFonts w:cs="Roman"/>
          <w:b/>
          <w:szCs w:val="19"/>
          <w:u w:val="single"/>
        </w:rPr>
        <w:t>many</w:t>
      </w:r>
      <w:r w:rsidRPr="00E917AD">
        <w:rPr>
          <w:rFonts w:cs="Roman"/>
          <w:b/>
          <w:szCs w:val="19"/>
          <w:u w:val="single"/>
        </w:rPr>
        <w:t xml:space="preserve"> have been </w:t>
      </w:r>
      <w:r w:rsidRPr="007409EA">
        <w:rPr>
          <w:rFonts w:cs="Roman"/>
          <w:sz w:val="16"/>
          <w:szCs w:val="19"/>
        </w:rPr>
        <w:t xml:space="preserve">led to a </w:t>
      </w:r>
      <w:r w:rsidRPr="00201DF0">
        <w:rPr>
          <w:rFonts w:cs="Roman"/>
          <w:b/>
          <w:szCs w:val="19"/>
          <w:highlight w:val="yellow"/>
          <w:u w:val="single"/>
        </w:rPr>
        <w:t xml:space="preserve">concern that. </w:t>
      </w:r>
      <w:proofErr w:type="gramStart"/>
      <w:r w:rsidRPr="00201DF0">
        <w:rPr>
          <w:rFonts w:cs="Roman"/>
          <w:b/>
          <w:szCs w:val="19"/>
          <w:highlight w:val="yellow"/>
          <w:u w:val="single"/>
        </w:rPr>
        <w:t>triggered</w:t>
      </w:r>
      <w:proofErr w:type="gramEnd"/>
      <w:r w:rsidRPr="00201DF0">
        <w:rPr>
          <w:rFonts w:cs="Roman"/>
          <w:b/>
          <w:szCs w:val="19"/>
          <w:highlight w:val="yellow"/>
          <w:u w:val="single"/>
        </w:rPr>
        <w:t xml:space="preserve"> by</w:t>
      </w:r>
      <w:r w:rsidRPr="00E917AD">
        <w:rPr>
          <w:rFonts w:cs="Roman"/>
          <w:b/>
          <w:szCs w:val="19"/>
          <w:u w:val="single"/>
        </w:rPr>
        <w:t xml:space="preserve"> </w:t>
      </w:r>
      <w:r w:rsidRPr="007409EA">
        <w:rPr>
          <w:rFonts w:cs="Roman"/>
          <w:sz w:val="16"/>
          <w:szCs w:val="19"/>
        </w:rPr>
        <w:t xml:space="preserve">a </w:t>
      </w:r>
      <w:r w:rsidRPr="00201DF0">
        <w:rPr>
          <w:rFonts w:cs="Roman"/>
          <w:b/>
          <w:szCs w:val="19"/>
          <w:highlight w:val="yellow"/>
          <w:u w:val="single"/>
        </w:rPr>
        <w:t>nuclear</w:t>
      </w:r>
      <w:r w:rsidRPr="00E917AD">
        <w:rPr>
          <w:rFonts w:cs="Roman"/>
          <w:b/>
          <w:szCs w:val="19"/>
          <w:u w:val="single"/>
        </w:rPr>
        <w:t xml:space="preserve"> weapons </w:t>
      </w:r>
      <w:r w:rsidRPr="00201DF0">
        <w:rPr>
          <w:rFonts w:cs="Roman"/>
          <w:b/>
          <w:szCs w:val="19"/>
          <w:highlight w:val="yellow"/>
          <w:u w:val="single"/>
        </w:rPr>
        <w:t xml:space="preserve">accident. </w:t>
      </w:r>
      <w:proofErr w:type="gramStart"/>
      <w:r w:rsidRPr="00201DF0">
        <w:rPr>
          <w:rFonts w:cs="Roman"/>
          <w:b/>
          <w:szCs w:val="19"/>
          <w:highlight w:val="yellow"/>
          <w:u w:val="single"/>
        </w:rPr>
        <w:t>a</w:t>
      </w:r>
      <w:proofErr w:type="gramEnd"/>
      <w:r w:rsidRPr="00201DF0">
        <w:rPr>
          <w:rFonts w:cs="Roman"/>
          <w:b/>
          <w:szCs w:val="19"/>
          <w:highlight w:val="yellow"/>
          <w:u w:val="single"/>
        </w:rPr>
        <w:t xml:space="preserve"> war could</w:t>
      </w:r>
      <w:r w:rsidRPr="00E917AD">
        <w:rPr>
          <w:rFonts w:cs="Roman"/>
          <w:b/>
          <w:szCs w:val="19"/>
          <w:u w:val="single"/>
        </w:rPr>
        <w:t xml:space="preserve"> </w:t>
      </w:r>
      <w:r w:rsidRPr="007409EA">
        <w:rPr>
          <w:rFonts w:cs="Roman"/>
          <w:sz w:val="16"/>
          <w:szCs w:val="19"/>
        </w:rPr>
        <w:t xml:space="preserve">somehow </w:t>
      </w:r>
      <w:r w:rsidRPr="00201DF0">
        <w:rPr>
          <w:rFonts w:cs="Roman"/>
          <w:b/>
          <w:szCs w:val="19"/>
          <w:highlight w:val="yellow"/>
          <w:u w:val="single"/>
        </w:rPr>
        <w:t xml:space="preserve">be started </w:t>
      </w:r>
      <w:r w:rsidRPr="00201DF0">
        <w:rPr>
          <w:rFonts w:cs="Roman"/>
          <w:b/>
          <w:szCs w:val="19"/>
          <w:u w:val="single"/>
        </w:rPr>
        <w:t>through an act of desperate irrationality</w:t>
      </w:r>
      <w:r w:rsidRPr="007409EA">
        <w:rPr>
          <w:rFonts w:cs="Roman"/>
          <w:sz w:val="16"/>
          <w:szCs w:val="19"/>
        </w:rPr>
        <w:t xml:space="preserve"> or of consummate sloppiness. Before the invention of nuclear weapons such possibilities were not perhaps of great concern, because no weapon or small set of weapons could do enough damage to be truly significant. Each nuclear weapon, however, is capable of destroying in an instant more people than </w:t>
      </w:r>
      <w:r w:rsidRPr="007409EA">
        <w:rPr>
          <w:rFonts w:cs="Roman"/>
          <w:bCs/>
          <w:sz w:val="16"/>
          <w:szCs w:val="20"/>
        </w:rPr>
        <w:t xml:space="preserve">have been killed in an average war, and the weapons continue to exist </w:t>
      </w:r>
      <w:r w:rsidRPr="007409EA">
        <w:rPr>
          <w:rFonts w:cs="Roman"/>
          <w:bCs/>
          <w:sz w:val="16"/>
          <w:szCs w:val="19"/>
        </w:rPr>
        <w:t xml:space="preserve">in </w:t>
      </w:r>
      <w:r w:rsidRPr="007409EA">
        <w:rPr>
          <w:rFonts w:cs="Roman"/>
          <w:bCs/>
          <w:sz w:val="16"/>
          <w:szCs w:val="20"/>
        </w:rPr>
        <w:t xml:space="preserve">the tens </w:t>
      </w:r>
      <w:r w:rsidRPr="007409EA">
        <w:rPr>
          <w:rFonts w:cs="Roman"/>
          <w:sz w:val="16"/>
          <w:szCs w:val="19"/>
        </w:rPr>
        <w:t xml:space="preserve">of thousands. </w:t>
      </w:r>
      <w:r w:rsidRPr="007409EA">
        <w:rPr>
          <w:rFonts w:cs="Roman"/>
          <w:bCs/>
          <w:sz w:val="16"/>
          <w:szCs w:val="20"/>
        </w:rPr>
        <w:t xml:space="preserve">However, </w:t>
      </w:r>
      <w:r w:rsidRPr="00201DF0">
        <w:rPr>
          <w:rFonts w:cs="Roman"/>
          <w:b/>
          <w:bCs/>
          <w:szCs w:val="20"/>
          <w:highlight w:val="yellow"/>
          <w:u w:val="single"/>
        </w:rPr>
        <w:t xml:space="preserve">even if </w:t>
      </w:r>
      <w:proofErr w:type="gramStart"/>
      <w:r w:rsidRPr="00201DF0">
        <w:rPr>
          <w:rFonts w:cs="Roman"/>
          <w:b/>
          <w:bCs/>
          <w:szCs w:val="20"/>
          <w:highlight w:val="yellow"/>
          <w:u w:val="single"/>
        </w:rPr>
        <w:t>a</w:t>
      </w:r>
      <w:r w:rsidRPr="00E917AD">
        <w:rPr>
          <w:rFonts w:cs="Roman"/>
          <w:b/>
          <w:bCs/>
          <w:szCs w:val="20"/>
          <w:u w:val="single"/>
        </w:rPr>
        <w:t xml:space="preserve"> bomb</w:t>
      </w:r>
      <w:proofErr w:type="gramEnd"/>
      <w:r w:rsidRPr="00E917AD">
        <w:rPr>
          <w:rFonts w:cs="Roman"/>
          <w:b/>
          <w:bCs/>
          <w:szCs w:val="20"/>
          <w:u w:val="single"/>
        </w:rPr>
        <w:t xml:space="preserve">, or a </w:t>
      </w:r>
      <w:r w:rsidRPr="00201DF0">
        <w:rPr>
          <w:rFonts w:cs="Roman"/>
          <w:b/>
          <w:szCs w:val="19"/>
          <w:highlight w:val="yellow"/>
          <w:u w:val="single"/>
        </w:rPr>
        <w:t xml:space="preserve">few bombs. </w:t>
      </w:r>
      <w:proofErr w:type="gramStart"/>
      <w:r w:rsidRPr="00201DF0">
        <w:rPr>
          <w:rFonts w:cs="Roman"/>
          <w:b/>
          <w:szCs w:val="19"/>
          <w:highlight w:val="yellow"/>
          <w:u w:val="single"/>
        </w:rPr>
        <w:t>were</w:t>
      </w:r>
      <w:proofErr w:type="gramEnd"/>
      <w:r w:rsidRPr="00201DF0">
        <w:rPr>
          <w:rFonts w:cs="Roman"/>
          <w:b/>
          <w:szCs w:val="19"/>
          <w:highlight w:val="yellow"/>
          <w:u w:val="single"/>
        </w:rPr>
        <w:t xml:space="preserve"> to go off. </w:t>
      </w:r>
      <w:proofErr w:type="gramStart"/>
      <w:r w:rsidRPr="00201DF0">
        <w:rPr>
          <w:rFonts w:cs="Roman"/>
          <w:b/>
          <w:szCs w:val="19"/>
          <w:highlight w:val="yellow"/>
          <w:u w:val="single"/>
        </w:rPr>
        <w:t>it</w:t>
      </w:r>
      <w:proofErr w:type="gramEnd"/>
      <w:r w:rsidRPr="00201DF0">
        <w:rPr>
          <w:rFonts w:cs="Roman"/>
          <w:b/>
          <w:szCs w:val="19"/>
          <w:highlight w:val="yellow"/>
          <w:u w:val="single"/>
        </w:rPr>
        <w:t xml:space="preserve"> does not</w:t>
      </w:r>
      <w:r w:rsidRPr="007409EA">
        <w:rPr>
          <w:rFonts w:cs="Roman"/>
          <w:sz w:val="16"/>
          <w:szCs w:val="19"/>
        </w:rPr>
        <w:t xml:space="preserve"> necessarily </w:t>
      </w:r>
      <w:r w:rsidRPr="00201DF0">
        <w:rPr>
          <w:rFonts w:cs="Roman"/>
          <w:b/>
          <w:szCs w:val="19"/>
          <w:highlight w:val="yellow"/>
          <w:u w:val="single"/>
        </w:rPr>
        <w:t>follow</w:t>
      </w:r>
      <w:r w:rsidRPr="00E917AD">
        <w:rPr>
          <w:rFonts w:cs="Roman"/>
          <w:b/>
          <w:szCs w:val="19"/>
          <w:u w:val="single"/>
        </w:rPr>
        <w:t xml:space="preserve"> that </w:t>
      </w:r>
      <w:r w:rsidRPr="00201DF0">
        <w:rPr>
          <w:rFonts w:cs="Roman"/>
          <w:b/>
          <w:szCs w:val="19"/>
          <w:highlight w:val="yellow"/>
          <w:u w:val="single"/>
        </w:rPr>
        <w:t>war would result</w:t>
      </w:r>
      <w:r w:rsidRPr="00201DF0">
        <w:rPr>
          <w:rFonts w:cs="Roman"/>
          <w:sz w:val="16"/>
          <w:szCs w:val="19"/>
          <w:highlight w:val="yellow"/>
        </w:rPr>
        <w:t>.</w:t>
      </w:r>
      <w:r w:rsidRPr="007409EA">
        <w:rPr>
          <w:rFonts w:cs="Roman"/>
          <w:sz w:val="16"/>
          <w:szCs w:val="19"/>
        </w:rPr>
        <w:t xml:space="preserve"> For that to happen, it is usually asserted, the accident would have to take place at a time of high war readiness, as during a crisis, when both sides are poised for action and when one side could perhaps be triggered-or panicked-into major action by an explosion mistakenly taken to be part of, or the prelude to, a full attack. 30 This means that the </w:t>
      </w:r>
      <w:r w:rsidRPr="00E917AD">
        <w:rPr>
          <w:rFonts w:cs="Roman"/>
          <w:b/>
          <w:szCs w:val="19"/>
          <w:u w:val="single"/>
        </w:rPr>
        <w:t>unlikely happening-</w:t>
      </w:r>
      <w:r w:rsidRPr="00201DF0">
        <w:rPr>
          <w:rFonts w:cs="Roman"/>
          <w:b/>
          <w:szCs w:val="19"/>
          <w:highlight w:val="yellow"/>
          <w:u w:val="single"/>
        </w:rPr>
        <w:t xml:space="preserve">a nuclear accident-would have to coincide </w:t>
      </w:r>
      <w:r w:rsidRPr="00E917AD">
        <w:rPr>
          <w:rFonts w:cs="Roman"/>
          <w:b/>
          <w:szCs w:val="19"/>
          <w:u w:val="single"/>
        </w:rPr>
        <w:t xml:space="preserve">precisely </w:t>
      </w:r>
      <w:r w:rsidRPr="00201DF0">
        <w:rPr>
          <w:rFonts w:cs="Roman"/>
          <w:b/>
          <w:szCs w:val="19"/>
          <w:highlight w:val="yellow"/>
          <w:u w:val="single"/>
        </w:rPr>
        <w:t>with an</w:t>
      </w:r>
      <w:r w:rsidRPr="00E917AD">
        <w:rPr>
          <w:rFonts w:cs="Roman"/>
          <w:b/>
          <w:szCs w:val="19"/>
          <w:u w:val="single"/>
        </w:rPr>
        <w:t xml:space="preserve"> </w:t>
      </w:r>
      <w:r w:rsidRPr="00E917AD">
        <w:rPr>
          <w:rFonts w:cs="Roman"/>
          <w:b/>
          <w:bCs/>
          <w:szCs w:val="20"/>
          <w:u w:val="single"/>
        </w:rPr>
        <w:t xml:space="preserve">event. </w:t>
      </w:r>
      <w:proofErr w:type="gramStart"/>
      <w:r w:rsidRPr="00E917AD">
        <w:rPr>
          <w:rFonts w:cs="Roman"/>
          <w:b/>
          <w:bCs/>
          <w:szCs w:val="20"/>
          <w:u w:val="single"/>
        </w:rPr>
        <w:t>a</w:t>
      </w:r>
      <w:proofErr w:type="gramEnd"/>
      <w:r w:rsidRPr="00E917AD">
        <w:rPr>
          <w:rFonts w:cs="Roman"/>
          <w:b/>
          <w:bCs/>
          <w:szCs w:val="20"/>
          <w:u w:val="single"/>
        </w:rPr>
        <w:t xml:space="preserve"> </w:t>
      </w:r>
      <w:r w:rsidRPr="00201DF0">
        <w:rPr>
          <w:rFonts w:cs="Roman"/>
          <w:b/>
          <w:bCs/>
          <w:szCs w:val="20"/>
          <w:highlight w:val="yellow"/>
          <w:u w:val="single"/>
        </w:rPr>
        <w:t>militarized</w:t>
      </w:r>
      <w:r w:rsidRPr="00E917AD">
        <w:rPr>
          <w:rFonts w:cs="Roman"/>
          <w:b/>
          <w:bCs/>
          <w:szCs w:val="20"/>
          <w:u w:val="single"/>
        </w:rPr>
        <w:t xml:space="preserve"> </w:t>
      </w:r>
      <w:r w:rsidRPr="007409EA">
        <w:rPr>
          <w:rFonts w:cs="Roman"/>
          <w:bCs/>
          <w:sz w:val="16"/>
          <w:szCs w:val="20"/>
        </w:rPr>
        <w:t>internationa</w:t>
      </w:r>
      <w:r w:rsidRPr="00201DF0">
        <w:rPr>
          <w:rFonts w:cs="Roman"/>
          <w:bCs/>
          <w:sz w:val="16"/>
          <w:szCs w:val="20"/>
          <w:highlight w:val="yellow"/>
        </w:rPr>
        <w:t xml:space="preserve">l </w:t>
      </w:r>
      <w:r w:rsidRPr="00201DF0">
        <w:rPr>
          <w:rFonts w:cs="Roman"/>
          <w:b/>
          <w:bCs/>
          <w:szCs w:val="20"/>
          <w:highlight w:val="yellow"/>
          <w:u w:val="single"/>
        </w:rPr>
        <w:t>crisis</w:t>
      </w:r>
      <w:r w:rsidRPr="00E917AD">
        <w:rPr>
          <w:rFonts w:cs="Roman"/>
          <w:b/>
          <w:bCs/>
          <w:szCs w:val="20"/>
          <w:u w:val="single"/>
        </w:rPr>
        <w:t xml:space="preserve"> something </w:t>
      </w:r>
      <w:r w:rsidRPr="00201DF0">
        <w:rPr>
          <w:rFonts w:cs="Roman"/>
          <w:b/>
          <w:bCs/>
          <w:szCs w:val="20"/>
          <w:highlight w:val="yellow"/>
          <w:u w:val="single"/>
        </w:rPr>
        <w:t xml:space="preserve">that is rare to begin </w:t>
      </w:r>
      <w:r w:rsidRPr="00201DF0">
        <w:rPr>
          <w:rFonts w:cs="Roman"/>
          <w:b/>
          <w:bCs/>
          <w:highlight w:val="yellow"/>
          <w:u w:val="single"/>
        </w:rPr>
        <w:t>with</w:t>
      </w:r>
      <w:r w:rsidRPr="007409EA">
        <w:rPr>
          <w:rFonts w:cs="Roman"/>
          <w:bCs/>
          <w:sz w:val="16"/>
        </w:rPr>
        <w:t xml:space="preserve">, </w:t>
      </w:r>
      <w:r w:rsidRPr="007409EA">
        <w:rPr>
          <w:rFonts w:cs="Roman"/>
          <w:bCs/>
          <w:sz w:val="16"/>
          <w:szCs w:val="20"/>
        </w:rPr>
        <w:t xml:space="preserve">became more so as the cold war progressed, and </w:t>
      </w:r>
      <w:r w:rsidRPr="007409EA">
        <w:rPr>
          <w:rFonts w:cs="Roman"/>
          <w:sz w:val="16"/>
          <w:szCs w:val="19"/>
        </w:rPr>
        <w:t xml:space="preserve">has become even less likely since its demise. Furthermore, </w:t>
      </w:r>
      <w:r w:rsidRPr="00201DF0">
        <w:rPr>
          <w:rFonts w:cs="Roman"/>
          <w:b/>
          <w:szCs w:val="19"/>
          <w:highlight w:val="yellow"/>
          <w:u w:val="single"/>
        </w:rPr>
        <w:t>even if the accident takes place during a crisis, it does not follow that escalation</w:t>
      </w:r>
      <w:r w:rsidRPr="00E917AD">
        <w:rPr>
          <w:rFonts w:cs="Roman"/>
          <w:b/>
          <w:szCs w:val="19"/>
          <w:u w:val="single"/>
        </w:rPr>
        <w:t xml:space="preserve"> </w:t>
      </w:r>
      <w:r w:rsidRPr="007409EA">
        <w:rPr>
          <w:rFonts w:cs="Roman"/>
          <w:sz w:val="16"/>
          <w:szCs w:val="19"/>
        </w:rPr>
        <w:t xml:space="preserve">or hasty response </w:t>
      </w:r>
      <w:r w:rsidRPr="00E917AD">
        <w:rPr>
          <w:rFonts w:cs="Roman"/>
          <w:b/>
          <w:szCs w:val="19"/>
          <w:highlight w:val="green"/>
          <w:u w:val="single"/>
        </w:rPr>
        <w:t>i</w:t>
      </w:r>
      <w:r w:rsidRPr="00201DF0">
        <w:rPr>
          <w:rFonts w:cs="Roman"/>
          <w:b/>
          <w:szCs w:val="19"/>
          <w:highlight w:val="yellow"/>
          <w:u w:val="single"/>
        </w:rPr>
        <w:t xml:space="preserve">s inevitable. </w:t>
      </w:r>
      <w:proofErr w:type="gramStart"/>
      <w:r w:rsidRPr="00201DF0">
        <w:rPr>
          <w:rFonts w:cs="Roman"/>
          <w:b/>
          <w:szCs w:val="19"/>
          <w:highlight w:val="yellow"/>
          <w:u w:val="single"/>
        </w:rPr>
        <w:t>or</w:t>
      </w:r>
      <w:proofErr w:type="gramEnd"/>
      <w:r w:rsidRPr="00201DF0">
        <w:rPr>
          <w:rFonts w:cs="Roman"/>
          <w:b/>
          <w:szCs w:val="19"/>
          <w:highlight w:val="yellow"/>
          <w:u w:val="single"/>
        </w:rPr>
        <w:t xml:space="preserve"> even</w:t>
      </w:r>
      <w:r w:rsidRPr="00E917AD">
        <w:rPr>
          <w:rFonts w:cs="Roman"/>
          <w:b/>
          <w:szCs w:val="19"/>
          <w:u w:val="single"/>
        </w:rPr>
        <w:t xml:space="preserve"> </w:t>
      </w:r>
      <w:r w:rsidRPr="007409EA">
        <w:rPr>
          <w:rFonts w:cs="Roman"/>
          <w:sz w:val="16"/>
          <w:szCs w:val="19"/>
        </w:rPr>
        <w:t xml:space="preserve">very </w:t>
      </w:r>
      <w:r w:rsidRPr="00201DF0">
        <w:rPr>
          <w:rFonts w:cs="Roman"/>
          <w:b/>
          <w:szCs w:val="19"/>
          <w:highlight w:val="yellow"/>
          <w:u w:val="single"/>
        </w:rPr>
        <w:t>likely</w:t>
      </w:r>
      <w:r w:rsidRPr="00201DF0">
        <w:rPr>
          <w:rFonts w:cs="Roman"/>
          <w:sz w:val="16"/>
          <w:szCs w:val="19"/>
          <w:highlight w:val="yellow"/>
        </w:rPr>
        <w:t>.</w:t>
      </w:r>
      <w:r w:rsidRPr="007409EA">
        <w:rPr>
          <w:rFonts w:cs="Roman"/>
          <w:sz w:val="16"/>
          <w:szCs w:val="19"/>
        </w:rPr>
        <w:t xml:space="preserve"> As Bernard </w:t>
      </w:r>
      <w:proofErr w:type="spellStart"/>
      <w:r w:rsidRPr="007409EA">
        <w:rPr>
          <w:rFonts w:cs="Roman"/>
          <w:sz w:val="16"/>
          <w:szCs w:val="19"/>
        </w:rPr>
        <w:t>Brodie</w:t>
      </w:r>
      <w:proofErr w:type="spellEnd"/>
      <w:r w:rsidRPr="007409EA">
        <w:rPr>
          <w:rFonts w:cs="Roman"/>
          <w:sz w:val="16"/>
          <w:szCs w:val="19"/>
        </w:rPr>
        <w:t xml:space="preserve"> points out, escalation scenarios essentially impute to both sides "a well-nigh limitless concern with saving face" and/or "a great deal of ground in automaticity </w:t>
      </w:r>
      <w:r w:rsidRPr="007409EA">
        <w:rPr>
          <w:rFonts w:cs="Roman"/>
          <w:bCs/>
          <w:sz w:val="16"/>
          <w:szCs w:val="20"/>
        </w:rPr>
        <w:t xml:space="preserve">of response and counter response:' None </w:t>
      </w:r>
      <w:r w:rsidRPr="007409EA">
        <w:rPr>
          <w:rFonts w:cs="Roman"/>
          <w:sz w:val="16"/>
          <w:szCs w:val="19"/>
        </w:rPr>
        <w:t xml:space="preserve">of this </w:t>
      </w:r>
      <w:r w:rsidRPr="007409EA">
        <w:rPr>
          <w:rFonts w:cs="Roman"/>
          <w:bCs/>
          <w:sz w:val="16"/>
          <w:szCs w:val="20"/>
        </w:rPr>
        <w:t xml:space="preserve">was in evidence during the Cuban missile crisis when there were accidents </w:t>
      </w:r>
      <w:r w:rsidRPr="007409EA">
        <w:rPr>
          <w:rFonts w:cs="Roman"/>
          <w:sz w:val="16"/>
          <w:szCs w:val="19"/>
        </w:rPr>
        <w:t xml:space="preserve">galore. An American spy plane was shot down over Cuba, probably without authorization, and another accidentally went off course and flew threateningly over the Soviet Union. As if that </w:t>
      </w:r>
      <w:r w:rsidRPr="007409EA">
        <w:rPr>
          <w:rFonts w:cs="Roman"/>
          <w:sz w:val="16"/>
          <w:szCs w:val="14"/>
        </w:rPr>
        <w:t xml:space="preserve">weren’t </w:t>
      </w:r>
      <w:r w:rsidRPr="007409EA">
        <w:rPr>
          <w:rFonts w:cs="Roman"/>
          <w:sz w:val="16"/>
          <w:szCs w:val="19"/>
        </w:rPr>
        <w:t xml:space="preserve">enough, a Soviet military officer spying for the West sent a message, apparently on a whim, warning that the Soviets were about to attack.3 </w:t>
      </w:r>
      <w:proofErr w:type="gramStart"/>
      <w:r w:rsidRPr="007409EA">
        <w:rPr>
          <w:rFonts w:cs="Roman"/>
          <w:sz w:val="16"/>
          <w:szCs w:val="19"/>
        </w:rPr>
        <w:t>None</w:t>
      </w:r>
      <w:proofErr w:type="gramEnd"/>
      <w:r w:rsidRPr="007409EA">
        <w:rPr>
          <w:rFonts w:cs="Roman"/>
          <w:sz w:val="16"/>
          <w:szCs w:val="19"/>
        </w:rPr>
        <w:t xml:space="preserve"> of these remarkable events triggered anything in the way of precipitous response. They were duly evaluated and then ignored.</w:t>
      </w:r>
      <w:r w:rsidRPr="007409EA">
        <w:rPr>
          <w:sz w:val="16"/>
        </w:rPr>
        <w:t xml:space="preserve"> </w:t>
      </w:r>
    </w:p>
    <w:p w:rsidR="00F05BE2" w:rsidRDefault="00F05BE2" w:rsidP="00F05BE2"/>
    <w:p w:rsidR="00F05BE2" w:rsidRPr="00F05BE2" w:rsidRDefault="00F05BE2" w:rsidP="00F05BE2">
      <w:pPr>
        <w:rPr>
          <w:sz w:val="16"/>
        </w:rPr>
      </w:pPr>
    </w:p>
    <w:p w:rsidR="00F05BE2" w:rsidRDefault="00F05BE2" w:rsidP="00F05BE2">
      <w:pPr>
        <w:pStyle w:val="Heading4"/>
      </w:pPr>
      <w:r>
        <w:t xml:space="preserve">Too many alt causes overwhelm </w:t>
      </w:r>
      <w:proofErr w:type="spellStart"/>
      <w:r>
        <w:t>aff</w:t>
      </w:r>
      <w:proofErr w:type="spellEnd"/>
      <w:r>
        <w:t xml:space="preserve"> solvency.</w:t>
      </w:r>
    </w:p>
    <w:p w:rsidR="00F05BE2" w:rsidRDefault="00F05BE2" w:rsidP="00F05BE2">
      <w:r w:rsidRPr="00604CED">
        <w:t xml:space="preserve">Aaron David </w:t>
      </w:r>
      <w:r w:rsidRPr="00604CED">
        <w:rPr>
          <w:rStyle w:val="StyleStyleBold12pt"/>
        </w:rPr>
        <w:t>Miller</w:t>
      </w:r>
      <w:r w:rsidRPr="00604CED">
        <w:t xml:space="preserve"> 5/28/20</w:t>
      </w:r>
      <w:r w:rsidRPr="00604CED">
        <w:rPr>
          <w:rStyle w:val="StyleStyleBold12pt"/>
        </w:rPr>
        <w:t>13</w:t>
      </w:r>
      <w:r w:rsidRPr="00604CED">
        <w:t xml:space="preserve"> (Analyst for Foreign Policy, "Speak No Evil: Why Obama shouldn't have given that big drone speech" www.foreignpolicy.com/articles/2013/05/28/speak_no_evil_obama_drone_speech</w:t>
      </w:r>
      <w:proofErr w:type="gramStart"/>
      <w:r w:rsidRPr="00604CED">
        <w:t>?page</w:t>
      </w:r>
      <w:proofErr w:type="gramEnd"/>
      <w:r w:rsidRPr="00604CED">
        <w:t>=0,0)</w:t>
      </w:r>
    </w:p>
    <w:p w:rsidR="00F05BE2" w:rsidRDefault="00F05BE2" w:rsidP="00F05BE2"/>
    <w:p w:rsidR="00F05BE2" w:rsidRPr="00615A6C" w:rsidRDefault="00F05BE2" w:rsidP="00F05BE2">
      <w:pPr>
        <w:rPr>
          <w:sz w:val="16"/>
        </w:rPr>
      </w:pPr>
      <w:r w:rsidRPr="00604CED">
        <w:rPr>
          <w:rStyle w:val="StyleBoldUnderline"/>
        </w:rPr>
        <w:t xml:space="preserve">I'll take the word of those who argue that drones are the poster </w:t>
      </w:r>
      <w:proofErr w:type="gramStart"/>
      <w:r w:rsidRPr="00604CED">
        <w:rPr>
          <w:rStyle w:val="StyleBoldUnderline"/>
        </w:rPr>
        <w:t>child</w:t>
      </w:r>
      <w:proofErr w:type="gramEnd"/>
      <w:r w:rsidRPr="00604CED">
        <w:rPr>
          <w:rStyle w:val="StyleBoldUnderline"/>
        </w:rPr>
        <w:t xml:space="preserve"> for the anger Arabs and Muslims feel toward America.</w:t>
      </w:r>
      <w:r w:rsidRPr="00604CED">
        <w:rPr>
          <w:sz w:val="16"/>
        </w:rPr>
        <w:t xml:space="preserve"> I can see why. </w:t>
      </w:r>
      <w:r w:rsidRPr="00604CED">
        <w:rPr>
          <w:rStyle w:val="StyleBoldUnderline"/>
        </w:rPr>
        <w:t xml:space="preserve">But </w:t>
      </w:r>
      <w:r w:rsidRPr="00B6243D">
        <w:rPr>
          <w:rStyle w:val="StyleBoldUnderline"/>
          <w:highlight w:val="cyan"/>
        </w:rPr>
        <w:t>the grievances toward the U</w:t>
      </w:r>
      <w:r w:rsidRPr="00604CED">
        <w:rPr>
          <w:rStyle w:val="StyleBoldUnderline"/>
        </w:rPr>
        <w:t xml:space="preserve">nited </w:t>
      </w:r>
      <w:r w:rsidRPr="00B6243D">
        <w:rPr>
          <w:rStyle w:val="StyleBoldUnderline"/>
          <w:highlight w:val="cyan"/>
        </w:rPr>
        <w:t>S</w:t>
      </w:r>
      <w:r w:rsidRPr="00604CED">
        <w:rPr>
          <w:rStyle w:val="StyleBoldUnderline"/>
        </w:rPr>
        <w:t xml:space="preserve">tates </w:t>
      </w:r>
      <w:r w:rsidRPr="00B6243D">
        <w:rPr>
          <w:rStyle w:val="StyleBoldUnderline"/>
          <w:highlight w:val="cyan"/>
        </w:rPr>
        <w:t>in this region run deep</w:t>
      </w:r>
      <w:r w:rsidRPr="00B6243D">
        <w:rPr>
          <w:sz w:val="16"/>
          <w:highlight w:val="cyan"/>
        </w:rPr>
        <w:t xml:space="preserve">, </w:t>
      </w:r>
      <w:r w:rsidRPr="00B6243D">
        <w:rPr>
          <w:rStyle w:val="StyleBoldUnderline"/>
          <w:highlight w:val="cyan"/>
        </w:rPr>
        <w:t>and the source of that anger is not only drones</w:t>
      </w:r>
      <w:r w:rsidRPr="00604CED">
        <w:rPr>
          <w:sz w:val="16"/>
        </w:rPr>
        <w:t xml:space="preserve">. Don't forget: </w:t>
      </w:r>
      <w:r w:rsidRPr="00B6243D">
        <w:rPr>
          <w:rStyle w:val="StyleBoldUnderline"/>
          <w:highlight w:val="cyan"/>
        </w:rPr>
        <w:t>The Middle East was exasperated with</w:t>
      </w:r>
      <w:r w:rsidRPr="00B6243D">
        <w:rPr>
          <w:sz w:val="16"/>
          <w:highlight w:val="cyan"/>
        </w:rPr>
        <w:t xml:space="preserve"> </w:t>
      </w:r>
      <w:r w:rsidRPr="00B6243D">
        <w:rPr>
          <w:rStyle w:val="StyleBoldUnderline"/>
          <w:highlight w:val="cyan"/>
        </w:rPr>
        <w:t>Washington long before dronin</w:t>
      </w:r>
      <w:r w:rsidRPr="00604CED">
        <w:rPr>
          <w:rStyle w:val="StyleBoldUnderline"/>
        </w:rPr>
        <w:t>g</w:t>
      </w:r>
      <w:r w:rsidRPr="00604CED">
        <w:rPr>
          <w:sz w:val="16"/>
        </w:rPr>
        <w:t xml:space="preserve">, and it remains eager to blame America for just about everything. </w:t>
      </w:r>
      <w:r w:rsidRPr="00604CED">
        <w:rPr>
          <w:rStyle w:val="StyleBoldUnderline"/>
        </w:rPr>
        <w:t xml:space="preserve">The list of </w:t>
      </w:r>
      <w:r w:rsidRPr="00604CED">
        <w:rPr>
          <w:sz w:val="16"/>
        </w:rPr>
        <w:t xml:space="preserve">the Arab world's </w:t>
      </w:r>
      <w:r w:rsidRPr="00604CED">
        <w:rPr>
          <w:rStyle w:val="StyleBoldUnderline"/>
        </w:rPr>
        <w:t>grievances go on and on</w:t>
      </w:r>
      <w:r w:rsidRPr="00604CED">
        <w:rPr>
          <w:sz w:val="16"/>
        </w:rPr>
        <w:t xml:space="preserve">: </w:t>
      </w:r>
      <w:r w:rsidRPr="00B6243D">
        <w:rPr>
          <w:rStyle w:val="StyleBoldUnderline"/>
          <w:highlight w:val="cyan"/>
        </w:rPr>
        <w:t>America is blamed for supporting the authoritarian Arab kings</w:t>
      </w:r>
      <w:r w:rsidRPr="00604CED">
        <w:rPr>
          <w:rStyle w:val="StyleBoldUnderline"/>
        </w:rPr>
        <w:t xml:space="preserve">, </w:t>
      </w:r>
      <w:r w:rsidRPr="00B6243D">
        <w:rPr>
          <w:rStyle w:val="StyleBoldUnderline"/>
          <w:highlight w:val="cyan"/>
        </w:rPr>
        <w:t>blindly backing Israel</w:t>
      </w:r>
      <w:r w:rsidRPr="00604CED">
        <w:rPr>
          <w:rStyle w:val="StyleBoldUnderline"/>
        </w:rPr>
        <w:t xml:space="preserve">, </w:t>
      </w:r>
      <w:r w:rsidRPr="00B6243D">
        <w:rPr>
          <w:rStyle w:val="StyleBoldUnderline"/>
          <w:highlight w:val="cyan"/>
        </w:rPr>
        <w:t>not talking to Hamas</w:t>
      </w:r>
      <w:r w:rsidRPr="00604CED">
        <w:rPr>
          <w:sz w:val="16"/>
        </w:rPr>
        <w:t xml:space="preserve">, </w:t>
      </w:r>
      <w:r w:rsidRPr="00B6243D">
        <w:rPr>
          <w:rStyle w:val="StyleBoldUnderline"/>
          <w:highlight w:val="cyan"/>
        </w:rPr>
        <w:t>not intervening militarily in Syria</w:t>
      </w:r>
      <w:r w:rsidRPr="00604CED">
        <w:rPr>
          <w:rStyle w:val="StyleBoldUnderline"/>
        </w:rPr>
        <w:t xml:space="preserve">, </w:t>
      </w:r>
      <w:r w:rsidRPr="00B6243D">
        <w:rPr>
          <w:rStyle w:val="StyleBoldUnderline"/>
          <w:highlight w:val="cyan"/>
        </w:rPr>
        <w:t>intervening militarily in Iraq and Afghanistan</w:t>
      </w:r>
      <w:r w:rsidRPr="00604CED">
        <w:rPr>
          <w:sz w:val="16"/>
        </w:rPr>
        <w:t xml:space="preserve">, and, according to Egyptian liberals, for </w:t>
      </w:r>
      <w:r w:rsidRPr="00B6243D">
        <w:rPr>
          <w:rStyle w:val="StyleBoldUnderline"/>
          <w:highlight w:val="cyan"/>
        </w:rPr>
        <w:t>supporting Egypt's Muslim Brotherhood</w:t>
      </w:r>
      <w:r w:rsidRPr="00604CED">
        <w:rPr>
          <w:rStyle w:val="StyleBoldUnderline"/>
        </w:rPr>
        <w:t>. And that's even before we discuss the small but determined minority of Muslims who do,</w:t>
      </w:r>
      <w:r w:rsidRPr="00604CED">
        <w:rPr>
          <w:sz w:val="16"/>
        </w:rPr>
        <w:t xml:space="preserve"> in fact, </w:t>
      </w:r>
      <w:r w:rsidRPr="00604CED">
        <w:rPr>
          <w:rStyle w:val="StyleBoldUnderline"/>
        </w:rPr>
        <w:t>hate us because of who we are</w:t>
      </w:r>
      <w:r w:rsidRPr="00604CED">
        <w:rPr>
          <w:sz w:val="16"/>
        </w:rPr>
        <w:t xml:space="preserve"> -- not just because of what we do. </w:t>
      </w:r>
      <w:r w:rsidRPr="00B6243D">
        <w:rPr>
          <w:rStyle w:val="StyleBoldUnderline"/>
          <w:highlight w:val="cyan"/>
        </w:rPr>
        <w:t>No nuanced modulation of our approach on drone strikes or the closure of Gitmo is going to change any of that</w:t>
      </w:r>
      <w:r w:rsidRPr="00B6243D">
        <w:rPr>
          <w:sz w:val="16"/>
          <w:highlight w:val="cyan"/>
        </w:rPr>
        <w:t>.</w:t>
      </w:r>
    </w:p>
    <w:p w:rsidR="00F05BE2" w:rsidRPr="00444B4C" w:rsidRDefault="00F05BE2" w:rsidP="00F05BE2">
      <w:pPr>
        <w:pStyle w:val="Heading4"/>
      </w:pPr>
      <w:r>
        <w:t>Data proves there’s no impact to credibility.</w:t>
      </w:r>
    </w:p>
    <w:p w:rsidR="00F05BE2" w:rsidRDefault="00F05BE2" w:rsidP="00F05BE2">
      <w:r>
        <w:t xml:space="preserve">Christopher </w:t>
      </w:r>
      <w:proofErr w:type="spellStart"/>
      <w:r w:rsidRPr="00D427B3">
        <w:rPr>
          <w:rStyle w:val="StyleStyleBold12pt"/>
          <w:bdr w:val="single" w:sz="4" w:space="0" w:color="auto"/>
        </w:rPr>
        <w:t>Fettweis</w:t>
      </w:r>
      <w:proofErr w:type="spellEnd"/>
      <w:r>
        <w:t xml:space="preserve">, professor of political science at Tulane, Credibility and the War on Terror, Winter </w:t>
      </w:r>
      <w:r w:rsidRPr="00D427B3">
        <w:t>20</w:t>
      </w:r>
      <w:r w:rsidRPr="00D427B3">
        <w:rPr>
          <w:rStyle w:val="StyleStyleBold12pt"/>
          <w:bdr w:val="single" w:sz="4" w:space="0" w:color="auto"/>
        </w:rPr>
        <w:t>08</w:t>
      </w:r>
      <w:r>
        <w:t xml:space="preserve">, Political Science Quarterly, </w:t>
      </w:r>
      <w:proofErr w:type="spellStart"/>
      <w:r>
        <w:t>Ingenta</w:t>
      </w:r>
      <w:proofErr w:type="spellEnd"/>
      <w:r>
        <w:t xml:space="preserve">. </w:t>
      </w:r>
    </w:p>
    <w:p w:rsidR="00F05BE2" w:rsidRPr="00D427B3" w:rsidRDefault="00F05BE2" w:rsidP="00F05BE2">
      <w:pPr>
        <w:rPr>
          <w:sz w:val="16"/>
        </w:rPr>
      </w:pPr>
      <w:r w:rsidRPr="00B6243D">
        <w:rPr>
          <w:rStyle w:val="IntenseEmphasis"/>
          <w:highlight w:val="cyan"/>
        </w:rPr>
        <w:t>There is</w:t>
      </w:r>
      <w:r w:rsidRPr="00D427B3">
        <w:rPr>
          <w:sz w:val="16"/>
        </w:rPr>
        <w:t xml:space="preserve"> actually </w:t>
      </w:r>
      <w:r w:rsidRPr="00B6243D">
        <w:rPr>
          <w:rStyle w:val="IntenseEmphasis"/>
          <w:highlight w:val="cyan"/>
        </w:rPr>
        <w:t>scant evidence that other states ever learn the right lessons</w:t>
      </w:r>
      <w:r w:rsidRPr="00B6243D">
        <w:rPr>
          <w:sz w:val="16"/>
          <w:highlight w:val="cyan"/>
        </w:rPr>
        <w:t xml:space="preserve">. </w:t>
      </w:r>
      <w:proofErr w:type="spellStart"/>
      <w:r w:rsidRPr="00B6243D">
        <w:rPr>
          <w:rStyle w:val="IntenseEmphasis"/>
          <w:highlight w:val="cyan"/>
        </w:rPr>
        <w:t>ColdWar</w:t>
      </w:r>
      <w:proofErr w:type="spellEnd"/>
      <w:r w:rsidRPr="00B6243D">
        <w:rPr>
          <w:rStyle w:val="IntenseEmphasis"/>
          <w:highlight w:val="cyan"/>
        </w:rPr>
        <w:t xml:space="preserve"> history contains little reason to believe that the credibility</w:t>
      </w:r>
      <w:r w:rsidRPr="006B66C2">
        <w:rPr>
          <w:rStyle w:val="IntenseEmphasis"/>
        </w:rPr>
        <w:t xml:space="preserve"> </w:t>
      </w:r>
      <w:r w:rsidRPr="00D427B3">
        <w:rPr>
          <w:sz w:val="16"/>
        </w:rPr>
        <w:t>of the superpowers</w:t>
      </w:r>
      <w:r w:rsidRPr="006B66C2">
        <w:rPr>
          <w:rStyle w:val="IntenseEmphasis"/>
        </w:rPr>
        <w:t xml:space="preserve"> </w:t>
      </w:r>
      <w:r w:rsidRPr="00B6243D">
        <w:rPr>
          <w:rStyle w:val="IntenseEmphasis"/>
          <w:highlight w:val="cyan"/>
        </w:rPr>
        <w:t>had very much effect on</w:t>
      </w:r>
      <w:r w:rsidRPr="006B66C2">
        <w:rPr>
          <w:rStyle w:val="IntenseEmphasis"/>
        </w:rPr>
        <w:t xml:space="preserve"> </w:t>
      </w:r>
      <w:r w:rsidRPr="00D427B3">
        <w:rPr>
          <w:sz w:val="16"/>
        </w:rPr>
        <w:t>their ability to</w:t>
      </w:r>
      <w:r w:rsidRPr="006B66C2">
        <w:rPr>
          <w:rStyle w:val="IntenseEmphasis"/>
        </w:rPr>
        <w:t xml:space="preserve"> </w:t>
      </w:r>
      <w:r w:rsidRPr="00B6243D">
        <w:rPr>
          <w:rStyle w:val="IntenseEmphasis"/>
          <w:highlight w:val="cyan"/>
        </w:rPr>
        <w:t>influence</w:t>
      </w:r>
      <w:r w:rsidRPr="006B66C2">
        <w:rPr>
          <w:rStyle w:val="IntenseEmphasis"/>
        </w:rPr>
        <w:t xml:space="preserve"> </w:t>
      </w:r>
      <w:r w:rsidRPr="00D427B3">
        <w:rPr>
          <w:sz w:val="16"/>
        </w:rPr>
        <w:t xml:space="preserve">others. Over the last decade, </w:t>
      </w:r>
      <w:r w:rsidRPr="006B66C2">
        <w:rPr>
          <w:rStyle w:val="IntenseEmphasis"/>
        </w:rPr>
        <w:t>a series of major</w:t>
      </w:r>
      <w:r w:rsidRPr="00D427B3">
        <w:rPr>
          <w:sz w:val="16"/>
        </w:rPr>
        <w:t xml:space="preserve"> scholarly </w:t>
      </w:r>
      <w:r w:rsidRPr="006B66C2">
        <w:rPr>
          <w:rStyle w:val="IntenseEmphasis"/>
        </w:rPr>
        <w:t xml:space="preserve">studies have cast further doubt </w:t>
      </w:r>
      <w:r w:rsidRPr="00D427B3">
        <w:rPr>
          <w:sz w:val="16"/>
        </w:rPr>
        <w:t>upon the fundamental assumption of interdependence across foreign policy actions</w:t>
      </w:r>
      <w:r w:rsidRPr="006B66C2">
        <w:rPr>
          <w:rStyle w:val="IntenseEmphasis"/>
        </w:rPr>
        <w:t>.</w:t>
      </w:r>
      <w:r w:rsidRPr="00D427B3">
        <w:rPr>
          <w:sz w:val="16"/>
        </w:rPr>
        <w:t xml:space="preserve"> </w:t>
      </w:r>
      <w:r w:rsidRPr="006B66C2">
        <w:rPr>
          <w:rStyle w:val="IntenseEmphasis"/>
        </w:rPr>
        <w:t>Employing methods borrowed from social psychology</w:t>
      </w:r>
      <w:r w:rsidRPr="00D427B3">
        <w:rPr>
          <w:sz w:val="16"/>
        </w:rPr>
        <w:t xml:space="preserve"> rather than the economics-based models commonly employed by deterrence theorists, Jonathan </w:t>
      </w:r>
      <w:r w:rsidRPr="006B66C2">
        <w:rPr>
          <w:rStyle w:val="IntenseEmphasis"/>
        </w:rPr>
        <w:t xml:space="preserve">Mercer argued </w:t>
      </w:r>
      <w:r w:rsidRPr="00D427B3">
        <w:rPr>
          <w:sz w:val="16"/>
        </w:rPr>
        <w:t xml:space="preserve">that threats are far more independent than is commonly believed and, therefore, that </w:t>
      </w:r>
      <w:r w:rsidRPr="00B6243D">
        <w:rPr>
          <w:rStyle w:val="IntenseEmphasis"/>
          <w:highlight w:val="cyan"/>
        </w:rPr>
        <w:t>reputations are not likely to be formed on the basis of individual actions</w:t>
      </w:r>
      <w:r w:rsidRPr="00B6243D">
        <w:rPr>
          <w:sz w:val="16"/>
          <w:highlight w:val="cyan"/>
        </w:rPr>
        <w:t>.</w:t>
      </w:r>
      <w:r w:rsidRPr="00D427B3">
        <w:rPr>
          <w:sz w:val="16"/>
        </w:rPr>
        <w:t xml:space="preserve"> While policymakers may feel that their decisions send messages about their basic dispositions to others, most of the evidence from social psychology suggests otherwise. Groups tend to interpret the actions of their rivals as situational, dependent upon the constraints of place and time. Therefore, </w:t>
      </w:r>
      <w:r w:rsidRPr="00B6243D">
        <w:rPr>
          <w:rStyle w:val="IntenseEmphasis"/>
          <w:highlight w:val="cyan"/>
        </w:rPr>
        <w:t>they are not likely to form lasting impressions</w:t>
      </w:r>
      <w:r w:rsidRPr="006B66C2">
        <w:rPr>
          <w:rStyle w:val="IntenseEmphasis"/>
        </w:rPr>
        <w:t xml:space="preserve"> </w:t>
      </w:r>
      <w:r w:rsidRPr="00D427B3">
        <w:rPr>
          <w:sz w:val="16"/>
        </w:rPr>
        <w:t>of irresolution</w:t>
      </w:r>
      <w:r w:rsidRPr="006B66C2">
        <w:rPr>
          <w:rStyle w:val="IntenseEmphasis"/>
        </w:rPr>
        <w:t xml:space="preserve"> </w:t>
      </w:r>
      <w:r w:rsidRPr="00B6243D">
        <w:rPr>
          <w:rStyle w:val="IntenseEmphasis"/>
          <w:highlight w:val="cyan"/>
        </w:rPr>
        <w:t>from single</w:t>
      </w:r>
      <w:r w:rsidRPr="006B66C2">
        <w:rPr>
          <w:rStyle w:val="IntenseEmphasis"/>
        </w:rPr>
        <w:t xml:space="preserve">, </w:t>
      </w:r>
      <w:r w:rsidRPr="00D427B3">
        <w:rPr>
          <w:sz w:val="16"/>
        </w:rPr>
        <w:t>independent</w:t>
      </w:r>
      <w:r w:rsidRPr="006B66C2">
        <w:rPr>
          <w:rStyle w:val="IntenseEmphasis"/>
        </w:rPr>
        <w:t xml:space="preserve"> </w:t>
      </w:r>
      <w:r w:rsidRPr="00B6243D">
        <w:rPr>
          <w:rStyle w:val="IntenseEmphasis"/>
          <w:highlight w:val="cyan"/>
        </w:rPr>
        <w:t>events</w:t>
      </w:r>
      <w:r w:rsidRPr="00D427B3">
        <w:rPr>
          <w:sz w:val="16"/>
        </w:rPr>
        <w:t xml:space="preserve">. Mercer argued that </w:t>
      </w:r>
      <w:r w:rsidRPr="00333717">
        <w:rPr>
          <w:rStyle w:val="IntenseEmphasis"/>
        </w:rPr>
        <w:t xml:space="preserve">the interdependence </w:t>
      </w:r>
      <w:r w:rsidRPr="006B66C2">
        <w:rPr>
          <w:rStyle w:val="IntenseEmphasis"/>
        </w:rPr>
        <w:t xml:space="preserve">assumption had been accepted on faith, and rarely </w:t>
      </w:r>
      <w:r w:rsidRPr="00333717">
        <w:rPr>
          <w:rStyle w:val="IntenseEmphasis"/>
        </w:rPr>
        <w:t>put to a coherent test</w:t>
      </w:r>
      <w:r w:rsidRPr="006B66C2">
        <w:rPr>
          <w:rStyle w:val="IntenseEmphasis"/>
        </w:rPr>
        <w:t>; when it was,</w:t>
      </w:r>
      <w:r w:rsidRPr="00D427B3">
        <w:rPr>
          <w:sz w:val="16"/>
        </w:rPr>
        <w:t xml:space="preserve"> it </w:t>
      </w:r>
      <w:r w:rsidRPr="00B6243D">
        <w:rPr>
          <w:rStyle w:val="Emphasis"/>
          <w:highlight w:val="cyan"/>
        </w:rPr>
        <w:t>almost inevitably failed</w:t>
      </w:r>
      <w:r w:rsidRPr="00B6243D">
        <w:rPr>
          <w:sz w:val="16"/>
          <w:highlight w:val="cyan"/>
        </w:rPr>
        <w:t>.</w:t>
      </w:r>
    </w:p>
    <w:p w:rsidR="00F05BE2" w:rsidRDefault="00F05BE2" w:rsidP="00F05BE2">
      <w:pPr>
        <w:pStyle w:val="Heading2"/>
      </w:pPr>
      <w:proofErr w:type="spellStart"/>
      <w:r>
        <w:t>Heg</w:t>
      </w:r>
      <w:proofErr w:type="spellEnd"/>
      <w:r>
        <w:t xml:space="preserve"> General</w:t>
      </w:r>
    </w:p>
    <w:p w:rsidR="00F05BE2" w:rsidRPr="008B6031" w:rsidRDefault="00F05BE2" w:rsidP="00F05BE2">
      <w:pPr>
        <w:pStyle w:val="Heading4"/>
      </w:pPr>
      <w:r w:rsidRPr="00903091">
        <w:t xml:space="preserve">Data disproves </w:t>
      </w:r>
      <w:proofErr w:type="spellStart"/>
      <w:r w:rsidRPr="00903091">
        <w:t>heg</w:t>
      </w:r>
      <w:proofErr w:type="spellEnd"/>
      <w:r w:rsidRPr="00903091">
        <w:t xml:space="preserve"> impacts</w:t>
      </w:r>
    </w:p>
    <w:p w:rsidR="00F05BE2" w:rsidRDefault="00F05BE2" w:rsidP="00F05BE2">
      <w:pPr>
        <w:tabs>
          <w:tab w:val="left" w:pos="0"/>
          <w:tab w:val="right" w:pos="11160"/>
        </w:tabs>
      </w:pPr>
      <w:r w:rsidRPr="00903091">
        <w:t xml:space="preserve">Christopher J. </w:t>
      </w:r>
      <w:proofErr w:type="spellStart"/>
      <w:r w:rsidRPr="006D5F43">
        <w:rPr>
          <w:rStyle w:val="StyleStyleBold12pt"/>
        </w:rPr>
        <w:t>Fettweis</w:t>
      </w:r>
      <w:proofErr w:type="spellEnd"/>
      <w:r w:rsidRPr="006D5F43">
        <w:rPr>
          <w:rStyle w:val="StyleStyleBold12pt"/>
        </w:rPr>
        <w:t xml:space="preserve"> 11</w:t>
      </w:r>
      <w:r w:rsidRPr="00903091">
        <w:t xml:space="preserve">, Department of </w:t>
      </w:r>
      <w:proofErr w:type="gramStart"/>
      <w:r w:rsidRPr="00903091">
        <w:t>Political Science</w:t>
      </w:r>
      <w:proofErr w:type="gramEnd"/>
      <w:r w:rsidRPr="00903091">
        <w:t>, Tulane University, 9/26/11, Free Riding or Restraint? Examining European Grand Strategy, C</w:t>
      </w:r>
      <w:r>
        <w:t>omparative Strategy, 30:316–332</w:t>
      </w:r>
      <w:r w:rsidRPr="00903091">
        <w:t xml:space="preserve"> </w:t>
      </w:r>
    </w:p>
    <w:p w:rsidR="00F05BE2" w:rsidRPr="00903091" w:rsidRDefault="00F05BE2" w:rsidP="00F05BE2">
      <w:pPr>
        <w:tabs>
          <w:tab w:val="left" w:pos="0"/>
          <w:tab w:val="right" w:pos="11160"/>
        </w:tabs>
        <w:rPr>
          <w:b/>
          <w:bCs/>
          <w:sz w:val="26"/>
        </w:rPr>
      </w:pPr>
    </w:p>
    <w:p w:rsidR="00F05BE2" w:rsidRDefault="00F05BE2" w:rsidP="00F05BE2">
      <w:pPr>
        <w:rPr>
          <w:sz w:val="16"/>
        </w:rPr>
      </w:pPr>
      <w:r w:rsidRPr="00903091">
        <w:rPr>
          <w:sz w:val="16"/>
        </w:rPr>
        <w:t xml:space="preserve">It is perhaps worth noting that </w:t>
      </w:r>
      <w:r w:rsidRPr="00903091">
        <w:rPr>
          <w:rStyle w:val="StyleBoldUnderline"/>
        </w:rPr>
        <w:t xml:space="preserve">there is </w:t>
      </w:r>
      <w:r w:rsidRPr="003C2EC7">
        <w:rPr>
          <w:rStyle w:val="StyleBoldUnderline"/>
          <w:highlight w:val="yellow"/>
        </w:rPr>
        <w:t>no evidence to support a</w:t>
      </w:r>
      <w:r w:rsidRPr="00903091">
        <w:rPr>
          <w:rStyle w:val="StyleBoldUnderline"/>
        </w:rPr>
        <w:t xml:space="preserve"> </w:t>
      </w:r>
      <w:r w:rsidRPr="00903091">
        <w:rPr>
          <w:sz w:val="16"/>
        </w:rPr>
        <w:t xml:space="preserve">direct </w:t>
      </w:r>
      <w:r w:rsidRPr="003C2EC7">
        <w:rPr>
          <w:rStyle w:val="StyleBoldUnderline"/>
          <w:highlight w:val="yellow"/>
        </w:rPr>
        <w:t>relationship between</w:t>
      </w:r>
      <w:r w:rsidRPr="00903091">
        <w:rPr>
          <w:sz w:val="16"/>
        </w:rPr>
        <w:t xml:space="preserve"> the relative level of </w:t>
      </w:r>
      <w:r w:rsidRPr="00903091">
        <w:rPr>
          <w:rStyle w:val="StyleBoldUnderline"/>
        </w:rPr>
        <w:t>U</w:t>
      </w:r>
      <w:r w:rsidRPr="003C2EC7">
        <w:rPr>
          <w:rStyle w:val="StyleBoldUnderline"/>
          <w:highlight w:val="yellow"/>
        </w:rPr>
        <w:t>.S. activism and international stability</w:t>
      </w:r>
      <w:r w:rsidRPr="00903091">
        <w:rPr>
          <w:rStyle w:val="StyleBoldUnderline"/>
        </w:rPr>
        <w:t>.</w:t>
      </w:r>
      <w:r w:rsidRPr="00903091">
        <w:rPr>
          <w:sz w:val="16"/>
        </w:rPr>
        <w:t xml:space="preserve"> In fact, the limited data we do have suggest the opposite may be true. During the 1990s, the United States cut back on its defense spending fairly substantially. By 1998, the United States was spending $100 billion less on defense in real terms than it had in 1990.51 To internationalists, defense hawks and believers in hegemonic stability, this irresponsible “peace dividend” endangered both national and global security. “No serious analyst of American military capabilities,” argued </w:t>
      </w:r>
      <w:proofErr w:type="spellStart"/>
      <w:r w:rsidRPr="00903091">
        <w:rPr>
          <w:sz w:val="16"/>
        </w:rPr>
        <w:t>Kristol</w:t>
      </w:r>
      <w:proofErr w:type="spellEnd"/>
      <w:r w:rsidRPr="00903091">
        <w:rPr>
          <w:sz w:val="16"/>
        </w:rPr>
        <w:t xml:space="preserve"> and </w:t>
      </w:r>
      <w:proofErr w:type="spellStart"/>
      <w:r w:rsidRPr="00903091">
        <w:rPr>
          <w:sz w:val="16"/>
        </w:rPr>
        <w:t>Kagan</w:t>
      </w:r>
      <w:proofErr w:type="spellEnd"/>
      <w:r w:rsidRPr="00903091">
        <w:rPr>
          <w:sz w:val="16"/>
        </w:rPr>
        <w:t xml:space="preserve">, “doubts that the defense budget has been cut much too far to meet America’s responsibilities to itself and to world peace.”52 On the other hand, if the pacific trends were not based upon U.S. hegemony but a strengthening norm against interstate war, one would not have expected an increase in global instability and violence. The verdict from the past two decades is fairly plain: </w:t>
      </w:r>
      <w:r w:rsidRPr="003C2EC7">
        <w:rPr>
          <w:rStyle w:val="StyleBoldUnderline"/>
          <w:highlight w:val="yellow"/>
        </w:rPr>
        <w:t xml:space="preserve">The world grew more peaceful while the </w:t>
      </w:r>
      <w:r w:rsidRPr="003C2EC7">
        <w:rPr>
          <w:rStyle w:val="Emphasis"/>
          <w:highlight w:val="yellow"/>
        </w:rPr>
        <w:t>U</w:t>
      </w:r>
      <w:r w:rsidRPr="00903091">
        <w:rPr>
          <w:sz w:val="16"/>
        </w:rPr>
        <w:t xml:space="preserve">nited </w:t>
      </w:r>
      <w:r w:rsidRPr="003C2EC7">
        <w:rPr>
          <w:rStyle w:val="Emphasis"/>
          <w:highlight w:val="yellow"/>
        </w:rPr>
        <w:t>S</w:t>
      </w:r>
      <w:r w:rsidRPr="00903091">
        <w:rPr>
          <w:sz w:val="16"/>
        </w:rPr>
        <w:t xml:space="preserve">tates </w:t>
      </w:r>
      <w:r w:rsidRPr="003C2EC7">
        <w:rPr>
          <w:rStyle w:val="StyleBoldUnderline"/>
          <w:highlight w:val="yellow"/>
        </w:rPr>
        <w:t>cut</w:t>
      </w:r>
      <w:r w:rsidRPr="00903091">
        <w:rPr>
          <w:rStyle w:val="StyleBoldUnderline"/>
        </w:rPr>
        <w:t xml:space="preserve"> its </w:t>
      </w:r>
      <w:r w:rsidRPr="003C2EC7">
        <w:rPr>
          <w:rStyle w:val="StyleBoldUnderline"/>
          <w:highlight w:val="yellow"/>
        </w:rPr>
        <w:t>forces. No state</w:t>
      </w:r>
      <w:r w:rsidRPr="00903091">
        <w:rPr>
          <w:rStyle w:val="StyleBoldUnderline"/>
        </w:rPr>
        <w:t xml:space="preserve"> </w:t>
      </w:r>
      <w:r w:rsidRPr="00903091">
        <w:rPr>
          <w:sz w:val="16"/>
        </w:rPr>
        <w:t xml:space="preserve">seemed to believe that its security was endangered by a less-capable United States military, or at least none </w:t>
      </w:r>
      <w:r w:rsidRPr="003C2EC7">
        <w:rPr>
          <w:rStyle w:val="StyleBoldUnderline"/>
          <w:highlight w:val="yellow"/>
        </w:rPr>
        <w:t>took any action</w:t>
      </w:r>
      <w:r w:rsidRPr="00903091">
        <w:rPr>
          <w:sz w:val="16"/>
        </w:rPr>
        <w:t xml:space="preserve"> that would suggest such a belief. </w:t>
      </w:r>
      <w:r w:rsidRPr="003C2EC7">
        <w:rPr>
          <w:rStyle w:val="StyleBoldUnderline"/>
          <w:highlight w:val="yellow"/>
        </w:rPr>
        <w:t>No militaries</w:t>
      </w:r>
      <w:r w:rsidRPr="00903091">
        <w:rPr>
          <w:rStyle w:val="StyleBoldUnderline"/>
        </w:rPr>
        <w:t xml:space="preserve"> </w:t>
      </w:r>
      <w:r w:rsidRPr="00903091">
        <w:rPr>
          <w:sz w:val="16"/>
        </w:rPr>
        <w:t>were</w:t>
      </w:r>
      <w:r w:rsidRPr="00903091">
        <w:rPr>
          <w:rStyle w:val="StyleBoldUnderline"/>
        </w:rPr>
        <w:t xml:space="preserve"> </w:t>
      </w:r>
      <w:r w:rsidRPr="003C2EC7">
        <w:rPr>
          <w:rStyle w:val="StyleBoldUnderline"/>
          <w:highlight w:val="yellow"/>
        </w:rPr>
        <w:t>enhanced</w:t>
      </w:r>
      <w:r w:rsidRPr="00903091">
        <w:rPr>
          <w:sz w:val="16"/>
        </w:rPr>
        <w:t xml:space="preserve"> to address power vacuums</w:t>
      </w:r>
      <w:r w:rsidRPr="00903091">
        <w:rPr>
          <w:rStyle w:val="StyleBoldUnderline"/>
        </w:rPr>
        <w:t xml:space="preserve">, </w:t>
      </w:r>
      <w:r w:rsidRPr="003C2EC7">
        <w:rPr>
          <w:rStyle w:val="StyleBoldUnderline"/>
          <w:highlight w:val="yellow"/>
        </w:rPr>
        <w:t>no</w:t>
      </w:r>
      <w:r w:rsidRPr="00903091">
        <w:rPr>
          <w:sz w:val="16"/>
        </w:rPr>
        <w:t xml:space="preserve"> security dilemmas drove insecurity or </w:t>
      </w:r>
      <w:r w:rsidRPr="003C2EC7">
        <w:rPr>
          <w:rStyle w:val="StyleBoldUnderline"/>
          <w:highlight w:val="yellow"/>
        </w:rPr>
        <w:t>arms races</w:t>
      </w:r>
      <w:r w:rsidRPr="00903091">
        <w:rPr>
          <w:rStyle w:val="StyleBoldUnderline"/>
        </w:rPr>
        <w:t>,</w:t>
      </w:r>
      <w:r w:rsidRPr="00903091">
        <w:rPr>
          <w:sz w:val="16"/>
        </w:rPr>
        <w:t xml:space="preserve"> and </w:t>
      </w:r>
      <w:r w:rsidRPr="003C2EC7">
        <w:rPr>
          <w:rStyle w:val="StyleBoldUnderline"/>
          <w:highlight w:val="yellow"/>
        </w:rPr>
        <w:t>no regional balancing</w:t>
      </w:r>
      <w:r w:rsidRPr="00903091">
        <w:rPr>
          <w:sz w:val="16"/>
        </w:rPr>
        <w:t xml:space="preserve"> occurred once the stabilizing presence of the U.S. military was diminished.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proof of the wisdom of internationalist strategies, then logical consistency demands that the lack thereof should at least pose a problem. As it stands, </w:t>
      </w:r>
      <w:r w:rsidRPr="003C2EC7">
        <w:rPr>
          <w:rStyle w:val="StyleBoldUnderline"/>
          <w:highlight w:val="yellow"/>
        </w:rPr>
        <w:t>the only evidence</w:t>
      </w:r>
      <w:r w:rsidRPr="00903091">
        <w:rPr>
          <w:sz w:val="16"/>
        </w:rPr>
        <w:t xml:space="preserve"> we have</w:t>
      </w:r>
      <w:r w:rsidRPr="00903091">
        <w:rPr>
          <w:rStyle w:val="StyleBoldUnderline"/>
        </w:rPr>
        <w:t xml:space="preserve"> regarding</w:t>
      </w:r>
      <w:r w:rsidRPr="00903091">
        <w:rPr>
          <w:sz w:val="16"/>
        </w:rPr>
        <w:t xml:space="preserve"> the likely </w:t>
      </w:r>
      <w:r w:rsidRPr="00903091">
        <w:rPr>
          <w:rStyle w:val="StyleBoldUnderline"/>
        </w:rPr>
        <w:t>systemic reaction to a</w:t>
      </w:r>
      <w:r w:rsidRPr="00903091">
        <w:rPr>
          <w:sz w:val="16"/>
        </w:rPr>
        <w:t xml:space="preserve"> more </w:t>
      </w:r>
      <w:r w:rsidRPr="00903091">
        <w:rPr>
          <w:rStyle w:val="StyleBoldUnderline"/>
        </w:rPr>
        <w:t>restrained U</w:t>
      </w:r>
      <w:r w:rsidRPr="00903091">
        <w:rPr>
          <w:sz w:val="16"/>
        </w:rPr>
        <w:t xml:space="preserve">nited </w:t>
      </w:r>
      <w:r w:rsidRPr="00903091">
        <w:rPr>
          <w:rStyle w:val="StyleBoldUnderline"/>
        </w:rPr>
        <w:t>S</w:t>
      </w:r>
      <w:r w:rsidRPr="00903091">
        <w:rPr>
          <w:sz w:val="16"/>
        </w:rPr>
        <w:t xml:space="preserve">tates </w:t>
      </w:r>
      <w:r w:rsidRPr="003C2EC7">
        <w:rPr>
          <w:rStyle w:val="StyleBoldUnderline"/>
          <w:highlight w:val="yellow"/>
        </w:rPr>
        <w:t>suggests</w:t>
      </w:r>
      <w:r w:rsidRPr="00903091">
        <w:rPr>
          <w:sz w:val="16"/>
        </w:rPr>
        <w:t xml:space="preserve"> that the current </w:t>
      </w:r>
      <w:r w:rsidRPr="003C2EC7">
        <w:rPr>
          <w:rStyle w:val="StyleBoldUnderline"/>
          <w:highlight w:val="yellow"/>
        </w:rPr>
        <w:t>peaceful trends are unrelated to</w:t>
      </w:r>
      <w:r w:rsidRPr="00903091">
        <w:rPr>
          <w:sz w:val="16"/>
        </w:rPr>
        <w:t xml:space="preserve"> U.S. military spending. Evidently the rest of the world can operate quite effectively without the presence of </w:t>
      </w:r>
      <w:r w:rsidRPr="003C2EC7">
        <w:rPr>
          <w:rStyle w:val="StyleBoldUnderline"/>
          <w:highlight w:val="yellow"/>
        </w:rPr>
        <w:t>a global police</w:t>
      </w:r>
      <w:r w:rsidRPr="003C2EC7">
        <w:rPr>
          <w:rStyle w:val="StyleBoldUnderline"/>
          <w:strike/>
          <w:highlight w:val="yellow"/>
        </w:rPr>
        <w:t>man</w:t>
      </w:r>
      <w:r w:rsidRPr="00903091">
        <w:rPr>
          <w:rStyle w:val="StyleBoldUnderline"/>
        </w:rPr>
        <w:t>.</w:t>
      </w:r>
      <w:r w:rsidRPr="00903091">
        <w:rPr>
          <w:sz w:val="16"/>
        </w:rPr>
        <w:t xml:space="preserve"> Those who think otherwise base their view on faith alone.</w:t>
      </w:r>
    </w:p>
    <w:p w:rsidR="00F05BE2" w:rsidRDefault="00F05BE2" w:rsidP="00F05BE2">
      <w:pPr>
        <w:pStyle w:val="Heading4"/>
      </w:pPr>
      <w:r>
        <w:t>Can’t solve decline – unipolar moment over.</w:t>
      </w:r>
    </w:p>
    <w:p w:rsidR="00F05BE2" w:rsidRPr="006D5F43" w:rsidRDefault="00F05BE2" w:rsidP="00F05BE2">
      <w:r w:rsidRPr="006D5F43">
        <w:t xml:space="preserve">Gideon </w:t>
      </w:r>
      <w:proofErr w:type="spellStart"/>
      <w:r w:rsidRPr="006D5F43">
        <w:rPr>
          <w:rStyle w:val="StyleStyleBold12pt"/>
        </w:rPr>
        <w:t>Rachman</w:t>
      </w:r>
      <w:proofErr w:type="spellEnd"/>
      <w:r w:rsidRPr="006D5F43">
        <w:rPr>
          <w:rStyle w:val="StyleStyleBold12pt"/>
        </w:rPr>
        <w:t xml:space="preserve"> 11</w:t>
      </w:r>
      <w:r w:rsidRPr="006D5F43">
        <w:t xml:space="preserve">, Financial Times chief foreign affairs commentator, Zero-Sum Future, </w:t>
      </w:r>
      <w:proofErr w:type="spellStart"/>
      <w:r>
        <w:t>pp</w:t>
      </w:r>
      <w:proofErr w:type="spellEnd"/>
      <w:r>
        <w:t xml:space="preserve"> 3-4</w:t>
      </w:r>
    </w:p>
    <w:p w:rsidR="00F05BE2" w:rsidRDefault="00F05BE2" w:rsidP="00F05BE2"/>
    <w:p w:rsidR="00F05BE2" w:rsidRPr="00970583" w:rsidRDefault="00F05BE2" w:rsidP="00F05BE2">
      <w:pPr>
        <w:rPr>
          <w:b/>
          <w:bCs/>
          <w:u w:val="single"/>
        </w:rPr>
      </w:pPr>
      <w:r w:rsidRPr="00CD2B2A">
        <w:rPr>
          <w:sz w:val="14"/>
        </w:rPr>
        <w:t xml:space="preserve">But </w:t>
      </w:r>
      <w:r w:rsidRPr="003C2EC7">
        <w:rPr>
          <w:rStyle w:val="StyleBoldUnderline"/>
          <w:highlight w:val="yellow"/>
        </w:rPr>
        <w:t>the economic crisis</w:t>
      </w:r>
      <w:r w:rsidRPr="00B95ECE">
        <w:rPr>
          <w:rStyle w:val="StyleBoldUnderline"/>
        </w:rPr>
        <w:t xml:space="preserve"> </w:t>
      </w:r>
      <w:r w:rsidRPr="00CD2B2A">
        <w:rPr>
          <w:sz w:val="14"/>
        </w:rPr>
        <w:t>that struck the world in 2008 has</w:t>
      </w:r>
      <w:r w:rsidRPr="00B95ECE">
        <w:rPr>
          <w:rStyle w:val="StyleBoldUnderline"/>
        </w:rPr>
        <w:t xml:space="preserve"> </w:t>
      </w:r>
      <w:r w:rsidRPr="003C2EC7">
        <w:rPr>
          <w:rStyle w:val="StyleBoldUnderline"/>
          <w:highlight w:val="yellow"/>
        </w:rPr>
        <w:t>changed</w:t>
      </w:r>
      <w:r w:rsidRPr="004D2E6F">
        <w:rPr>
          <w:rStyle w:val="StyleBoldUnderline"/>
        </w:rPr>
        <w:t xml:space="preserve"> </w:t>
      </w:r>
      <w:r w:rsidRPr="00CD2B2A">
        <w:rPr>
          <w:sz w:val="14"/>
        </w:rPr>
        <w:t>the logic of</w:t>
      </w:r>
      <w:r w:rsidRPr="004D2E6F">
        <w:rPr>
          <w:rStyle w:val="StyleBoldUnderline"/>
        </w:rPr>
        <w:t xml:space="preserve"> </w:t>
      </w:r>
      <w:r w:rsidRPr="003C2EC7">
        <w:rPr>
          <w:rStyle w:val="Emphasis"/>
          <w:highlight w:val="yellow"/>
        </w:rPr>
        <w:t>i</w:t>
      </w:r>
      <w:r w:rsidRPr="00B95ECE">
        <w:rPr>
          <w:rStyle w:val="StyleBoldUnderline"/>
        </w:rPr>
        <w:t xml:space="preserve">nternational </w:t>
      </w:r>
      <w:r w:rsidRPr="003C2EC7">
        <w:rPr>
          <w:rStyle w:val="Emphasis"/>
          <w:highlight w:val="yellow"/>
        </w:rPr>
        <w:t>r</w:t>
      </w:r>
      <w:r w:rsidRPr="00B95ECE">
        <w:rPr>
          <w:rStyle w:val="StyleBoldUnderline"/>
        </w:rPr>
        <w:t>elations</w:t>
      </w:r>
      <w:r w:rsidRPr="00CD2B2A">
        <w:rPr>
          <w:sz w:val="14"/>
        </w:rPr>
        <w:t>. It is no longer obvious that globalization benefits all the world's major powers. It is no longer clear that</w:t>
      </w:r>
      <w:r w:rsidRPr="00B95ECE">
        <w:rPr>
          <w:rStyle w:val="StyleBoldUnderline"/>
        </w:rPr>
        <w:t xml:space="preserve"> </w:t>
      </w:r>
      <w:r w:rsidRPr="003C2EC7">
        <w:rPr>
          <w:rStyle w:val="StyleBoldUnderline"/>
          <w:highlight w:val="yellow"/>
        </w:rPr>
        <w:t xml:space="preserve">the </w:t>
      </w:r>
      <w:r w:rsidRPr="003C2EC7">
        <w:rPr>
          <w:rStyle w:val="Emphasis"/>
          <w:highlight w:val="yellow"/>
        </w:rPr>
        <w:t>U</w:t>
      </w:r>
      <w:r w:rsidRPr="004D2E6F">
        <w:rPr>
          <w:rStyle w:val="StyleBoldUnderline"/>
        </w:rPr>
        <w:t xml:space="preserve">nited </w:t>
      </w:r>
      <w:r w:rsidRPr="003C2EC7">
        <w:rPr>
          <w:rStyle w:val="Emphasis"/>
          <w:highlight w:val="yellow"/>
        </w:rPr>
        <w:t>S</w:t>
      </w:r>
      <w:r w:rsidRPr="004D2E6F">
        <w:rPr>
          <w:rStyle w:val="StyleBoldUnderline"/>
        </w:rPr>
        <w:t xml:space="preserve">tates </w:t>
      </w:r>
      <w:r w:rsidRPr="003C2EC7">
        <w:rPr>
          <w:rStyle w:val="StyleBoldUnderline"/>
          <w:highlight w:val="yellow"/>
        </w:rPr>
        <w:t>faces</w:t>
      </w:r>
      <w:r w:rsidRPr="00B95ECE">
        <w:rPr>
          <w:rStyle w:val="StyleBoldUnderline"/>
        </w:rPr>
        <w:t xml:space="preserve"> </w:t>
      </w:r>
      <w:r w:rsidRPr="00CD2B2A">
        <w:rPr>
          <w:sz w:val="14"/>
        </w:rPr>
        <w:t xml:space="preserve">no </w:t>
      </w:r>
      <w:r w:rsidRPr="003C2EC7">
        <w:rPr>
          <w:rStyle w:val="StyleBoldUnderline"/>
          <w:highlight w:val="yellow"/>
        </w:rPr>
        <w:t>serious international rivals.</w:t>
      </w:r>
      <w:r w:rsidRPr="004D2E6F">
        <w:rPr>
          <w:rStyle w:val="StyleBoldUnderline"/>
        </w:rPr>
        <w:t xml:space="preserve"> </w:t>
      </w:r>
      <w:r w:rsidRPr="00CD2B2A">
        <w:rPr>
          <w:sz w:val="14"/>
        </w:rPr>
        <w:t xml:space="preserve">And it is increasingly apparent that the world is facing an array of truly global problems-such as climate change and nuclear proliferation-that are causing rivalry and division between nations. After a long period of international cooperation, </w:t>
      </w:r>
      <w:r w:rsidRPr="003C2EC7">
        <w:rPr>
          <w:rStyle w:val="Emphasis"/>
          <w:highlight w:val="yellow"/>
        </w:rPr>
        <w:t>competition and rivalry are returning</w:t>
      </w:r>
      <w:r w:rsidRPr="00B95ECE">
        <w:rPr>
          <w:rStyle w:val="Emphasis"/>
        </w:rPr>
        <w:t xml:space="preserve"> to the international system.</w:t>
      </w:r>
      <w:r w:rsidRPr="00CD2B2A">
        <w:rPr>
          <w:sz w:val="14"/>
        </w:rPr>
        <w:t xml:space="preserve"> A win-win world is giving way to a zero-sum world. Both as individuals and as a nation,</w:t>
      </w:r>
      <w:r w:rsidRPr="004D2E6F">
        <w:rPr>
          <w:rStyle w:val="StyleBoldUnderline"/>
        </w:rPr>
        <w:t xml:space="preserve"> </w:t>
      </w:r>
      <w:r w:rsidRPr="003C2EC7">
        <w:rPr>
          <w:rStyle w:val="StyleBoldUnderline"/>
          <w:highlight w:val="yellow"/>
        </w:rPr>
        <w:t>Americans</w:t>
      </w:r>
      <w:r w:rsidRPr="00B95ECE">
        <w:rPr>
          <w:rStyle w:val="StyleBoldUnderline"/>
        </w:rPr>
        <w:t xml:space="preserve"> have begun to </w:t>
      </w:r>
      <w:r w:rsidRPr="003C2EC7">
        <w:rPr>
          <w:rStyle w:val="StyleBoldUnderline"/>
          <w:highlight w:val="yellow"/>
        </w:rPr>
        <w:t>question</w:t>
      </w:r>
      <w:r w:rsidRPr="00B95ECE">
        <w:rPr>
          <w:rStyle w:val="StyleBoldUnderline"/>
        </w:rPr>
        <w:t xml:space="preserve"> whether </w:t>
      </w:r>
      <w:r w:rsidRPr="003C2EC7">
        <w:rPr>
          <w:rStyle w:val="StyleBoldUnderline"/>
          <w:highlight w:val="yellow"/>
        </w:rPr>
        <w:t>the "new world order</w:t>
      </w:r>
      <w:r w:rsidRPr="003C2EC7">
        <w:rPr>
          <w:sz w:val="14"/>
          <w:highlight w:val="yellow"/>
        </w:rPr>
        <w:t>"</w:t>
      </w:r>
      <w:r w:rsidRPr="00CD2B2A">
        <w:rPr>
          <w:sz w:val="14"/>
        </w:rPr>
        <w:t xml:space="preserve"> that emerged after the cold war </w:t>
      </w:r>
      <w:r w:rsidRPr="00B95ECE">
        <w:rPr>
          <w:rStyle w:val="StyleBoldUnderline"/>
        </w:rPr>
        <w:t>still favors the U</w:t>
      </w:r>
      <w:r w:rsidRPr="00CD2B2A">
        <w:rPr>
          <w:sz w:val="14"/>
        </w:rPr>
        <w:t>nited</w:t>
      </w:r>
      <w:r w:rsidRPr="004D2E6F">
        <w:rPr>
          <w:rStyle w:val="StyleBoldUnderline"/>
        </w:rPr>
        <w:t xml:space="preserve"> </w:t>
      </w:r>
      <w:r w:rsidRPr="00B95ECE">
        <w:rPr>
          <w:rStyle w:val="StyleBoldUnderline"/>
        </w:rPr>
        <w:t>S</w:t>
      </w:r>
      <w:r w:rsidRPr="00CD2B2A">
        <w:rPr>
          <w:sz w:val="14"/>
        </w:rPr>
        <w:t xml:space="preserve">tates. </w:t>
      </w:r>
      <w:r w:rsidRPr="003C2EC7">
        <w:rPr>
          <w:rStyle w:val="StyleBoldUnderline"/>
          <w:highlight w:val="yellow"/>
        </w:rPr>
        <w:t>The rise of Asia is increasingly associated</w:t>
      </w:r>
      <w:r w:rsidRPr="00CD2B2A">
        <w:rPr>
          <w:sz w:val="14"/>
        </w:rPr>
        <w:t xml:space="preserve"> with job losses for ordinary Americans and </w:t>
      </w:r>
      <w:r w:rsidRPr="003C2EC7">
        <w:rPr>
          <w:rStyle w:val="StyleBoldUnderline"/>
          <w:highlight w:val="yellow"/>
        </w:rPr>
        <w:t>with</w:t>
      </w:r>
      <w:r w:rsidRPr="00B95ECE">
        <w:rPr>
          <w:rStyle w:val="StyleBoldUnderline"/>
        </w:rPr>
        <w:t xml:space="preserve"> a challenge to </w:t>
      </w:r>
      <w:r w:rsidRPr="003C2EC7">
        <w:rPr>
          <w:rStyle w:val="StyleBoldUnderline"/>
          <w:highlight w:val="yellow"/>
        </w:rPr>
        <w:t>American power</w:t>
      </w:r>
      <w:r w:rsidRPr="00B95ECE">
        <w:rPr>
          <w:rStyle w:val="StyleBoldUnderline"/>
        </w:rPr>
        <w:t xml:space="preserve"> from an increasingly confident China</w:t>
      </w:r>
      <w:r w:rsidRPr="00CD2B2A">
        <w:rPr>
          <w:sz w:val="14"/>
        </w:rPr>
        <w:t xml:space="preserve">. </w:t>
      </w:r>
      <w:r w:rsidRPr="003C2EC7">
        <w:rPr>
          <w:rStyle w:val="StyleBoldUnderline"/>
          <w:highlight w:val="yellow"/>
        </w:rPr>
        <w:t>The crash has heightened awareness of American economic vulnerability</w:t>
      </w:r>
      <w:r w:rsidRPr="004D2E6F">
        <w:rPr>
          <w:rStyle w:val="StyleBoldUnderline"/>
        </w:rPr>
        <w:t xml:space="preserve"> </w:t>
      </w:r>
      <w:r w:rsidRPr="00CD2B2A">
        <w:rPr>
          <w:sz w:val="14"/>
        </w:rPr>
        <w:t xml:space="preserve">and the country's reliance on continued Chinese and Middle Eastern lending. Of course, even after the crash, the United States remains the most powerful country in the world-with its largest economy, its most powerful military, and its leading universities. </w:t>
      </w:r>
      <w:r w:rsidRPr="00B95ECE">
        <w:rPr>
          <w:rStyle w:val="StyleBoldUnderline"/>
        </w:rPr>
        <w:t xml:space="preserve">But </w:t>
      </w:r>
      <w:r w:rsidRPr="003C2EC7">
        <w:rPr>
          <w:rStyle w:val="StyleBoldUnderline"/>
          <w:highlight w:val="yellow"/>
        </w:rPr>
        <w:t xml:space="preserve">the </w:t>
      </w:r>
      <w:r w:rsidRPr="003C2EC7">
        <w:rPr>
          <w:rStyle w:val="Emphasis"/>
          <w:highlight w:val="yellow"/>
        </w:rPr>
        <w:t>U</w:t>
      </w:r>
      <w:r w:rsidRPr="00CD2B2A">
        <w:rPr>
          <w:sz w:val="14"/>
        </w:rPr>
        <w:t>nited</w:t>
      </w:r>
      <w:r w:rsidRPr="004D2E6F">
        <w:rPr>
          <w:rStyle w:val="StyleBoldUnderline"/>
        </w:rPr>
        <w:t xml:space="preserve"> </w:t>
      </w:r>
      <w:r w:rsidRPr="003C2EC7">
        <w:rPr>
          <w:rStyle w:val="Emphasis"/>
          <w:highlight w:val="yellow"/>
        </w:rPr>
        <w:t>S</w:t>
      </w:r>
      <w:r w:rsidRPr="00CD2B2A">
        <w:rPr>
          <w:sz w:val="14"/>
        </w:rPr>
        <w:t>tates</w:t>
      </w:r>
      <w:r w:rsidRPr="004D2E6F">
        <w:rPr>
          <w:rStyle w:val="StyleBoldUnderline"/>
        </w:rPr>
        <w:t xml:space="preserve"> </w:t>
      </w:r>
      <w:r w:rsidRPr="00B95ECE">
        <w:rPr>
          <w:rStyle w:val="StyleBoldUnderline"/>
        </w:rPr>
        <w:t>w</w:t>
      </w:r>
      <w:r w:rsidRPr="003C2EC7">
        <w:rPr>
          <w:rStyle w:val="StyleBoldUnderline"/>
          <w:highlight w:val="yellow"/>
        </w:rPr>
        <w:t>ill never recover the unchallenged superiority of the "unipolar moment"</w:t>
      </w:r>
      <w:r w:rsidRPr="004D2E6F">
        <w:rPr>
          <w:rStyle w:val="StyleBoldUnderline"/>
        </w:rPr>
        <w:t xml:space="preserve"> </w:t>
      </w:r>
      <w:r w:rsidRPr="00CD2B2A">
        <w:rPr>
          <w:sz w:val="14"/>
        </w:rPr>
        <w:t>that began with the collapse of the Soviet Union</w:t>
      </w:r>
    </w:p>
    <w:p w:rsidR="00F05BE2" w:rsidRDefault="00F05BE2" w:rsidP="00F05BE2">
      <w:pPr>
        <w:pStyle w:val="Heading4"/>
      </w:pPr>
      <w:r>
        <w:t xml:space="preserve">Aging makes </w:t>
      </w:r>
      <w:proofErr w:type="spellStart"/>
      <w:r>
        <w:t>heg</w:t>
      </w:r>
      <w:proofErr w:type="spellEnd"/>
      <w:r>
        <w:t xml:space="preserve"> inevitable.</w:t>
      </w:r>
    </w:p>
    <w:p w:rsidR="00F05BE2" w:rsidRDefault="00F05BE2" w:rsidP="00F05BE2">
      <w:r w:rsidRPr="00D63B06">
        <w:t xml:space="preserve">Mark L </w:t>
      </w:r>
      <w:r w:rsidRPr="006D5F43">
        <w:rPr>
          <w:rStyle w:val="StyleStyleBold12pt"/>
        </w:rPr>
        <w:t>Haas 7</w:t>
      </w:r>
      <w:r w:rsidRPr="00D63B06">
        <w:t xml:space="preserve">, Assistant Professor of Political Science at Duquesne University, “A Geriatric Peace? The Future of U.S. Power in a World of Aging Populations” International Security, Vol. 32, No. 1, </w:t>
      </w:r>
      <w:proofErr w:type="gramStart"/>
      <w:r w:rsidRPr="00D63B06">
        <w:t>Summer</w:t>
      </w:r>
      <w:proofErr w:type="gramEnd"/>
      <w:r w:rsidRPr="00D63B06">
        <w:t xml:space="preserve">, p 112-147 </w:t>
      </w:r>
    </w:p>
    <w:p w:rsidR="00F05BE2" w:rsidRPr="00D63B06" w:rsidRDefault="00F05BE2" w:rsidP="00F05BE2"/>
    <w:p w:rsidR="00F05BE2" w:rsidRDefault="00F05BE2" w:rsidP="00F05BE2">
      <w:pPr>
        <w:rPr>
          <w:sz w:val="16"/>
        </w:rPr>
      </w:pPr>
      <w:r w:rsidRPr="003C2EC7">
        <w:rPr>
          <w:b/>
          <w:bCs/>
          <w:highlight w:val="yellow"/>
          <w:u w:val="single"/>
        </w:rPr>
        <w:t>Global</w:t>
      </w:r>
      <w:r w:rsidRPr="00D63B06">
        <w:rPr>
          <w:b/>
          <w:bCs/>
          <w:u w:val="single"/>
        </w:rPr>
        <w:t xml:space="preserve"> population </w:t>
      </w:r>
      <w:r w:rsidRPr="003C2EC7">
        <w:rPr>
          <w:b/>
          <w:bCs/>
          <w:highlight w:val="yellow"/>
          <w:u w:val="single"/>
        </w:rPr>
        <w:t>aging will</w:t>
      </w:r>
      <w:r w:rsidRPr="00994B6B">
        <w:rPr>
          <w:sz w:val="16"/>
        </w:rPr>
        <w:t xml:space="preserve"> influence U.S. foreign policies in five major ways in coming decades. First, this phenomenon will </w:t>
      </w:r>
      <w:r w:rsidRPr="003C2EC7">
        <w:rPr>
          <w:b/>
          <w:bCs/>
          <w:highlight w:val="yellow"/>
          <w:u w:val="single"/>
        </w:rPr>
        <w:t>be a potent force for</w:t>
      </w:r>
      <w:r w:rsidRPr="00D63B06">
        <w:rPr>
          <w:b/>
          <w:bCs/>
          <w:u w:val="single"/>
        </w:rPr>
        <w:t xml:space="preserve"> the continuation of </w:t>
      </w:r>
      <w:r w:rsidRPr="003C2EC7">
        <w:rPr>
          <w:b/>
          <w:bCs/>
          <w:highlight w:val="yellow"/>
          <w:u w:val="single"/>
        </w:rPr>
        <w:t>U.S.</w:t>
      </w:r>
      <w:r w:rsidRPr="00D63B06">
        <w:rPr>
          <w:b/>
          <w:bCs/>
          <w:u w:val="single"/>
        </w:rPr>
        <w:t xml:space="preserve"> power </w:t>
      </w:r>
      <w:r w:rsidRPr="003C2EC7">
        <w:rPr>
          <w:b/>
          <w:bCs/>
          <w:highlight w:val="yellow"/>
          <w:u w:val="single"/>
        </w:rPr>
        <w:t>dominance, both economic and military</w:t>
      </w:r>
      <w:r w:rsidRPr="003C2EC7">
        <w:rPr>
          <w:highlight w:val="yellow"/>
          <w:u w:val="single"/>
        </w:rPr>
        <w:t>.</w:t>
      </w:r>
      <w:r w:rsidRPr="00994B6B">
        <w:rPr>
          <w:sz w:val="16"/>
        </w:rPr>
        <w:t xml:space="preserve"> Aging populations are likely to result in the slowdown of states’ economic growth at the same time that governments face substantial pressure to pay for massive new expenditures for elderly care. This double economic dilemma will create such an austere fiscal environment that the other great powers will lack the resources necessary to overtake the United States’ huge power lead. Investments designed to improve overall economic growth and purchases of military weaponry will be crowded out. Compounding these difficulties, although the United States is growing older, it is doing so to a lesser extent and less quickly than all the other great powers. Consequently, the economic and fiscal costs for the United States created by social aging (although staggering, especially for health care) will be significantly lower for it than for potential competitors. </w:t>
      </w:r>
      <w:r w:rsidRPr="003C2EC7">
        <w:rPr>
          <w:b/>
          <w:bCs/>
          <w:highlight w:val="yellow"/>
          <w:u w:val="single"/>
        </w:rPr>
        <w:t>Global aging is</w:t>
      </w:r>
      <w:r w:rsidRPr="00D63B06">
        <w:rPr>
          <w:b/>
          <w:bCs/>
          <w:u w:val="single"/>
        </w:rPr>
        <w:t xml:space="preserve"> </w:t>
      </w:r>
      <w:r w:rsidRPr="00994B6B">
        <w:rPr>
          <w:bCs/>
          <w:sz w:val="16"/>
        </w:rPr>
        <w:t>therefore</w:t>
      </w:r>
      <w:r w:rsidRPr="00D63B06">
        <w:rPr>
          <w:b/>
          <w:bCs/>
          <w:u w:val="single"/>
        </w:rPr>
        <w:t xml:space="preserve"> </w:t>
      </w:r>
      <w:r w:rsidRPr="003C2EC7">
        <w:rPr>
          <w:b/>
          <w:bCs/>
          <w:highlight w:val="yellow"/>
          <w:u w:val="single"/>
        </w:rPr>
        <w:t>not only likely to extend U.S. hegemony</w:t>
      </w:r>
      <w:r w:rsidRPr="00994B6B">
        <w:rPr>
          <w:sz w:val="16"/>
        </w:rPr>
        <w:t xml:space="preserve"> (because the other major powers will lack the resources necessary to overtake the United States’ economic and military power lead), </w:t>
      </w:r>
      <w:r w:rsidRPr="003C2EC7">
        <w:rPr>
          <w:b/>
          <w:bCs/>
          <w:highlight w:val="yellow"/>
          <w:u w:val="single"/>
        </w:rPr>
        <w:t>but deepen it as</w:t>
      </w:r>
      <w:r w:rsidRPr="00D63B06">
        <w:rPr>
          <w:b/>
          <w:bCs/>
          <w:u w:val="single"/>
        </w:rPr>
        <w:t xml:space="preserve"> these </w:t>
      </w:r>
      <w:r w:rsidRPr="003C2EC7">
        <w:rPr>
          <w:b/>
          <w:bCs/>
          <w:highlight w:val="yellow"/>
          <w:u w:val="single"/>
        </w:rPr>
        <w:t xml:space="preserve">others states </w:t>
      </w:r>
      <w:r w:rsidRPr="00FE4B59">
        <w:rPr>
          <w:b/>
          <w:bCs/>
          <w:u w:val="single"/>
        </w:rPr>
        <w:t xml:space="preserve">are likely to </w:t>
      </w:r>
      <w:r w:rsidRPr="003C2EC7">
        <w:rPr>
          <w:b/>
          <w:bCs/>
          <w:highlight w:val="yellow"/>
          <w:u w:val="single"/>
        </w:rPr>
        <w:t>fall</w:t>
      </w:r>
      <w:r w:rsidRPr="00D63B06">
        <w:rPr>
          <w:b/>
          <w:bCs/>
          <w:u w:val="single"/>
        </w:rPr>
        <w:t xml:space="preserve"> even farther behind the United States</w:t>
      </w:r>
      <w:r w:rsidRPr="00994B6B">
        <w:rPr>
          <w:sz w:val="16"/>
        </w:rPr>
        <w:t>. Thus despite much recent discussion in the international relations literature and some policymaking circles about the likelihood of China (and to a lesser extent the European Union) balancing U.S. power in coming decades, the realities of social aging and its economic and military effects make such an outcome unlikely.6</w:t>
      </w:r>
    </w:p>
    <w:p w:rsidR="00F05BE2" w:rsidRDefault="00F05BE2" w:rsidP="00F05BE2"/>
    <w:p w:rsidR="00F05BE2" w:rsidRPr="008B6031" w:rsidRDefault="00F05BE2" w:rsidP="00F05BE2">
      <w:pPr>
        <w:pStyle w:val="Heading4"/>
      </w:pPr>
      <w:r w:rsidRPr="00C50FB3">
        <w:t xml:space="preserve">Their laundry list of vague impacts is </w:t>
      </w:r>
      <w:r w:rsidRPr="00970583">
        <w:rPr>
          <w:u w:val="single"/>
        </w:rPr>
        <w:t>academic junk</w:t>
      </w:r>
      <w:r w:rsidRPr="00C50FB3">
        <w:t xml:space="preserve"> – conflicts can’t just emerge</w:t>
      </w:r>
    </w:p>
    <w:p w:rsidR="00F05BE2" w:rsidRDefault="00F05BE2" w:rsidP="00F05BE2">
      <w:proofErr w:type="spellStart"/>
      <w:r w:rsidRPr="00C50FB3">
        <w:rPr>
          <w:rStyle w:val="StyleStyleBold12pt"/>
        </w:rPr>
        <w:t>Fettweis</w:t>
      </w:r>
      <w:proofErr w:type="spellEnd"/>
      <w:r w:rsidRPr="00C50FB3">
        <w:rPr>
          <w:rStyle w:val="StyleStyleBold12pt"/>
        </w:rPr>
        <w:t>, 11</w:t>
      </w:r>
      <w:r>
        <w:rPr>
          <w:rStyle w:val="StyleStyleBold12pt"/>
        </w:rPr>
        <w:t xml:space="preserve"> </w:t>
      </w:r>
      <w:r w:rsidRPr="00C50FB3">
        <w:t xml:space="preserve">Christopher J. </w:t>
      </w:r>
      <w:proofErr w:type="spellStart"/>
      <w:r w:rsidRPr="00C50FB3">
        <w:t>Fettweis</w:t>
      </w:r>
      <w:proofErr w:type="spellEnd"/>
      <w:r w:rsidRPr="00C50FB3">
        <w:t>, Department of Political Science, Tulane University, 9/26/11, Free Riding or Restraint? Examining European Grand Strategy, Comparative Strategy, 30:316–332, EBSCO</w:t>
      </w:r>
    </w:p>
    <w:p w:rsidR="00F05BE2" w:rsidRPr="00C50FB3" w:rsidRDefault="00F05BE2" w:rsidP="00F05BE2"/>
    <w:p w:rsidR="00F05BE2" w:rsidRDefault="00F05BE2" w:rsidP="00F05BE2">
      <w:pPr>
        <w:rPr>
          <w:sz w:val="16"/>
        </w:rPr>
      </w:pPr>
      <w:r w:rsidRPr="003C2EC7">
        <w:rPr>
          <w:rStyle w:val="StyleBoldUnderline"/>
          <w:highlight w:val="yellow"/>
        </w:rPr>
        <w:t>Assertions that without</w:t>
      </w:r>
      <w:r w:rsidRPr="00C50FB3">
        <w:rPr>
          <w:sz w:val="16"/>
        </w:rPr>
        <w:t xml:space="preserve"> the combination of </w:t>
      </w:r>
      <w:r w:rsidRPr="003C2EC7">
        <w:rPr>
          <w:rStyle w:val="StyleBoldUnderline"/>
          <w:highlight w:val="yellow"/>
        </w:rPr>
        <w:t>U.S</w:t>
      </w:r>
      <w:r w:rsidRPr="003C2EC7">
        <w:rPr>
          <w:sz w:val="16"/>
          <w:highlight w:val="yellow"/>
        </w:rPr>
        <w:t>.</w:t>
      </w:r>
      <w:r w:rsidRPr="00C50FB3">
        <w:rPr>
          <w:sz w:val="16"/>
        </w:rPr>
        <w:t xml:space="preserve"> capabilities, </w:t>
      </w:r>
      <w:r w:rsidRPr="003C2EC7">
        <w:rPr>
          <w:rStyle w:val="StyleBoldUnderline"/>
          <w:highlight w:val="yellow"/>
        </w:rPr>
        <w:t>presence</w:t>
      </w:r>
      <w:r w:rsidRPr="00C50FB3">
        <w:rPr>
          <w:sz w:val="16"/>
        </w:rPr>
        <w:t xml:space="preserve"> and commitments </w:t>
      </w:r>
      <w:r w:rsidRPr="003C2EC7">
        <w:rPr>
          <w:rStyle w:val="StyleBoldUnderline"/>
          <w:highlight w:val="yellow"/>
        </w:rPr>
        <w:t>instability would return</w:t>
      </w:r>
      <w:r w:rsidRPr="00C50FB3">
        <w:rPr>
          <w:sz w:val="16"/>
        </w:rPr>
        <w:t xml:space="preserve"> to Europe and the Pacific Rim </w:t>
      </w:r>
      <w:r w:rsidRPr="003C2EC7">
        <w:rPr>
          <w:rStyle w:val="StyleBoldUnderline"/>
          <w:highlight w:val="yellow"/>
        </w:rPr>
        <w:t>are</w:t>
      </w:r>
      <w:r w:rsidRPr="00C50FB3">
        <w:rPr>
          <w:sz w:val="16"/>
        </w:rPr>
        <w:t xml:space="preserve"> usually </w:t>
      </w:r>
      <w:r w:rsidRPr="003C2EC7">
        <w:rPr>
          <w:rStyle w:val="StyleBoldUnderline"/>
          <w:highlight w:val="yellow"/>
        </w:rPr>
        <w:t>rendered in</w:t>
      </w:r>
      <w:r w:rsidRPr="00C50FB3">
        <w:rPr>
          <w:sz w:val="16"/>
        </w:rPr>
        <w:t xml:space="preserve"> rather </w:t>
      </w:r>
      <w:r w:rsidRPr="003C2EC7">
        <w:rPr>
          <w:rStyle w:val="StyleBoldUnderline"/>
          <w:highlight w:val="yellow"/>
        </w:rPr>
        <w:t>vague language</w:t>
      </w:r>
      <w:r w:rsidRPr="003C2EC7">
        <w:rPr>
          <w:sz w:val="16"/>
          <w:highlight w:val="yellow"/>
        </w:rPr>
        <w:t>.</w:t>
      </w:r>
      <w:r w:rsidRPr="00C50FB3">
        <w:rPr>
          <w:sz w:val="16"/>
        </w:rPr>
        <w:t xml:space="preserve"> If the United States were to decrease its commitments abroad, argued Robert Art, “the world will become a more dangerous place and, sooner or later, that will redound to America’s detriment.”53 From </w:t>
      </w:r>
      <w:r w:rsidRPr="003C2EC7">
        <w:rPr>
          <w:rStyle w:val="StyleBoldUnderline"/>
          <w:highlight w:val="yellow"/>
        </w:rPr>
        <w:t>where would this danger arise?</w:t>
      </w:r>
      <w:r w:rsidRPr="00C50FB3">
        <w:rPr>
          <w:sz w:val="16"/>
        </w:rPr>
        <w:t xml:space="preserve"> Who precisely would do the fighting, and over what issues? Without the United States, would Europe really descend into Hobbesian anarchy? Would the Japanese attack </w:t>
      </w:r>
      <w:proofErr w:type="gramStart"/>
      <w:r w:rsidRPr="00C50FB3">
        <w:rPr>
          <w:sz w:val="16"/>
        </w:rPr>
        <w:t>mainland</w:t>
      </w:r>
      <w:proofErr w:type="gramEnd"/>
      <w:r w:rsidRPr="00C50FB3">
        <w:rPr>
          <w:sz w:val="16"/>
        </w:rPr>
        <w:t xml:space="preserve"> China again, to see if they could fare better this time around? Would the Germans and French have another go at it? In other words, where exactly is hegemony is keeping the peace? With one exception, these questions are rarely addressed. 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The much-ballyhooed, decade-long military buildup has brought </w:t>
      </w:r>
      <w:r w:rsidRPr="003C2EC7">
        <w:rPr>
          <w:rStyle w:val="StyleBoldUnderline"/>
          <w:highlight w:val="yellow"/>
        </w:rPr>
        <w:t>Chinese spend</w:t>
      </w:r>
      <w:r w:rsidRPr="00C50FB3">
        <w:rPr>
          <w:sz w:val="16"/>
        </w:rPr>
        <w:t xml:space="preserve">ing up to somewhere between </w:t>
      </w:r>
      <w:r w:rsidRPr="003C2EC7">
        <w:rPr>
          <w:rStyle w:val="StyleBoldUnderline"/>
          <w:highlight w:val="yellow"/>
        </w:rPr>
        <w:t>one-tenth</w:t>
      </w:r>
      <w:r w:rsidRPr="00C50FB3">
        <w:rPr>
          <w:rStyle w:val="StyleBoldUnderline"/>
        </w:rPr>
        <w:t xml:space="preserve"> </w:t>
      </w:r>
      <w:r w:rsidRPr="00C50FB3">
        <w:rPr>
          <w:sz w:val="16"/>
        </w:rPr>
        <w:t xml:space="preserve">and one-fifth of </w:t>
      </w:r>
      <w:r w:rsidRPr="003C2EC7">
        <w:rPr>
          <w:rStyle w:val="StyleBoldUnderline"/>
          <w:highlight w:val="yellow"/>
        </w:rPr>
        <w:t>the U.S. level</w:t>
      </w:r>
      <w:r w:rsidRPr="00C50FB3">
        <w:rPr>
          <w:rStyle w:val="StyleBoldUnderline"/>
        </w:rPr>
        <w:t>.</w:t>
      </w:r>
      <w:r w:rsidRPr="00C50FB3">
        <w:rPr>
          <w:sz w:val="16"/>
        </w:rPr>
        <w:t xml:space="preserve"> It is hardly clear that a restrained United States would invite Chinese regional, must less global, political expansion. Fortunately one need not ponder for too long the horrible specter of a red flag on Venus, since on the planet Earth, where war is no longer the dominant form of conflict resolution, the </w:t>
      </w:r>
      <w:r w:rsidRPr="003C2EC7">
        <w:rPr>
          <w:rStyle w:val="StyleBoldUnderline"/>
          <w:highlight w:val="yellow"/>
        </w:rPr>
        <w:t>threats posed by</w:t>
      </w:r>
      <w:r w:rsidRPr="00C50FB3">
        <w:rPr>
          <w:rStyle w:val="StyleBoldUnderline"/>
        </w:rPr>
        <w:t xml:space="preserve"> </w:t>
      </w:r>
      <w:r w:rsidRPr="00C50FB3">
        <w:rPr>
          <w:sz w:val="16"/>
        </w:rPr>
        <w:t xml:space="preserve">even a rising </w:t>
      </w:r>
      <w:r w:rsidRPr="003C2EC7">
        <w:rPr>
          <w:rStyle w:val="StyleBoldUnderline"/>
          <w:highlight w:val="yellow"/>
        </w:rPr>
        <w:t>China would not be</w:t>
      </w:r>
      <w:r w:rsidRPr="00C50FB3">
        <w:rPr>
          <w:rStyle w:val="StyleBoldUnderline"/>
        </w:rPr>
        <w:t xml:space="preserve"> </w:t>
      </w:r>
      <w:r w:rsidRPr="00C50FB3">
        <w:rPr>
          <w:sz w:val="16"/>
        </w:rPr>
        <w:t xml:space="preserve">terribly </w:t>
      </w:r>
      <w:r w:rsidRPr="003C2EC7">
        <w:rPr>
          <w:rStyle w:val="StyleBoldUnderline"/>
          <w:highlight w:val="yellow"/>
        </w:rPr>
        <w:t>dire</w:t>
      </w:r>
      <w:r w:rsidRPr="00C50FB3">
        <w:rPr>
          <w:sz w:val="16"/>
        </w:rPr>
        <w:t xml:space="preserve">. The dangers contained in the terrestrial security environment are less severe than ever before. Believers in the pacifying power of hegemony ought to keep in mind a rather basic tenet: When it comes to policymaking, </w:t>
      </w:r>
      <w:r w:rsidRPr="003C2EC7">
        <w:rPr>
          <w:rStyle w:val="StyleBoldUnderline"/>
          <w:highlight w:val="yellow"/>
        </w:rPr>
        <w:t>specific threats are</w:t>
      </w:r>
      <w:r w:rsidRPr="00C50FB3">
        <w:rPr>
          <w:rStyle w:val="StyleBoldUnderline"/>
        </w:rPr>
        <w:t xml:space="preserve"> more significant than </w:t>
      </w:r>
      <w:r w:rsidRPr="003C2EC7">
        <w:rPr>
          <w:rStyle w:val="StyleBoldUnderline"/>
          <w:highlight w:val="yellow"/>
        </w:rPr>
        <w:t>vague, unnamed dangers</w:t>
      </w:r>
      <w:r w:rsidRPr="003C2EC7">
        <w:rPr>
          <w:sz w:val="16"/>
          <w:highlight w:val="yellow"/>
        </w:rPr>
        <w:t xml:space="preserve">. </w:t>
      </w:r>
      <w:r w:rsidRPr="00B91CCD">
        <w:rPr>
          <w:sz w:val="16"/>
        </w:rPr>
        <w:t>W</w:t>
      </w:r>
      <w:r w:rsidRPr="00C50FB3">
        <w:rPr>
          <w:sz w:val="16"/>
        </w:rPr>
        <w:t xml:space="preserve">ithout specific risks, it is just as plausible to interpret U.S. presence as redundant, as overseeing a peace that has already arrived. Strategy should not be based upon vague images emerging from the dark reaches of the neoconservative imagination. Overestimating Our Importance One of the most </w:t>
      </w:r>
      <w:r w:rsidRPr="003C2EC7">
        <w:rPr>
          <w:rStyle w:val="StyleBoldUnderline"/>
          <w:highlight w:val="yellow"/>
        </w:rPr>
        <w:t>basic</w:t>
      </w:r>
      <w:r w:rsidRPr="00C50FB3">
        <w:rPr>
          <w:rStyle w:val="StyleBoldUnderline"/>
        </w:rPr>
        <w:t xml:space="preserve"> </w:t>
      </w:r>
      <w:r w:rsidRPr="00C50FB3">
        <w:rPr>
          <w:sz w:val="16"/>
        </w:rPr>
        <w:t xml:space="preserve">insights of cognitive </w:t>
      </w:r>
      <w:r w:rsidRPr="003C2EC7">
        <w:rPr>
          <w:rStyle w:val="StyleBoldUnderline"/>
          <w:highlight w:val="yellow"/>
        </w:rPr>
        <w:t>psychology provides</w:t>
      </w:r>
      <w:r w:rsidRPr="00C50FB3">
        <w:rPr>
          <w:sz w:val="16"/>
        </w:rPr>
        <w:t xml:space="preserve"> the final reason to </w:t>
      </w:r>
      <w:r w:rsidRPr="003C2EC7">
        <w:rPr>
          <w:rStyle w:val="StyleBoldUnderline"/>
          <w:highlight w:val="yellow"/>
        </w:rPr>
        <w:t>doubt</w:t>
      </w:r>
      <w:r w:rsidRPr="00C50FB3">
        <w:rPr>
          <w:rStyle w:val="StyleBoldUnderline"/>
        </w:rPr>
        <w:t xml:space="preserve"> </w:t>
      </w:r>
      <w:r w:rsidRPr="00C50FB3">
        <w:rPr>
          <w:sz w:val="16"/>
        </w:rPr>
        <w:t xml:space="preserve">the power of hegemonic stability: </w:t>
      </w:r>
      <w:r w:rsidRPr="003C2EC7">
        <w:rPr>
          <w:rStyle w:val="StyleBoldUnderline"/>
          <w:highlight w:val="yellow"/>
        </w:rPr>
        <w:t>Rarely are our actions as consequential</w:t>
      </w:r>
      <w:r w:rsidRPr="00C50FB3">
        <w:rPr>
          <w:sz w:val="16"/>
        </w:rPr>
        <w:t xml:space="preserve"> upon their behavior </w:t>
      </w:r>
      <w:r w:rsidRPr="003C2EC7">
        <w:rPr>
          <w:rStyle w:val="StyleBoldUnderline"/>
          <w:highlight w:val="yellow"/>
        </w:rPr>
        <w:t>as we perceive</w:t>
      </w:r>
      <w:r w:rsidRPr="00C50FB3">
        <w:rPr>
          <w:sz w:val="16"/>
        </w:rPr>
        <w:t xml:space="preserve"> them to be. A great deal of experimental evidence exists to support the notion that people (and therefore </w:t>
      </w:r>
      <w:r w:rsidRPr="003C2EC7">
        <w:rPr>
          <w:rStyle w:val="StyleBoldUnderline"/>
          <w:highlight w:val="yellow"/>
        </w:rPr>
        <w:t>states</w:t>
      </w:r>
      <w:r w:rsidRPr="00C50FB3">
        <w:rPr>
          <w:sz w:val="16"/>
        </w:rPr>
        <w:t xml:space="preserve">) tend to </w:t>
      </w:r>
      <w:r w:rsidRPr="003C2EC7">
        <w:rPr>
          <w:rStyle w:val="StyleBoldUnderline"/>
          <w:highlight w:val="yellow"/>
        </w:rPr>
        <w:t>overrate the degree to which their behavior is responsible</w:t>
      </w:r>
      <w:r w:rsidRPr="00C50FB3">
        <w:rPr>
          <w:sz w:val="16"/>
        </w:rPr>
        <w:t xml:space="preserve"> for the actions of others.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w:t>
      </w:r>
      <w:proofErr w:type="spellStart"/>
      <w:r w:rsidRPr="00C50FB3">
        <w:rPr>
          <w:sz w:val="16"/>
        </w:rPr>
        <w:t>exceptionalism</w:t>
      </w:r>
      <w:proofErr w:type="spellEnd"/>
      <w:r w:rsidRPr="00C50FB3">
        <w:rPr>
          <w:sz w:val="16"/>
        </w:rPr>
        <w:t xml:space="preserve">). The hubris of the United States, long appreciated and noted, has only grown with the collapse of the Soviet Union.56 U.S. policymakers famously have comparatively little knowledge of—or interest in—events that occur outside of their own borders. If there </w:t>
      </w:r>
      <w:proofErr w:type="gramStart"/>
      <w:r w:rsidRPr="00C50FB3">
        <w:rPr>
          <w:sz w:val="16"/>
        </w:rPr>
        <w:t>is</w:t>
      </w:r>
      <w:proofErr w:type="gramEnd"/>
      <w:r w:rsidRPr="00C50FB3">
        <w:rPr>
          <w:sz w:val="16"/>
        </w:rPr>
        <w:t xml:space="preserve"> any state vulnerable to the overestimation of its importance due to the fundamental misunderstanding of the motivation of others, it would have to be the United States. Second, policymakers in the United States are far more familiar with our actions than they are with the decision-making processes of our allies. Try as we might, it is not possible to fully understand the threats, challenges, and opportunities that our allies see from their perspective. The European great powers have domestic politics as complex as ours, and they also have competent, capable strategists to chart their way forward. They react to many international forces, of which U.S. behavior is only one. Therefore, for any actor trying to make sense of the action of others, Jervis notes, “in the absence of strong evidence to the contrary, the most obvious and parsimonious explanation is that he was responsible.”57 It is natural, therefore, for U.S. policymakers and strategists to believe </w:t>
      </w:r>
      <w:proofErr w:type="gramStart"/>
      <w:r w:rsidRPr="00C50FB3">
        <w:rPr>
          <w:sz w:val="16"/>
        </w:rPr>
        <w:t>that the behavior of our allies (and rivals) is shaped largely by what Washington</w:t>
      </w:r>
      <w:proofErr w:type="gramEnd"/>
      <w:r w:rsidRPr="00C50FB3">
        <w:rPr>
          <w:sz w:val="16"/>
        </w:rPr>
        <w:t xml:space="preserve"> does. Presumably Americans are at least as susceptible to the overestimation of their ability as any other people, and perhaps more so. At the very least, political psychologists tell us, we are probably not as important to them as we think. The </w:t>
      </w:r>
      <w:r w:rsidRPr="003C2EC7">
        <w:rPr>
          <w:rStyle w:val="StyleBoldUnderline"/>
          <w:highlight w:val="yellow"/>
        </w:rPr>
        <w:t>importance of U.S. heg</w:t>
      </w:r>
      <w:r w:rsidRPr="00C50FB3">
        <w:rPr>
          <w:rStyle w:val="StyleBoldUnderline"/>
        </w:rPr>
        <w:t>emony in</w:t>
      </w:r>
      <w:r w:rsidRPr="00C50FB3">
        <w:rPr>
          <w:sz w:val="16"/>
        </w:rPr>
        <w:t xml:space="preserve"> contributing to international </w:t>
      </w:r>
      <w:r w:rsidRPr="00C50FB3">
        <w:rPr>
          <w:rStyle w:val="StyleBoldUnderline"/>
        </w:rPr>
        <w:t>stability is</w:t>
      </w:r>
      <w:r w:rsidRPr="00C50FB3">
        <w:rPr>
          <w:sz w:val="16"/>
        </w:rPr>
        <w:t xml:space="preserve"> therefore almost certainly </w:t>
      </w:r>
      <w:r w:rsidRPr="003C2EC7">
        <w:rPr>
          <w:rStyle w:val="StyleBoldUnderline"/>
          <w:highlight w:val="yellow"/>
        </w:rPr>
        <w:t>overrated</w:t>
      </w:r>
      <w:r w:rsidRPr="00C50FB3">
        <w:rPr>
          <w:rStyle w:val="StyleBoldUnderline"/>
        </w:rPr>
        <w:t>.</w:t>
      </w:r>
      <w:r w:rsidRPr="00C50FB3">
        <w:rPr>
          <w:sz w:val="16"/>
        </w:rPr>
        <w:t xml:space="preserve"> In the end, one can never be sure why our major allies have not gone to, and do not even plan for, war. Like deterrence, the </w:t>
      </w:r>
      <w:r w:rsidRPr="003C2EC7">
        <w:rPr>
          <w:rStyle w:val="StyleBoldUnderline"/>
          <w:highlight w:val="yellow"/>
        </w:rPr>
        <w:t>hegemonic stability</w:t>
      </w:r>
      <w:r w:rsidRPr="00C50FB3">
        <w:rPr>
          <w:sz w:val="16"/>
        </w:rPr>
        <w:t xml:space="preserve"> theory rests on faith; it </w:t>
      </w:r>
      <w:r w:rsidRPr="003C2EC7">
        <w:rPr>
          <w:rStyle w:val="StyleBoldUnderline"/>
          <w:highlight w:val="yellow"/>
        </w:rPr>
        <w:t>can only be falsified, never proven</w:t>
      </w:r>
      <w:r w:rsidRPr="00C50FB3">
        <w:rPr>
          <w:sz w:val="16"/>
        </w:rP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F05BE2" w:rsidRDefault="00F05BE2" w:rsidP="00F05BE2"/>
    <w:p w:rsidR="00F05BE2" w:rsidRDefault="00F05BE2" w:rsidP="00F05BE2">
      <w:pPr>
        <w:pStyle w:val="Heading4"/>
      </w:pPr>
      <w:r>
        <w:t xml:space="preserve">China war is </w:t>
      </w:r>
      <w:r w:rsidRPr="001C3A16">
        <w:rPr>
          <w:u w:val="single"/>
        </w:rPr>
        <w:t>less probable</w:t>
      </w:r>
      <w:r>
        <w:t xml:space="preserve"> than our impacts and </w:t>
      </w:r>
      <w:r w:rsidRPr="007A12BA">
        <w:rPr>
          <w:u w:val="single"/>
        </w:rPr>
        <w:t>it’s internal</w:t>
      </w:r>
      <w:r>
        <w:t xml:space="preserve"> to our scenarios.</w:t>
      </w:r>
    </w:p>
    <w:p w:rsidR="00F05BE2" w:rsidRDefault="00F05BE2" w:rsidP="00F05BE2">
      <w:r w:rsidRPr="001C3A16">
        <w:t xml:space="preserve">James </w:t>
      </w:r>
      <w:r w:rsidRPr="001C3A16">
        <w:rPr>
          <w:rStyle w:val="StyleStyleBold12pt"/>
        </w:rPr>
        <w:t>Dobbins 12</w:t>
      </w:r>
      <w:r w:rsidRPr="001C3A16">
        <w:t xml:space="preserve"> directs the International Security and Defense Policy Center at the RAND Corporation. He has previously served as American Ambassador to the European Community and Assistant Secretary of State.</w:t>
      </w:r>
      <w:r>
        <w:t xml:space="preserve"> Survival: Global Politics and Strategy Volume 54, Issue 4</w:t>
      </w:r>
    </w:p>
    <w:p w:rsidR="00F05BE2" w:rsidRDefault="00F05BE2" w:rsidP="00F05BE2"/>
    <w:p w:rsidR="00F05BE2" w:rsidRPr="007A12BA" w:rsidRDefault="00F05BE2" w:rsidP="00F05BE2">
      <w:pPr>
        <w:rPr>
          <w:sz w:val="16"/>
        </w:rPr>
      </w:pPr>
      <w:r w:rsidRPr="007A12BA">
        <w:rPr>
          <w:sz w:val="16"/>
        </w:rPr>
        <w:t xml:space="preserve">One means of improving the prospects for direct </w:t>
      </w:r>
      <w:proofErr w:type="spellStart"/>
      <w:r w:rsidRPr="007A12BA">
        <w:rPr>
          <w:sz w:val="16"/>
        </w:rPr>
        <w:t>defence</w:t>
      </w:r>
      <w:proofErr w:type="spellEnd"/>
      <w:r w:rsidRPr="007A12BA">
        <w:rPr>
          <w:sz w:val="16"/>
        </w:rPr>
        <w:t xml:space="preserve"> and reducing the risk of escalation is for the United States to enable the capabilities and buttress the resolve of China's </w:t>
      </w:r>
      <w:proofErr w:type="spellStart"/>
      <w:r w:rsidRPr="007A12BA">
        <w:rPr>
          <w:sz w:val="16"/>
        </w:rPr>
        <w:t>neighbours</w:t>
      </w:r>
      <w:proofErr w:type="spellEnd"/>
      <w:r w:rsidRPr="007A12BA">
        <w:rPr>
          <w:sz w:val="16"/>
        </w:rPr>
        <w:t xml:space="preserve">. Such a strategy should be designed to raise the costs of Chinese use of force and to check Chinese assertiveness at the expense of regional stability and US interests. Such a strategy should not be (or be seen as) a US attempt to encircle or align the region against China, lest it produce greater Chinese hostility. Indeed, a parallel effort should be made to draw China into cooperative security </w:t>
      </w:r>
      <w:proofErr w:type="spellStart"/>
      <w:r w:rsidRPr="007A12BA">
        <w:rPr>
          <w:sz w:val="16"/>
        </w:rPr>
        <w:t>endeavours</w:t>
      </w:r>
      <w:proofErr w:type="spellEnd"/>
      <w:r w:rsidRPr="007A12BA">
        <w:rPr>
          <w:sz w:val="16"/>
        </w:rPr>
        <w:t xml:space="preserve">, not only to avoid the appearance of an anti-China coalition but also to obtain greater contributions to international security from the world's second-strongest power. The United States should also continue to explore cooperative solutions to some of the above-cited sources of conflict. For instance, the collapse of North Korea could become an opportunity for US–Chinese collaboration. </w:t>
      </w:r>
      <w:r w:rsidRPr="00B6243D">
        <w:rPr>
          <w:rStyle w:val="StyleBoldUnderline"/>
          <w:highlight w:val="cyan"/>
        </w:rPr>
        <w:t>The economic consequences of a Sino-American conflict could be historically unparalleled</w:t>
      </w:r>
      <w:r w:rsidRPr="007A12BA">
        <w:rPr>
          <w:sz w:val="16"/>
        </w:rPr>
        <w:t xml:space="preserve">, even if both sides managed to avoid economic warfare. </w:t>
      </w:r>
      <w:r w:rsidRPr="00B6243D">
        <w:rPr>
          <w:rStyle w:val="Emphasis"/>
          <w:highlight w:val="cyan"/>
        </w:rPr>
        <w:t>This is a powerful mutual deterrent</w:t>
      </w:r>
      <w:r w:rsidRPr="007A12BA">
        <w:rPr>
          <w:sz w:val="16"/>
        </w:rPr>
        <w:t xml:space="preserve">, one marginally in America's </w:t>
      </w:r>
      <w:proofErr w:type="spellStart"/>
      <w:r w:rsidRPr="007A12BA">
        <w:rPr>
          <w:sz w:val="16"/>
        </w:rPr>
        <w:t>favour</w:t>
      </w:r>
      <w:proofErr w:type="spellEnd"/>
      <w:r w:rsidRPr="007A12BA">
        <w:rPr>
          <w:sz w:val="16"/>
        </w:rPr>
        <w:t xml:space="preserve"> at present. Strengthening the US economy is the best way of ensuring that the balance of interdependence and of the associated deterrence does not shift dangerously against the United States over the next several decades. While </w:t>
      </w:r>
      <w:r w:rsidRPr="007A12BA">
        <w:rPr>
          <w:rStyle w:val="StyleBoldUnderline"/>
        </w:rPr>
        <w:t>the risk of conflict with China cannot be ignored, neither should it be exaggerated.</w:t>
      </w:r>
      <w:r w:rsidRPr="007A12BA">
        <w:rPr>
          <w:sz w:val="16"/>
        </w:rPr>
        <w:t xml:space="preserve"> </w:t>
      </w:r>
      <w:r w:rsidRPr="00B6243D">
        <w:rPr>
          <w:rStyle w:val="Emphasis"/>
          <w:highlight w:val="cyan"/>
        </w:rPr>
        <w:t>Any number of other conflicts are more likely</w:t>
      </w:r>
      <w:r w:rsidRPr="00B6243D">
        <w:rPr>
          <w:sz w:val="16"/>
          <w:highlight w:val="cyan"/>
        </w:rPr>
        <w:t xml:space="preserve">, </w:t>
      </w:r>
      <w:r w:rsidRPr="00B6243D">
        <w:rPr>
          <w:rStyle w:val="StyleBoldUnderline"/>
          <w:highlight w:val="cyan"/>
        </w:rPr>
        <w:t>some in places we cannot even vaguely foresee at present.</w:t>
      </w:r>
      <w:r w:rsidRPr="007A12BA">
        <w:rPr>
          <w:sz w:val="16"/>
        </w:rPr>
        <w:t xml:space="preserve"> </w:t>
      </w:r>
      <w:r w:rsidRPr="007A12BA">
        <w:rPr>
          <w:rStyle w:val="StyleBoldUnderline"/>
        </w:rPr>
        <w:t>These more likely conflicts will be with opponents quite different from China and will call for capabilities quite dissimilar from those required to deal with a real peer competito</w:t>
      </w:r>
      <w:r w:rsidRPr="007A12BA">
        <w:rPr>
          <w:sz w:val="16"/>
        </w:rPr>
        <w:t xml:space="preserve">r. Individually, </w:t>
      </w:r>
      <w:r w:rsidRPr="007A12BA">
        <w:rPr>
          <w:rStyle w:val="StyleBoldUnderline"/>
        </w:rPr>
        <w:t>these contingencies</w:t>
      </w:r>
      <w:r w:rsidRPr="007A12BA">
        <w:rPr>
          <w:sz w:val="16"/>
        </w:rPr>
        <w:t xml:space="preserve"> will be less consequential than a conflict with China, but collectively they </w:t>
      </w:r>
      <w:r w:rsidRPr="007A12BA">
        <w:rPr>
          <w:rStyle w:val="StyleBoldUnderline"/>
        </w:rPr>
        <w:t>will shape the international environment in which both countries interact, and will fundamentally influence Chinese perceptions of American power and determination</w:t>
      </w:r>
      <w:r w:rsidRPr="007A12BA">
        <w:rPr>
          <w:sz w:val="16"/>
        </w:rPr>
        <w:t xml:space="preserve">. </w:t>
      </w:r>
      <w:r w:rsidRPr="007A12BA">
        <w:rPr>
          <w:rStyle w:val="StyleBoldUnderline"/>
        </w:rPr>
        <w:t xml:space="preserve">Coping successfully with these smaller challenges may be one of the best ways to ensure that the </w:t>
      </w:r>
      <w:r w:rsidRPr="007A12BA">
        <w:rPr>
          <w:rStyle w:val="Emphasis"/>
        </w:rPr>
        <w:t>U</w:t>
      </w:r>
      <w:r w:rsidRPr="007A12BA">
        <w:rPr>
          <w:sz w:val="16"/>
        </w:rPr>
        <w:t xml:space="preserve">nited </w:t>
      </w:r>
      <w:r w:rsidRPr="007A12BA">
        <w:rPr>
          <w:rStyle w:val="Emphasis"/>
        </w:rPr>
        <w:t>S</w:t>
      </w:r>
      <w:r w:rsidRPr="007A12BA">
        <w:rPr>
          <w:sz w:val="16"/>
        </w:rPr>
        <w:t xml:space="preserve">tates </w:t>
      </w:r>
      <w:r w:rsidRPr="007A12BA">
        <w:rPr>
          <w:rStyle w:val="StyleBoldUnderline"/>
        </w:rPr>
        <w:t>and China never have to fight the larger conflict</w:t>
      </w:r>
      <w:r w:rsidRPr="007A12BA">
        <w:rPr>
          <w:sz w:val="16"/>
        </w:rPr>
        <w:t>.</w:t>
      </w:r>
    </w:p>
    <w:p w:rsidR="00F05BE2" w:rsidRPr="00D71E98" w:rsidRDefault="00F05BE2" w:rsidP="00F05BE2">
      <w:pPr>
        <w:pStyle w:val="Heading4"/>
      </w:pPr>
      <w:r w:rsidRPr="00D71E98">
        <w:t>No US-Sino war</w:t>
      </w:r>
    </w:p>
    <w:p w:rsidR="00F05BE2" w:rsidRPr="0066634A" w:rsidRDefault="00F05BE2" w:rsidP="00F05BE2">
      <w:proofErr w:type="spellStart"/>
      <w:r w:rsidRPr="0066634A">
        <w:rPr>
          <w:rStyle w:val="Heading4Char"/>
        </w:rPr>
        <w:t>Rosecrance</w:t>
      </w:r>
      <w:proofErr w:type="spellEnd"/>
      <w:r w:rsidRPr="0066634A">
        <w:rPr>
          <w:rStyle w:val="Heading4Char"/>
        </w:rPr>
        <w:t xml:space="preserve"> et al 10</w:t>
      </w:r>
      <w:r w:rsidRPr="0066634A">
        <w:t xml:space="preserve"> (Richard, Political Science Professor @ Cal and Senior Fellow @ Harvard’s </w:t>
      </w:r>
      <w:proofErr w:type="spellStart"/>
      <w:r w:rsidRPr="0066634A">
        <w:t>Belfer</w:t>
      </w:r>
      <w:proofErr w:type="spellEnd"/>
      <w:r w:rsidRPr="0066634A">
        <w:t xml:space="preserve"> Center and Former Director @ </w:t>
      </w:r>
      <w:proofErr w:type="spellStart"/>
      <w:r w:rsidRPr="0066634A">
        <w:t>Burkle</w:t>
      </w:r>
      <w:proofErr w:type="spellEnd"/>
      <w:r w:rsidRPr="0066634A">
        <w:t xml:space="preserve"> Center of IR @ UCLA, and </w:t>
      </w:r>
      <w:proofErr w:type="spellStart"/>
      <w:r w:rsidRPr="0066634A">
        <w:t>Jia</w:t>
      </w:r>
      <w:proofErr w:type="spellEnd"/>
      <w:r w:rsidRPr="0066634A">
        <w:t xml:space="preserve"> </w:t>
      </w:r>
      <w:proofErr w:type="spellStart"/>
      <w:r w:rsidRPr="0066634A">
        <w:t>Qingguo</w:t>
      </w:r>
      <w:proofErr w:type="spellEnd"/>
      <w:r w:rsidRPr="0066634A">
        <w:t xml:space="preserve">, PhD Cornell, Professor and Associate Dean of School of International Studies @ Peking University, “Delicately Poised: Are China and the US Heading for Conflict?” Global Asia 4.4, </w:t>
      </w:r>
      <w:hyperlink r:id="rId12" w:history="1">
        <w:r w:rsidRPr="0066634A">
          <w:t>http://www.globalasia.org/l.php?c=e251</w:t>
        </w:r>
      </w:hyperlink>
      <w:r w:rsidRPr="0066634A">
        <w:t>)</w:t>
      </w:r>
    </w:p>
    <w:p w:rsidR="00F05BE2" w:rsidRPr="00D71E98" w:rsidRDefault="00F05BE2" w:rsidP="00F05BE2">
      <w:pPr>
        <w:rPr>
          <w:sz w:val="16"/>
        </w:rPr>
      </w:pPr>
    </w:p>
    <w:p w:rsidR="00F05BE2" w:rsidRPr="0066634A" w:rsidRDefault="00F05BE2" w:rsidP="00F05BE2">
      <w:pPr>
        <w:rPr>
          <w:sz w:val="16"/>
        </w:rPr>
      </w:pPr>
      <w:r w:rsidRPr="003C2EC7">
        <w:rPr>
          <w:rStyle w:val="underline"/>
          <w:highlight w:val="yellow"/>
        </w:rPr>
        <w:t>Will China and the US Go to War?</w:t>
      </w:r>
      <w:r w:rsidRPr="00D71E98">
        <w:rPr>
          <w:rStyle w:val="underline"/>
        </w:rPr>
        <w:t xml:space="preserve">  </w:t>
      </w:r>
      <w:r w:rsidRPr="0066634A">
        <w:rPr>
          <w:sz w:val="16"/>
        </w:rPr>
        <w:t>If one accepts the previous analysis, the answer is “</w:t>
      </w:r>
      <w:r w:rsidRPr="003C2EC7">
        <w:rPr>
          <w:rStyle w:val="underline"/>
          <w:highlight w:val="yellow"/>
        </w:rPr>
        <w:t>no</w:t>
      </w:r>
      <w:r w:rsidRPr="0066634A">
        <w:rPr>
          <w:sz w:val="16"/>
        </w:rPr>
        <w:t xml:space="preserve">,” or at least not likely. Why?  First, despite its revolutionary past, </w:t>
      </w:r>
      <w:r w:rsidRPr="003C2EC7">
        <w:rPr>
          <w:rStyle w:val="underline"/>
          <w:highlight w:val="yellow"/>
        </w:rPr>
        <w:t>China has</w:t>
      </w:r>
      <w:r w:rsidRPr="0066634A">
        <w:rPr>
          <w:sz w:val="16"/>
        </w:rPr>
        <w:t xml:space="preserve"> gradually </w:t>
      </w:r>
      <w:r w:rsidRPr="00D71E98">
        <w:rPr>
          <w:rStyle w:val="underline"/>
        </w:rPr>
        <w:t>accepted the US-led world</w:t>
      </w:r>
      <w:r w:rsidRPr="0066634A">
        <w:rPr>
          <w:sz w:val="16"/>
        </w:rPr>
        <w:t xml:space="preserve"> order </w:t>
      </w:r>
      <w:r w:rsidRPr="00D71E98">
        <w:rPr>
          <w:rStyle w:val="underline"/>
        </w:rPr>
        <w:t xml:space="preserve">and </w:t>
      </w:r>
      <w:r w:rsidRPr="003C2EC7">
        <w:rPr>
          <w:rStyle w:val="underline"/>
          <w:highlight w:val="yellow"/>
        </w:rPr>
        <w:t>become a status quo power. It has joined</w:t>
      </w:r>
      <w:r w:rsidRPr="0066634A">
        <w:rPr>
          <w:sz w:val="16"/>
        </w:rPr>
        <w:t xml:space="preserve"> most of the important inter-governmental </w:t>
      </w:r>
      <w:r w:rsidRPr="003C2EC7">
        <w:rPr>
          <w:rStyle w:val="underline"/>
          <w:highlight w:val="yellow"/>
        </w:rPr>
        <w:t>international organizations. It has subscribed to</w:t>
      </w:r>
      <w:r w:rsidRPr="0066634A">
        <w:rPr>
          <w:sz w:val="16"/>
        </w:rPr>
        <w:t xml:space="preserve"> most of the important </w:t>
      </w:r>
      <w:r w:rsidRPr="003C2EC7">
        <w:rPr>
          <w:rStyle w:val="underline"/>
          <w:highlight w:val="yellow"/>
        </w:rPr>
        <w:t>international laws</w:t>
      </w:r>
      <w:r w:rsidRPr="0066634A">
        <w:rPr>
          <w:sz w:val="16"/>
        </w:rPr>
        <w:t xml:space="preserve"> and regimes. It has not only accepted the current world order, it has become a strong supporter and defender of it. China has repeatedly argued that the authority of the United Nations and international law should be respected in the handling of international security crises. China has become an ardent advocate of multilateralism in managing international problems. And China has repeatedly defended the principle of free trade in the global effort to fight the current economic crisis, despite efforts by some countries, including the US, to resort to protectionism. To be sure, there are some aspects of the US world order that China does not like and wants to reform. However, </w:t>
      </w:r>
      <w:r w:rsidRPr="003C2EC7">
        <w:rPr>
          <w:rStyle w:val="underline"/>
          <w:highlight w:val="yellow"/>
        </w:rPr>
        <w:t xml:space="preserve">it wishes to improve that world order rather than to destroy it. </w:t>
      </w:r>
      <w:r w:rsidRPr="0066634A">
        <w:rPr>
          <w:sz w:val="16"/>
        </w:rPr>
        <w:t xml:space="preserve"> Second, </w:t>
      </w:r>
      <w:r w:rsidRPr="00D71E98">
        <w:rPr>
          <w:rStyle w:val="underline"/>
        </w:rPr>
        <w:t>China has</w:t>
      </w:r>
      <w:r w:rsidRPr="0066634A">
        <w:rPr>
          <w:sz w:val="16"/>
        </w:rPr>
        <w:t xml:space="preserve"> </w:t>
      </w:r>
      <w:r w:rsidRPr="00D71E98">
        <w:rPr>
          <w:rStyle w:val="underline"/>
        </w:rPr>
        <w:t>clearly rejected</w:t>
      </w:r>
      <w:r w:rsidRPr="0066634A">
        <w:rPr>
          <w:sz w:val="16"/>
        </w:rPr>
        <w:t xml:space="preserve"> the option of </w:t>
      </w:r>
      <w:r w:rsidRPr="00D71E98">
        <w:rPr>
          <w:rStyle w:val="underline"/>
        </w:rPr>
        <w:t>territorial expansion. It argues that territorial expansion is both immoral and counterproductive:</w:t>
      </w:r>
      <w:r w:rsidRPr="0066634A">
        <w:rPr>
          <w:sz w:val="16"/>
        </w:rPr>
        <w:t xml:space="preserve"> immoral because it is imperialistic and counterproductive because it does not advance one’s interests. China’s behavior shows that instead of trying to expand its territories, </w:t>
      </w:r>
      <w:r w:rsidRPr="00D71E98">
        <w:rPr>
          <w:rStyle w:val="underline"/>
        </w:rPr>
        <w:t xml:space="preserve">it has been </w:t>
      </w:r>
      <w:r w:rsidRPr="003C2EC7">
        <w:rPr>
          <w:rStyle w:val="underline"/>
          <w:highlight w:val="yellow"/>
        </w:rPr>
        <w:t>trying to settle</w:t>
      </w:r>
      <w:r w:rsidRPr="00D71E98">
        <w:rPr>
          <w:rStyle w:val="underline"/>
        </w:rPr>
        <w:t xml:space="preserve"> its </w:t>
      </w:r>
      <w:r w:rsidRPr="003C2EC7">
        <w:rPr>
          <w:rStyle w:val="underline"/>
          <w:highlight w:val="yellow"/>
        </w:rPr>
        <w:t>border disputes through negotiation</w:t>
      </w:r>
      <w:r w:rsidRPr="0066634A">
        <w:rPr>
          <w:sz w:val="16"/>
        </w:rPr>
        <w:t xml:space="preserve">. Through persistent efforts, China has concluded quite a number of border agreements in recent years. As a result, most of its land borders are now clearly drawn and marked under agreements with its neighbors. In addition, China is engaging in negotiations to resolve its remaining border disputes and making arrangements for peaceful settlement of disputed islands and territorial waters. Finally, </w:t>
      </w:r>
      <w:r w:rsidRPr="003C2EC7">
        <w:rPr>
          <w:rStyle w:val="underline"/>
          <w:highlight w:val="yellow"/>
        </w:rPr>
        <w:t>even on the question of Taiwan</w:t>
      </w:r>
      <w:r w:rsidRPr="0066634A">
        <w:rPr>
          <w:sz w:val="16"/>
        </w:rPr>
        <w:t xml:space="preserve">, which China believes is an indisputable part of its </w:t>
      </w:r>
      <w:proofErr w:type="gramStart"/>
      <w:r w:rsidRPr="0066634A">
        <w:rPr>
          <w:sz w:val="16"/>
        </w:rPr>
        <w:t>territory,</w:t>
      </w:r>
      <w:proofErr w:type="gramEnd"/>
      <w:r w:rsidRPr="0066634A">
        <w:rPr>
          <w:sz w:val="16"/>
        </w:rPr>
        <w:t xml:space="preserve"> </w:t>
      </w:r>
      <w:r w:rsidRPr="003C2EC7">
        <w:rPr>
          <w:rStyle w:val="underline"/>
          <w:highlight w:val="yellow"/>
        </w:rPr>
        <w:t>it has adopted a policy of peace</w:t>
      </w:r>
      <w:r w:rsidRPr="00D71E98">
        <w:rPr>
          <w:rStyle w:val="underline"/>
        </w:rPr>
        <w:t>ful reunification</w:t>
      </w:r>
      <w:r w:rsidRPr="0066634A">
        <w:rPr>
          <w:sz w:val="16"/>
        </w:rPr>
        <w:t>. A country that handles territorial issues in such a manner is by no means expansionist.  Third,</w:t>
      </w:r>
      <w:r w:rsidRPr="003C2EC7">
        <w:rPr>
          <w:rStyle w:val="underline"/>
          <w:highlight w:val="yellow"/>
        </w:rPr>
        <w:t xml:space="preserve"> China has relied on trade</w:t>
      </w:r>
      <w:r w:rsidRPr="0066634A">
        <w:rPr>
          <w:sz w:val="16"/>
        </w:rPr>
        <w:t xml:space="preserve"> and investment </w:t>
      </w:r>
      <w:r w:rsidRPr="003C2EC7">
        <w:rPr>
          <w:rStyle w:val="underline"/>
          <w:highlight w:val="yellow"/>
        </w:rPr>
        <w:t>for</w:t>
      </w:r>
      <w:r w:rsidRPr="0066634A">
        <w:rPr>
          <w:sz w:val="16"/>
        </w:rPr>
        <w:t xml:space="preserve"> national welfare and </w:t>
      </w:r>
      <w:r w:rsidRPr="003C2EC7">
        <w:rPr>
          <w:rStyle w:val="underline"/>
          <w:highlight w:val="yellow"/>
        </w:rPr>
        <w:t xml:space="preserve">prestige, instead of </w:t>
      </w:r>
      <w:r w:rsidRPr="00D71E98">
        <w:rPr>
          <w:rStyle w:val="underline"/>
        </w:rPr>
        <w:t xml:space="preserve">military </w:t>
      </w:r>
      <w:r w:rsidRPr="003C2EC7">
        <w:rPr>
          <w:rStyle w:val="underline"/>
          <w:highlight w:val="yellow"/>
        </w:rPr>
        <w:t>conquest.</w:t>
      </w:r>
      <w:r w:rsidRPr="0066634A">
        <w:rPr>
          <w:sz w:val="16"/>
        </w:rPr>
        <w:t xml:space="preserve"> And like the US, Japan and Germany, China has been very successful in this regard. In fact, so successful that </w:t>
      </w:r>
      <w:r w:rsidRPr="003C2EC7">
        <w:rPr>
          <w:rStyle w:val="underline"/>
          <w:highlight w:val="yellow"/>
        </w:rPr>
        <w:t>it</w:t>
      </w:r>
      <w:r w:rsidRPr="0066634A">
        <w:rPr>
          <w:sz w:val="16"/>
        </w:rPr>
        <w:t xml:space="preserve"> really </w:t>
      </w:r>
      <w:r w:rsidRPr="003C2EC7">
        <w:rPr>
          <w:rStyle w:val="underline"/>
          <w:highlight w:val="yellow"/>
        </w:rPr>
        <w:t>sees no other option than to continue</w:t>
      </w:r>
      <w:r w:rsidRPr="00D71E98">
        <w:rPr>
          <w:rStyle w:val="underline"/>
        </w:rPr>
        <w:t xml:space="preserve"> on </w:t>
      </w:r>
      <w:r w:rsidRPr="003C2EC7">
        <w:rPr>
          <w:rStyle w:val="underline"/>
          <w:highlight w:val="yellow"/>
        </w:rPr>
        <w:t>this path</w:t>
      </w:r>
      <w:r w:rsidRPr="0066634A">
        <w:rPr>
          <w:sz w:val="16"/>
        </w:rPr>
        <w:t xml:space="preserve"> to prosperity.  Finally, after years of reforms, </w:t>
      </w:r>
      <w:r w:rsidRPr="00D71E98">
        <w:rPr>
          <w:rStyle w:val="underline"/>
        </w:rPr>
        <w:t xml:space="preserve">China increasingly finds itself sharing </w:t>
      </w:r>
      <w:r w:rsidRPr="0066634A">
        <w:rPr>
          <w:sz w:val="16"/>
        </w:rPr>
        <w:t xml:space="preserve">certain basic </w:t>
      </w:r>
      <w:r w:rsidRPr="00D71E98">
        <w:rPr>
          <w:rStyle w:val="underline"/>
        </w:rPr>
        <w:t>values with the US, such as</w:t>
      </w:r>
      <w:r w:rsidRPr="0066634A">
        <w:rPr>
          <w:sz w:val="16"/>
        </w:rPr>
        <w:t xml:space="preserve"> a commitment to</w:t>
      </w:r>
      <w:r w:rsidRPr="00D71E98">
        <w:rPr>
          <w:rStyle w:val="underline"/>
        </w:rPr>
        <w:t xml:space="preserve"> the free market,</w:t>
      </w:r>
      <w:r w:rsidRPr="0066634A">
        <w:rPr>
          <w:sz w:val="16"/>
        </w:rPr>
        <w:t xml:space="preserve"> rule of law, human rights</w:t>
      </w:r>
      <w:r w:rsidRPr="00D71E98">
        <w:rPr>
          <w:rStyle w:val="underline"/>
        </w:rPr>
        <w:t xml:space="preserve"> and democracy</w:t>
      </w:r>
      <w:r w:rsidRPr="0066634A">
        <w:rPr>
          <w:sz w:val="16"/>
        </w:rPr>
        <w:t xml:space="preserve">. Of course, there are still significant differences in terms of how China understands and practices these values. However, at a conceptual level, Beijing agrees that these are good values that it should strive to realize in practice.  A Different </w:t>
      </w:r>
      <w:proofErr w:type="gramStart"/>
      <w:r w:rsidRPr="0066634A">
        <w:rPr>
          <w:sz w:val="16"/>
        </w:rPr>
        <w:t>World  It</w:t>
      </w:r>
      <w:proofErr w:type="gramEnd"/>
      <w:r w:rsidRPr="0066634A">
        <w:rPr>
          <w:sz w:val="16"/>
        </w:rPr>
        <w:t xml:space="preserve"> is also important to note that certain </w:t>
      </w:r>
      <w:r w:rsidRPr="003C2EC7">
        <w:rPr>
          <w:rStyle w:val="underline"/>
          <w:highlight w:val="yellow"/>
        </w:rPr>
        <w:t>changes in international relations</w:t>
      </w:r>
      <w:r w:rsidRPr="0066634A">
        <w:rPr>
          <w:sz w:val="16"/>
        </w:rPr>
        <w:t xml:space="preserve"> since the end of World War II </w:t>
      </w:r>
      <w:r w:rsidRPr="003C2EC7">
        <w:rPr>
          <w:rStyle w:val="underline"/>
          <w:highlight w:val="yellow"/>
        </w:rPr>
        <w:t>have made the peaceful rise of a great power more likely</w:t>
      </w:r>
      <w:r w:rsidRPr="0066634A">
        <w:rPr>
          <w:sz w:val="16"/>
        </w:rPr>
        <w:t xml:space="preserve">. To begin with, the </w:t>
      </w:r>
      <w:r w:rsidRPr="00D71E98">
        <w:rPr>
          <w:rStyle w:val="underline"/>
        </w:rPr>
        <w:t xml:space="preserve">emergence of </w:t>
      </w:r>
      <w:r w:rsidRPr="003C2EC7">
        <w:rPr>
          <w:rStyle w:val="underline"/>
          <w:highlight w:val="yellow"/>
        </w:rPr>
        <w:t xml:space="preserve">nuclear weapons </w:t>
      </w:r>
      <w:r w:rsidRPr="00D71E98">
        <w:rPr>
          <w:rStyle w:val="underline"/>
        </w:rPr>
        <w:t xml:space="preserve">has </w:t>
      </w:r>
      <w:r w:rsidRPr="003C2EC7">
        <w:rPr>
          <w:rStyle w:val="underline"/>
          <w:highlight w:val="yellow"/>
        </w:rPr>
        <w:t xml:space="preserve">drastically reduced the usefulness of war </w:t>
      </w:r>
      <w:r w:rsidRPr="00D71E98">
        <w:rPr>
          <w:rStyle w:val="underline"/>
        </w:rPr>
        <w:t>as a way to settle</w:t>
      </w:r>
      <w:r w:rsidRPr="0066634A">
        <w:rPr>
          <w:sz w:val="16"/>
        </w:rPr>
        <w:t xml:space="preserve"> great power </w:t>
      </w:r>
      <w:r w:rsidRPr="00D71E98">
        <w:rPr>
          <w:rStyle w:val="underline"/>
        </w:rPr>
        <w:t>rivalry</w:t>
      </w:r>
      <w:r w:rsidRPr="0066634A">
        <w:rPr>
          <w:sz w:val="16"/>
        </w:rPr>
        <w:t>. By now, all great powers either have nuclear weapons or are under a nuclear umbrella. If the objective of great power rivalry is to enhance one’s interests or prestige</w:t>
      </w:r>
      <w:r w:rsidRPr="00D71E98">
        <w:rPr>
          <w:rStyle w:val="underline"/>
        </w:rPr>
        <w:t xml:space="preserve">, </w:t>
      </w:r>
      <w:r w:rsidRPr="0066634A">
        <w:rPr>
          <w:sz w:val="16"/>
        </w:rPr>
        <w:t xml:space="preserve">the sheer destructiveness of nuclear weapons means that these </w:t>
      </w:r>
      <w:r w:rsidRPr="00D71E98">
        <w:rPr>
          <w:rStyle w:val="underline"/>
        </w:rPr>
        <w:t>goals can no longer be achieved through military confrontation.</w:t>
      </w:r>
      <w:r w:rsidRPr="0066634A">
        <w:rPr>
          <w:sz w:val="16"/>
        </w:rPr>
        <w:t xml:space="preserve"> Under these circumstances, </w:t>
      </w:r>
      <w:r w:rsidRPr="003C2EC7">
        <w:rPr>
          <w:rStyle w:val="underline"/>
          <w:highlight w:val="yellow"/>
        </w:rPr>
        <w:t>countries have to find other ways to accommodate each other — something that China and the US have been doing and are likely to continue</w:t>
      </w:r>
      <w:r w:rsidRPr="0066634A">
        <w:rPr>
          <w:sz w:val="16"/>
        </w:rPr>
        <w:t xml:space="preserve"> to do.  Also, globalization has made it easier for great powers to increase their national welfare and prestige through international trade and investment rather than territorial expansion. In conducting its foreign relations, the US relied more on trade and investment than territorial expansion during its rise, while Japan and Germany relied almost exclusively on international trade and investment. China, too, has found that its interests are best served by adopting the same approach.  Finally, the development of relative pacifism in the industrialized world, and indeed throughout the world since World War II, has discouraged any country from engaging in territorial expansion. There is less and less popular support for using force to address even legitimate concerns on the part of nation states. Against this background, efforts to engage in territorial expansion are likely to rally international resistance and condemnation.  </w:t>
      </w:r>
      <w:r w:rsidRPr="00D71E98">
        <w:rPr>
          <w:rStyle w:val="underline"/>
        </w:rPr>
        <w:t xml:space="preserve">Given all this, </w:t>
      </w:r>
      <w:r w:rsidRPr="003C2EC7">
        <w:rPr>
          <w:rStyle w:val="underline"/>
          <w:highlight w:val="yellow"/>
        </w:rPr>
        <w:t xml:space="preserve">is the rise of China likely to lead </w:t>
      </w:r>
      <w:r w:rsidRPr="00D71E98">
        <w:rPr>
          <w:rStyle w:val="underline"/>
        </w:rPr>
        <w:t xml:space="preserve">to territorial expansion and </w:t>
      </w:r>
      <w:r w:rsidRPr="003C2EC7">
        <w:rPr>
          <w:rStyle w:val="underline"/>
          <w:highlight w:val="yellow"/>
        </w:rPr>
        <w:t xml:space="preserve">war with the US? </w:t>
      </w:r>
      <w:r w:rsidRPr="00D71E98">
        <w:rPr>
          <w:rStyle w:val="underline"/>
        </w:rPr>
        <w:t xml:space="preserve">The answer is </w:t>
      </w:r>
      <w:r w:rsidRPr="003C2EC7">
        <w:rPr>
          <w:rStyle w:val="underline"/>
          <w:highlight w:val="yellow"/>
        </w:rPr>
        <w:t>no</w:t>
      </w:r>
      <w:r w:rsidRPr="0066634A">
        <w:rPr>
          <w:sz w:val="16"/>
        </w:rPr>
        <w:t xml:space="preserve">. </w:t>
      </w:r>
    </w:p>
    <w:p w:rsidR="00F05BE2" w:rsidRPr="00F05BE2" w:rsidRDefault="00F05BE2" w:rsidP="00F05BE2"/>
    <w:sectPr w:rsidR="00F05BE2" w:rsidRPr="00F05BE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5BE2" w:rsidRDefault="00F05BE2" w:rsidP="00E46E7E">
      <w:r>
        <w:separator/>
      </w:r>
    </w:p>
  </w:endnote>
  <w:endnote w:type="continuationSeparator" w:id="0">
    <w:p w:rsidR="00F05BE2" w:rsidRDefault="00F05BE2"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oper Black">
    <w:panose1 w:val="0208090404030B0204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Roman">
    <w:altName w:val="Cambria"/>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5BE2" w:rsidRDefault="00F05BE2" w:rsidP="00E46E7E">
      <w:r>
        <w:separator/>
      </w:r>
    </w:p>
  </w:footnote>
  <w:footnote w:type="continuationSeparator" w:id="0">
    <w:p w:rsidR="00F05BE2" w:rsidRDefault="00F05BE2"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DF4"/>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D0406"/>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243D"/>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5DF4"/>
    <w:rsid w:val="00E46E7E"/>
    <w:rsid w:val="00E95631"/>
    <w:rsid w:val="00F05BE2"/>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05DF4"/>
    <w:rPr>
      <w:rFonts w:ascii="Calibri" w:eastAsiaTheme="minorHAnsi" w:hAnsi="Calibri" w:cs="Times New Roman"/>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body,small text,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4"/>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nhideWhenUsed/>
    <w:rsid w:val="00DF1850"/>
    <w:rPr>
      <w:color w:val="0000FF" w:themeColor="hyperlink"/>
      <w:u w:val="single"/>
    </w:rPr>
  </w:style>
  <w:style w:type="character" w:customStyle="1" w:styleId="CharacterStyle1">
    <w:name w:val="Character Style 1"/>
    <w:rsid w:val="00E05DF4"/>
    <w:rPr>
      <w:sz w:val="20"/>
      <w:szCs w:val="20"/>
    </w:rPr>
  </w:style>
  <w:style w:type="character" w:customStyle="1" w:styleId="UnderlineBold">
    <w:name w:val="Underline + Bold"/>
    <w:basedOn w:val="DefaultParagraphFont"/>
    <w:uiPriority w:val="1"/>
    <w:qFormat/>
    <w:rsid w:val="00E05DF4"/>
    <w:rPr>
      <w:rFonts w:cs="Times New Roman"/>
      <w:b w:val="0"/>
      <w:sz w:val="20"/>
      <w:u w:val="single"/>
    </w:rPr>
  </w:style>
  <w:style w:type="character" w:styleId="IntenseEmphasis">
    <w:name w:val="Intense Emphasis"/>
    <w:aliases w:val="cite,Heading 3 Char1"/>
    <w:basedOn w:val="DefaultParagraphFont"/>
    <w:uiPriority w:val="1"/>
    <w:qFormat/>
    <w:rsid w:val="00E05DF4"/>
    <w:rPr>
      <w:rFonts w:cs="Times New Roman"/>
      <w:u w:val="single"/>
    </w:rPr>
  </w:style>
  <w:style w:type="paragraph" w:styleId="NormalWeb">
    <w:name w:val="Normal (Web)"/>
    <w:basedOn w:val="Normal"/>
    <w:uiPriority w:val="99"/>
    <w:unhideWhenUsed/>
    <w:rsid w:val="00E05DF4"/>
    <w:pPr>
      <w:spacing w:before="100" w:beforeAutospacing="1" w:after="100" w:afterAutospacing="1"/>
    </w:pPr>
    <w:rPr>
      <w:rFonts w:ascii="Times New Roman" w:eastAsia="Times New Roman" w:hAnsi="Times New Roman"/>
      <w:sz w:val="24"/>
      <w:szCs w:val="24"/>
    </w:rPr>
  </w:style>
  <w:style w:type="paragraph" w:customStyle="1" w:styleId="Underlining">
    <w:name w:val="Underlining"/>
    <w:basedOn w:val="Normal"/>
    <w:next w:val="Normal"/>
    <w:link w:val="UnderliningChar"/>
    <w:rsid w:val="00E05DF4"/>
    <w:rPr>
      <w:rFonts w:ascii="Arial" w:eastAsia="Times New Roman" w:hAnsi="Arial"/>
      <w:sz w:val="24"/>
      <w:szCs w:val="24"/>
      <w:u w:val="thick"/>
    </w:rPr>
  </w:style>
  <w:style w:type="character" w:customStyle="1" w:styleId="UnderliningChar">
    <w:name w:val="Underlining Char"/>
    <w:link w:val="Underlining"/>
    <w:rsid w:val="00E05DF4"/>
    <w:rPr>
      <w:rFonts w:ascii="Arial" w:eastAsia="Times New Roman" w:hAnsi="Arial" w:cs="Times New Roman"/>
      <w:u w:val="thick"/>
    </w:rPr>
  </w:style>
  <w:style w:type="character" w:customStyle="1" w:styleId="CiteChar">
    <w:name w:val="Cite Char"/>
    <w:rsid w:val="00E05DF4"/>
    <w:rPr>
      <w:rFonts w:ascii="Arial" w:hAnsi="Arial"/>
      <w:szCs w:val="24"/>
    </w:rPr>
  </w:style>
  <w:style w:type="paragraph" w:customStyle="1" w:styleId="card">
    <w:name w:val="card"/>
    <w:basedOn w:val="Normal"/>
    <w:next w:val="Normal"/>
    <w:uiPriority w:val="1"/>
    <w:qFormat/>
    <w:rsid w:val="00E05DF4"/>
    <w:pPr>
      <w:ind w:left="288" w:right="288"/>
    </w:pPr>
    <w:rPr>
      <w:rFonts w:asciiTheme="minorHAnsi" w:eastAsiaTheme="minorEastAsia" w:hAnsiTheme="minorHAnsi" w:cstheme="minorBidi"/>
      <w:b/>
      <w:szCs w:val="24"/>
      <w:u w:val="single"/>
    </w:rPr>
  </w:style>
  <w:style w:type="character" w:customStyle="1" w:styleId="underline">
    <w:name w:val="underline"/>
    <w:basedOn w:val="DefaultParagraphFont"/>
    <w:link w:val="textbold"/>
    <w:qFormat/>
    <w:rsid w:val="00F05BE2"/>
    <w:rPr>
      <w:b/>
      <w:u w:val="single"/>
    </w:rPr>
  </w:style>
  <w:style w:type="paragraph" w:customStyle="1" w:styleId="textbold">
    <w:name w:val="text bold"/>
    <w:basedOn w:val="Normal"/>
    <w:link w:val="underline"/>
    <w:qFormat/>
    <w:rsid w:val="00F05BE2"/>
    <w:pPr>
      <w:ind w:left="720"/>
      <w:jc w:val="both"/>
    </w:pPr>
    <w:rPr>
      <w:rFonts w:asciiTheme="minorHAnsi" w:eastAsiaTheme="minorEastAsia" w:hAnsiTheme="minorHAnsi" w:cstheme="minorBidi"/>
      <w:b/>
      <w:sz w:val="24"/>
      <w:szCs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05DF4"/>
    <w:rPr>
      <w:rFonts w:ascii="Calibri" w:eastAsiaTheme="minorHAnsi" w:hAnsi="Calibri" w:cs="Times New Roman"/>
      <w:sz w:val="22"/>
      <w:szCs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szCs w:val="24"/>
      <w:u w:val="single"/>
    </w:rPr>
  </w:style>
  <w:style w:type="paragraph" w:styleId="Heading4">
    <w:name w:val="heading 4"/>
    <w:aliases w:val="Tag,Big card,body,small text,Normal Tag"/>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4"/>
    <w:qFormat/>
    <w:rsid w:val="00DF1850"/>
    <w:rPr>
      <w:b/>
      <w:sz w:val="26"/>
      <w:u w:val="non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cstheme="minorBidi"/>
      <w:szCs w:val="24"/>
    </w:rPr>
  </w:style>
  <w:style w:type="paragraph" w:styleId="Header">
    <w:name w:val="header"/>
    <w:basedOn w:val="Normal"/>
    <w:link w:val="HeaderChar"/>
    <w:uiPriority w:val="99"/>
    <w:unhideWhenUsed/>
    <w:rsid w:val="00DF1850"/>
    <w:pPr>
      <w:tabs>
        <w:tab w:val="center" w:pos="4320"/>
        <w:tab w:val="right" w:pos="8640"/>
      </w:tabs>
    </w:pPr>
    <w:rPr>
      <w:rFonts w:eastAsiaTheme="minorEastAsia" w:cstheme="minorBidi"/>
      <w:szCs w:val="24"/>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cstheme="minorBidi"/>
      <w:szCs w:val="24"/>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nhideWhenUsed/>
    <w:rsid w:val="00DF1850"/>
    <w:rPr>
      <w:color w:val="0000FF" w:themeColor="hyperlink"/>
      <w:u w:val="single"/>
    </w:rPr>
  </w:style>
  <w:style w:type="character" w:customStyle="1" w:styleId="CharacterStyle1">
    <w:name w:val="Character Style 1"/>
    <w:rsid w:val="00E05DF4"/>
    <w:rPr>
      <w:sz w:val="20"/>
      <w:szCs w:val="20"/>
    </w:rPr>
  </w:style>
  <w:style w:type="character" w:customStyle="1" w:styleId="UnderlineBold">
    <w:name w:val="Underline + Bold"/>
    <w:basedOn w:val="DefaultParagraphFont"/>
    <w:uiPriority w:val="1"/>
    <w:qFormat/>
    <w:rsid w:val="00E05DF4"/>
    <w:rPr>
      <w:rFonts w:cs="Times New Roman"/>
      <w:b w:val="0"/>
      <w:sz w:val="20"/>
      <w:u w:val="single"/>
    </w:rPr>
  </w:style>
  <w:style w:type="character" w:styleId="IntenseEmphasis">
    <w:name w:val="Intense Emphasis"/>
    <w:aliases w:val="cite,Heading 3 Char1"/>
    <w:basedOn w:val="DefaultParagraphFont"/>
    <w:uiPriority w:val="1"/>
    <w:qFormat/>
    <w:rsid w:val="00E05DF4"/>
    <w:rPr>
      <w:rFonts w:cs="Times New Roman"/>
      <w:u w:val="single"/>
    </w:rPr>
  </w:style>
  <w:style w:type="paragraph" w:styleId="NormalWeb">
    <w:name w:val="Normal (Web)"/>
    <w:basedOn w:val="Normal"/>
    <w:uiPriority w:val="99"/>
    <w:unhideWhenUsed/>
    <w:rsid w:val="00E05DF4"/>
    <w:pPr>
      <w:spacing w:before="100" w:beforeAutospacing="1" w:after="100" w:afterAutospacing="1"/>
    </w:pPr>
    <w:rPr>
      <w:rFonts w:ascii="Times New Roman" w:eastAsia="Times New Roman" w:hAnsi="Times New Roman"/>
      <w:sz w:val="24"/>
      <w:szCs w:val="24"/>
    </w:rPr>
  </w:style>
  <w:style w:type="paragraph" w:customStyle="1" w:styleId="Underlining">
    <w:name w:val="Underlining"/>
    <w:basedOn w:val="Normal"/>
    <w:next w:val="Normal"/>
    <w:link w:val="UnderliningChar"/>
    <w:rsid w:val="00E05DF4"/>
    <w:rPr>
      <w:rFonts w:ascii="Arial" w:eastAsia="Times New Roman" w:hAnsi="Arial"/>
      <w:sz w:val="24"/>
      <w:szCs w:val="24"/>
      <w:u w:val="thick"/>
    </w:rPr>
  </w:style>
  <w:style w:type="character" w:customStyle="1" w:styleId="UnderliningChar">
    <w:name w:val="Underlining Char"/>
    <w:link w:val="Underlining"/>
    <w:rsid w:val="00E05DF4"/>
    <w:rPr>
      <w:rFonts w:ascii="Arial" w:eastAsia="Times New Roman" w:hAnsi="Arial" w:cs="Times New Roman"/>
      <w:u w:val="thick"/>
    </w:rPr>
  </w:style>
  <w:style w:type="character" w:customStyle="1" w:styleId="CiteChar">
    <w:name w:val="Cite Char"/>
    <w:rsid w:val="00E05DF4"/>
    <w:rPr>
      <w:rFonts w:ascii="Arial" w:hAnsi="Arial"/>
      <w:szCs w:val="24"/>
    </w:rPr>
  </w:style>
  <w:style w:type="paragraph" w:customStyle="1" w:styleId="card">
    <w:name w:val="card"/>
    <w:basedOn w:val="Normal"/>
    <w:next w:val="Normal"/>
    <w:uiPriority w:val="1"/>
    <w:qFormat/>
    <w:rsid w:val="00E05DF4"/>
    <w:pPr>
      <w:ind w:left="288" w:right="288"/>
    </w:pPr>
    <w:rPr>
      <w:rFonts w:asciiTheme="minorHAnsi" w:eastAsiaTheme="minorEastAsia" w:hAnsiTheme="minorHAnsi" w:cstheme="minorBidi"/>
      <w:b/>
      <w:szCs w:val="24"/>
      <w:u w:val="single"/>
    </w:rPr>
  </w:style>
  <w:style w:type="character" w:customStyle="1" w:styleId="underline">
    <w:name w:val="underline"/>
    <w:basedOn w:val="DefaultParagraphFont"/>
    <w:link w:val="textbold"/>
    <w:qFormat/>
    <w:rsid w:val="00F05BE2"/>
    <w:rPr>
      <w:b/>
      <w:u w:val="single"/>
    </w:rPr>
  </w:style>
  <w:style w:type="paragraph" w:customStyle="1" w:styleId="textbold">
    <w:name w:val="text bold"/>
    <w:basedOn w:val="Normal"/>
    <w:link w:val="underline"/>
    <w:qFormat/>
    <w:rsid w:val="00F05BE2"/>
    <w:pPr>
      <w:ind w:left="720"/>
      <w:jc w:val="both"/>
    </w:pPr>
    <w:rPr>
      <w:rFonts w:asciiTheme="minorHAnsi" w:eastAsiaTheme="minorEastAsia" w:hAnsiTheme="minorHAnsi" w:cstheme="minorBidi"/>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tomicinsights.com/update-fukushima-water-leaks-unrepresentative-sample-used-support-fear-mongering/" TargetMode="External"/><Relationship Id="rId12" Type="http://schemas.openxmlformats.org/officeDocument/2006/relationships/hyperlink" Target="http://www.globalasia.org/l.php?c=e251"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otomacinstitute.org/attachments/524_Maghreb%20Terrorism%20report.pdf" TargetMode="External"/><Relationship Id="rId9" Type="http://schemas.openxmlformats.org/officeDocument/2006/relationships/hyperlink" Target="http://www.worldpoliticsreview.com/articles/8099/the-new-rules-leadership-fatigue-puts-u-s-and-globalization-at-crossroads" TargetMode="External"/><Relationship Id="rId10" Type="http://schemas.openxmlformats.org/officeDocument/2006/relationships/hyperlink" Target="http://www.foreignpolicy.com/articles/2013/05/24/indispensible_weapon_drones_obama?page=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pencercroa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29</Pages>
  <Words>18564</Words>
  <Characters>105820</Characters>
  <Application>Microsoft Macintosh Word</Application>
  <DocSecurity>0</DocSecurity>
  <Lines>881</Lines>
  <Paragraphs>248</Paragraphs>
  <ScaleCrop>false</ScaleCrop>
  <Company>Whitman College</Company>
  <LinksUpToDate>false</LinksUpToDate>
  <CharactersWithSpaces>124136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Croat</dc:creator>
  <cp:keywords/>
  <dc:description/>
  <cp:lastModifiedBy>Spencer Croat</cp:lastModifiedBy>
  <cp:revision>2</cp:revision>
  <dcterms:created xsi:type="dcterms:W3CDTF">2013-09-22T19:47:00Z</dcterms:created>
  <dcterms:modified xsi:type="dcterms:W3CDTF">2013-09-22T19:47:00Z</dcterms:modified>
</cp:coreProperties>
</file>