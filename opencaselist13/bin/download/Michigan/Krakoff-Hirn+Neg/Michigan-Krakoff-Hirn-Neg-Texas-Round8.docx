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6770E" w14:textId="77777777" w:rsidR="00DB7F2F" w:rsidRPr="00915C89" w:rsidRDefault="00DB7F2F" w:rsidP="00DB7F2F">
      <w:pPr>
        <w:pStyle w:val="Heading4"/>
      </w:pPr>
      <w:r>
        <w:t xml:space="preserve">THERE IS NO FUTURE—Speed itself has been internalized as a political technology as we are never able to be “outside” of speed.  Every inch of the planet has been colonized and the illusion of a future world better than the present has been vanquished.  </w:t>
      </w:r>
    </w:p>
    <w:p w14:paraId="25121DAB" w14:textId="77777777" w:rsidR="00DB7F2F" w:rsidRDefault="00DB7F2F" w:rsidP="00DB7F2F">
      <w:r w:rsidRPr="00133A93">
        <w:rPr>
          <w:rStyle w:val="StyleStyleBold12pt"/>
        </w:rPr>
        <w:t>Bifo 11.</w:t>
      </w:r>
      <w:r>
        <w:t xml:space="preserve"> Franco “Bifo” Berardi, </w:t>
      </w:r>
      <w:r w:rsidRPr="00133A93">
        <w:t>Professor of Social History of Communication at the Accademia di Belle Arti of Milan, After the Future</w:t>
      </w:r>
      <w:r>
        <w:rPr>
          <w:rFonts w:ascii="Times" w:eastAsia="Times New Roman" w:hAnsi="Times" w:cs="Times New Roman"/>
          <w:sz w:val="20"/>
          <w:szCs w:val="20"/>
        </w:rPr>
        <w:t xml:space="preserve">, </w:t>
      </w:r>
      <w:r w:rsidRPr="00133A93">
        <w:t>pg</w:t>
      </w:r>
      <w:r>
        <w:t>. 16-8</w:t>
      </w:r>
    </w:p>
    <w:p w14:paraId="4308EAD5" w14:textId="77777777" w:rsidR="00DB7F2F" w:rsidRPr="00915C89" w:rsidRDefault="00DB7F2F" w:rsidP="00DB7F2F"/>
    <w:p w14:paraId="4825D2AF" w14:textId="77777777" w:rsidR="00DB7F2F" w:rsidRPr="00915C89" w:rsidRDefault="00DB7F2F" w:rsidP="00DB7F2F">
      <w:pPr>
        <w:rPr>
          <w:rStyle w:val="StyleBoldUnderline"/>
        </w:rPr>
      </w:pPr>
      <w:r w:rsidRPr="00915C89">
        <w:t xml:space="preserve">Because of this change </w:t>
      </w:r>
      <w:r w:rsidRPr="00915C89">
        <w:rPr>
          <w:rStyle w:val="StyleBoldUnderline"/>
        </w:rPr>
        <w:t>political power has changed its nature</w:t>
      </w:r>
      <w:r w:rsidRPr="00915C89">
        <w:t xml:space="preserve">. When the machine was external the State had to regulate the body and for this used the law. Agencies of repression were used in order to force the conscious organisms to submit to that rhythm without rebellion. </w:t>
      </w:r>
      <w:r w:rsidRPr="00915C89">
        <w:rPr>
          <w:rStyle w:val="StyleBoldUnderline"/>
        </w:rPr>
        <w:t xml:space="preserve">Now the </w:t>
      </w:r>
      <w:r w:rsidRPr="001571DF">
        <w:rPr>
          <w:rStyle w:val="StyleBoldUnderline"/>
          <w:highlight w:val="yellow"/>
        </w:rPr>
        <w:t xml:space="preserve">political domination is </w:t>
      </w:r>
      <w:r w:rsidRPr="001571DF">
        <w:rPr>
          <w:rStyle w:val="Emphasis"/>
          <w:highlight w:val="yellow"/>
        </w:rPr>
        <w:t>internalized</w:t>
      </w:r>
      <w:r w:rsidRPr="001571DF">
        <w:rPr>
          <w:rStyle w:val="StyleBoldUnderline"/>
          <w:highlight w:val="yellow"/>
        </w:rPr>
        <w:t xml:space="preserve"> and is </w:t>
      </w:r>
      <w:r w:rsidRPr="001571DF">
        <w:rPr>
          <w:rStyle w:val="Emphasis"/>
          <w:highlight w:val="yellow"/>
        </w:rPr>
        <w:t>undistinguishable</w:t>
      </w:r>
      <w:r w:rsidRPr="001571DF">
        <w:rPr>
          <w:rStyle w:val="StyleBoldUnderline"/>
          <w:highlight w:val="yellow"/>
        </w:rPr>
        <w:t xml:space="preserve"> from the machine itself</w:t>
      </w:r>
      <w:r w:rsidRPr="001571DF">
        <w:rPr>
          <w:highlight w:val="yellow"/>
        </w:rPr>
        <w:t>.</w:t>
      </w:r>
      <w:r w:rsidRPr="00915C89">
        <w:t xml:space="preserve"> Not only the machine but also the machinic imagination undergoes a mutation during this passage. Marinetti conceived the machine in the modern way, like an external enhancer. </w:t>
      </w:r>
      <w:r w:rsidRPr="00915C89">
        <w:rPr>
          <w:rStyle w:val="StyleBoldUnderline"/>
        </w:rPr>
        <w:t xml:space="preserve">In the bio-social age </w:t>
      </w:r>
      <w:r w:rsidRPr="001571DF">
        <w:rPr>
          <w:rStyle w:val="StyleBoldUnderline"/>
          <w:highlight w:val="yellow"/>
        </w:rPr>
        <w:t xml:space="preserve">the machine is </w:t>
      </w:r>
      <w:r w:rsidRPr="001571DF">
        <w:rPr>
          <w:rStyle w:val="Emphasis"/>
          <w:highlight w:val="yellow"/>
        </w:rPr>
        <w:t>difference of information</w:t>
      </w:r>
      <w:r w:rsidRPr="001571DF">
        <w:rPr>
          <w:rStyle w:val="StyleBoldUnderline"/>
          <w:highlight w:val="yellow"/>
        </w:rPr>
        <w:t>: not exteriority but</w:t>
      </w:r>
      <w:r w:rsidRPr="00915C89">
        <w:rPr>
          <w:rStyle w:val="StyleBoldUnderline"/>
        </w:rPr>
        <w:t xml:space="preserve"> linguistic </w:t>
      </w:r>
      <w:r w:rsidRPr="001571DF">
        <w:rPr>
          <w:rStyle w:val="StyleBoldUnderline"/>
          <w:highlight w:val="yellow"/>
        </w:rPr>
        <w:t>modeling, logic and</w:t>
      </w:r>
      <w:r w:rsidRPr="00915C89">
        <w:rPr>
          <w:rStyle w:val="StyleBoldUnderline"/>
        </w:rPr>
        <w:t xml:space="preserve"> cognitive automatism</w:t>
      </w:r>
      <w:r w:rsidRPr="001571DF">
        <w:rPr>
          <w:rStyle w:val="StyleBoldUnderline"/>
          <w:highlight w:val="yellow"/>
        </w:rPr>
        <w:t>, internal necessity.</w:t>
      </w:r>
    </w:p>
    <w:p w14:paraId="6E104D3A" w14:textId="77777777" w:rsidR="00DB7F2F" w:rsidRPr="00915C89" w:rsidRDefault="00DB7F2F" w:rsidP="00DB7F2F">
      <w:pPr>
        <w:rPr>
          <w:rStyle w:val="StyleBoldUnderline"/>
        </w:rPr>
      </w:pPr>
      <w:r w:rsidRPr="00915C89">
        <w:t xml:space="preserve">A hundred years on since the publication of the Futurist Manifesto, </w:t>
      </w:r>
      <w:r w:rsidRPr="001571DF">
        <w:rPr>
          <w:rStyle w:val="StyleBoldUnderline"/>
          <w:highlight w:val="yellow"/>
        </w:rPr>
        <w:t>speed</w:t>
      </w:r>
      <w:r w:rsidRPr="00915C89">
        <w:rPr>
          <w:rStyle w:val="StyleBoldUnderline"/>
        </w:rPr>
        <w:t xml:space="preserve"> </w:t>
      </w:r>
      <w:r w:rsidRPr="001571DF">
        <w:rPr>
          <w:rStyle w:val="StyleBoldUnderline"/>
          <w:highlight w:val="yellow"/>
        </w:rPr>
        <w:t xml:space="preserve">too has been </w:t>
      </w:r>
      <w:r w:rsidRPr="001571DF">
        <w:rPr>
          <w:rStyle w:val="Emphasis"/>
          <w:highlight w:val="yellow"/>
        </w:rPr>
        <w:t>transferred</w:t>
      </w:r>
      <w:r w:rsidRPr="001571DF">
        <w:rPr>
          <w:rStyle w:val="StyleBoldUnderline"/>
          <w:highlight w:val="yellow"/>
        </w:rPr>
        <w:t xml:space="preserve"> from</w:t>
      </w:r>
      <w:r w:rsidRPr="00915C89">
        <w:rPr>
          <w:rStyle w:val="StyleBoldUnderline"/>
        </w:rPr>
        <w:t xml:space="preserve"> the realm of </w:t>
      </w:r>
      <w:r w:rsidRPr="001571DF">
        <w:rPr>
          <w:rStyle w:val="Emphasis"/>
          <w:highlight w:val="yellow"/>
        </w:rPr>
        <w:t>external machines</w:t>
      </w:r>
      <w:r w:rsidRPr="001571DF">
        <w:rPr>
          <w:rStyle w:val="StyleBoldUnderline"/>
          <w:highlight w:val="yellow"/>
        </w:rPr>
        <w:t xml:space="preserve"> to the </w:t>
      </w:r>
      <w:r w:rsidRPr="001571DF">
        <w:rPr>
          <w:rStyle w:val="Emphasis"/>
          <w:highlight w:val="yellow"/>
        </w:rPr>
        <w:t>information domain</w:t>
      </w:r>
      <w:r w:rsidRPr="001571DF">
        <w:rPr>
          <w:highlight w:val="yellow"/>
        </w:rPr>
        <w:t xml:space="preserve">. </w:t>
      </w:r>
      <w:r w:rsidRPr="001571DF">
        <w:rPr>
          <w:rStyle w:val="Emphasis"/>
          <w:highlight w:val="yellow"/>
        </w:rPr>
        <w:t>Speed</w:t>
      </w:r>
      <w:r w:rsidRPr="00915C89">
        <w:rPr>
          <w:rStyle w:val="Emphasis"/>
        </w:rPr>
        <w:t xml:space="preserve"> itself </w:t>
      </w:r>
      <w:r w:rsidRPr="001571DF">
        <w:rPr>
          <w:rStyle w:val="Emphasis"/>
          <w:highlight w:val="yellow"/>
        </w:rPr>
        <w:t>has been internalised</w:t>
      </w:r>
      <w:r w:rsidRPr="00915C89">
        <w:t xml:space="preserve">. During the 20th century, the </w:t>
      </w:r>
      <w:r w:rsidRPr="001571DF">
        <w:rPr>
          <w:rStyle w:val="StyleBoldUnderline"/>
          <w:highlight w:val="yellow"/>
        </w:rPr>
        <w:t xml:space="preserve">machine of speed accomplished the </w:t>
      </w:r>
      <w:r w:rsidRPr="001571DF">
        <w:rPr>
          <w:rStyle w:val="Emphasis"/>
          <w:highlight w:val="yellow"/>
        </w:rPr>
        <w:t>colonisation of global space</w:t>
      </w:r>
      <w:r w:rsidRPr="00915C89">
        <w:rPr>
          <w:rStyle w:val="StyleBoldUnderline"/>
        </w:rPr>
        <w:t xml:space="preserve">; this was </w:t>
      </w:r>
      <w:r w:rsidRPr="001571DF">
        <w:rPr>
          <w:rStyle w:val="StyleBoldUnderline"/>
          <w:highlight w:val="yellow"/>
        </w:rPr>
        <w:t>followed by the colonisation of</w:t>
      </w:r>
      <w:r w:rsidRPr="00915C89">
        <w:rPr>
          <w:rStyle w:val="StyleBoldUnderline"/>
        </w:rPr>
        <w:t xml:space="preserve"> the domain of </w:t>
      </w:r>
      <w:r w:rsidRPr="001571DF">
        <w:rPr>
          <w:rStyle w:val="StyleBoldUnderline"/>
          <w:highlight w:val="yellow"/>
        </w:rPr>
        <w:t>time</w:t>
      </w:r>
      <w:r w:rsidRPr="00915C89">
        <w:rPr>
          <w:rStyle w:val="StyleBoldUnderline"/>
        </w:rPr>
        <w:t xml:space="preserve">, of the mind and perception, </w:t>
      </w:r>
      <w:r w:rsidRPr="001571DF">
        <w:rPr>
          <w:rStyle w:val="StyleBoldUnderline"/>
          <w:highlight w:val="yellow"/>
        </w:rPr>
        <w:t>so that the future collapsed.</w:t>
      </w:r>
      <w:r w:rsidRPr="00915C89">
        <w:rPr>
          <w:rStyle w:val="StyleBoldUnderline"/>
        </w:rPr>
        <w:t xml:space="preserve"> In the acceleration of psychic and cognitive rhythm is rooted the collapse of the future.</w:t>
      </w:r>
    </w:p>
    <w:p w14:paraId="026F991E" w14:textId="77777777" w:rsidR="00DB7F2F" w:rsidRPr="00915C89" w:rsidRDefault="00DB7F2F" w:rsidP="00DB7F2F">
      <w:r w:rsidRPr="00915C89">
        <w:t xml:space="preserve">Thanks to the external machine the colonization of the space of the planet has been accomplished: transportation tools have made us reach every inch of the Earth, and have given us the possibility of knowing, marking, controlling and exploiting every single place. The machines have made it possible to displace fast, to penetrate the bowels of the Earth, to exploit the underground resources, to occupy every visible spot with the products of technical reproduction. </w:t>
      </w:r>
      <w:r w:rsidRPr="001571DF">
        <w:rPr>
          <w:rStyle w:val="StyleBoldUnderline"/>
          <w:highlight w:val="yellow"/>
        </w:rPr>
        <w:t>As long as the spatial colonization was still underway,</w:t>
      </w:r>
      <w:r w:rsidRPr="00915C89">
        <w:rPr>
          <w:rStyle w:val="StyleBoldUnderline"/>
        </w:rPr>
        <w:t xml:space="preserve"> as far as the external machine could go towards new territories, </w:t>
      </w:r>
      <w:r w:rsidRPr="001571DF">
        <w:rPr>
          <w:rStyle w:val="StyleBoldUnderline"/>
          <w:highlight w:val="yellow"/>
        </w:rPr>
        <w:t>a future was conceivable, because</w:t>
      </w:r>
      <w:r w:rsidRPr="00915C89">
        <w:rPr>
          <w:rStyle w:val="StyleBoldUnderline"/>
        </w:rPr>
        <w:t xml:space="preserve"> </w:t>
      </w:r>
      <w:r w:rsidRPr="001571DF">
        <w:rPr>
          <w:rStyle w:val="StyleBoldUnderline"/>
          <w:highlight w:val="yellow"/>
        </w:rPr>
        <w:t>the future is not only a dimension of time, but also a dimension of space</w:t>
      </w:r>
      <w:r w:rsidRPr="001571DF">
        <w:rPr>
          <w:highlight w:val="yellow"/>
        </w:rPr>
        <w:t>.</w:t>
      </w:r>
      <w:r w:rsidRPr="00915C89">
        <w:t xml:space="preserve"> The future is the space that we do not yet know; we are yet to discover and exploit it. </w:t>
      </w:r>
      <w:r w:rsidRPr="00915C89">
        <w:rPr>
          <w:rStyle w:val="StyleBoldUnderline"/>
        </w:rPr>
        <w:t xml:space="preserve">When </w:t>
      </w:r>
      <w:r w:rsidRPr="001571DF">
        <w:rPr>
          <w:rStyle w:val="Emphasis"/>
          <w:highlight w:val="yellow"/>
        </w:rPr>
        <w:t>every inch of the planet has been colonized</w:t>
      </w:r>
      <w:r w:rsidRPr="001571DF">
        <w:rPr>
          <w:rStyle w:val="StyleBoldUnderline"/>
          <w:highlight w:val="yellow"/>
        </w:rPr>
        <w:t>, the colonization of the temporal dimension has began</w:t>
      </w:r>
      <w:r w:rsidRPr="00915C89">
        <w:rPr>
          <w:rStyle w:val="StyleBoldUnderline"/>
        </w:rPr>
        <w:t xml:space="preserve">, i.e., the colonization of mind, of perception, of life. </w:t>
      </w:r>
      <w:r w:rsidRPr="001571DF">
        <w:rPr>
          <w:rStyle w:val="Emphasis"/>
          <w:highlight w:val="yellow"/>
        </w:rPr>
        <w:t>Thus began the century with no future</w:t>
      </w:r>
      <w:r w:rsidRPr="00915C89">
        <w:t>.</w:t>
      </w:r>
    </w:p>
    <w:p w14:paraId="0E51CEDF" w14:textId="77777777" w:rsidR="00DB7F2F" w:rsidRPr="00915C89" w:rsidRDefault="00DB7F2F" w:rsidP="00DB7F2F">
      <w:r w:rsidRPr="00915C89">
        <w:t xml:space="preserve">The question of the relationship between an unlimited expansion of cyberspace and the limits of cyber time opens up here. Being the point of virtual intersection of the projections generated by countless issuers, cyberspace is unlimited and in a process of continuous expansion. </w:t>
      </w:r>
      <w:r w:rsidRPr="001571DF">
        <w:rPr>
          <w:rStyle w:val="StyleBoldUnderline"/>
          <w:highlight w:val="yellow"/>
        </w:rPr>
        <w:t>Cybertime</w:t>
      </w:r>
      <w:r w:rsidRPr="00915C89">
        <w:rPr>
          <w:rStyle w:val="StyleBoldUnderline"/>
        </w:rPr>
        <w:t>, which is the ability of social attention to process information in time</w:t>
      </w:r>
      <w:r w:rsidRPr="001571DF">
        <w:rPr>
          <w:rStyle w:val="StyleBoldUnderline"/>
          <w:highlight w:val="yellow"/>
        </w:rPr>
        <w:t>, is organic, cultural and emotional</w:t>
      </w:r>
      <w:r w:rsidRPr="00915C89">
        <w:rPr>
          <w:rStyle w:val="StyleBoldUnderline"/>
        </w:rPr>
        <w:t xml:space="preserve">, therefore it is everything </w:t>
      </w:r>
      <w:r w:rsidRPr="001571DF">
        <w:rPr>
          <w:rStyle w:val="StyleBoldUnderline"/>
          <w:highlight w:val="yellow"/>
        </w:rPr>
        <w:t>but unlimited</w:t>
      </w:r>
      <w:r w:rsidRPr="001571DF">
        <w:rPr>
          <w:highlight w:val="yellow"/>
        </w:rPr>
        <w:t xml:space="preserve">. </w:t>
      </w:r>
      <w:r w:rsidRPr="001571DF">
        <w:rPr>
          <w:rStyle w:val="StyleBoldUnderline"/>
          <w:highlight w:val="yellow"/>
        </w:rPr>
        <w:t xml:space="preserve">Subjected to the </w:t>
      </w:r>
      <w:r w:rsidRPr="001571DF">
        <w:rPr>
          <w:rStyle w:val="Emphasis"/>
          <w:highlight w:val="yellow"/>
        </w:rPr>
        <w:t>infinite acceleration</w:t>
      </w:r>
      <w:r w:rsidRPr="001571DF">
        <w:rPr>
          <w:rStyle w:val="StyleBoldUnderline"/>
          <w:highlight w:val="yellow"/>
        </w:rPr>
        <w:t xml:space="preserve"> of the </w:t>
      </w:r>
      <w:r w:rsidRPr="001571DF">
        <w:rPr>
          <w:rStyle w:val="Emphasis"/>
          <w:highlight w:val="yellow"/>
        </w:rPr>
        <w:t>info-stimuli</w:t>
      </w:r>
      <w:r w:rsidRPr="001571DF">
        <w:rPr>
          <w:rStyle w:val="StyleBoldUnderline"/>
          <w:highlight w:val="yellow"/>
        </w:rPr>
        <w:t>, the mind reacts with</w:t>
      </w:r>
      <w:r w:rsidRPr="00915C89">
        <w:rPr>
          <w:rStyle w:val="StyleBoldUnderline"/>
        </w:rPr>
        <w:t xml:space="preserve"> either </w:t>
      </w:r>
      <w:r w:rsidRPr="001571DF">
        <w:rPr>
          <w:rStyle w:val="Emphasis"/>
          <w:highlight w:val="yellow"/>
        </w:rPr>
        <w:t>panic or de-sensitisation</w:t>
      </w:r>
      <w:r w:rsidRPr="00915C89">
        <w:t>. The concept of sensibility (and the different but related concept of sensitivity) are crucial here</w:t>
      </w:r>
      <w:r w:rsidRPr="001571DF">
        <w:rPr>
          <w:highlight w:val="yellow"/>
        </w:rPr>
        <w:t xml:space="preserve">: </w:t>
      </w:r>
      <w:r w:rsidRPr="001571DF">
        <w:rPr>
          <w:rStyle w:val="StyleBoldUnderline"/>
          <w:highlight w:val="yellow"/>
        </w:rPr>
        <w:t>sensitivity is the ability of the human senses to process info</w:t>
      </w:r>
      <w:r w:rsidRPr="00915C89">
        <w:rPr>
          <w:rStyle w:val="StyleBoldUnderline"/>
        </w:rPr>
        <w:t xml:space="preserve">rmation, and sensibility is the faculty that makes empathic understanding possible, </w:t>
      </w:r>
      <w:r w:rsidRPr="001571DF">
        <w:rPr>
          <w:rStyle w:val="StyleBoldUnderline"/>
          <w:highlight w:val="yellow"/>
        </w:rPr>
        <w:t xml:space="preserve">the </w:t>
      </w:r>
      <w:r w:rsidRPr="001571DF">
        <w:rPr>
          <w:rStyle w:val="StyleBoldUnderline"/>
          <w:highlight w:val="yellow"/>
        </w:rPr>
        <w:lastRenderedPageBreak/>
        <w:t>ability to comprehend what words cannot say,</w:t>
      </w:r>
      <w:r w:rsidRPr="00915C89">
        <w:rPr>
          <w:rStyle w:val="StyleBoldUnderline"/>
        </w:rPr>
        <w:t xml:space="preserve"> the power to interpret a continuum of non-discrete elements, non- verbal signs and the flows of empathy</w:t>
      </w:r>
      <w:r w:rsidRPr="00915C89">
        <w:t xml:space="preserve">. </w:t>
      </w:r>
      <w:r w:rsidRPr="001571DF">
        <w:rPr>
          <w:rStyle w:val="Emphasis"/>
          <w:highlight w:val="yellow"/>
        </w:rPr>
        <w:t>This faculty</w:t>
      </w:r>
      <w:r w:rsidRPr="00915C89">
        <w:t xml:space="preserve">, which enables humans to understand ambiguous messages in the context of relationships, </w:t>
      </w:r>
      <w:r w:rsidRPr="001571DF">
        <w:rPr>
          <w:rStyle w:val="Emphasis"/>
          <w:highlight w:val="yellow"/>
        </w:rPr>
        <w:t>might now be disappearing</w:t>
      </w:r>
      <w:r w:rsidRPr="00915C89">
        <w:t>. We are witnessing now the development of a generation of human beings lacking competence in sensibility, the ability to empathically understand the other and decode signs that are not codified in a binary system</w:t>
      </w:r>
      <w:r w:rsidRPr="001571DF">
        <w:rPr>
          <w:highlight w:val="yellow"/>
        </w:rPr>
        <w:t xml:space="preserve">. </w:t>
      </w:r>
      <w:r w:rsidRPr="001571DF">
        <w:rPr>
          <w:rStyle w:val="StyleBoldUnderline"/>
          <w:highlight w:val="yellow"/>
        </w:rPr>
        <w:t xml:space="preserve">When the punks cried </w:t>
      </w:r>
      <w:r w:rsidRPr="001571DF">
        <w:rPr>
          <w:rStyle w:val="Emphasis"/>
          <w:sz w:val="32"/>
          <w:szCs w:val="32"/>
          <w:highlight w:val="yellow"/>
        </w:rPr>
        <w:t>“No Future</w:t>
      </w:r>
      <w:r w:rsidRPr="00915C89">
        <w:rPr>
          <w:rStyle w:val="Emphasis"/>
          <w:sz w:val="32"/>
          <w:szCs w:val="32"/>
        </w:rPr>
        <w:t>”</w:t>
      </w:r>
      <w:r w:rsidRPr="00915C89">
        <w:rPr>
          <w:rStyle w:val="StyleBoldUnderline"/>
        </w:rPr>
        <w:t>, at the turning point of the year 1977</w:t>
      </w:r>
      <w:r w:rsidRPr="001571DF">
        <w:rPr>
          <w:rStyle w:val="StyleBoldUnderline"/>
          <w:highlight w:val="yellow"/>
        </w:rPr>
        <w:t>, that cry seemed a paradox not to be taken</w:t>
      </w:r>
      <w:r w:rsidRPr="00915C89">
        <w:rPr>
          <w:rStyle w:val="StyleBoldUnderline"/>
        </w:rPr>
        <w:t xml:space="preserve"> too </w:t>
      </w:r>
      <w:r w:rsidRPr="001571DF">
        <w:rPr>
          <w:rStyle w:val="StyleBoldUnderline"/>
          <w:highlight w:val="yellow"/>
        </w:rPr>
        <w:t>seriously</w:t>
      </w:r>
      <w:r w:rsidRPr="00915C89">
        <w:rPr>
          <w:rStyle w:val="StyleBoldUnderline"/>
        </w:rPr>
        <w:t xml:space="preserve">. Actually, it was the announcement of something quite important: </w:t>
      </w:r>
      <w:r w:rsidRPr="001571DF">
        <w:rPr>
          <w:rStyle w:val="StyleBoldUnderline"/>
          <w:highlight w:val="yellow"/>
        </w:rPr>
        <w:t xml:space="preserve">the perception of </w:t>
      </w:r>
      <w:r w:rsidRPr="001571DF">
        <w:rPr>
          <w:rStyle w:val="Emphasis"/>
          <w:highlight w:val="yellow"/>
        </w:rPr>
        <w:t>the future was changing</w:t>
      </w:r>
      <w:r w:rsidRPr="001571DF">
        <w:rPr>
          <w:highlight w:val="yellow"/>
        </w:rPr>
        <w:t xml:space="preserve">. </w:t>
      </w:r>
      <w:r w:rsidRPr="001571DF">
        <w:rPr>
          <w:rStyle w:val="StyleBoldUnderline"/>
          <w:highlight w:val="yellow"/>
        </w:rPr>
        <w:t xml:space="preserve">Future is not a </w:t>
      </w:r>
      <w:r w:rsidRPr="001571DF">
        <w:rPr>
          <w:rStyle w:val="Emphasis"/>
          <w:highlight w:val="yellow"/>
        </w:rPr>
        <w:t>natural dimension</w:t>
      </w:r>
      <w:r w:rsidRPr="00915C89">
        <w:rPr>
          <w:rStyle w:val="StyleBoldUnderline"/>
        </w:rPr>
        <w:t xml:space="preserve"> of the mind, rather it </w:t>
      </w:r>
      <w:r w:rsidRPr="001571DF">
        <w:rPr>
          <w:rStyle w:val="StyleBoldUnderline"/>
          <w:highlight w:val="yellow"/>
        </w:rPr>
        <w:t xml:space="preserve">is a </w:t>
      </w:r>
      <w:r w:rsidRPr="001571DF">
        <w:rPr>
          <w:rStyle w:val="Emphasis"/>
          <w:highlight w:val="yellow"/>
        </w:rPr>
        <w:t>modality of perception and imagination</w:t>
      </w:r>
      <w:r w:rsidRPr="00915C89">
        <w:rPr>
          <w:rStyle w:val="StyleBoldUnderline"/>
        </w:rPr>
        <w:t xml:space="preserve">, a feature of expectation and attention, and </w:t>
      </w:r>
      <w:r w:rsidRPr="001571DF">
        <w:rPr>
          <w:rStyle w:val="StyleBoldUnderline"/>
          <w:highlight w:val="yellow"/>
        </w:rPr>
        <w:t>its modalities and features change with the changing of cultures</w:t>
      </w:r>
      <w:r w:rsidRPr="00915C89">
        <w:t>. Futurism is the artistic movement that embodies and asserts the accomplished modernity of the future. The movement called Futurism announces what is most essential in the 20th century because this century is pervaded by a religious belief in the future. We do not believe in the future in the same way. Of course, we know that a time after the present is going to come, but we don’t expect that this time will fulfill the promises of the present.</w:t>
      </w:r>
    </w:p>
    <w:p w14:paraId="7379F29D" w14:textId="77777777" w:rsidR="00DB7F2F" w:rsidRPr="00E77168" w:rsidRDefault="00DB7F2F" w:rsidP="00DB7F2F">
      <w:pPr>
        <w:rPr>
          <w:rStyle w:val="StyleBoldUnderline"/>
        </w:rPr>
      </w:pPr>
      <w:r w:rsidRPr="00915C89">
        <w:t xml:space="preserve">The Futurists – and the moderns in general – thought that the future is reliable and trustworthy. In the first part of the century Fascists and Communists and the supporters of Democracy held very different ideas, and followed divergent methods, but all of them shared the belief that the future will be bright, no matter how hard the present. </w:t>
      </w:r>
      <w:r w:rsidRPr="001571DF">
        <w:rPr>
          <w:rStyle w:val="StyleBoldUnderline"/>
          <w:highlight w:val="yellow"/>
        </w:rPr>
        <w:t>Our</w:t>
      </w:r>
      <w:r w:rsidRPr="00915C89">
        <w:rPr>
          <w:rStyle w:val="StyleBoldUnderline"/>
        </w:rPr>
        <w:t xml:space="preserve"> post-futurist </w:t>
      </w:r>
      <w:r w:rsidRPr="001571DF">
        <w:rPr>
          <w:rStyle w:val="StyleBoldUnderline"/>
          <w:highlight w:val="yellow"/>
        </w:rPr>
        <w:t xml:space="preserve">mood is based on the consciousness that </w:t>
      </w:r>
      <w:r w:rsidRPr="001571DF">
        <w:rPr>
          <w:rStyle w:val="Emphasis"/>
          <w:highlight w:val="yellow"/>
        </w:rPr>
        <w:t>the future is not going to be bright</w:t>
      </w:r>
      <w:r w:rsidRPr="00915C89">
        <w:rPr>
          <w:rStyle w:val="StyleBoldUnderline"/>
        </w:rPr>
        <w:t xml:space="preserve">, or at least </w:t>
      </w:r>
      <w:r w:rsidRPr="001571DF">
        <w:rPr>
          <w:rStyle w:val="Emphasis"/>
          <w:highlight w:val="yellow"/>
        </w:rPr>
        <w:t>we doubt that the future means progress</w:t>
      </w:r>
      <w:r w:rsidRPr="00915C89">
        <w:t>.</w:t>
      </w:r>
      <w:r w:rsidRPr="00915C89">
        <w:rPr>
          <w:rFonts w:ascii="MS Mincho" w:hAnsi="MS Mincho" w:cs="MS Mincho"/>
        </w:rPr>
        <w:t> </w:t>
      </w:r>
      <w:r w:rsidRPr="00915C89">
        <w:t xml:space="preserve">Modernity started with the reversal of the theocratic vision of time as Fall and distancing from the City of God. Moderns are those who live time as the sphere of a progress towards perfection, or at least towards improvement, enrichment, and rightness. </w:t>
      </w:r>
      <w:r w:rsidRPr="001571DF">
        <w:rPr>
          <w:rStyle w:val="StyleBoldUnderline"/>
          <w:highlight w:val="yellow"/>
        </w:rPr>
        <w:t>Since the turning point</w:t>
      </w:r>
      <w:r w:rsidRPr="00E77168">
        <w:rPr>
          <w:rStyle w:val="StyleBoldUnderline"/>
        </w:rPr>
        <w:t xml:space="preserve"> of the century that </w:t>
      </w:r>
      <w:r w:rsidRPr="001571DF">
        <w:rPr>
          <w:rStyle w:val="StyleBoldUnderline"/>
          <w:highlight w:val="yellow"/>
        </w:rPr>
        <w:t>trusted in the future</w:t>
      </w:r>
      <w:r w:rsidRPr="00915C89">
        <w:t xml:space="preserve"> – and I like to place this turning point in the year 1977 – </w:t>
      </w:r>
      <w:r w:rsidRPr="001571DF">
        <w:rPr>
          <w:rStyle w:val="StyleBoldUnderline"/>
          <w:highlight w:val="yellow"/>
        </w:rPr>
        <w:t>humankind has abandoned this illusion</w:t>
      </w:r>
      <w:r w:rsidRPr="00915C89">
        <w:t xml:space="preserve">. The insurgents of ’68 believed that they were fulfilling the Modern Hegelian Utopia of the becoming true of thought, the Marcusean fusion of reason and reality. By the integration of Reality and Reason (embedded in social knowledge, information and technology) turned history into a code-generated world. Terror and Code took over the social relationship and utopia went dystopic. </w:t>
      </w:r>
      <w:r w:rsidRPr="00E77168">
        <w:rPr>
          <w:rStyle w:val="StyleBoldUnderline"/>
        </w:rPr>
        <w:t xml:space="preserve">The </w:t>
      </w:r>
      <w:r w:rsidRPr="001571DF">
        <w:rPr>
          <w:rStyle w:val="StyleBoldUnderline"/>
          <w:highlight w:val="yellow"/>
        </w:rPr>
        <w:t>century that trusted in the future could be described as the systematic reversal of utopia into dystopia.</w:t>
      </w:r>
      <w:r w:rsidRPr="00E77168">
        <w:rPr>
          <w:rStyle w:val="StyleBoldUnderline"/>
        </w:rPr>
        <w:t xml:space="preserve"> </w:t>
      </w:r>
      <w:r w:rsidRPr="001571DF">
        <w:rPr>
          <w:rStyle w:val="StyleBoldUnderline"/>
          <w:highlight w:val="yellow"/>
        </w:rPr>
        <w:t>Futurism chanted the utopia of Technique</w:t>
      </w:r>
      <w:r w:rsidRPr="00E77168">
        <w:rPr>
          <w:rStyle w:val="StyleBoldUnderline"/>
        </w:rPr>
        <w:t xml:space="preserve">, Speed and Energy, </w:t>
      </w:r>
      <w:r w:rsidRPr="001571DF">
        <w:rPr>
          <w:rStyle w:val="StyleBoldUnderline"/>
          <w:highlight w:val="yellow"/>
        </w:rPr>
        <w:t>but the result was</w:t>
      </w:r>
      <w:r w:rsidRPr="00E77168">
        <w:rPr>
          <w:rStyle w:val="StyleBoldUnderline"/>
        </w:rPr>
        <w:t xml:space="preserve"> Fascism in Italy and </w:t>
      </w:r>
      <w:r w:rsidRPr="001571DF">
        <w:rPr>
          <w:rStyle w:val="StyleBoldUnderline"/>
          <w:highlight w:val="yellow"/>
        </w:rPr>
        <w:t>totalitarian</w:t>
      </w:r>
      <w:r w:rsidRPr="00E77168">
        <w:rPr>
          <w:rStyle w:val="StyleBoldUnderline"/>
        </w:rPr>
        <w:t xml:space="preserve"> communism in Russia.</w:t>
      </w:r>
    </w:p>
    <w:p w14:paraId="285D6B52" w14:textId="77777777" w:rsidR="00DB7F2F" w:rsidRPr="00915C89" w:rsidRDefault="00DB7F2F" w:rsidP="00DB7F2F"/>
    <w:p w14:paraId="22EAED0D" w14:textId="77777777" w:rsidR="00DB7F2F" w:rsidRDefault="00DB7F2F" w:rsidP="00DB7F2F">
      <w:pPr>
        <w:pStyle w:val="Heading4"/>
      </w:pPr>
      <w:r>
        <w:t>All attempts to imagine a revolutionary future devolve into indeterminacy as their utopian imaginations become realized by the system as dystopian states—the 1ac’s aestheticization of war renders their advocacy inure.</w:t>
      </w:r>
    </w:p>
    <w:p w14:paraId="2994D168" w14:textId="77777777" w:rsidR="00DB7F2F" w:rsidRDefault="00DB7F2F" w:rsidP="00DB7F2F">
      <w:r w:rsidRPr="00133A93">
        <w:rPr>
          <w:rStyle w:val="StyleStyleBold12pt"/>
        </w:rPr>
        <w:t>Bifo 11.</w:t>
      </w:r>
      <w:r>
        <w:t xml:space="preserve"> Franco “Bifo” Berardi, </w:t>
      </w:r>
      <w:r w:rsidRPr="00133A93">
        <w:t>Professor of Social History of Communication at the Accademia di Belle Arti of Milan, After the Future</w:t>
      </w:r>
      <w:r>
        <w:rPr>
          <w:rFonts w:ascii="Times" w:eastAsia="Times New Roman" w:hAnsi="Times" w:cs="Times New Roman"/>
          <w:sz w:val="20"/>
          <w:szCs w:val="20"/>
        </w:rPr>
        <w:t xml:space="preserve">, </w:t>
      </w:r>
      <w:r w:rsidRPr="00133A93">
        <w:t>pg</w:t>
      </w:r>
      <w:r>
        <w:t>. 26</w:t>
      </w:r>
    </w:p>
    <w:p w14:paraId="4D3259C6" w14:textId="77777777" w:rsidR="00DB7F2F" w:rsidRPr="00E77168" w:rsidRDefault="00DB7F2F" w:rsidP="00DB7F2F"/>
    <w:p w14:paraId="1FAAD65A" w14:textId="77777777" w:rsidR="00DB7F2F" w:rsidRPr="00E77168" w:rsidRDefault="00DB7F2F" w:rsidP="00DB7F2F">
      <w:pPr>
        <w:rPr>
          <w:rStyle w:val="Emphasis"/>
        </w:rPr>
      </w:pPr>
      <w:r w:rsidRPr="001571DF">
        <w:rPr>
          <w:rStyle w:val="StyleBoldUnderline"/>
          <w:highlight w:val="yellow"/>
        </w:rPr>
        <w:t>The</w:t>
      </w:r>
      <w:r w:rsidRPr="00E77168">
        <w:rPr>
          <w:rStyle w:val="StyleBoldUnderline"/>
        </w:rPr>
        <w:t xml:space="preserve"> whole </w:t>
      </w:r>
      <w:r w:rsidRPr="001571DF">
        <w:rPr>
          <w:rStyle w:val="StyleBoldUnderline"/>
          <w:highlight w:val="yellow"/>
        </w:rPr>
        <w:t xml:space="preserve">system </w:t>
      </w:r>
      <w:r w:rsidRPr="001571DF">
        <w:rPr>
          <w:rStyle w:val="Emphasis"/>
          <w:highlight w:val="yellow"/>
        </w:rPr>
        <w:t>precipitates into indeterminacy</w:t>
      </w:r>
      <w:r w:rsidRPr="00E77168">
        <w:rPr>
          <w:rStyle w:val="StyleBoldUnderline"/>
        </w:rPr>
        <w:t xml:space="preserve"> </w:t>
      </w:r>
      <w:r w:rsidRPr="001571DF">
        <w:rPr>
          <w:rStyle w:val="StyleBoldUnderline"/>
          <w:highlight w:val="yellow"/>
        </w:rPr>
        <w:t>as all correspondences</w:t>
      </w:r>
      <w:r w:rsidRPr="00E77168">
        <w:rPr>
          <w:rStyle w:val="StyleBoldUnderline"/>
        </w:rPr>
        <w:t xml:space="preserve"> </w:t>
      </w:r>
      <w:r w:rsidRPr="001571DF">
        <w:rPr>
          <w:rStyle w:val="StyleBoldUnderline"/>
          <w:highlight w:val="yellow"/>
        </w:rPr>
        <w:t>between symbol and referent</w:t>
      </w:r>
      <w:r w:rsidRPr="00E77168">
        <w:rPr>
          <w:rStyle w:val="StyleBoldUnderline"/>
        </w:rPr>
        <w:t xml:space="preserve">, simulation and event, value and labor </w:t>
      </w:r>
      <w:r w:rsidRPr="001571DF">
        <w:rPr>
          <w:rStyle w:val="StyleBoldUnderline"/>
          <w:highlight w:val="yellow"/>
        </w:rPr>
        <w:t>time no longer hold</w:t>
      </w:r>
      <w:r w:rsidRPr="001571DF">
        <w:rPr>
          <w:highlight w:val="yellow"/>
        </w:rPr>
        <w:t>.</w:t>
      </w:r>
      <w:r w:rsidRPr="00E77168">
        <w:t xml:space="preserve"> But </w:t>
      </w:r>
      <w:r w:rsidRPr="001571DF">
        <w:rPr>
          <w:rStyle w:val="Emphasis"/>
          <w:highlight w:val="yellow"/>
        </w:rPr>
        <w:t>isn’t this also what the avant-garde aspired to</w:t>
      </w:r>
      <w:r w:rsidRPr="00E77168">
        <w:t xml:space="preserve">? Doesn’t experimental art wish to sever the link between symbol and referent? In saying this, I am not accusing the avant-garde of being the cause of neoliberalist economic deregulation. Rather, I am suggesting that </w:t>
      </w:r>
      <w:r w:rsidRPr="001571DF">
        <w:rPr>
          <w:rStyle w:val="Emphasis"/>
          <w:highlight w:val="yellow"/>
        </w:rPr>
        <w:t>the anarchic utopia</w:t>
      </w:r>
      <w:r w:rsidRPr="00E77168">
        <w:rPr>
          <w:rStyle w:val="StyleBoldUnderline"/>
        </w:rPr>
        <w:t xml:space="preserve"> of the avant-garde </w:t>
      </w:r>
      <w:r w:rsidRPr="001571DF">
        <w:rPr>
          <w:rStyle w:val="Emphasis"/>
          <w:highlight w:val="yellow"/>
        </w:rPr>
        <w:t>was actualized</w:t>
      </w:r>
      <w:r w:rsidRPr="00E77168">
        <w:rPr>
          <w:rStyle w:val="StyleBoldUnderline"/>
        </w:rPr>
        <w:t xml:space="preserve"> </w:t>
      </w:r>
      <w:r w:rsidRPr="001571DF">
        <w:rPr>
          <w:rStyle w:val="StyleBoldUnderline"/>
          <w:highlight w:val="yellow"/>
        </w:rPr>
        <w:t>and</w:t>
      </w:r>
      <w:r w:rsidRPr="00E77168">
        <w:rPr>
          <w:rStyle w:val="StyleBoldUnderline"/>
        </w:rPr>
        <w:t xml:space="preserve"> </w:t>
      </w:r>
      <w:r w:rsidRPr="001571DF">
        <w:rPr>
          <w:rStyle w:val="Emphasis"/>
          <w:highlight w:val="yellow"/>
        </w:rPr>
        <w:t>turned</w:t>
      </w:r>
      <w:r w:rsidRPr="00E77168">
        <w:rPr>
          <w:rStyle w:val="Emphasis"/>
        </w:rPr>
        <w:t xml:space="preserve"> into its </w:t>
      </w:r>
      <w:r w:rsidRPr="001571DF">
        <w:rPr>
          <w:rStyle w:val="Emphasis"/>
          <w:highlight w:val="yellow"/>
        </w:rPr>
        <w:t>opposite</w:t>
      </w:r>
      <w:r w:rsidRPr="00E77168">
        <w:rPr>
          <w:rStyle w:val="StyleBoldUnderline"/>
        </w:rPr>
        <w:t xml:space="preserve"> </w:t>
      </w:r>
      <w:r w:rsidRPr="001571DF">
        <w:rPr>
          <w:rStyle w:val="StyleBoldUnderline"/>
          <w:highlight w:val="yellow"/>
        </w:rPr>
        <w:t>the moment society</w:t>
      </w:r>
      <w:r w:rsidRPr="00E77168">
        <w:rPr>
          <w:rStyle w:val="StyleBoldUnderline"/>
        </w:rPr>
        <w:t xml:space="preserve"> </w:t>
      </w:r>
      <w:r w:rsidRPr="001571DF">
        <w:rPr>
          <w:rStyle w:val="StyleBoldUnderline"/>
          <w:highlight w:val="yellow"/>
        </w:rPr>
        <w:t>internalised rules</w:t>
      </w:r>
      <w:r w:rsidRPr="00E77168">
        <w:rPr>
          <w:rStyle w:val="StyleBoldUnderline"/>
        </w:rPr>
        <w:t xml:space="preserve"> and capital was able to abdicate both juridical law and political rationality to abandon itself to the seeming anarchy of internalised automatisms, which is </w:t>
      </w:r>
      <w:r w:rsidRPr="001571DF">
        <w:rPr>
          <w:rStyle w:val="StyleBoldUnderline"/>
          <w:highlight w:val="yellow"/>
        </w:rPr>
        <w:t xml:space="preserve">actually </w:t>
      </w:r>
      <w:r w:rsidRPr="001571DF">
        <w:rPr>
          <w:rStyle w:val="Emphasis"/>
          <w:highlight w:val="yellow"/>
        </w:rPr>
        <w:t>the most rigid form of totalitarianism</w:t>
      </w:r>
      <w:r w:rsidRPr="00E77168">
        <w:rPr>
          <w:rStyle w:val="Emphasis"/>
        </w:rPr>
        <w:t>.</w:t>
      </w:r>
    </w:p>
    <w:p w14:paraId="77EDF0DE" w14:textId="77777777" w:rsidR="00DB7F2F" w:rsidRPr="00E77168" w:rsidRDefault="00DB7F2F" w:rsidP="00DB7F2F">
      <w:pPr>
        <w:rPr>
          <w:rStyle w:val="StyleBoldUnderline"/>
        </w:rPr>
      </w:pPr>
      <w:r w:rsidRPr="00E77168">
        <w:t xml:space="preserve">As industrial discipline dwindled, individuals found themselves in a state of ostensible freedom. No law forced them to put up with duties and dependence. </w:t>
      </w:r>
      <w:r w:rsidRPr="00E77168">
        <w:rPr>
          <w:rStyle w:val="StyleBoldUnderline"/>
        </w:rPr>
        <w:t>Obligations became internalised and social control was exercised through a voluntary albeit inevitable subjugation to chains of automatisms.</w:t>
      </w:r>
    </w:p>
    <w:p w14:paraId="7E3E5AFF" w14:textId="77777777" w:rsidR="00DB7F2F" w:rsidRPr="00E77168" w:rsidRDefault="00DB7F2F" w:rsidP="00DB7F2F">
      <w:r w:rsidRPr="00E77168">
        <w:t>In a regime of aleatory and fluctuating values</w:t>
      </w:r>
      <w:r w:rsidRPr="001571DF">
        <w:rPr>
          <w:highlight w:val="yellow"/>
        </w:rPr>
        <w:t xml:space="preserve">, </w:t>
      </w:r>
      <w:r w:rsidRPr="001571DF">
        <w:rPr>
          <w:rStyle w:val="StyleBoldUnderline"/>
          <w:highlight w:val="yellow"/>
        </w:rPr>
        <w:t xml:space="preserve">precariousness became </w:t>
      </w:r>
      <w:r w:rsidRPr="001571DF">
        <w:rPr>
          <w:rStyle w:val="Emphasis"/>
          <w:highlight w:val="yellow"/>
        </w:rPr>
        <w:t>the generalised form of social relations</w:t>
      </w:r>
      <w:r w:rsidRPr="00E77168">
        <w:rPr>
          <w:rStyle w:val="StyleBoldUnderline"/>
        </w:rPr>
        <w:t xml:space="preserve">, </w:t>
      </w:r>
      <w:r w:rsidRPr="001571DF">
        <w:rPr>
          <w:rStyle w:val="StyleBoldUnderline"/>
          <w:highlight w:val="yellow"/>
        </w:rPr>
        <w:t>which</w:t>
      </w:r>
      <w:r w:rsidRPr="00E77168">
        <w:rPr>
          <w:rStyle w:val="StyleBoldUnderline"/>
        </w:rPr>
        <w:t xml:space="preserve"> deeply </w:t>
      </w:r>
      <w:r w:rsidRPr="001571DF">
        <w:rPr>
          <w:rStyle w:val="StyleBoldUnderline"/>
          <w:highlight w:val="yellow"/>
        </w:rPr>
        <w:t>affected the social composition and</w:t>
      </w:r>
      <w:r w:rsidRPr="00E77168">
        <w:rPr>
          <w:rStyle w:val="StyleBoldUnderline"/>
        </w:rPr>
        <w:t xml:space="preserve"> the psychic, relational and linguistic characters of a new generation as it entered </w:t>
      </w:r>
      <w:r w:rsidRPr="001571DF">
        <w:rPr>
          <w:rStyle w:val="StyleBoldUnderline"/>
          <w:highlight w:val="yellow"/>
        </w:rPr>
        <w:t>the labor market</w:t>
      </w:r>
      <w:r w:rsidRPr="00E77168">
        <w:t xml:space="preserve">. Rather than a particular form of productive relations, </w:t>
      </w:r>
      <w:r w:rsidRPr="001571DF">
        <w:rPr>
          <w:rStyle w:val="StyleBoldUnderline"/>
          <w:highlight w:val="yellow"/>
        </w:rPr>
        <w:t xml:space="preserve">precariousness is </w:t>
      </w:r>
      <w:r w:rsidRPr="001571DF">
        <w:rPr>
          <w:rStyle w:val="Emphasis"/>
          <w:highlight w:val="yellow"/>
        </w:rPr>
        <w:t>the dark soul</w:t>
      </w:r>
      <w:r w:rsidRPr="001571DF">
        <w:rPr>
          <w:rStyle w:val="StyleBoldUnderline"/>
          <w:highlight w:val="yellow"/>
        </w:rPr>
        <w:t xml:space="preserve"> of the productive process</w:t>
      </w:r>
      <w:r w:rsidRPr="00E77168">
        <w:t xml:space="preserve">. An uninterrupted flow of fractal and recombining info-labor that circulates in the global web as the agent of universal valorisation, yet its value is indeterminable. </w:t>
      </w:r>
      <w:r w:rsidRPr="00E77168">
        <w:rPr>
          <w:rStyle w:val="StyleBoldUnderline"/>
        </w:rPr>
        <w:t>Connectivity and precariousness are two sides of the same coin: the flow of semiocapitalist production captures and connects cellularized fragments of de-personalised time</w:t>
      </w:r>
      <w:r w:rsidRPr="001571DF">
        <w:rPr>
          <w:rStyle w:val="StyleBoldUnderline"/>
          <w:highlight w:val="yellow"/>
        </w:rPr>
        <w:t>; capital purchases fractals of human time and recombines them</w:t>
      </w:r>
      <w:r w:rsidRPr="00E77168">
        <w:rPr>
          <w:rStyle w:val="StyleBoldUnderline"/>
        </w:rPr>
        <w:t xml:space="preserve"> in the web</w:t>
      </w:r>
      <w:r w:rsidRPr="00E77168">
        <w:t>. From the standpoint of capitalist valorisation, this flow is uninterrupted and finds its unity in the object produced; however, from the standpoint of cognitive workers the supply of labor is fragmented: fractals of time and pulsating cells of labor are switched on and off in the large control room of global production. Therefore the supply of labor time can be disconnected from the physical and juridical person of the worker. Social labor time becomes an ocean of valorising cells that can be summoned and recombined in accordance with the needs of capital.</w:t>
      </w:r>
    </w:p>
    <w:p w14:paraId="3935EDA3" w14:textId="77777777" w:rsidR="00DB7F2F" w:rsidRPr="00E77168" w:rsidRDefault="00DB7F2F" w:rsidP="00DB7F2F">
      <w:r w:rsidRPr="00E77168">
        <w:t>Let us return to the Futurist Manifesto: war and the contempt for women are the essential features of mobilization, which traverses the whole parable of historical vanguards.</w:t>
      </w:r>
      <w:r w:rsidRPr="00E77168">
        <w:rPr>
          <w:rStyle w:val="StyleBoldUnderline"/>
        </w:rPr>
        <w:t xml:space="preserve"> </w:t>
      </w:r>
      <w:r w:rsidRPr="001571DF">
        <w:rPr>
          <w:rStyle w:val="StyleBoldUnderline"/>
          <w:highlight w:val="yellow"/>
        </w:rPr>
        <w:t>The Futurist ambition</w:t>
      </w:r>
      <w:r w:rsidRPr="00E77168">
        <w:rPr>
          <w:rStyle w:val="StyleBoldUnderline"/>
        </w:rPr>
        <w:t xml:space="preserve"> really </w:t>
      </w:r>
      <w:r w:rsidRPr="001571DF">
        <w:rPr>
          <w:rStyle w:val="StyleBoldUnderline"/>
          <w:highlight w:val="yellow"/>
        </w:rPr>
        <w:t xml:space="preserve">consisted in </w:t>
      </w:r>
      <w:r w:rsidRPr="001571DF">
        <w:rPr>
          <w:rStyle w:val="Emphasis"/>
          <w:highlight w:val="yellow"/>
        </w:rPr>
        <w:t>mobilizing social energies</w:t>
      </w:r>
      <w:r w:rsidRPr="001571DF">
        <w:rPr>
          <w:rStyle w:val="StyleBoldUnderline"/>
          <w:highlight w:val="yellow"/>
        </w:rPr>
        <w:t xml:space="preserve"> towards </w:t>
      </w:r>
      <w:r w:rsidRPr="001571DF">
        <w:rPr>
          <w:rStyle w:val="Emphasis"/>
          <w:highlight w:val="yellow"/>
        </w:rPr>
        <w:t>the acceleration</w:t>
      </w:r>
      <w:r w:rsidRPr="001571DF">
        <w:rPr>
          <w:rStyle w:val="StyleBoldUnderline"/>
          <w:highlight w:val="yellow"/>
        </w:rPr>
        <w:t xml:space="preserve"> of the productivity of </w:t>
      </w:r>
      <w:r w:rsidRPr="001571DF">
        <w:rPr>
          <w:rStyle w:val="Emphasis"/>
          <w:highlight w:val="yellow"/>
        </w:rPr>
        <w:t>the social machine</w:t>
      </w:r>
      <w:r w:rsidRPr="00E77168">
        <w:t xml:space="preserve">. </w:t>
      </w:r>
      <w:r w:rsidRPr="001571DF">
        <w:rPr>
          <w:rStyle w:val="StyleBoldUnderline"/>
          <w:highlight w:val="yellow"/>
        </w:rPr>
        <w:t xml:space="preserve">Art </w:t>
      </w:r>
      <w:r w:rsidRPr="001571DF">
        <w:rPr>
          <w:rStyle w:val="Emphasis"/>
          <w:highlight w:val="yellow"/>
        </w:rPr>
        <w:t>aided the discourse of advertising</w:t>
      </w:r>
      <w:r w:rsidRPr="00E77168">
        <w:rPr>
          <w:rStyle w:val="StyleBoldUnderline"/>
        </w:rPr>
        <w:t xml:space="preserve"> as the latter fed into mobilisation</w:t>
      </w:r>
      <w:r w:rsidRPr="00E77168">
        <w:t>. When industrial capitalism transposed into the new form of semiocapitalism, it first and foremost mobilised the psychic energy of society to bend it to the drive of competition and cognitive productivity. The new economy of the 1990s was essentially a prozac-economy, both neuro- mobilization and compulsory creativity.</w:t>
      </w:r>
    </w:p>
    <w:p w14:paraId="64EA4993" w14:textId="77777777" w:rsidR="00DB7F2F" w:rsidRPr="00E77168" w:rsidRDefault="00DB7F2F" w:rsidP="00DB7F2F">
      <w:pPr>
        <w:rPr>
          <w:rStyle w:val="Emphasis"/>
        </w:rPr>
      </w:pPr>
      <w:r w:rsidRPr="00E77168">
        <w:t xml:space="preserve">Paul Virilio has shown the connection between war and speed: </w:t>
      </w:r>
      <w:r w:rsidRPr="00E77168">
        <w:rPr>
          <w:rStyle w:val="StyleBoldUnderline"/>
        </w:rPr>
        <w:t xml:space="preserve">in the modern forms of domination, </w:t>
      </w:r>
      <w:r w:rsidRPr="001571DF">
        <w:rPr>
          <w:rStyle w:val="StyleBoldUnderline"/>
          <w:highlight w:val="yellow"/>
        </w:rPr>
        <w:t xml:space="preserve">the </w:t>
      </w:r>
      <w:r w:rsidRPr="001571DF">
        <w:rPr>
          <w:rStyle w:val="Emphasis"/>
          <w:highlight w:val="yellow"/>
        </w:rPr>
        <w:t>imposition of war onto the whole of social life</w:t>
      </w:r>
      <w:r w:rsidRPr="001571DF">
        <w:rPr>
          <w:rStyle w:val="StyleBoldUnderline"/>
          <w:highlight w:val="yellow"/>
        </w:rPr>
        <w:t xml:space="preserve"> is </w:t>
      </w:r>
      <w:r w:rsidRPr="001571DF">
        <w:rPr>
          <w:rStyle w:val="StyleBoldUnderline"/>
        </w:rPr>
        <w:t xml:space="preserve">an </w:t>
      </w:r>
      <w:r w:rsidRPr="001571DF">
        <w:rPr>
          <w:rStyle w:val="StyleBoldUnderline"/>
          <w:highlight w:val="yellow"/>
        </w:rPr>
        <w:t>implicit</w:t>
      </w:r>
      <w:r w:rsidRPr="00E77168">
        <w:rPr>
          <w:rStyle w:val="StyleBoldUnderline"/>
        </w:rPr>
        <w:t xml:space="preserve"> one precisely </w:t>
      </w:r>
      <w:r w:rsidRPr="001571DF">
        <w:rPr>
          <w:rStyle w:val="StyleBoldUnderline"/>
          <w:highlight w:val="yellow"/>
        </w:rPr>
        <w:t xml:space="preserve">because </w:t>
      </w:r>
      <w:r w:rsidRPr="001571DF">
        <w:rPr>
          <w:rStyle w:val="Emphasis"/>
          <w:highlight w:val="yellow"/>
        </w:rPr>
        <w:t>economic competitiveness is war</w:t>
      </w:r>
      <w:r w:rsidRPr="00E77168">
        <w:rPr>
          <w:rStyle w:val="StyleBoldUnderline"/>
        </w:rPr>
        <w:t>, and war and the economy share common grounds in speed</w:t>
      </w:r>
      <w:r w:rsidRPr="00E77168">
        <w:t>. As Walter Benjamin writes: “</w:t>
      </w:r>
      <w:r w:rsidRPr="001571DF">
        <w:rPr>
          <w:rStyle w:val="Emphasis"/>
          <w:highlight w:val="yellow"/>
        </w:rPr>
        <w:t>all efforts to render politics aesthetic culminate in</w:t>
      </w:r>
      <w:r w:rsidRPr="00E77168">
        <w:rPr>
          <w:rStyle w:val="Emphasis"/>
        </w:rPr>
        <w:t xml:space="preserve"> one thing: </w:t>
      </w:r>
      <w:r w:rsidRPr="001571DF">
        <w:rPr>
          <w:rStyle w:val="Emphasis"/>
          <w:highlight w:val="yellow"/>
        </w:rPr>
        <w:t>war</w:t>
      </w:r>
      <w:r w:rsidRPr="00E77168">
        <w:rPr>
          <w:rStyle w:val="Emphasis"/>
        </w:rPr>
        <w:t>.</w:t>
      </w:r>
      <w:r w:rsidRPr="00E77168">
        <w:t xml:space="preserve">” The becoming aesthetic of life is one aspect of this mobilisation of social energies. </w:t>
      </w:r>
      <w:r w:rsidRPr="00E77168">
        <w:rPr>
          <w:rStyle w:val="StyleBoldUnderline"/>
        </w:rPr>
        <w:t>The aestheticization of war is functional to the subjugation of everyday life to the rule of history</w:t>
      </w:r>
      <w:r w:rsidRPr="00E77168">
        <w:t xml:space="preserve">. </w:t>
      </w:r>
      <w:r w:rsidRPr="001571DF">
        <w:rPr>
          <w:rStyle w:val="StyleBoldUnderline"/>
          <w:highlight w:val="yellow"/>
        </w:rPr>
        <w:t>War forces the global masses to partake in the process of self- realisation</w:t>
      </w:r>
      <w:r w:rsidRPr="00E77168">
        <w:rPr>
          <w:rStyle w:val="StyleBoldUnderline"/>
        </w:rPr>
        <w:t xml:space="preserve"> of the Hegelian Spirit, or, perhaps more realistically, </w:t>
      </w:r>
      <w:r w:rsidRPr="001571DF">
        <w:rPr>
          <w:rStyle w:val="Emphasis"/>
          <w:highlight w:val="yellow"/>
        </w:rPr>
        <w:t>to become part of capitalist global accumulation</w:t>
      </w:r>
      <w:r w:rsidRPr="001571DF">
        <w:rPr>
          <w:highlight w:val="yellow"/>
        </w:rPr>
        <w:t>.</w:t>
      </w:r>
      <w:r w:rsidRPr="00E77168">
        <w:t xml:space="preserve"> Captured in the dynamics of war, </w:t>
      </w:r>
      <w:r w:rsidRPr="001571DF">
        <w:rPr>
          <w:rStyle w:val="Emphasis"/>
          <w:highlight w:val="yellow"/>
        </w:rPr>
        <w:t>everyday life is ready to be subjected to</w:t>
      </w:r>
      <w:r w:rsidRPr="00E77168">
        <w:rPr>
          <w:rStyle w:val="Emphasis"/>
        </w:rPr>
        <w:t xml:space="preserve"> the </w:t>
      </w:r>
      <w:r w:rsidRPr="001571DF">
        <w:rPr>
          <w:rStyle w:val="Emphasis"/>
          <w:highlight w:val="yellow"/>
        </w:rPr>
        <w:t>unlimited rule</w:t>
      </w:r>
      <w:r w:rsidRPr="00E77168">
        <w:rPr>
          <w:rStyle w:val="Emphasis"/>
        </w:rPr>
        <w:t xml:space="preserve"> of the commodity.</w:t>
      </w:r>
    </w:p>
    <w:p w14:paraId="0B15718F" w14:textId="77777777" w:rsidR="00DB7F2F" w:rsidRPr="009775AB" w:rsidRDefault="00DB7F2F" w:rsidP="00DB7F2F">
      <w:pPr>
        <w:rPr>
          <w:rStyle w:val="StyleBoldUnderline"/>
        </w:rPr>
      </w:pPr>
      <w:r w:rsidRPr="00E77168">
        <w:t xml:space="preserve">From this standpoint, </w:t>
      </w:r>
      <w:r w:rsidRPr="001571DF">
        <w:rPr>
          <w:rStyle w:val="StyleBoldUnderline"/>
          <w:highlight w:val="yellow"/>
        </w:rPr>
        <w:t xml:space="preserve">there is </w:t>
      </w:r>
      <w:r w:rsidRPr="001571DF">
        <w:rPr>
          <w:rStyle w:val="Emphasis"/>
          <w:highlight w:val="yellow"/>
        </w:rPr>
        <w:t>no difference</w:t>
      </w:r>
      <w:r w:rsidRPr="001571DF">
        <w:rPr>
          <w:rStyle w:val="StyleBoldUnderline"/>
          <w:highlight w:val="yellow"/>
        </w:rPr>
        <w:t xml:space="preserve"> between fascism, communism and democracy: art </w:t>
      </w:r>
      <w:r w:rsidRPr="009775AB">
        <w:rPr>
          <w:rStyle w:val="StyleBoldUnderline"/>
        </w:rPr>
        <w:t>functions as the element of aestheticization and mobilisation of everyday life</w:t>
      </w:r>
      <w:r w:rsidRPr="009775AB">
        <w:t xml:space="preserve">. </w:t>
      </w:r>
      <w:r w:rsidRPr="009775AB">
        <w:rPr>
          <w:rStyle w:val="StyleBoldUnderline"/>
        </w:rPr>
        <w:t>Total mobilization is terror, and terror is the ideal condition for a full realisation of the capitalist plan to mobilise psychic energy. The close relation between Futurism and advertising is an integral part of this process.</w:t>
      </w:r>
    </w:p>
    <w:p w14:paraId="50B236AB" w14:textId="77777777" w:rsidR="00DB7F2F" w:rsidRPr="009775AB" w:rsidRDefault="00DB7F2F" w:rsidP="00DB7F2F">
      <w:r w:rsidRPr="009775AB">
        <w:t>In Art and Revolution: Transversal Activism in the Long Twentieth Century, Gerald Raunig (2007) writes on the relationship between the artistic avant- garde and activism. His work provides a useful phenomenological account of the relation between art and political mobilisation in the 20th century, but it fails to grasp the absolute specificity of the current situation, that is, the crisis and exhaustion of all activism.</w:t>
      </w:r>
    </w:p>
    <w:p w14:paraId="5FE80F0B" w14:textId="77777777" w:rsidR="00DB7F2F" w:rsidRDefault="00DB7F2F" w:rsidP="00DB7F2F">
      <w:pPr>
        <w:rPr>
          <w:rStyle w:val="StyleBoldUnderline"/>
        </w:rPr>
      </w:pPr>
      <w:r w:rsidRPr="009775AB">
        <w:rPr>
          <w:rStyle w:val="StyleBoldUnderline"/>
        </w:rPr>
        <w:t>The term “activism” became largely influential as a result of the anti- globalisation movement, which used it to describe its political communication and the connection between art and communicative action</w:t>
      </w:r>
      <w:r w:rsidRPr="009775AB">
        <w:t xml:space="preserve">. However, </w:t>
      </w:r>
      <w:r w:rsidRPr="009775AB">
        <w:rPr>
          <w:rStyle w:val="StyleBoldUnderline"/>
        </w:rPr>
        <w:t>this definition is a mark of its attachment to the past and its inability</w:t>
      </w:r>
      <w:r w:rsidRPr="00E77168">
        <w:rPr>
          <w:rStyle w:val="StyleBoldUnderline"/>
        </w:rPr>
        <w:t xml:space="preserve"> to free itself from the conceptual frame of reference it inherited from the 20th century</w:t>
      </w:r>
      <w:r w:rsidRPr="00E77168">
        <w:t xml:space="preserve">. Should we not free ourselves from the thirst for activism that fed the 20th century to the point of catastrophe and war? </w:t>
      </w:r>
      <w:r w:rsidRPr="001571DF">
        <w:rPr>
          <w:rStyle w:val="StyleBoldUnderline"/>
          <w:highlight w:val="yellow"/>
        </w:rPr>
        <w:t xml:space="preserve">Shouldn’t we </w:t>
      </w:r>
      <w:r w:rsidRPr="001571DF">
        <w:rPr>
          <w:rStyle w:val="Emphasis"/>
          <w:highlight w:val="yellow"/>
        </w:rPr>
        <w:t>set ourselves free</w:t>
      </w:r>
      <w:r w:rsidRPr="001571DF">
        <w:rPr>
          <w:rStyle w:val="StyleBoldUnderline"/>
          <w:highlight w:val="yellow"/>
        </w:rPr>
        <w:t xml:space="preserve"> from the repeated</w:t>
      </w:r>
      <w:r w:rsidRPr="00E77168">
        <w:rPr>
          <w:rStyle w:val="StyleBoldUnderline"/>
        </w:rPr>
        <w:t xml:space="preserve"> and failed </w:t>
      </w:r>
      <w:r w:rsidRPr="001571DF">
        <w:rPr>
          <w:rStyle w:val="StyleBoldUnderline"/>
          <w:highlight w:val="yellow"/>
        </w:rPr>
        <w:t>attempt to act for the liberation of human energies</w:t>
      </w:r>
      <w:r w:rsidRPr="00E77168">
        <w:rPr>
          <w:rStyle w:val="StyleBoldUnderline"/>
        </w:rPr>
        <w:t xml:space="preserve"> from the rule of capital</w:t>
      </w:r>
      <w:r w:rsidRPr="001571DF">
        <w:rPr>
          <w:rStyle w:val="StyleBoldUnderline"/>
          <w:highlight w:val="yellow"/>
        </w:rPr>
        <w:t>? Isn’t the path towards the autonomy</w:t>
      </w:r>
      <w:r w:rsidRPr="00E77168">
        <w:rPr>
          <w:rStyle w:val="StyleBoldUnderline"/>
        </w:rPr>
        <w:t xml:space="preserve"> of the social from economic and military mobilisation </w:t>
      </w:r>
      <w:r w:rsidRPr="001571DF">
        <w:rPr>
          <w:rStyle w:val="StyleBoldUnderline"/>
          <w:highlight w:val="yellow"/>
        </w:rPr>
        <w:t xml:space="preserve">only possible through </w:t>
      </w:r>
      <w:r w:rsidRPr="001571DF">
        <w:rPr>
          <w:rStyle w:val="Emphasis"/>
          <w:highlight w:val="yellow"/>
        </w:rPr>
        <w:t>a withdrawal into inactivity,</w:t>
      </w:r>
      <w:r w:rsidRPr="00E77168">
        <w:rPr>
          <w:rStyle w:val="Emphasis"/>
        </w:rPr>
        <w:t xml:space="preserve"> silence, </w:t>
      </w:r>
      <w:r w:rsidRPr="001571DF">
        <w:rPr>
          <w:rStyle w:val="Emphasis"/>
          <w:highlight w:val="yellow"/>
        </w:rPr>
        <w:t>and passive sabotage</w:t>
      </w:r>
      <w:r w:rsidRPr="00E77168">
        <w:rPr>
          <w:rStyle w:val="StyleBoldUnderline"/>
        </w:rPr>
        <w:t>?</w:t>
      </w:r>
    </w:p>
    <w:p w14:paraId="6495F96D" w14:textId="77777777" w:rsidR="00DB7F2F" w:rsidRDefault="00DB7F2F" w:rsidP="00DB7F2F">
      <w:pPr>
        <w:rPr>
          <w:rStyle w:val="StyleBoldUnderline"/>
        </w:rPr>
      </w:pPr>
    </w:p>
    <w:p w14:paraId="688EC208" w14:textId="77777777" w:rsidR="00DB7F2F" w:rsidRPr="00366854" w:rsidRDefault="00DB7F2F" w:rsidP="00DB7F2F">
      <w:pPr>
        <w:pStyle w:val="Heading4"/>
      </w:pPr>
      <w:r>
        <w:t xml:space="preserve">The 1ac’s attempt to comprehend the </w:t>
      </w:r>
      <w:r w:rsidRPr="00366854">
        <w:rPr>
          <w:i/>
        </w:rPr>
        <w:t xml:space="preserve">speed of </w:t>
      </w:r>
      <w:r w:rsidR="00492294">
        <w:rPr>
          <w:i/>
        </w:rPr>
        <w:t>the object</w:t>
      </w:r>
      <w:bookmarkStart w:id="0" w:name="_GoBack"/>
      <w:bookmarkEnd w:id="0"/>
      <w:r>
        <w:t xml:space="preserve"> is ultimately nothing more than an expenditure of energy, fetishizing an object that is </w:t>
      </w:r>
      <w:r>
        <w:rPr>
          <w:i/>
        </w:rPr>
        <w:t>moving too fast</w:t>
      </w:r>
      <w:r>
        <w:t>—refuse investment in the system of symbolic exchange and prefer the suicide of the system itself</w:t>
      </w:r>
    </w:p>
    <w:p w14:paraId="47B69B47" w14:textId="77777777" w:rsidR="00DB7F2F" w:rsidRDefault="00DB7F2F" w:rsidP="00DB7F2F">
      <w:r w:rsidRPr="00133A93">
        <w:rPr>
          <w:rStyle w:val="StyleStyleBold12pt"/>
        </w:rPr>
        <w:t>Bifo 11.</w:t>
      </w:r>
      <w:r>
        <w:t xml:space="preserve"> Franco “Bifo” Berardi, </w:t>
      </w:r>
      <w:r w:rsidRPr="00133A93">
        <w:t>Professor of Social History of Communication at the Accademia di Belle Arti of Milan, After the Future</w:t>
      </w:r>
      <w:r>
        <w:rPr>
          <w:rFonts w:eastAsia="Times New Roman" w:cs="Times New Roman"/>
          <w:sz w:val="20"/>
          <w:szCs w:val="20"/>
        </w:rPr>
        <w:t xml:space="preserve">, </w:t>
      </w:r>
      <w:r w:rsidRPr="00133A93">
        <w:t>pg</w:t>
      </w:r>
      <w:r>
        <w:t xml:space="preserve">. </w:t>
      </w:r>
      <w:r w:rsidRPr="00CC3D9B">
        <w:t>104-108</w:t>
      </w:r>
    </w:p>
    <w:p w14:paraId="436FBBA0" w14:textId="77777777" w:rsidR="00DB7F2F" w:rsidRPr="00CC3D9B" w:rsidRDefault="00DB7F2F" w:rsidP="00DB7F2F"/>
    <w:p w14:paraId="307DB1E2" w14:textId="77777777" w:rsidR="00DB7F2F" w:rsidRPr="00CC3D9B" w:rsidRDefault="00DB7F2F" w:rsidP="00DB7F2F">
      <w:r w:rsidRPr="00CC3D9B">
        <w:rPr>
          <w:rStyle w:val="StyleBoldUnderline"/>
        </w:rPr>
        <w:t>Time is in the mind</w:t>
      </w:r>
      <w:r w:rsidRPr="00CC3D9B">
        <w:t xml:space="preserve">. </w:t>
      </w:r>
      <w:r w:rsidRPr="009775AB">
        <w:rPr>
          <w:rStyle w:val="StyleBoldUnderline"/>
          <w:highlight w:val="yellow"/>
        </w:rPr>
        <w:t>The essential limit to growth is the</w:t>
      </w:r>
      <w:r w:rsidRPr="00CC3D9B">
        <w:rPr>
          <w:rStyle w:val="StyleBoldUnderline"/>
        </w:rPr>
        <w:t xml:space="preserve"> mental </w:t>
      </w:r>
      <w:r w:rsidRPr="009775AB">
        <w:rPr>
          <w:rStyle w:val="StyleBoldUnderline"/>
          <w:highlight w:val="yellow"/>
        </w:rPr>
        <w:t>impossibility to enhance time</w:t>
      </w:r>
      <w:r w:rsidRPr="00CC3D9B">
        <w:rPr>
          <w:rStyle w:val="StyleBoldUnderline"/>
        </w:rPr>
        <w:t xml:space="preserve"> (Cybertime) beyond a certain level</w:t>
      </w:r>
      <w:r w:rsidRPr="00CC3D9B">
        <w:t xml:space="preserve">. I think that </w:t>
      </w:r>
      <w:r w:rsidRPr="009775AB">
        <w:rPr>
          <w:rStyle w:val="StyleBoldUnderline"/>
          <w:highlight w:val="yellow"/>
        </w:rPr>
        <w:t>we are here touching upon a crucial poin</w:t>
      </w:r>
      <w:r w:rsidRPr="00CC3D9B">
        <w:rPr>
          <w:rStyle w:val="StyleBoldUnderline"/>
        </w:rPr>
        <w:t>t</w:t>
      </w:r>
      <w:r w:rsidRPr="00CC3D9B">
        <w:t xml:space="preserve">. The process of re-composition, of conscious and collective subjectivation, finds here a new – paradoxical – way. </w:t>
      </w:r>
      <w:r w:rsidRPr="009775AB">
        <w:rPr>
          <w:rStyle w:val="StyleBoldUnderline"/>
          <w:highlight w:val="yellow"/>
        </w:rPr>
        <w:t xml:space="preserve">Modern radical thought has always </w:t>
      </w:r>
      <w:r w:rsidRPr="009775AB">
        <w:rPr>
          <w:rStyle w:val="Emphasis"/>
          <w:highlight w:val="yellow"/>
        </w:rPr>
        <w:t>seen the process of subjectivation</w:t>
      </w:r>
      <w:r w:rsidRPr="00CC3D9B">
        <w:rPr>
          <w:rStyle w:val="StyleBoldUnderline"/>
        </w:rPr>
        <w:t xml:space="preserve"> </w:t>
      </w:r>
      <w:r w:rsidRPr="009775AB">
        <w:rPr>
          <w:rStyle w:val="StyleBoldUnderline"/>
          <w:highlight w:val="yellow"/>
        </w:rPr>
        <w:t>as</w:t>
      </w:r>
      <w:r w:rsidRPr="00CC3D9B">
        <w:rPr>
          <w:rStyle w:val="StyleBoldUnderline"/>
        </w:rPr>
        <w:t xml:space="preserve"> an </w:t>
      </w:r>
      <w:r w:rsidRPr="009775AB">
        <w:rPr>
          <w:rStyle w:val="Emphasis"/>
          <w:highlight w:val="yellow"/>
        </w:rPr>
        <w:t>energetic</w:t>
      </w:r>
      <w:r w:rsidRPr="00CC3D9B">
        <w:rPr>
          <w:rStyle w:val="Emphasis"/>
        </w:rPr>
        <w:t xml:space="preserve"> process</w:t>
      </w:r>
      <w:r w:rsidRPr="00CC3D9B">
        <w:rPr>
          <w:rStyle w:val="StyleBoldUnderline"/>
        </w:rPr>
        <w:t xml:space="preserve">: </w:t>
      </w:r>
      <w:r w:rsidRPr="009775AB">
        <w:rPr>
          <w:rStyle w:val="Emphasis"/>
          <w:highlight w:val="yellow"/>
        </w:rPr>
        <w:t>mobilization</w:t>
      </w:r>
      <w:r w:rsidRPr="009775AB">
        <w:rPr>
          <w:rStyle w:val="StyleBoldUnderline"/>
          <w:highlight w:val="yellow"/>
        </w:rPr>
        <w:t xml:space="preserve">, social </w:t>
      </w:r>
      <w:r w:rsidRPr="009775AB">
        <w:rPr>
          <w:rStyle w:val="Emphasis"/>
          <w:highlight w:val="yellow"/>
        </w:rPr>
        <w:t>desire</w:t>
      </w:r>
      <w:r w:rsidRPr="009775AB">
        <w:rPr>
          <w:rStyle w:val="StyleBoldUnderline"/>
          <w:highlight w:val="yellow"/>
        </w:rPr>
        <w:t xml:space="preserve"> and political </w:t>
      </w:r>
      <w:r w:rsidRPr="009775AB">
        <w:rPr>
          <w:rStyle w:val="Emphasis"/>
          <w:highlight w:val="yellow"/>
        </w:rPr>
        <w:t>activism</w:t>
      </w:r>
      <w:r w:rsidRPr="009775AB">
        <w:rPr>
          <w:rStyle w:val="StyleBoldUnderline"/>
          <w:highlight w:val="yellow"/>
        </w:rPr>
        <w:t xml:space="preserve">, expression, </w:t>
      </w:r>
      <w:r w:rsidRPr="009775AB">
        <w:rPr>
          <w:rStyle w:val="Emphasis"/>
          <w:highlight w:val="yellow"/>
        </w:rPr>
        <w:t>participation</w:t>
      </w:r>
      <w:r w:rsidRPr="009775AB">
        <w:rPr>
          <w:rStyle w:val="StyleBoldUnderline"/>
          <w:highlight w:val="yellow"/>
        </w:rPr>
        <w:t xml:space="preserve"> have been the modes of conscious collective</w:t>
      </w:r>
      <w:r w:rsidRPr="00CC3D9B">
        <w:rPr>
          <w:rStyle w:val="StyleBoldUnderline"/>
        </w:rPr>
        <w:t xml:space="preserve"> subjectivation in the age of the revolutions</w:t>
      </w:r>
      <w:r w:rsidRPr="00CC3D9B">
        <w:t xml:space="preserve">. </w:t>
      </w:r>
      <w:r w:rsidRPr="00CC3D9B">
        <w:rPr>
          <w:rStyle w:val="StyleBoldUnderline"/>
        </w:rPr>
        <w:t xml:space="preserve">But in our age </w:t>
      </w:r>
      <w:r w:rsidRPr="009775AB">
        <w:rPr>
          <w:rStyle w:val="Emphasis"/>
          <w:highlight w:val="yellow"/>
        </w:rPr>
        <w:t>energy is running out</w:t>
      </w:r>
      <w:r w:rsidRPr="009775AB">
        <w:rPr>
          <w:rStyle w:val="StyleBoldUnderline"/>
          <w:highlight w:val="yellow"/>
        </w:rPr>
        <w:t xml:space="preserve">, and </w:t>
      </w:r>
      <w:r w:rsidRPr="009775AB">
        <w:rPr>
          <w:rStyle w:val="Emphasis"/>
          <w:highlight w:val="yellow"/>
        </w:rPr>
        <w:t>desire</w:t>
      </w:r>
      <w:r w:rsidRPr="009775AB">
        <w:rPr>
          <w:rStyle w:val="StyleBoldUnderline"/>
          <w:highlight w:val="yellow"/>
        </w:rPr>
        <w:t xml:space="preserve"> which has given soul to modern social dynamics is </w:t>
      </w:r>
      <w:r w:rsidRPr="009775AB">
        <w:rPr>
          <w:rStyle w:val="Emphasis"/>
          <w:highlight w:val="yellow"/>
        </w:rPr>
        <w:t>absorbed in the black hole of virtualization</w:t>
      </w:r>
      <w:r w:rsidRPr="00CC3D9B">
        <w:rPr>
          <w:rStyle w:val="Emphasis"/>
        </w:rPr>
        <w:t xml:space="preserve"> and financial games</w:t>
      </w:r>
      <w:r w:rsidRPr="00CC3D9B">
        <w:t>, as Jean Baudrillard (1993a) argues in his book Symbolic Exchange and Death, first published in 1976. In this book Baudrillard analyzes the hyper-realistic stage of capitalism, and the instauration of the logic of simulation.</w:t>
      </w:r>
    </w:p>
    <w:p w14:paraId="611DECE3" w14:textId="77777777" w:rsidR="00DB7F2F" w:rsidRPr="00CC3D9B" w:rsidRDefault="00DB7F2F" w:rsidP="00DB7F2F">
      <w:r w:rsidRPr="00CC3D9B">
        <w:t xml:space="preserve">Reality itself founders in hyperrealism, the meticulous reduplication of the real, preferably through another, reproductive medium, such as photography. From medium to medium, </w:t>
      </w:r>
      <w:r w:rsidRPr="00CC3D9B">
        <w:rPr>
          <w:rStyle w:val="StyleBoldUnderline"/>
        </w:rPr>
        <w:t>the real is volatilized, becoming an allegory of death. But it is also, in a sense, reinforced through its own destruction</w:t>
      </w:r>
      <w:r w:rsidRPr="00CC3D9B">
        <w:t xml:space="preserve">. </w:t>
      </w:r>
      <w:r w:rsidRPr="009775AB">
        <w:rPr>
          <w:rStyle w:val="StyleBoldUnderline"/>
          <w:highlight w:val="yellow"/>
        </w:rPr>
        <w:t>It becomes</w:t>
      </w:r>
      <w:r w:rsidRPr="00CC3D9B">
        <w:rPr>
          <w:rStyle w:val="StyleBoldUnderline"/>
        </w:rPr>
        <w:t xml:space="preserve"> reality for its own sake, </w:t>
      </w:r>
      <w:r w:rsidRPr="009775AB">
        <w:rPr>
          <w:rStyle w:val="StyleBoldUnderline"/>
          <w:highlight w:val="yellow"/>
        </w:rPr>
        <w:t xml:space="preserve">the </w:t>
      </w:r>
      <w:r w:rsidRPr="009775AB">
        <w:rPr>
          <w:rStyle w:val="Emphasis"/>
          <w:highlight w:val="yellow"/>
        </w:rPr>
        <w:t>fetishism of the lost object</w:t>
      </w:r>
      <w:r w:rsidRPr="00CC3D9B">
        <w:t>: no longer the object of representation, but the ecstasy of denial and of its own ritual extermination: the hyperreal. [...]</w:t>
      </w:r>
    </w:p>
    <w:p w14:paraId="5415ACBC" w14:textId="77777777" w:rsidR="00DB7F2F" w:rsidRPr="00CC3D9B" w:rsidRDefault="00DB7F2F" w:rsidP="00DB7F2F">
      <w:r w:rsidRPr="00CC3D9B">
        <w:t xml:space="preserve">The reality principle corresponds to a certain stage of the law of value. </w:t>
      </w:r>
      <w:r w:rsidRPr="00CC3D9B">
        <w:rPr>
          <w:rStyle w:val="StyleBoldUnderline"/>
        </w:rPr>
        <w:t xml:space="preserve">Today </w:t>
      </w:r>
      <w:r w:rsidRPr="009775AB">
        <w:rPr>
          <w:rStyle w:val="StyleBoldUnderline"/>
          <w:highlight w:val="yellow"/>
        </w:rPr>
        <w:t xml:space="preserve">the whole system is </w:t>
      </w:r>
      <w:r w:rsidRPr="009775AB">
        <w:rPr>
          <w:rStyle w:val="Emphasis"/>
          <w:highlight w:val="yellow"/>
        </w:rPr>
        <w:t>swamped by indeterminacy</w:t>
      </w:r>
      <w:r w:rsidRPr="009775AB">
        <w:rPr>
          <w:rStyle w:val="StyleBoldUnderline"/>
          <w:highlight w:val="yellow"/>
        </w:rPr>
        <w:t xml:space="preserve">, and every reality is </w:t>
      </w:r>
      <w:r w:rsidRPr="009775AB">
        <w:rPr>
          <w:rStyle w:val="Emphasis"/>
          <w:highlight w:val="yellow"/>
        </w:rPr>
        <w:t>absorbed by the hyperreality</w:t>
      </w:r>
      <w:r w:rsidRPr="009775AB">
        <w:rPr>
          <w:rStyle w:val="StyleBoldUnderline"/>
          <w:highlight w:val="yellow"/>
        </w:rPr>
        <w:t xml:space="preserve"> of the code and simulation</w:t>
      </w:r>
      <w:r w:rsidRPr="00CC3D9B">
        <w:t>. The principle of simulation governs us now, rather that the outdated reality principle. We feed on those forms whose finalities have disappeared. No more ideology, only simulacra</w:t>
      </w:r>
      <w:r w:rsidRPr="009775AB">
        <w:rPr>
          <w:highlight w:val="yellow"/>
        </w:rPr>
        <w:t xml:space="preserve">. </w:t>
      </w:r>
      <w:r w:rsidRPr="009775AB">
        <w:rPr>
          <w:rStyle w:val="StyleBoldUnderline"/>
          <w:highlight w:val="yellow"/>
        </w:rPr>
        <w:t>We must</w:t>
      </w:r>
      <w:r w:rsidRPr="00CC3D9B">
        <w:rPr>
          <w:rStyle w:val="StyleBoldUnderline"/>
        </w:rPr>
        <w:t xml:space="preserve"> therefore </w:t>
      </w:r>
      <w:r w:rsidRPr="009775AB">
        <w:rPr>
          <w:rStyle w:val="Emphasis"/>
          <w:highlight w:val="yellow"/>
        </w:rPr>
        <w:t>reconstruct the entire genealogy of the law of value</w:t>
      </w:r>
      <w:r w:rsidRPr="00CC3D9B">
        <w:rPr>
          <w:rStyle w:val="StyleBoldUnderline"/>
        </w:rPr>
        <w:t xml:space="preserve"> and its simulacra in order to grasp the hegemony and the enchantment of the current system</w:t>
      </w:r>
      <w:r w:rsidRPr="00CC3D9B">
        <w:t xml:space="preserve">. A structural revolution of value. This genealogy must cover political economy, where it will appear as a second-order simulacrum, just like all those that stake everything on the real: the real of production, the real of signification, whether conscious or unconscious. Capital no longer belongs to the order of political economy: it operates with political economy as its simulated model. </w:t>
      </w:r>
      <w:r w:rsidRPr="009775AB">
        <w:rPr>
          <w:rStyle w:val="StyleBoldUnderline"/>
          <w:highlight w:val="yellow"/>
        </w:rPr>
        <w:t>The</w:t>
      </w:r>
      <w:r w:rsidRPr="00CC3D9B">
        <w:rPr>
          <w:rStyle w:val="StyleBoldUnderline"/>
        </w:rPr>
        <w:t xml:space="preserve"> entire apparatus of </w:t>
      </w:r>
      <w:r w:rsidRPr="00CC3D9B">
        <w:rPr>
          <w:rStyle w:val="Emphasis"/>
        </w:rPr>
        <w:t xml:space="preserve">the </w:t>
      </w:r>
      <w:r w:rsidRPr="009775AB">
        <w:rPr>
          <w:rStyle w:val="Emphasis"/>
          <w:highlight w:val="yellow"/>
        </w:rPr>
        <w:t>commodity law of value</w:t>
      </w:r>
      <w:r w:rsidRPr="009775AB">
        <w:rPr>
          <w:rStyle w:val="StyleBoldUnderline"/>
          <w:highlight w:val="yellow"/>
        </w:rPr>
        <w:t xml:space="preserve"> is </w:t>
      </w:r>
      <w:r w:rsidRPr="009775AB">
        <w:rPr>
          <w:rStyle w:val="Emphasis"/>
          <w:highlight w:val="yellow"/>
        </w:rPr>
        <w:t>absorbed and recycled</w:t>
      </w:r>
      <w:r w:rsidRPr="00CC3D9B">
        <w:rPr>
          <w:rStyle w:val="StyleBoldUnderline"/>
        </w:rPr>
        <w:t xml:space="preserve"> </w:t>
      </w:r>
      <w:r w:rsidRPr="009775AB">
        <w:rPr>
          <w:rStyle w:val="StyleBoldUnderline"/>
          <w:highlight w:val="yellow"/>
        </w:rPr>
        <w:t>in the</w:t>
      </w:r>
      <w:r w:rsidRPr="00CC3D9B">
        <w:rPr>
          <w:rStyle w:val="StyleBoldUnderline"/>
        </w:rPr>
        <w:t xml:space="preserve"> larger </w:t>
      </w:r>
      <w:r w:rsidRPr="009775AB">
        <w:rPr>
          <w:rStyle w:val="StyleBoldUnderline"/>
          <w:highlight w:val="yellow"/>
        </w:rPr>
        <w:t>apparatus of the structural law of value</w:t>
      </w:r>
      <w:r w:rsidRPr="00CC3D9B">
        <w:rPr>
          <w:rStyle w:val="StyleBoldUnderline"/>
        </w:rPr>
        <w:t>, this becoming part of the third order of simulacra</w:t>
      </w:r>
      <w:r w:rsidRPr="00CC3D9B">
        <w:t>. Political economy is thus assured a second life, an eternity, within the confines of an apparatus in which it has lost all its strict determinacy, but maintains an effective presence as a system of reference for simulation. (Baudrillard 1993a: 2)</w:t>
      </w:r>
    </w:p>
    <w:p w14:paraId="5E909431" w14:textId="77777777" w:rsidR="00DB7F2F" w:rsidRPr="009775AB" w:rsidRDefault="00DB7F2F" w:rsidP="00DB7F2F">
      <w:pPr>
        <w:rPr>
          <w:highlight w:val="yellow"/>
        </w:rPr>
      </w:pPr>
      <w:r w:rsidRPr="00CC3D9B">
        <w:t xml:space="preserve">Simulation is the new plane of consistency of capitalist growth: financial speculation, for instance, has displaced the process of exploitation from the sphere of material production to the sphere of expectations, desire, and immaterial labor. The simulation process (Cyberspace) is proliferating without limits, irradiating signs that go everywhere in the attention market. </w:t>
      </w:r>
      <w:r w:rsidRPr="009775AB">
        <w:rPr>
          <w:rStyle w:val="Emphasis"/>
          <w:highlight w:val="yellow"/>
        </w:rPr>
        <w:t>The brain is the market</w:t>
      </w:r>
      <w:r w:rsidRPr="00CC3D9B">
        <w:rPr>
          <w:rStyle w:val="StyleBoldUnderline"/>
        </w:rPr>
        <w:t>, in semiocapitalist hyper-reality</w:t>
      </w:r>
      <w:r w:rsidRPr="00CC3D9B">
        <w:t xml:space="preserve">. And </w:t>
      </w:r>
      <w:r w:rsidRPr="009775AB">
        <w:rPr>
          <w:rStyle w:val="StyleBoldUnderline"/>
          <w:highlight w:val="yellow"/>
        </w:rPr>
        <w:t>the brain is not limitless,</w:t>
      </w:r>
      <w:r w:rsidRPr="00CC3D9B">
        <w:rPr>
          <w:rStyle w:val="StyleBoldUnderline"/>
        </w:rPr>
        <w:t xml:space="preserve"> the brain cannot expand and accelerate indefinitely</w:t>
      </w:r>
      <w:r w:rsidRPr="00CC3D9B">
        <w:t>.</w:t>
      </w:r>
      <w:r w:rsidRPr="00CC3D9B">
        <w:rPr>
          <w:rFonts w:ascii="MS Mincho" w:hAnsi="MS Mincho" w:cs="MS Mincho"/>
        </w:rPr>
        <w:t> </w:t>
      </w:r>
      <w:r w:rsidRPr="00CC3D9B">
        <w:t xml:space="preserve">The process of collective subjectivation (i.e. social recomposition) implies the development of a common language-affection which is essentially happening in the temporal dimension. The semiocapitalist acceleration of time has destroyed the social possibility of sensitive elaboration of the semio-flow. </w:t>
      </w:r>
      <w:r w:rsidRPr="009775AB">
        <w:rPr>
          <w:rStyle w:val="StyleBoldUnderline"/>
          <w:highlight w:val="yellow"/>
        </w:rPr>
        <w:t xml:space="preserve">The </w:t>
      </w:r>
      <w:r w:rsidRPr="009775AB">
        <w:rPr>
          <w:rStyle w:val="Emphasis"/>
          <w:highlight w:val="yellow"/>
        </w:rPr>
        <w:t>prolif</w:t>
      </w:r>
      <w:r w:rsidRPr="00CC3D9B">
        <w:rPr>
          <w:rStyle w:val="Emphasis"/>
        </w:rPr>
        <w:t xml:space="preserve">eration </w:t>
      </w:r>
      <w:r w:rsidRPr="009775AB">
        <w:rPr>
          <w:rStyle w:val="Emphasis"/>
          <w:highlight w:val="yellow"/>
        </w:rPr>
        <w:t>of simulacra</w:t>
      </w:r>
      <w:r w:rsidRPr="00CC3D9B">
        <w:rPr>
          <w:rStyle w:val="StyleBoldUnderline"/>
        </w:rPr>
        <w:t xml:space="preserve"> in the info-sphere </w:t>
      </w:r>
      <w:r w:rsidRPr="009775AB">
        <w:rPr>
          <w:rStyle w:val="StyleBoldUnderline"/>
          <w:highlight w:val="yellow"/>
        </w:rPr>
        <w:t xml:space="preserve">has </w:t>
      </w:r>
      <w:r w:rsidRPr="009775AB">
        <w:rPr>
          <w:rStyle w:val="Emphasis"/>
          <w:highlight w:val="yellow"/>
        </w:rPr>
        <w:t>saturated</w:t>
      </w:r>
      <w:r w:rsidRPr="009775AB">
        <w:rPr>
          <w:rStyle w:val="StyleBoldUnderline"/>
          <w:highlight w:val="yellow"/>
        </w:rPr>
        <w:t xml:space="preserve"> the space of </w:t>
      </w:r>
      <w:r w:rsidRPr="009775AB">
        <w:rPr>
          <w:rStyle w:val="Emphasis"/>
          <w:highlight w:val="yellow"/>
        </w:rPr>
        <w:t>attention and imagination</w:t>
      </w:r>
      <w:r w:rsidRPr="009775AB">
        <w:rPr>
          <w:highlight w:val="yellow"/>
        </w:rPr>
        <w:t>.</w:t>
      </w:r>
      <w:r w:rsidRPr="00CC3D9B">
        <w:t xml:space="preserve"> </w:t>
      </w:r>
      <w:r w:rsidRPr="009775AB">
        <w:rPr>
          <w:rStyle w:val="StyleBoldUnderline"/>
          <w:highlight w:val="yellow"/>
        </w:rPr>
        <w:t>Advertising</w:t>
      </w:r>
      <w:r w:rsidRPr="00CC3D9B">
        <w:rPr>
          <w:rStyle w:val="StyleBoldUnderline"/>
        </w:rPr>
        <w:t xml:space="preserve"> and stimulated hyper-expression (“just do it”), </w:t>
      </w:r>
      <w:r w:rsidRPr="009775AB">
        <w:rPr>
          <w:rStyle w:val="StyleBoldUnderline"/>
          <w:highlight w:val="yellow"/>
        </w:rPr>
        <w:t xml:space="preserve">have </w:t>
      </w:r>
      <w:r w:rsidRPr="009775AB">
        <w:rPr>
          <w:rStyle w:val="Emphasis"/>
          <w:highlight w:val="yellow"/>
        </w:rPr>
        <w:t>submitted the energies</w:t>
      </w:r>
      <w:r w:rsidRPr="00CC3D9B">
        <w:rPr>
          <w:rStyle w:val="StyleBoldUnderline"/>
        </w:rPr>
        <w:t xml:space="preserve"> of the social psyche to </w:t>
      </w:r>
      <w:r w:rsidRPr="009775AB">
        <w:rPr>
          <w:rStyle w:val="Emphasis"/>
          <w:highlight w:val="yellow"/>
        </w:rPr>
        <w:t>permanent mobilization</w:t>
      </w:r>
      <w:r w:rsidRPr="00CC3D9B">
        <w:t xml:space="preserve">. </w:t>
      </w:r>
      <w:r w:rsidRPr="00CC3D9B">
        <w:rPr>
          <w:rStyle w:val="StyleBoldUnderline"/>
        </w:rPr>
        <w:t xml:space="preserve">Exhaustion follows, and </w:t>
      </w:r>
      <w:r w:rsidRPr="009775AB">
        <w:rPr>
          <w:rStyle w:val="Emphasis"/>
          <w:highlight w:val="yellow"/>
        </w:rPr>
        <w:t>exhaustion is the only way of escape</w:t>
      </w:r>
      <w:r w:rsidRPr="009775AB">
        <w:rPr>
          <w:highlight w:val="yellow"/>
        </w:rPr>
        <w:t>:</w:t>
      </w:r>
    </w:p>
    <w:p w14:paraId="6B920B38" w14:textId="77777777" w:rsidR="00DB7F2F" w:rsidRPr="00CC3D9B" w:rsidRDefault="00DB7F2F" w:rsidP="00DB7F2F">
      <w:r w:rsidRPr="009775AB">
        <w:rPr>
          <w:rStyle w:val="StyleBoldUnderline"/>
          <w:highlight w:val="yellow"/>
        </w:rPr>
        <w:t xml:space="preserve">Nothing, </w:t>
      </w:r>
      <w:r w:rsidRPr="009775AB">
        <w:rPr>
          <w:rStyle w:val="StyleBoldUnderline"/>
        </w:rPr>
        <w:t xml:space="preserve">not even the system, </w:t>
      </w:r>
      <w:r w:rsidRPr="009775AB">
        <w:rPr>
          <w:rStyle w:val="Emphasis"/>
          <w:highlight w:val="yellow"/>
        </w:rPr>
        <w:t>can avoid the symbolic obligation</w:t>
      </w:r>
      <w:r w:rsidRPr="009775AB">
        <w:rPr>
          <w:rStyle w:val="StyleBoldUnderline"/>
          <w:highlight w:val="yellow"/>
        </w:rPr>
        <w:t xml:space="preserve">, </w:t>
      </w:r>
      <w:r w:rsidRPr="009775AB">
        <w:rPr>
          <w:rStyle w:val="StyleBoldUnderline"/>
        </w:rPr>
        <w:t>and it is in this trap that the only chance of a catastrophe for capital remains</w:t>
      </w:r>
      <w:r w:rsidRPr="009775AB">
        <w:t>. The system turns on itself, as a scorpion does when encircled by the challenge of death. For</w:t>
      </w:r>
      <w:r w:rsidRPr="00CC3D9B">
        <w:t xml:space="preserve"> it is summoned to answer, if it is not to lose face, to what can only be death. </w:t>
      </w:r>
      <w:r w:rsidRPr="009775AB">
        <w:rPr>
          <w:rStyle w:val="StyleBoldUnderline"/>
          <w:highlight w:val="yellow"/>
        </w:rPr>
        <w:t xml:space="preserve">The system </w:t>
      </w:r>
      <w:r w:rsidRPr="009775AB">
        <w:rPr>
          <w:rStyle w:val="Emphasis"/>
          <w:highlight w:val="yellow"/>
        </w:rPr>
        <w:t>must itself commit suicide</w:t>
      </w:r>
      <w:r w:rsidRPr="009775AB">
        <w:rPr>
          <w:rStyle w:val="StyleBoldUnderline"/>
          <w:highlight w:val="yellow"/>
        </w:rPr>
        <w:t xml:space="preserve"> in response to the</w:t>
      </w:r>
      <w:r w:rsidRPr="00CC3D9B">
        <w:rPr>
          <w:rStyle w:val="StyleBoldUnderline"/>
        </w:rPr>
        <w:t xml:space="preserve"> multiplied </w:t>
      </w:r>
      <w:r w:rsidRPr="009775AB">
        <w:rPr>
          <w:rStyle w:val="Emphasis"/>
          <w:highlight w:val="yellow"/>
        </w:rPr>
        <w:t>challenge of death and suicide</w:t>
      </w:r>
      <w:r w:rsidRPr="009775AB">
        <w:rPr>
          <w:highlight w:val="yellow"/>
        </w:rPr>
        <w:t xml:space="preserve">. </w:t>
      </w:r>
      <w:r w:rsidRPr="009775AB">
        <w:rPr>
          <w:rStyle w:val="Emphasis"/>
          <w:highlight w:val="yellow"/>
        </w:rPr>
        <w:t>So hostages are taken</w:t>
      </w:r>
      <w:r w:rsidRPr="00CC3D9B">
        <w:t xml:space="preserve">. </w:t>
      </w:r>
      <w:r w:rsidRPr="00CC3D9B">
        <w:rPr>
          <w:rStyle w:val="StyleBoldUnderline"/>
        </w:rPr>
        <w:t>On the symbolic or sacrificial plane</w:t>
      </w:r>
      <w:r w:rsidRPr="009775AB">
        <w:rPr>
          <w:rStyle w:val="StyleBoldUnderline"/>
          <w:highlight w:val="yellow"/>
        </w:rPr>
        <w:t>, from which every moral consideration</w:t>
      </w:r>
      <w:r w:rsidRPr="00CC3D9B">
        <w:rPr>
          <w:rStyle w:val="StyleBoldUnderline"/>
        </w:rPr>
        <w:t xml:space="preserve"> of the innocence of the </w:t>
      </w:r>
      <w:r w:rsidRPr="009775AB">
        <w:rPr>
          <w:rStyle w:val="StyleBoldUnderline"/>
          <w:highlight w:val="yellow"/>
        </w:rPr>
        <w:t>victims is ruled out the hostage is the substitute</w:t>
      </w:r>
      <w:r w:rsidRPr="00CC3D9B">
        <w:rPr>
          <w:rStyle w:val="StyleBoldUnderline"/>
        </w:rPr>
        <w:t xml:space="preserve">, the alter-ego of the terrorist, </w:t>
      </w:r>
      <w:r w:rsidRPr="009775AB">
        <w:rPr>
          <w:rStyle w:val="StyleBoldUnderline"/>
          <w:highlight w:val="yellow"/>
        </w:rPr>
        <w:t xml:space="preserve">the hostage’s death for the terrorist. </w:t>
      </w:r>
      <w:r w:rsidRPr="009775AB">
        <w:rPr>
          <w:rStyle w:val="Emphasis"/>
          <w:highlight w:val="yellow"/>
        </w:rPr>
        <w:t>Hostage and terrorist</w:t>
      </w:r>
      <w:r w:rsidRPr="009775AB">
        <w:rPr>
          <w:rStyle w:val="StyleBoldUnderline"/>
          <w:highlight w:val="yellow"/>
        </w:rPr>
        <w:t xml:space="preserve"> may thereafter become </w:t>
      </w:r>
      <w:r w:rsidRPr="009775AB">
        <w:rPr>
          <w:rStyle w:val="Emphasis"/>
          <w:highlight w:val="yellow"/>
        </w:rPr>
        <w:t>confused</w:t>
      </w:r>
      <w:r w:rsidRPr="009775AB">
        <w:rPr>
          <w:rStyle w:val="StyleBoldUnderline"/>
          <w:highlight w:val="yellow"/>
        </w:rPr>
        <w:t xml:space="preserve"> in the same sacrificial ac</w:t>
      </w:r>
      <w:r w:rsidRPr="00CC3D9B">
        <w:rPr>
          <w:rStyle w:val="StyleBoldUnderline"/>
        </w:rPr>
        <w:t>t</w:t>
      </w:r>
      <w:r w:rsidRPr="00CC3D9B">
        <w:t>. (Baudrillard 1993a: 37)</w:t>
      </w:r>
    </w:p>
    <w:p w14:paraId="5CC54101" w14:textId="77777777" w:rsidR="00DB7F2F" w:rsidRPr="00CC3D9B" w:rsidRDefault="00DB7F2F" w:rsidP="00DB7F2F">
      <w:r w:rsidRPr="00CC3D9B">
        <w:t>In these impressive pages Baudrillard outlines the end of the modern dialectics of revolution against power, of the labor movement against capitalist domination, and predicts the advent of a new form of action which will be marked by the sacrificial gift of death (and self-annihilation). After the destruction of the World Trade Center in the most important terrorist act ever, Baudrillard wrote a short text titled The Spirit of Terrorism where he goes back to his own predictions and recognizes the emergence of a catastrophic age. When the code becomes the enemy the only strategy can be catastrophic:</w:t>
      </w:r>
    </w:p>
    <w:p w14:paraId="165B9F4E" w14:textId="77777777" w:rsidR="00DB7F2F" w:rsidRPr="00CC3D9B" w:rsidRDefault="00DB7F2F" w:rsidP="00DB7F2F">
      <w:r w:rsidRPr="00CC3D9B">
        <w:t xml:space="preserve">all the counterphobic ravings about exorcizing evil: it is because it is there, everywhere, like an obscure object of desire. </w:t>
      </w:r>
      <w:r w:rsidRPr="00CC3D9B">
        <w:rPr>
          <w:rStyle w:val="StyleBoldUnderline"/>
        </w:rPr>
        <w:t>Without this deep-seated complicity, the event would not have had the resonance it has, and in their symbolic strategy the terrorists doubtless know that they can count on this unavowable complicity</w:t>
      </w:r>
      <w:r w:rsidRPr="00CC3D9B">
        <w:t>. (Baudrillard 2003: 6)</w:t>
      </w:r>
    </w:p>
    <w:p w14:paraId="53FB21F1" w14:textId="77777777" w:rsidR="00DB7F2F" w:rsidRPr="00CC3D9B" w:rsidRDefault="00DB7F2F" w:rsidP="00DB7F2F">
      <w:r w:rsidRPr="00CC3D9B">
        <w:t>This goes much further than hatred for the dominant global power by the disinherited and the exploited, those who fell on the wrong side of global order. This malignant desire is in the very heart of those who share this order’s benefits. An allergy to all definitive order, to all definitive power is happily universal, and the two towers of the World Trade Center embodied perfectly, in their very double-ness (literally twin-ness), this definitive order:</w:t>
      </w:r>
    </w:p>
    <w:p w14:paraId="6451F3A3" w14:textId="77777777" w:rsidR="00DB7F2F" w:rsidRPr="00CC3D9B" w:rsidRDefault="00DB7F2F" w:rsidP="00DB7F2F">
      <w:r w:rsidRPr="009775AB">
        <w:rPr>
          <w:rStyle w:val="StyleBoldUnderline"/>
          <w:highlight w:val="yellow"/>
        </w:rPr>
        <w:t>No need</w:t>
      </w:r>
      <w:r w:rsidRPr="00CC3D9B">
        <w:t xml:space="preserve">, then, </w:t>
      </w:r>
      <w:r w:rsidRPr="009775AB">
        <w:rPr>
          <w:rStyle w:val="StyleBoldUnderline"/>
          <w:highlight w:val="yellow"/>
        </w:rPr>
        <w:t>for a</w:t>
      </w:r>
      <w:r w:rsidRPr="00CC3D9B">
        <w:rPr>
          <w:rStyle w:val="StyleBoldUnderline"/>
        </w:rPr>
        <w:t xml:space="preserve"> death drive or a </w:t>
      </w:r>
      <w:r w:rsidRPr="009775AB">
        <w:rPr>
          <w:rStyle w:val="StyleBoldUnderline"/>
          <w:highlight w:val="yellow"/>
        </w:rPr>
        <w:t>destructive instinct, or even for perverse, unintended effects</w:t>
      </w:r>
      <w:r w:rsidRPr="00CC3D9B">
        <w:rPr>
          <w:rStyle w:val="StyleBoldUnderline"/>
        </w:rPr>
        <w:t>.</w:t>
      </w:r>
      <w:r w:rsidRPr="00CC3D9B">
        <w:t xml:space="preserve"> Very logically – inexorably – </w:t>
      </w:r>
      <w:r w:rsidRPr="00CC3D9B">
        <w:rPr>
          <w:rStyle w:val="StyleBoldUnderline"/>
        </w:rPr>
        <w:t>the increase in the power heightens the will to destroy it</w:t>
      </w:r>
      <w:r w:rsidRPr="00CC3D9B">
        <w:t xml:space="preserve">. And </w:t>
      </w:r>
      <w:r w:rsidRPr="00CC3D9B">
        <w:rPr>
          <w:rStyle w:val="StyleBoldUnderline"/>
        </w:rPr>
        <w:t>it was party to its own destruction</w:t>
      </w:r>
      <w:r w:rsidRPr="00CC3D9B">
        <w:t>. When the two towers collapsed, you had the impression that they were responding to the suicide of the suicide-planes with their own suicides. It has been said that “Even God cannot declare war on Himself.” Well, He can</w:t>
      </w:r>
      <w:r w:rsidRPr="00CC3D9B">
        <w:rPr>
          <w:rStyle w:val="StyleBoldUnderline"/>
        </w:rPr>
        <w:t xml:space="preserve">. </w:t>
      </w:r>
      <w:r w:rsidRPr="009775AB">
        <w:rPr>
          <w:rStyle w:val="StyleBoldUnderline"/>
          <w:highlight w:val="yellow"/>
        </w:rPr>
        <w:t>The West</w:t>
      </w:r>
      <w:r w:rsidRPr="00CC3D9B">
        <w:t xml:space="preserve">, in position of God (divine omnipotence and absolute moral legitimacy), </w:t>
      </w:r>
      <w:r w:rsidRPr="009775AB">
        <w:rPr>
          <w:rStyle w:val="StyleBoldUnderline"/>
          <w:highlight w:val="yellow"/>
        </w:rPr>
        <w:t>has become suicidal</w:t>
      </w:r>
      <w:r w:rsidRPr="00CC3D9B">
        <w:rPr>
          <w:rStyle w:val="StyleBoldUnderline"/>
        </w:rPr>
        <w:t>, and declared war on itself</w:t>
      </w:r>
      <w:r w:rsidRPr="00CC3D9B">
        <w:t>. (Baudrillard 2003: 6-7)</w:t>
      </w:r>
    </w:p>
    <w:p w14:paraId="36FCB34B" w14:textId="77777777" w:rsidR="00DB7F2F" w:rsidRPr="00CC3D9B" w:rsidRDefault="00DB7F2F" w:rsidP="00DB7F2F">
      <w:r w:rsidRPr="00CC3D9B">
        <w:t>In Baudrillard’s catastrophic vision I see a new way of thinking subjectivity: a reversal of the energetic subjectivation that animates the revolutionary theories of the 20th century, and the opening of an implosive theory of subversion, based on depression and exhaustion.</w:t>
      </w:r>
    </w:p>
    <w:p w14:paraId="1777207C" w14:textId="77777777" w:rsidR="00DB7F2F" w:rsidRPr="00CC3D9B" w:rsidRDefault="00DB7F2F" w:rsidP="00DB7F2F">
      <w:r w:rsidRPr="005D3785">
        <w:rPr>
          <w:rStyle w:val="StyleBoldUnderline"/>
        </w:rPr>
        <w:t xml:space="preserve">In the activist view </w:t>
      </w:r>
      <w:r w:rsidRPr="009775AB">
        <w:rPr>
          <w:rStyle w:val="StyleBoldUnderline"/>
          <w:highlight w:val="yellow"/>
        </w:rPr>
        <w:t>exhaustion is seen as the inability</w:t>
      </w:r>
      <w:r w:rsidRPr="005D3785">
        <w:rPr>
          <w:rStyle w:val="StyleBoldUnderline"/>
        </w:rPr>
        <w:t xml:space="preserve"> of the social </w:t>
      </w:r>
      <w:r w:rsidRPr="009775AB">
        <w:rPr>
          <w:rStyle w:val="StyleBoldUnderline"/>
          <w:highlight w:val="yellow"/>
        </w:rPr>
        <w:t>body to escape the vicious destiny that capitalism has prepared:</w:t>
      </w:r>
      <w:r w:rsidRPr="005D3785">
        <w:rPr>
          <w:rStyle w:val="StyleBoldUnderline"/>
        </w:rPr>
        <w:t xml:space="preserve"> deactivation of the social energies that once upon a time animated democracy and political struggle</w:t>
      </w:r>
      <w:r w:rsidRPr="00CC3D9B">
        <w:t xml:space="preserve">. But </w:t>
      </w:r>
      <w:r w:rsidRPr="009775AB">
        <w:rPr>
          <w:rStyle w:val="Emphasis"/>
          <w:highlight w:val="yellow"/>
        </w:rPr>
        <w:t>exhaustion</w:t>
      </w:r>
      <w:r w:rsidRPr="009775AB">
        <w:rPr>
          <w:rStyle w:val="StyleBoldUnderline"/>
          <w:highlight w:val="yellow"/>
        </w:rPr>
        <w:t xml:space="preserve"> could</w:t>
      </w:r>
      <w:r w:rsidRPr="005D3785">
        <w:rPr>
          <w:rStyle w:val="StyleBoldUnderline"/>
        </w:rPr>
        <w:t xml:space="preserve"> also </w:t>
      </w:r>
      <w:r w:rsidRPr="009775AB">
        <w:rPr>
          <w:rStyle w:val="StyleBoldUnderline"/>
          <w:highlight w:val="yellow"/>
        </w:rPr>
        <w:t xml:space="preserve">become the beginning of </w:t>
      </w:r>
      <w:r w:rsidRPr="009775AB">
        <w:rPr>
          <w:rStyle w:val="Emphasis"/>
          <w:highlight w:val="yellow"/>
        </w:rPr>
        <w:t>a slow movement</w:t>
      </w:r>
      <w:r w:rsidRPr="009775AB">
        <w:rPr>
          <w:rStyle w:val="StyleBoldUnderline"/>
          <w:highlight w:val="yellow"/>
        </w:rPr>
        <w:t xml:space="preserve"> towards</w:t>
      </w:r>
      <w:r w:rsidRPr="005D3785">
        <w:rPr>
          <w:rStyle w:val="StyleBoldUnderline"/>
        </w:rPr>
        <w:t xml:space="preserve"> a “</w:t>
      </w:r>
      <w:r w:rsidRPr="009775AB">
        <w:rPr>
          <w:rStyle w:val="StyleBoldUnderline"/>
          <w:highlight w:val="yellow"/>
        </w:rPr>
        <w:t xml:space="preserve">wu wei” civilization, based on the </w:t>
      </w:r>
      <w:r w:rsidRPr="009775AB">
        <w:rPr>
          <w:rStyle w:val="Emphasis"/>
          <w:highlight w:val="yellow"/>
        </w:rPr>
        <w:t>withdrawal</w:t>
      </w:r>
      <w:r w:rsidRPr="009775AB">
        <w:rPr>
          <w:rStyle w:val="StyleBoldUnderline"/>
          <w:highlight w:val="yellow"/>
        </w:rPr>
        <w:t>, and frugal expectations of life and consumption</w:t>
      </w:r>
      <w:r w:rsidRPr="009775AB">
        <w:rPr>
          <w:highlight w:val="yellow"/>
        </w:rPr>
        <w:t xml:space="preserve">. </w:t>
      </w:r>
      <w:r w:rsidRPr="009775AB">
        <w:rPr>
          <w:rStyle w:val="StyleBoldUnderline"/>
          <w:highlight w:val="yellow"/>
        </w:rPr>
        <w:t>Radicalism could abandon</w:t>
      </w:r>
      <w:r w:rsidRPr="005D3785">
        <w:rPr>
          <w:rStyle w:val="StyleBoldUnderline"/>
        </w:rPr>
        <w:t xml:space="preserve"> the mode of </w:t>
      </w:r>
      <w:r w:rsidRPr="009775AB">
        <w:rPr>
          <w:rStyle w:val="StyleBoldUnderline"/>
          <w:highlight w:val="yellow"/>
        </w:rPr>
        <w:t>activism</w:t>
      </w:r>
      <w:r w:rsidRPr="009775AB">
        <w:rPr>
          <w:highlight w:val="yellow"/>
        </w:rPr>
        <w:t xml:space="preserve">, and </w:t>
      </w:r>
      <w:r w:rsidRPr="009775AB">
        <w:rPr>
          <w:rStyle w:val="Emphasis"/>
          <w:highlight w:val="yellow"/>
        </w:rPr>
        <w:t>adopt the mode of passivity</w:t>
      </w:r>
      <w:r w:rsidRPr="009775AB">
        <w:rPr>
          <w:highlight w:val="yellow"/>
        </w:rPr>
        <w:t xml:space="preserve">. </w:t>
      </w:r>
      <w:r w:rsidRPr="009775AB">
        <w:rPr>
          <w:rStyle w:val="StyleBoldUnderline"/>
          <w:highlight w:val="yellow"/>
        </w:rPr>
        <w:t xml:space="preserve">A </w:t>
      </w:r>
      <w:r w:rsidRPr="009775AB">
        <w:rPr>
          <w:rStyle w:val="Emphasis"/>
          <w:highlight w:val="yellow"/>
        </w:rPr>
        <w:t>radical passivity</w:t>
      </w:r>
      <w:r w:rsidRPr="009775AB">
        <w:rPr>
          <w:rStyle w:val="StyleBoldUnderline"/>
          <w:highlight w:val="yellow"/>
        </w:rPr>
        <w:t xml:space="preserve"> would</w:t>
      </w:r>
      <w:r w:rsidRPr="005D3785">
        <w:rPr>
          <w:rStyle w:val="StyleBoldUnderline"/>
        </w:rPr>
        <w:t xml:space="preserve"> definitely </w:t>
      </w:r>
      <w:r w:rsidRPr="009775AB">
        <w:rPr>
          <w:rStyle w:val="Emphasis"/>
          <w:highlight w:val="yellow"/>
        </w:rPr>
        <w:t>threaten the ethos</w:t>
      </w:r>
      <w:r w:rsidRPr="009775AB">
        <w:rPr>
          <w:rStyle w:val="StyleBoldUnderline"/>
          <w:highlight w:val="yellow"/>
        </w:rPr>
        <w:t xml:space="preserve"> of relentless productivity that neoliberal politics has imposed</w:t>
      </w:r>
      <w:r w:rsidRPr="00CC3D9B">
        <w:t>.</w:t>
      </w:r>
    </w:p>
    <w:p w14:paraId="5025FF86" w14:textId="77777777" w:rsidR="00DB7F2F" w:rsidRPr="005D3785" w:rsidRDefault="00DB7F2F" w:rsidP="00DB7F2F">
      <w:pPr>
        <w:rPr>
          <w:rStyle w:val="StyleBoldUnderline"/>
        </w:rPr>
      </w:pPr>
      <w:r w:rsidRPr="005D3785">
        <w:rPr>
          <w:rStyle w:val="StyleBoldUnderline"/>
        </w:rPr>
        <w:t xml:space="preserve">The mother of all the bubbles, </w:t>
      </w:r>
      <w:r w:rsidRPr="009775AB">
        <w:rPr>
          <w:rStyle w:val="StyleBoldUnderline"/>
          <w:highlight w:val="yellow"/>
        </w:rPr>
        <w:t>the work bubble, would finally deflate</w:t>
      </w:r>
      <w:r w:rsidRPr="009775AB">
        <w:rPr>
          <w:highlight w:val="yellow"/>
        </w:rPr>
        <w:t xml:space="preserve">. </w:t>
      </w:r>
      <w:r w:rsidRPr="009775AB">
        <w:rPr>
          <w:rStyle w:val="StyleBoldUnderline"/>
          <w:highlight w:val="yellow"/>
        </w:rPr>
        <w:t xml:space="preserve">We have been </w:t>
      </w:r>
      <w:r w:rsidRPr="009775AB">
        <w:rPr>
          <w:rStyle w:val="Emphasis"/>
          <w:highlight w:val="yellow"/>
        </w:rPr>
        <w:t>working too much</w:t>
      </w:r>
      <w:r w:rsidRPr="005D3785">
        <w:rPr>
          <w:rStyle w:val="StyleBoldUnderline"/>
        </w:rPr>
        <w:t xml:space="preserve"> during the last three or four centuries</w:t>
      </w:r>
      <w:r w:rsidRPr="009775AB">
        <w:rPr>
          <w:rStyle w:val="StyleBoldUnderline"/>
          <w:highlight w:val="yellow"/>
        </w:rPr>
        <w:t>, and outrageously too much during the last thirty years</w:t>
      </w:r>
      <w:r w:rsidRPr="00CC3D9B">
        <w:t xml:space="preserve">. The current depression could be the beginning of a massive abandonment of competition, consumerist drive, and of dependence on work. Actually, if we think of the geopolitical struggle of the first decade – the struggle between Western domination and jihadist Islam – we recognize that </w:t>
      </w:r>
      <w:r w:rsidRPr="005D3785">
        <w:rPr>
          <w:rStyle w:val="StyleBoldUnderline"/>
        </w:rPr>
        <w:t>the most powerful weapon has been suicide</w:t>
      </w:r>
      <w:r w:rsidRPr="00CC3D9B">
        <w:t xml:space="preserve">. </w:t>
      </w:r>
      <w:r w:rsidRPr="005D3785">
        <w:rPr>
          <w:rStyle w:val="StyleBoldUnderline"/>
        </w:rPr>
        <w:t>9/11 is the most impressive act of this suicidal war, but thousands of people have killed themselves in order to destroy American military hegemony</w:t>
      </w:r>
      <w:r w:rsidRPr="00CC3D9B">
        <w:t xml:space="preserve">. And </w:t>
      </w:r>
      <w:r w:rsidRPr="005D3785">
        <w:rPr>
          <w:rStyle w:val="StyleBoldUnderline"/>
        </w:rPr>
        <w:t>they won, forcing the western world into the bunker of paranoid security, and defeating the hyper-technological armies of the West both in Iraq, and in Afghanistan.</w:t>
      </w:r>
    </w:p>
    <w:p w14:paraId="5CC8A6A6" w14:textId="77777777" w:rsidR="00DB7F2F" w:rsidRDefault="00DB7F2F" w:rsidP="00DB7F2F">
      <w:pPr>
        <w:rPr>
          <w:rStyle w:val="StyleBoldUnderline"/>
        </w:rPr>
      </w:pPr>
      <w:r w:rsidRPr="00CC3D9B">
        <w:t xml:space="preserve">The suicidal implosion has not been confined to the Islamists. </w:t>
      </w:r>
      <w:r w:rsidRPr="009775AB">
        <w:rPr>
          <w:rStyle w:val="Emphasis"/>
          <w:highlight w:val="yellow"/>
        </w:rPr>
        <w:t>Suicide</w:t>
      </w:r>
      <w:r w:rsidRPr="009775AB">
        <w:rPr>
          <w:rStyle w:val="StyleBoldUnderline"/>
          <w:highlight w:val="yellow"/>
        </w:rPr>
        <w:t xml:space="preserve"> has became </w:t>
      </w:r>
      <w:r w:rsidRPr="009775AB">
        <w:rPr>
          <w:rStyle w:val="Emphasis"/>
          <w:highlight w:val="yellow"/>
        </w:rPr>
        <w:t>a form of political action</w:t>
      </w:r>
      <w:r w:rsidRPr="009775AB">
        <w:rPr>
          <w:rStyle w:val="StyleBoldUnderline"/>
          <w:highlight w:val="yellow"/>
        </w:rPr>
        <w:t xml:space="preserve"> everywhere</w:t>
      </w:r>
      <w:r w:rsidRPr="00CC3D9B">
        <w:t>. Against neoliberal politics, Indian farmers have killed themselves. Against exploitation hundreds of workers and employees have killed themselves in the French factories of Peugeot, and in the offices of France Telecom. In Italy, when the 2009 recession destroyed one million jobs, many workers, haunted by the fear of unemployment, climbed on the roofs of the factories, threatening to kill themselves. Is it possible to divert this implosive trend from the direction of</w:t>
      </w:r>
      <w:r>
        <w:t xml:space="preserve"> </w:t>
      </w:r>
      <w:r w:rsidRPr="00CC3D9B">
        <w:t>death, murder, and suicide, towards a new kind of autonomy, social creativity and of life?</w:t>
      </w:r>
      <w:r w:rsidRPr="00CC3D9B">
        <w:rPr>
          <w:rFonts w:ascii="MS Mincho" w:eastAsia="MS Mincho" w:hAnsi="MS Mincho" w:cs="MS Mincho" w:hint="eastAsia"/>
        </w:rPr>
        <w:t> </w:t>
      </w:r>
      <w:r w:rsidRPr="00CC3D9B">
        <w:t xml:space="preserve">I think that </w:t>
      </w:r>
      <w:r w:rsidRPr="005D3785">
        <w:rPr>
          <w:rStyle w:val="StyleBoldUnderline"/>
        </w:rPr>
        <w:t xml:space="preserve">it </w:t>
      </w:r>
      <w:r w:rsidRPr="009775AB">
        <w:rPr>
          <w:rStyle w:val="StyleBoldUnderline"/>
          <w:highlight w:val="yellow"/>
        </w:rPr>
        <w:t>is possible only if we start from exhaustion, if we emphasize the creative side of withdrawa</w:t>
      </w:r>
      <w:r w:rsidRPr="005D3785">
        <w:rPr>
          <w:rStyle w:val="StyleBoldUnderline"/>
        </w:rPr>
        <w:t>l</w:t>
      </w:r>
      <w:r w:rsidRPr="00CC3D9B">
        <w:t xml:space="preserve">. </w:t>
      </w:r>
      <w:r w:rsidRPr="009775AB">
        <w:rPr>
          <w:rStyle w:val="StyleBoldUnderline"/>
          <w:highlight w:val="yellow"/>
        </w:rPr>
        <w:t xml:space="preserve">The exchange between life and money could be </w:t>
      </w:r>
      <w:r w:rsidRPr="009775AB">
        <w:rPr>
          <w:rStyle w:val="Emphasis"/>
          <w:highlight w:val="yellow"/>
        </w:rPr>
        <w:t>deserted</w:t>
      </w:r>
      <w:r w:rsidRPr="009775AB">
        <w:rPr>
          <w:highlight w:val="yellow"/>
        </w:rPr>
        <w:t>,</w:t>
      </w:r>
      <w:r w:rsidRPr="00CC3D9B">
        <w:t xml:space="preserve"> and </w:t>
      </w:r>
      <w:r w:rsidRPr="009775AB">
        <w:rPr>
          <w:rStyle w:val="StyleBoldUnderline"/>
          <w:highlight w:val="yellow"/>
        </w:rPr>
        <w:t xml:space="preserve">exhaustion could give way to </w:t>
      </w:r>
      <w:r w:rsidRPr="009775AB">
        <w:rPr>
          <w:rStyle w:val="Emphasis"/>
          <w:highlight w:val="yellow"/>
        </w:rPr>
        <w:t>a huge wave of withdrawal</w:t>
      </w:r>
      <w:r w:rsidRPr="005D3785">
        <w:rPr>
          <w:rStyle w:val="StyleBoldUnderline"/>
        </w:rPr>
        <w:t xml:space="preserve"> from the sphere of economic exchange</w:t>
      </w:r>
      <w:r w:rsidRPr="00CC3D9B">
        <w:t xml:space="preserve">. </w:t>
      </w:r>
      <w:r w:rsidRPr="009775AB">
        <w:rPr>
          <w:rStyle w:val="StyleBoldUnderline"/>
          <w:highlight w:val="yellow"/>
        </w:rPr>
        <w:t xml:space="preserve">A new refrain could </w:t>
      </w:r>
      <w:r w:rsidRPr="009775AB">
        <w:rPr>
          <w:rStyle w:val="Emphasis"/>
          <w:highlight w:val="yellow"/>
        </w:rPr>
        <w:t>emerge in that moment</w:t>
      </w:r>
      <w:r w:rsidRPr="009775AB">
        <w:rPr>
          <w:rStyle w:val="StyleBoldUnderline"/>
          <w:highlight w:val="yellow"/>
        </w:rPr>
        <w:t>, and wipe out</w:t>
      </w:r>
      <w:r w:rsidRPr="005D3785">
        <w:rPr>
          <w:rStyle w:val="StyleBoldUnderline"/>
        </w:rPr>
        <w:t xml:space="preserve"> the law of </w:t>
      </w:r>
      <w:r w:rsidRPr="009775AB">
        <w:rPr>
          <w:rStyle w:val="StyleBoldUnderline"/>
          <w:highlight w:val="yellow"/>
        </w:rPr>
        <w:t>economic growth</w:t>
      </w:r>
      <w:r w:rsidRPr="00CC3D9B">
        <w:t xml:space="preserve">. </w:t>
      </w:r>
      <w:r w:rsidRPr="005D3785">
        <w:rPr>
          <w:rStyle w:val="StyleBoldUnderline"/>
        </w:rPr>
        <w:t xml:space="preserve">The self-organization of </w:t>
      </w:r>
      <w:r w:rsidRPr="009775AB">
        <w:rPr>
          <w:rStyle w:val="StyleBoldUnderline"/>
          <w:highlight w:val="yellow"/>
        </w:rPr>
        <w:t xml:space="preserve">the general intellect could </w:t>
      </w:r>
      <w:r w:rsidRPr="009775AB">
        <w:rPr>
          <w:rStyle w:val="Emphasis"/>
          <w:highlight w:val="yellow"/>
        </w:rPr>
        <w:t>abandon the law of accumulation and growth</w:t>
      </w:r>
      <w:r w:rsidRPr="00CC3D9B">
        <w:t xml:space="preserve">, and </w:t>
      </w:r>
      <w:r w:rsidRPr="005D3785">
        <w:rPr>
          <w:rStyle w:val="StyleBoldUnderline"/>
        </w:rPr>
        <w:t>start a new concatenation, where collective intelligence is only subjected to the common good.</w:t>
      </w:r>
    </w:p>
    <w:p w14:paraId="18AE0885" w14:textId="77777777" w:rsidR="00DB7F2F" w:rsidRDefault="00DB7F2F" w:rsidP="00DB7F2F">
      <w:pPr>
        <w:rPr>
          <w:rStyle w:val="StyleBoldUnderline"/>
        </w:rPr>
      </w:pPr>
    </w:p>
    <w:p w14:paraId="6789A477" w14:textId="77777777" w:rsidR="00DB7F2F" w:rsidRDefault="00DB7F2F" w:rsidP="00DB7F2F">
      <w:pPr>
        <w:rPr>
          <w:rStyle w:val="StyleBoldUnderline"/>
        </w:rPr>
      </w:pPr>
    </w:p>
    <w:p w14:paraId="26775461" w14:textId="77777777" w:rsidR="00DB7F2F" w:rsidRPr="00881BA3" w:rsidRDefault="00DB7F2F" w:rsidP="00DB7F2F">
      <w:pPr>
        <w:pStyle w:val="Heading4"/>
      </w:pPr>
      <w:r w:rsidRPr="00881BA3">
        <w:t>Abandoning the subject</w:t>
      </w:r>
      <w:r>
        <w:t xml:space="preserve"> is part and parcel of the project of logistics—the aff has missed that the global system of control has fundamentally changed to take advantage of the new object oriented paradigm—their logic of kritik of drones the </w:t>
      </w:r>
      <w:r w:rsidRPr="00881BA3">
        <w:t xml:space="preserve"> aids the global market, </w:t>
      </w:r>
      <w:r>
        <w:t>initiating a new science of capitalism that makes them conceptually possible in the first place</w:t>
      </w:r>
    </w:p>
    <w:p w14:paraId="4AECDD56" w14:textId="77777777" w:rsidR="00DB7F2F" w:rsidRDefault="00DB7F2F" w:rsidP="00DB7F2F">
      <w:pPr>
        <w:rPr>
          <w:rFonts w:eastAsiaTheme="minorEastAsia"/>
        </w:rPr>
      </w:pPr>
      <w:r w:rsidRPr="00881BA3">
        <w:rPr>
          <w:rFonts w:eastAsiaTheme="minorEastAsia"/>
          <w:b/>
        </w:rPr>
        <w:t>Harney and Moten 13.</w:t>
      </w:r>
      <w:r w:rsidRPr="00881BA3">
        <w:rPr>
          <w:rFonts w:eastAsiaTheme="minorEastAsia"/>
        </w:rPr>
        <w:t xml:space="preserve">  Stefano Harney, </w:t>
      </w:r>
      <w:r w:rsidRPr="00881BA3">
        <w:t xml:space="preserve">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w:t>
      </w:r>
      <w:r w:rsidRPr="00881BA3">
        <w:rPr>
          <w:rFonts w:eastAsiaTheme="minorEastAsia"/>
        </w:rPr>
        <w:t>pg</w:t>
      </w:r>
      <w:r>
        <w:rPr>
          <w:rFonts w:eastAsiaTheme="minorEastAsia"/>
        </w:rPr>
        <w:t xml:space="preserve">. </w:t>
      </w:r>
      <w:r w:rsidRPr="00881BA3">
        <w:rPr>
          <w:rFonts w:eastAsiaTheme="minorEastAsia"/>
        </w:rPr>
        <w:t>87</w:t>
      </w:r>
    </w:p>
    <w:p w14:paraId="7BF40CBF" w14:textId="77777777" w:rsidR="00DB7F2F" w:rsidRPr="00881BA3" w:rsidRDefault="00DB7F2F" w:rsidP="00DB7F2F">
      <w:pPr>
        <w:rPr>
          <w:rFonts w:eastAsiaTheme="minorEastAsia"/>
        </w:rPr>
      </w:pPr>
    </w:p>
    <w:p w14:paraId="5C99F9CA" w14:textId="77777777" w:rsidR="00DB7F2F" w:rsidRPr="00E31B33" w:rsidRDefault="00DB7F2F" w:rsidP="00DB7F2F">
      <w:pPr>
        <w:rPr>
          <w:rStyle w:val="StyleBoldUnderline"/>
          <w:rFonts w:eastAsiaTheme="minorEastAsia"/>
          <w:b w:val="0"/>
        </w:rPr>
      </w:pPr>
      <w:r w:rsidRPr="00881BA3">
        <w:rPr>
          <w:rFonts w:eastAsiaTheme="minorEastAsia"/>
        </w:rPr>
        <w:t xml:space="preserve">To work today is to be asked, more and more, to do without think- ing, to feel without emotion, to move without friction, to adapt with- out question, to translate without pause, to desire without purpose, to connect without interruption. </w:t>
      </w:r>
      <w:r w:rsidRPr="0075288D">
        <w:rPr>
          <w:rStyle w:val="StyleBoldUnderline"/>
          <w:rFonts w:eastAsiaTheme="minorEastAsia"/>
        </w:rPr>
        <w:t>Only a short time ago many of us said work went through the subject to exploit our social capacities, to wring more labor power from our labor</w:t>
      </w:r>
      <w:r w:rsidRPr="00881BA3">
        <w:rPr>
          <w:rFonts w:eastAsiaTheme="minorEastAsia"/>
        </w:rPr>
        <w:t xml:space="preserve">. The soul descended onto the shop floor as Franco ‘Bifo’ Berardi wrote, or ascended like a virtuoso speaker without a score as Paolo Virno suggested. More prosaically </w:t>
      </w:r>
      <w:r w:rsidRPr="0075288D">
        <w:rPr>
          <w:rStyle w:val="StyleBoldUnderline"/>
          <w:rFonts w:eastAsiaTheme="minorEastAsia"/>
        </w:rPr>
        <w:t>we heard the entrepreneur, the artist, and the stakeholder all proposed as new models of subjectivity conducive to channeling the general in- tellect</w:t>
      </w:r>
      <w:r w:rsidRPr="00881BA3">
        <w:rPr>
          <w:rFonts w:eastAsiaTheme="minorEastAsia"/>
        </w:rPr>
        <w:t xml:space="preserve">. But </w:t>
      </w:r>
      <w:r w:rsidRPr="0075288D">
        <w:rPr>
          <w:rStyle w:val="StyleBoldUnderline"/>
          <w:rFonts w:eastAsiaTheme="minorEastAsia"/>
        </w:rPr>
        <w:t>today we are prompted to ask: why worry about the sub- ject at all, why go through such beings to reach the general intellect</w:t>
      </w:r>
      <w:r w:rsidRPr="00881BA3">
        <w:rPr>
          <w:rFonts w:eastAsiaTheme="minorEastAsia"/>
        </w:rPr>
        <w:t xml:space="preserve">? And </w:t>
      </w:r>
      <w:r w:rsidRPr="0075288D">
        <w:rPr>
          <w:rStyle w:val="StyleBoldUnderline"/>
          <w:rFonts w:eastAsiaTheme="minorEastAsia"/>
        </w:rPr>
        <w:t>why limit production to subjects, who are after all such a small part of the population, such a small history of mass intellectuality</w:t>
      </w:r>
      <w:r w:rsidRPr="00881BA3">
        <w:rPr>
          <w:rFonts w:eastAsiaTheme="minorEastAsia"/>
        </w:rPr>
        <w:t xml:space="preserve">? There have always been other ways to put bodies to work, even to maintain the fixed capital of such bodies, as Christian Marrazi might say. And </w:t>
      </w:r>
      <w:r w:rsidRPr="00C72F84">
        <w:rPr>
          <w:rFonts w:eastAsiaTheme="minorEastAsia"/>
        </w:rPr>
        <w:t>anyway for capital the subject has become too cumbersome, too slow, too prone to error, too controlling, to say nothing of too rarified, too specialized a form of life</w:t>
      </w:r>
      <w:r w:rsidRPr="00881BA3">
        <w:rPr>
          <w:rFonts w:eastAsiaTheme="minorEastAsia"/>
        </w:rPr>
        <w:t xml:space="preserve">. </w:t>
      </w:r>
      <w:r w:rsidRPr="00C72F84">
        <w:rPr>
          <w:rStyle w:val="StyleBoldUnderline"/>
          <w:rFonts w:eastAsiaTheme="minorEastAsia"/>
        </w:rPr>
        <w:t>Yet it is not we who ask this question. This is the automatic, insistent, driving question of the field of logistics</w:t>
      </w:r>
      <w:r w:rsidRPr="00881BA3">
        <w:rPr>
          <w:rFonts w:eastAsiaTheme="minorEastAsia"/>
        </w:rPr>
        <w:t xml:space="preserve">. </w:t>
      </w:r>
      <w:r w:rsidRPr="00C72F84">
        <w:rPr>
          <w:rStyle w:val="StyleBoldUnderline"/>
          <w:rFonts w:eastAsiaTheme="minorEastAsia"/>
          <w:b w:val="0"/>
        </w:rPr>
        <w:t>Logistics wants to dispense with the subject altogether</w:t>
      </w:r>
      <w:r w:rsidRPr="00881BA3">
        <w:rPr>
          <w:rFonts w:eastAsiaTheme="minorEastAsia"/>
        </w:rPr>
        <w:t xml:space="preserve">. </w:t>
      </w:r>
      <w:r w:rsidRPr="00C72F84">
        <w:rPr>
          <w:rStyle w:val="StyleBoldUnderline"/>
          <w:rFonts w:eastAsiaTheme="minorEastAsia"/>
        </w:rPr>
        <w:t xml:space="preserve">This is the dream of this </w:t>
      </w:r>
      <w:r w:rsidRPr="00143780">
        <w:rPr>
          <w:rStyle w:val="StyleBoldUnderline"/>
          <w:rFonts w:eastAsiaTheme="minorEastAsia"/>
          <w:b w:val="0"/>
        </w:rPr>
        <w:t>newly dominant capitalist science</w:t>
      </w:r>
      <w:r w:rsidRPr="00881BA3">
        <w:rPr>
          <w:rFonts w:eastAsiaTheme="minorEastAsia"/>
        </w:rPr>
        <w:t xml:space="preserve">. </w:t>
      </w:r>
      <w:r w:rsidRPr="00143780">
        <w:rPr>
          <w:rStyle w:val="StyleBoldUnderline"/>
          <w:rFonts w:eastAsiaTheme="minorEastAsia"/>
        </w:rPr>
        <w:t xml:space="preserve">This is the drive of logistics and the algorithms that power that dream, </w:t>
      </w:r>
      <w:r w:rsidRPr="00143780">
        <w:rPr>
          <w:rStyle w:val="StyleBoldUnderline"/>
          <w:rFonts w:eastAsiaTheme="minorEastAsia"/>
          <w:b w:val="0"/>
        </w:rPr>
        <w:t>the same algorithmic research that Donald Rumsfeld was in fact quoting in his ridiculed unknown unknowns speech, a droning speech that announced the conception of a drone war</w:t>
      </w:r>
      <w:r w:rsidRPr="00881BA3">
        <w:rPr>
          <w:rFonts w:eastAsiaTheme="minorEastAsia"/>
        </w:rPr>
        <w:t xml:space="preserve">. Because </w:t>
      </w:r>
      <w:r w:rsidRPr="00E31B33">
        <w:rPr>
          <w:rStyle w:val="StyleBoldUnderline"/>
          <w:rFonts w:eastAsiaTheme="minorEastAsia"/>
        </w:rPr>
        <w:t>drones are not un-manned to protect American pilots</w:t>
      </w:r>
      <w:r w:rsidRPr="00881BA3">
        <w:rPr>
          <w:rFonts w:eastAsiaTheme="minorEastAsia"/>
        </w:rPr>
        <w:t xml:space="preserve">. </w:t>
      </w:r>
      <w:r w:rsidRPr="00E31B33">
        <w:rPr>
          <w:rStyle w:val="StyleBoldUnderline"/>
          <w:rFonts w:eastAsiaTheme="minorEastAsia"/>
          <w:b w:val="0"/>
        </w:rPr>
        <w:t>They are un-manned because they think too fast for American pilots.</w:t>
      </w:r>
    </w:p>
    <w:p w14:paraId="1A10A4B5" w14:textId="77777777" w:rsidR="00DB7F2F" w:rsidRPr="00881BA3" w:rsidRDefault="00DB7F2F" w:rsidP="00DB7F2F">
      <w:pPr>
        <w:rPr>
          <w:rFonts w:eastAsiaTheme="minorEastAsia"/>
        </w:rPr>
      </w:pPr>
      <w:r w:rsidRPr="00881BA3">
        <w:rPr>
          <w:rFonts w:eastAsiaTheme="minorEastAsia"/>
        </w:rPr>
        <w:t xml:space="preserve">Today </w:t>
      </w:r>
      <w:r w:rsidRPr="00E31B33">
        <w:rPr>
          <w:rStyle w:val="StyleBoldUnderline"/>
          <w:rFonts w:eastAsiaTheme="minorEastAsia"/>
        </w:rPr>
        <w:t>this field of logistics is in hot pursuit of the general intellect in its most concrete form, that is its potential form, its informality, when any time and any space and any thing could happen, could be the next form, the new abstraction</w:t>
      </w:r>
      <w:r w:rsidRPr="00881BA3">
        <w:rPr>
          <w:rFonts w:eastAsiaTheme="minorEastAsia"/>
        </w:rPr>
        <w:t xml:space="preserve">. </w:t>
      </w:r>
      <w:r w:rsidRPr="00E31B33">
        <w:rPr>
          <w:rStyle w:val="StyleBoldUnderline"/>
          <w:rFonts w:eastAsiaTheme="minorEastAsia"/>
        </w:rPr>
        <w:t>Logistics</w:t>
      </w:r>
      <w:r w:rsidRPr="00881BA3">
        <w:rPr>
          <w:rFonts w:eastAsiaTheme="minorEastAsia"/>
        </w:rPr>
        <w:t xml:space="preserve"> is no longer content with diagrams or with flows, with calculations or with predictions. It </w:t>
      </w:r>
      <w:r w:rsidRPr="00E31B33">
        <w:rPr>
          <w:rStyle w:val="StyleBoldUnderline"/>
          <w:rFonts w:eastAsiaTheme="minorEastAsia"/>
        </w:rPr>
        <w:t>wants to live in the concrete itself in space at once, time at once, form at once</w:t>
      </w:r>
      <w:r w:rsidRPr="00881BA3">
        <w:rPr>
          <w:rFonts w:eastAsiaTheme="minorEastAsia"/>
        </w:rPr>
        <w:t>. We must ask where it got this ambition and how it could come to imagine it could dwell in or so close to the concrete, the material world in its informality, the thing before there is anything. How does it proposes to dwell in nothing, and why?</w:t>
      </w:r>
    </w:p>
    <w:p w14:paraId="0B8B83EE" w14:textId="77777777" w:rsidR="00DB7F2F" w:rsidRPr="00881BA3" w:rsidRDefault="00DB7F2F" w:rsidP="00DB7F2F">
      <w:pPr>
        <w:rPr>
          <w:rFonts w:eastAsiaTheme="minorEastAsia"/>
        </w:rPr>
      </w:pPr>
      <w:r w:rsidRPr="00E31B33">
        <w:rPr>
          <w:rStyle w:val="StyleBoldUnderline"/>
          <w:rFonts w:eastAsiaTheme="minorEastAsia"/>
          <w:b w:val="0"/>
        </w:rPr>
        <w:t>The rise of logistics is rapid</w:t>
      </w:r>
      <w:r w:rsidRPr="00881BA3">
        <w:rPr>
          <w:rFonts w:eastAsiaTheme="minorEastAsia"/>
        </w:rPr>
        <w:t xml:space="preserve">. Indeed, </w:t>
      </w:r>
      <w:r w:rsidRPr="00E31B33">
        <w:rPr>
          <w:rStyle w:val="StyleBoldUnderline"/>
          <w:rFonts w:eastAsiaTheme="minorEastAsia"/>
        </w:rPr>
        <w:t>to read today in the field of logis- tics is to read a booming field, a conquering field</w:t>
      </w:r>
      <w:r w:rsidRPr="00881BA3">
        <w:rPr>
          <w:rFonts w:eastAsiaTheme="minorEastAsia"/>
        </w:rPr>
        <w:t xml:space="preserve">. </w:t>
      </w:r>
      <w:r w:rsidRPr="00E31B33">
        <w:rPr>
          <w:rStyle w:val="StyleBoldUnderline"/>
          <w:rFonts w:eastAsiaTheme="minorEastAsia"/>
        </w:rPr>
        <w:t>In military science and in engineering of course, but also in business studies, in manage- ment research, logistics is everywhere</w:t>
      </w:r>
      <w:r w:rsidRPr="00881BA3">
        <w:rPr>
          <w:rFonts w:eastAsiaTheme="minorEastAsia"/>
        </w:rPr>
        <w:t xml:space="preserve">. </w:t>
      </w:r>
      <w:r w:rsidRPr="00E31B33">
        <w:rPr>
          <w:rStyle w:val="StyleBoldUnderline"/>
          <w:rFonts w:eastAsiaTheme="minorEastAsia"/>
          <w:b w:val="0"/>
        </w:rPr>
        <w:t>And beyond these classic capi- talist sciences, its ascent is echoed ahistorically in the emerging fields of object-oriented philosophy and cognitive neuroscience, where the logistical conditions of knowledge production go unnoticed, but not the effects</w:t>
      </w:r>
      <w:r w:rsidRPr="00881BA3">
        <w:rPr>
          <w:rFonts w:eastAsiaTheme="minorEastAsia"/>
        </w:rPr>
        <w:t xml:space="preserve">. </w:t>
      </w:r>
      <w:r w:rsidRPr="00E31B33">
        <w:rPr>
          <w:rStyle w:val="StyleBoldUnderline"/>
          <w:rFonts w:eastAsiaTheme="minorEastAsia"/>
        </w:rPr>
        <w:t>In military science</w:t>
      </w:r>
      <w:r w:rsidRPr="00881BA3">
        <w:rPr>
          <w:rFonts w:eastAsiaTheme="minorEastAsia"/>
        </w:rPr>
        <w:t xml:space="preserve"> the world has been turned upside down. </w:t>
      </w:r>
      <w:r w:rsidRPr="00E31B33">
        <w:rPr>
          <w:rStyle w:val="StyleBoldUnderline"/>
          <w:rFonts w:eastAsiaTheme="minorEastAsia"/>
        </w:rPr>
        <w:t>Traditionally strategy led and logistics followed. Battle plans dictated supply lines</w:t>
      </w:r>
      <w:r w:rsidRPr="00881BA3">
        <w:rPr>
          <w:rFonts w:eastAsiaTheme="minorEastAsia"/>
        </w:rPr>
        <w:t xml:space="preserve">. </w:t>
      </w:r>
      <w:r w:rsidRPr="00E31B33">
        <w:rPr>
          <w:rStyle w:val="StyleBoldUnderline"/>
          <w:rFonts w:eastAsiaTheme="minorEastAsia"/>
          <w:b w:val="0"/>
        </w:rPr>
        <w:t>No more</w:t>
      </w:r>
      <w:r w:rsidRPr="00881BA3">
        <w:rPr>
          <w:rFonts w:eastAsiaTheme="minorEastAsia"/>
        </w:rPr>
        <w:t xml:space="preserve">. </w:t>
      </w:r>
      <w:r w:rsidRPr="00E31B33">
        <w:rPr>
          <w:rStyle w:val="StyleBoldUnderline"/>
          <w:rFonts w:eastAsiaTheme="minorEastAsia"/>
        </w:rPr>
        <w:t>Strategy, traditional ally and partner of logisitics, is today increasingly reduced to collateral damage in the drive of logistics for dominance</w:t>
      </w:r>
      <w:r w:rsidRPr="00881BA3">
        <w:rPr>
          <w:rFonts w:eastAsiaTheme="minorEastAsia"/>
        </w:rPr>
        <w:t xml:space="preserve">. </w:t>
      </w:r>
      <w:r w:rsidRPr="00E31B33">
        <w:rPr>
          <w:rStyle w:val="StyleBoldUnderline"/>
          <w:rFonts w:eastAsiaTheme="minorEastAsia"/>
          <w:b w:val="0"/>
        </w:rPr>
        <w:t>In war without end, war without bat- tles, only the ability to keep fighting, only logistics, matters</w:t>
      </w:r>
      <w:r w:rsidRPr="00881BA3">
        <w:rPr>
          <w:rFonts w:eastAsiaTheme="minorEastAsia"/>
        </w:rPr>
        <w:t>.</w:t>
      </w:r>
    </w:p>
    <w:p w14:paraId="02510294" w14:textId="77777777" w:rsidR="00DB7F2F" w:rsidRPr="00881BA3" w:rsidRDefault="00DB7F2F" w:rsidP="00DB7F2F">
      <w:pPr>
        <w:rPr>
          <w:rFonts w:eastAsiaTheme="minorEastAsia"/>
        </w:rPr>
      </w:pPr>
      <w:r w:rsidRPr="00881BA3">
        <w:rPr>
          <w:rFonts w:eastAsiaTheme="minorEastAsia"/>
        </w:rPr>
        <w:t xml:space="preserve">And so too </w:t>
      </w:r>
      <w:r w:rsidRPr="00EF3910">
        <w:rPr>
          <w:rStyle w:val="StyleBoldUnderline"/>
          <w:rFonts w:eastAsiaTheme="minorEastAsia"/>
        </w:rPr>
        <w:t>business innovation has become logistical and no longer strategic</w:t>
      </w:r>
      <w:r w:rsidRPr="00881BA3">
        <w:rPr>
          <w:rFonts w:eastAsiaTheme="minorEastAsia"/>
        </w:rPr>
        <w:t xml:space="preserve">. Business innovation of course does not come from business. </w:t>
      </w:r>
      <w:r w:rsidRPr="00EF3910">
        <w:rPr>
          <w:rStyle w:val="StyleBoldUnderline"/>
          <w:rFonts w:eastAsiaTheme="minorEastAsia"/>
        </w:rPr>
        <w:t>It is more often derived from military strategies of resistance to its own armies, transferred free to business</w:t>
      </w:r>
      <w:r w:rsidRPr="00881BA3">
        <w:rPr>
          <w:rFonts w:eastAsiaTheme="minorEastAsia"/>
        </w:rPr>
        <w:t xml:space="preserve">. Once this consisted in trans- ferring innovations like the line and the formation and the chain of command from military science to the factory and the office, or trans- ferring psychological and propaganda warfare to human relations and marketing. </w:t>
      </w:r>
      <w:r w:rsidRPr="00EF3910">
        <w:rPr>
          <w:rStyle w:val="StyleBoldUnderline"/>
          <w:rFonts w:eastAsiaTheme="minorEastAsia"/>
        </w:rPr>
        <w:t>These were free transfers of strategic innovation, requiring managers to instantiate and maintain them. No more. As everything from the internet to the shipping container testify, in keeping with cold wars and wars on terror that lead always to the failure of strategy, it is logistical free transfers that matter</w:t>
      </w:r>
      <w:r w:rsidRPr="00881BA3">
        <w:rPr>
          <w:rFonts w:eastAsiaTheme="minorEastAsia"/>
        </w:rPr>
        <w:t xml:space="preserve">. Containerisation was failing as a business innovation until the American government used con- tainers to try to supply its troops in South East Asia with enough weapons, booze, and drugs to keep them from killing their own of- ficers, to keep a war going that could not be won strategically. </w:t>
      </w:r>
      <w:r w:rsidRPr="00EF3910">
        <w:rPr>
          <w:rStyle w:val="StyleBoldUnderline"/>
          <w:rFonts w:eastAsiaTheme="minorEastAsia"/>
        </w:rPr>
        <w:t>Those who dreamt of the internet, if not those who built it, were precisely worried about the corruption of intelligence that the outbreak of de- mocracy, as the Trilateral Commission thought of it, made possible in the 1970s</w:t>
      </w:r>
      <w:r w:rsidRPr="00881BA3">
        <w:rPr>
          <w:rFonts w:eastAsiaTheme="minorEastAsia"/>
        </w:rPr>
        <w:t xml:space="preserve">. </w:t>
      </w:r>
      <w:r w:rsidRPr="00EF3910">
        <w:rPr>
          <w:rStyle w:val="StyleBoldUnderline"/>
          <w:rFonts w:eastAsiaTheme="minorEastAsia"/>
        </w:rPr>
        <w:t>ARPANET as an intelligence gathering network could not have its head turned by sex or ideology, much less the powerful combination of the two</w:t>
      </w:r>
      <w:r w:rsidRPr="00881BA3">
        <w:rPr>
          <w:rFonts w:eastAsiaTheme="minorEastAsia"/>
        </w:rPr>
        <w:t xml:space="preserve">. It would not be confused by the outbreak of democracy. And </w:t>
      </w:r>
      <w:r w:rsidRPr="00EF3910">
        <w:rPr>
          <w:rStyle w:val="StyleBoldUnderline"/>
          <w:rFonts w:eastAsiaTheme="minorEastAsia"/>
        </w:rPr>
        <w:t>it assumed a never-ending accumulation of intel- ligence for a never-ending war that many would not want to fight</w:t>
      </w:r>
      <w:r w:rsidRPr="00881BA3">
        <w:rPr>
          <w:rFonts w:eastAsiaTheme="minorEastAsia"/>
        </w:rPr>
        <w:t xml:space="preserve">. To Toni Negri’s challenge, </w:t>
      </w:r>
      <w:r w:rsidRPr="00EF3910">
        <w:rPr>
          <w:rStyle w:val="StyleBoldUnderline"/>
          <w:rFonts w:eastAsiaTheme="minorEastAsia"/>
          <w:b w:val="0"/>
        </w:rPr>
        <w:t>show me a business innovation and I will show you a worker’s rebellion, we could add a pre-history the state fearing its own workforce</w:t>
      </w:r>
      <w:r w:rsidRPr="00881BA3">
        <w:rPr>
          <w:rFonts w:eastAsiaTheme="minorEastAsia"/>
        </w:rPr>
        <w:t>.</w:t>
      </w:r>
    </w:p>
    <w:p w14:paraId="78DC9552" w14:textId="77777777" w:rsidR="00DB7F2F" w:rsidRPr="00881BA3" w:rsidRDefault="00DB7F2F" w:rsidP="00DB7F2F">
      <w:pPr>
        <w:rPr>
          <w:rFonts w:eastAsiaTheme="minorEastAsia"/>
        </w:rPr>
      </w:pPr>
      <w:r w:rsidRPr="00881BA3">
        <w:rPr>
          <w:rFonts w:eastAsiaTheme="minorEastAsia"/>
        </w:rPr>
        <w:t xml:space="preserve">Containerisation itself stands for what should be called the first wave of regulatory innovation as logistics, which moves in tandem with the first wave of financialisation, the other response to these insurgen- cies by capitalism, aside from violent repression. Indeed logistics and financialisation worked together in both phases of innovation, with, roughly speaking, the first working on production across bodies, the second renovating the subject of production. </w:t>
      </w:r>
      <w:r w:rsidRPr="00EF3910">
        <w:rPr>
          <w:rStyle w:val="StyleBoldUnderline"/>
          <w:rFonts w:eastAsiaTheme="minorEastAsia"/>
        </w:rPr>
        <w:t>Financialisation is per- haps the better known of the two strategies of resistance to rebellion, with a first phase selling off factories and state assets, and the second selling of homes and banks, only in both instances to rent them back on credit in a kind of global pawn-broking</w:t>
      </w:r>
      <w:r w:rsidRPr="00881BA3">
        <w:rPr>
          <w:rFonts w:eastAsiaTheme="minorEastAsia"/>
        </w:rPr>
        <w:t>. This had the desired ef- fect of reorganizing any subjects attached to such pawned objects into walking, talking credit reports, who contract their own financial con- tagion, as Randy Martin and Angela Mitropoulos suggest in different ways, eventually producing an entity hooked into financial affects in a way that make it more logistical object than strategic subject.</w:t>
      </w:r>
    </w:p>
    <w:p w14:paraId="4159556A" w14:textId="77777777" w:rsidR="00DB7F2F" w:rsidRPr="00272673" w:rsidRDefault="00DB7F2F" w:rsidP="00DB7F2F">
      <w:pPr>
        <w:rPr>
          <w:rFonts w:eastAsiaTheme="minorEastAsia"/>
          <w:bCs/>
          <w:sz w:val="24"/>
          <w:u w:val="single"/>
        </w:rPr>
      </w:pPr>
      <w:r w:rsidRPr="00881BA3">
        <w:rPr>
          <w:rFonts w:eastAsiaTheme="minorEastAsia"/>
        </w:rPr>
        <w:t xml:space="preserve">But </w:t>
      </w:r>
      <w:r w:rsidRPr="00EF3910">
        <w:rPr>
          <w:rStyle w:val="StyleBoldUnderline"/>
          <w:rFonts w:eastAsiaTheme="minorEastAsia"/>
        </w:rPr>
        <w:t>all the while logistics itself had no lasting interest in this finan- cialised subject or its reorganization</w:t>
      </w:r>
      <w:r w:rsidRPr="00881BA3">
        <w:rPr>
          <w:rFonts w:eastAsiaTheme="minorEastAsia"/>
        </w:rPr>
        <w:t xml:space="preserve">. </w:t>
      </w:r>
      <w:r w:rsidRPr="00EF3910">
        <w:rPr>
          <w:rStyle w:val="StyleBoldUnderline"/>
          <w:rFonts w:eastAsiaTheme="minorEastAsia"/>
          <w:b w:val="0"/>
        </w:rPr>
        <w:t>Logistics was after a bigger prize, something that has always haunted it but became more palpa- ble in the double wave that produced logistical populations when the container came to rule the waves, the roads, and the rails with infor- mation, affect, meaning shot through flesh as through other objects, again on a scale and in a form impossible to ignor</w:t>
      </w:r>
      <w:r w:rsidRPr="00881BA3">
        <w:rPr>
          <w:rFonts w:eastAsiaTheme="minorEastAsia"/>
        </w:rPr>
        <w:t xml:space="preserve">e. The prize seemed almost within reach. Of course </w:t>
      </w:r>
      <w:r w:rsidRPr="009B5F77">
        <w:rPr>
          <w:rStyle w:val="StyleBoldUnderline"/>
          <w:rFonts w:eastAsiaTheme="minorEastAsia"/>
        </w:rPr>
        <w:t>this fantasy of what Marx called the automatic subject, this fantasy that capital could exist without labor, is nothing new but is continually explored at the nexus of finance capital, logistics and the terror of state-sponsored personhood which is instantiated in various pageants of conferral and withholding</w:t>
      </w:r>
      <w:r w:rsidRPr="00881BA3">
        <w:rPr>
          <w:rFonts w:eastAsiaTheme="minorEastAsia"/>
        </w:rPr>
        <w:t xml:space="preserve">. It is marked today by the term human capital. </w:t>
      </w:r>
      <w:r w:rsidRPr="009B5F77">
        <w:rPr>
          <w:rStyle w:val="StyleBoldUnderline"/>
          <w:rFonts w:eastAsiaTheme="minorEastAsia"/>
        </w:rPr>
        <w:t>Human capital would ap- pear to be a strategic category</w:t>
      </w:r>
      <w:r w:rsidRPr="00881BA3">
        <w:rPr>
          <w:rFonts w:eastAsiaTheme="minorEastAsia"/>
        </w:rPr>
        <w:t xml:space="preserve">, involved as Michel Feher suggests, with a strategy of investment in and speculation on the self. But as Marina Vishmidt reminds us, </w:t>
      </w:r>
      <w:r w:rsidRPr="009B5F77">
        <w:rPr>
          <w:rStyle w:val="StyleBoldUnderline"/>
          <w:rFonts w:eastAsiaTheme="minorEastAsia"/>
          <w:b w:val="0"/>
        </w:rPr>
        <w:t>the automatic subject of capital that human capital seeks to emulate, is a hollow subject, and a subject ded- icated to hollowing itself</w:t>
      </w:r>
      <w:r w:rsidRPr="009B5F77">
        <w:rPr>
          <w:rStyle w:val="StyleBoldUnderline"/>
          <w:rFonts w:eastAsiaTheme="minorEastAsia"/>
        </w:rPr>
        <w:t xml:space="preserve"> precisely by expelling the negativity of labor, by exiling the one who, in being less and more than one, are his fig- ure, his other, his double, the bearers of a generativity without reserve</w:t>
      </w:r>
      <w:r w:rsidRPr="00881BA3">
        <w:rPr>
          <w:rFonts w:eastAsiaTheme="minorEastAsia"/>
        </w:rPr>
        <w:t xml:space="preserve">. Now, </w:t>
      </w:r>
      <w:r w:rsidRPr="009B5F77">
        <w:rPr>
          <w:rStyle w:val="StyleBoldUnderline"/>
          <w:rFonts w:eastAsiaTheme="minorEastAsia"/>
          <w:b w:val="0"/>
        </w:rPr>
        <w:t>human capital is the automatic subject’s substitute</w:t>
      </w:r>
      <w:r w:rsidRPr="00881BA3">
        <w:rPr>
          <w:rFonts w:eastAsiaTheme="minorEastAsia"/>
        </w:rPr>
        <w:t xml:space="preserve">, </w:t>
      </w:r>
      <w:r w:rsidRPr="009B5F77">
        <w:rPr>
          <w:rStyle w:val="StyleBoldUnderline"/>
          <w:rFonts w:eastAsiaTheme="minorEastAsia"/>
        </w:rPr>
        <w:t>carrying out its engagement with the skills of daily financialisation and logistics, both of which act on it as if it were an impediment to movement and not a vehicle in motion</w:t>
      </w:r>
      <w:r w:rsidRPr="00881BA3">
        <w:rPr>
          <w:rFonts w:eastAsiaTheme="minorEastAsia"/>
        </w:rPr>
        <w:t xml:space="preserve">. </w:t>
      </w:r>
      <w:r w:rsidRPr="009B5F77">
        <w:rPr>
          <w:rStyle w:val="StyleBoldUnderline"/>
          <w:rFonts w:eastAsiaTheme="minorEastAsia"/>
          <w:b w:val="0"/>
        </w:rPr>
        <w:t>Human capital</w:t>
      </w:r>
      <w:r w:rsidRPr="00881BA3">
        <w:rPr>
          <w:rFonts w:eastAsiaTheme="minorEastAsia"/>
        </w:rPr>
        <w:t xml:space="preserve">, in other words, </w:t>
      </w:r>
      <w:r w:rsidRPr="009B5F77">
        <w:rPr>
          <w:rStyle w:val="StyleBoldUnderline"/>
          <w:rFonts w:eastAsiaTheme="minorEastAsia"/>
          <w:b w:val="0"/>
        </w:rPr>
        <w:t>departs from the strategic subject of neoliberalism</w:t>
      </w:r>
      <w:r w:rsidRPr="009B5F77">
        <w:rPr>
          <w:rStyle w:val="StyleBoldUnderline"/>
          <w:rFonts w:eastAsiaTheme="minorEastAsia"/>
        </w:rPr>
        <w:t>, generalizing through self- infliction the departure that subject ritually imposes upon its exiled interiors and making of itself a porous object that still talks like a sub- ject, as if in some burlesque enactment of philosophy’s dream of the ultimate reconciliation</w:t>
      </w:r>
      <w:r w:rsidRPr="00881BA3">
        <w:rPr>
          <w:rFonts w:eastAsiaTheme="minorEastAsia"/>
        </w:rPr>
        <w:t xml:space="preserve">. It is for this reason that </w:t>
      </w:r>
      <w:r w:rsidRPr="009B5F77">
        <w:rPr>
          <w:rStyle w:val="StyleBoldUnderline"/>
          <w:rFonts w:eastAsiaTheme="minorEastAsia"/>
        </w:rPr>
        <w:t>human capital can- not be strategized, or indeed managed, in any traditional sense</w:t>
      </w:r>
      <w:r w:rsidRPr="00881BA3">
        <w:rPr>
          <w:rFonts w:eastAsiaTheme="minorEastAsia"/>
        </w:rPr>
        <w:t xml:space="preserve">, and therefore </w:t>
      </w:r>
      <w:r w:rsidRPr="009B5F77">
        <w:rPr>
          <w:rStyle w:val="StyleBoldUnderline"/>
          <w:rFonts w:eastAsiaTheme="minorEastAsia"/>
        </w:rPr>
        <w:t>in turn we can see the hollowing out of the field of business strategy, including the decline of the MBA degree, and the rise of ‘leadership studies.’ Leadership studies weighs down the bookstore shelves and the business student today but leadership cannot manage.</w:t>
      </w:r>
    </w:p>
    <w:p w14:paraId="1B2EA032" w14:textId="77777777" w:rsidR="00DB7F2F" w:rsidRDefault="00DB7F2F" w:rsidP="00DB7F2F">
      <w:pPr>
        <w:rPr>
          <w:rStyle w:val="StyleBoldUnderline"/>
        </w:rPr>
      </w:pPr>
    </w:p>
    <w:p w14:paraId="66C46C16" w14:textId="77777777" w:rsidR="00DB7F2F" w:rsidRPr="005D3785" w:rsidRDefault="00DB7F2F" w:rsidP="00DB7F2F">
      <w:pPr>
        <w:rPr>
          <w:rStyle w:val="StyleBoldUnderline"/>
        </w:rPr>
      </w:pPr>
    </w:p>
    <w:p w14:paraId="1873849A" w14:textId="77777777" w:rsidR="00DB7F2F" w:rsidRDefault="00DB7F2F" w:rsidP="00DB7F2F">
      <w:pPr>
        <w:pStyle w:val="Heading4"/>
      </w:pPr>
      <w:r>
        <w:t>The 1ac’s prophecy is cursed—their mapping of the virtual onto the present is a sham technology to void the ultimate collapse of the future as a modality itself and they are ultimately rendered powerless, performing a shaman’s ritual on the real fiction, the alter of the future</w:t>
      </w:r>
    </w:p>
    <w:p w14:paraId="22B2BE0C" w14:textId="77777777" w:rsidR="00DB7F2F" w:rsidRDefault="00DB7F2F" w:rsidP="00DB7F2F">
      <w:r w:rsidRPr="00133A93">
        <w:rPr>
          <w:rStyle w:val="StyleStyleBold12pt"/>
        </w:rPr>
        <w:t>Bifo 11.</w:t>
      </w:r>
      <w:r>
        <w:t xml:space="preserve"> Franco “Bifo” Berardi, </w:t>
      </w:r>
      <w:r w:rsidRPr="00133A93">
        <w:t>Professor of Social History of Communication at the Accademia di Belle Arti of Milan, After the Future</w:t>
      </w:r>
      <w:r>
        <w:rPr>
          <w:rFonts w:ascii="Times" w:eastAsia="Times New Roman" w:hAnsi="Times" w:cs="Times New Roman"/>
          <w:sz w:val="20"/>
          <w:szCs w:val="20"/>
        </w:rPr>
        <w:t xml:space="preserve">, </w:t>
      </w:r>
      <w:r w:rsidRPr="00133A93">
        <w:t>pg</w:t>
      </w:r>
      <w:r>
        <w:t>. 39</w:t>
      </w:r>
    </w:p>
    <w:p w14:paraId="3E318B61" w14:textId="77777777" w:rsidR="00DB7F2F" w:rsidRPr="002B335E" w:rsidRDefault="00DB7F2F" w:rsidP="00DB7F2F"/>
    <w:p w14:paraId="0DBCEAD9" w14:textId="77777777" w:rsidR="00DB7F2F" w:rsidRPr="002B335E" w:rsidRDefault="00DB7F2F" w:rsidP="00DB7F2F">
      <w:r w:rsidRPr="002B335E">
        <w:t>T</w:t>
      </w:r>
      <w:r w:rsidRPr="002B335E">
        <w:rPr>
          <w:rStyle w:val="StyleBoldUnderline"/>
        </w:rPr>
        <w:t>he vision of the future is cursed in many traditional cultures</w:t>
      </w:r>
      <w:r w:rsidRPr="002B335E">
        <w:t xml:space="preserve">. </w:t>
      </w:r>
      <w:r w:rsidRPr="002B335E">
        <w:rPr>
          <w:rStyle w:val="StyleBoldUnderline"/>
        </w:rPr>
        <w:t>In ancient times the visionary who sees the future is tragic, and more tragic is the destiny of the prophet, who not only sees but also tells the future to his fellow contemporaries who do not want to know</w:t>
      </w:r>
      <w:r w:rsidRPr="002B335E">
        <w:t>. Tragic is the destiny of Cassandra and of Thyresia, because the vision of the future should be the undivided privilege of the gods. In the Christian world the pious mind looks towards the origin, towards the time when god created everything. As we move away from that distant point we lose sight of the light that was in the beginning. The future is the time of the Fall, of the dark becoming deeper and deeper.</w:t>
      </w:r>
      <w:r w:rsidRPr="002B335E">
        <w:rPr>
          <w:rFonts w:ascii="MS Mincho" w:hAnsi="MS Mincho" w:cs="MS Mincho"/>
        </w:rPr>
        <w:t> </w:t>
      </w:r>
      <w:r w:rsidRPr="002B335E">
        <w:rPr>
          <w:rStyle w:val="StyleBoldUnderline"/>
        </w:rPr>
        <w:t xml:space="preserve">The Modern mind is reversing this perception, </w:t>
      </w:r>
      <w:r w:rsidRPr="009775AB">
        <w:rPr>
          <w:rStyle w:val="StyleBoldUnderline"/>
          <w:highlight w:val="yellow"/>
        </w:rPr>
        <w:t xml:space="preserve">and </w:t>
      </w:r>
      <w:r w:rsidRPr="009775AB">
        <w:rPr>
          <w:rStyle w:val="Emphasis"/>
          <w:highlight w:val="yellow"/>
        </w:rPr>
        <w:t>replacing the certainty of progress</w:t>
      </w:r>
      <w:r w:rsidRPr="009775AB">
        <w:rPr>
          <w:rStyle w:val="StyleBoldUnderline"/>
          <w:highlight w:val="yellow"/>
        </w:rPr>
        <w:t xml:space="preserve"> with the </w:t>
      </w:r>
      <w:r w:rsidRPr="009775AB">
        <w:rPr>
          <w:rStyle w:val="Emphasis"/>
          <w:highlight w:val="yellow"/>
        </w:rPr>
        <w:t>fear of the coming apocalypse</w:t>
      </w:r>
      <w:r w:rsidRPr="002B335E">
        <w:t>. Since Bacon declares that knowledge is power, since the bourgeoisie bets on profits coming from investment, since history can be described as economic growth and civilization, the future acquires a totally different meaning.</w:t>
      </w:r>
    </w:p>
    <w:p w14:paraId="238A3BCF" w14:textId="77777777" w:rsidR="00DB7F2F" w:rsidRPr="002B335E" w:rsidRDefault="00DB7F2F" w:rsidP="00DB7F2F">
      <w:r w:rsidRPr="009775AB">
        <w:rPr>
          <w:rStyle w:val="StyleBoldUnderline"/>
          <w:highlight w:val="yellow"/>
        </w:rPr>
        <w:t>The future of the moderns has two reassuring qualities.</w:t>
      </w:r>
      <w:r w:rsidRPr="002B335E">
        <w:rPr>
          <w:rStyle w:val="StyleBoldUnderline"/>
        </w:rPr>
        <w:t xml:space="preserve"> First, </w:t>
      </w:r>
      <w:r w:rsidRPr="009775AB">
        <w:rPr>
          <w:rStyle w:val="StyleBoldUnderline"/>
          <w:highlight w:val="yellow"/>
        </w:rPr>
        <w:t>it is liable to be known</w:t>
      </w:r>
      <w:r w:rsidRPr="002B335E">
        <w:rPr>
          <w:rStyle w:val="StyleBoldUnderline"/>
        </w:rPr>
        <w:t>, as the trends of human history can be traced in linear directions</w:t>
      </w:r>
      <w:r w:rsidRPr="009775AB">
        <w:rPr>
          <w:rStyle w:val="StyleBoldUnderline"/>
          <w:highlight w:val="yellow"/>
        </w:rPr>
        <w:t>, and science can discover the laws of human evolution, as the motion of the planets</w:t>
      </w:r>
      <w:r w:rsidRPr="002B335E">
        <w:rPr>
          <w:rStyle w:val="StyleBoldUnderline"/>
        </w:rPr>
        <w:t>. Second, the future may be transformed by human will, by industry, economic technique and political action</w:t>
      </w:r>
      <w:r w:rsidRPr="002B335E">
        <w:t>. The emphasis on the future reaches its peak when economic science pretends to be able to foresee human action, with its conflicts and choices</w:t>
      </w:r>
      <w:r w:rsidRPr="009775AB">
        <w:rPr>
          <w:highlight w:val="yellow"/>
        </w:rPr>
        <w:t xml:space="preserve">. </w:t>
      </w:r>
      <w:r w:rsidRPr="009775AB">
        <w:rPr>
          <w:rStyle w:val="StyleBoldUnderline"/>
          <w:highlight w:val="yellow"/>
        </w:rPr>
        <w:t xml:space="preserve">The 20th century </w:t>
      </w:r>
      <w:r w:rsidRPr="009775AB">
        <w:rPr>
          <w:rStyle w:val="Emphasis"/>
          <w:highlight w:val="yellow"/>
        </w:rPr>
        <w:t>trusted in the future</w:t>
      </w:r>
      <w:r w:rsidRPr="009775AB">
        <w:rPr>
          <w:rStyle w:val="StyleBoldUnderline"/>
          <w:highlight w:val="yellow"/>
        </w:rPr>
        <w:t xml:space="preserve"> because it </w:t>
      </w:r>
      <w:r w:rsidRPr="009775AB">
        <w:rPr>
          <w:rStyle w:val="Emphasis"/>
          <w:highlight w:val="yellow"/>
        </w:rPr>
        <w:t>trusted in scientists who foretold it</w:t>
      </w:r>
      <w:r w:rsidRPr="009775AB">
        <w:rPr>
          <w:rStyle w:val="StyleBoldUnderline"/>
          <w:highlight w:val="yellow"/>
        </w:rPr>
        <w:t xml:space="preserve">, and in </w:t>
      </w:r>
      <w:r w:rsidRPr="009775AB">
        <w:rPr>
          <w:rStyle w:val="Emphasis"/>
          <w:highlight w:val="yellow"/>
        </w:rPr>
        <w:t>policy makers able to make rational decisions</w:t>
      </w:r>
      <w:r w:rsidRPr="002B335E">
        <w:t>.</w:t>
      </w:r>
    </w:p>
    <w:p w14:paraId="092537CA" w14:textId="77777777" w:rsidR="00DB7F2F" w:rsidRPr="002B335E" w:rsidRDefault="00DB7F2F" w:rsidP="00DB7F2F">
      <w:pPr>
        <w:rPr>
          <w:rStyle w:val="StyleBoldUnderline"/>
        </w:rPr>
      </w:pPr>
      <w:r w:rsidRPr="002B335E">
        <w:t xml:space="preserve">But the century has taught a bitter lesson to its utopians. </w:t>
      </w:r>
      <w:r w:rsidRPr="002B335E">
        <w:rPr>
          <w:rStyle w:val="StyleBoldUnderline"/>
        </w:rPr>
        <w:t xml:space="preserve">In the last part of the century the </w:t>
      </w:r>
      <w:r w:rsidRPr="009775AB">
        <w:rPr>
          <w:rStyle w:val="StyleBoldUnderline"/>
          <w:highlight w:val="yellow"/>
        </w:rPr>
        <w:t xml:space="preserve">utopian imagination tends to turn dystopian: </w:t>
      </w:r>
      <w:r w:rsidRPr="009775AB">
        <w:rPr>
          <w:rStyle w:val="Emphasis"/>
          <w:highlight w:val="yellow"/>
        </w:rPr>
        <w:t>the nightmare of consciousness and science fiction</w:t>
      </w:r>
      <w:r w:rsidRPr="002B335E">
        <w:rPr>
          <w:rStyle w:val="StyleBoldUnderline"/>
        </w:rPr>
        <w:t xml:space="preserve"> have been the central laboratories of this reversal</w:t>
      </w:r>
      <w:r w:rsidRPr="002B335E">
        <w:t xml:space="preserve">. </w:t>
      </w:r>
      <w:r w:rsidRPr="002B335E">
        <w:rPr>
          <w:rStyle w:val="StyleBoldUnderline"/>
        </w:rPr>
        <w:t>Once upon a time</w:t>
      </w:r>
      <w:r w:rsidRPr="002B335E">
        <w:t xml:space="preserve"> (in the days of Jules Verne or Isaac Asimov) </w:t>
      </w:r>
      <w:r w:rsidRPr="002B335E">
        <w:rPr>
          <w:rStyle w:val="StyleBoldUnderline"/>
        </w:rPr>
        <w:t xml:space="preserve">science fiction was the place of the elaboration of ever expanding human dominance in space and in time. </w:t>
      </w:r>
      <w:r w:rsidRPr="009775AB">
        <w:rPr>
          <w:rStyle w:val="StyleBoldUnderline"/>
          <w:highlight w:val="yellow"/>
        </w:rPr>
        <w:t>In the late century</w:t>
      </w:r>
      <w:r w:rsidRPr="002B335E">
        <w:rPr>
          <w:rStyle w:val="StyleBoldUnderline"/>
        </w:rPr>
        <w:t xml:space="preserve">, SF </w:t>
      </w:r>
      <w:r w:rsidRPr="009775AB">
        <w:rPr>
          <w:rStyle w:val="Emphasis"/>
          <w:highlight w:val="yellow"/>
        </w:rPr>
        <w:t>imagination of the future vanishes</w:t>
      </w:r>
      <w:r w:rsidRPr="009775AB">
        <w:rPr>
          <w:rStyle w:val="StyleBoldUnderline"/>
          <w:highlight w:val="yellow"/>
        </w:rPr>
        <w:t xml:space="preserve">, becomes </w:t>
      </w:r>
      <w:r w:rsidRPr="009775AB">
        <w:rPr>
          <w:rStyle w:val="Emphasis"/>
          <w:highlight w:val="yellow"/>
        </w:rPr>
        <w:t>flat</w:t>
      </w:r>
      <w:r w:rsidRPr="009775AB">
        <w:rPr>
          <w:rStyle w:val="StyleBoldUnderline"/>
          <w:highlight w:val="yellow"/>
        </w:rPr>
        <w:t xml:space="preserve">, </w:t>
      </w:r>
      <w:r w:rsidRPr="009775AB">
        <w:rPr>
          <w:rStyle w:val="Emphasis"/>
          <w:highlight w:val="yellow"/>
        </w:rPr>
        <w:t>narrow</w:t>
      </w:r>
      <w:r w:rsidRPr="009775AB">
        <w:rPr>
          <w:rStyle w:val="StyleBoldUnderline"/>
          <w:highlight w:val="yellow"/>
        </w:rPr>
        <w:t xml:space="preserve"> and </w:t>
      </w:r>
      <w:r w:rsidRPr="009775AB">
        <w:rPr>
          <w:rStyle w:val="Emphasis"/>
          <w:highlight w:val="yellow"/>
        </w:rPr>
        <w:t>dark</w:t>
      </w:r>
      <w:r w:rsidRPr="002B335E">
        <w:rPr>
          <w:rStyle w:val="StyleBoldUnderline"/>
        </w:rPr>
        <w:t xml:space="preserve">, </w:t>
      </w:r>
      <w:r w:rsidRPr="009775AB">
        <w:rPr>
          <w:rStyle w:val="StyleBoldUnderline"/>
          <w:highlight w:val="yellow"/>
        </w:rPr>
        <w:t xml:space="preserve">and finally turns into a </w:t>
      </w:r>
      <w:r w:rsidRPr="009775AB">
        <w:rPr>
          <w:rStyle w:val="Emphasis"/>
          <w:highlight w:val="yellow"/>
        </w:rPr>
        <w:t>boundlessly expanding present</w:t>
      </w:r>
      <w:r w:rsidRPr="002B335E">
        <w:t>.</w:t>
      </w:r>
      <w:r w:rsidRPr="002B335E">
        <w:rPr>
          <w:rFonts w:ascii="MS Mincho" w:hAnsi="MS Mincho" w:cs="MS Mincho"/>
        </w:rPr>
        <w:t> </w:t>
      </w:r>
      <w:r w:rsidRPr="002B335E">
        <w:t xml:space="preserve">We have to run along the dynamic of disaster, said Robert Fripp in his Frippertronics Manifesto in 1979. In the 1980s, Cyberpunk writers described the future as a never-ending dystopia. </w:t>
      </w:r>
      <w:r w:rsidRPr="009775AB">
        <w:rPr>
          <w:rStyle w:val="Emphasis"/>
          <w:highlight w:val="yellow"/>
        </w:rPr>
        <w:t>The prophet once again becomes a cursed person</w:t>
      </w:r>
      <w:r w:rsidRPr="002B335E">
        <w:rPr>
          <w:rStyle w:val="Emphasis"/>
        </w:rPr>
        <w:t>, as in the ancient times</w:t>
      </w:r>
      <w:r w:rsidRPr="002B335E">
        <w:t xml:space="preserve">. We can see distant spaces, but distant time can no longer be seen. </w:t>
      </w:r>
      <w:r w:rsidRPr="002B335E">
        <w:rPr>
          <w:rStyle w:val="StyleBoldUnderline"/>
        </w:rPr>
        <w:t>Space has expanded with no limits since we have entered virtual space</w:t>
      </w:r>
      <w:r w:rsidRPr="002B335E">
        <w:t xml:space="preserve">. </w:t>
      </w:r>
      <w:r w:rsidRPr="002B335E">
        <w:rPr>
          <w:rStyle w:val="StyleBoldUnderline"/>
        </w:rPr>
        <w:t>Virtual space is a vanishing point, the meeting point of infinite assemblages of enunciation</w:t>
      </w:r>
      <w:r w:rsidRPr="002B335E">
        <w:t xml:space="preserve">. Virtual time, on the contrary, does not exist. There is no such thing as a time of virtuality, because time is only in life, decomposition, and the becoming-death of the living. </w:t>
      </w:r>
      <w:r w:rsidRPr="009775AB">
        <w:rPr>
          <w:rStyle w:val="Emphasis"/>
          <w:highlight w:val="yellow"/>
        </w:rPr>
        <w:t>Virtuality is the collapse of the living</w:t>
      </w:r>
      <w:r w:rsidRPr="009775AB">
        <w:rPr>
          <w:rStyle w:val="StyleBoldUnderline"/>
          <w:highlight w:val="yellow"/>
        </w:rPr>
        <w:t xml:space="preserve">; it is </w:t>
      </w:r>
      <w:r w:rsidRPr="009775AB">
        <w:rPr>
          <w:rStyle w:val="Emphasis"/>
          <w:highlight w:val="yellow"/>
        </w:rPr>
        <w:t>panic taking power</w:t>
      </w:r>
      <w:r w:rsidRPr="002B335E">
        <w:rPr>
          <w:rStyle w:val="StyleBoldUnderline"/>
        </w:rPr>
        <w:t xml:space="preserve"> in temporal perception.</w:t>
      </w:r>
    </w:p>
    <w:p w14:paraId="73D9EDB6" w14:textId="77777777" w:rsidR="00DB7F2F" w:rsidRPr="002B335E" w:rsidRDefault="00DB7F2F" w:rsidP="00DB7F2F">
      <w:r w:rsidRPr="009775AB">
        <w:rPr>
          <w:rStyle w:val="Emphasis"/>
          <w:highlight w:val="yellow"/>
        </w:rPr>
        <w:t>This is why the future is no longer a comfortable subject</w:t>
      </w:r>
      <w:r w:rsidRPr="002B335E">
        <w:t xml:space="preserve">. We have understood that </w:t>
      </w:r>
      <w:r w:rsidRPr="002B335E">
        <w:rPr>
          <w:rStyle w:val="StyleBoldUnderline"/>
        </w:rPr>
        <w:t>it is not liable to be known, as we have understood that the lines of intersection between the info-assemblages are so complex and fast that we cannot reduce them to any scientific law</w:t>
      </w:r>
      <w:r w:rsidRPr="002B335E">
        <w:t>. And we are starting to doubt that the future can be governed by political strategies and military strength.</w:t>
      </w:r>
      <w:r w:rsidRPr="002B335E">
        <w:rPr>
          <w:rFonts w:ascii="MS Mincho" w:hAnsi="MS Mincho" w:cs="MS Mincho"/>
        </w:rPr>
        <w:t> </w:t>
      </w:r>
      <w:r w:rsidRPr="002B335E">
        <w:rPr>
          <w:rStyle w:val="StyleBoldUnderline"/>
        </w:rPr>
        <w:t>Every time political leaders of the world meet in those funny events</w:t>
      </w:r>
      <w:r w:rsidRPr="002B335E">
        <w:t xml:space="preserve"> called G8 or G20, </w:t>
      </w:r>
      <w:r w:rsidRPr="009775AB">
        <w:rPr>
          <w:rStyle w:val="Emphasis"/>
          <w:highlight w:val="yellow"/>
        </w:rPr>
        <w:t>the failure of political power</w:t>
      </w:r>
      <w:r w:rsidRPr="009775AB">
        <w:rPr>
          <w:highlight w:val="yellow"/>
        </w:rPr>
        <w:t xml:space="preserve"> – </w:t>
      </w:r>
      <w:r w:rsidRPr="009775AB">
        <w:rPr>
          <w:rStyle w:val="Emphasis"/>
          <w:highlight w:val="yellow"/>
        </w:rPr>
        <w:t>their lack of grasp on the future</w:t>
      </w:r>
      <w:r w:rsidRPr="009775AB">
        <w:rPr>
          <w:highlight w:val="yellow"/>
        </w:rPr>
        <w:t xml:space="preserve"> – </w:t>
      </w:r>
      <w:r w:rsidRPr="009775AB">
        <w:rPr>
          <w:rStyle w:val="Emphasis"/>
          <w:highlight w:val="yellow"/>
        </w:rPr>
        <w:t>becomes more evident</w:t>
      </w:r>
      <w:r w:rsidRPr="002B335E">
        <w:t xml:space="preserve">. When they met in Sapporo, Hokkaido, in July 2008, and in L’Aquila in July 2009, the powerful men and women who lead the nations were supposed to take very important decisions on the crucial subject of climate change, and its effects on the planetary ecosystem. But </w:t>
      </w:r>
      <w:r w:rsidRPr="009775AB">
        <w:rPr>
          <w:rStyle w:val="StyleBoldUnderline"/>
          <w:highlight w:val="yellow"/>
        </w:rPr>
        <w:t>they were completely unable to say and to do anything meaningful,</w:t>
      </w:r>
      <w:r w:rsidRPr="002B335E">
        <w:rPr>
          <w:rStyle w:val="StyleBoldUnderline"/>
        </w:rPr>
        <w:t xml:space="preserve"> so they have decided that in 2050 toxic emissions will be reduced by half. </w:t>
      </w:r>
      <w:r w:rsidRPr="009775AB">
        <w:rPr>
          <w:rStyle w:val="Emphasis"/>
          <w:highlight w:val="yellow"/>
        </w:rPr>
        <w:t>How? Why? No answer</w:t>
      </w:r>
      <w:r w:rsidRPr="009775AB">
        <w:rPr>
          <w:highlight w:val="yellow"/>
        </w:rPr>
        <w:t xml:space="preserve">. </w:t>
      </w:r>
      <w:r w:rsidRPr="009775AB">
        <w:rPr>
          <w:rStyle w:val="StyleBoldUnderline"/>
          <w:highlight w:val="yellow"/>
        </w:rPr>
        <w:t xml:space="preserve">No </w:t>
      </w:r>
      <w:r w:rsidRPr="009775AB">
        <w:rPr>
          <w:rStyle w:val="Emphasis"/>
          <w:highlight w:val="yellow"/>
        </w:rPr>
        <w:t>political</w:t>
      </w:r>
      <w:r w:rsidRPr="009775AB">
        <w:rPr>
          <w:rStyle w:val="StyleBoldUnderline"/>
          <w:highlight w:val="yellow"/>
        </w:rPr>
        <w:t xml:space="preserve"> or </w:t>
      </w:r>
      <w:r w:rsidRPr="009775AB">
        <w:rPr>
          <w:rStyle w:val="Emphasis"/>
          <w:highlight w:val="yellow"/>
        </w:rPr>
        <w:t>technological</w:t>
      </w:r>
      <w:r w:rsidRPr="009775AB">
        <w:rPr>
          <w:rStyle w:val="StyleBoldUnderline"/>
          <w:highlight w:val="yellow"/>
        </w:rPr>
        <w:t xml:space="preserve"> action has been taken, no shorter deadline has been decided upon.</w:t>
      </w:r>
      <w:r w:rsidRPr="009775AB">
        <w:rPr>
          <w:highlight w:val="yellow"/>
        </w:rPr>
        <w:t xml:space="preserve"> </w:t>
      </w:r>
      <w:r w:rsidRPr="009775AB">
        <w:rPr>
          <w:rStyle w:val="Emphasis"/>
          <w:sz w:val="32"/>
          <w:szCs w:val="32"/>
          <w:highlight w:val="yellow"/>
        </w:rPr>
        <w:t>Such a decision is like a shaman’s ritual, like a rain dance</w:t>
      </w:r>
      <w:r w:rsidRPr="009775AB">
        <w:rPr>
          <w:highlight w:val="yellow"/>
        </w:rPr>
        <w:t>.</w:t>
      </w:r>
      <w:r w:rsidRPr="002B335E">
        <w:t xml:space="preserve"> </w:t>
      </w:r>
      <w:r w:rsidRPr="002B335E">
        <w:rPr>
          <w:rStyle w:val="StyleBoldUnderline"/>
        </w:rPr>
        <w:t xml:space="preserve">The </w:t>
      </w:r>
      <w:r w:rsidRPr="009775AB">
        <w:rPr>
          <w:rStyle w:val="StyleBoldUnderline"/>
          <w:highlight w:val="yellow"/>
        </w:rPr>
        <w:t>complexity</w:t>
      </w:r>
      <w:r w:rsidRPr="002B335E">
        <w:rPr>
          <w:rStyle w:val="StyleBoldUnderline"/>
        </w:rPr>
        <w:t xml:space="preserve"> of the problem </w:t>
      </w:r>
      <w:r w:rsidRPr="009775AB">
        <w:rPr>
          <w:rStyle w:val="Emphasis"/>
          <w:highlight w:val="yellow"/>
        </w:rPr>
        <w:t>exceeds the power of knowledge and influence</w:t>
      </w:r>
      <w:r w:rsidRPr="002B335E">
        <w:rPr>
          <w:rStyle w:val="StyleBoldUnderline"/>
        </w:rPr>
        <w:t xml:space="preserve"> of world politicians</w:t>
      </w:r>
      <w:r w:rsidRPr="002B335E">
        <w:t xml:space="preserve">. </w:t>
      </w:r>
      <w:r w:rsidRPr="009775AB">
        <w:rPr>
          <w:rStyle w:val="StyleBoldUnderline"/>
          <w:highlight w:val="yellow"/>
        </w:rPr>
        <w:t>The future has escaped</w:t>
      </w:r>
      <w:r w:rsidRPr="002B335E">
        <w:rPr>
          <w:rStyle w:val="StyleBoldUnderline"/>
        </w:rPr>
        <w:t xml:space="preserve"> from the hands of political technique, and </w:t>
      </w:r>
      <w:r w:rsidRPr="009775AB">
        <w:rPr>
          <w:rStyle w:val="Emphasis"/>
          <w:highlight w:val="yellow"/>
        </w:rPr>
        <w:t>everything has capsized</w:t>
      </w:r>
      <w:r w:rsidRPr="009775AB">
        <w:rPr>
          <w:rStyle w:val="StyleBoldUnderline"/>
          <w:highlight w:val="yellow"/>
        </w:rPr>
        <w:t>, perhaps because of speed</w:t>
      </w:r>
      <w:r w:rsidRPr="009775AB">
        <w:rPr>
          <w:highlight w:val="yellow"/>
        </w:rPr>
        <w:t>.</w:t>
      </w:r>
      <w:r w:rsidRPr="009775AB">
        <w:rPr>
          <w:rFonts w:ascii="MS Mincho" w:hAnsi="MS Mincho" w:cs="MS Mincho"/>
          <w:highlight w:val="yellow"/>
        </w:rPr>
        <w:t> </w:t>
      </w:r>
      <w:r w:rsidRPr="009775AB">
        <w:rPr>
          <w:rStyle w:val="Emphasis"/>
          <w:highlight w:val="yellow"/>
        </w:rPr>
        <w:t>Absolute speed means the ubiquity of mind</w:t>
      </w:r>
      <w:r w:rsidRPr="002B335E">
        <w:t xml:space="preserve">; not of the body, not of sensibility. </w:t>
      </w:r>
      <w:r w:rsidRPr="009775AB">
        <w:rPr>
          <w:rStyle w:val="Emphasis"/>
          <w:highlight w:val="yellow"/>
        </w:rPr>
        <w:t>Absolute speed is made possible by the connection of signs</w:t>
      </w:r>
      <w:r w:rsidRPr="002B335E">
        <w:t xml:space="preserve">. </w:t>
      </w:r>
      <w:r w:rsidRPr="002B335E">
        <w:rPr>
          <w:rStyle w:val="StyleBoldUnderline"/>
        </w:rPr>
        <w:t>An all-pervading semiosis is secreted by uncountable connected brains</w:t>
      </w:r>
      <w:r w:rsidRPr="002B335E">
        <w:t>. What are the effects on the social psychosphere? What is the acceleration going to produce in the field of erotic sensitivity, and in the very perception of others as embodied, as living organisms?</w:t>
      </w:r>
    </w:p>
    <w:p w14:paraId="0A815B34" w14:textId="77777777" w:rsidR="00DB7F2F" w:rsidRDefault="00DB7F2F" w:rsidP="00DB7F2F">
      <w:r w:rsidRPr="002B335E">
        <w:rPr>
          <w:rStyle w:val="StyleBoldUnderline"/>
        </w:rPr>
        <w:t xml:space="preserve">The future that the Futurists were proclaiming enthusiastically is here at last, but it does not have the shape of the metallic machine exterior to the body that they imagined. </w:t>
      </w:r>
      <w:r w:rsidRPr="009775AB">
        <w:rPr>
          <w:rStyle w:val="StyleBoldUnderline"/>
          <w:highlight w:val="yellow"/>
        </w:rPr>
        <w:t xml:space="preserve">It has arrived thanks to </w:t>
      </w:r>
      <w:r w:rsidRPr="009775AB">
        <w:rPr>
          <w:rStyle w:val="Emphasis"/>
          <w:highlight w:val="yellow"/>
        </w:rPr>
        <w:t>the potency of language</w:t>
      </w:r>
      <w:r w:rsidRPr="009775AB">
        <w:rPr>
          <w:rStyle w:val="StyleBoldUnderline"/>
          <w:highlight w:val="yellow"/>
        </w:rPr>
        <w:t xml:space="preserve">, and </w:t>
      </w:r>
      <w:r w:rsidRPr="009775AB">
        <w:rPr>
          <w:rStyle w:val="Emphasis"/>
          <w:highlight w:val="yellow"/>
        </w:rPr>
        <w:t>the potency of the connection</w:t>
      </w:r>
      <w:r w:rsidRPr="009775AB">
        <w:rPr>
          <w:rStyle w:val="StyleBoldUnderline"/>
          <w:highlight w:val="yellow"/>
        </w:rPr>
        <w:t>.</w:t>
      </w:r>
      <w:r w:rsidRPr="002B335E">
        <w:rPr>
          <w:rStyle w:val="StyleBoldUnderline"/>
        </w:rPr>
        <w:t xml:space="preserve"> After all, </w:t>
      </w:r>
      <w:r w:rsidRPr="009775AB">
        <w:rPr>
          <w:rStyle w:val="StyleBoldUnderline"/>
          <w:highlight w:val="yellow"/>
        </w:rPr>
        <w:t>Italian Futurism had a grip on this possibility</w:t>
      </w:r>
      <w:r w:rsidRPr="009775AB">
        <w:rPr>
          <w:highlight w:val="yellow"/>
        </w:rPr>
        <w:t>.</w:t>
      </w:r>
      <w:r w:rsidRPr="002B335E">
        <w:t xml:space="preserve"> Marinetti launched the cry: Immaginazione senza fili: </w:t>
      </w:r>
      <w:r w:rsidRPr="009775AB">
        <w:rPr>
          <w:rStyle w:val="Emphasis"/>
          <w:highlight w:val="yellow"/>
        </w:rPr>
        <w:t>WIRELESS IMAGINATION</w:t>
      </w:r>
      <w:r w:rsidRPr="002B335E">
        <w:t>.</w:t>
      </w:r>
    </w:p>
    <w:p w14:paraId="1F948593" w14:textId="77777777" w:rsidR="00DB7F2F" w:rsidRDefault="00DB7F2F" w:rsidP="00DB7F2F">
      <w:pPr>
        <w:rPr>
          <w:rStyle w:val="StyleBoldUnderline"/>
        </w:rPr>
      </w:pPr>
    </w:p>
    <w:p w14:paraId="1FD52E46" w14:textId="77777777" w:rsidR="00DB7F2F" w:rsidRPr="008A6AC3" w:rsidRDefault="00DB7F2F" w:rsidP="00DB7F2F">
      <w:pPr>
        <w:pStyle w:val="Heading4"/>
      </w:pPr>
      <w:r>
        <w:t xml:space="preserve">The alternative is to stop moving.  To exhaust speed itself, </w:t>
      </w:r>
      <w:r>
        <w:t>one needs to strive for autonomy and formations of alternative subjectivities that make becoming possible</w:t>
      </w:r>
    </w:p>
    <w:p w14:paraId="505CED0D" w14:textId="77777777" w:rsidR="00DB7F2F" w:rsidRDefault="00DB7F2F" w:rsidP="00DB7F2F">
      <w:r w:rsidRPr="00133A93">
        <w:rPr>
          <w:rStyle w:val="StyleStyleBold12pt"/>
        </w:rPr>
        <w:t>Bifo 11.</w:t>
      </w:r>
      <w:r>
        <w:t xml:space="preserve"> Franco “Bifo” Berardi, </w:t>
      </w:r>
      <w:r w:rsidRPr="00133A93">
        <w:t>Professor of Social History of Communication at the Accademia di Belle Arti of Milan, After the Future</w:t>
      </w:r>
      <w:r>
        <w:rPr>
          <w:rFonts w:eastAsia="Times New Roman" w:cs="Times New Roman"/>
          <w:sz w:val="20"/>
          <w:szCs w:val="20"/>
        </w:rPr>
        <w:t xml:space="preserve">, </w:t>
      </w:r>
      <w:r w:rsidRPr="00133A93">
        <w:t>pg</w:t>
      </w:r>
      <w:r>
        <w:t xml:space="preserve">. </w:t>
      </w:r>
      <w:r w:rsidRPr="008A6AC3">
        <w:t>114-116</w:t>
      </w:r>
    </w:p>
    <w:p w14:paraId="17FED95A" w14:textId="77777777" w:rsidR="00DB7F2F" w:rsidRPr="008A6AC3" w:rsidRDefault="00DB7F2F" w:rsidP="00DB7F2F"/>
    <w:p w14:paraId="26E50C11" w14:textId="77777777" w:rsidR="00DB7F2F" w:rsidRPr="008A6AC3" w:rsidRDefault="00DB7F2F" w:rsidP="00DB7F2F">
      <w:r w:rsidRPr="001571DF">
        <w:rPr>
          <w:rStyle w:val="StyleBoldUnderline"/>
          <w:highlight w:val="yellow"/>
        </w:rPr>
        <w:t>The identification of desire with energy</w:t>
      </w:r>
      <w:r w:rsidRPr="008A6AC3">
        <w:rPr>
          <w:rStyle w:val="StyleBoldUnderline"/>
        </w:rPr>
        <w:t xml:space="preserve"> </w:t>
      </w:r>
      <w:r w:rsidRPr="001571DF">
        <w:rPr>
          <w:rStyle w:val="StyleBoldUnderline"/>
          <w:highlight w:val="yellow"/>
        </w:rPr>
        <w:t>has produced the identification of force with violence</w:t>
      </w:r>
      <w:r w:rsidRPr="008A6AC3">
        <w:rPr>
          <w:rStyle w:val="StyleBoldUnderline"/>
        </w:rPr>
        <w:t xml:space="preserve"> that turned out so badly for the Italian movement</w:t>
      </w:r>
      <w:r w:rsidRPr="008A6AC3">
        <w:t xml:space="preserve"> in the 1970s and ’80s</w:t>
      </w:r>
      <w:r w:rsidRPr="001571DF">
        <w:rPr>
          <w:highlight w:val="yellow"/>
        </w:rPr>
        <w:t xml:space="preserve">. </w:t>
      </w:r>
      <w:r w:rsidRPr="001571DF">
        <w:rPr>
          <w:rStyle w:val="StyleBoldUnderline"/>
          <w:highlight w:val="yellow"/>
        </w:rPr>
        <w:t xml:space="preserve">We have to distinguish </w:t>
      </w:r>
      <w:r w:rsidRPr="001571DF">
        <w:rPr>
          <w:rStyle w:val="Emphasis"/>
          <w:highlight w:val="yellow"/>
        </w:rPr>
        <w:t>energy and desire</w:t>
      </w:r>
      <w:r w:rsidRPr="001571DF">
        <w:rPr>
          <w:highlight w:val="yellow"/>
        </w:rPr>
        <w:t xml:space="preserve">. </w:t>
      </w:r>
      <w:r w:rsidRPr="001571DF">
        <w:rPr>
          <w:rStyle w:val="StyleBoldUnderline"/>
          <w:highlight w:val="yellow"/>
        </w:rPr>
        <w:t>Energy is falling, desire has to be saved</w:t>
      </w:r>
      <w:r w:rsidRPr="008A6AC3">
        <w:rPr>
          <w:rStyle w:val="StyleBoldUnderline"/>
        </w:rPr>
        <w:t xml:space="preserve"> nevertheless</w:t>
      </w:r>
      <w:r w:rsidRPr="008A6AC3">
        <w:t xml:space="preserve">. Similarly, </w:t>
      </w:r>
      <w:r w:rsidRPr="001571DF">
        <w:rPr>
          <w:rStyle w:val="StyleBoldUnderline"/>
          <w:highlight w:val="yellow"/>
        </w:rPr>
        <w:t xml:space="preserve">we have to distinguish </w:t>
      </w:r>
      <w:r w:rsidRPr="001571DF">
        <w:rPr>
          <w:rStyle w:val="Emphasis"/>
          <w:highlight w:val="yellow"/>
        </w:rPr>
        <w:t>force from violence</w:t>
      </w:r>
      <w:r w:rsidRPr="008A6AC3">
        <w:t>. Fighting power with violence is suicidal or useless, nowadays. How can we think of activists going against professional organizations of killers in the mold of Blackwater, Haliburton, secret services, mafias?</w:t>
      </w:r>
    </w:p>
    <w:p w14:paraId="3C0CAEC2" w14:textId="77777777" w:rsidR="00DB7F2F" w:rsidRPr="008A6AC3" w:rsidRDefault="00DB7F2F" w:rsidP="00DB7F2F">
      <w:r w:rsidRPr="008A6AC3">
        <w:rPr>
          <w:rStyle w:val="StyleBoldUnderline"/>
        </w:rPr>
        <w:t xml:space="preserve">Only </w:t>
      </w:r>
      <w:r w:rsidRPr="001571DF">
        <w:rPr>
          <w:rStyle w:val="Emphasis"/>
          <w:highlight w:val="yellow"/>
        </w:rPr>
        <w:t>suicide</w:t>
      </w:r>
      <w:r w:rsidRPr="001571DF">
        <w:rPr>
          <w:rStyle w:val="StyleBoldUnderline"/>
          <w:highlight w:val="yellow"/>
        </w:rPr>
        <w:t xml:space="preserve"> has proved to be </w:t>
      </w:r>
      <w:r w:rsidRPr="001571DF">
        <w:rPr>
          <w:rStyle w:val="Emphasis"/>
          <w:highlight w:val="yellow"/>
        </w:rPr>
        <w:t>efficient</w:t>
      </w:r>
      <w:r w:rsidRPr="001571DF">
        <w:rPr>
          <w:rStyle w:val="StyleBoldUnderline"/>
          <w:highlight w:val="yellow"/>
        </w:rPr>
        <w:t xml:space="preserve"> in the </w:t>
      </w:r>
      <w:r w:rsidRPr="001571DF">
        <w:rPr>
          <w:rStyle w:val="Emphasis"/>
          <w:highlight w:val="yellow"/>
        </w:rPr>
        <w:t>struggle against power</w:t>
      </w:r>
      <w:r w:rsidRPr="008A6AC3">
        <w:t xml:space="preserve">. And actually </w:t>
      </w:r>
      <w:r w:rsidRPr="001571DF">
        <w:rPr>
          <w:rStyle w:val="StyleBoldUnderline"/>
          <w:highlight w:val="yellow"/>
        </w:rPr>
        <w:t xml:space="preserve">suicide has become </w:t>
      </w:r>
      <w:r w:rsidRPr="001571DF">
        <w:rPr>
          <w:rStyle w:val="Emphasis"/>
          <w:highlight w:val="yellow"/>
        </w:rPr>
        <w:t>decisive</w:t>
      </w:r>
      <w:r w:rsidRPr="001571DF">
        <w:rPr>
          <w:rStyle w:val="StyleBoldUnderline"/>
          <w:highlight w:val="yellow"/>
        </w:rPr>
        <w:t xml:space="preserve"> in the history of our time</w:t>
      </w:r>
      <w:r w:rsidRPr="008A6AC3">
        <w:t>. The dark side of the multitude meets here the loneliness of death</w:t>
      </w:r>
      <w:r w:rsidRPr="009775AB">
        <w:rPr>
          <w:highlight w:val="yellow"/>
        </w:rPr>
        <w:t xml:space="preserve">. </w:t>
      </w:r>
      <w:r w:rsidRPr="009775AB">
        <w:rPr>
          <w:rStyle w:val="Emphasis"/>
          <w:highlight w:val="yellow"/>
        </w:rPr>
        <w:t>Activist culture</w:t>
      </w:r>
      <w:r w:rsidRPr="009775AB">
        <w:rPr>
          <w:rStyle w:val="StyleBoldUnderline"/>
          <w:highlight w:val="yellow"/>
        </w:rPr>
        <w:t xml:space="preserve"> should avoid the danger of becoming a culture of </w:t>
      </w:r>
      <w:r w:rsidRPr="009775AB">
        <w:rPr>
          <w:rStyle w:val="Emphasis"/>
          <w:highlight w:val="yellow"/>
        </w:rPr>
        <w:t>resentment</w:t>
      </w:r>
      <w:r w:rsidRPr="008A6AC3">
        <w:t xml:space="preserve">. Acknowledging the irreversibility of the catastrophic trends that capitalism has inscribed in the history of society does not mean to renounce it. On the contrary, </w:t>
      </w:r>
      <w:r w:rsidRPr="009775AB">
        <w:rPr>
          <w:rStyle w:val="StyleBoldUnderline"/>
          <w:highlight w:val="yellow"/>
        </w:rPr>
        <w:t>we have</w:t>
      </w:r>
      <w:r w:rsidRPr="008A6AC3">
        <w:rPr>
          <w:rStyle w:val="StyleBoldUnderline"/>
        </w:rPr>
        <w:t xml:space="preserve"> today </w:t>
      </w:r>
      <w:r w:rsidRPr="009775AB">
        <w:rPr>
          <w:rStyle w:val="StyleBoldUnderline"/>
          <w:highlight w:val="yellow"/>
        </w:rPr>
        <w:t>a new</w:t>
      </w:r>
      <w:r w:rsidRPr="008A6AC3">
        <w:rPr>
          <w:rStyle w:val="StyleBoldUnderline"/>
        </w:rPr>
        <w:t xml:space="preserve"> cultural </w:t>
      </w:r>
      <w:r w:rsidRPr="009775AB">
        <w:rPr>
          <w:rStyle w:val="StyleBoldUnderline"/>
          <w:highlight w:val="yellow"/>
        </w:rPr>
        <w:t xml:space="preserve">task: </w:t>
      </w:r>
      <w:r w:rsidRPr="009775AB">
        <w:rPr>
          <w:rStyle w:val="Emphasis"/>
          <w:highlight w:val="yellow"/>
        </w:rPr>
        <w:t>to live the inevitable with a relaxed soul</w:t>
      </w:r>
      <w:r w:rsidRPr="009775AB">
        <w:rPr>
          <w:highlight w:val="yellow"/>
        </w:rPr>
        <w:t xml:space="preserve">. </w:t>
      </w:r>
      <w:r w:rsidRPr="009775AB">
        <w:rPr>
          <w:rStyle w:val="StyleBoldUnderline"/>
          <w:highlight w:val="yellow"/>
        </w:rPr>
        <w:t xml:space="preserve">To call forth a </w:t>
      </w:r>
      <w:r w:rsidRPr="009775AB">
        <w:rPr>
          <w:rStyle w:val="Emphasis"/>
          <w:highlight w:val="yellow"/>
        </w:rPr>
        <w:t>big wave</w:t>
      </w:r>
      <w:r w:rsidRPr="009775AB">
        <w:rPr>
          <w:rStyle w:val="StyleBoldUnderline"/>
          <w:highlight w:val="yellow"/>
        </w:rPr>
        <w:t xml:space="preserve"> of </w:t>
      </w:r>
      <w:r w:rsidRPr="009775AB">
        <w:rPr>
          <w:rStyle w:val="Emphasis"/>
          <w:highlight w:val="yellow"/>
        </w:rPr>
        <w:t>withdrawal</w:t>
      </w:r>
      <w:r w:rsidRPr="009775AB">
        <w:rPr>
          <w:rStyle w:val="StyleBoldUnderline"/>
          <w:highlight w:val="yellow"/>
        </w:rPr>
        <w:t xml:space="preserve">, of </w:t>
      </w:r>
      <w:r w:rsidRPr="009775AB">
        <w:rPr>
          <w:rStyle w:val="Emphasis"/>
          <w:highlight w:val="yellow"/>
        </w:rPr>
        <w:t>massive dissociation</w:t>
      </w:r>
      <w:r w:rsidRPr="009775AB">
        <w:rPr>
          <w:rStyle w:val="StyleBoldUnderline"/>
          <w:highlight w:val="yellow"/>
        </w:rPr>
        <w:t xml:space="preserve">, of </w:t>
      </w:r>
      <w:r w:rsidRPr="009775AB">
        <w:rPr>
          <w:rStyle w:val="Emphasis"/>
          <w:highlight w:val="yellow"/>
        </w:rPr>
        <w:t>desertion</w:t>
      </w:r>
      <w:r w:rsidRPr="009775AB">
        <w:rPr>
          <w:rStyle w:val="StyleBoldUnderline"/>
          <w:highlight w:val="yellow"/>
        </w:rPr>
        <w:t xml:space="preserve"> from</w:t>
      </w:r>
      <w:r w:rsidRPr="008A6AC3">
        <w:rPr>
          <w:rStyle w:val="StyleBoldUnderline"/>
        </w:rPr>
        <w:t xml:space="preserve"> the scene of </w:t>
      </w:r>
      <w:r w:rsidRPr="009775AB">
        <w:rPr>
          <w:rStyle w:val="StyleBoldUnderline"/>
          <w:highlight w:val="yellow"/>
        </w:rPr>
        <w:t xml:space="preserve">the economy, of </w:t>
      </w:r>
      <w:r w:rsidRPr="009775AB">
        <w:rPr>
          <w:rStyle w:val="Emphasis"/>
          <w:highlight w:val="yellow"/>
        </w:rPr>
        <w:t>non-participation</w:t>
      </w:r>
      <w:r w:rsidRPr="008A6AC3">
        <w:rPr>
          <w:rStyle w:val="StyleBoldUnderline"/>
        </w:rPr>
        <w:t xml:space="preserve"> in the fake show of politics</w:t>
      </w:r>
      <w:r w:rsidRPr="008A6AC3">
        <w:t xml:space="preserve">. The crucial focus of social transformation is creative singularity. </w:t>
      </w:r>
      <w:r w:rsidRPr="008A6AC3">
        <w:rPr>
          <w:rStyle w:val="StyleBoldUnderline"/>
        </w:rPr>
        <w:t>The existence of singularities is not to be conceived as a personal way to salvation, they may become a contagious force</w:t>
      </w:r>
      <w:r w:rsidRPr="008A6AC3">
        <w:t>.</w:t>
      </w:r>
    </w:p>
    <w:p w14:paraId="4D99265C" w14:textId="77777777" w:rsidR="00DB7F2F" w:rsidRPr="008A6AC3" w:rsidRDefault="00DB7F2F" w:rsidP="00DB7F2F">
      <w:r w:rsidRPr="008A6AC3">
        <w:t>“</w:t>
      </w:r>
      <w:r w:rsidRPr="008A6AC3">
        <w:rPr>
          <w:rStyle w:val="StyleBoldUnderline"/>
        </w:rPr>
        <w:t>Yes we can</w:t>
      </w:r>
      <w:r w:rsidRPr="008A6AC3">
        <w:t xml:space="preserve">”, the headline </w:t>
      </w:r>
      <w:r w:rsidRPr="008A6AC3">
        <w:rPr>
          <w:rStyle w:val="StyleBoldUnderline"/>
        </w:rPr>
        <w:t>of</w:t>
      </w:r>
      <w:r w:rsidRPr="008A6AC3">
        <w:t xml:space="preserve"> the campaign of Barack </w:t>
      </w:r>
      <w:r w:rsidRPr="001571DF">
        <w:rPr>
          <w:rStyle w:val="StyleBoldUnderline"/>
          <w:highlight w:val="yellow"/>
        </w:rPr>
        <w:t>Obama</w:t>
      </w:r>
      <w:r w:rsidRPr="008A6AC3">
        <w:t xml:space="preserve">, the three words that mobilized the hope and political energies of the American people in 2008, </w:t>
      </w:r>
      <w:r w:rsidRPr="001571DF">
        <w:rPr>
          <w:rStyle w:val="Emphasis"/>
          <w:highlight w:val="yellow"/>
        </w:rPr>
        <w:t>have a disturbing echo</w:t>
      </w:r>
      <w:r w:rsidRPr="008A6AC3">
        <w:rPr>
          <w:rStyle w:val="StyleBoldUnderline"/>
        </w:rPr>
        <w:t xml:space="preserve"> just one year after the victory of the democratic candidate</w:t>
      </w:r>
      <w:r w:rsidRPr="001571DF">
        <w:rPr>
          <w:highlight w:val="yellow"/>
        </w:rPr>
        <w:t xml:space="preserve">. </w:t>
      </w:r>
      <w:r w:rsidRPr="001571DF">
        <w:rPr>
          <w:rStyle w:val="StyleBoldUnderline"/>
          <w:highlight w:val="yellow"/>
        </w:rPr>
        <w:t xml:space="preserve">These words </w:t>
      </w:r>
      <w:r w:rsidRPr="001571DF">
        <w:rPr>
          <w:rStyle w:val="Emphasis"/>
          <w:highlight w:val="yellow"/>
        </w:rPr>
        <w:t>sound like an exorcism</w:t>
      </w:r>
      <w:r w:rsidRPr="001571DF">
        <w:rPr>
          <w:rStyle w:val="StyleBoldUnderline"/>
          <w:highlight w:val="yellow"/>
        </w:rPr>
        <w:t xml:space="preserve"> much more than</w:t>
      </w:r>
      <w:r w:rsidRPr="008A6AC3">
        <w:rPr>
          <w:rStyle w:val="StyleBoldUnderline"/>
        </w:rPr>
        <w:t xml:space="preserve"> like </w:t>
      </w:r>
      <w:r w:rsidRPr="001571DF">
        <w:rPr>
          <w:rStyle w:val="StyleBoldUnderline"/>
          <w:highlight w:val="yellow"/>
        </w:rPr>
        <w:t>a promise</w:t>
      </w:r>
      <w:r w:rsidRPr="008A6AC3">
        <w:t>. “Yes we can” may be read as a lapse in the Freudian sense, a sign coming from the collective subconscious, a diversion from the hidden intuition that we can no more. The mantra of Barack Obama has gathered the energies of the best part of the American people, and collected the best of the American cultural legacy.</w:t>
      </w:r>
    </w:p>
    <w:p w14:paraId="0761881E" w14:textId="77777777" w:rsidR="00DB7F2F" w:rsidRPr="008A6AC3" w:rsidRDefault="00DB7F2F" w:rsidP="00DB7F2F">
      <w:pPr>
        <w:rPr>
          <w:rStyle w:val="StyleBoldUnderline"/>
        </w:rPr>
      </w:pPr>
      <w:r w:rsidRPr="008A6AC3">
        <w:t xml:space="preserve">But what about the results? So far </w:t>
      </w:r>
      <w:r w:rsidRPr="001571DF">
        <w:rPr>
          <w:rStyle w:val="StyleBoldUnderline"/>
          <w:highlight w:val="yellow"/>
        </w:rPr>
        <w:t>Obama has been unable to deal with</w:t>
      </w:r>
      <w:r w:rsidRPr="008A6AC3">
        <w:rPr>
          <w:rStyle w:val="StyleBoldUnderline"/>
        </w:rPr>
        <w:t xml:space="preserve"> the global </w:t>
      </w:r>
      <w:r w:rsidRPr="001571DF">
        <w:rPr>
          <w:rStyle w:val="StyleBoldUnderline"/>
          <w:highlight w:val="yellow"/>
        </w:rPr>
        <w:t>environmental threats</w:t>
      </w:r>
      <w:r w:rsidRPr="008A6AC3">
        <w:rPr>
          <w:rStyle w:val="StyleBoldUnderline"/>
        </w:rPr>
        <w:t>, the</w:t>
      </w:r>
      <w:r w:rsidRPr="008A6AC3">
        <w:t xml:space="preserve"> effects of the </w:t>
      </w:r>
      <w:r w:rsidRPr="008A6AC3">
        <w:rPr>
          <w:rStyle w:val="StyleBoldUnderline"/>
        </w:rPr>
        <w:t>geopolitical disaster produced by Cheney-Bush</w:t>
      </w:r>
      <w:r w:rsidRPr="008A6AC3">
        <w:t xml:space="preserve">, the effects of </w:t>
      </w:r>
      <w:r w:rsidRPr="001571DF">
        <w:rPr>
          <w:rStyle w:val="StyleBoldUnderline"/>
          <w:highlight w:val="yellow"/>
        </w:rPr>
        <w:t>the powerful lobbies imposing the interest of the corporations</w:t>
      </w:r>
      <w:r w:rsidRPr="008A6AC3">
        <w:t xml:space="preserve"> (for instance, of the private health insurers). When we think of the ecological catastrophe, of geopolitical threats, of economic collapse provoked by the financial politics of neoliberalism, it’s hard to dispel the feeling that irreversible trends are already at work inside the world machine. </w:t>
      </w:r>
      <w:r w:rsidRPr="001571DF">
        <w:rPr>
          <w:rStyle w:val="Emphasis"/>
          <w:highlight w:val="yellow"/>
        </w:rPr>
        <w:t>Political will</w:t>
      </w:r>
      <w:r w:rsidRPr="001571DF">
        <w:rPr>
          <w:rStyle w:val="StyleBoldUnderline"/>
          <w:highlight w:val="yellow"/>
        </w:rPr>
        <w:t xml:space="preserve"> seems </w:t>
      </w:r>
      <w:r w:rsidRPr="001571DF">
        <w:rPr>
          <w:rStyle w:val="Emphasis"/>
          <w:highlight w:val="yellow"/>
        </w:rPr>
        <w:t>paralyzed</w:t>
      </w:r>
      <w:r w:rsidRPr="001571DF">
        <w:rPr>
          <w:rStyle w:val="StyleBoldUnderline"/>
          <w:highlight w:val="yellow"/>
        </w:rPr>
        <w:t xml:space="preserve"> in the face of</w:t>
      </w:r>
      <w:r w:rsidRPr="008A6AC3">
        <w:rPr>
          <w:rStyle w:val="StyleBoldUnderline"/>
        </w:rPr>
        <w:t xml:space="preserve"> the </w:t>
      </w:r>
      <w:r w:rsidRPr="001571DF">
        <w:rPr>
          <w:rStyle w:val="StyleBoldUnderline"/>
          <w:highlight w:val="yellow"/>
        </w:rPr>
        <w:t>economic power</w:t>
      </w:r>
      <w:r w:rsidRPr="008A6AC3">
        <w:rPr>
          <w:rStyle w:val="StyleBoldUnderline"/>
        </w:rPr>
        <w:t xml:space="preserve"> of the criminal class.</w:t>
      </w:r>
    </w:p>
    <w:p w14:paraId="43AFA191" w14:textId="77777777" w:rsidR="00B45FE9" w:rsidRDefault="00B45FE9" w:rsidP="007A3515"/>
    <w:p w14:paraId="43D61A22" w14:textId="77777777" w:rsidR="00DB7F2F" w:rsidRPr="00906BE8" w:rsidRDefault="00DB7F2F" w:rsidP="00DB7F2F">
      <w:pPr>
        <w:pStyle w:val="Heading4"/>
      </w:pPr>
      <w:r>
        <w:t>Judge the debate as a cosmic hobo.  Such a move to refuse roots and radicles engages in a subaltern historical tradition that resists containment by its sheer impossibility</w:t>
      </w:r>
    </w:p>
    <w:p w14:paraId="07B557C2" w14:textId="77777777" w:rsidR="00DB7F2F" w:rsidRDefault="00DB7F2F" w:rsidP="00DB7F2F">
      <w:pPr>
        <w:rPr>
          <w:rFonts w:eastAsiaTheme="minorEastAsia"/>
        </w:rPr>
      </w:pPr>
      <w:r w:rsidRPr="004A3670">
        <w:rPr>
          <w:rFonts w:eastAsiaTheme="minorEastAsia"/>
          <w:b/>
        </w:rPr>
        <w:t>Harney and Moten 13.</w:t>
      </w:r>
      <w:r w:rsidRPr="004A3670">
        <w:rPr>
          <w:rFonts w:eastAsiaTheme="minorEastAsia"/>
        </w:rPr>
        <w:t xml:space="preserve">  Stefano Harney, </w:t>
      </w:r>
      <w:r w:rsidRPr="004A3670">
        <w:t xml:space="preserve">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w:t>
      </w:r>
      <w:r w:rsidRPr="004A3670">
        <w:rPr>
          <w:rFonts w:eastAsiaTheme="minorEastAsia"/>
        </w:rPr>
        <w:t>pg. 139</w:t>
      </w:r>
    </w:p>
    <w:p w14:paraId="52F452F1" w14:textId="77777777" w:rsidR="00DB7F2F" w:rsidRPr="004A3670" w:rsidRDefault="00DB7F2F" w:rsidP="00DB7F2F">
      <w:pPr>
        <w:rPr>
          <w:rFonts w:eastAsiaTheme="minorEastAsia"/>
        </w:rPr>
      </w:pPr>
    </w:p>
    <w:p w14:paraId="021EBA80" w14:textId="77777777" w:rsidR="00DB7F2F" w:rsidRPr="004A3670" w:rsidRDefault="00DB7F2F" w:rsidP="00DB7F2F">
      <w:pPr>
        <w:rPr>
          <w:rFonts w:eastAsiaTheme="minorEastAsia"/>
        </w:rPr>
      </w:pPr>
      <w:r w:rsidRPr="004A3670">
        <w:rPr>
          <w:rFonts w:eastAsiaTheme="minorEastAsia"/>
        </w:rPr>
        <w:t xml:space="preserve">That double-edged logisticality, where the one who is shipped is also a smuggler, carrying something – and what he carries is, first and foremost, a kind of radical, non-locatability. The point is, </w:t>
      </w:r>
      <w:r w:rsidRPr="004A3670">
        <w:rPr>
          <w:rStyle w:val="StyleBoldUnderline"/>
          <w:rFonts w:eastAsiaTheme="minorEastAsia"/>
        </w:rPr>
        <w:t>there’s a certain way of thinking about that impossibility of being located, of that exhaustion of location, that only can be understood as depriva- tion</w:t>
      </w:r>
      <w:r w:rsidRPr="004A3670">
        <w:rPr>
          <w:rFonts w:eastAsiaTheme="minorEastAsia"/>
        </w:rPr>
        <w:t xml:space="preserve">. So, like, by way of Frank </w:t>
      </w:r>
      <w:r w:rsidRPr="004A3670">
        <w:rPr>
          <w:rStyle w:val="StyleBoldUnderline"/>
          <w:rFonts w:eastAsiaTheme="minorEastAsia"/>
        </w:rPr>
        <w:t>Wilderson</w:t>
      </w:r>
      <w:r w:rsidRPr="004A3670">
        <w:rPr>
          <w:rFonts w:eastAsiaTheme="minorEastAsia"/>
        </w:rPr>
        <w:t xml:space="preserve">, who, </w:t>
      </w:r>
      <w:r w:rsidRPr="004A3670">
        <w:rPr>
          <w:rStyle w:val="StyleBoldUnderline"/>
          <w:rFonts w:eastAsiaTheme="minorEastAsia"/>
        </w:rPr>
        <w:t>when he elaborates his theory of the special antagonism that structures black life in the administered world also offers this brilliant articulation of this desire for home</w:t>
      </w:r>
      <w:r w:rsidRPr="004A3670">
        <w:rPr>
          <w:rFonts w:eastAsiaTheme="minorEastAsia"/>
        </w:rPr>
        <w:t xml:space="preserve"> – “</w:t>
      </w:r>
      <w:r w:rsidRPr="004A3670">
        <w:rPr>
          <w:rStyle w:val="StyleBoldUnderline"/>
          <w:rFonts w:eastAsiaTheme="minorEastAsia"/>
          <w:b w:val="0"/>
        </w:rPr>
        <w:t>I don’t want to be a cosmic hobo”</w:t>
      </w:r>
      <w:r w:rsidRPr="004A3670">
        <w:rPr>
          <w:rFonts w:eastAsiaTheme="minorEastAsia"/>
        </w:rPr>
        <w:t xml:space="preserve"> – </w:t>
      </w:r>
      <w:r w:rsidRPr="004A3670">
        <w:rPr>
          <w:rStyle w:val="StyleBoldUnderline"/>
          <w:rFonts w:eastAsiaTheme="minorEastAsia"/>
        </w:rPr>
        <w:t>which is necessary to any possible embrace of homelessness.</w:t>
      </w:r>
      <w:r w:rsidRPr="004A3670">
        <w:rPr>
          <w:rFonts w:eastAsiaTheme="minorEastAsia"/>
        </w:rPr>
        <w:t xml:space="preserve"> </w:t>
      </w:r>
      <w:r w:rsidRPr="004A3670">
        <w:rPr>
          <w:rStyle w:val="StyleBoldUnderline"/>
          <w:rFonts w:eastAsiaTheme="minorEastAsia"/>
          <w:b w:val="0"/>
        </w:rPr>
        <w:t>Woody Guthrie was a cosmic hobo, Coltrane was a cosmic hobo, so even if I could be something other than a cosmic hobo, I think what I’m gonna do is embrace homelessness for the possibilities that it bears, hard as that is, hard as they are</w:t>
      </w:r>
      <w:r w:rsidRPr="004A3670">
        <w:rPr>
          <w:rFonts w:eastAsiaTheme="minorEastAsia"/>
        </w:rPr>
        <w:t xml:space="preserve">. </w:t>
      </w:r>
      <w:r w:rsidRPr="004A3670">
        <w:rPr>
          <w:rStyle w:val="StyleBoldUnderline"/>
          <w:rFonts w:eastAsiaTheme="minorEastAsia"/>
        </w:rPr>
        <w:t>Homelessness is hard,</w:t>
      </w:r>
      <w:r w:rsidRPr="004A3670">
        <w:rPr>
          <w:rFonts w:eastAsiaTheme="minorEastAsia"/>
        </w:rPr>
        <w:t xml:space="preserve"> no doubt about it. </w:t>
      </w:r>
      <w:r w:rsidRPr="004A3670">
        <w:rPr>
          <w:rStyle w:val="StyleBoldUnderline"/>
          <w:rFonts w:eastAsiaTheme="minorEastAsia"/>
          <w:b w:val="0"/>
        </w:rPr>
        <w:t>But, home is harder</w:t>
      </w:r>
      <w:r w:rsidRPr="004A3670">
        <w:rPr>
          <w:rFonts w:eastAsiaTheme="minorEastAsia"/>
        </w:rPr>
        <w:t xml:space="preserve">. And it’s harder on you, and it’s harder on every-god-damn- body else too. </w:t>
      </w:r>
      <w:r w:rsidRPr="004A3670">
        <w:rPr>
          <w:rStyle w:val="StyleBoldUnderline"/>
          <w:rFonts w:eastAsiaTheme="minorEastAsia"/>
        </w:rPr>
        <w:t>I ain’t so concerned, necessarily, about the travails of the settler</w:t>
      </w:r>
      <w:r w:rsidRPr="004A3670">
        <w:rPr>
          <w:rFonts w:eastAsiaTheme="minorEastAsia"/>
        </w:rPr>
        <w:t xml:space="preserve">. The horrible difficulties that the settler imposes upon himself are not my first concern, though in the end they are a real thing. </w:t>
      </w:r>
      <w:r w:rsidRPr="004A3670">
        <w:rPr>
          <w:rStyle w:val="StyleBoldUnderline"/>
          <w:rFonts w:eastAsiaTheme="minorEastAsia"/>
        </w:rPr>
        <w:t>It’s the general “imposition of severalty,” to use Theodore Roosevelt’s evil terms, that I’m trying to think about and undermine</w:t>
      </w:r>
      <w:r w:rsidRPr="004A3670">
        <w:rPr>
          <w:rFonts w:eastAsiaTheme="minorEastAsia"/>
        </w:rPr>
        <w:t xml:space="preserve">. He knew that </w:t>
      </w:r>
      <w:r w:rsidRPr="004A3670">
        <w:rPr>
          <w:rStyle w:val="StyleBoldUnderline"/>
          <w:rFonts w:eastAsiaTheme="minorEastAsia"/>
        </w:rPr>
        <w:t>possessive individualism</w:t>
      </w:r>
      <w:r w:rsidRPr="004A3670">
        <w:rPr>
          <w:rFonts w:eastAsiaTheme="minorEastAsia"/>
        </w:rPr>
        <w:t xml:space="preserve"> – that </w:t>
      </w:r>
      <w:r w:rsidRPr="004A3670">
        <w:rPr>
          <w:rStyle w:val="StyleBoldUnderline"/>
          <w:rFonts w:eastAsiaTheme="minorEastAsia"/>
        </w:rPr>
        <w:t>the self-possessed individual</w:t>
      </w:r>
      <w:r w:rsidRPr="004A3670">
        <w:rPr>
          <w:rFonts w:eastAsiaTheme="minorEastAsia"/>
        </w:rPr>
        <w:t xml:space="preserve">, </w:t>
      </w:r>
      <w:r w:rsidRPr="004A3670">
        <w:rPr>
          <w:rStyle w:val="StyleBoldUnderline"/>
          <w:rFonts w:eastAsiaTheme="minorEastAsia"/>
          <w:b w:val="0"/>
        </w:rPr>
        <w:t>was as dangerous to Native Americans as a pox-infested blanket</w:t>
      </w:r>
      <w:r w:rsidRPr="004A3670">
        <w:rPr>
          <w:rFonts w:eastAsiaTheme="minorEastAsia"/>
        </w:rPr>
        <w:t xml:space="preserve">. </w:t>
      </w:r>
      <w:r w:rsidRPr="004A3670">
        <w:rPr>
          <w:rStyle w:val="StyleBoldUnderline"/>
          <w:rFonts w:eastAsiaTheme="minorEastAsia"/>
        </w:rPr>
        <w:t>Civilisa- tion, or more precisely civil society, with all its transformative hostil- ity, was mobilized in the service of extinction, of disappearance</w:t>
      </w:r>
      <w:r w:rsidRPr="004A3670">
        <w:rPr>
          <w:rFonts w:eastAsiaTheme="minorEastAsia"/>
        </w:rPr>
        <w:t xml:space="preserve">. </w:t>
      </w:r>
      <w:r w:rsidRPr="004A3670">
        <w:rPr>
          <w:rStyle w:val="StyleBoldUnderline"/>
          <w:rFonts w:eastAsiaTheme="minorEastAsia"/>
          <w:b w:val="0"/>
        </w:rPr>
        <w:t>The shit is genocidal. Fuck a home in this world, if you think you have one.</w:t>
      </w:r>
    </w:p>
    <w:p w14:paraId="6FE576E5" w14:textId="77777777" w:rsidR="00DB7F2F" w:rsidRPr="004A3670" w:rsidRDefault="00DB7F2F" w:rsidP="00DB7F2F">
      <w:pPr>
        <w:rPr>
          <w:rFonts w:eastAsiaTheme="minorEastAsia"/>
        </w:rPr>
      </w:pPr>
      <w:r w:rsidRPr="004A3670">
        <w:rPr>
          <w:rFonts w:eastAsiaTheme="minorEastAsia"/>
        </w:rPr>
        <w:t xml:space="preserve">sTefanO: </w:t>
      </w:r>
      <w:r w:rsidRPr="004A3670">
        <w:rPr>
          <w:rStyle w:val="StyleBoldUnderline"/>
          <w:rFonts w:eastAsiaTheme="minorEastAsia"/>
        </w:rPr>
        <w:t>Just like the people we went to school with or maybe some of your Duke students or indeed settlers of the globe generally</w:t>
      </w:r>
      <w:r w:rsidRPr="004A3670">
        <w:rPr>
          <w:rFonts w:eastAsiaTheme="minorEastAsia"/>
        </w:rPr>
        <w:t>.</w:t>
      </w:r>
    </w:p>
    <w:p w14:paraId="510F2A73" w14:textId="77777777" w:rsidR="00DB7F2F" w:rsidRPr="00C67A2F" w:rsidRDefault="00DB7F2F" w:rsidP="00DB7F2F">
      <w:pPr>
        <w:rPr>
          <w:rFonts w:eastAsiaTheme="minorEastAsia"/>
          <w:b/>
        </w:rPr>
      </w:pPr>
      <w:r w:rsidRPr="004A3670">
        <w:rPr>
          <w:rFonts w:eastAsiaTheme="minorEastAsia"/>
        </w:rPr>
        <w:t xml:space="preserve">fRed: Yeah, well, </w:t>
      </w:r>
      <w:r w:rsidRPr="004A3670">
        <w:rPr>
          <w:rStyle w:val="StyleBoldUnderline"/>
          <w:rFonts w:eastAsiaTheme="minorEastAsia"/>
        </w:rPr>
        <w:t>the ones who happily claim and embrace their own sense of themselves as privileged ain’t my primary concern. I don’t worry about them first. But, I would love it if they got to the point where they had the capacity to worry about themselves. Because then maybe we could talk</w:t>
      </w:r>
      <w:r w:rsidRPr="004A3670">
        <w:rPr>
          <w:rFonts w:eastAsiaTheme="minorEastAsia"/>
        </w:rPr>
        <w:t xml:space="preserve">. That’s like that Fred Hampton shit: he’d be like, “white power to white people. Black power to black people.” What I think he meant is, “look: </w:t>
      </w:r>
      <w:r w:rsidRPr="004A3670">
        <w:rPr>
          <w:rStyle w:val="StyleBoldUnderline"/>
          <w:rFonts w:eastAsiaTheme="minorEastAsia"/>
        </w:rPr>
        <w:t>the problematic of coalition is that coa- lition isn’t something that emerges so that you can come help me, a maneuver that always gets traced back to your own interests</w:t>
      </w:r>
      <w:r w:rsidRPr="004A3670">
        <w:rPr>
          <w:rFonts w:eastAsiaTheme="minorEastAsia"/>
        </w:rPr>
        <w:t xml:space="preserve">. The coalition emerges out of your recognition that it’s fucked up for you, in the same way that we’ve already recognized that it’s fucked up for us. </w:t>
      </w:r>
      <w:r w:rsidRPr="00C67A2F">
        <w:rPr>
          <w:rStyle w:val="StyleBoldUnderline"/>
          <w:rFonts w:eastAsiaTheme="minorEastAsia"/>
          <w:b w:val="0"/>
        </w:rPr>
        <w:t>I don’t need your help. I just need you to recognize that this shit is killing you, too, however much more softly, you stupid motherfucker</w:t>
      </w:r>
      <w:r w:rsidRPr="004A3670">
        <w:rPr>
          <w:rFonts w:eastAsiaTheme="minorEastAsia"/>
        </w:rPr>
        <w:t xml:space="preserve">, you know?” But, </w:t>
      </w:r>
      <w:r w:rsidRPr="00C67A2F">
        <w:rPr>
          <w:rStyle w:val="StyleBoldUnderline"/>
          <w:rFonts w:eastAsiaTheme="minorEastAsia"/>
        </w:rPr>
        <w:t xml:space="preserve">that position in which you have no place, no home, that you’re literally </w:t>
      </w:r>
      <w:r w:rsidRPr="00C67A2F">
        <w:rPr>
          <w:rStyle w:val="StyleBoldUnderline"/>
          <w:rFonts w:eastAsiaTheme="minorEastAsia"/>
          <w:b w:val="0"/>
        </w:rPr>
        <w:t>off center, off the track, unlocatable</w:t>
      </w:r>
      <w:r w:rsidRPr="004A3670">
        <w:rPr>
          <w:rFonts w:eastAsiaTheme="minorEastAsia"/>
        </w:rPr>
        <w:t xml:space="preserve">, I think </w:t>
      </w:r>
      <w:r w:rsidRPr="00C67A2F">
        <w:rPr>
          <w:rStyle w:val="StyleBoldUnderline"/>
          <w:rFonts w:eastAsiaTheme="minorEastAsia"/>
        </w:rPr>
        <w:t>it’s important</w:t>
      </w:r>
      <w:r w:rsidRPr="004A3670">
        <w:rPr>
          <w:rFonts w:eastAsiaTheme="minorEastAsia"/>
        </w:rPr>
        <w:t xml:space="preserve">. Again, I think that there’s something to be gained from that part of Fanon’s double alignment of the demand with neurosis. It’s sort of saying, basically, </w:t>
      </w:r>
      <w:r w:rsidRPr="00C67A2F">
        <w:rPr>
          <w:rStyle w:val="StyleBoldUnderline"/>
          <w:rFonts w:eastAsiaTheme="minorEastAsia"/>
        </w:rPr>
        <w:t xml:space="preserve">it’s like Malcolm X, when he’d be talking about the distinction between the house negro and the field negro. And the primary distinction that he’d make was that the field negro would be saying, “where can I get a better job than this? Where can I get a better house than this?” He was claiming the location that re- ally wasn’t his, but what </w:t>
      </w:r>
      <w:r w:rsidRPr="00C67A2F">
        <w:rPr>
          <w:rStyle w:val="StyleBoldUnderline"/>
          <w:rFonts w:eastAsiaTheme="minorEastAsia"/>
          <w:b w:val="0"/>
        </w:rPr>
        <w:t>he was really claiming was the possibility of location</w:t>
      </w:r>
      <w:r w:rsidRPr="004A3670">
        <w:rPr>
          <w:rFonts w:eastAsiaTheme="minorEastAsia"/>
        </w:rPr>
        <w:t xml:space="preserve">. And </w:t>
      </w:r>
      <w:r w:rsidRPr="00C67A2F">
        <w:rPr>
          <w:rStyle w:val="StyleBoldUnderline"/>
          <w:rFonts w:eastAsiaTheme="minorEastAsia"/>
        </w:rPr>
        <w:t xml:space="preserve">Malcolm’s like, “No! I’ll be out in the field. Not only in the hope of something more, something other, than what you think you have but also because there’s something in the field; that </w:t>
      </w:r>
      <w:r w:rsidRPr="00C67A2F">
        <w:rPr>
          <w:rStyle w:val="StyleBoldUnderline"/>
          <w:rFonts w:eastAsiaTheme="minorEastAsia"/>
          <w:b w:val="0"/>
        </w:rPr>
        <w:t>even in deprivation, there’s an opening</w:t>
      </w:r>
      <w:r w:rsidRPr="00C67A2F">
        <w:rPr>
          <w:rFonts w:eastAsiaTheme="minorEastAsia"/>
          <w:b/>
        </w:rPr>
        <w:t>.”</w:t>
      </w:r>
    </w:p>
    <w:p w14:paraId="4DDC66E7" w14:textId="77777777" w:rsidR="00DB7F2F" w:rsidRPr="00C67A2F" w:rsidRDefault="00DB7F2F" w:rsidP="00DB7F2F">
      <w:pPr>
        <w:rPr>
          <w:rStyle w:val="StyleBoldUnderline"/>
          <w:rFonts w:eastAsiaTheme="minorEastAsia"/>
          <w:b w:val="0"/>
        </w:rPr>
      </w:pPr>
      <w:r w:rsidRPr="004A3670">
        <w:rPr>
          <w:rFonts w:eastAsiaTheme="minorEastAsia"/>
        </w:rPr>
        <w:t xml:space="preserve">sTefanO: Yeah, I think </w:t>
      </w:r>
      <w:r w:rsidRPr="00C67A2F">
        <w:rPr>
          <w:rStyle w:val="StyleBoldUnderline"/>
          <w:rFonts w:eastAsiaTheme="minorEastAsia"/>
        </w:rPr>
        <w:t>that’s also something I felt again in these London riots</w:t>
      </w:r>
      <w:r w:rsidRPr="004A3670">
        <w:rPr>
          <w:rFonts w:eastAsiaTheme="minorEastAsia"/>
        </w:rPr>
        <w:t xml:space="preserve">. </w:t>
      </w:r>
      <w:r w:rsidRPr="00C67A2F">
        <w:rPr>
          <w:rStyle w:val="StyleBoldUnderline"/>
          <w:rFonts w:eastAsiaTheme="minorEastAsia"/>
        </w:rPr>
        <w:t xml:space="preserve">It’s always that stuff about, “why are they fucking up their own neighborhood?” Of course part of it is they don’t own those neighborhoods. But part of it is also, like, </w:t>
      </w:r>
      <w:r w:rsidRPr="00C67A2F">
        <w:rPr>
          <w:rStyle w:val="StyleBoldUnderline"/>
          <w:rFonts w:eastAsiaTheme="minorEastAsia"/>
          <w:b w:val="0"/>
        </w:rPr>
        <w:t>“cuz there’s gotta be some- thing better than home.”</w:t>
      </w:r>
    </w:p>
    <w:p w14:paraId="1B647FB1" w14:textId="77777777" w:rsidR="00DB7F2F" w:rsidRPr="004A3670" w:rsidRDefault="00DB7F2F" w:rsidP="00DB7F2F">
      <w:pPr>
        <w:rPr>
          <w:rFonts w:eastAsiaTheme="minorEastAsia"/>
        </w:rPr>
      </w:pPr>
      <w:r w:rsidRPr="004A3670">
        <w:rPr>
          <w:rFonts w:eastAsiaTheme="minorEastAsia"/>
        </w:rPr>
        <w:t xml:space="preserve">fRed: It’s like that, </w:t>
      </w:r>
      <w:r w:rsidRPr="00C67A2F">
        <w:rPr>
          <w:rStyle w:val="StyleBoldUnderline"/>
          <w:rFonts w:eastAsiaTheme="minorEastAsia"/>
        </w:rPr>
        <w:t>what did that Home Secretary say? What are the causes of the riots? She was like, ‘shared criminality</w:t>
      </w:r>
      <w:r w:rsidRPr="004A3670">
        <w:rPr>
          <w:rFonts w:eastAsiaTheme="minorEastAsia"/>
        </w:rPr>
        <w:t>.’</w:t>
      </w:r>
    </w:p>
    <w:p w14:paraId="79835F9F" w14:textId="77777777" w:rsidR="00DB7F2F" w:rsidRPr="004A3670" w:rsidRDefault="00DB7F2F" w:rsidP="00DB7F2F">
      <w:pPr>
        <w:rPr>
          <w:rFonts w:eastAsiaTheme="minorEastAsia"/>
        </w:rPr>
      </w:pPr>
      <w:r w:rsidRPr="004A3670">
        <w:rPr>
          <w:rFonts w:eastAsiaTheme="minorEastAsia"/>
        </w:rPr>
        <w:t xml:space="preserve">sTefanO: </w:t>
      </w:r>
      <w:r w:rsidRPr="00C67A2F">
        <w:rPr>
          <w:rStyle w:val="StyleBoldUnderline"/>
          <w:rFonts w:eastAsiaTheme="minorEastAsia"/>
          <w:b w:val="0"/>
        </w:rPr>
        <w:t>She doesn’t know how close she was to the truth</w:t>
      </w:r>
      <w:r w:rsidRPr="004A3670">
        <w:rPr>
          <w:rFonts w:eastAsiaTheme="minorEastAsia"/>
        </w:rPr>
        <w:t>.</w:t>
      </w:r>
    </w:p>
    <w:p w14:paraId="3FF84B0D" w14:textId="77777777" w:rsidR="00DB7F2F" w:rsidRPr="004A3670" w:rsidRDefault="00DB7F2F" w:rsidP="00DB7F2F">
      <w:pPr>
        <w:rPr>
          <w:rFonts w:eastAsiaTheme="minorEastAsia"/>
        </w:rPr>
      </w:pPr>
      <w:r w:rsidRPr="004A3670">
        <w:rPr>
          <w:rFonts w:eastAsiaTheme="minorEastAsia"/>
        </w:rPr>
        <w:t xml:space="preserve">fRed: She’s ridiculous, and yet there’s something deep and kind of true about that. I think you can make a good case that </w:t>
      </w:r>
      <w:r w:rsidRPr="00C67A2F">
        <w:rPr>
          <w:rStyle w:val="StyleBoldUnderline"/>
          <w:rFonts w:eastAsiaTheme="minorEastAsia"/>
          <w:b w:val="0"/>
        </w:rPr>
        <w:t>human being in the world is, and should be, sheer criminality</w:t>
      </w:r>
      <w:r w:rsidRPr="004A3670">
        <w:rPr>
          <w:rFonts w:eastAsiaTheme="minorEastAsia"/>
        </w:rPr>
        <w:t xml:space="preserve">. Which also, first and foremost, implies that </w:t>
      </w:r>
      <w:r w:rsidRPr="00C67A2F">
        <w:rPr>
          <w:rStyle w:val="StyleBoldUnderline"/>
          <w:rFonts w:eastAsiaTheme="minorEastAsia"/>
        </w:rPr>
        <w:t>making laws is a criminal activity</w:t>
      </w:r>
      <w:r w:rsidRPr="004A3670">
        <w:rPr>
          <w:rFonts w:eastAsiaTheme="minorEastAsia"/>
        </w:rPr>
        <w:t>.</w:t>
      </w:r>
    </w:p>
    <w:p w14:paraId="336407F7" w14:textId="77777777" w:rsidR="00DB7F2F" w:rsidRDefault="00DB7F2F" w:rsidP="00DB7F2F">
      <w:pPr>
        <w:rPr>
          <w:rFonts w:eastAsiaTheme="minorEastAsia"/>
        </w:rPr>
      </w:pPr>
      <w:r w:rsidRPr="004A3670">
        <w:rPr>
          <w:rFonts w:eastAsiaTheme="minorEastAsia"/>
        </w:rPr>
        <w:t>sTefanO: The jurisgenerative stuff... </w:t>
      </w:r>
    </w:p>
    <w:p w14:paraId="1F926B32" w14:textId="77777777" w:rsidR="00DB7F2F" w:rsidRPr="004A3670" w:rsidRDefault="00DB7F2F" w:rsidP="00DB7F2F">
      <w:pPr>
        <w:rPr>
          <w:rFonts w:eastAsiaTheme="minorEastAsia"/>
        </w:rPr>
      </w:pPr>
      <w:r w:rsidRPr="004A3670">
        <w:rPr>
          <w:rFonts w:eastAsiaTheme="minorEastAsia"/>
        </w:rPr>
        <w:t>fRed: Those kids were, basically, like, “fuck this.” And you’re right, if</w:t>
      </w:r>
      <w:r>
        <w:rPr>
          <w:rFonts w:eastAsiaTheme="minorEastAsia"/>
        </w:rPr>
        <w:t xml:space="preserve"> </w:t>
      </w:r>
      <w:r w:rsidRPr="004A3670">
        <w:rPr>
          <w:rFonts w:eastAsiaTheme="minorEastAsia"/>
        </w:rPr>
        <w:t xml:space="preserve">you’re implying that </w:t>
      </w:r>
      <w:r w:rsidRPr="00C67A2F">
        <w:rPr>
          <w:rStyle w:val="StyleBoldUnderline"/>
          <w:rFonts w:eastAsiaTheme="minorEastAsia"/>
        </w:rPr>
        <w:t>Occupy never got to that</w:t>
      </w:r>
      <w:r w:rsidRPr="004A3670">
        <w:rPr>
          <w:rFonts w:eastAsiaTheme="minorEastAsia"/>
        </w:rPr>
        <w:t>.</w:t>
      </w:r>
    </w:p>
    <w:p w14:paraId="4F27162F" w14:textId="77777777" w:rsidR="00DB7F2F" w:rsidRPr="004A3670" w:rsidRDefault="00DB7F2F" w:rsidP="00DB7F2F">
      <w:pPr>
        <w:rPr>
          <w:rFonts w:eastAsiaTheme="minorEastAsia"/>
        </w:rPr>
      </w:pPr>
      <w:r w:rsidRPr="004A3670">
        <w:rPr>
          <w:rFonts w:eastAsiaTheme="minorEastAsia"/>
        </w:rPr>
        <w:t>sTefanO: Yeah, it didn’t get there.</w:t>
      </w:r>
    </w:p>
    <w:p w14:paraId="298AEBAE" w14:textId="77777777" w:rsidR="00DB7F2F" w:rsidRDefault="00DB7F2F" w:rsidP="00DB7F2F">
      <w:pPr>
        <w:rPr>
          <w:rFonts w:eastAsiaTheme="minorEastAsia"/>
        </w:rPr>
      </w:pPr>
      <w:r w:rsidRPr="004A3670">
        <w:rPr>
          <w:rFonts w:eastAsiaTheme="minorEastAsia"/>
        </w:rPr>
        <w:t xml:space="preserve">fRed: </w:t>
      </w:r>
      <w:r w:rsidRPr="00C67A2F">
        <w:rPr>
          <w:rStyle w:val="StyleBoldUnderline"/>
          <w:rFonts w:eastAsiaTheme="minorEastAsia"/>
        </w:rPr>
        <w:t>A few people started talking about, “let’s occupy everything. Let’s occupy everywhere” – and that’s more in line</w:t>
      </w:r>
      <w:r w:rsidRPr="004A3670">
        <w:rPr>
          <w:rFonts w:eastAsiaTheme="minorEastAsia"/>
        </w:rPr>
        <w:t>. But, “we won’t come to your house and bother you.” If that’s the best you can do, then that’s cool too. It’s better to bother someone to death than to die. But we can move past that too.</w:t>
      </w:r>
    </w:p>
    <w:p w14:paraId="51804D8C" w14:textId="77777777" w:rsidR="00DB7F2F" w:rsidRPr="00AF5046" w:rsidRDefault="00DB7F2F" w:rsidP="007A3515"/>
    <w:sectPr w:rsidR="00DB7F2F"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F232C" w14:textId="77777777" w:rsidR="00DB7F2F" w:rsidRDefault="00DB7F2F" w:rsidP="00E46E7E">
      <w:r>
        <w:separator/>
      </w:r>
    </w:p>
  </w:endnote>
  <w:endnote w:type="continuationSeparator" w:id="0">
    <w:p w14:paraId="19A7EFF0" w14:textId="77777777" w:rsidR="00DB7F2F" w:rsidRDefault="00DB7F2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BDDCF" w14:textId="77777777" w:rsidR="00DB7F2F" w:rsidRDefault="00DB7F2F" w:rsidP="00E46E7E">
      <w:r>
        <w:separator/>
      </w:r>
    </w:p>
  </w:footnote>
  <w:footnote w:type="continuationSeparator" w:id="0">
    <w:p w14:paraId="35C623E9" w14:textId="77777777" w:rsidR="00DB7F2F" w:rsidRDefault="00DB7F2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F2F"/>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92294"/>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46949"/>
    <w:rsid w:val="00D51B44"/>
    <w:rsid w:val="00D6085D"/>
    <w:rsid w:val="00D66D57"/>
    <w:rsid w:val="00D81480"/>
    <w:rsid w:val="00DA2E40"/>
    <w:rsid w:val="00DA5BF8"/>
    <w:rsid w:val="00DB7F2F"/>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4352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B7F2F"/>
    <w:pPr>
      <w:widowControl w:val="0"/>
    </w:pPr>
    <w:rPr>
      <w:rFonts w:ascii="Georgia" w:eastAsiaTheme="minorHAnsi" w:hAnsi="Georgia" w:cs="Calibri"/>
      <w:sz w:val="22"/>
      <w:szCs w:val="22"/>
    </w:rPr>
  </w:style>
  <w:style w:type="paragraph" w:styleId="Heading1">
    <w:name w:val="heading 1"/>
    <w:aliases w:val="Pocket"/>
    <w:basedOn w:val="Normal"/>
    <w:next w:val="Normal"/>
    <w:link w:val="Heading1Char"/>
    <w:uiPriority w:val="9"/>
    <w:qFormat/>
    <w:rsid w:val="00DF1850"/>
    <w:pPr>
      <w:keepNext/>
      <w:keepLines/>
      <w:pageBreakBefore/>
      <w:widowControl/>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widowControl/>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widowControl/>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small text,body"/>
    <w:basedOn w:val="Normal"/>
    <w:next w:val="Normal"/>
    <w:link w:val="Heading4Char"/>
    <w:uiPriority w:val="4"/>
    <w:unhideWhenUsed/>
    <w:qFormat/>
    <w:rsid w:val="00DF1850"/>
    <w:pPr>
      <w:keepNext/>
      <w:keepLines/>
      <w:widowControl/>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pPr>
      <w:widowControl/>
    </w:pPr>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widowControl/>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widowControl/>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widowControl/>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B7F2F"/>
    <w:pPr>
      <w:widowControl w:val="0"/>
    </w:pPr>
    <w:rPr>
      <w:rFonts w:ascii="Georgia" w:eastAsiaTheme="minorHAnsi" w:hAnsi="Georgia" w:cs="Calibri"/>
      <w:sz w:val="22"/>
      <w:szCs w:val="22"/>
    </w:rPr>
  </w:style>
  <w:style w:type="paragraph" w:styleId="Heading1">
    <w:name w:val="heading 1"/>
    <w:aliases w:val="Pocket"/>
    <w:basedOn w:val="Normal"/>
    <w:next w:val="Normal"/>
    <w:link w:val="Heading1Char"/>
    <w:uiPriority w:val="9"/>
    <w:qFormat/>
    <w:rsid w:val="00DF1850"/>
    <w:pPr>
      <w:keepNext/>
      <w:keepLines/>
      <w:pageBreakBefore/>
      <w:widowControl/>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widowControl/>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widowControl/>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small text,body"/>
    <w:basedOn w:val="Normal"/>
    <w:next w:val="Normal"/>
    <w:link w:val="Heading4Char"/>
    <w:uiPriority w:val="4"/>
    <w:unhideWhenUsed/>
    <w:qFormat/>
    <w:rsid w:val="00DF1850"/>
    <w:pPr>
      <w:keepNext/>
      <w:keepLines/>
      <w:widowControl/>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pPr>
      <w:widowControl/>
    </w:pPr>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widowControl/>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widowControl/>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widowControl/>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14</Pages>
  <Words>6853</Words>
  <Characters>39067</Characters>
  <Application>Microsoft Macintosh Word</Application>
  <DocSecurity>0</DocSecurity>
  <Lines>325</Lines>
  <Paragraphs>91</Paragraphs>
  <ScaleCrop>false</ScaleCrop>
  <Company>Whitman College</Company>
  <LinksUpToDate>false</LinksUpToDate>
  <CharactersWithSpaces>45829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Krakoff</dc:creator>
  <cp:keywords/>
  <dc:description/>
  <cp:lastModifiedBy>Joe Krakoff</cp:lastModifiedBy>
  <cp:revision>2</cp:revision>
  <dcterms:created xsi:type="dcterms:W3CDTF">2014-02-10T00:33:00Z</dcterms:created>
  <dcterms:modified xsi:type="dcterms:W3CDTF">2014-02-10T00:40:00Z</dcterms:modified>
</cp:coreProperties>
</file>