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5A3" w:rsidRDefault="00C835A3" w:rsidP="0071560D">
      <w:pPr>
        <w:pStyle w:val="Heading2"/>
      </w:pPr>
      <w:r>
        <w:t>1ac</w:t>
      </w:r>
    </w:p>
    <w:p w:rsidR="00C835A3" w:rsidRDefault="00C835A3" w:rsidP="00C835A3"/>
    <w:p w:rsidR="00C835A3" w:rsidRPr="001B0C1B" w:rsidRDefault="00C835A3" w:rsidP="00C835A3">
      <w:pPr>
        <w:pStyle w:val="Heading3"/>
      </w:pPr>
      <w:r>
        <w:t>Adv 1</w:t>
      </w:r>
    </w:p>
    <w:p w:rsidR="00C835A3" w:rsidRPr="001B0C1B" w:rsidRDefault="00C835A3" w:rsidP="00C835A3">
      <w:pPr>
        <w:pStyle w:val="Heading4"/>
      </w:pPr>
      <w:r w:rsidRPr="001B0C1B">
        <w:t xml:space="preserve">Advantage one is </w:t>
      </w:r>
      <w:r w:rsidRPr="001B0C1B">
        <w:rPr>
          <w:u w:val="single"/>
        </w:rPr>
        <w:t>Drone Wars</w:t>
      </w:r>
    </w:p>
    <w:p w:rsidR="00C835A3" w:rsidRPr="001B0C1B" w:rsidRDefault="00C835A3" w:rsidP="00C835A3">
      <w:pPr>
        <w:pStyle w:val="Heading4"/>
      </w:pPr>
      <w:r w:rsidRPr="001B0C1B">
        <w:t xml:space="preserve">Constraints influence global drone </w:t>
      </w:r>
      <w:r>
        <w:t>practices</w:t>
      </w:r>
      <w:r w:rsidRPr="001B0C1B">
        <w:t xml:space="preserve"> – the impact is </w:t>
      </w:r>
      <w:r w:rsidRPr="001B0C1B">
        <w:rPr>
          <w:u w:val="single"/>
        </w:rPr>
        <w:t xml:space="preserve">global </w:t>
      </w:r>
      <w:r>
        <w:rPr>
          <w:u w:val="single"/>
        </w:rPr>
        <w:t>war</w:t>
      </w:r>
      <w:r w:rsidRPr="001B0C1B">
        <w:t xml:space="preserve"> </w:t>
      </w:r>
    </w:p>
    <w:p w:rsidR="00C835A3" w:rsidRDefault="00C835A3" w:rsidP="00C835A3">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C835A3" w:rsidRPr="001B0C1B" w:rsidRDefault="00C835A3" w:rsidP="00C835A3"/>
    <w:p w:rsidR="00C835A3" w:rsidRPr="00A10336" w:rsidRDefault="00C835A3" w:rsidP="00C835A3">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nonpower-projecting nations—and nonnations, for that matter—to</w:t>
      </w:r>
      <w:r w:rsidRPr="00A10336">
        <w:rPr>
          <w:sz w:val="12"/>
        </w:rPr>
        <w:t xml:space="preserve"> </w:t>
      </w:r>
      <w:r w:rsidRPr="00A10336">
        <w:rPr>
          <w:rStyle w:val="StyleBoldUnderline"/>
        </w:rPr>
        <w:t>join the ranks of power-projecting nations</w:t>
      </w:r>
      <w:r w:rsidRPr="00A10336">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C835A3" w:rsidRPr="001B0C1B" w:rsidRDefault="00C835A3" w:rsidP="00C835A3">
      <w:pPr>
        <w:rPr>
          <w:sz w:val="12"/>
        </w:rPr>
      </w:pPr>
    </w:p>
    <w:p w:rsidR="00C835A3" w:rsidRPr="001B0C1B" w:rsidRDefault="00C835A3" w:rsidP="00C835A3">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rsidR="00C835A3" w:rsidRDefault="00C835A3" w:rsidP="00C835A3">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C835A3" w:rsidRPr="001B0C1B" w:rsidRDefault="00C835A3" w:rsidP="00C835A3"/>
    <w:p w:rsidR="00C835A3" w:rsidRPr="001B0C1B" w:rsidRDefault="00C835A3" w:rsidP="00C835A3">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C835A3" w:rsidRPr="001B0C1B" w:rsidRDefault="00C835A3" w:rsidP="00C835A3">
      <w:pPr>
        <w:pStyle w:val="Heading4"/>
      </w:pPr>
      <w:r w:rsidRPr="001B0C1B">
        <w:t xml:space="preserve">Indo Pak war </w:t>
      </w:r>
      <w:r>
        <w:t>causes extinction</w:t>
      </w:r>
    </w:p>
    <w:p w:rsidR="00C835A3" w:rsidRPr="001B0C1B" w:rsidRDefault="00C835A3" w:rsidP="00C835A3">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C835A3" w:rsidRPr="001B0C1B" w:rsidRDefault="00C835A3" w:rsidP="00C835A3"/>
    <w:p w:rsidR="00C835A3" w:rsidRPr="00FF6D03" w:rsidRDefault="00C835A3" w:rsidP="00C835A3">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C835A3" w:rsidRPr="001B0C1B" w:rsidRDefault="00C835A3" w:rsidP="00C835A3">
      <w:pPr>
        <w:pStyle w:val="Heading4"/>
      </w:pPr>
      <w:r w:rsidRPr="001B0C1B">
        <w:t xml:space="preserve">Escalation uniquely likely now – no impact defense </w:t>
      </w:r>
    </w:p>
    <w:p w:rsidR="00C835A3" w:rsidRPr="00FF6D03" w:rsidRDefault="00C835A3" w:rsidP="00C835A3">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0"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C835A3" w:rsidRPr="001B0C1B" w:rsidRDefault="00C835A3" w:rsidP="00C835A3"/>
    <w:p w:rsidR="00C835A3" w:rsidRPr="001B0C1B" w:rsidRDefault="00C835A3" w:rsidP="00C835A3">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rsidR="00C835A3" w:rsidRPr="001B0C1B" w:rsidRDefault="00C835A3" w:rsidP="00C835A3">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rsidR="00C835A3" w:rsidRPr="001B0C1B" w:rsidRDefault="00C835A3" w:rsidP="00C835A3">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rsidR="00C835A3" w:rsidRPr="001B0C1B" w:rsidRDefault="00C835A3" w:rsidP="00C835A3"/>
    <w:p w:rsidR="00C835A3" w:rsidRPr="001B0C1B" w:rsidRDefault="00C835A3" w:rsidP="00C835A3">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C835A3" w:rsidRPr="001B0C1B" w:rsidRDefault="00C835A3" w:rsidP="00C835A3">
      <w:pPr>
        <w:pStyle w:val="Heading4"/>
      </w:pPr>
      <w:r w:rsidRPr="001B0C1B">
        <w:t xml:space="preserve">Legal constraints key --- institutionalizing clarity key to influence norms </w:t>
      </w:r>
    </w:p>
    <w:p w:rsidR="00C835A3" w:rsidRDefault="00C835A3" w:rsidP="00C835A3">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C835A3" w:rsidRPr="001B0C1B" w:rsidRDefault="00C835A3" w:rsidP="00C835A3"/>
    <w:p w:rsidR="00C835A3" w:rsidRPr="001B0C1B" w:rsidRDefault="00C835A3" w:rsidP="00C835A3">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rsidR="00C835A3" w:rsidRPr="001B0C1B" w:rsidRDefault="00C835A3" w:rsidP="00C835A3">
      <w:pPr>
        <w:pStyle w:val="Heading3"/>
      </w:pPr>
      <w:r>
        <w:t>Adv 2</w:t>
      </w:r>
    </w:p>
    <w:p w:rsidR="00C835A3" w:rsidRPr="001B0C1B" w:rsidRDefault="00C835A3" w:rsidP="00C835A3">
      <w:pPr>
        <w:pStyle w:val="Heading4"/>
        <w:rPr>
          <w:u w:val="single"/>
        </w:rPr>
      </w:pPr>
      <w:r w:rsidRPr="001B0C1B">
        <w:t xml:space="preserve">Advantage two is </w:t>
      </w:r>
      <w:r w:rsidRPr="001B0C1B">
        <w:rPr>
          <w:u w:val="single"/>
        </w:rPr>
        <w:t>Legitimacy</w:t>
      </w:r>
    </w:p>
    <w:p w:rsidR="00C835A3" w:rsidRPr="001B0C1B" w:rsidRDefault="00C835A3" w:rsidP="00C835A3">
      <w:pPr>
        <w:pStyle w:val="Heading4"/>
      </w:pPr>
      <w:r>
        <w:t>Unrestrained drone use</w:t>
      </w:r>
      <w:r w:rsidRPr="001B0C1B">
        <w:t xml:space="preserve"> collapses </w:t>
      </w:r>
      <w:r w:rsidRPr="001B0C1B">
        <w:rPr>
          <w:u w:val="single"/>
        </w:rPr>
        <w:t>global stability</w:t>
      </w:r>
      <w:r w:rsidRPr="001B0C1B">
        <w:t xml:space="preserve"> – harms </w:t>
      </w:r>
      <w:r w:rsidRPr="001B0C1B">
        <w:rPr>
          <w:u w:val="single"/>
        </w:rPr>
        <w:t>US legitimacy</w:t>
      </w:r>
      <w:r w:rsidRPr="001B0C1B">
        <w:t xml:space="preserve"> </w:t>
      </w:r>
    </w:p>
    <w:p w:rsidR="00C835A3" w:rsidRDefault="00C835A3" w:rsidP="00C835A3">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C835A3" w:rsidRPr="001B0C1B" w:rsidRDefault="00C835A3" w:rsidP="00C835A3"/>
    <w:p w:rsidR="00C835A3" w:rsidRPr="001B0C1B" w:rsidRDefault="00C835A3" w:rsidP="00C835A3">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C835A3" w:rsidRPr="001B0C1B" w:rsidRDefault="00C835A3" w:rsidP="00C835A3">
      <w:pPr>
        <w:pStyle w:val="Heading4"/>
      </w:pPr>
      <w:r w:rsidRPr="001B0C1B">
        <w:t xml:space="preserve">Drone courts key to send an international signal of </w:t>
      </w:r>
      <w:r>
        <w:rPr>
          <w:u w:val="single"/>
        </w:rPr>
        <w:t>accountability</w:t>
      </w:r>
    </w:p>
    <w:p w:rsidR="00C835A3" w:rsidRDefault="00C835A3" w:rsidP="00C835A3">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C835A3" w:rsidRPr="001B0C1B" w:rsidRDefault="00C835A3" w:rsidP="00C835A3"/>
    <w:p w:rsidR="00C835A3" w:rsidRPr="00C40C78" w:rsidRDefault="00C835A3" w:rsidP="00C835A3">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C835A3" w:rsidRPr="00C40C78" w:rsidRDefault="00C835A3" w:rsidP="00C835A3">
      <w:pPr>
        <w:pStyle w:val="Heading4"/>
      </w:pPr>
      <w:r>
        <w:t>That</w:t>
      </w:r>
      <w:r w:rsidRPr="00C40C78">
        <w:t xml:space="preserve"> bolsters legitimacy </w:t>
      </w:r>
    </w:p>
    <w:p w:rsidR="00C835A3" w:rsidRDefault="00C835A3" w:rsidP="00C835A3">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C835A3" w:rsidRPr="001B0C1B" w:rsidRDefault="00C835A3" w:rsidP="00C835A3"/>
    <w:p w:rsidR="00C835A3" w:rsidRPr="00A10336" w:rsidRDefault="00C835A3" w:rsidP="00C835A3">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rsidR="00C835A3" w:rsidRPr="001B0C1B" w:rsidRDefault="00C835A3" w:rsidP="00C835A3">
      <w:pPr>
        <w:pStyle w:val="Heading4"/>
      </w:pPr>
      <w:r w:rsidRPr="001B0C1B">
        <w:t xml:space="preserve">Formal </w:t>
      </w:r>
      <w:r w:rsidRPr="001B0C1B">
        <w:rPr>
          <w:u w:val="single"/>
        </w:rPr>
        <w:t>judicial oversight</w:t>
      </w:r>
      <w:r w:rsidRPr="001B0C1B">
        <w:t xml:space="preserve"> key – maintains resolve while signaling restraint </w:t>
      </w:r>
    </w:p>
    <w:p w:rsidR="00C835A3" w:rsidRDefault="00C835A3" w:rsidP="00C835A3">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rsidR="00C835A3" w:rsidRPr="001B0C1B" w:rsidRDefault="00C835A3" w:rsidP="00C835A3"/>
    <w:p w:rsidR="00C835A3" w:rsidRPr="00A10336" w:rsidRDefault="00C835A3" w:rsidP="00C835A3">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C835A3" w:rsidRPr="001B0C1B" w:rsidRDefault="00C835A3" w:rsidP="00C835A3">
      <w:pPr>
        <w:pStyle w:val="Heading4"/>
      </w:pPr>
      <w:r w:rsidRPr="001B0C1B">
        <w:t xml:space="preserve">External court based oversight maintains legitimacy – key internal link to global stability </w:t>
      </w:r>
    </w:p>
    <w:p w:rsidR="00C835A3" w:rsidRDefault="00C835A3" w:rsidP="00C835A3">
      <w:r w:rsidRPr="001B0C1B">
        <w:rPr>
          <w:rStyle w:val="Heading4Char"/>
        </w:rPr>
        <w:t>Knowles, 09</w:t>
      </w:r>
      <w:r w:rsidRPr="001B0C1B">
        <w:t xml:space="preserve"> [Robert, Assistant Professor, NYU Law, “Article: American Hegemony and the Foreign Affairs Constitution”, 41 Ariz. St. L.J. 87, p. lexis] </w:t>
      </w:r>
    </w:p>
    <w:p w:rsidR="00C835A3" w:rsidRPr="001B0C1B" w:rsidRDefault="00C835A3" w:rsidP="00C835A3"/>
    <w:p w:rsidR="00C835A3" w:rsidRDefault="00C835A3" w:rsidP="00C835A3">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C835A3" w:rsidRDefault="00C835A3" w:rsidP="00C835A3">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legitimacy</w:t>
      </w:r>
    </w:p>
    <w:p w:rsidR="00C835A3" w:rsidRDefault="00C835A3" w:rsidP="00C835A3">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C835A3" w:rsidRPr="00890474" w:rsidRDefault="00C835A3" w:rsidP="00C835A3"/>
    <w:p w:rsidR="00C835A3" w:rsidRPr="00DC114A" w:rsidRDefault="00C835A3" w:rsidP="00C835A3">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C835A3" w:rsidRPr="00DC114A" w:rsidRDefault="00C835A3" w:rsidP="00C835A3">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C835A3" w:rsidRPr="00435656" w:rsidRDefault="00C835A3" w:rsidP="00C835A3">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C835A3" w:rsidRPr="00435656" w:rsidRDefault="00C835A3" w:rsidP="00C835A3">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C835A3" w:rsidRPr="00435656" w:rsidRDefault="00C835A3" w:rsidP="00C835A3">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C835A3" w:rsidRPr="00435656" w:rsidRDefault="00C835A3" w:rsidP="00C835A3">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C835A3" w:rsidRPr="00F540CB" w:rsidRDefault="00C835A3" w:rsidP="00C835A3">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C835A3" w:rsidRPr="00435656" w:rsidRDefault="00C835A3" w:rsidP="00C835A3">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C835A3" w:rsidRDefault="00C835A3" w:rsidP="00C835A3">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C835A3" w:rsidRPr="00C40C78" w:rsidRDefault="00C835A3" w:rsidP="00C835A3">
      <w:pPr>
        <w:rPr>
          <w:sz w:val="16"/>
        </w:rPr>
      </w:pPr>
    </w:p>
    <w:p w:rsidR="00C835A3" w:rsidRDefault="00C835A3" w:rsidP="00C835A3">
      <w:pPr>
        <w:pStyle w:val="Heading4"/>
      </w:pPr>
      <w:r>
        <w:rPr>
          <w:u w:val="single"/>
        </w:rPr>
        <w:t>Legitimacy</w:t>
      </w:r>
      <w:r>
        <w:t xml:space="preserve"> of U.S. hegemony’s key to global stability---prevents great power war </w:t>
      </w:r>
    </w:p>
    <w:p w:rsidR="00C835A3" w:rsidRDefault="00C835A3" w:rsidP="00C835A3">
      <w:r>
        <w:rPr>
          <w:rStyle w:val="StyleStyleBold12pt"/>
        </w:rPr>
        <w:t xml:space="preserve">Fujimoto 12 </w:t>
      </w:r>
      <w:r>
        <w:t xml:space="preserve">(Kevin Fujimoto 12, Lt. Colonel, U.S. Army, January 11, 2012, “Preserving U.S. National Security Interests Through a Liberal World Construct,” online: </w:t>
      </w:r>
      <w:hyperlink r:id="rId13" w:history="1">
        <w:r>
          <w:rPr>
            <w:rStyle w:val="Hyperlink"/>
          </w:rPr>
          <w:t>http://www.strategicstudiesinstitute.army.mil/index.cfm/articles/Preserving-US-National-Security-Interests-Liberal-World-Construct/2012/1/11</w:t>
        </w:r>
      </w:hyperlink>
      <w:r>
        <w:t>)</w:t>
      </w:r>
    </w:p>
    <w:p w:rsidR="00C835A3" w:rsidRPr="00780978" w:rsidRDefault="00C835A3" w:rsidP="00C835A3">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rsidR="00C835A3" w:rsidRPr="001B0C1B" w:rsidRDefault="00C835A3" w:rsidP="00C835A3">
      <w:pPr>
        <w:rPr>
          <w:sz w:val="12"/>
        </w:rPr>
      </w:pPr>
    </w:p>
    <w:p w:rsidR="00C835A3" w:rsidRPr="001B0C1B" w:rsidRDefault="00C835A3" w:rsidP="00C835A3">
      <w:pPr>
        <w:pStyle w:val="Heading4"/>
      </w:pPr>
      <w:r w:rsidRPr="001B0C1B">
        <w:t xml:space="preserve">The impact is </w:t>
      </w:r>
      <w:r w:rsidRPr="001B0C1B">
        <w:rPr>
          <w:u w:val="single"/>
        </w:rPr>
        <w:t>global conflict escalation</w:t>
      </w:r>
      <w:r w:rsidRPr="001B0C1B">
        <w:t xml:space="preserve"> </w:t>
      </w:r>
    </w:p>
    <w:p w:rsidR="00C835A3" w:rsidRPr="001B0C1B" w:rsidRDefault="00C835A3" w:rsidP="00C835A3">
      <w:r w:rsidRPr="001B0C1B">
        <w:rPr>
          <w:rStyle w:val="Heading4Char"/>
        </w:rPr>
        <w:t>Brooks, et al, 13</w:t>
      </w:r>
      <w:r w:rsidRPr="001B0C1B">
        <w:t xml:space="preserve"> [Don't Come Home, America: The Case against Retrenchment Stephen G. Brooks </w:t>
      </w:r>
      <w:hyperlink r:id="rId14" w:anchor="back" w:history="1">
        <w:r w:rsidRPr="001B0C1B">
          <w:rPr>
            <w:rStyle w:val="Hyperlink"/>
            <w:rFonts w:eastAsiaTheme="majorEastAsia"/>
          </w:rPr>
          <w:t>(bio)</w:t>
        </w:r>
      </w:hyperlink>
      <w:r w:rsidRPr="001B0C1B">
        <w:t xml:space="preserve">, G. John Ikenberry </w:t>
      </w:r>
      <w:hyperlink r:id="rId15" w:anchor="back" w:history="1">
        <w:r w:rsidRPr="001B0C1B">
          <w:rPr>
            <w:rStyle w:val="Hyperlink"/>
            <w:rFonts w:eastAsiaTheme="majorEastAsia"/>
          </w:rPr>
          <w:t>(bio)</w:t>
        </w:r>
      </w:hyperlink>
      <w:r w:rsidRPr="001B0C1B">
        <w:t xml:space="preserve"> and William C. Wohlforth </w:t>
      </w:r>
      <w:hyperlink r:id="rId16"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7" w:history="1">
        <w:r w:rsidRPr="001B0C1B">
          <w:rPr>
            <w:rStyle w:val="Hyperlink"/>
            <w:rFonts w:eastAsiaTheme="majorEastAsia"/>
          </w:rPr>
          <w:t>Volume 37, Number 3, Winter 2012</w:t>
        </w:r>
      </w:hyperlink>
      <w:r w:rsidRPr="001B0C1B">
        <w:t>, p. Project Muse]</w:t>
      </w:r>
    </w:p>
    <w:p w:rsidR="00C835A3" w:rsidRPr="001B0C1B" w:rsidRDefault="00C835A3" w:rsidP="00C835A3"/>
    <w:p w:rsidR="00C835A3" w:rsidRPr="001B0C1B" w:rsidRDefault="00C835A3" w:rsidP="00C835A3">
      <w:pPr>
        <w:rPr>
          <w:rStyle w:val="StyleBoldUnderline"/>
        </w:rPr>
      </w:pPr>
      <w:r w:rsidRPr="001B0C1B">
        <w:rPr>
          <w:sz w:val="12"/>
        </w:rPr>
        <w:t>¶</w:t>
      </w:r>
      <w:r w:rsidRPr="001B0C1B">
        <w:rPr>
          <w:sz w:val="16"/>
        </w:rPr>
        <w:t xml:space="preserve"> Assessing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1B0C1B">
        <w:rPr>
          <w:rStyle w:val="StyleBoldUnderline"/>
          <w:highlight w:val="yellow"/>
        </w:rPr>
        <w:t xml:space="preserve">engagement </w:t>
      </w:r>
      <w:r w:rsidRPr="001B0C1B">
        <w:rPr>
          <w:rStyle w:val="StyleBoldUnderline"/>
        </w:rPr>
        <w:t xml:space="preserve">is that it </w:t>
      </w:r>
      <w:r w:rsidRPr="001B0C1B">
        <w:rPr>
          <w:rStyle w:val="StyleBoldUnderline"/>
          <w:highlight w:val="yellow"/>
        </w:rPr>
        <w:t xml:space="preserve">prevents </w:t>
      </w:r>
      <w:r w:rsidRPr="001B0C1B">
        <w:rPr>
          <w:rStyle w:val="StyleBoldUnderline"/>
        </w:rPr>
        <w:t xml:space="preserve">the emergence </w:t>
      </w:r>
      <w:r w:rsidRPr="001B0C1B">
        <w:rPr>
          <w:rStyle w:val="StyleBoldUnderline"/>
          <w:b/>
        </w:rPr>
        <w:t xml:space="preserve">of </w:t>
      </w:r>
      <w:r w:rsidRPr="001B0C1B">
        <w:rPr>
          <w:rStyle w:val="StyleBoldUnderline"/>
          <w:b/>
          <w:highlight w:val="yellow"/>
        </w:rPr>
        <w:t>a far</w:t>
      </w:r>
      <w:r w:rsidRPr="001B0C1B">
        <w:rPr>
          <w:sz w:val="16"/>
          <w:highlight w:val="yellow"/>
        </w:rPr>
        <w:t xml:space="preserve"> </w:t>
      </w:r>
      <w:r w:rsidRPr="001B0C1B">
        <w:rPr>
          <w:sz w:val="16"/>
        </w:rPr>
        <w:t xml:space="preserve">[End Page 33] </w:t>
      </w:r>
      <w:r w:rsidRPr="001B0C1B">
        <w:rPr>
          <w:rStyle w:val="StyleBoldUnderline"/>
          <w:b/>
          <w:highlight w:val="yellow"/>
        </w:rPr>
        <w:t xml:space="preserve">more dangerous global </w:t>
      </w:r>
      <w:r w:rsidRPr="001B0C1B">
        <w:rPr>
          <w:rStyle w:val="StyleBoldUnderline"/>
          <w:b/>
        </w:rPr>
        <w:t xml:space="preserve">security </w:t>
      </w:r>
      <w:r w:rsidRPr="001B0C1B">
        <w:rPr>
          <w:rStyle w:val="StyleBoldUnderline"/>
          <w:b/>
          <w:highlight w:val="yellow"/>
        </w:rPr>
        <w:t>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1B0C1B">
        <w:rPr>
          <w:rStyle w:val="StyleBoldUnderline"/>
          <w:highlight w:val="yellow"/>
        </w:rPr>
        <w:t xml:space="preserve">from </w:t>
      </w:r>
      <w:r w:rsidRPr="001B0C1B">
        <w:rPr>
          <w:rStyle w:val="StyleBoldUnderline"/>
        </w:rPr>
        <w:t xml:space="preserve">taking </w:t>
      </w:r>
      <w:r w:rsidRPr="00A10336">
        <w:rPr>
          <w:rStyle w:val="Emphasis"/>
          <w:b w:val="0"/>
          <w:highlight w:val="yellow"/>
        </w:rPr>
        <w:t>provocative action</w:t>
      </w:r>
      <w:r w:rsidRPr="001B0C1B">
        <w:rPr>
          <w:sz w:val="16"/>
          <w:highlight w:val="yellow"/>
        </w:rPr>
        <w:t xml:space="preserve">. </w:t>
      </w:r>
      <w:r w:rsidRPr="001B0C1B">
        <w:rPr>
          <w:sz w:val="16"/>
        </w:rPr>
        <w:t xml:space="preserve">Perhaps more important, </w:t>
      </w:r>
      <w:r w:rsidRPr="001B0C1B">
        <w:rPr>
          <w:rStyle w:val="StyleBoldUnderline"/>
        </w:rPr>
        <w:t xml:space="preserve">its core </w:t>
      </w:r>
      <w:r w:rsidRPr="001B0C1B">
        <w:rPr>
          <w:rStyle w:val="StyleBoldUnderline"/>
          <w:highlight w:val="yellow"/>
        </w:rPr>
        <w:t>alliance commitments</w:t>
      </w:r>
      <w:r w:rsidRPr="001B0C1B">
        <w:rPr>
          <w:sz w:val="16"/>
          <w:highlight w:val="yellow"/>
        </w:rPr>
        <w:t xml:space="preserve"> </w:t>
      </w:r>
      <w:r w:rsidRPr="001B0C1B">
        <w:rPr>
          <w:sz w:val="16"/>
        </w:rPr>
        <w:t xml:space="preserve">also </w:t>
      </w:r>
      <w:r w:rsidRPr="001B0C1B">
        <w:rPr>
          <w:rStyle w:val="StyleBoldUnderline"/>
          <w:highlight w:val="yellow"/>
        </w:rPr>
        <w:t xml:space="preserve">deter states </w:t>
      </w:r>
      <w:r w:rsidRPr="001B0C1B">
        <w:rPr>
          <w:rStyle w:val="StyleBoldUnderline"/>
        </w:rPr>
        <w:t>with aspirations to regional hegemony</w:t>
      </w:r>
      <w:r w:rsidRPr="001B0C1B">
        <w:rPr>
          <w:sz w:val="16"/>
        </w:rPr>
        <w:t xml:space="preserve"> </w:t>
      </w:r>
      <w:r w:rsidRPr="001B0C1B">
        <w:rPr>
          <w:rStyle w:val="StyleBoldUnderline"/>
          <w:highlight w:val="yellow"/>
        </w:rPr>
        <w:t xml:space="preserve">from contemplating expansion and make </w:t>
      </w:r>
      <w:r w:rsidRPr="001B0C1B">
        <w:rPr>
          <w:rStyle w:val="StyleBoldUnderline"/>
        </w:rPr>
        <w:t xml:space="preserve">its </w:t>
      </w:r>
      <w:r w:rsidRPr="001B0C1B">
        <w:rPr>
          <w:rStyle w:val="StyleBoldUnderline"/>
          <w:highlight w:val="yellow"/>
        </w:rPr>
        <w:t>partners</w:t>
      </w:r>
      <w:r w:rsidRPr="001B0C1B">
        <w:rPr>
          <w:sz w:val="16"/>
          <w:highlight w:val="yellow"/>
        </w:rPr>
        <w:t xml:space="preserve"> </w:t>
      </w:r>
      <w:r w:rsidRPr="001B0C1B">
        <w:rPr>
          <w:rStyle w:val="StyleBoldUnderline"/>
          <w:highlight w:val="yellow"/>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1B0C1B">
        <w:rPr>
          <w:rStyle w:val="StyleBoldUnderline"/>
          <w:highlight w:val="yellow"/>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18"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B0C1B">
        <w:rPr>
          <w:sz w:val="12"/>
        </w:rPr>
        <w:t>¶</w:t>
      </w:r>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19"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0" w:anchor="f77" w:history="1">
        <w:r w:rsidRPr="001B0C1B">
          <w:rPr>
            <w:rStyle w:val="Hyperlink"/>
            <w:rFonts w:eastAsiaTheme="majorEastAsia"/>
            <w:sz w:val="16"/>
          </w:rPr>
          <w:t>77</w:t>
        </w:r>
      </w:hyperlink>
      <w:bookmarkStart w:id="4" w:name="f77-text"/>
      <w:bookmarkEnd w:id="4"/>
      <w:r w:rsidRPr="001B0C1B">
        <w:rPr>
          <w:sz w:val="16"/>
        </w:rPr>
        <w:t xml:space="preserve"> In sum, a bet on a benign postretrenchment Eurasia is a bet that leaders of major countries will never allow these nonsecurity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1B0C1B">
        <w:rPr>
          <w:rStyle w:val="StyleBoldUnderline"/>
          <w:highlight w:val="yellow"/>
        </w:rPr>
        <w:t xml:space="preserve">Were Eurasia to return to higher </w:t>
      </w:r>
      <w:r w:rsidRPr="001B0C1B">
        <w:rPr>
          <w:rStyle w:val="StyleBoldUnderline"/>
        </w:rPr>
        <w:t>levels of</w:t>
      </w:r>
      <w:r w:rsidRPr="001B0C1B">
        <w:rPr>
          <w:sz w:val="16"/>
        </w:rPr>
        <w:t xml:space="preserve"> interstate </w:t>
      </w:r>
      <w:r w:rsidRPr="001B0C1B">
        <w:rPr>
          <w:rStyle w:val="StyleBoldUnderline"/>
          <w:highlight w:val="yellow"/>
        </w:rPr>
        <w:t>military competition</w:t>
      </w:r>
      <w:r w:rsidRPr="001B0C1B">
        <w:rPr>
          <w:sz w:val="16"/>
          <w:highlight w:val="yellow"/>
        </w:rPr>
        <w:t xml:space="preserve">, </w:t>
      </w:r>
      <w:r w:rsidRPr="001B0C1B">
        <w:rPr>
          <w:rStyle w:val="StyleBoldUnderline"/>
          <w:highlight w:val="yellow"/>
        </w:rPr>
        <w:t xml:space="preserve">one would see </w:t>
      </w:r>
      <w:r w:rsidRPr="001B0C1B">
        <w:rPr>
          <w:rStyle w:val="StyleBoldUnderline"/>
        </w:rPr>
        <w:t xml:space="preserve">overall </w:t>
      </w:r>
      <w:r w:rsidRPr="001B0C1B">
        <w:rPr>
          <w:rStyle w:val="StyleBoldUnderline"/>
          <w:highlight w:val="yellow"/>
        </w:rPr>
        <w:t xml:space="preserve">higher </w:t>
      </w:r>
      <w:r w:rsidRPr="001B0C1B">
        <w:rPr>
          <w:rStyle w:val="StyleBoldUnderline"/>
        </w:rPr>
        <w:t xml:space="preserve">levels of </w:t>
      </w:r>
      <w:r w:rsidRPr="001B0C1B">
        <w:rPr>
          <w:rStyle w:val="StyleBoldUnderline"/>
          <w:highlight w:val="yellow"/>
        </w:rPr>
        <w:t xml:space="preserve">military spending </w:t>
      </w:r>
      <w:r w:rsidRPr="001B0C1B">
        <w:rPr>
          <w:rStyle w:val="StyleBoldUnderline"/>
        </w:rPr>
        <w:t xml:space="preserve">and innovation </w:t>
      </w:r>
      <w:r w:rsidRPr="001B0C1B">
        <w:rPr>
          <w:rStyle w:val="StyleBoldUnderline"/>
          <w:highlight w:val="yellow"/>
        </w:rPr>
        <w:t xml:space="preserve">and </w:t>
      </w:r>
      <w:r w:rsidRPr="001B0C1B">
        <w:rPr>
          <w:rStyle w:val="StyleBoldUnderline"/>
        </w:rPr>
        <w:t>a higher likelihood of competitive regional</w:t>
      </w:r>
      <w:r w:rsidRPr="001B0C1B">
        <w:rPr>
          <w:sz w:val="16"/>
        </w:rPr>
        <w:t xml:space="preserve"> </w:t>
      </w:r>
      <w:r w:rsidRPr="001B0C1B">
        <w:rPr>
          <w:rStyle w:val="StyleBoldUnderline"/>
          <w:highlight w:val="yellow"/>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r w:rsidRPr="001B0C1B">
        <w:rPr>
          <w:sz w:val="12"/>
        </w:rPr>
        <w:t>¶</w:t>
      </w:r>
      <w:r w:rsidRPr="001B0C1B">
        <w:rPr>
          <w:sz w:val="16"/>
        </w:rPr>
        <w:t xml:space="preserve"> </w:t>
      </w:r>
      <w:r w:rsidRPr="001B0C1B">
        <w:rPr>
          <w:rStyle w:val="StyleBoldUnderline"/>
        </w:rPr>
        <w:t xml:space="preserve">Greater regional </w:t>
      </w:r>
      <w:r w:rsidRPr="001B0C1B">
        <w:rPr>
          <w:rStyle w:val="StyleBoldUnderline"/>
          <w:highlight w:val="yellow"/>
        </w:rPr>
        <w:t xml:space="preserve">insecurity could </w:t>
      </w:r>
      <w:r w:rsidRPr="001B0C1B">
        <w:rPr>
          <w:rStyle w:val="StyleBoldUnderline"/>
        </w:rPr>
        <w:t xml:space="preserve">well </w:t>
      </w:r>
      <w:r w:rsidRPr="001B0C1B">
        <w:rPr>
          <w:rStyle w:val="StyleBoldUnderline"/>
          <w:highlight w:val="yellow"/>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21"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leaders,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1B0C1B">
        <w:rPr>
          <w:rStyle w:val="StyleBoldUnderline"/>
          <w:highlight w:val="yellow"/>
        </w:rPr>
        <w:t>dangers noted by analysts who are concerned about</w:t>
      </w:r>
      <w:r w:rsidRPr="001B0C1B">
        <w:rPr>
          <w:sz w:val="16"/>
          <w:highlight w:val="yellow"/>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go up as the 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r w:rsidRPr="001B0C1B">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2"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rise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3"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1B0C1B">
        <w:rPr>
          <w:rStyle w:val="StyleBoldUnderline"/>
          <w:highlight w:val="yellow"/>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4"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In the end, therefore, deep 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5"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1B0C1B">
        <w:rPr>
          <w:rStyle w:val="StyleBoldUnderline"/>
          <w:highlight w:val="yellow"/>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1B0C1B">
        <w:rPr>
          <w:rStyle w:val="StyleBoldUnderline"/>
          <w:highlight w:val="yellow"/>
        </w:rPr>
        <w:t xml:space="preserve">protect the "global </w:t>
      </w:r>
      <w:r w:rsidRPr="001B0C1B">
        <w:rPr>
          <w:rStyle w:val="StyleBoldUnderline"/>
        </w:rPr>
        <w:t xml:space="preserve">economic </w:t>
      </w:r>
      <w:r w:rsidRPr="001B0C1B">
        <w:rPr>
          <w:rStyle w:val="StyleBoldUnderline"/>
          <w:highlight w:val="yellow"/>
        </w:rPr>
        <w:t>commons</w:t>
      </w:r>
      <w:r w:rsidRPr="001B0C1B">
        <w:rPr>
          <w:rStyle w:val="StyleBoldUnderline"/>
        </w:rPr>
        <w:t>."</w:t>
      </w:r>
      <w:r w:rsidRPr="001B0C1B">
        <w:rPr>
          <w:sz w:val="16"/>
        </w:rPr>
        <w:t xml:space="preserve"> </w:t>
      </w:r>
      <w:r w:rsidRPr="001B0C1B">
        <w:rPr>
          <w:rStyle w:val="StyleBoldUnderline"/>
        </w:rPr>
        <w:t xml:space="preserve">One key way is </w:t>
      </w:r>
      <w:r w:rsidRPr="001B0C1B">
        <w:rPr>
          <w:rStyle w:val="StyleBoldUnderline"/>
          <w:highlight w:val="yellow"/>
        </w:rPr>
        <w:t xml:space="preserve">by helping </w:t>
      </w:r>
      <w:r w:rsidRPr="001B0C1B">
        <w:rPr>
          <w:rStyle w:val="StyleBoldUnderline"/>
        </w:rPr>
        <w:t xml:space="preserve">to </w:t>
      </w:r>
      <w:r w:rsidRPr="001B0C1B">
        <w:rPr>
          <w:rStyle w:val="StyleBoldUnderline"/>
          <w:highlight w:val="yellow"/>
        </w:rPr>
        <w:t xml:space="preserve">keep sea-lanes and </w:t>
      </w:r>
      <w:r w:rsidRPr="001B0C1B">
        <w:rPr>
          <w:rStyle w:val="StyleBoldUnderline"/>
        </w:rPr>
        <w:t xml:space="preserve">other </w:t>
      </w:r>
      <w:r w:rsidRPr="001B0C1B">
        <w:rPr>
          <w:rStyle w:val="StyleBoldUnderline"/>
          <w:highlight w:val="yellow"/>
        </w:rPr>
        <w:t xml:space="preserve">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A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1B0C1B">
        <w:rPr>
          <w:rStyle w:val="StyleBoldUnderline"/>
          <w:highlight w:val="yellow"/>
        </w:rPr>
        <w:t xml:space="preserve">the United States has by far the most important role given its </w:t>
      </w:r>
      <w:r w:rsidRPr="001B0C1B">
        <w:rPr>
          <w:rStyle w:val="StyleBoldUnderline"/>
        </w:rPr>
        <w:t xml:space="preserve">massive </w:t>
      </w:r>
      <w:r w:rsidRPr="001B0C1B">
        <w:rPr>
          <w:rStyle w:val="StyleBoldUnderline"/>
          <w:highlight w:val="yellow"/>
        </w:rPr>
        <w:t xml:space="preserve">naval superiority and the </w:t>
      </w:r>
      <w:r w:rsidRPr="001B0C1B">
        <w:rPr>
          <w:rStyle w:val="StyleBoldUnderline"/>
        </w:rPr>
        <w:t xml:space="preserve">leadership </w:t>
      </w:r>
      <w:r w:rsidRPr="001B0C1B">
        <w:rPr>
          <w:rStyle w:val="StyleBoldUnderline"/>
          <w:highlight w:val="yellow"/>
        </w:rPr>
        <w:t>role it</w:t>
      </w:r>
      <w:r w:rsidRPr="001B0C1B">
        <w:rPr>
          <w:sz w:val="16"/>
          <w:highlight w:val="yellow"/>
        </w:rPr>
        <w:t xml:space="preserve"> </w:t>
      </w:r>
      <w:r w:rsidRPr="001B0C1B">
        <w:rPr>
          <w:rStyle w:val="StyleBoldUnderline"/>
          <w:highlight w:val="yellow"/>
        </w:rPr>
        <w:t xml:space="preserve">plays in international </w:t>
      </w:r>
      <w:r w:rsidRPr="001B0C1B">
        <w:rPr>
          <w:rStyle w:val="StyleBoldUnderline"/>
        </w:rPr>
        <w:t xml:space="preserve">economic </w:t>
      </w:r>
      <w:r w:rsidRPr="001B0C1B">
        <w:rPr>
          <w:rStyle w:val="StyleBoldUnderline"/>
          <w:highlight w:val="yellow"/>
        </w:rPr>
        <w:t>institutions</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26"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7"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hyperlink r:id="rId28"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yes."</w:t>
      </w:r>
      <w:hyperlink r:id="rId29"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3" w:name="f96-text"/>
      <w:bookmarkEnd w:id="23"/>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0"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5" w:name="f98-text"/>
      <w:bookmarkEnd w:id="25"/>
      <w:r w:rsidRPr="001B0C1B">
        <w:rPr>
          <w:sz w:val="12"/>
        </w:rPr>
        <w:t>¶</w:t>
      </w:r>
      <w:r w:rsidRPr="001B0C1B">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1" w:anchor="f99" w:history="1">
        <w:r w:rsidRPr="001B0C1B">
          <w:rPr>
            <w:rStyle w:val="Hyperlink"/>
            <w:rFonts w:eastAsiaTheme="majorEastAsia"/>
            <w:sz w:val="16"/>
          </w:rPr>
          <w:t>99</w:t>
        </w:r>
      </w:hyperlink>
      <w:bookmarkStart w:id="26" w:name="f99-text"/>
      <w:bookmarkEnd w:id="26"/>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2"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3"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In the past, Washington frequently used direct security leverage to get its allies to support the dollar.</w:t>
      </w:r>
      <w:hyperlink r:id="rId34"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5"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6"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r w:rsidRPr="001B0C1B">
        <w:rPr>
          <w:rStyle w:val="StyleBoldUnderline"/>
        </w:rPr>
        <w:t xml:space="preserve">In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7"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38"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1B0C1B">
        <w:rPr>
          <w:rStyle w:val="StyleBoldUnderline"/>
          <w:highlight w:val="yellow"/>
        </w:rPr>
        <w:t>even when interests overlap</w:t>
      </w:r>
      <w:r w:rsidRPr="001B0C1B">
        <w:rPr>
          <w:sz w:val="16"/>
          <w:highlight w:val="yellow"/>
        </w:rPr>
        <w:t xml:space="preserve">, </w:t>
      </w:r>
      <w:r w:rsidRPr="001B0C1B">
        <w:rPr>
          <w:rStyle w:val="StyleBoldUnderline"/>
          <w:highlight w:val="yellow"/>
        </w:rPr>
        <w:t>scholars</w:t>
      </w:r>
      <w:r w:rsidRPr="001B0C1B">
        <w:rPr>
          <w:sz w:val="16"/>
          <w:highlight w:val="yellow"/>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A10336">
        <w:rPr>
          <w:rStyle w:val="Emphasis"/>
          <w:b w:val="0"/>
          <w:highlight w:val="yellow"/>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As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39"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40"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1"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The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rsidR="00C835A3" w:rsidRPr="001B0C1B" w:rsidRDefault="00C835A3" w:rsidP="00C835A3">
      <w:pPr>
        <w:pStyle w:val="Heading4"/>
      </w:pPr>
      <w:r w:rsidRPr="001B0C1B">
        <w:t xml:space="preserve">Independently, absent renewal of </w:t>
      </w:r>
      <w:r w:rsidRPr="001B0C1B">
        <w:rPr>
          <w:u w:val="single"/>
        </w:rPr>
        <w:t>rule of law</w:t>
      </w:r>
      <w:r w:rsidRPr="001B0C1B">
        <w:t xml:space="preserve"> principles, multilateral cooperation to solve </w:t>
      </w:r>
      <w:r w:rsidRPr="001B0C1B">
        <w:rPr>
          <w:u w:val="single"/>
        </w:rPr>
        <w:t>warming</w:t>
      </w:r>
      <w:r w:rsidRPr="001B0C1B">
        <w:t xml:space="preserve"> and </w:t>
      </w:r>
      <w:r w:rsidRPr="001B0C1B">
        <w:rPr>
          <w:u w:val="single"/>
        </w:rPr>
        <w:t>disease</w:t>
      </w:r>
      <w:r w:rsidRPr="001B0C1B">
        <w:t xml:space="preserve"> is impossible</w:t>
      </w:r>
    </w:p>
    <w:p w:rsidR="00C835A3" w:rsidRDefault="00C835A3" w:rsidP="00C835A3">
      <w:r w:rsidRPr="001B0C1B">
        <w:t xml:space="preserve">John G. </w:t>
      </w:r>
      <w:r w:rsidRPr="001B0C1B">
        <w:rPr>
          <w:rStyle w:val="StyleStyleBold12pt"/>
        </w:rPr>
        <w:t>Ikenberry 11</w:t>
      </w:r>
      <w:r w:rsidRPr="001B0C1B">
        <w:t>, Albert G. Milbank Professor of Politics and International Affairs at Princeton, Spring, “A World of Our Making”, http://www.democracyjournal.org/20/a-world-of-our-making.php?page=all</w:t>
      </w:r>
    </w:p>
    <w:p w:rsidR="00C835A3" w:rsidRPr="001B0C1B" w:rsidRDefault="00C835A3" w:rsidP="00C835A3"/>
    <w:p w:rsidR="00C835A3" w:rsidRPr="001B0C1B" w:rsidRDefault="00C835A3" w:rsidP="00C835A3">
      <w:pPr>
        <w:rPr>
          <w:u w:val="single"/>
        </w:rPr>
      </w:pPr>
      <w:r w:rsidRPr="001B0C1B">
        <w:rPr>
          <w:sz w:val="12"/>
        </w:rPr>
        <w:t xml:space="preserve">Grand Strategy as Liberal Order Building </w:t>
      </w:r>
      <w:r w:rsidRPr="001B0C1B">
        <w:rPr>
          <w:u w:val="single"/>
        </w:rPr>
        <w:t>American dominance</w:t>
      </w:r>
      <w:r w:rsidRPr="001B0C1B">
        <w:rPr>
          <w:sz w:val="12"/>
        </w:rPr>
        <w:t xml:space="preserve"> of the global system </w:t>
      </w:r>
      <w:r w:rsidRPr="001B0C1B">
        <w:rPr>
          <w:u w:val="single"/>
        </w:rPr>
        <w:t xml:space="preserve">will eventually yield to the rise of other powerful states. </w:t>
      </w:r>
      <w:r w:rsidRPr="001B0C1B">
        <w:rPr>
          <w:highlight w:val="yellow"/>
          <w:u w:val="single"/>
        </w:rPr>
        <w:t>The unipolar moment will pass</w:t>
      </w:r>
      <w:r w:rsidRPr="001B0C1B">
        <w:rPr>
          <w:u w:val="single"/>
        </w:rPr>
        <w:t xml:space="preserve">. In facing this circumstance, American grand strategy should be informed by answers to this question: What sort of international order would we like to see in place in 2020 or 2030 when America is less powerful? </w:t>
      </w:r>
      <w:r w:rsidRPr="001B0C1B">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tates</w:t>
      </w:r>
      <w:r w:rsidRPr="001B0C1B">
        <w:rPr>
          <w:highlight w:val="yellow"/>
          <w:u w:val="single"/>
        </w:rPr>
        <w:t xml:space="preserve"> should </w:t>
      </w:r>
      <w:r w:rsidRPr="001B0C1B">
        <w:rPr>
          <w:u w:val="single"/>
        </w:rPr>
        <w:t xml:space="preserve">work with others to rebuild and </w:t>
      </w:r>
      <w:r w:rsidRPr="001B0C1B">
        <w:rPr>
          <w:highlight w:val="yellow"/>
          <w:u w:val="single"/>
        </w:rPr>
        <w:t xml:space="preserve">renew </w:t>
      </w:r>
      <w:r w:rsidRPr="001B0C1B">
        <w:rPr>
          <w:u w:val="single"/>
        </w:rPr>
        <w:t xml:space="preserve">the </w:t>
      </w:r>
      <w:r w:rsidRPr="001B0C1B">
        <w:rPr>
          <w:highlight w:val="yellow"/>
          <w:u w:val="single"/>
        </w:rPr>
        <w:t xml:space="preserve">institutional foundations </w:t>
      </w:r>
      <w:r w:rsidRPr="001B0C1B">
        <w:rPr>
          <w:u w:val="single"/>
        </w:rPr>
        <w:t xml:space="preserve">of the liberal international order </w:t>
      </w:r>
      <w:r w:rsidRPr="00A10336">
        <w:rPr>
          <w:rStyle w:val="Emphasis"/>
          <w:b w:val="0"/>
          <w:highlight w:val="yellow"/>
        </w:rPr>
        <w:t xml:space="preserve">and along the way re-establish its </w:t>
      </w:r>
      <w:r w:rsidRPr="00A10336">
        <w:rPr>
          <w:rStyle w:val="Emphasis"/>
          <w:b w:val="0"/>
        </w:rPr>
        <w:t xml:space="preserve">own </w:t>
      </w:r>
      <w:r w:rsidRPr="00A10336">
        <w:rPr>
          <w:rStyle w:val="Emphasis"/>
          <w:b w:val="0"/>
          <w:highlight w:val="yellow"/>
        </w:rPr>
        <w:t>authority as a global leader</w:t>
      </w:r>
      <w:r w:rsidRPr="001B0C1B">
        <w:rPr>
          <w:sz w:val="12"/>
        </w:rPr>
        <w:t xml:space="preserve">. The United States is going to need to invest in alliances, partnerships, multilateral institutions, special relationships, great-power concerts, cooperative security pacts, and democratic security communities. That is, </w:t>
      </w:r>
      <w:r w:rsidRPr="001B0C1B">
        <w:rPr>
          <w:u w:val="single"/>
        </w:rPr>
        <w:t xml:space="preserve">the United States will need to return to the great tasks of liberal order building. </w:t>
      </w:r>
      <w:r w:rsidRPr="001B0C1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B0C1B">
        <w:rPr>
          <w:u w:val="single"/>
        </w:rPr>
        <w:t xml:space="preserve">Global </w:t>
      </w:r>
      <w:r w:rsidRPr="00A10336">
        <w:rPr>
          <w:rStyle w:val="Emphasis"/>
          <w:b w:val="0"/>
          <w:highlight w:val="yellow"/>
        </w:rPr>
        <w:t>warming</w:t>
      </w:r>
      <w:r w:rsidRPr="001B0C1B">
        <w:rPr>
          <w:u w:val="single"/>
        </w:rPr>
        <w:t xml:space="preserve">, </w:t>
      </w:r>
      <w:r w:rsidRPr="001B0C1B">
        <w:rPr>
          <w:sz w:val="12"/>
        </w:rPr>
        <w:t>nuclear proliferation, jihadist terrorism</w:t>
      </w:r>
      <w:r w:rsidRPr="00A10336">
        <w:rPr>
          <w:rStyle w:val="Emphasis"/>
          <w:b w:val="0"/>
        </w:rPr>
        <w:t xml:space="preserve">, </w:t>
      </w:r>
      <w:r w:rsidRPr="00A10336">
        <w:rPr>
          <w:rStyle w:val="Emphasis"/>
          <w:b w:val="0"/>
          <w:highlight w:val="yellow"/>
        </w:rPr>
        <w:t>energy security</w:t>
      </w:r>
      <w:r w:rsidRPr="001B0C1B">
        <w:rPr>
          <w:u w:val="single"/>
        </w:rPr>
        <w:t xml:space="preserve">, health </w:t>
      </w:r>
      <w:r w:rsidRPr="00A10336">
        <w:rPr>
          <w:rStyle w:val="Emphasis"/>
          <w:b w:val="0"/>
          <w:highlight w:val="yellow"/>
        </w:rPr>
        <w:t>pandemics</w:t>
      </w:r>
      <w:r w:rsidRPr="001B0C1B">
        <w:rPr>
          <w:u w:val="single"/>
        </w:rPr>
        <w:t xml:space="preserve">—these and other dangers loom on the horizon. Any of these threats </w:t>
      </w:r>
      <w:r w:rsidRPr="00A10336">
        <w:rPr>
          <w:rStyle w:val="Emphasis"/>
          <w:b w:val="0"/>
          <w:highlight w:val="yellow"/>
        </w:rPr>
        <w:t>could endanger</w:t>
      </w:r>
      <w:r w:rsidRPr="001B0C1B">
        <w:rPr>
          <w:highlight w:val="yellow"/>
          <w:u w:val="single"/>
        </w:rPr>
        <w:t xml:space="preserve"> </w:t>
      </w:r>
      <w:r w:rsidRPr="001B0C1B">
        <w:rPr>
          <w:u w:val="single"/>
        </w:rPr>
        <w:t xml:space="preserve">Americans’ </w:t>
      </w:r>
      <w:r w:rsidRPr="00A10336">
        <w:rPr>
          <w:rStyle w:val="Emphasis"/>
          <w:b w:val="0"/>
          <w:highlight w:val="yellow"/>
        </w:rPr>
        <w:t>lives</w:t>
      </w:r>
      <w:r w:rsidRPr="001B0C1B">
        <w:rPr>
          <w:highlight w:val="yellow"/>
          <w:u w:val="single"/>
        </w:rPr>
        <w:t xml:space="preserve"> </w:t>
      </w:r>
      <w:r w:rsidRPr="001B0C1B">
        <w:rPr>
          <w:u w:val="single"/>
        </w:rPr>
        <w:t xml:space="preserve">and way of life either directly or indirectly </w:t>
      </w:r>
      <w:r w:rsidRPr="00A10336">
        <w:rPr>
          <w:rStyle w:val="Emphasis"/>
          <w:b w:val="0"/>
          <w:highlight w:val="yellow"/>
        </w:rPr>
        <w:t>by destabilizing the global system</w:t>
      </w:r>
      <w:r w:rsidRPr="001B0C1B">
        <w:rPr>
          <w:highlight w:val="yellow"/>
          <w:u w:val="single"/>
        </w:rPr>
        <w:t xml:space="preserve"> </w:t>
      </w:r>
      <w:r w:rsidRPr="001B0C1B">
        <w:rPr>
          <w:u w:val="single"/>
        </w:rPr>
        <w:t>upon which American security and prosperity depends</w:t>
      </w:r>
      <w:r w:rsidRPr="001B0C1B">
        <w:rPr>
          <w:sz w:val="12"/>
        </w:rPr>
        <w:t xml:space="preserve">. What is more, these threats are interconnected—and it is their interactive effects that represent the most acute danger. And </w:t>
      </w:r>
      <w:r w:rsidRPr="001B0C1B">
        <w:rPr>
          <w:highlight w:val="yellow"/>
          <w:u w:val="single"/>
        </w:rPr>
        <w:t xml:space="preserve">if </w:t>
      </w:r>
      <w:r w:rsidRPr="001B0C1B">
        <w:rPr>
          <w:sz w:val="12"/>
        </w:rPr>
        <w:t xml:space="preserve">several of </w:t>
      </w:r>
      <w:r w:rsidRPr="001B0C1B">
        <w:rPr>
          <w:highlight w:val="yellow"/>
          <w:u w:val="single"/>
        </w:rPr>
        <w:t xml:space="preserve">these threats materialize </w:t>
      </w:r>
      <w:r w:rsidRPr="001B0C1B">
        <w:rPr>
          <w:u w:val="single"/>
        </w:rPr>
        <w:t xml:space="preserve">at the same time and interact to generate greater </w:t>
      </w:r>
      <w:r w:rsidRPr="001B0C1B">
        <w:rPr>
          <w:rStyle w:val="StyleBoldUnderline"/>
        </w:rPr>
        <w:t>violence and instability, then</w:t>
      </w:r>
      <w:r w:rsidRPr="001B0C1B">
        <w:rPr>
          <w:u w:val="single"/>
        </w:rPr>
        <w:t xml:space="preserve"> </w:t>
      </w:r>
      <w:r w:rsidRPr="001B0C1B">
        <w:rPr>
          <w:highlight w:val="yellow"/>
          <w:u w:val="single"/>
        </w:rPr>
        <w:t>the global order itself</w:t>
      </w:r>
      <w:r w:rsidRPr="001B0C1B">
        <w:rPr>
          <w:u w:val="single"/>
        </w:rPr>
        <w:t xml:space="preserve">, as well as the foundations of American national security, </w:t>
      </w:r>
      <w:r w:rsidRPr="001B0C1B">
        <w:rPr>
          <w:highlight w:val="yellow"/>
          <w:u w:val="single"/>
        </w:rPr>
        <w:t>would be put at risk</w:t>
      </w:r>
      <w:r w:rsidRPr="001B0C1B">
        <w:rPr>
          <w:u w:val="single"/>
        </w:rPr>
        <w:t xml:space="preserve">. </w:t>
      </w:r>
      <w:r w:rsidRPr="001B0C1B">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B0C1B">
        <w:rPr>
          <w:u w:val="single"/>
        </w:rPr>
        <w:t>The objective is to shape the international environment to maximize your capacities to protect the nation from threats.</w:t>
      </w:r>
      <w:r w:rsidRPr="001B0C1B">
        <w:rPr>
          <w:sz w:val="12"/>
        </w:rPr>
        <w:t xml:space="preserve"> To engage in liberal order building is to invest in international cooperative frameworks—that is, rules, institutions, partnerships, networks, standby capacities, social knowledge, etc.—in which the United States operates. </w:t>
      </w:r>
      <w:r w:rsidRPr="001B0C1B">
        <w:rPr>
          <w:u w:val="single"/>
        </w:rPr>
        <w:t>To build international order is to increase the global stock of “social capital</w:t>
      </w:r>
      <w:r w:rsidRPr="001B0C1B">
        <w:rPr>
          <w:sz w:val="12"/>
        </w:rPr>
        <w:t>”—</w:t>
      </w:r>
      <w:r w:rsidRPr="001B0C1B">
        <w:rPr>
          <w:u w:val="single"/>
        </w:rPr>
        <w:t>which is the term</w:t>
      </w:r>
      <w:r w:rsidRPr="001B0C1B">
        <w:rPr>
          <w:sz w:val="12"/>
        </w:rPr>
        <w:t xml:space="preserve"> Pierre Bourdieu, Robert Putnam, and other </w:t>
      </w:r>
      <w:r w:rsidRPr="001B0C1B">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B0C1B">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B0C1B">
        <w:rPr>
          <w:sz w:val="12"/>
        </w:rPr>
        <w:t xml:space="preserve">. </w:t>
      </w:r>
      <w:r w:rsidRPr="001B0C1B">
        <w:rPr>
          <w:u w:val="single"/>
        </w:rPr>
        <w:t xml:space="preserve">As it navigates this brave new world,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 xml:space="preserve">tates </w:t>
      </w:r>
      <w:r w:rsidRPr="001B0C1B">
        <w:rPr>
          <w:highlight w:val="yellow"/>
          <w:u w:val="single"/>
        </w:rPr>
        <w:t>will find itself needing to share power and rely in part on others to ensure its security</w:t>
      </w:r>
      <w:r w:rsidRPr="001B0C1B">
        <w:rPr>
          <w:sz w:val="12"/>
        </w:rPr>
        <w:t xml:space="preserve">. </w:t>
      </w:r>
      <w:r w:rsidRPr="001B0C1B">
        <w:rPr>
          <w:u w:val="single"/>
        </w:rPr>
        <w:t xml:space="preserve">It will not be able to depend on unipolar power or airtight borders. </w:t>
      </w:r>
      <w:r w:rsidRPr="00A10336">
        <w:rPr>
          <w:rStyle w:val="Emphasis"/>
          <w:b w:val="0"/>
          <w:highlight w:val="yellow"/>
        </w:rPr>
        <w:t xml:space="preserve">It will need, above all else, </w:t>
      </w:r>
      <w:r w:rsidRPr="00A10336">
        <w:rPr>
          <w:rStyle w:val="Emphasis"/>
          <w:b w:val="0"/>
        </w:rPr>
        <w:t xml:space="preserve">authority and </w:t>
      </w:r>
      <w:r w:rsidRPr="00A10336">
        <w:rPr>
          <w:rStyle w:val="Emphasis"/>
          <w:b w:val="0"/>
          <w:highlight w:val="yellow"/>
        </w:rPr>
        <w:t xml:space="preserve">respect as a </w:t>
      </w:r>
      <w:r w:rsidRPr="00A10336">
        <w:rPr>
          <w:rStyle w:val="Emphasis"/>
          <w:b w:val="0"/>
        </w:rPr>
        <w:t xml:space="preserve">global </w:t>
      </w:r>
      <w:r w:rsidRPr="00A10336">
        <w:rPr>
          <w:rStyle w:val="Emphasis"/>
          <w:b w:val="0"/>
          <w:highlight w:val="yellow"/>
        </w:rPr>
        <w:t>leader</w:t>
      </w:r>
      <w:r w:rsidRPr="00A10336">
        <w:rPr>
          <w:rStyle w:val="Emphasis"/>
          <w:b w:val="0"/>
        </w:rPr>
        <w:t>.</w:t>
      </w:r>
      <w:r w:rsidRPr="001B0C1B">
        <w:rPr>
          <w:rStyle w:val="StyleBoldUnderline"/>
        </w:rPr>
        <w:t xml:space="preserve"> </w:t>
      </w:r>
      <w:r w:rsidRPr="001B0C1B">
        <w:rPr>
          <w:u w:val="single"/>
        </w:rPr>
        <w:t xml:space="preserve">The United States has lost some of that authority and respect in recent years. In committing itself to a grand strategy of liberal order building, it can begin the process of gaining it back. </w:t>
      </w:r>
    </w:p>
    <w:p w:rsidR="00C835A3" w:rsidRPr="001B0C1B" w:rsidRDefault="00C835A3" w:rsidP="00C835A3">
      <w:pPr>
        <w:pStyle w:val="Heading4"/>
      </w:pPr>
      <w:r w:rsidRPr="001B0C1B">
        <w:t xml:space="preserve">Warming causes </w:t>
      </w:r>
      <w:r w:rsidRPr="001B0C1B">
        <w:rPr>
          <w:u w:val="single"/>
        </w:rPr>
        <w:t>extinction</w:t>
      </w:r>
    </w:p>
    <w:p w:rsidR="00C835A3" w:rsidRDefault="00C835A3" w:rsidP="00C835A3">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C835A3" w:rsidRPr="001B0C1B" w:rsidRDefault="00C835A3" w:rsidP="00C835A3"/>
    <w:p w:rsidR="00C835A3" w:rsidRPr="001B0C1B" w:rsidRDefault="00C835A3" w:rsidP="00C835A3">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is in agreement about</w:t>
      </w:r>
      <w:r w:rsidRPr="001B0C1B">
        <w:rPr>
          <w:rStyle w:val="StyleBoldUnderline"/>
        </w:rPr>
        <w:t xml:space="preserve"> the </w:t>
      </w:r>
      <w:r w:rsidRPr="001B0C1B">
        <w:rPr>
          <w:rStyle w:val="StyleBoldUnderline"/>
          <w:highlight w:val="yellow"/>
        </w:rPr>
        <w:t>risks of</w:t>
      </w:r>
      <w:r w:rsidRPr="001B0C1B">
        <w:rPr>
          <w:rStyle w:val="StyleBoldUnderline"/>
        </w:rPr>
        <w:t xml:space="preserve"> a</w:t>
      </w:r>
      <w:r w:rsidRPr="001B0C1B">
        <w:rPr>
          <w:sz w:val="16"/>
        </w:rPr>
        <w:t xml:space="preserve"> </w:t>
      </w:r>
      <w:r w:rsidRPr="001B0C1B">
        <w:rPr>
          <w:rStyle w:val="StyleBoldUnderline"/>
        </w:rPr>
        <w:t xml:space="preserve">potential </w:t>
      </w:r>
      <w:r w:rsidRPr="001B0C1B">
        <w:rPr>
          <w:rStyle w:val="StyleBoldUnderline"/>
          <w:highlight w:val="yellow"/>
        </w:rPr>
        <w:t>catastrophic</w:t>
      </w:r>
      <w:r w:rsidRPr="001B0C1B">
        <w:rPr>
          <w:rStyle w:val="StyleBoldUnderline"/>
        </w:rPr>
        <w:t xml:space="preserve"> global </w:t>
      </w:r>
      <w:r w:rsidRPr="001B0C1B">
        <w:rPr>
          <w:rStyle w:val="StyleBoldUnderline"/>
          <w:highlight w:val="yellow"/>
        </w:rPr>
        <w:t>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rsidR="00C835A3" w:rsidRPr="001B0C1B" w:rsidRDefault="00C835A3" w:rsidP="00C835A3">
      <w:pPr>
        <w:pStyle w:val="Heading4"/>
      </w:pPr>
      <w:r w:rsidRPr="001B0C1B">
        <w:t>Diseases end civilization</w:t>
      </w:r>
    </w:p>
    <w:p w:rsidR="00C835A3" w:rsidRDefault="00C835A3" w:rsidP="00C835A3">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C835A3" w:rsidRPr="001B0C1B" w:rsidRDefault="00C835A3" w:rsidP="00C835A3"/>
    <w:p w:rsidR="00C835A3" w:rsidRPr="001B0C1B" w:rsidRDefault="00C835A3" w:rsidP="00C835A3">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C835A3" w:rsidRPr="001B0C1B" w:rsidRDefault="00C835A3" w:rsidP="00C835A3">
      <w:pPr>
        <w:pStyle w:val="Heading4"/>
      </w:pPr>
      <w:r w:rsidRPr="001B0C1B">
        <w:t xml:space="preserve">The plan reverses otherwise </w:t>
      </w:r>
      <w:r w:rsidRPr="001B0C1B">
        <w:rPr>
          <w:u w:val="single"/>
        </w:rPr>
        <w:t>inevitable</w:t>
      </w:r>
      <w:r w:rsidRPr="001B0C1B">
        <w:t xml:space="preserve"> presidential </w:t>
      </w:r>
      <w:r w:rsidRPr="001B0C1B">
        <w:rPr>
          <w:u w:val="single"/>
        </w:rPr>
        <w:t xml:space="preserve">groupthink </w:t>
      </w:r>
      <w:r w:rsidRPr="001B0C1B">
        <w:t xml:space="preserve">– judicial action key </w:t>
      </w:r>
    </w:p>
    <w:p w:rsidR="00C835A3" w:rsidRDefault="00C835A3" w:rsidP="00C835A3">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C835A3" w:rsidRPr="001B0C1B" w:rsidRDefault="00C835A3" w:rsidP="00C835A3"/>
    <w:p w:rsidR="00C835A3" w:rsidRPr="001B0C1B" w:rsidRDefault="00C835A3" w:rsidP="00C835A3">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C835A3" w:rsidRPr="001B0C1B" w:rsidRDefault="00C835A3" w:rsidP="00C835A3">
      <w:pPr>
        <w:pStyle w:val="Heading4"/>
      </w:pPr>
      <w:r w:rsidRPr="001B0C1B">
        <w:t xml:space="preserve">Groupthink in the context of drones </w:t>
      </w:r>
      <w:r w:rsidRPr="001B0C1B">
        <w:rPr>
          <w:u w:val="single"/>
        </w:rPr>
        <w:t>collapses Yemen</w:t>
      </w:r>
      <w:r w:rsidRPr="001B0C1B">
        <w:t xml:space="preserve"> </w:t>
      </w:r>
    </w:p>
    <w:p w:rsidR="00C835A3" w:rsidRDefault="00C835A3" w:rsidP="00C835A3">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C835A3" w:rsidRPr="001B0C1B" w:rsidRDefault="00C835A3" w:rsidP="00C835A3"/>
    <w:p w:rsidR="00C835A3" w:rsidRPr="00A10336" w:rsidRDefault="00C835A3" w:rsidP="00C835A3">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C835A3" w:rsidRPr="001B0C1B" w:rsidRDefault="00C835A3" w:rsidP="00C835A3">
      <w:pPr>
        <w:pStyle w:val="Heading4"/>
      </w:pPr>
      <w:r>
        <w:t>Spills over to Horn of Africa</w:t>
      </w:r>
    </w:p>
    <w:p w:rsidR="00C835A3" w:rsidRDefault="00C835A3" w:rsidP="00C835A3">
      <w:r w:rsidRPr="001B0C1B">
        <w:rPr>
          <w:b/>
        </w:rPr>
        <w:t>Atarodi, 10</w:t>
      </w:r>
      <w:r w:rsidRPr="001B0C1B">
        <w:t xml:space="preserve"> – Swedish Defence Research Agency (Alexander, “</w:t>
      </w:r>
      <w:r w:rsidRPr="001B0C1B">
        <w:rPr>
          <w:szCs w:val="40"/>
        </w:rPr>
        <w:t xml:space="preserve">Yemen in Crisis – Consequences for the Horn of Africa,” </w:t>
      </w:r>
      <w:hyperlink r:id="rId42" w:history="1">
        <w:r w:rsidRPr="001B0C1B">
          <w:rPr>
            <w:rStyle w:val="Hyperlink"/>
          </w:rPr>
          <w:t>http://www.foi.se/upload/asia/FOI-R--2968--SE.pdf</w:t>
        </w:r>
      </w:hyperlink>
      <w:r w:rsidRPr="001B0C1B">
        <w:t>)</w:t>
      </w:r>
    </w:p>
    <w:p w:rsidR="00C835A3" w:rsidRPr="001B0C1B" w:rsidRDefault="00C835A3" w:rsidP="00C835A3"/>
    <w:p w:rsidR="00C835A3" w:rsidRPr="001B0C1B" w:rsidRDefault="00C835A3" w:rsidP="00C835A3">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C835A3" w:rsidRDefault="00C835A3" w:rsidP="00C835A3">
      <w:pPr>
        <w:pStyle w:val="NormalWeb"/>
        <w:spacing w:before="0" w:beforeAutospacing="0" w:after="0" w:afterAutospacing="0"/>
        <w:rPr>
          <w:rStyle w:val="Strong"/>
          <w:sz w:val="18"/>
          <w:szCs w:val="18"/>
          <w:shd w:val="clear" w:color="auto" w:fill="FFFFFF"/>
        </w:rPr>
      </w:pPr>
    </w:p>
    <w:p w:rsidR="00C835A3" w:rsidRPr="00D4420A" w:rsidRDefault="00C835A3" w:rsidP="00C835A3">
      <w:pPr>
        <w:pStyle w:val="Heading4"/>
      </w:pPr>
      <w:r w:rsidRPr="00D4420A">
        <w:t xml:space="preserve">The impact is </w:t>
      </w:r>
      <w:r>
        <w:t xml:space="preserve">global conflict </w:t>
      </w:r>
    </w:p>
    <w:p w:rsidR="00C835A3" w:rsidRPr="001B0C1B" w:rsidRDefault="00C835A3" w:rsidP="00C835A3">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43" w:history="1">
        <w:r w:rsidRPr="001B0C1B">
          <w:rPr>
            <w:rStyle w:val="Hyperlink"/>
          </w:rPr>
          <w:t>http://www.dtic.mil/cgi-bin/GetTRDoc?AD=ADA524655&amp;Location=U2&amp;doc=GetTRDoc.pdf</w:t>
        </w:r>
      </w:hyperlink>
      <w:r w:rsidRPr="001B0C1B">
        <w:t>)</w:t>
      </w:r>
    </w:p>
    <w:p w:rsidR="00C835A3" w:rsidRPr="001B0C1B" w:rsidRDefault="00C835A3" w:rsidP="00C835A3">
      <w:pPr>
        <w:rPr>
          <w:szCs w:val="18"/>
        </w:rPr>
      </w:pPr>
    </w:p>
    <w:p w:rsidR="00C835A3" w:rsidRPr="001B0C1B" w:rsidRDefault="00C835A3" w:rsidP="00C835A3">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C835A3" w:rsidRPr="001B0C1B" w:rsidRDefault="00C835A3" w:rsidP="00C835A3">
      <w:r w:rsidRPr="001B0C1B">
        <w:t>A. PROBLEMS WITH WEAK STATES</w:t>
      </w:r>
    </w:p>
    <w:p w:rsidR="00C835A3" w:rsidRPr="001B0C1B" w:rsidRDefault="00C835A3" w:rsidP="00C835A3">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C835A3" w:rsidRPr="001B0C1B" w:rsidRDefault="00C835A3" w:rsidP="00C835A3">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C835A3" w:rsidRPr="001B0C1B" w:rsidRDefault="00C835A3" w:rsidP="00C835A3">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C835A3" w:rsidRPr="001B0C1B" w:rsidRDefault="00C835A3" w:rsidP="00C835A3">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C835A3" w:rsidRPr="001B0C1B" w:rsidRDefault="00C835A3" w:rsidP="00C835A3">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C835A3" w:rsidRPr="001B0C1B" w:rsidRDefault="00C835A3" w:rsidP="00C835A3">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C835A3" w:rsidRPr="001B0C1B" w:rsidRDefault="00C835A3" w:rsidP="00C835A3">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C835A3" w:rsidRPr="001B0C1B" w:rsidRDefault="00C835A3" w:rsidP="00C835A3">
      <w:pPr>
        <w:pStyle w:val="Heading3"/>
      </w:pPr>
      <w:r w:rsidRPr="001B0C1B">
        <w:t xml:space="preserve">Plan </w:t>
      </w:r>
    </w:p>
    <w:p w:rsidR="00C835A3" w:rsidRPr="001B0C1B" w:rsidRDefault="00C835A3" w:rsidP="00C835A3">
      <w:pPr>
        <w:pStyle w:val="Heading4"/>
      </w:pPr>
      <w:r w:rsidRPr="001B0C1B">
        <w:t xml:space="preserve">The United States </w:t>
      </w:r>
      <w:r>
        <w:t>Federal Government</w:t>
      </w:r>
      <w:r w:rsidRPr="001B0C1B">
        <w:t xml:space="preserve"> should create a federal court with jurisdiction over uninhabited aerial vehicle targeted killing. </w:t>
      </w:r>
    </w:p>
    <w:p w:rsidR="00C835A3" w:rsidRPr="001B0C1B" w:rsidRDefault="00C835A3" w:rsidP="00C835A3">
      <w:pPr>
        <w:pStyle w:val="Heading3"/>
      </w:pPr>
      <w:r w:rsidRPr="001B0C1B">
        <w:t>Solvency</w:t>
      </w:r>
    </w:p>
    <w:p w:rsidR="00C835A3" w:rsidRPr="001B0C1B" w:rsidRDefault="00C835A3" w:rsidP="00C835A3">
      <w:pPr>
        <w:pStyle w:val="Heading4"/>
      </w:pPr>
      <w:r w:rsidRPr="001B0C1B">
        <w:t>Solvency!</w:t>
      </w:r>
    </w:p>
    <w:p w:rsidR="00C835A3" w:rsidRPr="001B0C1B" w:rsidRDefault="00C835A3" w:rsidP="00C835A3">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C835A3" w:rsidRDefault="00C835A3" w:rsidP="00C835A3">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4" w:history="1">
        <w:r w:rsidRPr="001B0C1B">
          <w:rPr>
            <w:rStyle w:val="Hyperlink"/>
          </w:rPr>
          <w:t>http://www.vanderbilt.edu/jotl/2012/06/due-process-rights-and-the-targeted-killing-of-suspected-terrorists-the-unconstitutional-scope-of-executive-killing-power/</w:t>
        </w:r>
      </w:hyperlink>
      <w:r w:rsidRPr="001B0C1B">
        <w:t xml:space="preserve">] </w:t>
      </w:r>
    </w:p>
    <w:p w:rsidR="00C835A3" w:rsidRPr="001B0C1B" w:rsidRDefault="00C835A3" w:rsidP="00C835A3"/>
    <w:p w:rsidR="00C835A3" w:rsidRPr="001B0C1B" w:rsidRDefault="00C835A3" w:rsidP="00C835A3">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t>
      </w:r>
      <w:r w:rsidRPr="004539D3">
        <w:rPr>
          <w:sz w:val="8"/>
          <w:szCs w:val="8"/>
        </w:rPr>
        <w:t>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C835A3" w:rsidRDefault="00C835A3" w:rsidP="00C835A3"/>
    <w:p w:rsidR="00C835A3" w:rsidRPr="001B0C1B" w:rsidRDefault="00C835A3" w:rsidP="00C835A3">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C835A3" w:rsidRDefault="00C835A3" w:rsidP="00C835A3">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C835A3" w:rsidRPr="001B0C1B" w:rsidRDefault="00C835A3" w:rsidP="00C835A3"/>
    <w:p w:rsidR="00C835A3" w:rsidRPr="001B0C1B" w:rsidRDefault="00C835A3" w:rsidP="00C835A3">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C835A3" w:rsidRPr="00D17C4E" w:rsidRDefault="00C835A3" w:rsidP="00C835A3"/>
    <w:p w:rsidR="00C835A3" w:rsidRPr="00C835A3" w:rsidRDefault="00C835A3" w:rsidP="00C835A3">
      <w:bookmarkStart w:id="48" w:name="_GoBack"/>
      <w:bookmarkEnd w:id="48"/>
    </w:p>
    <w:p w:rsidR="0071560D" w:rsidRDefault="0071560D" w:rsidP="0071560D">
      <w:pPr>
        <w:pStyle w:val="Heading2"/>
      </w:pPr>
      <w:r>
        <w:t>2ac</w:t>
      </w:r>
    </w:p>
    <w:p w:rsidR="0071560D" w:rsidRPr="00680289" w:rsidRDefault="0071560D" w:rsidP="0071560D">
      <w:pPr>
        <w:pStyle w:val="Heading3"/>
      </w:pPr>
      <w:r>
        <w:t>Framework</w:t>
      </w:r>
    </w:p>
    <w:p w:rsidR="0071560D" w:rsidRPr="00680289" w:rsidRDefault="0071560D" w:rsidP="0071560D">
      <w:pPr>
        <w:pStyle w:val="Heading4"/>
      </w:pPr>
      <w:r w:rsidRPr="00680289">
        <w:t>Framework – the k need</w:t>
      </w:r>
      <w:r>
        <w:t>s to prove the whole plan is a blind spot</w:t>
      </w:r>
      <w:r w:rsidRPr="00680289">
        <w:t xml:space="preserve"> – simulating the plans theoretical enactment is a </w:t>
      </w:r>
      <w:r w:rsidRPr="00680289">
        <w:rPr>
          <w:u w:val="single"/>
        </w:rPr>
        <w:t>productive starting point</w:t>
      </w:r>
      <w:r w:rsidRPr="00680289">
        <w:t xml:space="preserve"> </w:t>
      </w:r>
      <w:r>
        <w:t xml:space="preserve">for reformation of a broken legal system </w:t>
      </w:r>
      <w:r w:rsidRPr="00680289">
        <w:t xml:space="preserve">– the pedagogical value is great --- the impact is the case </w:t>
      </w:r>
    </w:p>
    <w:p w:rsidR="0071560D" w:rsidRPr="00680289" w:rsidRDefault="0071560D" w:rsidP="0071560D">
      <w:r w:rsidRPr="00680289">
        <w:rPr>
          <w:rStyle w:val="Heading4Char"/>
        </w:rPr>
        <w:t>Donohue, 13</w:t>
      </w:r>
      <w:r w:rsidRPr="00680289">
        <w:t xml:space="preserve"> [2013 Nation al Security Pedagogy: The Role of Simulations, Associate Professor of Law, Georgetown Law, </w:t>
      </w:r>
      <w:hyperlink r:id="rId45" w:history="1">
        <w:r w:rsidRPr="00680289">
          <w:rPr>
            <w:rStyle w:val="Hyperlink"/>
          </w:rPr>
          <w:t>http://scholarship.law.georgetown.edu/cgi/viewcontent.cgi?article=2172&amp;context=facpub</w:t>
        </w:r>
      </w:hyperlink>
      <w:r w:rsidRPr="00680289">
        <w:t xml:space="preserve">] </w:t>
      </w:r>
    </w:p>
    <w:p w:rsidR="0071560D" w:rsidRPr="00680289" w:rsidRDefault="0071560D" w:rsidP="0071560D">
      <w:pPr>
        <w:rPr>
          <w:sz w:val="14"/>
        </w:rPr>
      </w:pPr>
      <w:r w:rsidRPr="00680289">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680289">
        <w:rPr>
          <w:rStyle w:val="StyleBoldUnderline"/>
          <w:highlight w:val="yellow"/>
        </w:rPr>
        <w:t>law overlaps</w:t>
      </w:r>
      <w:r w:rsidRPr="00680289">
        <w:rPr>
          <w:sz w:val="14"/>
        </w:rPr>
        <w:t xml:space="preserve"> </w:t>
      </w:r>
      <w:r w:rsidRPr="00680289">
        <w:rPr>
          <w:rStyle w:val="Emphasis"/>
        </w:rPr>
        <w:t>substantially</w:t>
      </w:r>
      <w:r w:rsidRPr="00680289">
        <w:rPr>
          <w:rStyle w:val="StyleBoldUnderline"/>
        </w:rPr>
        <w:t xml:space="preserve"> </w:t>
      </w:r>
      <w:r w:rsidRPr="00680289">
        <w:rPr>
          <w:rStyle w:val="StyleBoldUnderline"/>
          <w:highlight w:val="yellow"/>
        </w:rPr>
        <w:t xml:space="preserve">with </w:t>
      </w:r>
      <w:r w:rsidRPr="00680289">
        <w:rPr>
          <w:rStyle w:val="Emphasis"/>
          <w:highlight w:val="yellow"/>
        </w:rPr>
        <w:t>political power</w:t>
      </w:r>
      <w:r w:rsidRPr="00680289">
        <w:rPr>
          <w:sz w:val="14"/>
          <w:highlight w:val="yellow"/>
        </w:rPr>
        <w:t xml:space="preserve">, </w:t>
      </w:r>
      <w:r w:rsidRPr="003F6A13">
        <w:rPr>
          <w:rStyle w:val="StyleBoldUnderline"/>
        </w:rPr>
        <w:t>being at once both the</w:t>
      </w:r>
      <w:r w:rsidRPr="003F6A13">
        <w:rPr>
          <w:sz w:val="14"/>
        </w:rPr>
        <w:t xml:space="preserve"> </w:t>
      </w:r>
      <w:r w:rsidRPr="00680289">
        <w:rPr>
          <w:rStyle w:val="StyleBoldUnderline"/>
          <w:highlight w:val="yellow"/>
        </w:rPr>
        <w:t>expression of</w:t>
      </w:r>
      <w:r w:rsidRPr="00680289">
        <w:rPr>
          <w:rStyle w:val="StyleBoldUnderline"/>
        </w:rPr>
        <w:t xml:space="preserve"> government </w:t>
      </w:r>
      <w:r w:rsidRPr="00680289">
        <w:rPr>
          <w:rStyle w:val="StyleBoldUnderline"/>
          <w:highlight w:val="yellow"/>
        </w:rPr>
        <w:t>authority and</w:t>
      </w:r>
      <w:r w:rsidRPr="00680289">
        <w:rPr>
          <w:rStyle w:val="StyleBoldUnderline"/>
        </w:rPr>
        <w:t xml:space="preserve"> </w:t>
      </w:r>
      <w:r w:rsidRPr="003F6A13">
        <w:rPr>
          <w:rStyle w:val="StyleBoldUnderline"/>
        </w:rPr>
        <w:t xml:space="preserve">the </w:t>
      </w:r>
      <w:r w:rsidRPr="00680289">
        <w:rPr>
          <w:rStyle w:val="Emphasis"/>
          <w:highlight w:val="yellow"/>
        </w:rPr>
        <w:t xml:space="preserve">effort to limit </w:t>
      </w:r>
      <w:r w:rsidRPr="003F6A13">
        <w:rPr>
          <w:rStyle w:val="Emphasis"/>
        </w:rPr>
        <w:t>the same</w:t>
      </w:r>
      <w:r w:rsidRPr="003F6A13">
        <w:rPr>
          <w:sz w:val="14"/>
        </w:rPr>
        <w:t xml:space="preserve">. </w:t>
      </w:r>
      <w:r w:rsidRPr="003F6A13">
        <w:rPr>
          <w:rStyle w:val="StyleBoldUnderline"/>
        </w:rPr>
        <w:t xml:space="preserve">The </w:t>
      </w:r>
      <w:r w:rsidRPr="00680289">
        <w:rPr>
          <w:rStyle w:val="Emphasis"/>
          <w:highlight w:val="yellow"/>
        </w:rPr>
        <w:t xml:space="preserve">one - size fits all </w:t>
      </w:r>
      <w:r w:rsidRPr="003F6A13">
        <w:rPr>
          <w:rStyle w:val="Emphasis"/>
        </w:rPr>
        <w:t>approach</w:t>
      </w:r>
      <w:r w:rsidRPr="00680289">
        <w:rPr>
          <w:sz w:val="14"/>
        </w:rPr>
        <w:t xml:space="preserve"> </w:t>
      </w:r>
      <w:r w:rsidRPr="00680289">
        <w:rPr>
          <w:rStyle w:val="StyleBoldUnderline"/>
        </w:rPr>
        <w:t>currently dominating</w:t>
      </w:r>
      <w:r w:rsidRPr="00680289">
        <w:rPr>
          <w:sz w:val="14"/>
        </w:rPr>
        <w:t xml:space="preserve"> </w:t>
      </w:r>
      <w:r w:rsidRPr="00680289">
        <w:rPr>
          <w:rStyle w:val="StyleBoldUnderline"/>
        </w:rPr>
        <w:t>the conversation in</w:t>
      </w:r>
      <w:r w:rsidRPr="00680289">
        <w:rPr>
          <w:sz w:val="14"/>
        </w:rPr>
        <w:t xml:space="preserve"> legal </w:t>
      </w:r>
      <w:r w:rsidRPr="00680289">
        <w:rPr>
          <w:rStyle w:val="StyleBoldUnderline"/>
        </w:rPr>
        <w:t>education</w:t>
      </w:r>
      <w:r w:rsidRPr="00680289">
        <w:rPr>
          <w:sz w:val="14"/>
        </w:rPr>
        <w:t xml:space="preserve"> , however, </w:t>
      </w:r>
      <w:r w:rsidRPr="00680289">
        <w:rPr>
          <w:rStyle w:val="StyleBoldUnderline"/>
          <w:highlight w:val="yellow"/>
        </w:rPr>
        <w:t xml:space="preserve">appears </w:t>
      </w:r>
      <w:r w:rsidRPr="00680289">
        <w:rPr>
          <w:rStyle w:val="Emphasis"/>
          <w:highlight w:val="yellow"/>
        </w:rPr>
        <w:t>ill - suited</w:t>
      </w:r>
      <w:r w:rsidRPr="00680289">
        <w:rPr>
          <w:sz w:val="14"/>
        </w:rPr>
        <w:t xml:space="preserve"> to this realm. </w:t>
      </w:r>
      <w:r w:rsidRPr="00680289">
        <w:rPr>
          <w:rStyle w:val="StyleBoldUnderline"/>
        </w:rPr>
        <w:t>Instead of looking at law across the</w:t>
      </w:r>
      <w:r w:rsidRPr="00680289">
        <w:rPr>
          <w:sz w:val="14"/>
        </w:rPr>
        <w:t xml:space="preserve"> </w:t>
      </w:r>
      <w:r w:rsidRPr="00680289">
        <w:rPr>
          <w:rStyle w:val="StyleBoldUnderline"/>
        </w:rPr>
        <w:t>board</w:t>
      </w:r>
      <w:r w:rsidRPr="00680289">
        <w:rPr>
          <w:sz w:val="14"/>
        </w:rPr>
        <w:t xml:space="preserve">, </w:t>
      </w:r>
      <w:r w:rsidRPr="003F6A13">
        <w:rPr>
          <w:rStyle w:val="StyleBoldUnderline"/>
        </w:rPr>
        <w:t xml:space="preserve">greater </w:t>
      </w:r>
      <w:r w:rsidRPr="00680289">
        <w:rPr>
          <w:rStyle w:val="StyleBoldUnderline"/>
          <w:highlight w:val="yellow"/>
        </w:rPr>
        <w:t xml:space="preserve">insight can be gleaned by looking at </w:t>
      </w:r>
      <w:r w:rsidRPr="003F6A13">
        <w:rPr>
          <w:rStyle w:val="StyleBoldUnderline"/>
        </w:rPr>
        <w:t>the</w:t>
      </w:r>
      <w:r w:rsidRPr="00680289">
        <w:rPr>
          <w:rStyle w:val="StyleBoldUnderline"/>
        </w:rPr>
        <w:t xml:space="preserve"> </w:t>
      </w:r>
      <w:r w:rsidRPr="00680289">
        <w:rPr>
          <w:rStyle w:val="Emphasis"/>
          <w:highlight w:val="yellow"/>
        </w:rPr>
        <w:t>specific demands</w:t>
      </w:r>
      <w:r w:rsidRPr="00680289">
        <w:rPr>
          <w:sz w:val="14"/>
        </w:rPr>
        <w:t xml:space="preserve"> of the different fields themselv es</w:t>
      </w:r>
      <w:r w:rsidRPr="003F6A13">
        <w:rPr>
          <w:sz w:val="14"/>
        </w:rPr>
        <w:t xml:space="preserve">. </w:t>
      </w:r>
      <w:r w:rsidRPr="003F6A13">
        <w:rPr>
          <w:rStyle w:val="StyleBoldUnderline"/>
        </w:rPr>
        <w:t>This does not mean</w:t>
      </w:r>
      <w:r w:rsidRPr="003F6A13">
        <w:rPr>
          <w:sz w:val="14"/>
        </w:rPr>
        <w:t xml:space="preserve"> </w:t>
      </w:r>
      <w:r w:rsidRPr="003F6A13">
        <w:rPr>
          <w:rStyle w:val="StyleBoldUnderline"/>
        </w:rPr>
        <w:t xml:space="preserve">that the goals identified are </w:t>
      </w:r>
      <w:r w:rsidRPr="003F6A13">
        <w:rPr>
          <w:rStyle w:val="Emphasis"/>
        </w:rPr>
        <w:t>exclusive</w:t>
      </w:r>
      <w:r w:rsidRPr="003F6A13">
        <w:rPr>
          <w:sz w:val="14"/>
        </w:rPr>
        <w:t xml:space="preserve"> </w:t>
      </w:r>
      <w:r w:rsidRPr="003F6A13">
        <w:rPr>
          <w:rStyle w:val="Emphasis"/>
        </w:rPr>
        <w:t>to</w:t>
      </w:r>
      <w:r w:rsidRPr="003F6A13">
        <w:rPr>
          <w:sz w:val="14"/>
        </w:rPr>
        <w:t xml:space="preserve">, for instance, national security </w:t>
      </w:r>
      <w:r w:rsidRPr="003F6A13">
        <w:rPr>
          <w:rStyle w:val="Emphasis"/>
        </w:rPr>
        <w:t>law</w:t>
      </w:r>
      <w:r w:rsidRPr="003F6A13">
        <w:rPr>
          <w:sz w:val="14"/>
        </w:rPr>
        <w:t xml:space="preserve"> , </w:t>
      </w:r>
      <w:r w:rsidRPr="003F6A13">
        <w:rPr>
          <w:rStyle w:val="StyleBoldUnderline"/>
        </w:rPr>
        <w:t xml:space="preserve">but </w:t>
      </w:r>
      <w:r w:rsidRPr="00680289">
        <w:rPr>
          <w:rStyle w:val="StyleBoldUnderline"/>
          <w:highlight w:val="yellow"/>
        </w:rPr>
        <w:t xml:space="preserve">it </w:t>
      </w:r>
      <w:r w:rsidRPr="003F6A13">
        <w:rPr>
          <w:rStyle w:val="StyleBoldUnderline"/>
        </w:rPr>
        <w:t xml:space="preserve">does </w:t>
      </w:r>
      <w:r w:rsidRPr="00680289">
        <w:rPr>
          <w:rStyle w:val="StyleBoldUnderline"/>
          <w:highlight w:val="yellow"/>
        </w:rPr>
        <w:t>suggest</w:t>
      </w:r>
      <w:r w:rsidRPr="00680289">
        <w:rPr>
          <w:rStyle w:val="StyleBoldUnderline"/>
        </w:rPr>
        <w:t xml:space="preserve"> a </w:t>
      </w:r>
      <w:r w:rsidRPr="00680289">
        <w:rPr>
          <w:rStyle w:val="StyleBoldUnderline"/>
          <w:highlight w:val="yellow"/>
        </w:rPr>
        <w:t xml:space="preserve">greater nuance with </w:t>
      </w:r>
      <w:r w:rsidRPr="003F6A13">
        <w:rPr>
          <w:rStyle w:val="StyleBoldUnderline"/>
        </w:rPr>
        <w:t>regard to</w:t>
      </w:r>
      <w:r w:rsidRPr="00680289">
        <w:rPr>
          <w:sz w:val="14"/>
        </w:rPr>
        <w:t xml:space="preserve"> </w:t>
      </w:r>
      <w:r w:rsidRPr="00680289">
        <w:rPr>
          <w:rStyle w:val="StyleBoldUnderline"/>
        </w:rPr>
        <w:t xml:space="preserve">how the </w:t>
      </w:r>
      <w:r w:rsidRPr="00680289">
        <w:rPr>
          <w:rStyle w:val="StyleBoldUnderline"/>
          <w:highlight w:val="yellow"/>
        </w:rPr>
        <w:t>pedagogical skills</w:t>
      </w:r>
      <w:r w:rsidRPr="00680289">
        <w:rPr>
          <w:rStyle w:val="StyleBoldUnderline"/>
        </w:rPr>
        <w:t xml:space="preserve"> present</w:t>
      </w:r>
      <w:r w:rsidRPr="00680289">
        <w:rPr>
          <w:sz w:val="14"/>
        </w:rPr>
        <w:t xml:space="preserve">. With this approach in mind, </w:t>
      </w:r>
      <w:r w:rsidRPr="003F6A13">
        <w:rPr>
          <w:rStyle w:val="StyleBoldUnderline"/>
        </w:rPr>
        <w:t xml:space="preserve">I have here suggested </w:t>
      </w:r>
      <w:r w:rsidRPr="00680289">
        <w:rPr>
          <w:rStyle w:val="StyleBoldUnderline"/>
          <w:highlight w:val="yellow"/>
        </w:rPr>
        <w:t>six</w:t>
      </w:r>
      <w:r w:rsidRPr="00680289">
        <w:rPr>
          <w:rStyle w:val="StyleBoldUnderline"/>
        </w:rPr>
        <w:t xml:space="preserve"> pedagogical </w:t>
      </w:r>
      <w:r w:rsidRPr="00680289">
        <w:rPr>
          <w:rStyle w:val="StyleBoldUnderline"/>
          <w:highlight w:val="yellow"/>
        </w:rPr>
        <w:t>goals</w:t>
      </w:r>
      <w:r w:rsidRPr="00680289">
        <w:rPr>
          <w:sz w:val="14"/>
        </w:rPr>
        <w:t xml:space="preserve"> for national security . For following graduation, s tudents must be able to perform in each of the areas identified — i.e., </w:t>
      </w:r>
      <w:r w:rsidRPr="00680289">
        <w:rPr>
          <w:sz w:val="14"/>
          <w:highlight w:val="yellow"/>
        </w:rPr>
        <w:t>(</w:t>
      </w:r>
      <w:r w:rsidRPr="00680289">
        <w:rPr>
          <w:rStyle w:val="StyleBoldUnderline"/>
          <w:highlight w:val="yellow"/>
        </w:rPr>
        <w:t>1 )</w:t>
      </w:r>
      <w:r w:rsidRPr="00680289">
        <w:rPr>
          <w:rStyle w:val="StyleBoldUnderline"/>
        </w:rPr>
        <w:t xml:space="preserve"> </w:t>
      </w:r>
      <w:r w:rsidRPr="00680289">
        <w:rPr>
          <w:rStyle w:val="StyleBoldUnderline"/>
          <w:highlight w:val="yellow"/>
        </w:rPr>
        <w:t>understanding the law</w:t>
      </w:r>
      <w:r w:rsidRPr="00680289">
        <w:rPr>
          <w:rStyle w:val="StyleBoldUnderline"/>
        </w:rPr>
        <w:t xml:space="preserve"> as applied</w:t>
      </w:r>
      <w:r w:rsidRPr="00680289">
        <w:rPr>
          <w:sz w:val="14"/>
        </w:rPr>
        <w:t xml:space="preserve"> </w:t>
      </w:r>
      <w:r w:rsidRPr="00680289">
        <w:rPr>
          <w:sz w:val="14"/>
          <w:highlight w:val="yellow"/>
        </w:rPr>
        <w:t>, (</w:t>
      </w:r>
      <w:r w:rsidRPr="00680289">
        <w:rPr>
          <w:rStyle w:val="StyleBoldUnderline"/>
          <w:highlight w:val="yellow"/>
        </w:rPr>
        <w:t>2) dealing with</w:t>
      </w:r>
      <w:r w:rsidRPr="00680289">
        <w:rPr>
          <w:rStyle w:val="StyleBoldUnderline"/>
        </w:rPr>
        <w:t xml:space="preserve"> factual</w:t>
      </w:r>
      <w:r w:rsidRPr="00680289">
        <w:rPr>
          <w:sz w:val="14"/>
        </w:rPr>
        <w:t xml:space="preserve"> chaos and </w:t>
      </w:r>
      <w:r w:rsidRPr="00680289">
        <w:rPr>
          <w:rStyle w:val="StyleBoldUnderline"/>
          <w:highlight w:val="yellow"/>
        </w:rPr>
        <w:t>uncertainty</w:t>
      </w:r>
      <w:r w:rsidRPr="00680289">
        <w:rPr>
          <w:sz w:val="14"/>
        </w:rPr>
        <w:t>, (3</w:t>
      </w:r>
      <w:r w:rsidRPr="00680289">
        <w:rPr>
          <w:rStyle w:val="StyleBoldUnderline"/>
        </w:rPr>
        <w:t xml:space="preserve">) </w:t>
      </w:r>
      <w:r w:rsidRPr="00680289">
        <w:rPr>
          <w:rStyle w:val="StyleBoldUnderline"/>
          <w:highlight w:val="yellow"/>
        </w:rPr>
        <w:t>obtaining critical distance</w:t>
      </w:r>
      <w:r w:rsidRPr="00680289">
        <w:rPr>
          <w:sz w:val="14"/>
        </w:rPr>
        <w:t>, (</w:t>
      </w:r>
      <w:r w:rsidRPr="00680289">
        <w:rPr>
          <w:rStyle w:val="StyleBoldUnderline"/>
        </w:rPr>
        <w:t xml:space="preserve">4) </w:t>
      </w:r>
      <w:r w:rsidRPr="00680289">
        <w:rPr>
          <w:rStyle w:val="StyleBoldUnderline"/>
          <w:highlight w:val="yellow"/>
        </w:rPr>
        <w:t>developing</w:t>
      </w:r>
      <w:r w:rsidRPr="00680289">
        <w:rPr>
          <w:rStyle w:val="StyleBoldUnderline"/>
        </w:rPr>
        <w:t xml:space="preserve"> nontraditional written and oral communication </w:t>
      </w:r>
      <w:r w:rsidRPr="00680289">
        <w:rPr>
          <w:rStyle w:val="StyleBoldUnderline"/>
          <w:highlight w:val="yellow"/>
        </w:rPr>
        <w:t>skills</w:t>
      </w:r>
      <w:r w:rsidRPr="00680289">
        <w:rPr>
          <w:sz w:val="14"/>
        </w:rPr>
        <w:t>, (</w:t>
      </w:r>
      <w:r w:rsidRPr="00680289">
        <w:rPr>
          <w:rStyle w:val="StyleBoldUnderline"/>
        </w:rPr>
        <w:t xml:space="preserve">5) </w:t>
      </w:r>
      <w:r w:rsidRPr="00680289">
        <w:rPr>
          <w:rStyle w:val="StyleBoldUnderline"/>
          <w:highlight w:val="yellow"/>
        </w:rPr>
        <w:t>exhibiting</w:t>
      </w:r>
      <w:r w:rsidRPr="00680289">
        <w:rPr>
          <w:rStyle w:val="StyleBoldUnderline"/>
        </w:rPr>
        <w:t xml:space="preserve"> leadership, integrity, and good </w:t>
      </w:r>
      <w:r w:rsidRPr="00680289">
        <w:rPr>
          <w:rStyle w:val="StyleBoldUnderline"/>
          <w:highlight w:val="yellow"/>
        </w:rPr>
        <w:t>judgment</w:t>
      </w:r>
      <w:r w:rsidRPr="00680289">
        <w:rPr>
          <w:rStyle w:val="StyleBoldUnderline"/>
        </w:rPr>
        <w:t xml:space="preserve"> in a high - stakes, highly - charged environment, </w:t>
      </w:r>
      <w:r w:rsidRPr="003F6A13">
        <w:rPr>
          <w:rStyle w:val="StyleBoldUnderline"/>
          <w:highlight w:val="yellow"/>
        </w:rPr>
        <w:t>an d</w:t>
      </w:r>
      <w:r w:rsidRPr="00680289">
        <w:rPr>
          <w:rStyle w:val="StyleBoldUnderline"/>
        </w:rPr>
        <w:t xml:space="preserve"> (6) </w:t>
      </w:r>
      <w:r w:rsidRPr="00680289">
        <w:rPr>
          <w:rStyle w:val="StyleBoldUnderline"/>
          <w:highlight w:val="yellow"/>
        </w:rPr>
        <w:t xml:space="preserve">creating </w:t>
      </w:r>
      <w:r w:rsidRPr="00680289">
        <w:rPr>
          <w:rStyle w:val="StyleBoldUnderline"/>
        </w:rPr>
        <w:t xml:space="preserve">continued opportunities for </w:t>
      </w:r>
      <w:r w:rsidRPr="00680289">
        <w:rPr>
          <w:rStyle w:val="StyleBoldUnderline"/>
          <w:highlight w:val="yellow"/>
        </w:rPr>
        <w:t>self - learning</w:t>
      </w:r>
      <w:r w:rsidRPr="00680289">
        <w:rPr>
          <w:sz w:val="14"/>
        </w:rPr>
        <w:t xml:space="preserve"> . </w:t>
      </w:r>
      <w:r w:rsidRPr="00680289">
        <w:rPr>
          <w:rStyle w:val="StyleBoldUnderline"/>
          <w:highlight w:val="yellow"/>
        </w:rPr>
        <w:t>They</w:t>
      </w:r>
      <w:r w:rsidRPr="00680289">
        <w:rPr>
          <w:sz w:val="14"/>
        </w:rPr>
        <w:t xml:space="preserve"> also </w:t>
      </w:r>
      <w:r w:rsidRPr="00680289">
        <w:rPr>
          <w:rStyle w:val="StyleBoldUnderline"/>
          <w:highlight w:val="yellow"/>
        </w:rPr>
        <w:t>must</w:t>
      </w:r>
      <w:r w:rsidRPr="00680289">
        <w:rPr>
          <w:rStyle w:val="StyleBoldUnderline"/>
        </w:rPr>
        <w:t xml:space="preserve"> learn how to </w:t>
      </w:r>
      <w:r w:rsidRPr="00680289">
        <w:rPr>
          <w:rStyle w:val="StyleBoldUnderline"/>
          <w:highlight w:val="yellow"/>
        </w:rPr>
        <w:t>integrate</w:t>
      </w:r>
      <w:r w:rsidRPr="00680289">
        <w:rPr>
          <w:rStyle w:val="StyleBoldUnderline"/>
        </w:rPr>
        <w:t xml:space="preserve"> </w:t>
      </w:r>
      <w:r w:rsidRPr="00680289">
        <w:rPr>
          <w:rStyle w:val="StyleBoldUnderline"/>
          <w:highlight w:val="yellow"/>
        </w:rPr>
        <w:t>these</w:t>
      </w:r>
      <w:r w:rsidRPr="00680289">
        <w:rPr>
          <w:rStyle w:val="StyleBoldUnderline"/>
        </w:rPr>
        <w:t xml:space="preserve"> different </w:t>
      </w:r>
      <w:r w:rsidRPr="003F6A13">
        <w:rPr>
          <w:rStyle w:val="StyleBoldUnderline"/>
        </w:rPr>
        <w:t xml:space="preserve">skills </w:t>
      </w:r>
      <w:r w:rsidRPr="00680289">
        <w:rPr>
          <w:rStyle w:val="StyleBoldUnderline"/>
          <w:highlight w:val="yellow"/>
        </w:rPr>
        <w:t>into one</w:t>
      </w:r>
      <w:r w:rsidRPr="00680289">
        <w:rPr>
          <w:sz w:val="14"/>
          <w:highlight w:val="yellow"/>
        </w:rPr>
        <w:t xml:space="preserve"> </w:t>
      </w:r>
      <w:r w:rsidRPr="00680289">
        <w:rPr>
          <w:rStyle w:val="StyleBoldUnderline"/>
          <w:highlight w:val="yellow"/>
        </w:rPr>
        <w:t>experience</w:t>
      </w:r>
      <w:r w:rsidRPr="00680289">
        <w:rPr>
          <w:sz w:val="14"/>
          <w:highlight w:val="yellow"/>
        </w:rPr>
        <w:t xml:space="preserve">, </w:t>
      </w:r>
      <w:r w:rsidRPr="003F6A13">
        <w:rPr>
          <w:rStyle w:val="StyleBoldUnderline"/>
        </w:rPr>
        <w:t xml:space="preserve">ensuring that they will be </w:t>
      </w:r>
      <w:r w:rsidRPr="003F6A13">
        <w:rPr>
          <w:rStyle w:val="Emphasis"/>
        </w:rPr>
        <w:t>most effective</w:t>
      </w:r>
      <w:r w:rsidRPr="003F6A13">
        <w:rPr>
          <w:sz w:val="14"/>
        </w:rPr>
        <w:t xml:space="preserve"> when they enter the field. </w:t>
      </w:r>
      <w:r w:rsidRPr="003F6A13">
        <w:rPr>
          <w:rStyle w:val="StyleBoldUnderline"/>
        </w:rPr>
        <w:t>The problem with the current structures</w:t>
      </w:r>
      <w:r w:rsidRPr="003F6A13">
        <w:rPr>
          <w:sz w:val="14"/>
        </w:rPr>
        <w:t xml:space="preserve"> in l egal education </w:t>
      </w:r>
      <w:r w:rsidRPr="003F6A13">
        <w:rPr>
          <w:rStyle w:val="StyleBoldUnderline"/>
        </w:rPr>
        <w:t>is that they fall short</w:t>
      </w:r>
      <w:r w:rsidRPr="003F6A13">
        <w:rPr>
          <w:sz w:val="14"/>
        </w:rPr>
        <w:t>, in important</w:t>
      </w:r>
      <w:r w:rsidRPr="00680289">
        <w:rPr>
          <w:sz w:val="14"/>
        </w:rPr>
        <w:t xml:space="preserve"> ways, </w:t>
      </w:r>
      <w:r w:rsidRPr="00680289">
        <w:rPr>
          <w:rStyle w:val="StyleBoldUnderline"/>
        </w:rPr>
        <w:t>from helping students to obtain these goals</w:t>
      </w:r>
      <w:r w:rsidRPr="00680289">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rPr>
          <w:sz w:val="14"/>
        </w:rPr>
        <w:t xml:space="preserve"> to national security law, </w:t>
      </w:r>
      <w:r w:rsidRPr="00680289">
        <w:rPr>
          <w:rStyle w:val="StyleBoldUnderline"/>
        </w:rPr>
        <w:t>which allows for the maximum conveyance of required skills</w:t>
      </w:r>
      <w:r w:rsidRPr="00680289">
        <w:rPr>
          <w:sz w:val="14"/>
        </w:rPr>
        <w:t xml:space="preserve">. Total immersion </w:t>
      </w:r>
      <w:r w:rsidRPr="00680289">
        <w:rPr>
          <w:rStyle w:val="Emphasis"/>
          <w:highlight w:val="yellow"/>
        </w:rPr>
        <w:t>simulations</w:t>
      </w:r>
      <w:r w:rsidRPr="00680289">
        <w:rPr>
          <w:sz w:val="14"/>
        </w:rPr>
        <w:t xml:space="preserve">, which have not yet been addressed in the secondary literature for civilian education in national security law, here </w:t>
      </w:r>
      <w:r w:rsidRPr="00680289">
        <w:rPr>
          <w:rStyle w:val="Emphasis"/>
        </w:rPr>
        <w:t xml:space="preserve">may </w:t>
      </w:r>
      <w:r w:rsidRPr="00680289">
        <w:rPr>
          <w:rStyle w:val="Emphasis"/>
          <w:highlight w:val="yellow"/>
        </w:rPr>
        <w:t>provide an important</w:t>
      </w:r>
      <w:r w:rsidRPr="00680289">
        <w:rPr>
          <w:rStyle w:val="Emphasis"/>
        </w:rPr>
        <w:t xml:space="preserve"> </w:t>
      </w:r>
      <w:r w:rsidRPr="00680289">
        <w:rPr>
          <w:rStyle w:val="Emphasis"/>
          <w:highlight w:val="yellow"/>
        </w:rPr>
        <w:t>way forward</w:t>
      </w:r>
      <w:r w:rsidRPr="00680289">
        <w:rPr>
          <w:sz w:val="14"/>
        </w:rPr>
        <w:t xml:space="preserve">. </w:t>
      </w:r>
      <w:r w:rsidRPr="00680289">
        <w:rPr>
          <w:rStyle w:val="StyleBoldUnderline"/>
        </w:rPr>
        <w:t>Such simulations also help to address shortcomings in other areas of e</w:t>
      </w:r>
      <w:r w:rsidRPr="00680289">
        <w:rPr>
          <w:sz w:val="14"/>
        </w:rPr>
        <w:t xml:space="preserve">xperiential </w:t>
      </w:r>
      <w:r w:rsidRPr="00680289">
        <w:rPr>
          <w:rStyle w:val="StyleBoldUnderline"/>
        </w:rPr>
        <w:t>education</w:t>
      </w:r>
      <w:r w:rsidRPr="00680289">
        <w:rPr>
          <w:sz w:val="14"/>
        </w:rPr>
        <w:t xml:space="preserve">, such as clinics and moot court. It is in an effort to address these concerns that I developed the </w:t>
      </w:r>
      <w:r w:rsidRPr="00680289">
        <w:rPr>
          <w:rStyle w:val="StyleBoldUnderline"/>
          <w:highlight w:val="yellow"/>
        </w:rPr>
        <w:t>simulation</w:t>
      </w:r>
      <w:r w:rsidRPr="00680289">
        <w:rPr>
          <w:sz w:val="14"/>
        </w:rPr>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680289">
        <w:rPr>
          <w:rStyle w:val="StyleBoldUnderline"/>
          <w:highlight w:val="yellow"/>
        </w:rPr>
        <w:t>students</w:t>
      </w:r>
      <w:r w:rsidRPr="00680289">
        <w:rPr>
          <w:rStyle w:val="StyleBoldUnderline"/>
        </w:rPr>
        <w:t xml:space="preserve"> in a multi - day exercise, in which they </w:t>
      </w:r>
      <w:r w:rsidRPr="00680289">
        <w:rPr>
          <w:rStyle w:val="Emphasis"/>
          <w:highlight w:val="yellow"/>
        </w:rPr>
        <w:t>are given agency</w:t>
      </w:r>
      <w:r w:rsidRPr="00680289">
        <w:rPr>
          <w:rStyle w:val="StyleBoldUnderline"/>
        </w:rPr>
        <w:t xml:space="preserve"> </w:t>
      </w:r>
      <w:r w:rsidRPr="00680289">
        <w:rPr>
          <w:rStyle w:val="Emphasis"/>
          <w:highlight w:val="yellow"/>
        </w:rPr>
        <w:t xml:space="preserve">and responsibility </w:t>
      </w:r>
      <w:r w:rsidRPr="003F6A13">
        <w:rPr>
          <w:rStyle w:val="Emphasis"/>
        </w:rPr>
        <w:t>for their decision</w:t>
      </w:r>
      <w:r w:rsidRPr="00680289">
        <w:rPr>
          <w:rStyle w:val="StyleBoldUnderline"/>
        </w:rPr>
        <w:t xml:space="preserve"> making</w:t>
      </w:r>
      <w:r w:rsidRPr="00680289">
        <w:rPr>
          <w:sz w:val="14"/>
        </w:rPr>
        <w:t xml:space="preserve">, </w:t>
      </w:r>
      <w:r w:rsidRPr="00680289">
        <w:rPr>
          <w:rStyle w:val="StyleBoldUnderline"/>
        </w:rPr>
        <w:t>resulting in a steep learning curve</w:t>
      </w:r>
      <w:r w:rsidRPr="00680289">
        <w:rPr>
          <w:sz w:val="14"/>
        </w:rPr>
        <w:t xml:space="preserve"> . While further adaptation of this model is undoubtedly necessary, </w:t>
      </w:r>
      <w:r w:rsidRPr="00680289">
        <w:rPr>
          <w:rStyle w:val="StyleBoldUnderline"/>
        </w:rPr>
        <w:t>it suggests one potential direction for t he years to come</w:t>
      </w:r>
      <w:r w:rsidRPr="00680289">
        <w:rPr>
          <w:sz w:val="14"/>
        </w:rPr>
        <w:t xml:space="preserve">.model above. NSL Sim 2.0 ce rtainly </w:t>
      </w:r>
      <w:r w:rsidRPr="00680289">
        <w:rPr>
          <w:rStyle w:val="StyleBoldUnderline"/>
        </w:rPr>
        <w:t xml:space="preserve">is not the only </w:t>
      </w:r>
      <w:r w:rsidRPr="003F6A13">
        <w:rPr>
          <w:rStyle w:val="StyleBoldUnderline"/>
        </w:rPr>
        <w:t>solution</w:t>
      </w:r>
      <w:r w:rsidRPr="003F6A13">
        <w:rPr>
          <w:sz w:val="14"/>
        </w:rPr>
        <w:t xml:space="preserve">, </w:t>
      </w:r>
      <w:r w:rsidRPr="003F6A13">
        <w:rPr>
          <w:rStyle w:val="StyleBoldUnderline"/>
        </w:rPr>
        <w:t>but it does</w:t>
      </w:r>
      <w:r w:rsidRPr="00680289">
        <w:rPr>
          <w:rStyle w:val="StyleBoldUnderline"/>
        </w:rPr>
        <w:t xml:space="preserve"> </w:t>
      </w:r>
      <w:r w:rsidRPr="00680289">
        <w:rPr>
          <w:rStyle w:val="StyleBoldUnderline"/>
          <w:highlight w:val="yellow"/>
        </w:rPr>
        <w:t xml:space="preserve">provide </w:t>
      </w:r>
      <w:r w:rsidRPr="00680289">
        <w:rPr>
          <w:rStyle w:val="Emphasis"/>
          <w:highlight w:val="yellow"/>
        </w:rPr>
        <w:t>a starting point</w:t>
      </w:r>
      <w:r w:rsidRPr="00680289">
        <w:rPr>
          <w:rStyle w:val="StyleBoldUnderline"/>
        </w:rPr>
        <w:t xml:space="preserve"> </w:t>
      </w:r>
      <w:r w:rsidRPr="00680289">
        <w:rPr>
          <w:rStyle w:val="Emphasis"/>
        </w:rPr>
        <w:t xml:space="preserve">for </w:t>
      </w:r>
      <w:r w:rsidRPr="003F6A13">
        <w:rPr>
          <w:rStyle w:val="Emphasis"/>
        </w:rPr>
        <w:t>moving forward</w:t>
      </w:r>
      <w:r w:rsidRPr="003F6A13">
        <w:rPr>
          <w:sz w:val="14"/>
        </w:rPr>
        <w:t>.</w:t>
      </w:r>
      <w:r w:rsidRPr="00680289">
        <w:rPr>
          <w:sz w:val="14"/>
        </w:rPr>
        <w:t xml:space="preserve"> </w:t>
      </w:r>
    </w:p>
    <w:p w:rsidR="0071560D" w:rsidRDefault="0071560D" w:rsidP="0071560D"/>
    <w:p w:rsidR="0071560D" w:rsidRPr="00680289" w:rsidRDefault="0071560D" w:rsidP="0071560D">
      <w:pPr>
        <w:pStyle w:val="Heading4"/>
      </w:pPr>
      <w:r>
        <w:t>Their purely academic viewpoint dooms the alternative – while locked in their ivory tower abuses of war powers still HURT REAL PEOPLE; the plan is critical to reverse TECHNOCRATIC GROUPTHINK in the administration which is what CREATES THE LEGAL BLIND SPOTS THEY CRITICIZE</w:t>
      </w:r>
    </w:p>
    <w:p w:rsidR="0071560D" w:rsidRPr="00680289" w:rsidRDefault="0071560D" w:rsidP="0071560D">
      <w:r w:rsidRPr="00680289">
        <w:rPr>
          <w:b/>
        </w:rPr>
        <w:t>Gitlin 5</w:t>
      </w:r>
      <w:r w:rsidRPr="00680289">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46" w:tgtFrame="_blank" w:history="1">
        <w:r w:rsidRPr="00680289">
          <w:rPr>
            <w:rStyle w:val="Hyperlink"/>
          </w:rPr>
          <w:t>http://www.ciaonet.org.proxy2.cl.msu.edu/book/git01/git01_04.pdf</w:t>
        </w:r>
      </w:hyperlink>
    </w:p>
    <w:p w:rsidR="0071560D" w:rsidRPr="00680289" w:rsidRDefault="0071560D" w:rsidP="0071560D">
      <w:pPr>
        <w:rPr>
          <w:sz w:val="14"/>
        </w:rPr>
      </w:pPr>
      <w:r w:rsidRPr="00680289">
        <w:rPr>
          <w:sz w:val="14"/>
        </w:rPr>
        <w:t xml:space="preserve">Yet </w:t>
      </w:r>
      <w:r w:rsidRPr="00680289">
        <w:rPr>
          <w:u w:val="single"/>
        </w:rPr>
        <w:t>the</w:t>
      </w:r>
      <w:r w:rsidRPr="00680289">
        <w:rPr>
          <w:sz w:val="14"/>
        </w:rPr>
        <w:t xml:space="preserve"> audacious </w:t>
      </w:r>
      <w:r w:rsidRPr="00680289">
        <w:rPr>
          <w:u w:val="single"/>
          <w:shd w:val="clear" w:color="auto" w:fill="FFFF00"/>
        </w:rPr>
        <w:t>adepts of “</w:t>
      </w:r>
      <w:r w:rsidRPr="00680289">
        <w:rPr>
          <w:u w:val="single"/>
          <w:bdr w:val="none" w:sz="0" w:space="0" w:color="auto" w:frame="1"/>
          <w:shd w:val="clear" w:color="auto" w:fill="FFFF00"/>
        </w:rPr>
        <w:t>theory</w:t>
      </w:r>
      <w:r w:rsidRPr="00680289">
        <w:rPr>
          <w:u w:val="single"/>
        </w:rPr>
        <w:t>”</w:t>
      </w:r>
      <w:r w:rsidRPr="00680289">
        <w:rPr>
          <w:sz w:val="14"/>
        </w:rPr>
        <w:t xml:space="preserve"> constitute themselves the equivalent of a vanguard party—laying out propositions to be admired for their audacity rather than their truth, </w:t>
      </w:r>
      <w:r w:rsidRPr="003F6A13">
        <w:rPr>
          <w:u w:val="single"/>
          <w:bdr w:val="none" w:sz="0" w:space="0" w:color="auto" w:frame="1"/>
          <w:shd w:val="clear" w:color="auto" w:fill="FFFF00"/>
        </w:rPr>
        <w:t>defending</w:t>
      </w:r>
      <w:r w:rsidRPr="003F6A13">
        <w:rPr>
          <w:u w:val="single"/>
          <w:shd w:val="clear" w:color="auto" w:fill="FFFF00"/>
        </w:rPr>
        <w:t xml:space="preserve"> </w:t>
      </w:r>
      <w:r w:rsidRPr="003F6A13">
        <w:rPr>
          <w:u w:val="single"/>
          <w:bdr w:val="none" w:sz="0" w:space="0" w:color="auto" w:frame="1"/>
          <w:shd w:val="clear" w:color="auto" w:fill="FFFF00"/>
        </w:rPr>
        <w:t>themselves</w:t>
      </w:r>
      <w:r w:rsidRPr="003F6A13">
        <w:rPr>
          <w:u w:val="single"/>
        </w:rPr>
        <w:t xml:space="preserve"> </w:t>
      </w:r>
      <w:r w:rsidRPr="003F6A13">
        <w:rPr>
          <w:sz w:val="14"/>
        </w:rPr>
        <w:t xml:space="preserve">when necessary </w:t>
      </w:r>
      <w:r w:rsidRPr="003F6A13">
        <w:rPr>
          <w:u w:val="single"/>
          <w:bdr w:val="none" w:sz="0" w:space="0" w:color="auto" w:frame="1"/>
          <w:shd w:val="clear" w:color="auto" w:fill="FFFF00"/>
        </w:rPr>
        <w:t>as</w:t>
      </w:r>
      <w:r w:rsidRPr="003F6A13">
        <w:rPr>
          <w:sz w:val="14"/>
          <w:bdr w:val="none" w:sz="0" w:space="0" w:color="auto" w:frame="1"/>
          <w:shd w:val="clear" w:color="auto" w:fill="FFFF00"/>
        </w:rPr>
        <w:t xml:space="preserve"> </w:t>
      </w:r>
      <w:r w:rsidRPr="003F6A13">
        <w:rPr>
          <w:u w:val="single"/>
          <w:bdr w:val="none" w:sz="0" w:space="0" w:color="auto" w:frame="1"/>
          <w:shd w:val="clear" w:color="auto" w:fill="FFFF00"/>
        </w:rPr>
        <w:t>victims of</w:t>
      </w:r>
      <w:r w:rsidRPr="003F6A13">
        <w:rPr>
          <w:sz w:val="14"/>
        </w:rPr>
        <w:t xml:space="preserve"> stodgy and </w:t>
      </w:r>
      <w:r w:rsidRPr="003F6A13">
        <w:rPr>
          <w:u w:val="single"/>
          <w:shd w:val="clear" w:color="auto" w:fill="FFFF00"/>
        </w:rPr>
        <w:t xml:space="preserve">parochial </w:t>
      </w:r>
      <w:r w:rsidRPr="003F6A13">
        <w:rPr>
          <w:u w:val="single"/>
          <w:bdr w:val="none" w:sz="0" w:space="0" w:color="auto" w:frame="1"/>
          <w:shd w:val="clear" w:color="auto" w:fill="FFFF00"/>
        </w:rPr>
        <w:t>old-think</w:t>
      </w:r>
      <w:r w:rsidRPr="003F6A13">
        <w:rPr>
          <w:u w:val="single"/>
        </w:rPr>
        <w:t>,</w:t>
      </w:r>
      <w:r w:rsidRPr="00680289">
        <w:rPr>
          <w:sz w:val="14"/>
        </w:rPr>
        <w:t xml:space="preserve"> priding themselves on their cosmopolitan majesty. “</w:t>
      </w:r>
      <w:r w:rsidRPr="00680289">
        <w:rPr>
          <w:u w:val="single"/>
        </w:rPr>
        <w:t xml:space="preserve">Theory” </w:t>
      </w:r>
      <w:r w:rsidRPr="00680289">
        <w:rPr>
          <w:u w:val="single"/>
          <w:bdr w:val="none" w:sz="0" w:space="0" w:color="auto" w:frame="1"/>
          <w:shd w:val="clear" w:color="auto" w:fill="FFFF00"/>
        </w:rPr>
        <w:t>dress</w:t>
      </w:r>
      <w:r w:rsidRPr="003F6A13">
        <w:t xml:space="preserve">es </w:t>
      </w:r>
      <w:r w:rsidRPr="00680289">
        <w:rPr>
          <w:u w:val="single"/>
          <w:bdr w:val="none" w:sz="0" w:space="0" w:color="auto" w:frame="1"/>
          <w:shd w:val="clear" w:color="auto" w:fill="FFFF00"/>
        </w:rPr>
        <w:t xml:space="preserve">critical thought </w:t>
      </w:r>
      <w:r w:rsidRPr="003F6A13">
        <w:t xml:space="preserve">in a language that, for all its impenetrability, certifies that intellectuals </w:t>
      </w:r>
      <w:r w:rsidRPr="00680289">
        <w:rPr>
          <w:szCs w:val="14"/>
          <w:u w:val="single"/>
          <w:bdr w:val="none" w:sz="0" w:space="0" w:color="auto" w:frame="1"/>
          <w:shd w:val="clear" w:color="auto" w:fill="FFFF00"/>
        </w:rPr>
        <w:t>are</w:t>
      </w:r>
      <w:r w:rsidRPr="00680289">
        <w:rPr>
          <w:szCs w:val="14"/>
          <w:u w:val="single"/>
          <w:shd w:val="clear" w:color="auto" w:fill="FFFF00"/>
        </w:rPr>
        <w:t xml:space="preserve"> central</w:t>
      </w:r>
      <w:r w:rsidRPr="00680289">
        <w:rPr>
          <w:sz w:val="14"/>
        </w:rPr>
        <w:t xml:space="preserve"> and </w:t>
      </w:r>
      <w:r w:rsidRPr="00680289">
        <w:rPr>
          <w:sz w:val="14"/>
          <w:bdr w:val="none" w:sz="0" w:space="0" w:color="auto" w:frame="1"/>
        </w:rPr>
        <w:t>indispensable</w:t>
      </w:r>
      <w:r w:rsidRPr="00680289">
        <w:rPr>
          <w:u w:val="single"/>
        </w:rPr>
        <w:t xml:space="preserve"> to</w:t>
      </w:r>
      <w:r w:rsidRPr="00680289">
        <w:rPr>
          <w:sz w:val="14"/>
        </w:rPr>
        <w:t xml:space="preserve"> the ideological and </w:t>
      </w:r>
      <w:r w:rsidRPr="00680289">
        <w:rPr>
          <w:u w:val="single"/>
        </w:rPr>
        <w:t xml:space="preserve">political future. </w:t>
      </w:r>
      <w:r w:rsidRPr="00680289">
        <w:rPr>
          <w:u w:val="single"/>
          <w:bdr w:val="none" w:sz="0" w:space="0" w:color="auto" w:frame="1"/>
          <w:shd w:val="clear" w:color="auto" w:fill="FFFF00"/>
        </w:rPr>
        <w:t xml:space="preserve">The far right might be </w:t>
      </w:r>
      <w:r w:rsidRPr="00680289">
        <w:rPr>
          <w:u w:val="single"/>
          <w:bdr w:val="none" w:sz="0" w:space="0" w:color="auto" w:frame="1"/>
        </w:rPr>
        <w:t xml:space="preserve">firmly </w:t>
      </w:r>
      <w:r w:rsidRPr="00680289">
        <w:rPr>
          <w:u w:val="single"/>
          <w:bdr w:val="none" w:sz="0" w:space="0" w:color="auto" w:frame="1"/>
          <w:shd w:val="clear" w:color="auto" w:fill="FFFF00"/>
        </w:rPr>
        <w:t>in charge</w:t>
      </w:r>
      <w:r w:rsidRPr="00680289">
        <w:rPr>
          <w:u w:val="single"/>
          <w:bdr w:val="none" w:sz="0" w:space="0" w:color="auto" w:frame="1"/>
        </w:rPr>
        <w:t xml:space="preserve"> of Washington, </w:t>
      </w:r>
      <w:r w:rsidRPr="00680289">
        <w:rPr>
          <w:u w:val="single"/>
          <w:bdr w:val="none" w:sz="0" w:space="0" w:color="auto" w:frame="1"/>
          <w:shd w:val="clear" w:color="auto" w:fill="FFFF00"/>
        </w:rPr>
        <w:t xml:space="preserve">but </w:t>
      </w:r>
      <w:r w:rsidRPr="00680289">
        <w:rPr>
          <w:u w:val="single"/>
          <w:shd w:val="clear" w:color="auto" w:fill="FFFF00"/>
        </w:rPr>
        <w:t>Foucault</w:t>
      </w:r>
      <w:r w:rsidRPr="00680289">
        <w:rPr>
          <w:u w:val="single"/>
        </w:rPr>
        <w:t xml:space="preserve"> (and his </w:t>
      </w:r>
      <w:r w:rsidRPr="00680289">
        <w:rPr>
          <w:u w:val="single"/>
          <w:bdr w:val="none" w:sz="0" w:space="0" w:color="auto" w:frame="1"/>
        </w:rPr>
        <w:t xml:space="preserve">rivals) </w:t>
      </w:r>
      <w:r w:rsidRPr="00680289">
        <w:rPr>
          <w:u w:val="single"/>
          <w:bdr w:val="none" w:sz="0" w:space="0" w:color="auto" w:frame="1"/>
          <w:shd w:val="clear" w:color="auto" w:fill="FFFF00"/>
        </w:rPr>
        <w:t xml:space="preserve">rules </w:t>
      </w:r>
      <w:r w:rsidRPr="003F6A13">
        <w:t>the</w:t>
      </w:r>
      <w:r w:rsidRPr="00680289">
        <w:rPr>
          <w:u w:val="single"/>
          <w:bdr w:val="none" w:sz="0" w:space="0" w:color="auto" w:frame="1"/>
          <w:shd w:val="clear" w:color="auto" w:fill="FFFF00"/>
        </w:rPr>
        <w:t xml:space="preserve"> seminars</w:t>
      </w:r>
      <w:r w:rsidRPr="00680289">
        <w:rPr>
          <w:u w:val="single"/>
        </w:rPr>
        <w:t xml:space="preserve">. At a time of political rollback, intellectual flights feel like righteous and thrilling consolations. </w:t>
      </w:r>
      <w:r w:rsidRPr="00680289">
        <w:rPr>
          <w:u w:val="single"/>
          <w:bdr w:val="none" w:sz="0" w:space="0" w:color="auto" w:frame="1"/>
          <w:shd w:val="clear" w:color="auto" w:fill="FFFF00"/>
        </w:rPr>
        <w:t>Masters of “theory</w:t>
      </w:r>
      <w:r w:rsidRPr="00680289">
        <w:rPr>
          <w:u w:val="single"/>
        </w:rPr>
        <w:t xml:space="preserve">,” left to themselves, </w:t>
      </w:r>
      <w:r w:rsidRPr="00680289">
        <w:rPr>
          <w:u w:val="single"/>
          <w:bdr w:val="none" w:sz="0" w:space="0" w:color="auto" w:frame="1"/>
          <w:shd w:val="clear" w:color="auto" w:fill="FFFF00"/>
        </w:rPr>
        <w:t>could choose</w:t>
      </w:r>
      <w:r w:rsidRPr="00680289">
        <w:rPr>
          <w:u w:val="single"/>
        </w:rPr>
        <w:t xml:space="preserve"> among three ways of understanding their political role. They could choose </w:t>
      </w:r>
      <w:r w:rsidRPr="003F6A13">
        <w:t>the more-or-less Leninist route, flattering themselves that they are in the process of reaching correct formulations and hence (eventually)</w:t>
      </w:r>
      <w:r w:rsidRPr="00680289">
        <w:rPr>
          <w:u w:val="single"/>
          <w:bdr w:val="none" w:sz="0" w:space="0" w:color="auto" w:frame="1"/>
          <w:shd w:val="clear" w:color="auto" w:fill="FFFF00"/>
        </w:rPr>
        <w:t xml:space="preserve"> bringing true consciousness</w:t>
      </w:r>
      <w:r w:rsidRPr="00680289">
        <w:rPr>
          <w:u w:val="single"/>
        </w:rPr>
        <w:t xml:space="preserve"> to benighted souls who suffer from its absence. </w:t>
      </w:r>
      <w:r w:rsidRPr="00680289">
        <w:rPr>
          <w:u w:val="single"/>
          <w:bdr w:val="none" w:sz="0" w:space="0" w:color="auto" w:frame="1"/>
          <w:shd w:val="clear" w:color="auto" w:fill="FFFF00"/>
        </w:rPr>
        <w:t>They could</w:t>
      </w:r>
      <w:r w:rsidRPr="00680289">
        <w:rPr>
          <w:u w:val="single"/>
        </w:rPr>
        <w:t xml:space="preserve"> choose the populist path, </w:t>
      </w:r>
      <w:r w:rsidRPr="00680289">
        <w:rPr>
          <w:u w:val="single"/>
          <w:bdr w:val="none" w:sz="0" w:space="0" w:color="auto" w:frame="1"/>
          <w:shd w:val="clear" w:color="auto" w:fill="FFFF00"/>
        </w:rPr>
        <w:t>get</w:t>
      </w:r>
      <w:r w:rsidRPr="00680289">
        <w:rPr>
          <w:u w:val="single"/>
        </w:rPr>
        <w:t xml:space="preserve">ting </w:t>
      </w:r>
      <w:r w:rsidRPr="00680289">
        <w:rPr>
          <w:u w:val="single"/>
          <w:bdr w:val="none" w:sz="0" w:space="0" w:color="auto" w:frame="1"/>
          <w:shd w:val="clear" w:color="auto" w:fill="FFFF00"/>
        </w:rPr>
        <w:t>themselves off the political hook</w:t>
      </w:r>
      <w:r w:rsidRPr="00680289">
        <w:rPr>
          <w:u w:val="single"/>
        </w:rPr>
        <w:t xml:space="preserve"> in the here and now </w:t>
      </w:r>
      <w:r w:rsidRPr="00680289">
        <w:rPr>
          <w:u w:val="single"/>
          <w:bdr w:val="none" w:sz="0" w:space="0" w:color="auto" w:frame="1"/>
          <w:shd w:val="clear" w:color="auto" w:fill="FFFF00"/>
        </w:rPr>
        <w:t xml:space="preserve">by theorizing that </w:t>
      </w:r>
      <w:r w:rsidRPr="00680289">
        <w:rPr>
          <w:u w:val="single"/>
          <w:bdr w:val="single" w:sz="8" w:space="0" w:color="auto" w:frame="1"/>
          <w:shd w:val="clear" w:color="auto" w:fill="FFFF00"/>
        </w:rPr>
        <w:t>potent forces</w:t>
      </w:r>
      <w:r w:rsidRPr="00680289">
        <w:rPr>
          <w:u w:val="single"/>
          <w:bdr w:val="none" w:sz="0" w:space="0" w:color="auto" w:frame="1"/>
          <w:shd w:val="clear" w:color="auto" w:fill="FFFF00"/>
        </w:rPr>
        <w:t xml:space="preserve"> will </w:t>
      </w:r>
      <w:r w:rsidRPr="00680289">
        <w:rPr>
          <w:b/>
          <w:bCs/>
          <w:u w:val="single"/>
          <w:bdr w:val="none" w:sz="0" w:space="0" w:color="auto" w:frame="1"/>
          <w:shd w:val="clear" w:color="auto" w:fill="FFFF00"/>
        </w:rPr>
        <w:t>some day</w:t>
      </w:r>
      <w:r w:rsidRPr="00680289">
        <w:rPr>
          <w:b/>
          <w:bCs/>
          <w:u w:val="single"/>
        </w:rPr>
        <w:t>,</w:t>
      </w:r>
      <w:r w:rsidRPr="00680289">
        <w:rPr>
          <w:u w:val="single"/>
        </w:rPr>
        <w:t xml:space="preserve"> willy-nilly, </w:t>
      </w:r>
      <w:r w:rsidRPr="00680289">
        <w:rPr>
          <w:u w:val="single"/>
          <w:bdr w:val="none" w:sz="0" w:space="0" w:color="auto" w:frame="1"/>
        </w:rPr>
        <w:t xml:space="preserve">gather to </w:t>
      </w:r>
      <w:r w:rsidRPr="00680289">
        <w:rPr>
          <w:u w:val="single"/>
          <w:bdr w:val="none" w:sz="0" w:space="0" w:color="auto" w:frame="1"/>
          <w:shd w:val="clear" w:color="auto" w:fill="FFFF00"/>
        </w:rPr>
        <w:t>upend the system</w:t>
      </w:r>
      <w:r w:rsidRPr="00680289">
        <w:rPr>
          <w:u w:val="single"/>
          <w:shd w:val="clear" w:color="auto" w:fill="FFFF00"/>
        </w:rPr>
        <w:t xml:space="preserve">. </w:t>
      </w:r>
      <w:r w:rsidRPr="00680289">
        <w:rPr>
          <w:u w:val="single"/>
          <w:bdr w:val="none" w:sz="0" w:space="0" w:color="auto" w:frame="1"/>
          <w:shd w:val="clear" w:color="auto" w:fill="FFFF00"/>
        </w:rPr>
        <w:t>Or they could reconcile themselves to</w:t>
      </w:r>
      <w:r w:rsidRPr="00680289">
        <w:rPr>
          <w:u w:val="single"/>
        </w:rPr>
        <w:t xml:space="preserve"> Frankfurt-style </w:t>
      </w:r>
      <w:r w:rsidRPr="00680289">
        <w:rPr>
          <w:u w:val="single"/>
          <w:bdr w:val="none" w:sz="0" w:space="0" w:color="auto" w:frame="1"/>
          <w:shd w:val="clear" w:color="auto" w:fill="FFFF00"/>
        </w:rPr>
        <w:t>futilitarianism</w:t>
      </w:r>
      <w:r w:rsidRPr="00680289">
        <w:rPr>
          <w:u w:val="single"/>
        </w:rPr>
        <w:t xml:space="preserve">, conceding that history has run into a cul-de-sac and making do nevertheless. In any event, </w:t>
      </w:r>
      <w:r w:rsidRPr="00680289">
        <w:rPr>
          <w:u w:val="single"/>
          <w:bdr w:val="none" w:sz="0" w:space="0" w:color="auto" w:frame="1"/>
          <w:shd w:val="clear" w:color="auto" w:fill="FFFF00"/>
        </w:rPr>
        <w:t>practitioners of “theory</w:t>
      </w:r>
      <w:r w:rsidRPr="00680289">
        <w:rPr>
          <w:u w:val="single"/>
        </w:rPr>
        <w:t xml:space="preserve">” could </w:t>
      </w:r>
      <w:r w:rsidRPr="00680289">
        <w:rPr>
          <w:u w:val="single"/>
          <w:bdr w:val="none" w:sz="0" w:space="0" w:color="auto" w:frame="1"/>
          <w:shd w:val="clear" w:color="auto" w:fill="FFFF00"/>
        </w:rPr>
        <w:t xml:space="preserve">carry </w:t>
      </w:r>
      <w:r w:rsidRPr="00680289">
        <w:rPr>
          <w:u w:val="single"/>
          <w:bdr w:val="none" w:sz="0" w:space="0" w:color="auto" w:frame="1"/>
        </w:rPr>
        <w:t>on</w:t>
      </w:r>
      <w:r w:rsidRPr="00680289">
        <w:rPr>
          <w:u w:val="single"/>
        </w:rPr>
        <w:t xml:space="preserve"> with their lives, </w:t>
      </w:r>
      <w:r w:rsidRPr="00680289">
        <w:rPr>
          <w:u w:val="single"/>
          <w:bdr w:val="none" w:sz="0" w:space="0" w:color="auto" w:frame="1"/>
        </w:rPr>
        <w:t xml:space="preserve">practicing </w:t>
      </w:r>
      <w:r w:rsidRPr="00680289">
        <w:rPr>
          <w:u w:val="single"/>
          <w:bdr w:val="none" w:sz="0" w:space="0" w:color="auto" w:frame="1"/>
          <w:shd w:val="clear" w:color="auto" w:fill="FFFF00"/>
        </w:rPr>
        <w:t>politics by publishing</w:t>
      </w:r>
      <w:r w:rsidRPr="00680289">
        <w:rPr>
          <w:u w:val="single"/>
        </w:rPr>
        <w:t xml:space="preserve"> without perishing, indeed, </w:t>
      </w:r>
      <w:r w:rsidRPr="00680289">
        <w:rPr>
          <w:u w:val="single"/>
          <w:bdr w:val="none" w:sz="0" w:space="0" w:color="auto" w:frame="1"/>
          <w:shd w:val="clear" w:color="auto" w:fill="FFFF00"/>
        </w:rPr>
        <w:t>without having to set foot outside</w:t>
      </w:r>
      <w:r w:rsidRPr="00680289">
        <w:rPr>
          <w:u w:val="single"/>
          <w:shd w:val="clear" w:color="auto" w:fill="FFFF00"/>
        </w:rPr>
        <w:t xml:space="preserve"> the</w:t>
      </w:r>
      <w:r w:rsidRPr="00680289">
        <w:rPr>
          <w:u w:val="single"/>
        </w:rPr>
        <w:t xml:space="preserve"> precincts of the </w:t>
      </w:r>
      <w:r w:rsidRPr="00680289">
        <w:rPr>
          <w:u w:val="single"/>
          <w:shd w:val="clear" w:color="auto" w:fill="FFFF00"/>
        </w:rPr>
        <w:t>academy</w:t>
      </w:r>
      <w:r w:rsidRPr="00680289">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80289">
        <w:rPr>
          <w:sz w:val="14"/>
        </w:rPr>
        <w:t xml:space="preserve">, and so the preoccupation and the style go on and on. </w:t>
      </w:r>
    </w:p>
    <w:p w:rsidR="0071560D" w:rsidRDefault="0071560D" w:rsidP="0071560D"/>
    <w:p w:rsidR="0071560D" w:rsidRDefault="0071560D" w:rsidP="0071560D"/>
    <w:p w:rsidR="0071560D" w:rsidRDefault="0071560D" w:rsidP="0071560D"/>
    <w:p w:rsidR="0071560D" w:rsidRDefault="0071560D" w:rsidP="0071560D">
      <w:pPr>
        <w:pStyle w:val="Heading4"/>
      </w:pPr>
      <w:r>
        <w:t>The plan rewrites technocratic war planning – legal regulations are KEY – ONLY the law can solve, means the alt cant solve the aff or the K</w:t>
      </w:r>
    </w:p>
    <w:p w:rsidR="0071560D" w:rsidRDefault="0071560D" w:rsidP="0071560D">
      <w:r w:rsidRPr="00DA4CBA">
        <w:rPr>
          <w:rStyle w:val="Heading4Char"/>
        </w:rPr>
        <w:t>Scheuerman, 06</w:t>
      </w:r>
      <w:r w:rsidRPr="00DA4CBA">
        <w:t xml:space="preserve"> [William E. Survey Article: Emergency Powers and the Rule of Law After 9/11* Political Science, Indiana University, Bloomingto</w:t>
      </w:r>
      <w:r>
        <w:t>n</w:t>
      </w:r>
      <w:r w:rsidRPr="00DA4CBA">
        <w:t>, The Journal of Political Philosophy: Volume 14, Number 1, 2006, pp. 61–84</w:t>
      </w:r>
      <w:r>
        <w:t xml:space="preserve">] </w:t>
      </w:r>
    </w:p>
    <w:p w:rsidR="0071560D" w:rsidRDefault="0071560D" w:rsidP="0071560D">
      <w:pPr>
        <w:rPr>
          <w:sz w:val="10"/>
        </w:rPr>
      </w:pPr>
      <w:r w:rsidRPr="0040179C">
        <w:rPr>
          <w:sz w:val="10"/>
        </w:rPr>
        <w:t xml:space="preserve">III. BEYOND CARL SCHMITT? </w:t>
      </w:r>
      <w:r w:rsidRPr="00D2539C">
        <w:rPr>
          <w:rStyle w:val="Emphasis"/>
          <w:sz w:val="28"/>
          <w:szCs w:val="28"/>
          <w:highlight w:val="yellow"/>
        </w:rPr>
        <w:t xml:space="preserve">Only by </w:t>
      </w:r>
      <w:r w:rsidRPr="00D2539C">
        <w:rPr>
          <w:rStyle w:val="StyleBoldUnderline"/>
          <w:highlight w:val="yellow"/>
        </w:rPr>
        <w:t xml:space="preserve">effectively </w:t>
      </w:r>
      <w:r w:rsidRPr="00D2539C">
        <w:rPr>
          <w:rStyle w:val="Emphasis"/>
          <w:highlight w:val="yellow"/>
        </w:rPr>
        <w:t>subjecting</w:t>
      </w:r>
      <w:r w:rsidRPr="00D2539C">
        <w:rPr>
          <w:rStyle w:val="StyleBoldUnderline"/>
          <w:highlight w:val="yellow"/>
        </w:rPr>
        <w:t xml:space="preserve"> the exercise of </w:t>
      </w:r>
      <w:r w:rsidRPr="00D2539C">
        <w:rPr>
          <w:rStyle w:val="Emphasis"/>
        </w:rPr>
        <w:t xml:space="preserve">emergency </w:t>
      </w:r>
      <w:r w:rsidRPr="00D2539C">
        <w:rPr>
          <w:rStyle w:val="Emphasis"/>
          <w:highlight w:val="yellow"/>
        </w:rPr>
        <w:t>power to legal regulation</w:t>
      </w:r>
      <w:r w:rsidRPr="00D2539C">
        <w:rPr>
          <w:sz w:val="10"/>
          <w:highlight w:val="yellow"/>
        </w:rPr>
        <w:t xml:space="preserve"> </w:t>
      </w:r>
      <w:r w:rsidRPr="00D2539C">
        <w:rPr>
          <w:rStyle w:val="Emphasis"/>
          <w:highlight w:val="yellow"/>
        </w:rPr>
        <w:t>can we break</w:t>
      </w:r>
      <w:r w:rsidRPr="0040179C">
        <w:rPr>
          <w:rStyle w:val="Emphasis"/>
        </w:rPr>
        <w:t xml:space="preserve"> </w:t>
      </w:r>
      <w:r w:rsidRPr="00D2539C">
        <w:rPr>
          <w:rStyle w:val="Emphasis"/>
          <w:highlight w:val="yellow"/>
        </w:rPr>
        <w:t xml:space="preserve">with this deeply flawed </w:t>
      </w:r>
      <w:r w:rsidRPr="003F6A13">
        <w:t>Schmittian</w:t>
      </w:r>
      <w:r w:rsidRPr="003F6A13">
        <w:rPr>
          <w:rStyle w:val="Emphasis"/>
        </w:rPr>
        <w:t xml:space="preserve"> </w:t>
      </w:r>
      <w:r w:rsidRPr="00D2539C">
        <w:rPr>
          <w:rStyle w:val="Emphasis"/>
          <w:highlight w:val="yellow"/>
        </w:rPr>
        <w:t>legacy.</w:t>
      </w:r>
      <w:r w:rsidRPr="0040179C">
        <w:rPr>
          <w:sz w:val="10"/>
        </w:rPr>
        <w:t xml:space="preserve"> In the present debate, two competing models for doing so can be discerned. Although a complete discussion of the complex issues of institutional design raised by the debate would take us well beyond the scope of this essay,53 we can describe most of its participants as either democratic formalists or liberal common lawyers. With the notable exception of Bruce Ackerman, the former group consists substantially of normatively minded political scientists, and its ideas are deeply influenced by what Pasquino and Ferejohn describe as neo-Roman ideas of emergency government, though they are typically modified in accordance with core liberal political and legal ideals.54 The latter group is made up primarily of legal scholars and is inspired by the U.S. system, which lacks extensive emergency clauses and provides ordinary courts of law with a pivotal role in the supervision of emergency rule.55 The democratic formalists posit that improved democratic accountability goes hand-in-hand with stricter ex ante legal devices, and they envision well designed constitutionally based emergency powers as crucial in achieving their goals. The formalists envision the possibility of a clear distinction between ordinary and emergency law, while requiring that the exercise of emergency power meet precisely formulated constitutional standards. This approach, they claim, avoids the potentially dangerous conflation of emergency and normal law and thereby best works to preserve the rule of law, while still allowing for potentially extensive emergency measures. Special emergency “powers that can be called up during an emergency are fixed in advance of the emergency itself” by means of clear constitutional provisions determining a number of basic rules for their exercise.56 In this model, decisions to institute as well as end emergency government never should be left in the hands of those who exercise emergency power, constitutional provisions must specify when and how it is to be put into effect and subsequently revoked, and no emergency action can be given a permanent legal character beyond the immediate crisis.57 </w:t>
      </w:r>
      <w:r w:rsidRPr="00D2539C">
        <w:rPr>
          <w:rStyle w:val="StyleBoldUnderline"/>
          <w:highlight w:val="yellow"/>
        </w:rPr>
        <w:t xml:space="preserve">Emergency regimes are hardly </w:t>
      </w:r>
      <w:r w:rsidRPr="003F6A13">
        <w:rPr>
          <w:rStyle w:val="StyleBoldUnderline"/>
        </w:rPr>
        <w:t>the</w:t>
      </w:r>
      <w:r w:rsidRPr="0040179C">
        <w:rPr>
          <w:rStyle w:val="StyleBoldUnderline"/>
        </w:rPr>
        <w:t xml:space="preserve"> legal </w:t>
      </w:r>
      <w:r w:rsidRPr="00D2539C">
        <w:rPr>
          <w:rStyle w:val="StyleBoldUnderline"/>
          <w:highlight w:val="yellow"/>
        </w:rPr>
        <w:t>black</w:t>
      </w:r>
      <w:r w:rsidRPr="00D2539C">
        <w:rPr>
          <w:sz w:val="10"/>
          <w:highlight w:val="yellow"/>
        </w:rPr>
        <w:t xml:space="preserve"> </w:t>
      </w:r>
      <w:r w:rsidRPr="00D2539C">
        <w:rPr>
          <w:rStyle w:val="StyleBoldUnderline"/>
          <w:highlight w:val="yellow"/>
        </w:rPr>
        <w:t xml:space="preserve">holes </w:t>
      </w:r>
      <w:r w:rsidRPr="003F6A13">
        <w:rPr>
          <w:rStyle w:val="StyleBoldUnderline"/>
        </w:rPr>
        <w:t>described by Schmitt</w:t>
      </w:r>
      <w:r w:rsidRPr="003F6A13">
        <w:rPr>
          <w:sz w:val="10"/>
        </w:rPr>
        <w:t xml:space="preserve"> and his admirers</w:t>
      </w:r>
      <w:r w:rsidRPr="0040179C">
        <w:rPr>
          <w:sz w:val="10"/>
        </w:rPr>
        <w:t xml:space="preserve">: democratic formalists insist that </w:t>
      </w:r>
      <w:r w:rsidRPr="0040179C">
        <w:rPr>
          <w:rStyle w:val="StyleBoldUnderline"/>
        </w:rPr>
        <w:t xml:space="preserve">most </w:t>
      </w:r>
      <w:r w:rsidRPr="00D2539C">
        <w:rPr>
          <w:rStyle w:val="StyleBoldUnderline"/>
          <w:highlight w:val="yellow"/>
        </w:rPr>
        <w:t>basic</w:t>
      </w:r>
      <w:r w:rsidRPr="0040179C">
        <w:rPr>
          <w:rStyle w:val="StyleBoldUnderline"/>
        </w:rPr>
        <w:t xml:space="preserve"> legal </w:t>
      </w:r>
      <w:r w:rsidRPr="00D2539C">
        <w:rPr>
          <w:rStyle w:val="StyleBoldUnderline"/>
          <w:highlight w:val="yellow"/>
        </w:rPr>
        <w:t xml:space="preserve">freedoms </w:t>
      </w:r>
      <w:r w:rsidRPr="003F6A13">
        <w:rPr>
          <w:rStyle w:val="StyleBoldUnderline"/>
        </w:rPr>
        <w:t xml:space="preserve">would </w:t>
      </w:r>
      <w:r w:rsidRPr="00D2539C">
        <w:rPr>
          <w:rStyle w:val="StyleBoldUnderline"/>
          <w:highlight w:val="yellow"/>
        </w:rPr>
        <w:t>continue</w:t>
      </w:r>
      <w:r w:rsidRPr="0040179C">
        <w:rPr>
          <w:rStyle w:val="StyleBoldUnderline"/>
        </w:rPr>
        <w:t xml:space="preserve"> to</w:t>
      </w:r>
      <w:r w:rsidRPr="0040179C">
        <w:rPr>
          <w:sz w:val="10"/>
        </w:rPr>
        <w:t xml:space="preserve"> </w:t>
      </w:r>
      <w:r w:rsidRPr="0040179C">
        <w:rPr>
          <w:rStyle w:val="StyleBoldUnderline"/>
        </w:rPr>
        <w:t>operate under an emergency</w:t>
      </w:r>
      <w:r w:rsidRPr="0040179C">
        <w:rPr>
          <w:sz w:val="10"/>
        </w:rPr>
        <w:t xml:space="preserve">, </w:t>
      </w:r>
      <w:r w:rsidRPr="0040179C">
        <w:rPr>
          <w:rStyle w:val="StyleBoldUnderline"/>
        </w:rPr>
        <w:t>though there would have to be some relaxations</w:t>
      </w:r>
      <w:r w:rsidRPr="0040179C">
        <w:rPr>
          <w:sz w:val="10"/>
        </w:rPr>
        <w:t xml:space="preserve">.58 But </w:t>
      </w:r>
      <w:r w:rsidRPr="0040179C">
        <w:rPr>
          <w:rStyle w:val="StyleBoldUnderline"/>
        </w:rPr>
        <w:t xml:space="preserve">such </w:t>
      </w:r>
      <w:r w:rsidRPr="00D2539C">
        <w:rPr>
          <w:rStyle w:val="StyleBoldUnderline"/>
          <w:highlight w:val="yellow"/>
        </w:rPr>
        <w:t xml:space="preserve">relaxations </w:t>
      </w:r>
      <w:r w:rsidRPr="003F6A13">
        <w:rPr>
          <w:rStyle w:val="StyleBoldUnderline"/>
        </w:rPr>
        <w:t>would</w:t>
      </w:r>
      <w:r w:rsidRPr="0040179C">
        <w:rPr>
          <w:rStyle w:val="StyleBoldUnderline"/>
        </w:rPr>
        <w:t xml:space="preserve"> only </w:t>
      </w:r>
      <w:r w:rsidRPr="003F6A13">
        <w:rPr>
          <w:rStyle w:val="StyleBoldUnderline"/>
        </w:rPr>
        <w:t xml:space="preserve">be </w:t>
      </w:r>
      <w:r w:rsidRPr="00D2539C">
        <w:rPr>
          <w:rStyle w:val="StyleBoldUnderline"/>
          <w:highlight w:val="yellow"/>
        </w:rPr>
        <w:t>legitimate</w:t>
      </w:r>
      <w:r w:rsidRPr="00D2539C">
        <w:rPr>
          <w:sz w:val="10"/>
          <w:highlight w:val="yellow"/>
        </w:rPr>
        <w:t xml:space="preserve"> </w:t>
      </w:r>
      <w:r w:rsidRPr="003F6A13">
        <w:rPr>
          <w:rStyle w:val="StyleBoldUnderline"/>
        </w:rPr>
        <w:t xml:space="preserve">to the extent that they </w:t>
      </w:r>
      <w:r w:rsidRPr="00D2539C">
        <w:rPr>
          <w:rStyle w:val="StyleBoldUnderline"/>
          <w:highlight w:val="yellow"/>
        </w:rPr>
        <w:t xml:space="preserve">are warranted directly by </w:t>
      </w:r>
      <w:r w:rsidRPr="003F6A13">
        <w:rPr>
          <w:rStyle w:val="StyleBoldUnderline"/>
        </w:rPr>
        <w:t xml:space="preserve">the task of </w:t>
      </w:r>
      <w:r w:rsidRPr="00D2539C">
        <w:rPr>
          <w:rStyle w:val="StyleBoldUnderline"/>
          <w:highlight w:val="yellow"/>
        </w:rPr>
        <w:t>warding off</w:t>
      </w:r>
      <w:r w:rsidRPr="0040179C">
        <w:rPr>
          <w:rStyle w:val="StyleBoldUnderline"/>
        </w:rPr>
        <w:t xml:space="preserve"> whatever </w:t>
      </w:r>
      <w:r w:rsidRPr="00D2539C">
        <w:rPr>
          <w:rStyle w:val="Emphasis"/>
          <w:highlight w:val="yellow"/>
        </w:rPr>
        <w:t>specific peril</w:t>
      </w:r>
      <w:r w:rsidRPr="0040179C">
        <w:rPr>
          <w:rStyle w:val="StyleBoldUnderline"/>
        </w:rPr>
        <w:t xml:space="preserve"> the political community faces</w:t>
      </w:r>
      <w:r w:rsidRPr="0040179C">
        <w:rPr>
          <w:sz w:val="10"/>
        </w:rPr>
        <w:t xml:space="preserve">. Although by no means discounting the potential virtues of both ongoing and ex post facto judicial supervision of emergency power, democratic formalists question whether judicial checks suffice to ensure either democratic accountability or fidelity to the rule of law. Relying on a critical portrayal of the existing U.S. emergency system,59 where rights violations during a crisis are examined in the context of individual judicial rulings, two chief claims are made. First, elected representative </w:t>
      </w:r>
      <w:r w:rsidRPr="00D2539C">
        <w:rPr>
          <w:rStyle w:val="StyleBoldUnderline"/>
          <w:highlight w:val="yellow"/>
        </w:rPr>
        <w:t xml:space="preserve">legislatures are </w:t>
      </w:r>
      <w:r w:rsidRPr="003F6A13">
        <w:rPr>
          <w:rStyle w:val="StyleBoldUnderline"/>
        </w:rPr>
        <w:t xml:space="preserve">seen as </w:t>
      </w:r>
      <w:r w:rsidRPr="00D2539C">
        <w:rPr>
          <w:rStyle w:val="Emphasis"/>
          <w:highlight w:val="yellow"/>
        </w:rPr>
        <w:t>best suited</w:t>
      </w:r>
      <w:r w:rsidRPr="0040179C">
        <w:rPr>
          <w:sz w:val="10"/>
        </w:rPr>
        <w:t xml:space="preserve"> </w:t>
      </w:r>
      <w:r w:rsidRPr="00D2539C">
        <w:rPr>
          <w:rStyle w:val="StyleBoldUnderline"/>
          <w:highlight w:val="yellow"/>
        </w:rPr>
        <w:t>to oversee</w:t>
      </w:r>
      <w:r w:rsidRPr="003F6A13">
        <w:rPr>
          <w:rStyle w:val="StyleBoldUnderline"/>
        </w:rPr>
        <w:t>ing</w:t>
      </w:r>
      <w:r>
        <w:rPr>
          <w:rStyle w:val="StyleBoldUnderline"/>
        </w:rPr>
        <w:t xml:space="preserve"> </w:t>
      </w:r>
      <w:r w:rsidRPr="0040179C">
        <w:rPr>
          <w:rStyle w:val="StyleBoldUnderline"/>
        </w:rPr>
        <w:t xml:space="preserve">emergency </w:t>
      </w:r>
      <w:r w:rsidRPr="00D2539C">
        <w:rPr>
          <w:rStyle w:val="StyleBoldUnderline"/>
          <w:highlight w:val="yellow"/>
        </w:rPr>
        <w:t>power because of their superiority</w:t>
      </w:r>
      <w:r w:rsidRPr="00D2539C">
        <w:rPr>
          <w:sz w:val="10"/>
          <w:highlight w:val="yellow"/>
        </w:rPr>
        <w:t xml:space="preserve">, </w:t>
      </w:r>
      <w:r w:rsidRPr="00D2539C">
        <w:rPr>
          <w:rStyle w:val="StyleBoldUnderline"/>
          <w:highlight w:val="yellow"/>
        </w:rPr>
        <w:t>vis-à-vis</w:t>
      </w:r>
      <w:r w:rsidRPr="0040179C">
        <w:rPr>
          <w:rStyle w:val="StyleBoldUnderline"/>
        </w:rPr>
        <w:t xml:space="preserve"> both </w:t>
      </w:r>
      <w:r w:rsidRPr="00D2539C">
        <w:rPr>
          <w:rStyle w:val="StyleBoldUnderline"/>
          <w:highlight w:val="yellow"/>
        </w:rPr>
        <w:t>the executive</w:t>
      </w:r>
      <w:r w:rsidRPr="0040179C">
        <w:rPr>
          <w:rStyle w:val="StyleBoldUnderline"/>
        </w:rPr>
        <w:t xml:space="preserve"> and</w:t>
      </w:r>
      <w:r w:rsidRPr="0040179C">
        <w:rPr>
          <w:rStyle w:val="StyleBoldUnderline"/>
          <w:sz w:val="12"/>
        </w:rPr>
        <w:t xml:space="preserve"> </w:t>
      </w:r>
      <w:r w:rsidRPr="0040179C">
        <w:rPr>
          <w:rStyle w:val="StyleBoldUnderline"/>
        </w:rPr>
        <w:t xml:space="preserve">Judiciary, </w:t>
      </w:r>
      <w:r w:rsidRPr="0040179C">
        <w:rPr>
          <w:sz w:val="10"/>
        </w:rPr>
        <w:t xml:space="preserve">as formally organized sites for free-wheeling democratic deliberation and debate. Especially during moments of crisis, where controversial questions concerning the proper relationship between civil liberties and national security take center stage, and “the values in question are controversial, or they are abstract values whose applicable meaning is unclear and awaits more specific determinations,” </w:t>
      </w:r>
      <w:r w:rsidRPr="0040179C">
        <w:rPr>
          <w:rStyle w:val="StyleBoldUnderline"/>
        </w:rPr>
        <w:t xml:space="preserve">inclusive </w:t>
      </w:r>
      <w:r w:rsidRPr="00D2539C">
        <w:rPr>
          <w:rStyle w:val="StyleBoldUnderline"/>
          <w:highlight w:val="yellow"/>
        </w:rPr>
        <w:t xml:space="preserve">democratic deliberation is </w:t>
      </w:r>
      <w:r w:rsidRPr="00D2539C">
        <w:rPr>
          <w:rStyle w:val="Emphasis"/>
          <w:highlight w:val="yellow"/>
        </w:rPr>
        <w:t>indispensable</w:t>
      </w:r>
      <w:r w:rsidRPr="00D2539C">
        <w:rPr>
          <w:rStyle w:val="StyleBoldUnderline"/>
          <w:highlight w:val="yellow"/>
        </w:rPr>
        <w:t xml:space="preserve"> </w:t>
      </w:r>
      <w:r w:rsidRPr="00D2539C">
        <w:rPr>
          <w:rStyle w:val="Emphasis"/>
          <w:highlight w:val="yellow"/>
        </w:rPr>
        <w:t>if legitimate</w:t>
      </w:r>
      <w:r w:rsidRPr="00D2539C">
        <w:rPr>
          <w:rStyle w:val="Emphasis"/>
          <w:sz w:val="12"/>
          <w:highlight w:val="yellow"/>
        </w:rPr>
        <w:t xml:space="preserve"> </w:t>
      </w:r>
      <w:r w:rsidRPr="00D2539C">
        <w:rPr>
          <w:rStyle w:val="Emphasis"/>
          <w:highlight w:val="yellow"/>
        </w:rPr>
        <w:t>decisions are to be made.</w:t>
      </w:r>
      <w:r w:rsidRPr="0040179C">
        <w:rPr>
          <w:sz w:val="10"/>
        </w:rPr>
        <w:t xml:space="preserve">60 But what then is to prevent legislative majorities from using emergency government as a political weapon against partisan rivals? Or, in light of the de facto executive domination of the legislature in most liberal democracies, reducing parliament to a rubber stamp for executive-dominated emergency rule? One response to such anxieties is to argue that well constructed constitutional clauses can help guarantee that emergency government rests on broad popular legitimacy and is “representative of every part of the citizenry interested in the defense of the existing constitutional order.”61 The South African Constitution, for example, includes strict supermajoritarian requirements in its emergency power regime.62 Inspired by the South African example, Bruce Ackerman, advocates a supermajoritarian escalator in which every (temporally delimited) extension of emergency power requires broader legislative support than prevision extensions. According to Ackerman, one attractive result of his proposal would be to minimize the familiar danger of a partisan employment of emergency powers: those exercising emergency power would be forced to keep their political rivals “in the loop” as well as guarantee that their actions rest on broad and growing legislative support, well after the initial impulse to “rally ‘round the flag’” (and hand over vast powers to the executive) dissipates.63 Despite claims to the contrary, this model hardly depends on a naïve faith in the political virtues of elected legislators, who indeed are just as likely to succumb to political hysteria as those they represent. On the contrary, the proposed supermajoritarian procedures arguably embody a healthy institutional manifestation of popular distrust of elected representatives.Second, well conceived constitutional emergency powers help realize the rule of law by subjecting them to legal devices manifesting the classical legal virtues of clarity, publicity, generality, prospectiveness and stability. For the democratic formalists, an independent judiciary undoubtedly plays an important role in upholding the rule of law, yet </w:t>
      </w:r>
      <w:r w:rsidRPr="0040179C">
        <w:rPr>
          <w:rStyle w:val="StyleBoldUnderline"/>
        </w:rPr>
        <w:t>good legislative</w:t>
      </w:r>
      <w:r w:rsidRPr="0040179C">
        <w:rPr>
          <w:sz w:val="10"/>
        </w:rPr>
        <w:t xml:space="preserve"> </w:t>
      </w:r>
      <w:r w:rsidRPr="0040179C">
        <w:rPr>
          <w:rStyle w:val="StyleBoldUnderline"/>
        </w:rPr>
        <w:t>and constitutional craftsmanship</w:t>
      </w:r>
      <w:r w:rsidRPr="0040179C">
        <w:rPr>
          <w:rStyle w:val="StyleBoldUnderline"/>
          <w:sz w:val="12"/>
        </w:rPr>
        <w:t xml:space="preserve"> </w:t>
      </w:r>
      <w:r w:rsidRPr="0040179C">
        <w:rPr>
          <w:rStyle w:val="StyleBoldUnderline"/>
        </w:rPr>
        <w:t>and decision making</w:t>
      </w:r>
      <w:r w:rsidRPr="0040179C">
        <w:rPr>
          <w:sz w:val="10"/>
        </w:rPr>
        <w:t>—e.g</w:t>
      </w:r>
      <w:r w:rsidRPr="0040179C">
        <w:rPr>
          <w:rStyle w:val="StyleBoldUnderline"/>
        </w:rPr>
        <w:t>., constitutional and legislative norms that pay proper</w:t>
      </w:r>
      <w:r w:rsidRPr="0040179C">
        <w:rPr>
          <w:sz w:val="10"/>
        </w:rPr>
        <w:t xml:space="preserve"> </w:t>
      </w:r>
      <w:r w:rsidRPr="0040179C">
        <w:rPr>
          <w:rStyle w:val="StyleBoldUnderline"/>
        </w:rPr>
        <w:t>heed to rule of law ideals</w:t>
      </w:r>
      <w:r w:rsidRPr="0040179C">
        <w:rPr>
          <w:sz w:val="10"/>
        </w:rPr>
        <w:t>—</w:t>
      </w:r>
      <w:r w:rsidRPr="0040179C">
        <w:rPr>
          <w:rStyle w:val="StyleBoldUnderline"/>
        </w:rPr>
        <w:t>are at least as important</w:t>
      </w:r>
      <w:r w:rsidRPr="0040179C">
        <w:rPr>
          <w:sz w:val="10"/>
        </w:rPr>
        <w:t xml:space="preserve">. Of course, </w:t>
      </w:r>
      <w:r w:rsidRPr="00D2539C">
        <w:rPr>
          <w:rStyle w:val="StyleBoldUnderline"/>
          <w:highlight w:val="yellow"/>
        </w:rPr>
        <w:t>every</w:t>
      </w:r>
      <w:r w:rsidRPr="0040179C">
        <w:rPr>
          <w:rStyle w:val="StyleBoldUnderline"/>
        </w:rPr>
        <w:t xml:space="preserve"> legal </w:t>
      </w:r>
      <w:r w:rsidRPr="00D2539C">
        <w:rPr>
          <w:rStyle w:val="StyleBoldUnderline"/>
          <w:highlight w:val="yellow"/>
        </w:rPr>
        <w:t>system</w:t>
      </w:r>
      <w:r w:rsidRPr="0040179C">
        <w:rPr>
          <w:rStyle w:val="StyleBoldUnderline"/>
          <w:sz w:val="12"/>
        </w:rPr>
        <w:t xml:space="preserve"> </w:t>
      </w:r>
      <w:r w:rsidRPr="0040179C">
        <w:rPr>
          <w:rStyle w:val="StyleBoldUnderline"/>
        </w:rPr>
        <w:t xml:space="preserve">necessarily </w:t>
      </w:r>
      <w:r w:rsidRPr="00D2539C">
        <w:rPr>
          <w:rStyle w:val="StyleBoldUnderline"/>
          <w:highlight w:val="yellow"/>
        </w:rPr>
        <w:t>faces hard cases. This</w:t>
      </w:r>
      <w:r w:rsidRPr="0040179C">
        <w:rPr>
          <w:rStyle w:val="StyleBoldUnderline"/>
        </w:rPr>
        <w:t xml:space="preserve"> fact </w:t>
      </w:r>
      <w:r w:rsidRPr="00D2539C">
        <w:rPr>
          <w:rStyle w:val="StyleBoldUnderline"/>
          <w:highlight w:val="yellow"/>
        </w:rPr>
        <w:t>hardly requires us to throw the baby out</w:t>
      </w:r>
      <w:r w:rsidRPr="00D2539C">
        <w:rPr>
          <w:rStyle w:val="StyleBoldUnderline"/>
          <w:sz w:val="12"/>
          <w:highlight w:val="yellow"/>
        </w:rPr>
        <w:t xml:space="preserve"> </w:t>
      </w:r>
      <w:r w:rsidRPr="00D2539C">
        <w:rPr>
          <w:rStyle w:val="StyleBoldUnderline"/>
          <w:highlight w:val="yellow"/>
        </w:rPr>
        <w:t>with the bathwater</w:t>
      </w:r>
      <w:r w:rsidRPr="0040179C">
        <w:rPr>
          <w:rStyle w:val="StyleBoldUnderline"/>
        </w:rPr>
        <w:t>, however, and discount the possibility of squaring the circle</w:t>
      </w:r>
      <w:r w:rsidRPr="0040179C">
        <w:rPr>
          <w:rStyle w:val="StyleBoldUnderline"/>
          <w:sz w:val="12"/>
        </w:rPr>
        <w:t xml:space="preserve"> </w:t>
      </w:r>
      <w:r w:rsidRPr="0040179C">
        <w:rPr>
          <w:rStyle w:val="StyleBoldUnderline"/>
        </w:rPr>
        <w:t>of emergency power by subjecting it to general law.</w:t>
      </w:r>
      <w:r w:rsidRPr="0040179C">
        <w:rPr>
          <w:sz w:val="10"/>
        </w:rPr>
        <w:t xml:space="preserve"> As Ackerman argues, supermajoritarian constitutional procedures not only improve democratic accountability, but also work to reduce the danger of administrative arbitrariness and legal abuse: they discourage state officials from pursuing controversial authoritarian policies. For example, most U.S. citizens immediately following 9/11 were willing to delegate substantial emergency power to the executive. Yet many of the Bush Administration’s most worrisome measures (e.g., indefinite detentions, Guantanamo Bay, some features of the Patriot Act) soon became controversial. A supermajoritarian escalator would perhaps have made it far more difficult for the Bush Administration to maintain such measures. Rather than counting somewhat unrealistically on judges, facing the inevitable limitations of deciding on idiosyncratic individual cases, to preserve the rule of law by correcting for such abuses subsequent to their occurrence, this model helps keep them from spreading in the first place. Ackerman and other democratic formalists also assert that the U.S. model of judicial oversight has never worked very well anyhow; the protection of civil liberties during wartime in U.S. history leaves much to be desired.64 For example, the infamous Korematsu ruling “has never been formally overruled, a fact that has begun to matter after September 11. . . . What will the Supreme Court say if Arab Americans are herded into concentration camps? Are we certain any longer that the wartime precedent of Korematsu will not be extended to the ‘war on terrorism’?”</w:t>
      </w:r>
    </w:p>
    <w:p w:rsidR="0071560D" w:rsidRDefault="0071560D" w:rsidP="0071560D"/>
    <w:p w:rsidR="0071560D" w:rsidRDefault="0071560D" w:rsidP="0071560D"/>
    <w:p w:rsidR="0071560D" w:rsidRPr="00680289" w:rsidRDefault="0071560D" w:rsidP="0071560D">
      <w:pPr>
        <w:pStyle w:val="Heading4"/>
        <w:rPr>
          <w:lang w:bidi="en-US"/>
        </w:rPr>
      </w:pPr>
      <w:r w:rsidRPr="00680289">
        <w:rPr>
          <w:lang w:bidi="en-US"/>
        </w:rPr>
        <w:t xml:space="preserve">Even if the State is </w:t>
      </w:r>
      <w:r w:rsidRPr="00680289">
        <w:rPr>
          <w:i/>
          <w:u w:val="single"/>
          <w:lang w:bidi="en-US"/>
        </w:rPr>
        <w:t>academically</w:t>
      </w:r>
      <w:r w:rsidRPr="00680289">
        <w:rPr>
          <w:u w:val="single"/>
          <w:lang w:bidi="en-US"/>
        </w:rPr>
        <w:t xml:space="preserve"> obsolete</w:t>
      </w:r>
      <w:r w:rsidRPr="00680289">
        <w:rPr>
          <w:lang w:bidi="en-US"/>
        </w:rPr>
        <w:t xml:space="preserve">, we can’t underestimate its centrality. Normative refusal to discuss or work with it is </w:t>
      </w:r>
      <w:r w:rsidRPr="00680289">
        <w:rPr>
          <w:u w:val="single"/>
          <w:lang w:bidi="en-US"/>
        </w:rPr>
        <w:t>naïve</w:t>
      </w:r>
      <w:r w:rsidRPr="00680289">
        <w:rPr>
          <w:lang w:bidi="en-US"/>
        </w:rPr>
        <w:t xml:space="preserve"> and </w:t>
      </w:r>
      <w:r w:rsidRPr="00680289">
        <w:rPr>
          <w:u w:val="single"/>
          <w:lang w:bidi="en-US"/>
        </w:rPr>
        <w:t>counter-productive</w:t>
      </w:r>
    </w:p>
    <w:p w:rsidR="0071560D" w:rsidRPr="00680289" w:rsidRDefault="0071560D" w:rsidP="0071560D">
      <w:r w:rsidRPr="00680289">
        <w:t xml:space="preserve">Dr. Inis </w:t>
      </w:r>
      <w:r w:rsidRPr="00680289">
        <w:rPr>
          <w:rStyle w:val="Heading4Char"/>
        </w:rPr>
        <w:t>Claude</w:t>
      </w:r>
      <w:r w:rsidRPr="00680289">
        <w:t xml:space="preserve"> is a Professor of Government and Foreign Affairs, Emeritus, at the University of Virginia. During his teaching career, Professor Claude held positions at the University of Michigan, Harvard University, Columbia University, University of Wales, and the Hebrew University of Jerusalem, and the Institute of Social Studies at the Hague. States and the Global System – </w:t>
      </w:r>
      <w:r w:rsidRPr="001959D4">
        <w:rPr>
          <w:rStyle w:val="Heading4Char"/>
          <w:b w:val="0"/>
        </w:rPr>
        <w:t>19</w:t>
      </w:r>
      <w:r>
        <w:rPr>
          <w:rStyle w:val="Heading4Char"/>
        </w:rPr>
        <w:t>’</w:t>
      </w:r>
      <w:r w:rsidRPr="00680289">
        <w:rPr>
          <w:rStyle w:val="Heading4Char"/>
        </w:rPr>
        <w:t>88</w:t>
      </w:r>
    </w:p>
    <w:p w:rsidR="0071560D" w:rsidRPr="00680289" w:rsidRDefault="0071560D" w:rsidP="0071560D">
      <w:pPr>
        <w:rPr>
          <w:sz w:val="16"/>
          <w:lang w:bidi="en-US"/>
        </w:rPr>
      </w:pPr>
      <w:r w:rsidRPr="00680289">
        <w:rPr>
          <w:sz w:val="16"/>
        </w:rPr>
        <w:t xml:space="preserve">Finally, </w:t>
      </w:r>
      <w:r w:rsidRPr="00680289">
        <w:rPr>
          <w:u w:val="single"/>
          <w:lang w:bidi="en-US"/>
        </w:rPr>
        <w:t xml:space="preserve">let us take note of the view </w:t>
      </w:r>
      <w:r w:rsidRPr="001F5B17">
        <w:rPr>
          <w:highlight w:val="yellow"/>
          <w:u w:val="single"/>
          <w:lang w:bidi="en-US"/>
        </w:rPr>
        <w:t>that</w:t>
      </w:r>
      <w:r w:rsidRPr="00680289">
        <w:rPr>
          <w:u w:val="single"/>
          <w:lang w:bidi="en-US"/>
        </w:rPr>
        <w:t xml:space="preserve"> </w:t>
      </w:r>
      <w:r w:rsidRPr="00680289">
        <w:rPr>
          <w:highlight w:val="yellow"/>
          <w:u w:val="single"/>
          <w:lang w:bidi="en-US"/>
        </w:rPr>
        <w:t>the state is obsolete</w:t>
      </w:r>
      <w:r w:rsidRPr="00680289">
        <w:rPr>
          <w:sz w:val="16"/>
        </w:rPr>
        <w:t xml:space="preserve">, or is rapidly becoming </w:t>
      </w:r>
      <w:r w:rsidRPr="001F5B17">
        <w:rPr>
          <w:sz w:val="16"/>
        </w:rPr>
        <w:t xml:space="preserve">so. </w:t>
      </w:r>
      <w:r w:rsidRPr="001F5B17">
        <w:rPr>
          <w:u w:val="single"/>
          <w:lang w:bidi="en-US"/>
        </w:rPr>
        <w:t>This is the view of the discouraged student of i</w:t>
      </w:r>
      <w:r w:rsidRPr="001F5B17">
        <w:rPr>
          <w:sz w:val="16"/>
          <w:lang w:bidi="en-US"/>
        </w:rPr>
        <w:t>nternational</w:t>
      </w:r>
      <w:r w:rsidRPr="001F5B17">
        <w:rPr>
          <w:u w:val="single"/>
          <w:lang w:bidi="en-US"/>
        </w:rPr>
        <w:t xml:space="preserve"> r</w:t>
      </w:r>
      <w:r w:rsidRPr="001F5B17">
        <w:rPr>
          <w:sz w:val="16"/>
          <w:lang w:bidi="en-US"/>
        </w:rPr>
        <w:t>elations</w:t>
      </w:r>
      <w:r w:rsidRPr="001F5B17">
        <w:rPr>
          <w:sz w:val="16"/>
        </w:rPr>
        <w:t xml:space="preserve">, </w:t>
      </w:r>
      <w:r w:rsidRPr="001F5B17">
        <w:rPr>
          <w:u w:val="single"/>
        </w:rPr>
        <w:t>wh</w:t>
      </w:r>
      <w:r w:rsidRPr="00680289">
        <w:rPr>
          <w:u w:val="single"/>
        </w:rPr>
        <w:t>o finds states always too small, too big, too weak and too powerful</w:t>
      </w:r>
      <w:r w:rsidRPr="00680289">
        <w:rPr>
          <w:sz w:val="16"/>
        </w:rPr>
        <w:t xml:space="preserve">, who fears for the future of a world so divided. </w:t>
      </w:r>
      <w:r w:rsidRPr="001F5B17">
        <w:rPr>
          <w:u w:val="single"/>
        </w:rPr>
        <w:t xml:space="preserve">It </w:t>
      </w:r>
      <w:r w:rsidRPr="00680289">
        <w:rPr>
          <w:highlight w:val="yellow"/>
          <w:u w:val="single"/>
        </w:rPr>
        <w:t>is</w:t>
      </w:r>
      <w:r w:rsidRPr="00680289">
        <w:rPr>
          <w:u w:val="single"/>
        </w:rPr>
        <w:t xml:space="preserve">, however it may be put, primarily </w:t>
      </w:r>
      <w:r w:rsidRPr="00680289">
        <w:rPr>
          <w:highlight w:val="yellow"/>
          <w:u w:val="single"/>
        </w:rPr>
        <w:t>a</w:t>
      </w:r>
      <w:r w:rsidRPr="00680289">
        <w:rPr>
          <w:sz w:val="16"/>
        </w:rPr>
        <w:t xml:space="preserve"> prescriptive or </w:t>
      </w:r>
      <w:r w:rsidRPr="00680289">
        <w:rPr>
          <w:b/>
          <w:highlight w:val="yellow"/>
          <w:u w:val="single"/>
        </w:rPr>
        <w:t xml:space="preserve">normative </w:t>
      </w:r>
      <w:r w:rsidRPr="00680289">
        <w:rPr>
          <w:highlight w:val="yellow"/>
          <w:u w:val="single"/>
        </w:rPr>
        <w:t xml:space="preserve">position, </w:t>
      </w:r>
      <w:r w:rsidRPr="001F5B17">
        <w:rPr>
          <w:u w:val="single"/>
        </w:rPr>
        <w:t xml:space="preserve">an assertion that </w:t>
      </w:r>
      <w:r w:rsidRPr="00680289">
        <w:rPr>
          <w:highlight w:val="yellow"/>
          <w:u w:val="single"/>
        </w:rPr>
        <w:t xml:space="preserve">the state </w:t>
      </w:r>
      <w:r w:rsidRPr="00680289">
        <w:rPr>
          <w:b/>
          <w:i/>
          <w:highlight w:val="yellow"/>
          <w:u w:val="single"/>
        </w:rPr>
        <w:t>ought</w:t>
      </w:r>
      <w:r w:rsidRPr="00680289">
        <w:rPr>
          <w:highlight w:val="yellow"/>
          <w:u w:val="single"/>
        </w:rPr>
        <w:t xml:space="preserve"> to be superseded</w:t>
      </w:r>
      <w:r w:rsidRPr="00680289">
        <w:rPr>
          <w:sz w:val="16"/>
        </w:rPr>
        <w:t xml:space="preserve">, </w:t>
      </w:r>
      <w:r w:rsidRPr="00680289">
        <w:rPr>
          <w:u w:val="single"/>
        </w:rPr>
        <w:t>a plea for the abandonment</w:t>
      </w:r>
      <w:r w:rsidRPr="00680289">
        <w:rPr>
          <w:sz w:val="16"/>
        </w:rPr>
        <w:t xml:space="preserve"> of international relations. </w:t>
      </w:r>
      <w:r w:rsidRPr="00680289">
        <w:rPr>
          <w:b/>
          <w:highlight w:val="yellow"/>
          <w:u w:val="single"/>
        </w:rPr>
        <w:t>It does not correspond with what is actually going on in the</w:t>
      </w:r>
      <w:r w:rsidRPr="00680289">
        <w:rPr>
          <w:b/>
          <w:u w:val="single"/>
        </w:rPr>
        <w:t xml:space="preserve"> </w:t>
      </w:r>
      <w:r w:rsidRPr="00680289">
        <w:rPr>
          <w:b/>
          <w:highlight w:val="yellow"/>
          <w:u w:val="single"/>
        </w:rPr>
        <w:t>world</w:t>
      </w:r>
      <w:r w:rsidRPr="00680289">
        <w:rPr>
          <w:b/>
          <w:sz w:val="16"/>
        </w:rPr>
        <w:t>,</w:t>
      </w:r>
      <w:r w:rsidRPr="00680289">
        <w:rPr>
          <w:sz w:val="16"/>
        </w:rPr>
        <w:t xml:space="preserve"> </w:t>
      </w:r>
      <w:r w:rsidRPr="00680289">
        <w:rPr>
          <w:u w:val="single"/>
        </w:rPr>
        <w:t>namely the proliferation and the flourishing of states. The state has its difficulties, but it clearly has not yet gone</w:t>
      </w:r>
      <w:r w:rsidRPr="00680289">
        <w:rPr>
          <w:sz w:val="16"/>
        </w:rPr>
        <w:t xml:space="preserve">, or begun to go, </w:t>
      </w:r>
      <w:r w:rsidRPr="00680289">
        <w:rPr>
          <w:u w:val="single"/>
        </w:rPr>
        <w:t xml:space="preserve">out of fashion. </w:t>
      </w:r>
      <w:r w:rsidRPr="00680289">
        <w:rPr>
          <w:highlight w:val="yellow"/>
          <w:u w:val="single"/>
        </w:rPr>
        <w:t>The state is a</w:t>
      </w:r>
      <w:r w:rsidRPr="00680289">
        <w:rPr>
          <w:u w:val="single"/>
        </w:rPr>
        <w:t xml:space="preserve"> </w:t>
      </w:r>
      <w:r w:rsidRPr="00680289">
        <w:rPr>
          <w:sz w:val="16"/>
        </w:rPr>
        <w:t>dangerous and</w:t>
      </w:r>
      <w:r w:rsidRPr="00680289">
        <w:rPr>
          <w:u w:val="single"/>
        </w:rPr>
        <w:t xml:space="preserve"> </w:t>
      </w:r>
      <w:r w:rsidRPr="00680289">
        <w:rPr>
          <w:highlight w:val="yellow"/>
          <w:u w:val="single"/>
        </w:rPr>
        <w:t xml:space="preserve">troublesome institution; </w:t>
      </w:r>
      <w:r w:rsidRPr="00680289">
        <w:rPr>
          <w:b/>
          <w:highlight w:val="yellow"/>
          <w:u w:val="single"/>
        </w:rPr>
        <w:t xml:space="preserve">it is also </w:t>
      </w:r>
      <w:r w:rsidRPr="001F5B17">
        <w:rPr>
          <w:b/>
          <w:u w:val="single"/>
        </w:rPr>
        <w:t xml:space="preserve">a </w:t>
      </w:r>
      <w:r w:rsidRPr="00680289">
        <w:rPr>
          <w:b/>
          <w:highlight w:val="yellow"/>
          <w:u w:val="single"/>
        </w:rPr>
        <w:t xml:space="preserve">valuable and indispensable </w:t>
      </w:r>
      <w:r w:rsidRPr="001F5B17">
        <w:rPr>
          <w:b/>
          <w:u w:val="single"/>
        </w:rPr>
        <w:t>one</w:t>
      </w:r>
      <w:r w:rsidRPr="00680289">
        <w:rPr>
          <w:b/>
          <w:highlight w:val="yellow"/>
          <w:u w:val="single"/>
        </w:rPr>
        <w:t xml:space="preserve">. There is no substitute </w:t>
      </w:r>
      <w:r w:rsidRPr="001F5B17">
        <w:rPr>
          <w:b/>
          <w:u w:val="single"/>
        </w:rPr>
        <w:t>in sight</w:t>
      </w:r>
      <w:r w:rsidRPr="001F5B17">
        <w:rPr>
          <w:b/>
          <w:sz w:val="16"/>
        </w:rPr>
        <w:t>.</w:t>
      </w:r>
      <w:r w:rsidRPr="00680289">
        <w:rPr>
          <w:sz w:val="16"/>
        </w:rPr>
        <w:t xml:space="preserve"> For the foreseeable future, man will live in a world of states. </w:t>
      </w:r>
      <w:r w:rsidRPr="00680289">
        <w:rPr>
          <w:highlight w:val="yellow"/>
          <w:u w:val="single"/>
        </w:rPr>
        <w:t xml:space="preserve">We </w:t>
      </w:r>
      <w:r w:rsidRPr="001F5B17">
        <w:rPr>
          <w:u w:val="single"/>
        </w:rPr>
        <w:t xml:space="preserve">very much </w:t>
      </w:r>
      <w:r w:rsidRPr="00680289">
        <w:rPr>
          <w:highlight w:val="yellow"/>
          <w:u w:val="single"/>
        </w:rPr>
        <w:t xml:space="preserve">need to work at developing a balanced view of states, </w:t>
      </w:r>
      <w:r w:rsidRPr="001F5B17">
        <w:rPr>
          <w:u w:val="single"/>
        </w:rPr>
        <w:t xml:space="preserve">one that is </w:t>
      </w:r>
      <w:r w:rsidRPr="00680289">
        <w:rPr>
          <w:highlight w:val="yellow"/>
          <w:u w:val="single"/>
        </w:rPr>
        <w:t xml:space="preserve">not distorted by </w:t>
      </w:r>
      <w:r w:rsidRPr="001F5B17">
        <w:rPr>
          <w:u w:val="single"/>
        </w:rPr>
        <w:t xml:space="preserve">a </w:t>
      </w:r>
      <w:r w:rsidRPr="00680289">
        <w:rPr>
          <w:highlight w:val="yellow"/>
          <w:u w:val="single"/>
        </w:rPr>
        <w:t>tendency</w:t>
      </w:r>
      <w:r w:rsidRPr="00680289">
        <w:rPr>
          <w:u w:val="single"/>
        </w:rPr>
        <w:t xml:space="preserve"> toward either uncritical adoration or cynical denunciation. </w:t>
      </w:r>
      <w:r w:rsidRPr="00680289">
        <w:rPr>
          <w:highlight w:val="yellow"/>
          <w:u w:val="single"/>
        </w:rPr>
        <w:t>We</w:t>
      </w:r>
      <w:r w:rsidRPr="001F5B17">
        <w:rPr>
          <w:u w:val="single"/>
        </w:rPr>
        <w:t xml:space="preserve"> will</w:t>
      </w:r>
      <w:r w:rsidRPr="00680289">
        <w:rPr>
          <w:highlight w:val="yellow"/>
          <w:u w:val="single"/>
        </w:rPr>
        <w:t xml:space="preserve"> do well to </w:t>
      </w:r>
      <w:r w:rsidRPr="001F5B17">
        <w:rPr>
          <w:u w:val="single"/>
        </w:rPr>
        <w:t xml:space="preserve">concentrate on </w:t>
      </w:r>
      <w:r w:rsidRPr="00680289">
        <w:rPr>
          <w:highlight w:val="yellow"/>
          <w:u w:val="single"/>
        </w:rPr>
        <w:t>learn</w:t>
      </w:r>
      <w:r w:rsidRPr="001F5B17">
        <w:rPr>
          <w:u w:val="single"/>
        </w:rPr>
        <w:t>ing</w:t>
      </w:r>
      <w:r w:rsidRPr="00680289">
        <w:rPr>
          <w:highlight w:val="yellow"/>
          <w:u w:val="single"/>
        </w:rPr>
        <w:t xml:space="preserve"> to understand and </w:t>
      </w:r>
      <w:r w:rsidRPr="001F5B17">
        <w:rPr>
          <w:u w:val="single"/>
        </w:rPr>
        <w:t xml:space="preserve">to </w:t>
      </w:r>
      <w:r w:rsidRPr="00680289">
        <w:rPr>
          <w:highlight w:val="yellow"/>
          <w:u w:val="single"/>
        </w:rPr>
        <w:t>manage the problems of a multistate system, rather than to rail against the system</w:t>
      </w:r>
      <w:r w:rsidRPr="00680289">
        <w:rPr>
          <w:u w:val="single"/>
        </w:rPr>
        <w:t xml:space="preserve"> and to dream of abolishing it.  </w:t>
      </w:r>
    </w:p>
    <w:p w:rsidR="0071560D" w:rsidRDefault="0071560D" w:rsidP="0071560D"/>
    <w:p w:rsidR="0071560D" w:rsidRDefault="0071560D" w:rsidP="0071560D"/>
    <w:p w:rsidR="0071560D" w:rsidRDefault="0071560D" w:rsidP="0071560D"/>
    <w:p w:rsidR="0071560D" w:rsidRPr="00680289" w:rsidRDefault="0071560D" w:rsidP="0071560D">
      <w:pPr>
        <w:pStyle w:val="Heading4"/>
      </w:pPr>
      <w:r>
        <w:t>That proves that methodology is a useless distraction – at worst, you vote aff because our method is better, at best, you vote because practicality comes first</w:t>
      </w:r>
    </w:p>
    <w:p w:rsidR="0071560D" w:rsidRPr="00680289" w:rsidRDefault="0071560D" w:rsidP="0071560D">
      <w:r w:rsidRPr="00680289">
        <w:rPr>
          <w:rStyle w:val="StyleStyleBold12pt"/>
          <w:highlight w:val="yellow"/>
        </w:rPr>
        <w:t>Jackson</w:t>
      </w:r>
      <w:r w:rsidRPr="00680289">
        <w:t>, associate professor of IR – School of International Service @ American University, ‘</w:t>
      </w:r>
      <w:r w:rsidRPr="00680289">
        <w:rPr>
          <w:rStyle w:val="StyleStyleBold12pt"/>
          <w:highlight w:val="yellow"/>
        </w:rPr>
        <w:t>11</w:t>
      </w:r>
    </w:p>
    <w:p w:rsidR="0071560D" w:rsidRPr="00680289" w:rsidRDefault="0071560D" w:rsidP="0071560D">
      <w:r w:rsidRPr="00680289">
        <w:t>(Patrick Thadeus, The Conduct of Inquiry in International Relations, p. 57-59)</w:t>
      </w:r>
    </w:p>
    <w:p w:rsidR="0071560D" w:rsidRPr="00680289" w:rsidRDefault="0071560D" w:rsidP="0071560D"/>
    <w:p w:rsidR="0071560D" w:rsidRPr="00680289" w:rsidRDefault="0071560D" w:rsidP="0071560D">
      <w:pPr>
        <w:rPr>
          <w:u w:val="single"/>
        </w:rPr>
      </w:pPr>
      <w:r w:rsidRPr="00680289">
        <w:rPr>
          <w:sz w:val="16"/>
        </w:rPr>
        <w:t xml:space="preserve">Perhaps </w:t>
      </w:r>
      <w:r w:rsidRPr="00680289">
        <w:rPr>
          <w:u w:val="single"/>
        </w:rPr>
        <w:t>the greatest irony of this instrumental</w:t>
      </w:r>
      <w:r w:rsidRPr="00680289">
        <w:rPr>
          <w:sz w:val="16"/>
        </w:rPr>
        <w:t xml:space="preserve">, decontextualized </w:t>
      </w:r>
      <w:r w:rsidRPr="00680289">
        <w:rPr>
          <w:u w:val="single"/>
        </w:rPr>
        <w:t>importation of “falsification</w:t>
      </w:r>
      <w:r w:rsidRPr="00680289">
        <w:rPr>
          <w:sz w:val="16"/>
        </w:rPr>
        <w:t xml:space="preserve">” and its critics </w:t>
      </w:r>
      <w:r w:rsidRPr="00680289">
        <w:rPr>
          <w:u w:val="single"/>
        </w:rPr>
        <w:t xml:space="preserve">into IR is the way that an entire line of </w:t>
      </w:r>
      <w:r w:rsidRPr="00680289">
        <w:rPr>
          <w:rStyle w:val="TitleChar"/>
          <w:highlight w:val="yellow"/>
        </w:rPr>
        <w:t xml:space="preserve">thought </w:t>
      </w:r>
      <w:r w:rsidRPr="00680289">
        <w:rPr>
          <w:rStyle w:val="TitleChar"/>
        </w:rPr>
        <w:t>that privileged</w:t>
      </w:r>
      <w:r w:rsidRPr="00680289">
        <w:rPr>
          <w:sz w:val="16"/>
        </w:rPr>
        <w:t xml:space="preserve"> disconfirmation and </w:t>
      </w:r>
      <w:r w:rsidRPr="00680289">
        <w:rPr>
          <w:rStyle w:val="TitleChar"/>
        </w:rPr>
        <w:t>refutation</w:t>
      </w:r>
      <w:r w:rsidRPr="00680289">
        <w:rPr>
          <w:sz w:val="16"/>
        </w:rPr>
        <w:t>—no matter how complicated that disconfirmation and refutation was in practice—</w:t>
      </w:r>
      <w:r w:rsidRPr="00680289">
        <w:rPr>
          <w:highlight w:val="yellow"/>
          <w:u w:val="single"/>
        </w:rPr>
        <w:t xml:space="preserve">has </w:t>
      </w:r>
      <w:r w:rsidRPr="00680289">
        <w:rPr>
          <w:u w:val="single"/>
        </w:rPr>
        <w:t xml:space="preserve">been </w:t>
      </w:r>
      <w:r w:rsidRPr="00680289">
        <w:rPr>
          <w:highlight w:val="yellow"/>
          <w:u w:val="single"/>
        </w:rPr>
        <w:t xml:space="preserve">transformed into a license </w:t>
      </w:r>
      <w:r w:rsidRPr="00680289">
        <w:rPr>
          <w:rStyle w:val="Emphasis"/>
          <w:highlight w:val="yellow"/>
        </w:rPr>
        <w:t>to worry</w:t>
      </w:r>
      <w:r w:rsidRPr="00680289">
        <w:rPr>
          <w:b/>
          <w:highlight w:val="yellow"/>
          <w:u w:val="single"/>
        </w:rPr>
        <w:t xml:space="preserve"> endlessly </w:t>
      </w:r>
      <w:r w:rsidRPr="00680289">
        <w:rPr>
          <w:rStyle w:val="Emphasis"/>
          <w:highlight w:val="yellow"/>
        </w:rPr>
        <w:t>about foundational assumptions</w:t>
      </w:r>
      <w:r w:rsidRPr="00680289">
        <w:rPr>
          <w:u w:val="single"/>
        </w:rPr>
        <w:t>.</w:t>
      </w:r>
      <w:r w:rsidRPr="00680289">
        <w:rPr>
          <w:sz w:val="16"/>
        </w:rPr>
        <w:t xml:space="preserve"> </w:t>
      </w:r>
      <w:r w:rsidRPr="00680289">
        <w:rPr>
          <w:u w:val="single"/>
        </w:rPr>
        <w:t>At the very beginning of the effort to bring terms such as “paradigm” to bear on</w:t>
      </w:r>
      <w:r w:rsidRPr="00680289">
        <w:rPr>
          <w:sz w:val="16"/>
        </w:rPr>
        <w:t xml:space="preserve"> the study of </w:t>
      </w:r>
      <w:r w:rsidRPr="00680289">
        <w:rPr>
          <w:rStyle w:val="TitleChar"/>
        </w:rPr>
        <w:t>politics, Albert O. Hirschman</w:t>
      </w:r>
      <w:r w:rsidRPr="00680289">
        <w:rPr>
          <w:sz w:val="16"/>
        </w:rPr>
        <w:t xml:space="preserve"> (1970b, 338) </w:t>
      </w:r>
      <w:r w:rsidRPr="00680289">
        <w:rPr>
          <w:u w:val="single"/>
        </w:rPr>
        <w:t>noted this very danger</w:t>
      </w:r>
      <w:r w:rsidRPr="00680289">
        <w:rPr>
          <w:sz w:val="16"/>
        </w:rPr>
        <w:t xml:space="preserve">, </w:t>
      </w:r>
      <w:r w:rsidRPr="00680289">
        <w:rPr>
          <w:u w:val="single"/>
        </w:rPr>
        <w:t>suggesting that without</w:t>
      </w:r>
      <w:r w:rsidRPr="00680289">
        <w:rPr>
          <w:sz w:val="16"/>
        </w:rPr>
        <w:t xml:space="preserve"> </w:t>
      </w:r>
      <w:r w:rsidRPr="00680289">
        <w:rPr>
          <w:rStyle w:val="TitleChar"/>
          <w:highlight w:val="yellow"/>
        </w:rPr>
        <w:t>“a</w:t>
      </w:r>
      <w:r w:rsidRPr="00680289">
        <w:rPr>
          <w:sz w:val="16"/>
        </w:rPr>
        <w:t xml:space="preserve"> little more ‘reverence for life’ and a little </w:t>
      </w:r>
      <w:r w:rsidRPr="00680289">
        <w:rPr>
          <w:u w:val="single"/>
        </w:rPr>
        <w:t>less straightjacketing of the future</w:t>
      </w:r>
      <w:r w:rsidRPr="00680289">
        <w:rPr>
          <w:sz w:val="16"/>
        </w:rPr>
        <w:t xml:space="preserve">,” </w:t>
      </w:r>
      <w:r w:rsidRPr="00680289">
        <w:rPr>
          <w:rStyle w:val="Emphasis"/>
        </w:rPr>
        <w:t xml:space="preserve">the </w:t>
      </w:r>
      <w:r w:rsidRPr="00680289">
        <w:rPr>
          <w:rStyle w:val="Emphasis"/>
          <w:highlight w:val="yellow"/>
        </w:rPr>
        <w:t>focus</w:t>
      </w:r>
      <w:r w:rsidRPr="00680289">
        <w:rPr>
          <w:highlight w:val="yellow"/>
          <w:u w:val="single"/>
        </w:rPr>
        <w:t xml:space="preserve"> on</w:t>
      </w:r>
      <w:r w:rsidRPr="00680289">
        <w:rPr>
          <w:sz w:val="16"/>
        </w:rPr>
        <w:t xml:space="preserve"> producing internally consistent packages of </w:t>
      </w:r>
      <w:r w:rsidRPr="00680289">
        <w:rPr>
          <w:rStyle w:val="Emphasis"/>
          <w:highlight w:val="yellow"/>
        </w:rPr>
        <w:t>assumptions instead of</w:t>
      </w:r>
      <w:r w:rsidRPr="00680289">
        <w:rPr>
          <w:sz w:val="16"/>
        </w:rPr>
        <w:t xml:space="preserve"> actually examining </w:t>
      </w:r>
      <w:r w:rsidRPr="00680289">
        <w:rPr>
          <w:rStyle w:val="Emphasis"/>
        </w:rPr>
        <w:t xml:space="preserve">complex </w:t>
      </w:r>
      <w:r w:rsidRPr="00680289">
        <w:rPr>
          <w:rStyle w:val="Emphasis"/>
          <w:highlight w:val="yellow"/>
        </w:rPr>
        <w:t>empirical situations</w:t>
      </w:r>
      <w:r w:rsidRPr="00680289">
        <w:rPr>
          <w:highlight w:val="yellow"/>
          <w:u w:val="single"/>
        </w:rPr>
        <w:t xml:space="preserve"> would result in </w:t>
      </w:r>
      <w:r w:rsidRPr="00680289">
        <w:rPr>
          <w:rStyle w:val="Emphasis"/>
          <w:highlight w:val="yellow"/>
        </w:rPr>
        <w:t>scholarly paralysis.</w:t>
      </w:r>
      <w:r w:rsidRPr="00680289">
        <w:rPr>
          <w:sz w:val="16"/>
        </w:rPr>
        <w:t xml:space="preserve"> Here as elsewhere, </w:t>
      </w:r>
      <w:r w:rsidRPr="00680289">
        <w:rPr>
          <w:u w:val="single"/>
        </w:rPr>
        <w:t>Hirschman appears to have been</w:t>
      </w:r>
      <w:r w:rsidRPr="00680289">
        <w:rPr>
          <w:sz w:val="16"/>
        </w:rPr>
        <w:t xml:space="preserve"> quite </w:t>
      </w:r>
      <w:r w:rsidRPr="00680289">
        <w:rPr>
          <w:u w:val="single"/>
        </w:rPr>
        <w:t>prescient</w:t>
      </w:r>
      <w:r w:rsidRPr="00680289">
        <w:rPr>
          <w:sz w:val="16"/>
        </w:rPr>
        <w:t xml:space="preserve">, inasmuch as </w:t>
      </w:r>
      <w:r w:rsidRPr="00680289">
        <w:rPr>
          <w:u w:val="single"/>
        </w:rPr>
        <w:t>the major effect of paradigm and research programme language in IR seems to have been a series of debates and discussions about whether the fundamentals</w:t>
      </w:r>
      <w:r w:rsidRPr="00680289">
        <w:rPr>
          <w:sz w:val="16"/>
        </w:rPr>
        <w:t xml:space="preserve"> of a given school of thought </w:t>
      </w:r>
      <w:r w:rsidRPr="00680289">
        <w:rPr>
          <w:u w:val="single"/>
        </w:rPr>
        <w:t>were sufficiently “scientific</w:t>
      </w:r>
      <w:r w:rsidRPr="00680289">
        <w:rPr>
          <w:sz w:val="16"/>
        </w:rPr>
        <w:t xml:space="preserve">” in their construction. Thus </w:t>
      </w:r>
      <w:r w:rsidRPr="00680289">
        <w:rPr>
          <w:u w:val="single"/>
        </w:rPr>
        <w:t xml:space="preserve">we have debates about </w:t>
      </w:r>
      <w:r w:rsidRPr="00680289">
        <w:rPr>
          <w:rStyle w:val="Emphasis"/>
        </w:rPr>
        <w:t>how to evaluate</w:t>
      </w:r>
      <w:r w:rsidRPr="00680289">
        <w:rPr>
          <w:u w:val="single"/>
        </w:rPr>
        <w:t xml:space="preserve"> scientific </w:t>
      </w:r>
      <w:r w:rsidRPr="00680289">
        <w:rPr>
          <w:rStyle w:val="Emphasis"/>
        </w:rPr>
        <w:t>progress</w:t>
      </w:r>
      <w:r w:rsidRPr="00680289">
        <w:rPr>
          <w:sz w:val="16"/>
        </w:rPr>
        <w:t xml:space="preserve">, and </w:t>
      </w:r>
      <w:r w:rsidRPr="00680289">
        <w:rPr>
          <w:u w:val="single"/>
        </w:rPr>
        <w:t>attempts to propose</w:t>
      </w:r>
      <w:r w:rsidRPr="00680289">
        <w:rPr>
          <w:sz w:val="16"/>
        </w:rPr>
        <w:t xml:space="preserve"> one or another </w:t>
      </w:r>
      <w:r w:rsidRPr="00680289">
        <w:rPr>
          <w:u w:val="single"/>
        </w:rPr>
        <w:t>set of research design principles as uniquely scientific</w:t>
      </w:r>
      <w:r w:rsidRPr="00680289">
        <w:rPr>
          <w:sz w:val="16"/>
        </w:rPr>
        <w:t xml:space="preserve">, and inventive, “reconstructions” of IR schools, such as Patrick James’ “elaborated structural realism,” supposedly </w:t>
      </w:r>
      <w:r w:rsidRPr="00680289">
        <w:rPr>
          <w:u w:val="single"/>
        </w:rPr>
        <w:t>for the purpose of placing them on a firmer scientific footing</w:t>
      </w:r>
      <w:r w:rsidRPr="00680289">
        <w:rPr>
          <w:sz w:val="16"/>
        </w:rPr>
        <w:t xml:space="preserve"> by making sure that they have all of the required elements of a basically Lakatosian19 model of science (James 2002, 67, 98–103). </w:t>
      </w:r>
      <w:r w:rsidRPr="00680289">
        <w:rPr>
          <w:u w:val="single"/>
        </w:rPr>
        <w:t>The bet with</w:t>
      </w:r>
      <w:r w:rsidRPr="00680289">
        <w:rPr>
          <w:sz w:val="16"/>
        </w:rPr>
        <w:t xml:space="preserve"> all of </w:t>
      </w:r>
      <w:r w:rsidRPr="00680289">
        <w:rPr>
          <w:u w:val="single"/>
        </w:rPr>
        <w:t>this</w:t>
      </w:r>
      <w:r w:rsidRPr="00680289">
        <w:rPr>
          <w:sz w:val="16"/>
        </w:rPr>
        <w:t xml:space="preserve"> scholarly activity </w:t>
      </w:r>
      <w:r w:rsidRPr="00680289">
        <w:rPr>
          <w:u w:val="single"/>
        </w:rPr>
        <w:t>seems to be that</w:t>
      </w:r>
      <w:r w:rsidRPr="00680289">
        <w:rPr>
          <w:sz w:val="16"/>
        </w:rPr>
        <w:t xml:space="preserve"> if we can just get the fundamentals right, then </w:t>
      </w:r>
      <w:r w:rsidRPr="00680289">
        <w:rPr>
          <w:u w:val="single"/>
        </w:rPr>
        <w:t>scientific progress will inevitably ensue</w:t>
      </w:r>
      <w:r w:rsidRPr="00680289">
        <w:rPr>
          <w:sz w:val="16"/>
        </w:rPr>
        <w:t xml:space="preserve"> . . . even though this is the precise opposite of what Popper and Kuhn and Lakatos argued! In fact, </w:t>
      </w:r>
      <w:r w:rsidRPr="00680289">
        <w:rPr>
          <w:rStyle w:val="TitleChar"/>
        </w:rPr>
        <w:t xml:space="preserve">all of </w:t>
      </w:r>
      <w:r w:rsidRPr="00680289">
        <w:rPr>
          <w:rStyle w:val="TitleChar"/>
          <w:highlight w:val="yellow"/>
        </w:rPr>
        <w:t xml:space="preserve">this </w:t>
      </w:r>
      <w:r w:rsidRPr="00680289">
        <w:rPr>
          <w:rStyle w:val="TitleChar"/>
          <w:b/>
          <w:highlight w:val="yellow"/>
        </w:rPr>
        <w:t>obsessive interest</w:t>
      </w:r>
      <w:r w:rsidRPr="00680289">
        <w:rPr>
          <w:rStyle w:val="TitleChar"/>
          <w:highlight w:val="yellow"/>
        </w:rPr>
        <w:t xml:space="preserve"> in</w:t>
      </w:r>
      <w:r w:rsidRPr="00680289">
        <w:rPr>
          <w:sz w:val="16"/>
          <w:highlight w:val="yellow"/>
        </w:rPr>
        <w:t xml:space="preserve"> </w:t>
      </w:r>
      <w:r w:rsidRPr="00680289">
        <w:rPr>
          <w:sz w:val="16"/>
        </w:rPr>
        <w:t xml:space="preserve">foundations and </w:t>
      </w:r>
      <w:r w:rsidRPr="00680289">
        <w:rPr>
          <w:rStyle w:val="TitleChar"/>
          <w:highlight w:val="yellow"/>
        </w:rPr>
        <w:t xml:space="preserve">starting-points </w:t>
      </w:r>
      <w:r w:rsidRPr="00680289">
        <w:rPr>
          <w:rStyle w:val="TitleChar"/>
        </w:rPr>
        <w:t>is</w:t>
      </w:r>
      <w:r w:rsidRPr="00680289">
        <w:rPr>
          <w:sz w:val="16"/>
        </w:rPr>
        <w:t xml:space="preserve">, in form if not in content, a lot closer to logical positivism than it is to the concerns of the falsificationist philosophers, despite the prominence of language about “hypothesis testing” and the concern to formulate testable hypotheses among IR scholars engaged in these endeavors. That, above all, is why </w:t>
      </w:r>
      <w:r w:rsidRPr="00680289">
        <w:rPr>
          <w:u w:val="single"/>
        </w:rPr>
        <w:t>I have labeled this methodology of scholarship neopositivist. While it takes</w:t>
      </w:r>
      <w:r w:rsidRPr="00680289">
        <w:rPr>
          <w:sz w:val="16"/>
        </w:rPr>
        <w:t xml:space="preserve"> much of its </w:t>
      </w:r>
      <w:r w:rsidRPr="00680289">
        <w:rPr>
          <w:u w:val="single"/>
        </w:rPr>
        <w:t>self justification as a science</w:t>
      </w:r>
      <w:r w:rsidRPr="00680289">
        <w:rPr>
          <w:sz w:val="16"/>
        </w:rPr>
        <w:t xml:space="preserve"> from criticisms of logical positivism, in overall sensibility </w:t>
      </w:r>
      <w:r w:rsidRPr="00680289">
        <w:rPr>
          <w:u w:val="single"/>
        </w:rPr>
        <w:t xml:space="preserve">it </w:t>
      </w:r>
      <w:r w:rsidRPr="00680289">
        <w:rPr>
          <w:highlight w:val="yellow"/>
          <w:u w:val="single"/>
        </w:rPr>
        <w:t xml:space="preserve">still operates in a </w:t>
      </w:r>
      <w:r w:rsidRPr="00680289">
        <w:rPr>
          <w:u w:val="single"/>
        </w:rPr>
        <w:t xml:space="preserve">visibly </w:t>
      </w:r>
      <w:r w:rsidRPr="00680289">
        <w:rPr>
          <w:highlight w:val="yellow"/>
          <w:u w:val="single"/>
        </w:rPr>
        <w:t>positivist way</w:t>
      </w:r>
      <w:r w:rsidRPr="00680289">
        <w:rPr>
          <w:u w:val="single"/>
        </w:rPr>
        <w:t xml:space="preserve">, attempting to construct knowledge from the ground up by getting its foundations in logical order before concentrating on </w:t>
      </w:r>
      <w:r w:rsidRPr="00680289">
        <w:rPr>
          <w:sz w:val="16"/>
        </w:rPr>
        <w:t xml:space="preserve">how claims encounter </w:t>
      </w:r>
      <w:r w:rsidRPr="00680289">
        <w:rPr>
          <w:u w:val="single"/>
        </w:rPr>
        <w:t>the world</w:t>
      </w:r>
      <w:r w:rsidRPr="00680289">
        <w:rPr>
          <w:sz w:val="16"/>
        </w:rPr>
        <w:t xml:space="preserve"> in terms of their theoretical implications. This is by no means to say that neopositivism is not interested in hypothesis testing; on the contrary, </w:t>
      </w:r>
      <w:r w:rsidRPr="00680289">
        <w:rPr>
          <w:highlight w:val="yellow"/>
          <w:u w:val="single"/>
        </w:rPr>
        <w:t>neopositivists are</w:t>
      </w:r>
      <w:r w:rsidRPr="00680289">
        <w:rPr>
          <w:sz w:val="16"/>
        </w:rPr>
        <w:t xml:space="preserve"> extremely </w:t>
      </w:r>
      <w:r w:rsidRPr="00680289">
        <w:rPr>
          <w:highlight w:val="yellow"/>
          <w:u w:val="single"/>
        </w:rPr>
        <w:t xml:space="preserve">concerned with testing </w:t>
      </w:r>
      <w:r w:rsidRPr="00680289">
        <w:rPr>
          <w:u w:val="single"/>
        </w:rPr>
        <w:t>hypotheses</w:t>
      </w:r>
      <w:r w:rsidRPr="00680289">
        <w:rPr>
          <w:rStyle w:val="TitleChar"/>
          <w:highlight w:val="yellow"/>
        </w:rPr>
        <w:t>, but only</w:t>
      </w:r>
      <w:r w:rsidRPr="00680289">
        <w:rPr>
          <w:highlight w:val="yellow"/>
          <w:u w:val="single"/>
        </w:rPr>
        <w:t xml:space="preserve"> after </w:t>
      </w:r>
      <w:r w:rsidRPr="00680289">
        <w:rPr>
          <w:u w:val="single"/>
        </w:rPr>
        <w:t xml:space="preserve">the </w:t>
      </w:r>
      <w:r w:rsidRPr="00680289">
        <w:rPr>
          <w:highlight w:val="yellow"/>
          <w:u w:val="single"/>
        </w:rPr>
        <w:t>fundamentals have been</w:t>
      </w:r>
      <w:r w:rsidRPr="00680289">
        <w:rPr>
          <w:sz w:val="16"/>
        </w:rPr>
        <w:t xml:space="preserve"> soundly </w:t>
      </w:r>
      <w:r w:rsidRPr="00680289">
        <w:rPr>
          <w:highlight w:val="yellow"/>
          <w:u w:val="single"/>
        </w:rPr>
        <w:t>established</w:t>
      </w:r>
      <w:r w:rsidRPr="00680289">
        <w:rPr>
          <w:u w:val="single"/>
        </w:rPr>
        <w:t>.</w:t>
      </w:r>
      <w:r w:rsidRPr="00680289">
        <w:rPr>
          <w:sz w:val="16"/>
        </w:rPr>
        <w:t xml:space="preserve"> Certainty, not conjectural provisionality, seems to be the goal—</w:t>
      </w:r>
      <w:r w:rsidRPr="00680289">
        <w:rPr>
          <w:u w:val="single"/>
        </w:rPr>
        <w:t>a goal that</w:t>
      </w:r>
      <w:r w:rsidRPr="00680289">
        <w:rPr>
          <w:sz w:val="16"/>
        </w:rPr>
        <w:t xml:space="preserve">, ironically, </w:t>
      </w:r>
      <w:r w:rsidRPr="00680289">
        <w:rPr>
          <w:u w:val="single"/>
        </w:rPr>
        <w:t>Popper and Kuhn and Lakatos would all reject.</w:t>
      </w:r>
    </w:p>
    <w:p w:rsidR="0071560D" w:rsidRDefault="0071560D" w:rsidP="0071560D"/>
    <w:p w:rsidR="0071560D" w:rsidRPr="00680289" w:rsidRDefault="0071560D" w:rsidP="0071560D">
      <w:pPr>
        <w:pStyle w:val="Heading3"/>
      </w:pPr>
      <w:r>
        <w:t>Nukes OW</w:t>
      </w:r>
    </w:p>
    <w:p w:rsidR="0071560D" w:rsidRPr="00680289" w:rsidRDefault="0071560D" w:rsidP="0071560D">
      <w:pPr>
        <w:pStyle w:val="Heading4"/>
      </w:pPr>
      <w:r>
        <w:t>That reform solves nuclear war driven by unjustified technocratic abuse of presidential war powers – it’s the only internal link to structural violence</w:t>
      </w:r>
    </w:p>
    <w:p w:rsidR="0071560D" w:rsidRPr="00680289" w:rsidRDefault="0071560D" w:rsidP="0071560D">
      <w:r w:rsidRPr="00680289">
        <w:rPr>
          <w:rStyle w:val="Heading4Char"/>
        </w:rPr>
        <w:t>Boulding 78</w:t>
      </w:r>
      <w:r w:rsidRPr="00680289">
        <w:t xml:space="preserve"> [Ken, is professor of economics and director, Center for Research on Conflict Resolution, University of Michigan, “Future Directions in Conflict and Peace Studies,” The Journal of Conflict Resolution, Vol. 22, No. 2 (Jun., 1978), pp. 342-354] </w:t>
      </w:r>
    </w:p>
    <w:p w:rsidR="0071560D" w:rsidRPr="00680289" w:rsidRDefault="0071560D" w:rsidP="0071560D">
      <w:pPr>
        <w:rPr>
          <w:rStyle w:val="TitleChar"/>
        </w:rPr>
      </w:pPr>
      <w:r w:rsidRPr="00680289">
        <w:rPr>
          <w:rStyle w:val="TitleChar"/>
          <w:highlight w:val="yellow"/>
        </w:rPr>
        <w:t>Galtung is</w:t>
      </w:r>
      <w:r w:rsidRPr="00680289">
        <w:rPr>
          <w:sz w:val="16"/>
        </w:rPr>
        <w:t xml:space="preserve"> very legitimately </w:t>
      </w:r>
      <w:r w:rsidRPr="00680289">
        <w:rPr>
          <w:rStyle w:val="TitleChar"/>
          <w:highlight w:val="yellow"/>
        </w:rPr>
        <w:t>interested in</w:t>
      </w:r>
      <w:r w:rsidRPr="00680289">
        <w:rPr>
          <w:sz w:val="16"/>
        </w:rPr>
        <w:t xml:space="preserve"> problems of </w:t>
      </w:r>
      <w:r w:rsidRPr="00680289">
        <w:rPr>
          <w:rStyle w:val="TitleChar"/>
        </w:rPr>
        <w:t>world poverty</w:t>
      </w:r>
      <w:r w:rsidRPr="00680289">
        <w:rPr>
          <w:sz w:val="16"/>
        </w:rPr>
        <w:t xml:space="preserve"> and the failure of development of the really poor. He tried to amalga- mate this interest with the peace research interest in the more narrow sense. Unfortunately, </w:t>
      </w:r>
      <w:r w:rsidRPr="00680289">
        <w:rPr>
          <w:rStyle w:val="TitleChar"/>
        </w:rPr>
        <w:t>he did this by downgrading</w:t>
      </w:r>
      <w:r w:rsidRPr="00680289">
        <w:rPr>
          <w:sz w:val="16"/>
        </w:rPr>
        <w:t xml:space="preserve"> the study of inter- national peace, labeling it "</w:t>
      </w:r>
      <w:r w:rsidRPr="00680289">
        <w:rPr>
          <w:rStyle w:val="TitleChar"/>
        </w:rPr>
        <w:t>negative peace</w:t>
      </w:r>
      <w:r w:rsidRPr="00680289">
        <w:rPr>
          <w:sz w:val="16"/>
        </w:rPr>
        <w:t xml:space="preserve">" (it should really have been labeled "negative war") </w:t>
      </w:r>
      <w:r w:rsidRPr="00680289">
        <w:rPr>
          <w:rStyle w:val="TitleChar"/>
          <w:highlight w:val="yellow"/>
        </w:rPr>
        <w:t>and</w:t>
      </w:r>
      <w:r w:rsidRPr="00680289">
        <w:rPr>
          <w:sz w:val="16"/>
        </w:rPr>
        <w:t xml:space="preserve"> then </w:t>
      </w:r>
      <w:r w:rsidRPr="00680289">
        <w:rPr>
          <w:rStyle w:val="TitleChar"/>
        </w:rPr>
        <w:t>developing the concept of "</w:t>
      </w:r>
      <w:r w:rsidRPr="00680289">
        <w:rPr>
          <w:rStyle w:val="TitleChar"/>
          <w:highlight w:val="yellow"/>
        </w:rPr>
        <w:t>structural violence</w:t>
      </w:r>
      <w:r w:rsidRPr="00680289">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80289">
        <w:rPr>
          <w:rStyle w:val="TitleChar"/>
          <w:highlight w:val="yellow"/>
        </w:rPr>
        <w:t>A</w:t>
      </w:r>
      <w:r w:rsidRPr="00680289">
        <w:rPr>
          <w:sz w:val="16"/>
        </w:rPr>
        <w:t xml:space="preserve">nother </w:t>
      </w:r>
      <w:r w:rsidRPr="00680289">
        <w:rPr>
          <w:rStyle w:val="TitleChar"/>
          <w:highlight w:val="yellow"/>
        </w:rPr>
        <w:t>factor</w:t>
      </w:r>
      <w:r w:rsidRPr="00680289">
        <w:rPr>
          <w:sz w:val="16"/>
        </w:rPr>
        <w:t xml:space="preserve"> in this situation </w:t>
      </w:r>
      <w:r w:rsidRPr="00680289">
        <w:rPr>
          <w:rStyle w:val="TitleChar"/>
          <w:highlight w:val="yellow"/>
        </w:rPr>
        <w:t>was</w:t>
      </w:r>
      <w:r w:rsidRPr="00680289">
        <w:rPr>
          <w:sz w:val="16"/>
          <w:highlight w:val="yellow"/>
        </w:rPr>
        <w:t xml:space="preserve"> </w:t>
      </w:r>
      <w:r w:rsidRPr="00680289">
        <w:rPr>
          <w:rStyle w:val="TitleChar"/>
          <w:highlight w:val="yellow"/>
        </w:rPr>
        <w:t>the</w:t>
      </w:r>
      <w:r w:rsidRPr="00680289">
        <w:rPr>
          <w:rStyle w:val="TitleChar"/>
        </w:rPr>
        <w:t xml:space="preserve"> </w:t>
      </w:r>
      <w:r w:rsidRPr="00680289">
        <w:rPr>
          <w:rStyle w:val="TitleChar"/>
          <w:highlight w:val="yellow"/>
        </w:rPr>
        <w:t>feeling</w:t>
      </w:r>
      <w:r w:rsidRPr="00680289">
        <w:rPr>
          <w:sz w:val="16"/>
        </w:rPr>
        <w:t xml:space="preserve">, certainly in the 1960s and early 1970s, that nuclear deterrence was actually succeeding as deterrence and </w:t>
      </w:r>
      <w:r w:rsidRPr="00680289">
        <w:rPr>
          <w:rStyle w:val="TitleChar"/>
          <w:highlight w:val="yellow"/>
        </w:rPr>
        <w:t>that</w:t>
      </w:r>
      <w:r w:rsidRPr="00680289">
        <w:rPr>
          <w:sz w:val="16"/>
          <w:highlight w:val="yellow"/>
        </w:rPr>
        <w:t xml:space="preserve"> </w:t>
      </w:r>
      <w:r w:rsidRPr="00680289">
        <w:rPr>
          <w:rStyle w:val="TitleChar"/>
          <w:highlight w:val="yellow"/>
        </w:rPr>
        <w:t>the problem of nuc</w:t>
      </w:r>
      <w:r w:rsidRPr="00680289">
        <w:rPr>
          <w:rStyle w:val="TitleChar"/>
        </w:rPr>
        <w:t xml:space="preserve">lear </w:t>
      </w:r>
      <w:r w:rsidRPr="00680289">
        <w:rPr>
          <w:rStyle w:val="TitleChar"/>
          <w:highlight w:val="yellow"/>
        </w:rPr>
        <w:t>war had receded</w:t>
      </w:r>
      <w:r w:rsidRPr="00680289">
        <w:rPr>
          <w:sz w:val="16"/>
        </w:rPr>
        <w:t xml:space="preserve"> into the background. </w:t>
      </w:r>
      <w:r w:rsidRPr="00680289">
        <w:rPr>
          <w:rStyle w:val="TitleChar"/>
          <w:highlight w:val="yellow"/>
        </w:rPr>
        <w:t>This</w:t>
      </w:r>
      <w:r w:rsidRPr="00680289">
        <w:rPr>
          <w:sz w:val="16"/>
        </w:rPr>
        <w:t xml:space="preserve"> it seems to me </w:t>
      </w:r>
      <w:r w:rsidRPr="00680289">
        <w:rPr>
          <w:rStyle w:val="TitleChar"/>
        </w:rPr>
        <w:t>is a</w:t>
      </w:r>
      <w:r w:rsidRPr="00680289">
        <w:rPr>
          <w:sz w:val="16"/>
        </w:rPr>
        <w:t xml:space="preserve"> most </w:t>
      </w:r>
      <w:r w:rsidRPr="00680289">
        <w:rPr>
          <w:rStyle w:val="TitleChar"/>
        </w:rPr>
        <w:t xml:space="preserve">dangerous illusion and </w:t>
      </w:r>
      <w:r w:rsidRPr="00680289">
        <w:rPr>
          <w:rStyle w:val="TitleChar"/>
          <w:highlight w:val="yellow"/>
        </w:rPr>
        <w:t>diverted</w:t>
      </w:r>
      <w:r w:rsidRPr="00680289">
        <w:rPr>
          <w:sz w:val="16"/>
        </w:rPr>
        <w:t xml:space="preserve"> conflict and peace </w:t>
      </w:r>
      <w:r w:rsidRPr="00680289">
        <w:rPr>
          <w:rStyle w:val="TitleChar"/>
          <w:highlight w:val="yellow"/>
        </w:rPr>
        <w:t>research</w:t>
      </w:r>
      <w:r w:rsidRPr="00680289">
        <w:rPr>
          <w:sz w:val="16"/>
        </w:rPr>
        <w:t xml:space="preserve"> for ten years or more </w:t>
      </w:r>
      <w:r w:rsidRPr="00680289">
        <w:rPr>
          <w:rStyle w:val="TitleChar"/>
          <w:highlight w:val="yellow"/>
        </w:rPr>
        <w:t>away from problems of</w:t>
      </w:r>
      <w:r w:rsidRPr="00680289">
        <w:rPr>
          <w:sz w:val="16"/>
        </w:rPr>
        <w:t xml:space="preserve"> disarmament and </w:t>
      </w:r>
      <w:r w:rsidRPr="00680289">
        <w:rPr>
          <w:rStyle w:val="TitleChar"/>
          <w:highlight w:val="yellow"/>
        </w:rPr>
        <w:t>stable peace toward a</w:t>
      </w:r>
      <w:r w:rsidRPr="00680289">
        <w:rPr>
          <w:rStyle w:val="TitleChar"/>
        </w:rPr>
        <w:t xml:space="preserve"> grand, </w:t>
      </w:r>
      <w:r w:rsidRPr="00680289">
        <w:rPr>
          <w:rStyle w:val="TitleChar"/>
          <w:highlight w:val="yellow"/>
        </w:rPr>
        <w:t>vague study</w:t>
      </w:r>
      <w:r w:rsidRPr="00680289">
        <w:rPr>
          <w:rStyle w:val="TitleChar"/>
        </w:rPr>
        <w:t xml:space="preserve"> of world developments, </w:t>
      </w:r>
      <w:r w:rsidRPr="00680289">
        <w:rPr>
          <w:rStyle w:val="TitleChar"/>
          <w:highlight w:val="yellow"/>
        </w:rPr>
        <w:t>for which</w:t>
      </w:r>
      <w:r w:rsidRPr="00680289">
        <w:rPr>
          <w:rStyle w:val="TitleChar"/>
        </w:rPr>
        <w:t xml:space="preserve"> most of the peace </w:t>
      </w:r>
      <w:r w:rsidRPr="00680289">
        <w:rPr>
          <w:rStyle w:val="TitleChar"/>
          <w:highlight w:val="yellow"/>
        </w:rPr>
        <w:t>researchers are not</w:t>
      </w:r>
      <w:r w:rsidRPr="00680289">
        <w:rPr>
          <w:rStyle w:val="TitleChar"/>
        </w:rPr>
        <w:t xml:space="preserve"> particularly well </w:t>
      </w:r>
      <w:r w:rsidRPr="00680289">
        <w:rPr>
          <w:rStyle w:val="TitleChar"/>
          <w:highlight w:val="yellow"/>
        </w:rPr>
        <w:t>qualified</w:t>
      </w:r>
      <w:r w:rsidRPr="00680289">
        <w:rPr>
          <w:sz w:val="16"/>
        </w:rPr>
        <w:t xml:space="preserve">. To my mind, at least, </w:t>
      </w:r>
      <w:r w:rsidRPr="00680289">
        <w:rPr>
          <w:rStyle w:val="TitleChar"/>
        </w:rPr>
        <w:t>the quality of</w:t>
      </w:r>
      <w:r w:rsidRPr="00680289">
        <w:rPr>
          <w:sz w:val="16"/>
        </w:rPr>
        <w:t xml:space="preserve"> the </w:t>
      </w:r>
      <w:r w:rsidRPr="00680289">
        <w:rPr>
          <w:rStyle w:val="TitleChar"/>
        </w:rPr>
        <w:t>research has suffered</w:t>
      </w:r>
      <w:r w:rsidRPr="00680289">
        <w:rPr>
          <w:sz w:val="16"/>
        </w:rPr>
        <w:t xml:space="preserve"> severely </w:t>
      </w:r>
      <w:r w:rsidRPr="00680289">
        <w:rPr>
          <w:rStyle w:val="TitleChar"/>
        </w:rPr>
        <w:t>as a result</w:t>
      </w:r>
      <w:r w:rsidRPr="00680289">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80289">
        <w:rPr>
          <w:rStyle w:val="TitleChar"/>
          <w:highlight w:val="yellow"/>
        </w:rPr>
        <w:t>war</w:t>
      </w:r>
      <w:r w:rsidRPr="00680289">
        <w:rPr>
          <w:sz w:val="16"/>
        </w:rPr>
        <w:t xml:space="preserve">, </w:t>
      </w:r>
      <w:r w:rsidRPr="00680289">
        <w:rPr>
          <w:rStyle w:val="TitleChar"/>
        </w:rPr>
        <w:t xml:space="preserve">the breakdown of Galtung's "negative peace," </w:t>
      </w:r>
      <w:r w:rsidRPr="00680289">
        <w:rPr>
          <w:rStyle w:val="TitleChar"/>
          <w:highlight w:val="yellow"/>
        </w:rPr>
        <w:t>remains the greatest</w:t>
      </w:r>
      <w:r w:rsidRPr="00680289">
        <w:rPr>
          <w:rStyle w:val="TitleChar"/>
        </w:rPr>
        <w:t xml:space="preserve"> clear and present </w:t>
      </w:r>
      <w:r w:rsidRPr="00680289">
        <w:rPr>
          <w:rStyle w:val="TitleChar"/>
          <w:highlight w:val="yellow"/>
        </w:rPr>
        <w:t>danger</w:t>
      </w:r>
      <w:r w:rsidRPr="00680289">
        <w:rPr>
          <w:rStyle w:val="TitleChar"/>
        </w:rPr>
        <w:t xml:space="preserve"> to the human race, </w:t>
      </w:r>
      <w:r w:rsidRPr="00680289">
        <w:rPr>
          <w:rStyle w:val="Emphasis"/>
          <w:highlight w:val="yellow"/>
        </w:rPr>
        <w:t>a danger to</w:t>
      </w:r>
      <w:r w:rsidRPr="00680289">
        <w:rPr>
          <w:rStyle w:val="Emphasis"/>
        </w:rPr>
        <w:t xml:space="preserve"> human </w:t>
      </w:r>
      <w:r w:rsidRPr="00680289">
        <w:rPr>
          <w:rStyle w:val="Emphasis"/>
          <w:highlight w:val="yellow"/>
        </w:rPr>
        <w:t>survival far greater than poverty</w:t>
      </w:r>
      <w:r w:rsidRPr="00680289">
        <w:rPr>
          <w:rStyle w:val="TitleChar"/>
        </w:rPr>
        <w:t xml:space="preserve">, or injustice, or oppression, </w:t>
      </w:r>
      <w:r w:rsidRPr="00680289">
        <w:rPr>
          <w:rStyle w:val="TitleChar"/>
          <w:highlight w:val="yellow"/>
        </w:rPr>
        <w:t>desirable</w:t>
      </w:r>
      <w:r w:rsidRPr="00680289">
        <w:rPr>
          <w:rStyle w:val="TitleChar"/>
        </w:rPr>
        <w:t xml:space="preserve"> and necessary </w:t>
      </w:r>
      <w:r w:rsidRPr="00680289">
        <w:rPr>
          <w:rStyle w:val="TitleChar"/>
          <w:highlight w:val="yellow"/>
        </w:rPr>
        <w:t>as it is to</w:t>
      </w:r>
      <w:r w:rsidRPr="00680289">
        <w:rPr>
          <w:sz w:val="16"/>
          <w:highlight w:val="yellow"/>
        </w:rPr>
        <w:t xml:space="preserve"> </w:t>
      </w:r>
      <w:r w:rsidRPr="00680289">
        <w:rPr>
          <w:rStyle w:val="TitleChar"/>
          <w:highlight w:val="yellow"/>
        </w:rPr>
        <w:t>eliminate these things</w:t>
      </w:r>
      <w:r w:rsidRPr="00680289">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80289">
        <w:rPr>
          <w:rStyle w:val="TitleChar"/>
        </w:rPr>
        <w:t>advancing technology is creating a situation where in the first place we are developing a single world system that does not</w:t>
      </w:r>
      <w:r w:rsidRPr="00680289">
        <w:rPr>
          <w:sz w:val="16"/>
        </w:rPr>
        <w:t xml:space="preserve"> </w:t>
      </w:r>
      <w:r w:rsidRPr="00680289">
        <w:rPr>
          <w:rStyle w:val="TitleChar"/>
        </w:rPr>
        <w:t>have the redundancy of the many isolated systems of the past and in which therefore if any- thing goes wrong everything goes wrong</w:t>
      </w:r>
      <w:r w:rsidRPr="00680289">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80289">
        <w:rPr>
          <w:rStyle w:val="TitleChar"/>
          <w:highlight w:val="yellow"/>
        </w:rPr>
        <w:t>The</w:t>
      </w:r>
      <w:r w:rsidRPr="00680289">
        <w:rPr>
          <w:sz w:val="16"/>
        </w:rPr>
        <w:t xml:space="preserve"> one-world </w:t>
      </w:r>
      <w:r w:rsidRPr="00680289">
        <w:rPr>
          <w:rStyle w:val="TitleChar"/>
          <w:highlight w:val="yellow"/>
        </w:rPr>
        <w:t>system</w:t>
      </w:r>
      <w:r w:rsidRPr="00680289">
        <w:rPr>
          <w:sz w:val="16"/>
        </w:rPr>
        <w:t xml:space="preserve">, therefore, which science, transportation, and communication are rapidly giving us, </w:t>
      </w:r>
      <w:r w:rsidRPr="00680289">
        <w:rPr>
          <w:rStyle w:val="TitleChar"/>
          <w:highlight w:val="yellow"/>
        </w:rPr>
        <w:t>is</w:t>
      </w:r>
      <w:r w:rsidRPr="00680289">
        <w:rPr>
          <w:rStyle w:val="TitleChar"/>
        </w:rPr>
        <w:t xml:space="preserve"> inherently </w:t>
      </w:r>
      <w:r w:rsidRPr="00680289">
        <w:rPr>
          <w:rStyle w:val="TitleChar"/>
          <w:highlight w:val="yellow"/>
        </w:rPr>
        <w:t>more precarious than the</w:t>
      </w:r>
      <w:r w:rsidRPr="00680289">
        <w:rPr>
          <w:sz w:val="16"/>
        </w:rPr>
        <w:t xml:space="preserve"> many-world system of the </w:t>
      </w:r>
      <w:r w:rsidRPr="00680289">
        <w:rPr>
          <w:rStyle w:val="TitleChar"/>
          <w:highlight w:val="yellow"/>
        </w:rPr>
        <w:t>past</w:t>
      </w:r>
      <w:r w:rsidRPr="00680289">
        <w:rPr>
          <w:sz w:val="16"/>
        </w:rPr>
        <w:t xml:space="preserve">. </w:t>
      </w:r>
      <w:r w:rsidRPr="00680289">
        <w:rPr>
          <w:rStyle w:val="TitleChar"/>
        </w:rPr>
        <w:t>It is all the more important</w:t>
      </w:r>
      <w:r w:rsidRPr="00680289">
        <w:rPr>
          <w:sz w:val="16"/>
        </w:rPr>
        <w:t xml:space="preserve">, therefore, </w:t>
      </w:r>
      <w:r w:rsidRPr="00680289">
        <w:rPr>
          <w:rStyle w:val="TitleChar"/>
        </w:rPr>
        <w:t>to make it</w:t>
      </w:r>
      <w:r w:rsidRPr="00680289">
        <w:rPr>
          <w:sz w:val="16"/>
        </w:rPr>
        <w:t xml:space="preserve"> internally </w:t>
      </w:r>
      <w:r w:rsidRPr="00680289">
        <w:rPr>
          <w:rStyle w:val="TitleChar"/>
        </w:rPr>
        <w:t xml:space="preserve">robust and capable only of recoverable catastrophes. The necessity for stable peace, therefore, increases with every improvement in technology, either of war or of peace. </w:t>
      </w:r>
    </w:p>
    <w:p w:rsidR="0071560D" w:rsidRPr="00680289" w:rsidRDefault="0071560D" w:rsidP="0071560D"/>
    <w:p w:rsidR="0071560D" w:rsidRPr="00680289" w:rsidRDefault="0071560D" w:rsidP="0071560D">
      <w:pPr>
        <w:pStyle w:val="Heading4"/>
      </w:pPr>
      <w:r>
        <w:t>That extinction culminates in ontological extermination which LOGICALLY PRECEDES any other impact – you can’t suffer if you’re dead</w:t>
      </w:r>
    </w:p>
    <w:p w:rsidR="0071560D" w:rsidRPr="00680289" w:rsidRDefault="0071560D" w:rsidP="0071560D">
      <w:r w:rsidRPr="00680289">
        <w:rPr>
          <w:b/>
        </w:rPr>
        <w:t>Paterson, 03</w:t>
      </w:r>
      <w:r w:rsidRPr="00680289">
        <w:t xml:space="preserve"> – Department of Philosophy, Providence College, Rhode Island (Craig, “A Life Not Worth Living?”, Studies in Christian Ethics, </w:t>
      </w:r>
      <w:hyperlink r:id="rId47" w:history="1">
        <w:r w:rsidRPr="00680289">
          <w:rPr>
            <w:rStyle w:val="Hyperlink"/>
          </w:rPr>
          <w:t>http://sce.sagepub.com</w:t>
        </w:r>
      </w:hyperlink>
      <w:r w:rsidRPr="00680289">
        <w:t>)</w:t>
      </w:r>
    </w:p>
    <w:p w:rsidR="0071560D" w:rsidRPr="003F6A13" w:rsidRDefault="0071560D" w:rsidP="0071560D">
      <w:pPr>
        <w:rPr>
          <w:b/>
          <w:iCs/>
          <w:sz w:val="28"/>
          <w:szCs w:val="28"/>
          <w:u w:val="single"/>
          <w:bdr w:val="single" w:sz="18" w:space="0" w:color="auto"/>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680289">
        <w:rPr>
          <w:rStyle w:val="Emphasis"/>
          <w:highlight w:val="yellow"/>
        </w:rPr>
        <w:t>death</w:t>
      </w:r>
      <w:r w:rsidRPr="00680289">
        <w:rPr>
          <w:u w:val="single"/>
        </w:rPr>
        <w:t xml:space="preserve"> in itself </w:t>
      </w:r>
      <w:r w:rsidRPr="00680289">
        <w:rPr>
          <w:rStyle w:val="Emphasis"/>
          <w:highlight w:val="yellow"/>
        </w:rPr>
        <w:t>is</w:t>
      </w:r>
      <w:r w:rsidRPr="00680289">
        <w:rPr>
          <w:u w:val="single"/>
        </w:rPr>
        <w:t xml:space="preserve"> an </w:t>
      </w:r>
      <w:r w:rsidRPr="00680289">
        <w:rPr>
          <w:rStyle w:val="Emphasis"/>
          <w:highlight w:val="yellow"/>
        </w:rPr>
        <w:t>evil</w:t>
      </w:r>
      <w:r w:rsidRPr="00680289">
        <w:rPr>
          <w:u w:val="single"/>
        </w:rPr>
        <w:t xml:space="preserve"> to us </w:t>
      </w:r>
      <w:r w:rsidRPr="00680289">
        <w:rPr>
          <w:highlight w:val="yellow"/>
          <w:u w:val="single"/>
        </w:rPr>
        <w:t xml:space="preserve">because it </w:t>
      </w:r>
      <w:r w:rsidRPr="00680289">
        <w:rPr>
          <w:rStyle w:val="Emphasis"/>
          <w:highlight w:val="yellow"/>
        </w:rPr>
        <w:t>ontologically destroys the</w:t>
      </w:r>
      <w:r w:rsidRPr="00680289">
        <w:rPr>
          <w:u w:val="single"/>
        </w:rPr>
        <w:t xml:space="preserve"> current existent </w:t>
      </w:r>
      <w:r w:rsidRPr="00680289">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680289">
        <w:rPr>
          <w:rStyle w:val="Emphasis"/>
          <w:highlight w:val="yellow"/>
        </w:rPr>
        <w:t>independent</w:t>
      </w:r>
      <w:r w:rsidRPr="00680289">
        <w:rPr>
          <w:u w:val="single"/>
        </w:rPr>
        <w:t xml:space="preserve">ly </w:t>
      </w:r>
      <w:r w:rsidRPr="00680289">
        <w:rPr>
          <w:rStyle w:val="Emphasis"/>
          <w:highlight w:val="yellow"/>
        </w:rPr>
        <w:t>of</w:t>
      </w:r>
      <w:r w:rsidRPr="00680289">
        <w:rPr>
          <w:highlight w:val="yellow"/>
          <w:u w:val="single"/>
        </w:rPr>
        <w:t xml:space="preserve"> </w:t>
      </w:r>
      <w:r w:rsidRPr="00680289">
        <w:rPr>
          <w:rStyle w:val="Emphasis"/>
          <w:highlight w:val="yellow"/>
        </w:rPr>
        <w:t>calculations about</w:t>
      </w:r>
      <w:r w:rsidRPr="00680289">
        <w:rPr>
          <w:highlight w:val="yellow"/>
          <w:u w:val="single"/>
        </w:rPr>
        <w:t xml:space="preserve"> </w:t>
      </w:r>
      <w:r w:rsidRPr="00680289">
        <w:rPr>
          <w:rStyle w:val="Emphasis"/>
          <w:highlight w:val="yellow"/>
        </w:rPr>
        <w:t>better</w:t>
      </w:r>
      <w:r w:rsidRPr="00680289">
        <w:rPr>
          <w:highlight w:val="yellow"/>
          <w:u w:val="single"/>
        </w:rPr>
        <w:t xml:space="preserve"> </w:t>
      </w:r>
      <w:r w:rsidRPr="00680289">
        <w:rPr>
          <w:rStyle w:val="Emphasis"/>
          <w:highlight w:val="yellow"/>
        </w:rPr>
        <w:t>or</w:t>
      </w:r>
      <w:r w:rsidRPr="00680289">
        <w:rPr>
          <w:highlight w:val="yellow"/>
          <w:u w:val="single"/>
        </w:rPr>
        <w:t xml:space="preserve"> </w:t>
      </w:r>
      <w:r w:rsidRPr="00680289">
        <w:rPr>
          <w:rStyle w:val="Emphasis"/>
          <w:highlight w:val="yellow"/>
        </w:rPr>
        <w:t>worse</w:t>
      </w:r>
      <w:r w:rsidRPr="00680289">
        <w:rPr>
          <w:u w:val="single"/>
        </w:rPr>
        <w:t xml:space="preserve"> possible </w:t>
      </w:r>
      <w:r w:rsidRPr="00680289">
        <w:rPr>
          <w:rStyle w:val="Emphasis"/>
          <w:highlight w:val="yellow"/>
        </w:rPr>
        <w:t>lives</w:t>
      </w:r>
      <w:r w:rsidRPr="00680289">
        <w:rPr>
          <w:sz w:val="14"/>
        </w:rPr>
        <w:t xml:space="preserve">. Such an evil need not be consciously experienced in order to be an evil for the kind of being a human person is. </w:t>
      </w:r>
      <w:r w:rsidRPr="00680289">
        <w:rPr>
          <w:highlight w:val="yellow"/>
          <w:u w:val="single"/>
        </w:rPr>
        <w:t>Death is</w:t>
      </w:r>
      <w:r w:rsidRPr="00680289">
        <w:rPr>
          <w:u w:val="single"/>
        </w:rPr>
        <w:t xml:space="preserve"> an </w:t>
      </w:r>
      <w:r w:rsidRPr="00680289">
        <w:rPr>
          <w:highlight w:val="yellow"/>
          <w:u w:val="single"/>
        </w:rPr>
        <w:t>evil because</w:t>
      </w:r>
      <w:r w:rsidRPr="00680289">
        <w:rPr>
          <w:u w:val="single"/>
        </w:rPr>
        <w:t xml:space="preserve"> of the change in kind </w:t>
      </w:r>
      <w:r w:rsidRPr="00680289">
        <w:rPr>
          <w:highlight w:val="yellow"/>
          <w:u w:val="single"/>
        </w:rPr>
        <w:t xml:space="preserve">it brings about, a change that is destructive of the </w:t>
      </w:r>
      <w:r w:rsidRPr="00680289">
        <w:rPr>
          <w:u w:val="single"/>
        </w:rPr>
        <w:t xml:space="preserve">type of </w:t>
      </w:r>
      <w:r w:rsidRPr="00680289">
        <w:rPr>
          <w:highlight w:val="yellow"/>
          <w:u w:val="single"/>
        </w:rPr>
        <w:t>entity that we</w:t>
      </w:r>
      <w:r w:rsidRPr="00680289">
        <w:rPr>
          <w:u w:val="single"/>
        </w:rPr>
        <w:t xml:space="preserve"> essentially </w:t>
      </w:r>
      <w:r w:rsidRPr="00680289">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680289">
        <w:rPr>
          <w:highlight w:val="yellow"/>
          <w:u w:val="single"/>
        </w:rPr>
        <w:t xml:space="preserve">rejection of </w:t>
      </w:r>
      <w:r w:rsidRPr="00680289">
        <w:rPr>
          <w:u w:val="single"/>
        </w:rPr>
        <w:t xml:space="preserve">human </w:t>
      </w:r>
      <w:r w:rsidRPr="00680289">
        <w:rPr>
          <w:highlight w:val="yellow"/>
          <w:u w:val="single"/>
        </w:rPr>
        <w:t xml:space="preserve">life </w:t>
      </w:r>
      <w:r w:rsidRPr="00680289">
        <w:rPr>
          <w:u w:val="single"/>
        </w:rPr>
        <w:t xml:space="preserve">itself </w:t>
      </w:r>
      <w:r w:rsidRPr="00680289">
        <w:rPr>
          <w:highlight w:val="yellow"/>
          <w:u w:val="single"/>
        </w:rPr>
        <w:t xml:space="preserve">cannot </w:t>
      </w:r>
      <w:r w:rsidRPr="00680289">
        <w:rPr>
          <w:u w:val="single"/>
        </w:rPr>
        <w:t xml:space="preserve">therefore </w:t>
      </w:r>
      <w:r w:rsidRPr="00680289">
        <w:rPr>
          <w:highlight w:val="yellow"/>
          <w:u w:val="single"/>
        </w:rPr>
        <w:t xml:space="preserve">be warranted since it is an </w:t>
      </w:r>
      <w:r w:rsidRPr="00680289">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680289">
        <w:rPr>
          <w:highlight w:val="yellow"/>
          <w:u w:val="single"/>
        </w:rPr>
        <w:t xml:space="preserve">we should not seek to </w:t>
      </w:r>
      <w:r w:rsidRPr="00680289">
        <w:rPr>
          <w:u w:val="single"/>
        </w:rPr>
        <w:t xml:space="preserve">irrationally </w:t>
      </w:r>
      <w:r w:rsidRPr="00680289">
        <w:rPr>
          <w:rStyle w:val="Emphasis"/>
          <w:highlight w:val="yellow"/>
        </w:rPr>
        <w:t>destroy</w:t>
      </w:r>
      <w:r w:rsidRPr="00680289">
        <w:rPr>
          <w:highlight w:val="yellow"/>
          <w:u w:val="single"/>
        </w:rPr>
        <w:t xml:space="preserve"> </w:t>
      </w:r>
      <w:r w:rsidRPr="00680289">
        <w:rPr>
          <w:u w:val="single"/>
        </w:rPr>
        <w:t xml:space="preserve">the person, </w:t>
      </w:r>
      <w:r w:rsidRPr="00680289">
        <w:rPr>
          <w:rStyle w:val="Emphasis"/>
          <w:sz w:val="28"/>
          <w:szCs w:val="28"/>
          <w:highlight w:val="yellow"/>
        </w:rPr>
        <w:t>the very source</w:t>
      </w:r>
      <w:r w:rsidRPr="00680289">
        <w:rPr>
          <w:u w:val="single"/>
        </w:rPr>
        <w:t xml:space="preserve"> and condition </w:t>
      </w:r>
      <w:r w:rsidRPr="00680289">
        <w:rPr>
          <w:rStyle w:val="Emphasis"/>
          <w:sz w:val="28"/>
          <w:szCs w:val="28"/>
          <w:highlight w:val="yellow"/>
        </w:rPr>
        <w:t>of all human possibility</w:t>
      </w:r>
      <w:r w:rsidRPr="00680289">
        <w:rPr>
          <w:sz w:val="14"/>
        </w:rPr>
        <w:t>.82</w:t>
      </w:r>
      <w:r w:rsidRPr="00680289">
        <w:rPr>
          <w:rStyle w:val="Emphasis"/>
          <w:sz w:val="28"/>
          <w:szCs w:val="28"/>
        </w:rPr>
        <w:t xml:space="preserve"> </w:t>
      </w:r>
    </w:p>
    <w:p w:rsidR="0071560D" w:rsidRDefault="0071560D" w:rsidP="0071560D"/>
    <w:p w:rsidR="0071560D" w:rsidRPr="00680289" w:rsidRDefault="0071560D" w:rsidP="0071560D">
      <w:pPr>
        <w:pStyle w:val="Heading4"/>
      </w:pPr>
      <w:r>
        <w:t>Therefore the only logical priority is to save as many lives as possible</w:t>
      </w:r>
    </w:p>
    <w:p w:rsidR="0071560D" w:rsidRPr="00680289" w:rsidRDefault="0071560D" w:rsidP="0071560D">
      <w:r w:rsidRPr="00680289">
        <w:rPr>
          <w:rStyle w:val="Heading4Char"/>
          <w:rFonts w:eastAsia="Calibri"/>
        </w:rPr>
        <w:t>Cummiskey 90</w:t>
      </w:r>
      <w:r w:rsidRPr="00680289">
        <w:rPr>
          <w:sz w:val="16"/>
          <w:szCs w:val="14"/>
        </w:rPr>
        <w:t xml:space="preserve"> – </w:t>
      </w:r>
      <w:r w:rsidRPr="00680289">
        <w:t>Professor of Philosophy, Bates (David, Kantian Consequentialism, Ethics 100.3, p 601-2, p 606, jstor, AG)</w:t>
      </w:r>
    </w:p>
    <w:p w:rsidR="0071560D" w:rsidRPr="00680289" w:rsidRDefault="0071560D" w:rsidP="0071560D">
      <w:pPr>
        <w:rPr>
          <w:u w:val="single"/>
        </w:rPr>
      </w:pPr>
      <w:r w:rsidRPr="00680289">
        <w:rPr>
          <w:sz w:val="16"/>
        </w:rPr>
        <w:t xml:space="preserve">We must not obscure the issue by characterizing this type of case as the sacrifice of individuals for some abstract "social entity." </w:t>
      </w:r>
      <w:r w:rsidRPr="00680289">
        <w:rPr>
          <w:u w:val="single"/>
        </w:rPr>
        <w:t>It is not a question of some persons having to bear the cost for some elusive "overall social good</w:t>
      </w:r>
      <w:r w:rsidRPr="00680289">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680289">
        <w:rPr>
          <w:u w:val="single"/>
        </w:rPr>
        <w:t>By emphasizing solely the one who must bear the cost if we act, one fails to sufficiently respect and take account of the many other separate persons, each with only one life, who will bear the cost of our inaction</w:t>
      </w:r>
      <w:r w:rsidRPr="00680289">
        <w:rPr>
          <w:sz w:val="16"/>
        </w:rPr>
        <w:t xml:space="preserve">. </w:t>
      </w:r>
      <w:r w:rsidRPr="00680289">
        <w:rPr>
          <w:u w:val="single"/>
        </w:rPr>
        <w:t>In such a situation, what would</w:t>
      </w:r>
      <w:r w:rsidRPr="00680289">
        <w:rPr>
          <w:sz w:val="16"/>
        </w:rPr>
        <w:t xml:space="preserve"> a conscientious Kantian agent, </w:t>
      </w:r>
      <w:r w:rsidRPr="00680289">
        <w:rPr>
          <w:u w:val="single"/>
        </w:rPr>
        <w:t xml:space="preserve">an agent motivated by the unconditional value of </w:t>
      </w:r>
      <w:r w:rsidRPr="00680289">
        <w:rPr>
          <w:sz w:val="16"/>
        </w:rPr>
        <w:t xml:space="preserve">rational </w:t>
      </w:r>
      <w:r w:rsidRPr="00680289">
        <w:rPr>
          <w:u w:val="single"/>
        </w:rPr>
        <w:t xml:space="preserve">beings, choose? </w:t>
      </w:r>
      <w:r w:rsidRPr="00680289">
        <w:rPr>
          <w:highlight w:val="yellow"/>
          <w:u w:val="single"/>
        </w:rPr>
        <w:t>We have a duty to promote the conditions necessary for the existence of</w:t>
      </w:r>
      <w:r w:rsidRPr="00680289">
        <w:rPr>
          <w:u w:val="single"/>
        </w:rPr>
        <w:t xml:space="preserve"> </w:t>
      </w:r>
      <w:r w:rsidRPr="00680289">
        <w:rPr>
          <w:sz w:val="16"/>
        </w:rPr>
        <w:t xml:space="preserve">rational </w:t>
      </w:r>
      <w:r w:rsidRPr="00680289">
        <w:rPr>
          <w:highlight w:val="yellow"/>
          <w:u w:val="single"/>
        </w:rPr>
        <w:t>beings</w:t>
      </w:r>
      <w:r w:rsidRPr="00680289">
        <w:rPr>
          <w:u w:val="single"/>
        </w:rPr>
        <w:t>,</w:t>
      </w:r>
      <w:r w:rsidRPr="00680289">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680289">
        <w:rPr>
          <w:u w:val="single"/>
        </w:rPr>
        <w:t xml:space="preserve">If I sacrifice some for the sake of other </w:t>
      </w:r>
      <w:r w:rsidRPr="00680289">
        <w:rPr>
          <w:sz w:val="16"/>
        </w:rPr>
        <w:t xml:space="preserve">rational </w:t>
      </w:r>
      <w:r w:rsidRPr="00680289">
        <w:rPr>
          <w:u w:val="single"/>
        </w:rPr>
        <w:t>beings, I do not use them arbitrarily</w:t>
      </w:r>
      <w:r w:rsidRPr="00680289">
        <w:rPr>
          <w:sz w:val="16"/>
        </w:rPr>
        <w:t xml:space="preserve"> </w:t>
      </w:r>
      <w:r w:rsidRPr="00680289">
        <w:rPr>
          <w:u w:val="single"/>
        </w:rPr>
        <w:t xml:space="preserve">and I do not deny the unconditional value of </w:t>
      </w:r>
      <w:r w:rsidRPr="00680289">
        <w:rPr>
          <w:sz w:val="16"/>
        </w:rPr>
        <w:t xml:space="preserve">rational </w:t>
      </w:r>
      <w:r w:rsidRPr="00680289">
        <w:rPr>
          <w:u w:val="single"/>
        </w:rPr>
        <w:t>beings.</w:t>
      </w:r>
      <w:r w:rsidRPr="00680289">
        <w:rPr>
          <w:sz w:val="16"/>
        </w:rPr>
        <w:t xml:space="preserve"> </w:t>
      </w:r>
      <w:r w:rsidRPr="00680289">
        <w:rPr>
          <w:b/>
          <w:highlight w:val="yellow"/>
          <w:u w:val="single"/>
        </w:rPr>
        <w:t>Persons</w:t>
      </w:r>
      <w:r w:rsidRPr="00680289">
        <w:rPr>
          <w:sz w:val="16"/>
        </w:rPr>
        <w:t xml:space="preserve"> may </w:t>
      </w:r>
      <w:r w:rsidRPr="00680289">
        <w:rPr>
          <w:b/>
          <w:highlight w:val="yellow"/>
          <w:u w:val="single"/>
        </w:rPr>
        <w:t>have "dignity</w:t>
      </w:r>
      <w:r w:rsidRPr="00680289">
        <w:rPr>
          <w:sz w:val="16"/>
        </w:rPr>
        <w:t xml:space="preserve">, an unconditional and incomparable value" that transcends any market value (GMM, p. 436), </w:t>
      </w:r>
      <w:r w:rsidRPr="00680289">
        <w:rPr>
          <w:b/>
          <w:highlight w:val="yellow"/>
          <w:u w:val="single"/>
        </w:rPr>
        <w:t>but</w:t>
      </w:r>
      <w:r w:rsidRPr="00680289">
        <w:rPr>
          <w:sz w:val="16"/>
        </w:rPr>
        <w:t xml:space="preserve">, as rational beings, persons </w:t>
      </w:r>
      <w:r w:rsidRPr="00680289">
        <w:rPr>
          <w:b/>
          <w:highlight w:val="yellow"/>
          <w:u w:val="single"/>
        </w:rPr>
        <w:t>also</w:t>
      </w:r>
      <w:r w:rsidRPr="00680289">
        <w:rPr>
          <w:sz w:val="16"/>
        </w:rPr>
        <w:t xml:space="preserve"> have </w:t>
      </w:r>
      <w:r w:rsidRPr="00680289">
        <w:rPr>
          <w:b/>
          <w:highlight w:val="yellow"/>
          <w:u w:val="single"/>
        </w:rPr>
        <w:t>a fundamental equality</w:t>
      </w:r>
      <w:r w:rsidRPr="00680289">
        <w:rPr>
          <w:b/>
          <w:sz w:val="16"/>
          <w:highlight w:val="yellow"/>
        </w:rPr>
        <w:t xml:space="preserve"> </w:t>
      </w:r>
      <w:r w:rsidRPr="00680289">
        <w:rPr>
          <w:b/>
          <w:highlight w:val="yellow"/>
          <w:u w:val="single"/>
        </w:rPr>
        <w:t>which dictates that some</w:t>
      </w:r>
      <w:r w:rsidRPr="00680289">
        <w:rPr>
          <w:b/>
          <w:u w:val="single"/>
        </w:rPr>
        <w:t xml:space="preserve"> </w:t>
      </w:r>
      <w:r w:rsidRPr="00680289">
        <w:rPr>
          <w:b/>
          <w:highlight w:val="yellow"/>
          <w:u w:val="single"/>
        </w:rPr>
        <w:t>must</w:t>
      </w:r>
      <w:r w:rsidRPr="00680289">
        <w:rPr>
          <w:u w:val="single"/>
        </w:rPr>
        <w:t xml:space="preserve"> sometimes </w:t>
      </w:r>
      <w:r w:rsidRPr="00680289">
        <w:rPr>
          <w:b/>
          <w:highlight w:val="yellow"/>
          <w:u w:val="single"/>
        </w:rPr>
        <w:t>give way for the sake of others</w:t>
      </w:r>
      <w:r w:rsidRPr="00680289">
        <w:rPr>
          <w:b/>
          <w:u w:val="single"/>
        </w:rPr>
        <w:t>.</w:t>
      </w:r>
      <w:r w:rsidRPr="00680289">
        <w:rPr>
          <w:u w:val="single"/>
        </w:rPr>
        <w:t xml:space="preserve"> </w:t>
      </w:r>
      <w:r w:rsidRPr="00680289">
        <w:rPr>
          <w:sz w:val="16"/>
        </w:rPr>
        <w:t xml:space="preserve">The formula of the end-in-itself thus does not support the view that we may never force another to bear some cost in order to benefit others. If one focuses on the equal value of all rational beings, then </w:t>
      </w:r>
      <w:r w:rsidRPr="00680289">
        <w:rPr>
          <w:u w:val="single"/>
        </w:rPr>
        <w:t>equal consideration dictates that one sacrifice some to save many</w:t>
      </w:r>
      <w:r w:rsidRPr="00680289">
        <w:rPr>
          <w:sz w:val="16"/>
        </w:rPr>
        <w:t xml:space="preserve">. [continues] According to Kant, the objective end of moral action is the existence of rational beings. </w:t>
      </w:r>
      <w:r w:rsidRPr="00680289">
        <w:rPr>
          <w:u w:val="single"/>
        </w:rPr>
        <w:t xml:space="preserve">Respect </w:t>
      </w:r>
      <w:r w:rsidRPr="00680289">
        <w:rPr>
          <w:sz w:val="16"/>
        </w:rPr>
        <w:t xml:space="preserve">for rational beings </w:t>
      </w:r>
      <w:r w:rsidRPr="00680289">
        <w:rPr>
          <w:u w:val="single"/>
        </w:rPr>
        <w:t xml:space="preserve">requires that, in deciding what to do, one give appropriate practical consideration to the unconditional value of </w:t>
      </w:r>
      <w:r w:rsidRPr="00680289">
        <w:rPr>
          <w:sz w:val="16"/>
        </w:rPr>
        <w:t xml:space="preserve">rational </w:t>
      </w:r>
      <w:r w:rsidRPr="00680289">
        <w:rPr>
          <w:u w:val="single"/>
        </w:rPr>
        <w:t>beings</w:t>
      </w:r>
      <w:r w:rsidRPr="00680289">
        <w:rPr>
          <w:sz w:val="16"/>
        </w:rPr>
        <w:t xml:space="preserve"> and to the conditional value of happiness. Since agent-centered constraints require a non-value-based rationale, the most natural interpretation of </w:t>
      </w:r>
      <w:r w:rsidRPr="00680289">
        <w:rPr>
          <w:highlight w:val="yellow"/>
          <w:u w:val="single"/>
        </w:rPr>
        <w:t>the demand that one give equal respect</w:t>
      </w:r>
      <w:r w:rsidRPr="00680289">
        <w:rPr>
          <w:u w:val="single"/>
        </w:rPr>
        <w:t xml:space="preserve"> to all </w:t>
      </w:r>
      <w:r w:rsidRPr="00680289">
        <w:rPr>
          <w:sz w:val="16"/>
        </w:rPr>
        <w:t xml:space="preserve">rational </w:t>
      </w:r>
      <w:r w:rsidRPr="00680289">
        <w:rPr>
          <w:u w:val="single"/>
        </w:rPr>
        <w:t xml:space="preserve">beings </w:t>
      </w:r>
      <w:r w:rsidRPr="00680289">
        <w:rPr>
          <w:highlight w:val="yellow"/>
          <w:u w:val="single"/>
        </w:rPr>
        <w:t>lead to a consequentialist</w:t>
      </w:r>
      <w:r w:rsidRPr="00680289">
        <w:rPr>
          <w:sz w:val="16"/>
        </w:rPr>
        <w:t xml:space="preserve"> normative </w:t>
      </w:r>
      <w:r w:rsidRPr="00680289">
        <w:rPr>
          <w:highlight w:val="yellow"/>
          <w:u w:val="single"/>
        </w:rPr>
        <w:t>theory</w:t>
      </w:r>
      <w:r w:rsidRPr="00680289">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680289">
        <w:rPr>
          <w:highlight w:val="yellow"/>
          <w:u w:val="single"/>
        </w:rPr>
        <w:t>it does not involve doing evil</w:t>
      </w:r>
      <w:r w:rsidRPr="00680289">
        <w:rPr>
          <w:u w:val="single"/>
        </w:rPr>
        <w:t xml:space="preserve"> so that good may come of it. </w:t>
      </w:r>
      <w:r w:rsidRPr="00680289">
        <w:rPr>
          <w:highlight w:val="yellow"/>
          <w:u w:val="single"/>
        </w:rPr>
        <w:t>It</w:t>
      </w:r>
      <w:r w:rsidRPr="00680289">
        <w:rPr>
          <w:u w:val="single"/>
        </w:rPr>
        <w:t xml:space="preserve"> simply </w:t>
      </w:r>
      <w:r w:rsidRPr="00680289">
        <w:rPr>
          <w:highlight w:val="yellow"/>
          <w:u w:val="single"/>
        </w:rPr>
        <w:t>requires a</w:t>
      </w:r>
      <w:r w:rsidRPr="00680289">
        <w:rPr>
          <w:u w:val="single"/>
        </w:rPr>
        <w:t>n</w:t>
      </w:r>
      <w:r w:rsidRPr="00680289">
        <w:rPr>
          <w:sz w:val="16"/>
        </w:rPr>
        <w:t xml:space="preserve"> uncompromising </w:t>
      </w:r>
      <w:r w:rsidRPr="00680289">
        <w:rPr>
          <w:highlight w:val="yellow"/>
          <w:u w:val="single"/>
        </w:rPr>
        <w:t>commitment to</w:t>
      </w:r>
      <w:r w:rsidRPr="00680289">
        <w:rPr>
          <w:u w:val="single"/>
        </w:rPr>
        <w:t xml:space="preserve"> the </w:t>
      </w:r>
      <w:r w:rsidRPr="00680289">
        <w:rPr>
          <w:highlight w:val="yellow"/>
          <w:u w:val="single"/>
        </w:rPr>
        <w:t>equal value</w:t>
      </w:r>
      <w:r w:rsidRPr="00680289">
        <w:rPr>
          <w:sz w:val="16"/>
        </w:rPr>
        <w:t xml:space="preserve"> and equal claims </w:t>
      </w:r>
      <w:r w:rsidRPr="00680289">
        <w:rPr>
          <w:u w:val="single"/>
        </w:rPr>
        <w:t xml:space="preserve">of all </w:t>
      </w:r>
      <w:r w:rsidRPr="00680289">
        <w:rPr>
          <w:sz w:val="16"/>
        </w:rPr>
        <w:t xml:space="preserve">rational </w:t>
      </w:r>
      <w:r w:rsidRPr="00680289">
        <w:rPr>
          <w:u w:val="single"/>
        </w:rPr>
        <w:t>beings and a recognition that</w:t>
      </w:r>
      <w:r w:rsidRPr="00680289">
        <w:rPr>
          <w:sz w:val="16"/>
        </w:rPr>
        <w:t xml:space="preserve">, in the </w:t>
      </w:r>
      <w:r w:rsidRPr="00680289">
        <w:rPr>
          <w:u w:val="single"/>
        </w:rPr>
        <w:t>moral</w:t>
      </w:r>
      <w:r w:rsidRPr="00680289">
        <w:rPr>
          <w:sz w:val="16"/>
        </w:rPr>
        <w:t xml:space="preserve"> consideration of conduct, one's own </w:t>
      </w:r>
      <w:r w:rsidRPr="00680289">
        <w:rPr>
          <w:u w:val="single"/>
        </w:rPr>
        <w:t>subjective concerns do not have overriding importance.</w:t>
      </w:r>
    </w:p>
    <w:p w:rsidR="0071560D" w:rsidRPr="00680289" w:rsidRDefault="0071560D" w:rsidP="0071560D">
      <w:pPr>
        <w:rPr>
          <w:sz w:val="16"/>
        </w:rPr>
      </w:pPr>
    </w:p>
    <w:p w:rsidR="0071560D" w:rsidRDefault="0071560D" w:rsidP="0071560D"/>
    <w:p w:rsidR="0071560D" w:rsidRDefault="0071560D" w:rsidP="0071560D"/>
    <w:p w:rsidR="0071560D" w:rsidRPr="00680289" w:rsidRDefault="0071560D" w:rsidP="0071560D">
      <w:pPr>
        <w:pStyle w:val="Heading3"/>
      </w:pPr>
      <w:r>
        <w:t>AT Root Cause</w:t>
      </w:r>
    </w:p>
    <w:p w:rsidR="0071560D" w:rsidRPr="00680289" w:rsidRDefault="0071560D" w:rsidP="0071560D">
      <w:pPr>
        <w:pStyle w:val="Heading4"/>
        <w:rPr>
          <w:rFonts w:eastAsia="Calibri"/>
        </w:rPr>
      </w:pPr>
      <w:r>
        <w:rPr>
          <w:rFonts w:eastAsia="Calibri"/>
        </w:rPr>
        <w:t>The 1ac identifies</w:t>
      </w:r>
      <w:r w:rsidRPr="00680289">
        <w:rPr>
          <w:rFonts w:eastAsia="Calibri"/>
        </w:rPr>
        <w:t xml:space="preserve"> </w:t>
      </w:r>
      <w:r w:rsidRPr="00680289">
        <w:rPr>
          <w:u w:val="single"/>
        </w:rPr>
        <w:t>proximately caused</w:t>
      </w:r>
      <w:r w:rsidRPr="00680289">
        <w:rPr>
          <w:rFonts w:eastAsia="Calibri"/>
        </w:rPr>
        <w:t xml:space="preserve"> </w:t>
      </w:r>
      <w:r>
        <w:rPr>
          <w:rFonts w:eastAsia="Calibri"/>
        </w:rPr>
        <w:t xml:space="preserve">violence </w:t>
      </w:r>
      <w:r w:rsidRPr="00680289">
        <w:rPr>
          <w:rFonts w:eastAsia="Calibri"/>
        </w:rPr>
        <w:t xml:space="preserve">– </w:t>
      </w:r>
      <w:r>
        <w:rPr>
          <w:rFonts w:eastAsia="Calibri"/>
        </w:rPr>
        <w:t>the neg’s root cause args are LAZY scholarship</w:t>
      </w:r>
      <w:r w:rsidRPr="00680289">
        <w:rPr>
          <w:rFonts w:eastAsia="Calibri"/>
        </w:rPr>
        <w:t xml:space="preserve"> </w:t>
      </w:r>
    </w:p>
    <w:p w:rsidR="0071560D" w:rsidRPr="00680289" w:rsidRDefault="0071560D" w:rsidP="0071560D">
      <w:pPr>
        <w:rPr>
          <w:rFonts w:cs="Arial"/>
        </w:rPr>
      </w:pPr>
      <w:r w:rsidRPr="00680289">
        <w:rPr>
          <w:rFonts w:cs="Arial"/>
          <w:b/>
          <w:sz w:val="24"/>
          <w:u w:val="single"/>
        </w:rPr>
        <w:t>Sharpe</w:t>
      </w:r>
      <w:r w:rsidRPr="00680289">
        <w:rPr>
          <w:rFonts w:cs="Arial"/>
        </w:rPr>
        <w:t xml:space="preserve">, lecturer, philosophy and psychoanalytic studies, and Goucher, senior lecturer, literary and psychoanalytic studies – Deakin University, </w:t>
      </w:r>
      <w:r w:rsidRPr="00680289">
        <w:rPr>
          <w:rFonts w:cs="Arial"/>
          <w:b/>
          <w:sz w:val="24"/>
          <w:u w:val="single"/>
        </w:rPr>
        <w:t>‘10</w:t>
      </w:r>
    </w:p>
    <w:p w:rsidR="0071560D" w:rsidRPr="00680289" w:rsidRDefault="0071560D" w:rsidP="0071560D">
      <w:pPr>
        <w:rPr>
          <w:rFonts w:cs="Arial"/>
        </w:rPr>
      </w:pPr>
      <w:r w:rsidRPr="00680289">
        <w:rPr>
          <w:rFonts w:cs="Arial"/>
        </w:rPr>
        <w:t xml:space="preserve">(Matthew and Geoff, </w:t>
      </w:r>
      <w:r w:rsidRPr="00680289">
        <w:rPr>
          <w:rFonts w:cs="Arial"/>
          <w:u w:val="single"/>
        </w:rPr>
        <w:t>Žižek and Politics: An Introduction</w:t>
      </w:r>
      <w:r w:rsidRPr="00680289">
        <w:rPr>
          <w:rFonts w:cs="Arial"/>
        </w:rPr>
        <w:t xml:space="preserve">, p. 231 – 233) </w:t>
      </w:r>
    </w:p>
    <w:p w:rsidR="0071560D" w:rsidRPr="00680289" w:rsidRDefault="0071560D" w:rsidP="0071560D">
      <w:pPr>
        <w:rPr>
          <w:rFonts w:cs="Arial"/>
        </w:rPr>
      </w:pPr>
    </w:p>
    <w:p w:rsidR="0071560D" w:rsidRPr="00680289" w:rsidRDefault="0071560D" w:rsidP="0071560D">
      <w:pPr>
        <w:rPr>
          <w:rFonts w:cs="Arial"/>
          <w:b/>
          <w:u w:val="single"/>
        </w:rPr>
      </w:pPr>
      <w:r w:rsidRPr="00680289">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680289">
        <w:rPr>
          <w:rFonts w:cs="Arial"/>
          <w:u w:val="single"/>
        </w:rPr>
        <w:t>Žižek’s paradigm to try to generate all his theory of culture</w:t>
      </w:r>
      <w:r w:rsidRPr="00680289">
        <w:rPr>
          <w:rFonts w:cs="Arial"/>
        </w:rPr>
        <w:t xml:space="preserve">, subjectivity, ideology, </w:t>
      </w:r>
      <w:r w:rsidRPr="00680289">
        <w:rPr>
          <w:rFonts w:cs="Arial"/>
          <w:u w:val="single"/>
        </w:rPr>
        <w:t>politics and religion is psychoanalysis.</w:t>
      </w:r>
      <w:r w:rsidRPr="00680289">
        <w:rPr>
          <w:rFonts w:cs="Arial"/>
        </w:rPr>
        <w:t xml:space="preserve"> But </w:t>
      </w:r>
      <w:r w:rsidRPr="00680289">
        <w:rPr>
          <w:rFonts w:cs="Arial"/>
          <w:u w:val="single"/>
        </w:rPr>
        <w:t>a similar criticism would apply</w:t>
      </w:r>
      <w:r w:rsidRPr="00680289">
        <w:rPr>
          <w:rFonts w:cs="Arial"/>
        </w:rPr>
        <w:t xml:space="preserve">, for instance, </w:t>
      </w:r>
      <w:r w:rsidRPr="00680289">
        <w:rPr>
          <w:rFonts w:cs="Arial"/>
          <w:u w:val="single"/>
        </w:rPr>
        <w:t>to theorists who feel</w:t>
      </w:r>
      <w:r w:rsidRPr="00680289">
        <w:rPr>
          <w:rFonts w:cs="Arial"/>
        </w:rPr>
        <w:t xml:space="preserve"> that the method Jacques </w:t>
      </w:r>
      <w:r w:rsidRPr="00680289">
        <w:rPr>
          <w:rFonts w:cs="Arial"/>
          <w:u w:val="single"/>
        </w:rPr>
        <w:t>Derrida</w:t>
      </w:r>
      <w:r w:rsidRPr="00680289">
        <w:rPr>
          <w:rFonts w:cs="Arial"/>
        </w:rPr>
        <w:t xml:space="preserve"> developed for criticising philosophical texts </w:t>
      </w:r>
      <w:r w:rsidRPr="00680289">
        <w:rPr>
          <w:rFonts w:cs="Arial"/>
          <w:u w:val="single"/>
        </w:rPr>
        <w:t>can</w:t>
      </w:r>
      <w:r w:rsidRPr="00680289">
        <w:rPr>
          <w:rFonts w:cs="Arial"/>
        </w:rPr>
        <w:t xml:space="preserve"> meaningfully </w:t>
      </w:r>
      <w:r w:rsidRPr="00680289">
        <w:rPr>
          <w:rFonts w:cs="Arial"/>
          <w:u w:val="single"/>
        </w:rPr>
        <w:t>supplant</w:t>
      </w:r>
      <w:r w:rsidRPr="00680289">
        <w:rPr>
          <w:rFonts w:cs="Arial"/>
        </w:rPr>
        <w:t xml:space="preserve"> the </w:t>
      </w:r>
      <w:r w:rsidRPr="00680289">
        <w:rPr>
          <w:rFonts w:cs="Arial"/>
          <w:u w:val="single"/>
        </w:rPr>
        <w:t>methodologies of political science, philosophy, economics, sociology</w:t>
      </w:r>
      <w:r w:rsidRPr="00680289">
        <w:rPr>
          <w:rFonts w:cs="Arial"/>
        </w:rPr>
        <w:t xml:space="preserve"> and so forth, </w:t>
      </w:r>
      <w:r w:rsidRPr="00680289">
        <w:rPr>
          <w:rFonts w:cs="Arial"/>
          <w:u w:val="single"/>
        </w:rPr>
        <w:t>when it comes to thinking about ‘the political’. Or</w:t>
      </w:r>
      <w:r w:rsidRPr="00680289">
        <w:rPr>
          <w:rFonts w:cs="Arial"/>
        </w:rPr>
        <w:t xml:space="preserve">, differently, </w:t>
      </w:r>
      <w:r w:rsidRPr="00680289">
        <w:rPr>
          <w:rFonts w:cs="Arial"/>
          <w:u w:val="single"/>
        </w:rPr>
        <w:t>thinkers who opt for Deleuze</w:t>
      </w:r>
      <w:r w:rsidRPr="00680289">
        <w:rPr>
          <w:rFonts w:cs="Arial"/>
        </w:rPr>
        <w:t xml:space="preserve"> (or Deleuze’s and Guattari’s) </w:t>
      </w:r>
      <w:r w:rsidRPr="00680289">
        <w:rPr>
          <w:rFonts w:cs="Arial"/>
          <w:u w:val="single"/>
        </w:rPr>
        <w:t xml:space="preserve">Nietzschean Spinozism as </w:t>
      </w:r>
      <w:r w:rsidRPr="00680289">
        <w:rPr>
          <w:rFonts w:cs="Arial"/>
          <w:highlight w:val="yellow"/>
          <w:u w:val="single"/>
        </w:rPr>
        <w:t>a new metaphysics</w:t>
      </w:r>
      <w:r w:rsidRPr="00680289">
        <w:rPr>
          <w:rFonts w:cs="Arial"/>
          <w:u w:val="single"/>
        </w:rPr>
        <w:t xml:space="preserve"> to explain</w:t>
      </w:r>
      <w:r w:rsidRPr="00680289">
        <w:rPr>
          <w:rFonts w:cs="Arial"/>
        </w:rPr>
        <w:t xml:space="preserve"> ethics, </w:t>
      </w:r>
      <w:r w:rsidRPr="00680289">
        <w:rPr>
          <w:rFonts w:cs="Arial"/>
          <w:u w:val="single"/>
        </w:rPr>
        <w:t>politics</w:t>
      </w:r>
      <w:r w:rsidRPr="00680289">
        <w:rPr>
          <w:rFonts w:cs="Arial"/>
        </w:rPr>
        <w:t xml:space="preserve">, aesthetics, ontology and so forth, </w:t>
      </w:r>
      <w:r w:rsidRPr="00680289">
        <w:rPr>
          <w:rFonts w:cs="Arial"/>
          <w:highlight w:val="yellow"/>
          <w:u w:val="single"/>
        </w:rPr>
        <w:t>seem</w:t>
      </w:r>
      <w:r w:rsidRPr="00680289">
        <w:rPr>
          <w:rFonts w:cs="Arial"/>
          <w:u w:val="single"/>
        </w:rPr>
        <w:t xml:space="preserve"> to us candidates for</w:t>
      </w:r>
      <w:r w:rsidRPr="00680289">
        <w:rPr>
          <w:rFonts w:cs="Arial"/>
        </w:rPr>
        <w:t xml:space="preserve"> the same type of </w:t>
      </w:r>
      <w:r w:rsidRPr="00680289">
        <w:rPr>
          <w:rFonts w:cs="Arial"/>
          <w:b/>
          <w:u w:val="single"/>
        </w:rPr>
        <w:t xml:space="preserve">criticism, as a </w:t>
      </w:r>
      <w:r w:rsidRPr="00680289">
        <w:rPr>
          <w:rFonts w:cs="Arial"/>
          <w:b/>
          <w:highlight w:val="yellow"/>
          <w:u w:val="single"/>
        </w:rPr>
        <w:t>reductive passing over</w:t>
      </w:r>
      <w:r w:rsidRPr="00680289">
        <w:rPr>
          <w:rFonts w:cs="Arial"/>
        </w:rPr>
        <w:t xml:space="preserve"> the </w:t>
      </w:r>
      <w:r w:rsidRPr="00680289">
        <w:rPr>
          <w:rFonts w:cs="Arial"/>
          <w:b/>
          <w:highlight w:val="yellow"/>
          <w:u w:val="single"/>
        </w:rPr>
        <w:t>empirical and analytic distinctness of</w:t>
      </w:r>
      <w:r w:rsidRPr="00680289">
        <w:rPr>
          <w:rFonts w:cs="Arial"/>
        </w:rPr>
        <w:t xml:space="preserve"> the </w:t>
      </w:r>
      <w:r w:rsidRPr="00680289">
        <w:rPr>
          <w:rFonts w:cs="Arial"/>
          <w:b/>
          <w:highlight w:val="yellow"/>
          <w:u w:val="single"/>
        </w:rPr>
        <w:t>different</w:t>
      </w:r>
      <w:r w:rsidRPr="00680289">
        <w:rPr>
          <w:rFonts w:cs="Arial"/>
        </w:rPr>
        <w:t xml:space="preserve"> object </w:t>
      </w:r>
      <w:r w:rsidRPr="00680289">
        <w:rPr>
          <w:rFonts w:cs="Arial"/>
          <w:b/>
          <w:highlight w:val="yellow"/>
          <w:u w:val="single"/>
        </w:rPr>
        <w:t>fields in complex societies</w:t>
      </w:r>
      <w:r w:rsidRPr="00680289">
        <w:rPr>
          <w:rFonts w:cs="Arial"/>
          <w:b/>
          <w:u w:val="single"/>
        </w:rPr>
        <w:t>.</w:t>
      </w:r>
    </w:p>
    <w:p w:rsidR="0071560D" w:rsidRPr="00680289" w:rsidRDefault="0071560D" w:rsidP="0071560D">
      <w:pPr>
        <w:rPr>
          <w:rFonts w:cs="Arial"/>
        </w:rPr>
      </w:pPr>
      <w:r w:rsidRPr="00680289">
        <w:rPr>
          <w:rFonts w:cs="Arial"/>
        </w:rPr>
        <w:t xml:space="preserve">In truth, we feel that </w:t>
      </w:r>
      <w:r w:rsidRPr="00680289">
        <w:rPr>
          <w:rFonts w:cs="Arial"/>
          <w:u w:val="single"/>
        </w:rPr>
        <w:t>Theory</w:t>
      </w:r>
      <w:r w:rsidRPr="00680289">
        <w:rPr>
          <w:rFonts w:cs="Arial"/>
        </w:rPr>
        <w:t xml:space="preserve">, and the continuing line of ‘master thinkers’ who regularly appear particularly in the English- speaking world, </w:t>
      </w:r>
      <w:r w:rsidRPr="00680289">
        <w:rPr>
          <w:rFonts w:cs="Arial"/>
          <w:u w:val="single"/>
        </w:rPr>
        <w:t>is the last gasp of</w:t>
      </w:r>
      <w:r w:rsidRPr="00680289">
        <w:rPr>
          <w:rFonts w:cs="Arial"/>
        </w:rPr>
        <w:t xml:space="preserve"> what used to be called </w:t>
      </w:r>
      <w:r w:rsidRPr="00680289">
        <w:rPr>
          <w:rFonts w:cs="Arial"/>
          <w:u w:val="single"/>
        </w:rPr>
        <w:t xml:space="preserve">First Philosophy. </w:t>
      </w:r>
      <w:r w:rsidRPr="00680289">
        <w:rPr>
          <w:rFonts w:cs="Arial"/>
          <w:highlight w:val="yellow"/>
          <w:u w:val="single"/>
        </w:rPr>
        <w:t>The</w:t>
      </w:r>
      <w:r w:rsidRPr="00680289">
        <w:rPr>
          <w:rFonts w:cs="Arial"/>
          <w:u w:val="single"/>
        </w:rPr>
        <w:t xml:space="preserve"> </w:t>
      </w:r>
      <w:r w:rsidRPr="00680289">
        <w:rPr>
          <w:rFonts w:cs="Arial"/>
          <w:highlight w:val="yellow"/>
          <w:u w:val="single"/>
        </w:rPr>
        <w:t>philosopher ascends out of the city</w:t>
      </w:r>
      <w:r w:rsidRPr="00680289">
        <w:rPr>
          <w:rFonts w:cs="Arial"/>
        </w:rPr>
        <w:t xml:space="preserve">, Plato tells us, from whence she can espie the Higher Truth, which she must then bring back down to political earth. From outside the city, we can well imagine that </w:t>
      </w:r>
      <w:r w:rsidRPr="00680289">
        <w:rPr>
          <w:rFonts w:cs="Arial"/>
          <w:highlight w:val="yellow"/>
          <w:u w:val="single"/>
        </w:rPr>
        <w:t>she can see</w:t>
      </w:r>
      <w:r w:rsidRPr="00680289">
        <w:rPr>
          <w:rFonts w:cs="Arial"/>
        </w:rPr>
        <w:t xml:space="preserve"> much </w:t>
      </w:r>
      <w:r w:rsidRPr="00680289">
        <w:rPr>
          <w:rFonts w:cs="Arial"/>
          <w:highlight w:val="yellow"/>
          <w:u w:val="single"/>
        </w:rPr>
        <w:t>more widely than her</w:t>
      </w:r>
      <w:r w:rsidRPr="00680289">
        <w:rPr>
          <w:rFonts w:cs="Arial"/>
        </w:rPr>
        <w:t xml:space="preserve"> benighted political </w:t>
      </w:r>
      <w:r w:rsidRPr="00680289">
        <w:rPr>
          <w:rFonts w:cs="Arial"/>
          <w:highlight w:val="yellow"/>
          <w:u w:val="single"/>
        </w:rPr>
        <w:t>contemporaries. But</w:t>
      </w:r>
      <w:r w:rsidRPr="00680289">
        <w:rPr>
          <w:rFonts w:cs="Arial"/>
        </w:rPr>
        <w:t xml:space="preserve"> from these philosophical heights, we can equally suspect that </w:t>
      </w:r>
      <w:r w:rsidRPr="00680289">
        <w:rPr>
          <w:rFonts w:cs="Arial"/>
          <w:highlight w:val="yellow"/>
          <w:u w:val="single"/>
        </w:rPr>
        <w:t>the ‘master thinker’ is</w:t>
      </w:r>
      <w:r w:rsidRPr="00680289">
        <w:rPr>
          <w:rFonts w:cs="Arial"/>
        </w:rPr>
        <w:t xml:space="preserve"> also </w:t>
      </w:r>
      <w:r w:rsidRPr="00680289">
        <w:rPr>
          <w:rFonts w:cs="Arial"/>
          <w:b/>
          <w:highlight w:val="yellow"/>
          <w:u w:val="single"/>
        </w:rPr>
        <w:t>always in danger of passing over</w:t>
      </w:r>
      <w:r w:rsidRPr="00680289">
        <w:rPr>
          <w:rFonts w:cs="Arial"/>
        </w:rPr>
        <w:t xml:space="preserve"> the </w:t>
      </w:r>
      <w:r w:rsidRPr="00680289">
        <w:rPr>
          <w:rFonts w:cs="Arial"/>
          <w:b/>
          <w:highlight w:val="yellow"/>
          <w:u w:val="single"/>
        </w:rPr>
        <w:t>salient differences</w:t>
      </w:r>
      <w:r w:rsidRPr="00680289">
        <w:rPr>
          <w:rFonts w:cs="Arial"/>
        </w:rPr>
        <w:t xml:space="preserve"> and features of political life – </w:t>
      </w:r>
      <w:r w:rsidRPr="00680289">
        <w:rPr>
          <w:rFonts w:cs="Arial"/>
          <w:u w:val="single"/>
        </w:rPr>
        <w:t>differences</w:t>
      </w:r>
      <w:r w:rsidRPr="00680289">
        <w:rPr>
          <w:rFonts w:cs="Arial"/>
        </w:rPr>
        <w:t xml:space="preserve"> only </w:t>
      </w:r>
      <w:r w:rsidRPr="00680289">
        <w:rPr>
          <w:rFonts w:cs="Arial"/>
          <w:highlight w:val="yellow"/>
          <w:u w:val="single"/>
        </w:rPr>
        <w:t>too evident to people ‘on the ground’</w:t>
      </w:r>
      <w:r w:rsidRPr="00680289">
        <w:rPr>
          <w:rFonts w:cs="Arial"/>
          <w:u w:val="single"/>
        </w:rPr>
        <w:t xml:space="preserve">. </w:t>
      </w:r>
      <w:r w:rsidRPr="00680289">
        <w:rPr>
          <w:rFonts w:cs="Arial"/>
          <w:highlight w:val="yellow"/>
          <w:u w:val="single"/>
        </w:rPr>
        <w:t>Political life</w:t>
      </w:r>
      <w:r w:rsidRPr="00680289">
        <w:rPr>
          <w:rFonts w:cs="Arial"/>
          <w:u w:val="single"/>
        </w:rPr>
        <w:t>,</w:t>
      </w:r>
      <w:r w:rsidRPr="00680289">
        <w:rPr>
          <w:rFonts w:cs="Arial"/>
        </w:rPr>
        <w:t xml:space="preserve"> after all, </w:t>
      </w:r>
      <w:r w:rsidRPr="00680289">
        <w:rPr>
          <w:rFonts w:cs="Arial"/>
          <w:highlight w:val="yellow"/>
          <w:u w:val="single"/>
        </w:rPr>
        <w:t>is</w:t>
      </w:r>
      <w:r w:rsidRPr="00680289">
        <w:rPr>
          <w:rFonts w:cs="Arial"/>
          <w:highlight w:val="yellow"/>
        </w:rPr>
        <w:t xml:space="preserve"> </w:t>
      </w:r>
      <w:r w:rsidRPr="00680289">
        <w:rPr>
          <w:rFonts w:cs="Arial"/>
          <w:highlight w:val="yellow"/>
          <w:u w:val="single"/>
        </w:rPr>
        <w:t>always</w:t>
      </w:r>
      <w:r w:rsidRPr="00680289">
        <w:rPr>
          <w:rFonts w:cs="Arial"/>
          <w:u w:val="single"/>
        </w:rPr>
        <w:t xml:space="preserve"> a </w:t>
      </w:r>
      <w:r w:rsidRPr="00680289">
        <w:rPr>
          <w:rFonts w:cs="Arial"/>
          <w:highlight w:val="yellow"/>
          <w:u w:val="single"/>
        </w:rPr>
        <w:t>more complex</w:t>
      </w:r>
      <w:r w:rsidRPr="00680289">
        <w:rPr>
          <w:rFonts w:cs="Arial"/>
          <w:u w:val="single"/>
        </w:rPr>
        <w:t xml:space="preserve"> affair </w:t>
      </w:r>
      <w:r w:rsidRPr="00680289">
        <w:rPr>
          <w:rFonts w:cs="Arial"/>
          <w:highlight w:val="yellow"/>
          <w:u w:val="single"/>
        </w:rPr>
        <w:t>than</w:t>
      </w:r>
      <w:r w:rsidRPr="00680289">
        <w:rPr>
          <w:rFonts w:cs="Arial"/>
        </w:rPr>
        <w:t xml:space="preserve"> a bunch of </w:t>
      </w:r>
      <w:r w:rsidRPr="00680289">
        <w:rPr>
          <w:rFonts w:cs="Arial"/>
          <w:u w:val="single"/>
        </w:rPr>
        <w:t xml:space="preserve">ideologically duped </w:t>
      </w:r>
      <w:r w:rsidRPr="00680289">
        <w:rPr>
          <w:rFonts w:cs="Arial"/>
          <w:highlight w:val="yellow"/>
          <w:u w:val="single"/>
        </w:rPr>
        <w:t>fools staring at</w:t>
      </w:r>
      <w:r w:rsidRPr="00680289">
        <w:rPr>
          <w:rFonts w:cs="Arial"/>
        </w:rPr>
        <w:t xml:space="preserve"> and enacting </w:t>
      </w:r>
      <w:r w:rsidRPr="00680289">
        <w:rPr>
          <w:rFonts w:cs="Arial"/>
          <w:highlight w:val="yellow"/>
          <w:u w:val="single"/>
        </w:rPr>
        <w:t>a wall</w:t>
      </w:r>
      <w:r w:rsidRPr="00680289">
        <w:rPr>
          <w:rFonts w:cs="Arial"/>
        </w:rPr>
        <w:t xml:space="preserve"> (or ‘politically correct screen’) </w:t>
      </w:r>
      <w:r w:rsidRPr="00680289">
        <w:rPr>
          <w:rFonts w:cs="Arial"/>
          <w:u w:val="single"/>
        </w:rPr>
        <w:t>of</w:t>
      </w:r>
      <w:r w:rsidRPr="00680289">
        <w:rPr>
          <w:rFonts w:cs="Arial"/>
        </w:rPr>
        <w:t xml:space="preserve"> ideologically produced </w:t>
      </w:r>
      <w:r w:rsidRPr="00680289">
        <w:rPr>
          <w:rFonts w:cs="Arial"/>
          <w:u w:val="single"/>
        </w:rPr>
        <w:t>illusions</w:t>
      </w:r>
      <w:r w:rsidRPr="00680289">
        <w:rPr>
          <w:rFonts w:cs="Arial"/>
        </w:rPr>
        <w:t>, from Plato’s timeless cave allegory to Žižek’s theory of ideology.</w:t>
      </w:r>
    </w:p>
    <w:p w:rsidR="0071560D" w:rsidRPr="00680289" w:rsidRDefault="0071560D" w:rsidP="0071560D">
      <w:pPr>
        <w:rPr>
          <w:rFonts w:cs="Arial"/>
        </w:rPr>
      </w:pPr>
      <w:r w:rsidRPr="00680289">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680289">
        <w:rPr>
          <w:rFonts w:cs="Arial"/>
          <w:highlight w:val="yellow"/>
          <w:u w:val="single"/>
        </w:rPr>
        <w:t>proponents</w:t>
      </w:r>
      <w:r w:rsidRPr="00680289">
        <w:rPr>
          <w:rFonts w:cs="Arial"/>
        </w:rPr>
        <w:t xml:space="preserve"> and their followers </w:t>
      </w:r>
      <w:r w:rsidRPr="00680289">
        <w:rPr>
          <w:rFonts w:cs="Arial"/>
          <w:highlight w:val="yellow"/>
          <w:u w:val="single"/>
        </w:rPr>
        <w:t>are</w:t>
      </w:r>
      <w:r w:rsidRPr="00680289">
        <w:rPr>
          <w:rFonts w:cs="Arial"/>
        </w:rPr>
        <w:t xml:space="preserve"> mourners who remain in the graveyard, </w:t>
      </w:r>
      <w:r w:rsidRPr="00680289">
        <w:rPr>
          <w:rFonts w:cs="Arial"/>
          <w:highlight w:val="yellow"/>
          <w:u w:val="single"/>
        </w:rPr>
        <w:t>propping up</w:t>
      </w:r>
      <w:r w:rsidRPr="00680289">
        <w:rPr>
          <w:rFonts w:cs="Arial"/>
          <w:u w:val="single"/>
        </w:rPr>
        <w:t xml:space="preserve"> the gravestone of Western </w:t>
      </w:r>
      <w:r w:rsidRPr="00680289">
        <w:rPr>
          <w:rFonts w:cs="Arial"/>
          <w:highlight w:val="yellow"/>
          <w:u w:val="single"/>
        </w:rPr>
        <w:t>philosophy under</w:t>
      </w:r>
      <w:r w:rsidRPr="00680289">
        <w:rPr>
          <w:rFonts w:cs="Arial"/>
          <w:u w:val="single"/>
        </w:rPr>
        <w:t xml:space="preserve"> the sign of </w:t>
      </w:r>
      <w:r w:rsidRPr="00680289">
        <w:rPr>
          <w:rFonts w:cs="Arial"/>
          <w:highlight w:val="yellow"/>
          <w:u w:val="single"/>
        </w:rPr>
        <w:t>some totalising account of</w:t>
      </w:r>
      <w:r w:rsidRPr="00680289">
        <w:rPr>
          <w:rFonts w:cs="Arial"/>
        </w:rPr>
        <w:t xml:space="preserve"> absolutely </w:t>
      </w:r>
      <w:r w:rsidRPr="00680289">
        <w:rPr>
          <w:rFonts w:cs="Arial"/>
          <w:highlight w:val="yellow"/>
          <w:u w:val="single"/>
        </w:rPr>
        <w:t>everything</w:t>
      </w:r>
      <w:r w:rsidRPr="00680289">
        <w:rPr>
          <w:rFonts w:cs="Arial"/>
          <w:u w:val="single"/>
        </w:rPr>
        <w:t xml:space="preserve"> – enjoyment, différance, biopower</w:t>
      </w:r>
      <w:r w:rsidRPr="00680289">
        <w:rPr>
          <w:rFonts w:cs="Arial"/>
        </w:rPr>
        <w:t xml:space="preserve"> . . . Perhaps </w:t>
      </w:r>
      <w:r w:rsidRPr="00680289">
        <w:rPr>
          <w:rFonts w:cs="Arial"/>
          <w:highlight w:val="yellow"/>
          <w:u w:val="single"/>
        </w:rPr>
        <w:t>the time has come</w:t>
      </w:r>
      <w:r w:rsidRPr="00680289">
        <w:rPr>
          <w:rFonts w:cs="Arial"/>
          <w:u w:val="single"/>
        </w:rPr>
        <w:t>,</w:t>
      </w:r>
      <w:r w:rsidRPr="00680289">
        <w:rPr>
          <w:rFonts w:cs="Arial"/>
        </w:rPr>
        <w:t xml:space="preserve"> we would argue, </w:t>
      </w:r>
      <w:r w:rsidRPr="00680289">
        <w:rPr>
          <w:rFonts w:cs="Arial"/>
          <w:u w:val="single"/>
        </w:rPr>
        <w:t>less for one more would- be global</w:t>
      </w:r>
      <w:r w:rsidRPr="00680289">
        <w:rPr>
          <w:rFonts w:cs="Arial"/>
        </w:rPr>
        <w:t xml:space="preserve">, allpurpose existential and </w:t>
      </w:r>
      <w:r w:rsidRPr="00680289">
        <w:rPr>
          <w:rFonts w:cs="Arial"/>
          <w:u w:val="single"/>
        </w:rPr>
        <w:t>political Theory</w:t>
      </w:r>
      <w:r w:rsidRPr="00680289">
        <w:rPr>
          <w:rFonts w:cs="Arial"/>
        </w:rPr>
        <w:t xml:space="preserve"> </w:t>
      </w:r>
      <w:r w:rsidRPr="00680289">
        <w:rPr>
          <w:rFonts w:cs="Arial"/>
          <w:u w:val="single"/>
        </w:rPr>
        <w:t xml:space="preserve">than </w:t>
      </w:r>
      <w:r w:rsidRPr="00680289">
        <w:rPr>
          <w:rFonts w:cs="Arial"/>
          <w:highlight w:val="yellow"/>
          <w:u w:val="single"/>
        </w:rPr>
        <w:t>for a</w:t>
      </w:r>
      <w:r w:rsidRPr="00680289">
        <w:rPr>
          <w:rFonts w:cs="Arial"/>
          <w:highlight w:val="yellow"/>
        </w:rPr>
        <w:t xml:space="preserve"> </w:t>
      </w:r>
      <w:r w:rsidRPr="00680289">
        <w:rPr>
          <w:rFonts w:cs="Arial"/>
          <w:b/>
          <w:highlight w:val="yellow"/>
          <w:u w:val="single"/>
        </w:rPr>
        <w:t>multi- dimensional and interdisciplinary</w:t>
      </w:r>
      <w:r w:rsidRPr="00680289">
        <w:rPr>
          <w:rFonts w:cs="Arial"/>
        </w:rPr>
        <w:t xml:space="preserve"> critical </w:t>
      </w:r>
      <w:r w:rsidRPr="00680289">
        <w:rPr>
          <w:rFonts w:cs="Arial"/>
          <w:b/>
          <w:highlight w:val="yellow"/>
          <w:u w:val="single"/>
        </w:rPr>
        <w:t>theory</w:t>
      </w:r>
      <w:r w:rsidRPr="00680289">
        <w:rPr>
          <w:rFonts w:cs="Arial"/>
        </w:rPr>
        <w:t xml:space="preserve"> that would challenge the chaotic specialisation neoliberalism speeds up in academe, which mirrors and accelerates the splintering of the Left over the last four decades. This would mean that </w:t>
      </w:r>
      <w:r w:rsidRPr="00680289">
        <w:rPr>
          <w:rFonts w:cs="Arial"/>
          <w:highlight w:val="yellow"/>
          <w:u w:val="single"/>
        </w:rPr>
        <w:t>we</w:t>
      </w:r>
      <w:r w:rsidRPr="00680289">
        <w:rPr>
          <w:rFonts w:cs="Arial"/>
        </w:rPr>
        <w:t xml:space="preserve"> would </w:t>
      </w:r>
      <w:r w:rsidRPr="00680289">
        <w:rPr>
          <w:rFonts w:cs="Arial"/>
          <w:highlight w:val="yellow"/>
          <w:u w:val="single"/>
        </w:rPr>
        <w:t>have to shun the hope that one method</w:t>
      </w:r>
      <w:r w:rsidRPr="00680289">
        <w:rPr>
          <w:rFonts w:cs="Arial"/>
        </w:rPr>
        <w:t xml:space="preserve">, one perspective, or one master thinker </w:t>
      </w:r>
      <w:r w:rsidRPr="00680289">
        <w:rPr>
          <w:rFonts w:cs="Arial"/>
          <w:highlight w:val="yellow"/>
          <w:u w:val="single"/>
        </w:rPr>
        <w:t>could single- handedly decipher</w:t>
      </w:r>
      <w:r w:rsidRPr="00680289">
        <w:rPr>
          <w:rFonts w:cs="Arial"/>
        </w:rPr>
        <w:t xml:space="preserve"> all the </w:t>
      </w:r>
      <w:r w:rsidRPr="00680289">
        <w:rPr>
          <w:rFonts w:cs="Arial"/>
          <w:highlight w:val="yellow"/>
          <w:u w:val="single"/>
        </w:rPr>
        <w:t>complexity of socio- political life</w:t>
      </w:r>
      <w:r w:rsidRPr="00680289">
        <w:rPr>
          <w:rFonts w:cs="Arial"/>
        </w:rPr>
        <w:t xml:space="preserve">, the concerns of really existing social movements – </w:t>
      </w:r>
      <w:r w:rsidRPr="00680289">
        <w:rPr>
          <w:rFonts w:cs="Arial"/>
          <w:u w:val="single"/>
        </w:rPr>
        <w:t>which</w:t>
      </w:r>
      <w:r w:rsidRPr="00680289">
        <w:rPr>
          <w:rFonts w:cs="Arial"/>
        </w:rPr>
        <w:t xml:space="preserve"> specifi cally </w:t>
      </w:r>
      <w:r w:rsidRPr="00680289">
        <w:rPr>
          <w:rFonts w:cs="Arial"/>
          <w:u w:val="single"/>
        </w:rPr>
        <w:t>does not mean mindlessly celebrating difference</w:t>
      </w:r>
      <w:r w:rsidRPr="00680289">
        <w:rPr>
          <w:rFonts w:cs="Arial"/>
        </w:rPr>
        <w:t xml:space="preserve">, marginalisation and multiplicity as if they could be suffi cient ends for a new politics. </w:t>
      </w:r>
      <w:r w:rsidRPr="00680289">
        <w:rPr>
          <w:rFonts w:cs="Arial"/>
          <w:b/>
          <w:u w:val="single"/>
        </w:rPr>
        <w:t>It would be to reopen critical theory and non- analytic philosophy to the other intellectual disciplines</w:t>
      </w:r>
      <w:r w:rsidRPr="00680289">
        <w:rPr>
          <w:rFonts w:cs="Arial"/>
        </w:rPr>
        <w:t xml:space="preserve">, most of </w:t>
      </w:r>
      <w:r w:rsidRPr="00680289">
        <w:rPr>
          <w:rFonts w:cs="Arial"/>
          <w:b/>
          <w:u w:val="single"/>
        </w:rPr>
        <w:t>whom</w:t>
      </w:r>
      <w:r w:rsidRPr="00680289">
        <w:rPr>
          <w:rFonts w:cs="Arial"/>
        </w:rPr>
        <w:t xml:space="preserve"> today </w:t>
      </w:r>
      <w:r w:rsidRPr="00680289">
        <w:rPr>
          <w:rFonts w:cs="Arial"/>
          <w:b/>
          <w:u w:val="single"/>
        </w:rPr>
        <w:t xml:space="preserve">pointedly reject Theory’s legitimacy, </w:t>
      </w:r>
      <w:r w:rsidRPr="00680289">
        <w:rPr>
          <w:rFonts w:cs="Arial"/>
        </w:rPr>
        <w:t>neither reading it nor taking it seriously.</w:t>
      </w:r>
    </w:p>
    <w:p w:rsidR="0071560D" w:rsidRDefault="0071560D" w:rsidP="0071560D"/>
    <w:p w:rsidR="0071560D" w:rsidRDefault="0071560D" w:rsidP="0071560D"/>
    <w:p w:rsidR="0071560D" w:rsidRDefault="0071560D" w:rsidP="0071560D"/>
    <w:p w:rsidR="0071560D" w:rsidRPr="00E423AF" w:rsidRDefault="0071560D" w:rsidP="0071560D">
      <w:pPr>
        <w:pStyle w:val="Heading4"/>
      </w:pPr>
      <w:r>
        <w:t>Their indicts of security are ideological – security is neither good nor bad, but that’s determined by SPECIFIC IMPACT SCENARIOS – they risk cooption by the right in tea party inaction to justify casino-capitalism. that justifies perm do the plan and require continual and vigilant mapping of the remainder of the Obama administration’s term and beyond with regard to unmanned aerial warfare</w:t>
      </w:r>
    </w:p>
    <w:p w:rsidR="0071560D" w:rsidRPr="00E423AF" w:rsidRDefault="0071560D" w:rsidP="0071560D">
      <w:pPr>
        <w:pStyle w:val="Heading4"/>
      </w:pPr>
      <w:r>
        <w:rPr>
          <w:rStyle w:val="Heading4Char"/>
          <w:b/>
          <w:bCs/>
          <w:iCs/>
        </w:rPr>
        <w:t xml:space="preserve">The plan gives security </w:t>
      </w:r>
      <w:r w:rsidRPr="00E423AF">
        <w:rPr>
          <w:rStyle w:val="Heading4Char"/>
          <w:b/>
          <w:bCs/>
          <w:iCs/>
          <w:u w:val="single"/>
        </w:rPr>
        <w:t>transformative</w:t>
      </w:r>
      <w:r>
        <w:rPr>
          <w:rStyle w:val="Heading4Char"/>
          <w:b/>
          <w:bCs/>
          <w:iCs/>
        </w:rPr>
        <w:t xml:space="preserve"> potential --- alt alone fails and their impact is false </w:t>
      </w:r>
    </w:p>
    <w:p w:rsidR="0071560D" w:rsidRDefault="0071560D" w:rsidP="0071560D">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71560D" w:rsidRDefault="0071560D" w:rsidP="0071560D">
      <w:pPr>
        <w:rPr>
          <w:sz w:val="12"/>
        </w:rPr>
      </w:pPr>
      <w:r w:rsidRPr="0028233F">
        <w:rPr>
          <w:rStyle w:val="StyleBoldUnderline"/>
        </w:rPr>
        <w:t>In the works of these authors</w:t>
      </w:r>
      <w:r w:rsidRPr="0028233F">
        <w:rPr>
          <w:sz w:val="12"/>
        </w:rPr>
        <w:t xml:space="preserve">, </w:t>
      </w:r>
      <w:r w:rsidRPr="0028233F">
        <w:rPr>
          <w:rStyle w:val="StyleBoldUnderline"/>
        </w:rPr>
        <w:t xml:space="preserve">one can identify </w:t>
      </w:r>
      <w:r w:rsidRPr="00E423AF">
        <w:rPr>
          <w:rStyle w:val="StyleBoldUnderline"/>
          <w:highlight w:val="yellow"/>
        </w:rPr>
        <w:t>a tendency to see security as</w:t>
      </w:r>
      <w:r w:rsidRPr="0028233F">
        <w:rPr>
          <w:rStyle w:val="StyleBoldUnderline"/>
        </w:rPr>
        <w:t xml:space="preserve"> inherently </w:t>
      </w:r>
      <w:r w:rsidRPr="00E423AF">
        <w:rPr>
          <w:rStyle w:val="StyleBoldUnderline"/>
          <w:highlight w:val="yellow"/>
        </w:rPr>
        <w:t>connected</w:t>
      </w:r>
      <w:r w:rsidRPr="00E423AF">
        <w:rPr>
          <w:sz w:val="12"/>
          <w:highlight w:val="yellow"/>
        </w:rPr>
        <w:t xml:space="preserve"> </w:t>
      </w:r>
      <w:r w:rsidRPr="00E423AF">
        <w:rPr>
          <w:rStyle w:val="StyleBoldUnderline"/>
          <w:highlight w:val="yellow"/>
        </w:rPr>
        <w:t>to</w:t>
      </w:r>
      <w:r w:rsidRPr="0028233F">
        <w:rPr>
          <w:rStyle w:val="StyleBoldUnderline"/>
        </w:rPr>
        <w:t xml:space="preserve"> exclusion, totalization and</w:t>
      </w:r>
      <w:r w:rsidRPr="0028233F">
        <w:rPr>
          <w:sz w:val="12"/>
        </w:rPr>
        <w:t xml:space="preserve"> even </w:t>
      </w:r>
      <w:r w:rsidRPr="00E423AF">
        <w:rPr>
          <w:rStyle w:val="StyleBoldUnderline"/>
          <w:highlight w:val="yellow"/>
        </w:rPr>
        <w:t>violence</w:t>
      </w:r>
      <w:r w:rsidRPr="0028233F">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28233F">
        <w:rPr>
          <w:rStyle w:val="StyleBoldUnderline"/>
        </w:rPr>
        <w:t>this logic</w:t>
      </w:r>
      <w:r w:rsidRPr="0028233F">
        <w:rPr>
          <w:sz w:val="12"/>
        </w:rPr>
        <w:t xml:space="preserve"> is inescapable, it </w:t>
      </w:r>
      <w:r w:rsidRPr="0028233F">
        <w:rPr>
          <w:rStyle w:val="StyleBoldUnderline"/>
        </w:rPr>
        <w:t>is symptomatic of an overwhelmingly pessimistic</w:t>
      </w:r>
      <w:r w:rsidRPr="0028233F">
        <w:rPr>
          <w:sz w:val="12"/>
        </w:rPr>
        <w:t xml:space="preserve"> </w:t>
      </w:r>
      <w:r w:rsidRPr="0028233F">
        <w:rPr>
          <w:rStyle w:val="StyleBoldUnderline"/>
        </w:rPr>
        <w:t>outlook</w:t>
      </w:r>
      <w:r w:rsidRPr="002823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423AF">
        <w:rPr>
          <w:rStyle w:val="StyleBoldUnderline"/>
        </w:rPr>
        <w:t>This tendency</w:t>
      </w:r>
      <w:r w:rsidRPr="00E423AF">
        <w:rPr>
          <w:sz w:val="12"/>
        </w:rPr>
        <w:t xml:space="preserve"> in the literature </w:t>
      </w:r>
      <w:r w:rsidRPr="00E423AF">
        <w:rPr>
          <w:rStyle w:val="StyleBoldUnderline"/>
        </w:rPr>
        <w:t xml:space="preserve">is </w:t>
      </w:r>
      <w:r w:rsidRPr="00E423AF">
        <w:rPr>
          <w:rStyle w:val="Emphasis"/>
        </w:rPr>
        <w:t>problematic</w:t>
      </w:r>
      <w:r w:rsidRPr="00E423AF">
        <w:rPr>
          <w:sz w:val="12"/>
        </w:rPr>
        <w:t xml:space="preserve"> for the critique of security in at least three ways. </w:t>
      </w:r>
      <w:r w:rsidRPr="00E423AF">
        <w:rPr>
          <w:rStyle w:val="StyleBoldUnderline"/>
          <w:highlight w:val="yellow"/>
        </w:rPr>
        <w:t>First</w:t>
      </w:r>
      <w:r w:rsidRPr="00E423AF">
        <w:rPr>
          <w:rStyle w:val="StyleBoldUnderline"/>
        </w:rPr>
        <w:t>, it constitutes a blind spot in the effort of politicization.</w:t>
      </w:r>
      <w:r w:rsidRPr="00E423AF">
        <w:rPr>
          <w:sz w:val="12"/>
        </w:rPr>
        <w:t xml:space="preserve"> </w:t>
      </w:r>
      <w:r w:rsidRPr="00E423AF">
        <w:rPr>
          <w:rStyle w:val="StyleBoldUnderline"/>
          <w:highlight w:val="yellow"/>
        </w:rPr>
        <w:t>The assumption of a</w:t>
      </w:r>
      <w:r w:rsidRPr="0028233F">
        <w:rPr>
          <w:sz w:val="12"/>
        </w:rPr>
        <w:t xml:space="preserve">n exclusionary, totalizing or </w:t>
      </w:r>
      <w:r w:rsidRPr="00E423AF">
        <w:rPr>
          <w:rStyle w:val="StyleBoldUnderline"/>
          <w:highlight w:val="yellow"/>
        </w:rPr>
        <w:t>violent logic</w:t>
      </w:r>
      <w:r w:rsidRPr="0028233F">
        <w:rPr>
          <w:sz w:val="12"/>
        </w:rPr>
        <w:t xml:space="preserve"> of security </w:t>
      </w:r>
      <w:r w:rsidRPr="00E423AF">
        <w:rPr>
          <w:rStyle w:val="StyleBoldUnderline"/>
          <w:highlight w:val="yellow"/>
        </w:rPr>
        <w:t>can be seen as</w:t>
      </w:r>
      <w:r w:rsidRPr="0028233F">
        <w:rPr>
          <w:rStyle w:val="StyleBoldUnderline"/>
        </w:rPr>
        <w:t xml:space="preserve"> an essentialization and </w:t>
      </w:r>
      <w:r w:rsidRPr="00E423AF">
        <w:rPr>
          <w:rStyle w:val="Emphasis"/>
          <w:highlight w:val="yellow"/>
        </w:rPr>
        <w:t>a</w:t>
      </w:r>
      <w:r w:rsidRPr="0028233F">
        <w:rPr>
          <w:rStyle w:val="Emphasis"/>
        </w:rPr>
        <w:t xml:space="preserve"> </w:t>
      </w:r>
      <w:r w:rsidRPr="00E423AF">
        <w:rPr>
          <w:rStyle w:val="Emphasis"/>
          <w:highlight w:val="yellow"/>
        </w:rPr>
        <w:t>moment of closure</w:t>
      </w:r>
      <w:r w:rsidRPr="0028233F">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423AF">
        <w:rPr>
          <w:rStyle w:val="StyleBoldUnderline"/>
          <w:highlight w:val="yellow"/>
        </w:rPr>
        <w:t>The</w:t>
      </w:r>
      <w:r w:rsidRPr="0028233F">
        <w:rPr>
          <w:sz w:val="12"/>
        </w:rPr>
        <w:t xml:space="preserve"> exclusionary and </w:t>
      </w:r>
      <w:r w:rsidRPr="00E423AF">
        <w:rPr>
          <w:rStyle w:val="StyleBoldUnderline"/>
          <w:highlight w:val="yellow"/>
        </w:rPr>
        <w:t>violent meanings</w:t>
      </w:r>
      <w:r w:rsidRPr="0028233F">
        <w:rPr>
          <w:rStyle w:val="StyleBoldUnderline"/>
        </w:rPr>
        <w:t xml:space="preserve"> that have been attached to security </w:t>
      </w:r>
      <w:r w:rsidRPr="00E423AF">
        <w:rPr>
          <w:rStyle w:val="StyleBoldUnderline"/>
          <w:highlight w:val="yellow"/>
        </w:rPr>
        <w:t>are</w:t>
      </w:r>
      <w:r w:rsidRPr="0028233F">
        <w:rPr>
          <w:sz w:val="12"/>
        </w:rPr>
        <w:t xml:space="preserve"> themselves </w:t>
      </w:r>
      <w:r w:rsidRPr="00E423AF">
        <w:rPr>
          <w:rStyle w:val="StyleBoldUnderline"/>
          <w:highlight w:val="yellow"/>
        </w:rPr>
        <w:t>the</w:t>
      </w:r>
      <w:r w:rsidRPr="00E423AF">
        <w:rPr>
          <w:sz w:val="12"/>
          <w:highlight w:val="yellow"/>
        </w:rPr>
        <w:t xml:space="preserve"> </w:t>
      </w:r>
      <w:r w:rsidRPr="00E423AF">
        <w:rPr>
          <w:rStyle w:val="StyleBoldUnderline"/>
          <w:highlight w:val="yellow"/>
        </w:rPr>
        <w:t>result of</w:t>
      </w:r>
      <w:r w:rsidRPr="0028233F">
        <w:rPr>
          <w:rStyle w:val="StyleBoldUnderline"/>
        </w:rPr>
        <w:t xml:space="preserve"> social and historical </w:t>
      </w:r>
      <w:r w:rsidRPr="00E423AF">
        <w:rPr>
          <w:rStyle w:val="StyleBoldUnderline"/>
          <w:highlight w:val="yellow"/>
        </w:rPr>
        <w:t>processes</w:t>
      </w:r>
      <w:r w:rsidRPr="00E423AF">
        <w:rPr>
          <w:sz w:val="12"/>
          <w:highlight w:val="yellow"/>
        </w:rPr>
        <w:t xml:space="preserve">, </w:t>
      </w:r>
      <w:r w:rsidRPr="00E423AF">
        <w:rPr>
          <w:rStyle w:val="StyleBoldUnderline"/>
          <w:highlight w:val="yellow"/>
        </w:rPr>
        <w:t xml:space="preserve">and </w:t>
      </w:r>
      <w:r w:rsidRPr="00E423AF">
        <w:rPr>
          <w:rStyle w:val="Emphasis"/>
          <w:highlight w:val="yellow"/>
        </w:rPr>
        <w:t>can</w:t>
      </w:r>
      <w:r w:rsidRPr="0028233F">
        <w:rPr>
          <w:rStyle w:val="StyleBoldUnderline"/>
        </w:rPr>
        <w:t xml:space="preserve"> thus </w:t>
      </w:r>
      <w:r w:rsidRPr="00E423AF">
        <w:rPr>
          <w:rStyle w:val="Emphasis"/>
          <w:highlight w:val="yellow"/>
        </w:rPr>
        <w:t>be changed</w:t>
      </w:r>
      <w:r w:rsidRPr="00E423AF">
        <w:rPr>
          <w:sz w:val="12"/>
          <w:highlight w:val="yellow"/>
        </w:rPr>
        <w:t xml:space="preserve">. </w:t>
      </w:r>
      <w:r w:rsidRPr="00E423AF">
        <w:rPr>
          <w:rStyle w:val="StyleBoldUnderline"/>
          <w:highlight w:val="yellow"/>
        </w:rPr>
        <w:t>Second, the institution</w:t>
      </w:r>
      <w:r w:rsidRPr="0028233F">
        <w:rPr>
          <w:rStyle w:val="StyleBoldUnderline"/>
        </w:rPr>
        <w:t xml:space="preserve"> of this apolitical realm </w:t>
      </w:r>
      <w:r w:rsidRPr="00E423AF">
        <w:rPr>
          <w:rStyle w:val="StyleBoldUnderline"/>
          <w:highlight w:val="yellow"/>
        </w:rPr>
        <w:t xml:space="preserve">runs counter to the purposes of critique by </w:t>
      </w:r>
      <w:r w:rsidRPr="00E423AF">
        <w:rPr>
          <w:rStyle w:val="Emphasis"/>
          <w:highlight w:val="yellow"/>
        </w:rPr>
        <w:t>foreclosing</w:t>
      </w:r>
      <w:r w:rsidRPr="0028233F">
        <w:rPr>
          <w:rStyle w:val="Emphasis"/>
          <w:sz w:val="12"/>
        </w:rPr>
        <w:t xml:space="preserve"> </w:t>
      </w:r>
      <w:r w:rsidRPr="0028233F">
        <w:rPr>
          <w:rStyle w:val="Emphasis"/>
        </w:rPr>
        <w:t xml:space="preserve">an </w:t>
      </w:r>
      <w:r w:rsidRPr="00E423AF">
        <w:rPr>
          <w:rStyle w:val="Emphasis"/>
          <w:highlight w:val="yellow"/>
        </w:rPr>
        <w:t xml:space="preserve">engagement </w:t>
      </w:r>
      <w:r w:rsidRPr="00E423AF">
        <w:rPr>
          <w:rStyle w:val="StyleBoldUnderline"/>
          <w:highlight w:val="yellow"/>
        </w:rPr>
        <w:t xml:space="preserve">with </w:t>
      </w:r>
      <w:r w:rsidRPr="00E423AF">
        <w:rPr>
          <w:rStyle w:val="StyleBoldUnderline"/>
        </w:rPr>
        <w:t xml:space="preserve">the </w:t>
      </w:r>
      <w:r w:rsidRPr="00E423AF">
        <w:rPr>
          <w:rStyle w:val="StyleBoldUnderline"/>
          <w:highlight w:val="yellow"/>
        </w:rPr>
        <w:t>different ways in which security may be</w:t>
      </w:r>
      <w:r w:rsidRPr="0028233F">
        <w:rPr>
          <w:rStyle w:val="StyleBoldUnderline"/>
        </w:rPr>
        <w:t xml:space="preserve"> </w:t>
      </w:r>
      <w:r w:rsidRPr="00E423AF">
        <w:rPr>
          <w:rStyle w:val="StyleBoldUnderline"/>
          <w:highlight w:val="yellow"/>
        </w:rPr>
        <w:t>constructed</w:t>
      </w:r>
      <w:r w:rsidRPr="0028233F">
        <w:rPr>
          <w:sz w:val="12"/>
        </w:rPr>
        <w:t xml:space="preserve">. As Matt McDonald (2012) has argued, </w:t>
      </w:r>
      <w:r w:rsidRPr="00E423AF">
        <w:rPr>
          <w:rStyle w:val="StyleBoldUnderline"/>
          <w:highlight w:val="yellow"/>
        </w:rPr>
        <w:t>because security means different things</w:t>
      </w:r>
      <w:r w:rsidRPr="0028233F">
        <w:rPr>
          <w:rStyle w:val="StyleBoldUnderline"/>
        </w:rPr>
        <w:t xml:space="preserve"> for different people,</w:t>
      </w:r>
      <w:r w:rsidRPr="0028233F">
        <w:rPr>
          <w:sz w:val="12"/>
        </w:rPr>
        <w:t xml:space="preserve"> </w:t>
      </w:r>
      <w:r w:rsidRPr="00E423AF">
        <w:rPr>
          <w:rStyle w:val="StyleBoldUnderline"/>
          <w:highlight w:val="yellow"/>
        </w:rPr>
        <w:t>one</w:t>
      </w:r>
      <w:r w:rsidRPr="00E423AF">
        <w:rPr>
          <w:sz w:val="12"/>
          <w:highlight w:val="yellow"/>
        </w:rPr>
        <w:t xml:space="preserve"> </w:t>
      </w:r>
      <w:r w:rsidRPr="00E423AF">
        <w:rPr>
          <w:rStyle w:val="Emphasis"/>
          <w:highlight w:val="yellow"/>
        </w:rPr>
        <w:t>must</w:t>
      </w:r>
      <w:r w:rsidRPr="0028233F">
        <w:rPr>
          <w:sz w:val="12"/>
        </w:rPr>
        <w:t xml:space="preserve"> always </w:t>
      </w:r>
      <w:r w:rsidRPr="00E423AF">
        <w:rPr>
          <w:rStyle w:val="Emphasis"/>
          <w:highlight w:val="yellow"/>
        </w:rPr>
        <w:t>understand it</w:t>
      </w:r>
      <w:r w:rsidRPr="0028233F">
        <w:rPr>
          <w:rStyle w:val="Emphasis"/>
        </w:rPr>
        <w:t xml:space="preserve"> </w:t>
      </w:r>
      <w:r w:rsidRPr="00E423AF">
        <w:rPr>
          <w:rStyle w:val="Emphasis"/>
          <w:highlight w:val="yellow"/>
        </w:rPr>
        <w:t>in context</w:t>
      </w:r>
      <w:r w:rsidRPr="0028233F">
        <w:rPr>
          <w:sz w:val="12"/>
        </w:rPr>
        <w:t xml:space="preserve">. </w:t>
      </w:r>
      <w:r w:rsidRPr="00E423AF">
        <w:rPr>
          <w:rStyle w:val="StyleBoldUnderline"/>
        </w:rPr>
        <w:t>Assuming from the start that security implies the narrowing</w:t>
      </w:r>
      <w:r w:rsidRPr="00E423AF">
        <w:rPr>
          <w:sz w:val="12"/>
        </w:rPr>
        <w:t xml:space="preserve"> </w:t>
      </w:r>
      <w:r w:rsidRPr="00E423AF">
        <w:rPr>
          <w:rStyle w:val="StyleBoldUnderline"/>
        </w:rPr>
        <w:t>of choice and the empowerment of an elite forecloses the acknowledgment</w:t>
      </w:r>
      <w:r w:rsidRPr="0028233F">
        <w:rPr>
          <w:rStyle w:val="StyleBoldUnderline"/>
        </w:rPr>
        <w:t xml:space="preserve"> of security claims that</w:t>
      </w:r>
      <w:r w:rsidRPr="0028233F">
        <w:rPr>
          <w:rStyle w:val="StyleBoldUnderline"/>
          <w:sz w:val="12"/>
        </w:rPr>
        <w:t xml:space="preserve"> </w:t>
      </w:r>
      <w:r w:rsidRPr="0028233F">
        <w:rPr>
          <w:rStyle w:val="StyleBoldUnderline"/>
        </w:rPr>
        <w:t>may seek to achieve exactly the opposite</w:t>
      </w:r>
      <w:r w:rsidRPr="0028233F">
        <w:rPr>
          <w:sz w:val="12"/>
        </w:rPr>
        <w:t xml:space="preserve">: </w:t>
      </w:r>
      <w:r w:rsidRPr="0028233F">
        <w:rPr>
          <w:rStyle w:val="StyleBoldUnderline"/>
        </w:rPr>
        <w:t>alternative possibilities</w:t>
      </w:r>
      <w:r w:rsidRPr="0028233F">
        <w:rPr>
          <w:sz w:val="12"/>
        </w:rPr>
        <w:t xml:space="preserve"> in an already narrow debate </w:t>
      </w:r>
      <w:r w:rsidRPr="0028233F">
        <w:rPr>
          <w:rStyle w:val="StyleBoldUnderline"/>
        </w:rPr>
        <w:t>and</w:t>
      </w:r>
      <w:r w:rsidRPr="0028233F">
        <w:rPr>
          <w:sz w:val="12"/>
        </w:rPr>
        <w:t xml:space="preserve"> </w:t>
      </w:r>
      <w:r w:rsidRPr="0028233F">
        <w:rPr>
          <w:rStyle w:val="StyleBoldUnderline"/>
        </w:rPr>
        <w:t>the contestation of elite power</w:t>
      </w:r>
      <w:r w:rsidRPr="0028233F">
        <w:rPr>
          <w:sz w:val="12"/>
        </w:rPr>
        <w:t xml:space="preserve">.5 In connection to this, </w:t>
      </w:r>
      <w:r w:rsidRPr="00E423AF">
        <w:rPr>
          <w:rStyle w:val="StyleBoldUnderline"/>
          <w:highlight w:val="yellow"/>
        </w:rPr>
        <w:t>the claims to insecurity</w:t>
      </w:r>
      <w:r w:rsidRPr="0028233F">
        <w:rPr>
          <w:sz w:val="12"/>
        </w:rPr>
        <w:t xml:space="preserve"> put forward by individuals and groups </w:t>
      </w:r>
      <w:r w:rsidRPr="00E423AF">
        <w:rPr>
          <w:rStyle w:val="StyleBoldUnderline"/>
          <w:highlight w:val="yellow"/>
        </w:rPr>
        <w:t xml:space="preserve">run the risk of being </w:t>
      </w:r>
      <w:r w:rsidRPr="00E423AF">
        <w:rPr>
          <w:rStyle w:val="Emphasis"/>
          <w:highlight w:val="yellow"/>
        </w:rPr>
        <w:t>neglected</w:t>
      </w:r>
      <w:r w:rsidRPr="00E423AF">
        <w:rPr>
          <w:sz w:val="12"/>
          <w:highlight w:val="yellow"/>
        </w:rPr>
        <w:t xml:space="preserve"> </w:t>
      </w:r>
      <w:r w:rsidRPr="00E423AF">
        <w:rPr>
          <w:rStyle w:val="StyleBoldUnderline"/>
          <w:highlight w:val="yellow"/>
        </w:rPr>
        <w:t>if the</w:t>
      </w:r>
      <w:r w:rsidRPr="0028233F">
        <w:rPr>
          <w:rStyle w:val="StyleBoldUnderline"/>
        </w:rPr>
        <w:t xml:space="preserve"> </w:t>
      </w:r>
      <w:r w:rsidRPr="00E423AF">
        <w:rPr>
          <w:rStyle w:val="StyleBoldUnderline"/>
          <w:highlight w:val="yellow"/>
        </w:rPr>
        <w:t>desire</w:t>
      </w:r>
      <w:r w:rsidRPr="0028233F">
        <w:rPr>
          <w:rStyle w:val="StyleBoldUnderline"/>
        </w:rPr>
        <w:t xml:space="preserve"> to be more secure </w:t>
      </w:r>
      <w:r w:rsidRPr="00E423AF">
        <w:rPr>
          <w:rStyle w:val="StyleBoldUnderline"/>
        </w:rPr>
        <w:t>is identified with</w:t>
      </w:r>
      <w:r w:rsidRPr="00E423AF">
        <w:rPr>
          <w:sz w:val="12"/>
        </w:rPr>
        <w:t xml:space="preserve"> </w:t>
      </w:r>
      <w:r w:rsidRPr="00E423AF">
        <w:rPr>
          <w:rStyle w:val="StyleBoldUnderline"/>
        </w:rPr>
        <w:t>a compulsion towards</w:t>
      </w:r>
      <w:r w:rsidRPr="0028233F">
        <w:rPr>
          <w:rStyle w:val="StyleBoldUnderline"/>
        </w:rPr>
        <w:t xml:space="preserve"> totalization</w:t>
      </w:r>
      <w:r w:rsidRPr="0028233F">
        <w:rPr>
          <w:sz w:val="12"/>
        </w:rPr>
        <w:t xml:space="preserve">, </w:t>
      </w:r>
      <w:r w:rsidRPr="0028233F">
        <w:rPr>
          <w:rStyle w:val="StyleBoldUnderline"/>
        </w:rPr>
        <w:t xml:space="preserve">and if aspirations to a life with a degree of predictability </w:t>
      </w:r>
      <w:r w:rsidRPr="00E423AF">
        <w:rPr>
          <w:rStyle w:val="StyleBoldUnderline"/>
          <w:highlight w:val="yellow"/>
        </w:rPr>
        <w:t>are</w:t>
      </w:r>
      <w:r w:rsidRPr="00E423AF">
        <w:rPr>
          <w:sz w:val="12"/>
          <w:highlight w:val="yellow"/>
        </w:rPr>
        <w:t xml:space="preserve"> </w:t>
      </w:r>
      <w:r w:rsidRPr="00E423AF">
        <w:rPr>
          <w:rStyle w:val="StyleBoldUnderline"/>
          <w:highlight w:val="yellow"/>
        </w:rPr>
        <w:t>identified with violence</w:t>
      </w:r>
      <w:r w:rsidRPr="0028233F">
        <w:rPr>
          <w:rStyle w:val="StyleBoldUnderline"/>
        </w:rPr>
        <w:t>.</w:t>
      </w:r>
      <w:r w:rsidRPr="0028233F">
        <w:rPr>
          <w:rStyle w:val="StyleBoldUnderline"/>
          <w:sz w:val="12"/>
        </w:rPr>
        <w:t xml:space="preserve"> </w:t>
      </w:r>
      <w:r w:rsidRPr="0028233F">
        <w:rPr>
          <w:sz w:val="12"/>
        </w:rPr>
        <w:t xml:space="preserve">Finally, </w:t>
      </w:r>
      <w:r w:rsidRPr="00E423AF">
        <w:rPr>
          <w:rStyle w:val="StyleBoldUnderline"/>
          <w:highlight w:val="yellow"/>
        </w:rPr>
        <w:t xml:space="preserve">this tendency </w:t>
      </w:r>
      <w:r w:rsidRPr="00E423AF">
        <w:rPr>
          <w:rStyle w:val="Emphasis"/>
          <w:highlight w:val="yellow"/>
        </w:rPr>
        <w:t>blunts</w:t>
      </w:r>
      <w:r w:rsidRPr="0028233F">
        <w:rPr>
          <w:rStyle w:val="StyleBoldUnderline"/>
        </w:rPr>
        <w:t xml:space="preserve"> </w:t>
      </w:r>
      <w:r w:rsidRPr="00E423AF">
        <w:rPr>
          <w:rStyle w:val="Emphasis"/>
        </w:rPr>
        <w:t>critical</w:t>
      </w:r>
      <w:r w:rsidRPr="0028233F">
        <w:rPr>
          <w:rStyle w:val="StyleBoldUnderline"/>
        </w:rPr>
        <w:t xml:space="preserve"> </w:t>
      </w:r>
      <w:r w:rsidRPr="00E423AF">
        <w:rPr>
          <w:rStyle w:val="Emphasis"/>
          <w:highlight w:val="yellow"/>
        </w:rPr>
        <w:t>security studies as a resource for</w:t>
      </w:r>
      <w:r w:rsidRPr="0028233F">
        <w:rPr>
          <w:rStyle w:val="StyleBoldUnderline"/>
        </w:rPr>
        <w:t xml:space="preserve"> practical </w:t>
      </w:r>
      <w:r w:rsidRPr="00E423AF">
        <w:rPr>
          <w:rStyle w:val="Emphasis"/>
          <w:highlight w:val="yellow"/>
        </w:rPr>
        <w:t>politics</w:t>
      </w:r>
      <w:r w:rsidRPr="00E423AF">
        <w:rPr>
          <w:sz w:val="12"/>
          <w:highlight w:val="yellow"/>
        </w:rPr>
        <w:t xml:space="preserve">. </w:t>
      </w:r>
      <w:r w:rsidRPr="00E423AF">
        <w:rPr>
          <w:rStyle w:val="StyleBoldUnderline"/>
          <w:highlight w:val="yellow"/>
        </w:rPr>
        <w:t>By overlooking</w:t>
      </w:r>
      <w:r w:rsidRPr="00E423AF">
        <w:rPr>
          <w:sz w:val="12"/>
          <w:highlight w:val="yellow"/>
        </w:rPr>
        <w:t xml:space="preserve"> </w:t>
      </w:r>
      <w:r w:rsidRPr="00E423AF">
        <w:rPr>
          <w:rStyle w:val="StyleBoldUnderline"/>
          <w:highlight w:val="yellow"/>
        </w:rPr>
        <w:t>the possibility of</w:t>
      </w:r>
      <w:r w:rsidRPr="0028233F">
        <w:rPr>
          <w:rStyle w:val="StyleBoldUnderline"/>
        </w:rPr>
        <w:t xml:space="preserve"> </w:t>
      </w:r>
      <w:r w:rsidRPr="00E423AF">
        <w:rPr>
          <w:rStyle w:val="Emphasis"/>
          <w:highlight w:val="yellow"/>
        </w:rPr>
        <w:t>reconsidering</w:t>
      </w:r>
      <w:r w:rsidRPr="0028233F">
        <w:rPr>
          <w:rStyle w:val="Emphasis"/>
        </w:rPr>
        <w:t xml:space="preserve"> security </w:t>
      </w:r>
      <w:r w:rsidRPr="00E423AF">
        <w:rPr>
          <w:rStyle w:val="Emphasis"/>
          <w:highlight w:val="yellow"/>
        </w:rPr>
        <w:t>from within</w:t>
      </w:r>
      <w:r w:rsidRPr="00E423AF">
        <w:rPr>
          <w:sz w:val="12"/>
          <w:highlight w:val="yellow"/>
        </w:rPr>
        <w:t xml:space="preserve"> – </w:t>
      </w:r>
      <w:r w:rsidRPr="00E423AF">
        <w:rPr>
          <w:rStyle w:val="StyleBoldUnderline"/>
          <w:b/>
          <w:highlight w:val="yellow"/>
        </w:rPr>
        <w:t>opting</w:t>
      </w:r>
      <w:r w:rsidRPr="0028233F">
        <w:rPr>
          <w:rStyle w:val="StyleBoldUnderline"/>
          <w:b/>
        </w:rPr>
        <w:t xml:space="preserve"> instead </w:t>
      </w:r>
      <w:r w:rsidRPr="00E423AF">
        <w:rPr>
          <w:rStyle w:val="StyleBoldUnderline"/>
          <w:b/>
          <w:highlight w:val="yellow"/>
        </w:rPr>
        <w:t>for</w:t>
      </w:r>
      <w:r w:rsidRPr="0028233F">
        <w:rPr>
          <w:rStyle w:val="StyleBoldUnderline"/>
          <w:b/>
        </w:rPr>
        <w:t xml:space="preserve"> its </w:t>
      </w:r>
      <w:r w:rsidRPr="00E423AF">
        <w:rPr>
          <w:rStyle w:val="StyleBoldUnderline"/>
          <w:b/>
          <w:highlight w:val="yellow"/>
        </w:rPr>
        <w:t>replacement</w:t>
      </w:r>
      <w:r w:rsidRPr="0028233F">
        <w:rPr>
          <w:sz w:val="12"/>
        </w:rPr>
        <w:t xml:space="preserve"> with other ideals – </w:t>
      </w:r>
      <w:r w:rsidRPr="00E423AF">
        <w:rPr>
          <w:rStyle w:val="StyleBoldUnderline"/>
          <w:highlight w:val="yellow"/>
        </w:rPr>
        <w:t>the</w:t>
      </w:r>
      <w:r w:rsidRPr="0028233F">
        <w:rPr>
          <w:rStyle w:val="StyleBoldUnderline"/>
        </w:rPr>
        <w:t xml:space="preserve"> critical </w:t>
      </w:r>
      <w:r w:rsidRPr="00E423AF">
        <w:rPr>
          <w:rStyle w:val="StyleBoldUnderline"/>
          <w:highlight w:val="yellow"/>
        </w:rPr>
        <w:t>field weakens its capacity to confront</w:t>
      </w:r>
      <w:r w:rsidRPr="0028233F">
        <w:rPr>
          <w:rStyle w:val="StyleBoldUnderline"/>
        </w:rPr>
        <w:t xml:space="preserve"> head-on the </w:t>
      </w:r>
      <w:r w:rsidRPr="00E423AF">
        <w:rPr>
          <w:rStyle w:val="StyleBoldUnderline"/>
          <w:highlight w:val="yellow"/>
        </w:rPr>
        <w:t>exceptionalist</w:t>
      </w:r>
      <w:r w:rsidRPr="00E423AF">
        <w:rPr>
          <w:sz w:val="12"/>
          <w:highlight w:val="yellow"/>
        </w:rPr>
        <w:t xml:space="preserve"> </w:t>
      </w:r>
      <w:r w:rsidRPr="00E423AF">
        <w:rPr>
          <w:rStyle w:val="StyleBoldUnderline"/>
          <w:highlight w:val="yellow"/>
        </w:rPr>
        <w:t>connotations</w:t>
      </w:r>
      <w:r w:rsidRPr="0028233F">
        <w:rPr>
          <w:rStyle w:val="StyleBoldUnderline"/>
        </w:rPr>
        <w:t xml:space="preserve"> that security has acquired in policymaking circles</w:t>
      </w:r>
      <w:r w:rsidRPr="0028233F">
        <w:rPr>
          <w:sz w:val="12"/>
        </w:rPr>
        <w:t xml:space="preserve">. </w:t>
      </w:r>
      <w:r w:rsidRPr="0028233F">
        <w:rPr>
          <w:rStyle w:val="StyleBoldUnderline"/>
        </w:rPr>
        <w:t>Critical scholars run the risk of</w:t>
      </w:r>
      <w:r w:rsidRPr="0028233F">
        <w:rPr>
          <w:rStyle w:val="StyleBoldUnderline"/>
          <w:sz w:val="12"/>
        </w:rPr>
        <w:t xml:space="preserve"> </w:t>
      </w:r>
      <w:r w:rsidRPr="0028233F">
        <w:rPr>
          <w:rStyle w:val="StyleBoldUnderline"/>
        </w:rPr>
        <w:t>playing into this agenda when they tie security to</w:t>
      </w:r>
      <w:r w:rsidRPr="0028233F">
        <w:rPr>
          <w:sz w:val="12"/>
        </w:rPr>
        <w:t xml:space="preserve"> exclusionary and </w:t>
      </w:r>
      <w:r w:rsidRPr="0028233F">
        <w:rPr>
          <w:rStyle w:val="StyleBoldUnderline"/>
        </w:rPr>
        <w:t>violent practices</w:t>
      </w:r>
      <w:r w:rsidRPr="0028233F">
        <w:rPr>
          <w:sz w:val="12"/>
        </w:rPr>
        <w:t xml:space="preserve">, </w:t>
      </w:r>
      <w:r w:rsidRPr="0028233F">
        <w:rPr>
          <w:rStyle w:val="StyleBoldUnderline"/>
        </w:rPr>
        <w:t>thereby failing</w:t>
      </w:r>
      <w:r w:rsidRPr="0028233F">
        <w:rPr>
          <w:rStyle w:val="StyleBoldUnderline"/>
          <w:sz w:val="12"/>
        </w:rPr>
        <w:t xml:space="preserve"> </w:t>
      </w:r>
      <w:r w:rsidRPr="0028233F">
        <w:rPr>
          <w:rStyle w:val="StyleBoldUnderline"/>
        </w:rPr>
        <w:t>to question security actors as they take those views for granted and act as if they were inevitable</w:t>
      </w:r>
      <w:r w:rsidRPr="0028233F">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28233F">
        <w:rPr>
          <w:rStyle w:val="StyleBoldUnderline"/>
        </w:rPr>
        <w:t>critical security studies</w:t>
      </w:r>
      <w:r w:rsidRPr="0028233F">
        <w:rPr>
          <w:sz w:val="12"/>
        </w:rPr>
        <w:t xml:space="preserve"> has taken in recent years </w:t>
      </w:r>
      <w:r w:rsidRPr="0028233F">
        <w:rPr>
          <w:rStyle w:val="StyleBoldUnderline"/>
        </w:rPr>
        <w:t xml:space="preserve">has significant </w:t>
      </w:r>
      <w:r w:rsidRPr="0028233F">
        <w:rPr>
          <w:rStyle w:val="Emphasis"/>
        </w:rPr>
        <w:t>limitations</w:t>
      </w:r>
      <w:r w:rsidRPr="0028233F">
        <w:rPr>
          <w:sz w:val="12"/>
        </w:rPr>
        <w:t xml:space="preserve">. The politicization of security has made extraordinary progress in problematizing predominant security ideas and practices; however, it has paradoxically resulted in a depoliticization of the meaning of security itself. </w:t>
      </w:r>
      <w:r w:rsidRPr="0028233F">
        <w:rPr>
          <w:rStyle w:val="StyleBoldUnderline"/>
        </w:rPr>
        <w:t>By foreclosing the possibility of alternative notions of security,</w:t>
      </w:r>
      <w:r w:rsidRPr="0028233F">
        <w:rPr>
          <w:rStyle w:val="StyleBoldUnderline"/>
          <w:sz w:val="12"/>
        </w:rPr>
        <w:t xml:space="preserve"> </w:t>
      </w:r>
      <w:r w:rsidRPr="00E423AF">
        <w:rPr>
          <w:rStyle w:val="StyleBoldUnderline"/>
          <w:highlight w:val="yellow"/>
        </w:rPr>
        <w:t>this</w:t>
      </w:r>
      <w:r w:rsidRPr="0028233F">
        <w:rPr>
          <w:rStyle w:val="StyleBoldUnderline"/>
        </w:rPr>
        <w:t xml:space="preserve"> imbalanced politicization weakens the analytical capacity of critical security studies, undermines</w:t>
      </w:r>
      <w:r w:rsidRPr="0028233F">
        <w:rPr>
          <w:rStyle w:val="StyleBoldUnderline"/>
          <w:sz w:val="12"/>
        </w:rPr>
        <w:t xml:space="preserve"> </w:t>
      </w:r>
      <w:r w:rsidRPr="0028233F">
        <w:rPr>
          <w:rStyle w:val="StyleBoldUnderline"/>
        </w:rPr>
        <w:t xml:space="preserve">its ability to function as a political resource and </w:t>
      </w:r>
      <w:r w:rsidRPr="00E423AF">
        <w:rPr>
          <w:rStyle w:val="StyleBoldUnderline"/>
          <w:highlight w:val="yellow"/>
        </w:rPr>
        <w:t xml:space="preserve">runs the risk of </w:t>
      </w:r>
      <w:r w:rsidRPr="00E423AF">
        <w:rPr>
          <w:rStyle w:val="Emphasis"/>
          <w:highlight w:val="yellow"/>
        </w:rPr>
        <w:t>being</w:t>
      </w:r>
      <w:r w:rsidRPr="0028233F">
        <w:rPr>
          <w:rStyle w:val="StyleBoldUnderline"/>
        </w:rPr>
        <w:t xml:space="preserve"> politically </w:t>
      </w:r>
      <w:r w:rsidRPr="00E423AF">
        <w:rPr>
          <w:rStyle w:val="Emphasis"/>
          <w:highlight w:val="yellow"/>
        </w:rPr>
        <w:t>counterproductive</w:t>
      </w:r>
      <w:r w:rsidRPr="0028233F">
        <w:rPr>
          <w:sz w:val="12"/>
        </w:rPr>
        <w:t>. Seeking to address these limitations, the next section revisits emancipatory understandings of security.</w:t>
      </w:r>
    </w:p>
    <w:p w:rsidR="0071560D" w:rsidRPr="00680289" w:rsidRDefault="0071560D" w:rsidP="0071560D"/>
    <w:p w:rsidR="0071560D" w:rsidRPr="007D1ED1" w:rsidRDefault="0071560D" w:rsidP="0071560D">
      <w:pPr>
        <w:pStyle w:val="Heading3"/>
      </w:pPr>
      <w:r>
        <w:t>Heg Good</w:t>
      </w:r>
    </w:p>
    <w:p w:rsidR="0071560D" w:rsidRPr="007D1ED1" w:rsidRDefault="0071560D" w:rsidP="0071560D"/>
    <w:p w:rsidR="0071560D" w:rsidRPr="007D1ED1" w:rsidRDefault="0071560D" w:rsidP="0071560D">
      <w:pPr>
        <w:pStyle w:val="Heading4"/>
      </w:pPr>
      <w:r w:rsidRPr="007D1ED1">
        <w:t xml:space="preserve">Trends prove </w:t>
      </w:r>
      <w:r>
        <w:t>the system we sustain</w:t>
      </w:r>
      <w:r w:rsidRPr="007D1ED1">
        <w:t xml:space="preserve"> is good – collapse is </w:t>
      </w:r>
      <w:r w:rsidRPr="007D1ED1">
        <w:rPr>
          <w:u w:val="single"/>
        </w:rPr>
        <w:t>historically</w:t>
      </w:r>
      <w:r w:rsidRPr="007D1ED1">
        <w:t xml:space="preserve"> disastrous </w:t>
      </w:r>
    </w:p>
    <w:p w:rsidR="0071560D" w:rsidRPr="007D1ED1" w:rsidRDefault="0071560D" w:rsidP="0071560D">
      <w:r w:rsidRPr="007D1ED1">
        <w:rPr>
          <w:b/>
        </w:rPr>
        <w:t>Kagan, 12</w:t>
      </w:r>
      <w:r w:rsidRPr="007D1ED1">
        <w:t xml:space="preserve"> [2/7/12, Robert, The World America Made, Master Harvard, Ph.D American U, Columnist for the Washington Post, listed a top 100 public intellectual, p. Amazon Kindle] </w:t>
      </w:r>
    </w:p>
    <w:p w:rsidR="0071560D" w:rsidRPr="007D1ED1" w:rsidRDefault="0071560D" w:rsidP="0071560D"/>
    <w:p w:rsidR="0071560D" w:rsidRPr="007D1ED1" w:rsidRDefault="0071560D" w:rsidP="0071560D">
      <w:pPr>
        <w:rPr>
          <w:sz w:val="14"/>
        </w:rPr>
      </w:pPr>
      <w:r w:rsidRPr="007D1ED1">
        <w:rPr>
          <w:sz w:val="14"/>
        </w:rPr>
        <w:t xml:space="preserve">IN THE FRANK CAPRA classic It’s a Wonderful Life, George Bailey gets a chance to see what his world would have looked like had he never been born. It would be nice if we could do the same for the United States, to see what the world would have looked like had the United States not been the preeminent power shaping it for the past six decades, and to imagine what the world might look like if America were to decline, as so many nowadays predict. </w:t>
      </w:r>
      <w:r w:rsidRPr="007D1ED1">
        <w:rPr>
          <w:highlight w:val="yellow"/>
          <w:u w:val="single"/>
        </w:rPr>
        <w:t>We take</w:t>
      </w:r>
      <w:r w:rsidRPr="007D1ED1">
        <w:rPr>
          <w:u w:val="single"/>
        </w:rPr>
        <w:t xml:space="preserve"> a lot </w:t>
      </w:r>
      <w:r w:rsidRPr="007D1ED1">
        <w:rPr>
          <w:highlight w:val="yellow"/>
          <w:u w:val="single"/>
        </w:rPr>
        <w:t>for granted</w:t>
      </w:r>
      <w:r w:rsidRPr="007D1ED1">
        <w:rPr>
          <w:sz w:val="14"/>
        </w:rPr>
        <w:t xml:space="preserve"> about the way the world looks today—the </w:t>
      </w:r>
      <w:r w:rsidRPr="007D1ED1">
        <w:rPr>
          <w:u w:val="single"/>
        </w:rPr>
        <w:t xml:space="preserve">widespread </w:t>
      </w:r>
      <w:r w:rsidRPr="007D1ED1">
        <w:rPr>
          <w:highlight w:val="yellow"/>
          <w:u w:val="single"/>
        </w:rPr>
        <w:t>freedom</w:t>
      </w:r>
      <w:r w:rsidRPr="007D1ED1">
        <w:rPr>
          <w:sz w:val="14"/>
        </w:rPr>
        <w:t xml:space="preserve">, the unprecedented </w:t>
      </w:r>
      <w:r w:rsidRPr="007D1ED1">
        <w:rPr>
          <w:u w:val="single"/>
        </w:rPr>
        <w:t xml:space="preserve">global </w:t>
      </w:r>
      <w:r w:rsidRPr="007D1ED1">
        <w:rPr>
          <w:highlight w:val="yellow"/>
          <w:u w:val="single"/>
        </w:rPr>
        <w:t>prosperity</w:t>
      </w:r>
      <w:r w:rsidRPr="007D1ED1">
        <w:rPr>
          <w:sz w:val="14"/>
        </w:rPr>
        <w:t xml:space="preserve"> (even </w:t>
      </w:r>
      <w:r w:rsidRPr="007D1ED1">
        <w:rPr>
          <w:u w:val="single"/>
        </w:rPr>
        <w:t>despite the</w:t>
      </w:r>
      <w:r w:rsidRPr="007D1ED1">
        <w:rPr>
          <w:sz w:val="14"/>
        </w:rPr>
        <w:t xml:space="preserve"> current </w:t>
      </w:r>
      <w:r w:rsidRPr="007D1ED1">
        <w:rPr>
          <w:u w:val="single"/>
        </w:rPr>
        <w:t>economic crisis</w:t>
      </w:r>
      <w:r w:rsidRPr="007D1ED1">
        <w:rPr>
          <w:sz w:val="14"/>
        </w:rPr>
        <w:t xml:space="preserve">), </w:t>
      </w:r>
      <w:r w:rsidRPr="007D1ED1">
        <w:rPr>
          <w:u w:val="single"/>
        </w:rPr>
        <w:t xml:space="preserve">and </w:t>
      </w:r>
      <w:r w:rsidRPr="007D1ED1">
        <w:rPr>
          <w:highlight w:val="yellow"/>
          <w:u w:val="single"/>
        </w:rPr>
        <w:t>the absence of war</w:t>
      </w:r>
      <w:r w:rsidRPr="007D1ED1">
        <w:rPr>
          <w:sz w:val="14"/>
        </w:rPr>
        <w:t xml:space="preserve"> </w:t>
      </w:r>
      <w:r w:rsidRPr="007D1ED1">
        <w:rPr>
          <w:u w:val="single"/>
        </w:rPr>
        <w:t>among great powers</w:t>
      </w:r>
      <w:r w:rsidRPr="007D1ED1">
        <w:rPr>
          <w:sz w:val="14"/>
        </w:rPr>
        <w:t xml:space="preserve">. </w:t>
      </w:r>
      <w:r w:rsidRPr="007D1ED1">
        <w:rPr>
          <w:highlight w:val="yellow"/>
          <w:u w:val="single"/>
        </w:rPr>
        <w:t>In</w:t>
      </w:r>
      <w:r w:rsidRPr="007D1ED1">
        <w:rPr>
          <w:u w:val="single"/>
        </w:rPr>
        <w:t xml:space="preserve"> 19</w:t>
      </w:r>
      <w:r w:rsidRPr="007D1ED1">
        <w:rPr>
          <w:highlight w:val="yellow"/>
          <w:u w:val="single"/>
        </w:rPr>
        <w:t>41 there were</w:t>
      </w:r>
      <w:r w:rsidRPr="007D1ED1">
        <w:rPr>
          <w:u w:val="single"/>
        </w:rPr>
        <w:t xml:space="preserve"> only </w:t>
      </w:r>
      <w:r w:rsidRPr="007D1ED1">
        <w:rPr>
          <w:highlight w:val="yellow"/>
          <w:u w:val="single"/>
        </w:rPr>
        <w:t>a dozen democracies</w:t>
      </w:r>
      <w:r w:rsidRPr="007D1ED1">
        <w:rPr>
          <w:sz w:val="14"/>
        </w:rPr>
        <w:t xml:space="preserve"> in the world. </w:t>
      </w:r>
      <w:r w:rsidRPr="007D1ED1">
        <w:rPr>
          <w:highlight w:val="yellow"/>
          <w:u w:val="single"/>
        </w:rPr>
        <w:t>Today there are</w:t>
      </w:r>
      <w:r w:rsidRPr="007D1ED1">
        <w:rPr>
          <w:u w:val="single"/>
        </w:rPr>
        <w:t xml:space="preserve"> over </w:t>
      </w:r>
      <w:r w:rsidRPr="007D1ED1">
        <w:rPr>
          <w:highlight w:val="yellow"/>
          <w:u w:val="single"/>
        </w:rPr>
        <w:t>a hundred</w:t>
      </w:r>
      <w:r w:rsidRPr="007D1ED1">
        <w:rPr>
          <w:sz w:val="14"/>
        </w:rPr>
        <w:t>. For four centuries prior to 1950, global gross domestic product (</w:t>
      </w:r>
      <w:r w:rsidRPr="007D1ED1">
        <w:rPr>
          <w:u w:val="single"/>
        </w:rPr>
        <w:t>GDP</w:t>
      </w:r>
      <w:r w:rsidRPr="007D1ED1">
        <w:rPr>
          <w:sz w:val="14"/>
        </w:rPr>
        <w:t xml:space="preserve">) </w:t>
      </w:r>
      <w:r w:rsidRPr="007D1ED1">
        <w:rPr>
          <w:u w:val="single"/>
        </w:rPr>
        <w:t>rose</w:t>
      </w:r>
      <w:r w:rsidRPr="007D1ED1">
        <w:rPr>
          <w:sz w:val="14"/>
        </w:rPr>
        <w:t xml:space="preserve"> by less than 1 percent a year. Since 1950 it has risen by an average of 4 percent a year, and billions of people have been lifted out of poverty. </w:t>
      </w:r>
      <w:r w:rsidRPr="007D1ED1">
        <w:rPr>
          <w:highlight w:val="yellow"/>
          <w:u w:val="single"/>
        </w:rPr>
        <w:t>The</w:t>
      </w:r>
      <w:r w:rsidRPr="007D1ED1">
        <w:rPr>
          <w:u w:val="single"/>
        </w:rPr>
        <w:t xml:space="preserve"> first half of the </w:t>
      </w:r>
      <w:r w:rsidRPr="007D1ED1">
        <w:rPr>
          <w:highlight w:val="yellow"/>
          <w:u w:val="single"/>
        </w:rPr>
        <w:t>twentieth century saw</w:t>
      </w:r>
      <w:r w:rsidRPr="007D1ED1">
        <w:rPr>
          <w:u w:val="single"/>
        </w:rPr>
        <w:t xml:space="preserve"> the </w:t>
      </w:r>
      <w:r w:rsidRPr="007D1ED1">
        <w:rPr>
          <w:highlight w:val="yellow"/>
          <w:u w:val="single"/>
        </w:rPr>
        <w:t>two</w:t>
      </w:r>
      <w:r w:rsidRPr="007D1ED1">
        <w:rPr>
          <w:u w:val="single"/>
        </w:rPr>
        <w:t xml:space="preserve"> most destructive </w:t>
      </w:r>
      <w:r w:rsidRPr="007D1ED1">
        <w:rPr>
          <w:highlight w:val="yellow"/>
          <w:u w:val="single"/>
        </w:rPr>
        <w:t>wars</w:t>
      </w:r>
      <w:r w:rsidRPr="007D1ED1">
        <w:rPr>
          <w:u w:val="single"/>
        </w:rPr>
        <w:t xml:space="preserve"> in the history of mankind, and in prior centuries war among great powers was almost constant</w:t>
      </w:r>
      <w:r w:rsidRPr="007D1ED1">
        <w:rPr>
          <w:sz w:val="14"/>
        </w:rPr>
        <w:t xml:space="preserve">. But </w:t>
      </w:r>
      <w:r w:rsidRPr="007D1ED1">
        <w:rPr>
          <w:u w:val="single"/>
        </w:rPr>
        <w:t>for the past sixty years no great powers have gone to war with one another</w:t>
      </w:r>
      <w:r w:rsidRPr="007D1ED1">
        <w:rPr>
          <w:sz w:val="14"/>
        </w:rPr>
        <w:t xml:space="preserve">. Our era is best known for the war that never happened, between the United States and the Soviet Union.1 There’s plenty wrong with our world, of course, but from the perspective of thousands of years of recorded history, in which war, despotism, and poverty have been the norm, and peace, democracy, and prosperity the rare exceptions, our own era has been a golden age. Some believe this is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Perhaps </w:t>
      </w:r>
      <w:r w:rsidRPr="007D1ED1">
        <w:rPr>
          <w:u w:val="single"/>
        </w:rPr>
        <w:t xml:space="preserve">the </w:t>
      </w:r>
      <w:r w:rsidRPr="007D1ED1">
        <w:rPr>
          <w:highlight w:val="yellow"/>
          <w:u w:val="single"/>
        </w:rPr>
        <w:t>progress</w:t>
      </w:r>
      <w:r w:rsidRPr="007D1ED1">
        <w:rPr>
          <w:u w:val="single"/>
        </w:rPr>
        <w:t xml:space="preserve"> we enjoy </w:t>
      </w:r>
      <w:r w:rsidRPr="007D1ED1">
        <w:rPr>
          <w:highlight w:val="yellow"/>
          <w:u w:val="single"/>
        </w:rPr>
        <w:t>was not</w:t>
      </w:r>
      <w:r w:rsidRPr="007D1ED1">
        <w:rPr>
          <w:u w:val="single"/>
        </w:rPr>
        <w:t xml:space="preserve"> an</w:t>
      </w:r>
      <w:r w:rsidRPr="007D1ED1">
        <w:rPr>
          <w:sz w:val="14"/>
        </w:rPr>
        <w:t xml:space="preserve"> </w:t>
      </w:r>
      <w:r w:rsidRPr="007D1ED1">
        <w:rPr>
          <w:highlight w:val="yellow"/>
          <w:u w:val="single"/>
        </w:rPr>
        <w:t>inevitable</w:t>
      </w:r>
      <w:r w:rsidRPr="007D1ED1">
        <w:rPr>
          <w:u w:val="single"/>
        </w:rPr>
        <w:t xml:space="preserve"> evolution of the human species </w:t>
      </w:r>
      <w:r w:rsidRPr="007D1ED1">
        <w:rPr>
          <w:highlight w:val="yellow"/>
          <w:u w:val="single"/>
        </w:rPr>
        <w:t>but rather the</w:t>
      </w:r>
      <w:r w:rsidRPr="007D1ED1">
        <w:rPr>
          <w:u w:val="single"/>
        </w:rPr>
        <w:t xml:space="preserve"> </w:t>
      </w:r>
      <w:r w:rsidRPr="007D1ED1">
        <w:rPr>
          <w:highlight w:val="yellow"/>
          <w:u w:val="single"/>
        </w:rPr>
        <w:t>product of a unique</w:t>
      </w:r>
      <w:r w:rsidRPr="007D1ED1">
        <w:rPr>
          <w:u w:val="single"/>
        </w:rPr>
        <w:t xml:space="preserve"> and perhaps fleeting </w:t>
      </w:r>
      <w:r w:rsidRPr="007D1ED1">
        <w:rPr>
          <w:highlight w:val="yellow"/>
          <w:u w:val="single"/>
        </w:rPr>
        <w:t xml:space="preserve">set of circumstances: a </w:t>
      </w:r>
      <w:r w:rsidRPr="007D1ED1">
        <w:rPr>
          <w:u w:val="single"/>
        </w:rPr>
        <w:t xml:space="preserve">particular </w:t>
      </w:r>
      <w:r w:rsidRPr="007D1ED1">
        <w:rPr>
          <w:highlight w:val="yellow"/>
          <w:u w:val="single"/>
        </w:rPr>
        <w:t>arrangement of power</w:t>
      </w:r>
      <w:r w:rsidRPr="007D1ED1">
        <w:rPr>
          <w:u w:val="single"/>
        </w:rPr>
        <w:t xml:space="preserve"> in the</w:t>
      </w:r>
      <w:r w:rsidRPr="007D1ED1">
        <w:rPr>
          <w:sz w:val="14"/>
        </w:rPr>
        <w:t xml:space="preserve"> </w:t>
      </w:r>
      <w:r w:rsidRPr="007D1ED1">
        <w:rPr>
          <w:u w:val="single"/>
        </w:rPr>
        <w:t xml:space="preserve">international system </w:t>
      </w:r>
      <w:r w:rsidRPr="007D1ED1">
        <w:rPr>
          <w:highlight w:val="yellow"/>
          <w:u w:val="single"/>
        </w:rPr>
        <w:t>that favors a certain worldview</w:t>
      </w:r>
      <w:r w:rsidRPr="007D1ED1">
        <w:rPr>
          <w:u w:val="single"/>
        </w:rPr>
        <w:t xml:space="preserve"> over others</w:t>
      </w:r>
      <w:r w:rsidRPr="007D1ED1">
        <w:rPr>
          <w:sz w:val="14"/>
        </w:rPr>
        <w:t xml:space="preserve">. Maybe if those conditions were to change, if power were to shift, then the characteristics of the world order would change, too. </w:t>
      </w:r>
      <w:r w:rsidRPr="007D1ED1">
        <w:rPr>
          <w:u w:val="single"/>
        </w:rPr>
        <w:t>Perhaps democracy has spread to over a hundred nations since 1950 not simply because democracy. Perhaps the stunning global economic growth of the past six decades reflects an economic order shaped by the world’s leading free-market economy. Perhaps the era of peace we have known has something to do with the enormous power wielded by one nation. History shows that world orders</w:t>
      </w:r>
      <w:r w:rsidRPr="007D1ED1">
        <w:rPr>
          <w:sz w:val="14"/>
        </w:rPr>
        <w:t xml:space="preserve">, including our own, </w:t>
      </w:r>
      <w:r w:rsidRPr="007D1ED1">
        <w:rPr>
          <w:u w:val="single"/>
        </w:rPr>
        <w:t>are transient</w:t>
      </w:r>
      <w:r w:rsidRPr="007D1ED1">
        <w:rPr>
          <w:sz w:val="14"/>
        </w:rPr>
        <w:t xml:space="preserve">. They rise and fall. And the institutions they erected, the beliefs that guided them, and the “norms” that shaped the relations among nations within them—they fall, too. Every international order in history has reflected the beliefs and interests of its strongest powers, and every international order has changed when power shifted to others with different beliefs and interests. </w:t>
      </w:r>
      <w:r w:rsidRPr="007D1ED1">
        <w:rPr>
          <w:highlight w:val="yellow"/>
          <w:u w:val="single"/>
        </w:rPr>
        <w:t>On some occasions, the prevailing</w:t>
      </w:r>
      <w:r w:rsidRPr="007D1ED1">
        <w:rPr>
          <w:u w:val="single"/>
        </w:rPr>
        <w:t xml:space="preserve"> world </w:t>
      </w:r>
      <w:r w:rsidRPr="007D1ED1">
        <w:rPr>
          <w:highlight w:val="yellow"/>
          <w:u w:val="single"/>
        </w:rPr>
        <w:t>order has</w:t>
      </w:r>
      <w:r w:rsidRPr="007D1ED1">
        <w:rPr>
          <w:u w:val="single"/>
        </w:rPr>
        <w:t xml:space="preserve"> simply </w:t>
      </w:r>
      <w:r w:rsidRPr="007D1ED1">
        <w:rPr>
          <w:highlight w:val="yellow"/>
          <w:u w:val="single"/>
        </w:rPr>
        <w:t>collapsed</w:t>
      </w:r>
      <w:r w:rsidRPr="007D1ED1">
        <w:rPr>
          <w:u w:val="single"/>
        </w:rPr>
        <w:t xml:space="preserve"> into disorder</w:t>
      </w:r>
      <w:r w:rsidRPr="007D1ED1">
        <w:rPr>
          <w:sz w:val="14"/>
        </w:rPr>
        <w:t xml:space="preserve">. When </w:t>
      </w:r>
      <w:r w:rsidRPr="007D1ED1">
        <w:rPr>
          <w:highlight w:val="yellow"/>
          <w:u w:val="single"/>
        </w:rPr>
        <w:t>the Roman Empire</w:t>
      </w:r>
      <w:r w:rsidRPr="007D1ED1">
        <w:rPr>
          <w:sz w:val="14"/>
        </w:rPr>
        <w:t xml:space="preserve"> fell, the order it supported fell, too. Not just Roman government and law but an entire economic system stretching from northern Europe to North Africa was disrupted and would take centuries to rebuild. Culture, the arts, even progress in science and technology, were set back for centuries. People lost the recipe for cement. We saw a similar collapse of world order in our own time. The world we know today was erected amid the chaos and destruction following World War II and the collapse of the European-dominated order that had evolved over four centuries. That order was far from perfect: it produced many wars, an aggressive imperialism, and the widespread oppression of nonwhite races, but it also produced the conditions for an era of great human advances. By the late nineteenth century British control of the seas and the balance of great powers on the European continent together had provided the relative security and stability to allow a growth in prosperity, a modest if tenuous expansion of personal freedoms, and a world knit closer by the revolutions in commerce and communication we today call globalization. It kept peace among the great powers for almost four decades after </w:t>
      </w:r>
      <w:r w:rsidRPr="007D1ED1">
        <w:rPr>
          <w:highlight w:val="yellow"/>
          <w:u w:val="single"/>
        </w:rPr>
        <w:t>the Napoleonic Wars</w:t>
      </w:r>
      <w:r w:rsidRPr="007D1ED1">
        <w:rPr>
          <w:u w:val="single"/>
        </w:rPr>
        <w:t>,</w:t>
      </w:r>
      <w:r w:rsidRPr="007D1ED1">
        <w:rPr>
          <w:sz w:val="14"/>
        </w:rPr>
        <w:t xml:space="preserve"> and for another four decades after the wars of German unification. It was so successful that many concluded at the dawn of the twentieth century that mankind had reached a summit of evolution and that major war and tyranny had become obsolete. Yet with the outbreak of World War I, the age of settled peace and advancing liberalism—of European civilization approaching its pinnacle—collapsed into an age of hyper-nationalism, despotism, and economic calamity. The once promising spread of democracy and liberalism halted and then reversed course, leaving a handful of outnumbered and besieged democracies living nervously in the shadow of their newly fascist and totalitarian neighbors. Suddenly it was a world filled the end of the era of American preeminence need not mean the end of the present liberal international order. The expectation, if not assumption, is that the good qualities of that order—the democracy, the prosperity, the peace among great powers—can transcend the decline of American power and influence. Even with diminished American power, the political scientist G. John Ikenberry writes, “the underlying foundations of the liberal international order will survive and thrive.”2 And there is an accompanying view that American decline is in any case already a fact of life, so whether it is a good thing or a bad thing, there is nothing we can do about it. Against this backdrop, it is worth exploring to what degree the present world order depends on American power and its unique qualities. What would it mean for the future if the international order were no longer shaped primarily by the United States and like-minded allied nations? Who or what would take America’s place? And there is another set of questions, equally important: Is America really in decline? Or are Americans in danger of committing preemptive superpower suicide out of a misplaced fear of declining power?</w:t>
      </w:r>
    </w:p>
    <w:p w:rsidR="0071560D" w:rsidRDefault="0071560D" w:rsidP="0071560D"/>
    <w:p w:rsidR="0071560D" w:rsidRDefault="0071560D" w:rsidP="0071560D"/>
    <w:p w:rsidR="0071560D" w:rsidRPr="00AD5525" w:rsidRDefault="0071560D" w:rsidP="0071560D">
      <w:pPr>
        <w:pStyle w:val="Heading4"/>
      </w:pPr>
      <w:r>
        <w:t>EVEN IF the alternative were successful, technocratic decisionmakers would LASH OUT and create a more violent system</w:t>
      </w:r>
    </w:p>
    <w:p w:rsidR="0071560D" w:rsidRPr="00AD5525" w:rsidRDefault="0071560D" w:rsidP="0071560D">
      <w:pPr>
        <w:rPr>
          <w:sz w:val="16"/>
        </w:rPr>
      </w:pPr>
      <w:r w:rsidRPr="00AD5525">
        <w:rPr>
          <w:b/>
        </w:rPr>
        <w:t>Beckley, 12</w:t>
      </w:r>
      <w:r w:rsidRPr="00AD5525">
        <w:rPr>
          <w:sz w:val="16"/>
        </w:rPr>
        <w:t xml:space="preserve"> [“China’s Century </w:t>
      </w:r>
      <w:r w:rsidRPr="00AD5525">
        <w:rPr>
          <w:rFonts w:cs="Palatine-Roman"/>
          <w:sz w:val="16"/>
          <w:szCs w:val="24"/>
        </w:rPr>
        <w:t xml:space="preserve">Why America’s Edge Will Endure” </w:t>
      </w:r>
      <w:r w:rsidRPr="00AD5525">
        <w:rPr>
          <w:sz w:val="16"/>
        </w:rPr>
        <w:t>research fellow in the International Security Program at Harvard Kennedy School’s</w:t>
      </w:r>
    </w:p>
    <w:p w:rsidR="0071560D" w:rsidRPr="00AD5525" w:rsidRDefault="0071560D" w:rsidP="0071560D">
      <w:pPr>
        <w:rPr>
          <w:sz w:val="16"/>
        </w:rPr>
      </w:pPr>
      <w:r w:rsidRPr="00AD5525">
        <w:rPr>
          <w:sz w:val="16"/>
        </w:rPr>
        <w:t xml:space="preserve">Belfer Center for Science and International Affairs He will become an assistant professor of political science at Tufts University in the fall of 2012, http://belfercenter.ksg.harvard.edu/files/Chinas_Century.pdf] </w:t>
      </w:r>
    </w:p>
    <w:p w:rsidR="0071560D" w:rsidRDefault="0071560D" w:rsidP="0071560D">
      <w:pPr>
        <w:rPr>
          <w:sz w:val="16"/>
        </w:rPr>
      </w:pPr>
      <w:r w:rsidRPr="00AD5525">
        <w:rPr>
          <w:sz w:val="16"/>
        </w:rPr>
        <w:t xml:space="preserve">Change is inevitable, but it is often incremental and nonlinear. In the coming decades, China may surge out of its unimpressive condition and close the gap with the United States. Or China might continue to rise in place—steadily im-proving its capabilities in absolute terms while stagnating, or even declining, relative to the United States. At the time of this writing, the United States remains mired in the worst economic crisis since the Great Depression and carries the largest debt in its history. Moreover, the recent partisan standoff over raising the debt ceiling suggests the American political system is losing the capacity for compromise on basic issues, let alone on large-scale problems. It is impossible to say whether the current malaise is the beginning of the end of the unipolar era or simply an aberration. The best that can be done is to make plans for the future on the basis of long-term trends; and the </w:t>
      </w:r>
      <w:r w:rsidRPr="00AD5525">
        <w:rPr>
          <w:u w:val="single"/>
        </w:rPr>
        <w:t xml:space="preserve">trends suggest that the </w:t>
      </w:r>
      <w:r w:rsidRPr="00AD5525">
        <w:rPr>
          <w:u w:val="single"/>
          <w:bdr w:val="single" w:sz="4" w:space="0" w:color="auto"/>
        </w:rPr>
        <w:t>U</w:t>
      </w:r>
      <w:r w:rsidRPr="00AD5525">
        <w:rPr>
          <w:sz w:val="16"/>
        </w:rPr>
        <w:t>nited</w:t>
      </w:r>
      <w:r w:rsidRPr="00AD5525">
        <w:rPr>
          <w:u w:val="single"/>
        </w:rPr>
        <w:t xml:space="preserve"> </w:t>
      </w:r>
      <w:r w:rsidRPr="00AD5525">
        <w:rPr>
          <w:u w:val="single"/>
          <w:bdr w:val="single" w:sz="4" w:space="0" w:color="auto"/>
        </w:rPr>
        <w:t>S</w:t>
      </w:r>
      <w:r w:rsidRPr="00AD5525">
        <w:rPr>
          <w:sz w:val="16"/>
        </w:rPr>
        <w:t xml:space="preserve">tates’ </w:t>
      </w:r>
      <w:r w:rsidRPr="00AD5525">
        <w:rPr>
          <w:u w:val="single"/>
        </w:rPr>
        <w:t>economic</w:t>
      </w:r>
      <w:r w:rsidRPr="00AD5525">
        <w:rPr>
          <w:sz w:val="16"/>
        </w:rPr>
        <w:t xml:space="preserve">, </w:t>
      </w:r>
      <w:r w:rsidRPr="00AD5525">
        <w:rPr>
          <w:u w:val="single"/>
        </w:rPr>
        <w:t>technological</w:t>
      </w:r>
      <w:r w:rsidRPr="00AD5525">
        <w:rPr>
          <w:sz w:val="16"/>
        </w:rPr>
        <w:t xml:space="preserve">, </w:t>
      </w:r>
      <w:r w:rsidRPr="00AD5525">
        <w:rPr>
          <w:u w:val="single"/>
        </w:rPr>
        <w:t>and military lead over China</w:t>
      </w:r>
      <w:r w:rsidRPr="00AD5525">
        <w:rPr>
          <w:sz w:val="16"/>
        </w:rPr>
        <w:t xml:space="preserve"> </w:t>
      </w:r>
      <w:r w:rsidRPr="00AD5525">
        <w:rPr>
          <w:u w:val="single"/>
        </w:rPr>
        <w:t>will be an enduring feature of international relations</w:t>
      </w:r>
      <w:r w:rsidRPr="00AD5525">
        <w:rPr>
          <w:sz w:val="16"/>
        </w:rPr>
        <w:t xml:space="preserve">, </w:t>
      </w:r>
      <w:r w:rsidRPr="00AD5525">
        <w:rPr>
          <w:u w:val="single"/>
        </w:rPr>
        <w:t>not a passing moment in time</w:t>
      </w:r>
      <w:r w:rsidRPr="00AD5525">
        <w:rPr>
          <w:sz w:val="16"/>
        </w:rPr>
        <w:t xml:space="preserve">, </w:t>
      </w:r>
      <w:r w:rsidRPr="00AD5525">
        <w:rPr>
          <w:u w:val="single"/>
        </w:rPr>
        <w:t>but a deeply embedded condition that will persist well into this century</w:t>
      </w:r>
      <w:r w:rsidRPr="00AD5525">
        <w:rPr>
          <w:sz w:val="16"/>
        </w:rPr>
        <w:t xml:space="preserve">. In recent years, scholars’ main message to policymakers has been to prepare for the rise of China and the end of unipolarity. This conclusion is probably wrong, but it is not necessarily bad for Americans to believe it is true. Fear can be harnessed in the service of virtuous policies. Fear of the Soviet Union spurred the construction of the interstate highway system. Perhaps unjustiªed fears about the decline of the United States and the rise of China can similarly be used in good cause. What could go wrong? One danger is that </w:t>
      </w:r>
      <w:r w:rsidRPr="00AD5525">
        <w:rPr>
          <w:highlight w:val="yellow"/>
          <w:u w:val="single"/>
        </w:rPr>
        <w:t xml:space="preserve">declinism could prompt </w:t>
      </w:r>
      <w:r w:rsidRPr="00AD5525">
        <w:rPr>
          <w:highlight w:val="yellow"/>
          <w:u w:val="single"/>
          <w:bdr w:val="single" w:sz="4" w:space="0" w:color="auto"/>
        </w:rPr>
        <w:t>trade conflicts</w:t>
      </w:r>
      <w:r w:rsidRPr="00AD5525">
        <w:rPr>
          <w:u w:val="single"/>
        </w:rPr>
        <w:t xml:space="preserve"> and immigration restrictions</w:t>
      </w:r>
      <w:r w:rsidRPr="00AD5525">
        <w:rPr>
          <w:sz w:val="16"/>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AD5525">
        <w:rPr>
          <w:u w:val="single"/>
        </w:rPr>
        <w:t>It would be</w:t>
      </w:r>
      <w:r w:rsidRPr="00AD5525">
        <w:rPr>
          <w:sz w:val="16"/>
        </w:rPr>
        <w:t xml:space="preserve"> tragically </w:t>
      </w:r>
      <w:r w:rsidRPr="00AD5525">
        <w:rPr>
          <w:u w:val="single"/>
        </w:rPr>
        <w:t xml:space="preserve">ironic </w:t>
      </w:r>
      <w:r w:rsidRPr="00AD5525">
        <w:rPr>
          <w:highlight w:val="yellow"/>
          <w:u w:val="single"/>
        </w:rPr>
        <w:t>if Americans reacted to</w:t>
      </w:r>
      <w:r w:rsidRPr="00AD5525">
        <w:rPr>
          <w:u w:val="single"/>
        </w:rPr>
        <w:t xml:space="preserve"> false</w:t>
      </w:r>
      <w:r w:rsidRPr="00AD5525">
        <w:rPr>
          <w:sz w:val="16"/>
        </w:rPr>
        <w:t xml:space="preserve"> </w:t>
      </w:r>
      <w:r w:rsidRPr="003F6A13">
        <w:rPr>
          <w:u w:val="single"/>
        </w:rPr>
        <w:t xml:space="preserve">prophecies of </w:t>
      </w:r>
      <w:r w:rsidRPr="00AD5525">
        <w:rPr>
          <w:highlight w:val="yellow"/>
          <w:u w:val="single"/>
        </w:rPr>
        <w:t>decline</w:t>
      </w:r>
      <w:r w:rsidRPr="00AD5525">
        <w:rPr>
          <w:u w:val="single"/>
        </w:rPr>
        <w:t xml:space="preserve"> by cutting themselves off from a potentially vital source of American power</w:t>
      </w:r>
      <w:r w:rsidRPr="00AD5525">
        <w:rPr>
          <w:sz w:val="16"/>
        </w:rPr>
        <w:t xml:space="preserve">. Another </w:t>
      </w:r>
      <w:r w:rsidRPr="00AD5525">
        <w:rPr>
          <w:u w:val="single"/>
        </w:rPr>
        <w:t>danger is that declinism may impair foreign policy</w:t>
      </w:r>
      <w:r w:rsidRPr="00AD5525">
        <w:rPr>
          <w:sz w:val="16"/>
        </w:rPr>
        <w:t xml:space="preserve"> </w:t>
      </w:r>
      <w:r w:rsidRPr="00AD5525">
        <w:rPr>
          <w:u w:val="single"/>
        </w:rPr>
        <w:t>decisionmaking</w:t>
      </w:r>
      <w:r w:rsidRPr="00AD5525">
        <w:rPr>
          <w:sz w:val="16"/>
        </w:rPr>
        <w:t xml:space="preserve">. </w:t>
      </w:r>
      <w:r w:rsidRPr="00AD5525">
        <w:rPr>
          <w:u w:val="single"/>
        </w:rPr>
        <w:t>If</w:t>
      </w:r>
      <w:r w:rsidRPr="00AD5525">
        <w:rPr>
          <w:sz w:val="16"/>
        </w:rPr>
        <w:t xml:space="preserve"> top government </w:t>
      </w:r>
      <w:r w:rsidRPr="00AD5525">
        <w:rPr>
          <w:highlight w:val="yellow"/>
          <w:u w:val="single"/>
        </w:rPr>
        <w:t xml:space="preserve">officials </w:t>
      </w:r>
      <w:r w:rsidRPr="003F6A13">
        <w:rPr>
          <w:u w:val="single"/>
        </w:rPr>
        <w:t xml:space="preserve">come to </w:t>
      </w:r>
      <w:r w:rsidRPr="00AD5525">
        <w:rPr>
          <w:highlight w:val="yellow"/>
          <w:u w:val="single"/>
        </w:rPr>
        <w:t xml:space="preserve">believe </w:t>
      </w:r>
      <w:r w:rsidRPr="003F6A13">
        <w:rPr>
          <w:u w:val="single"/>
        </w:rPr>
        <w:t xml:space="preserve">that </w:t>
      </w:r>
      <w:r w:rsidRPr="00AD5525">
        <w:rPr>
          <w:highlight w:val="yellow"/>
          <w:u w:val="single"/>
        </w:rPr>
        <w:t xml:space="preserve">China is overtaking </w:t>
      </w:r>
      <w:r w:rsidRPr="003F6A13">
        <w:rPr>
          <w:u w:val="single"/>
        </w:rPr>
        <w:t>the U</w:t>
      </w:r>
      <w:r w:rsidRPr="003F6A13">
        <w:rPr>
          <w:sz w:val="16"/>
        </w:rPr>
        <w:t xml:space="preserve">nited </w:t>
      </w:r>
      <w:r w:rsidRPr="003F6A13">
        <w:rPr>
          <w:u w:val="single"/>
        </w:rPr>
        <w:t>S</w:t>
      </w:r>
      <w:r w:rsidRPr="003F6A13">
        <w:rPr>
          <w:sz w:val="16"/>
        </w:rPr>
        <w:t xml:space="preserve">tates, </w:t>
      </w:r>
      <w:r w:rsidRPr="003F6A13">
        <w:rPr>
          <w:u w:val="single"/>
        </w:rPr>
        <w:t>they</w:t>
      </w:r>
      <w:r w:rsidRPr="00AD5525">
        <w:rPr>
          <w:u w:val="single"/>
        </w:rPr>
        <w:t xml:space="preserve"> are likely to react</w:t>
      </w:r>
      <w:r w:rsidRPr="00AD5525">
        <w:rPr>
          <w:sz w:val="16"/>
        </w:rPr>
        <w:t xml:space="preserve"> in one of two ways, both of which are potentially disastrous. The first is that </w:t>
      </w:r>
      <w:r w:rsidRPr="00AD5525">
        <w:rPr>
          <w:highlight w:val="yellow"/>
          <w:u w:val="single"/>
        </w:rPr>
        <w:t xml:space="preserve">policymakers </w:t>
      </w:r>
      <w:r w:rsidRPr="003F6A13">
        <w:rPr>
          <w:u w:val="single"/>
        </w:rPr>
        <w:t xml:space="preserve">may </w:t>
      </w:r>
      <w:r w:rsidRPr="00AD5525">
        <w:rPr>
          <w:highlight w:val="yellow"/>
          <w:u w:val="single"/>
        </w:rPr>
        <w:t>imagine the U</w:t>
      </w:r>
      <w:r w:rsidRPr="00AD5525">
        <w:rPr>
          <w:u w:val="single"/>
        </w:rPr>
        <w:t xml:space="preserve">nited </w:t>
      </w:r>
      <w:r w:rsidRPr="00AD5525">
        <w:rPr>
          <w:highlight w:val="yellow"/>
          <w:u w:val="single"/>
        </w:rPr>
        <w:t>S</w:t>
      </w:r>
      <w:r w:rsidRPr="00AD5525">
        <w:rPr>
          <w:u w:val="single"/>
        </w:rPr>
        <w:t xml:space="preserve">tates </w:t>
      </w:r>
      <w:r w:rsidRPr="00AD5525">
        <w:rPr>
          <w:highlight w:val="yellow"/>
          <w:u w:val="single"/>
        </w:rPr>
        <w:t>faces a closing “window of opportunity</w:t>
      </w:r>
      <w:r w:rsidRPr="00AD5525">
        <w:rPr>
          <w:u w:val="single"/>
        </w:rPr>
        <w:t>” and should take action “while it still enjoys</w:t>
      </w:r>
      <w:r w:rsidRPr="00AD5525">
        <w:rPr>
          <w:sz w:val="16"/>
        </w:rPr>
        <w:t xml:space="preserve"> </w:t>
      </w:r>
      <w:r w:rsidRPr="00AD5525">
        <w:rPr>
          <w:u w:val="single"/>
        </w:rPr>
        <w:t>preponderance and not wait until the diffusion of power has already made international politics more competitive and unpredictable</w:t>
      </w:r>
      <w:r w:rsidRPr="00AD5525">
        <w:rPr>
          <w:sz w:val="16"/>
        </w:rPr>
        <w:t>.”</w:t>
      </w:r>
      <w:r w:rsidRPr="00AD5525">
        <w:rPr>
          <w:sz w:val="16"/>
          <w:szCs w:val="14"/>
        </w:rPr>
        <w:t xml:space="preserve">158 </w:t>
      </w:r>
      <w:r w:rsidRPr="00AD5525">
        <w:rPr>
          <w:highlight w:val="yellow"/>
          <w:u w:val="single"/>
        </w:rPr>
        <w:t xml:space="preserve">This </w:t>
      </w:r>
      <w:r w:rsidRPr="003F6A13">
        <w:rPr>
          <w:u w:val="single"/>
        </w:rPr>
        <w:t>belief</w:t>
      </w:r>
      <w:r w:rsidRPr="00AD5525">
        <w:rPr>
          <w:sz w:val="16"/>
        </w:rPr>
        <w:t xml:space="preserve"> may spurpositive action, but it also </w:t>
      </w:r>
      <w:r w:rsidRPr="00AD5525">
        <w:rPr>
          <w:highlight w:val="yellow"/>
          <w:u w:val="single"/>
        </w:rPr>
        <w:t>invites</w:t>
      </w:r>
      <w:r w:rsidRPr="00AD5525">
        <w:rPr>
          <w:u w:val="single"/>
        </w:rPr>
        <w:t xml:space="preserve"> parochial thinking</w:t>
      </w:r>
      <w:r w:rsidRPr="00AD5525">
        <w:rPr>
          <w:sz w:val="16"/>
        </w:rPr>
        <w:t xml:space="preserve">, </w:t>
      </w:r>
      <w:r w:rsidRPr="00AD5525">
        <w:rPr>
          <w:highlight w:val="yellow"/>
          <w:u w:val="single"/>
          <w:bdr w:val="single" w:sz="4" w:space="0" w:color="auto"/>
        </w:rPr>
        <w:t>reckless behavior</w:t>
      </w:r>
      <w:r w:rsidRPr="00AD5525">
        <w:rPr>
          <w:sz w:val="16"/>
          <w:highlight w:val="yellow"/>
        </w:rPr>
        <w:t xml:space="preserve">, </w:t>
      </w:r>
      <w:r w:rsidRPr="00AD5525">
        <w:rPr>
          <w:highlight w:val="yellow"/>
          <w:u w:val="single"/>
        </w:rPr>
        <w:t xml:space="preserve">and </w:t>
      </w:r>
      <w:r w:rsidRPr="00AD5525">
        <w:rPr>
          <w:highlight w:val="yellow"/>
          <w:u w:val="single"/>
          <w:bdr w:val="single" w:sz="4" w:space="0" w:color="auto"/>
        </w:rPr>
        <w:t>preventive war</w:t>
      </w:r>
      <w:r w:rsidRPr="00AD5525">
        <w:rPr>
          <w:sz w:val="16"/>
        </w:rPr>
        <w:t>.</w:t>
      </w:r>
      <w:r w:rsidRPr="00AD5525">
        <w:rPr>
          <w:sz w:val="16"/>
          <w:szCs w:val="14"/>
        </w:rPr>
        <w:t xml:space="preserve">159 </w:t>
      </w:r>
      <w:r w:rsidRPr="00AD5525">
        <w:rPr>
          <w:sz w:val="16"/>
        </w:rPr>
        <w:t>As Robert Gilpin and others have shown, “[</w:t>
      </w:r>
      <w:r w:rsidRPr="00AD5525">
        <w:rPr>
          <w:highlight w:val="yellow"/>
          <w:u w:val="single"/>
        </w:rPr>
        <w:t xml:space="preserve">H]egemonic struggles </w:t>
      </w:r>
      <w:r w:rsidRPr="003F6A13">
        <w:rPr>
          <w:u w:val="single"/>
        </w:rPr>
        <w:t>have most</w:t>
      </w:r>
      <w:r w:rsidRPr="003F6A13">
        <w:rPr>
          <w:sz w:val="16"/>
        </w:rPr>
        <w:t xml:space="preserve"> </w:t>
      </w:r>
      <w:r w:rsidRPr="003F6A13">
        <w:rPr>
          <w:u w:val="single"/>
        </w:rPr>
        <w:t>frequently</w:t>
      </w:r>
      <w:r w:rsidRPr="00AD5525">
        <w:rPr>
          <w:u w:val="single"/>
        </w:rPr>
        <w:t xml:space="preserve"> </w:t>
      </w:r>
      <w:r w:rsidRPr="00AD5525">
        <w:rPr>
          <w:highlight w:val="yellow"/>
          <w:u w:val="single"/>
        </w:rPr>
        <w:t>been triggered by fears of</w:t>
      </w:r>
      <w:r w:rsidRPr="00AD5525">
        <w:rPr>
          <w:u w:val="single"/>
        </w:rPr>
        <w:t xml:space="preserve"> ultimate </w:t>
      </w:r>
      <w:r w:rsidRPr="00AD5525">
        <w:rPr>
          <w:highlight w:val="yellow"/>
          <w:u w:val="single"/>
        </w:rPr>
        <w:t>decline</w:t>
      </w:r>
      <w:r w:rsidRPr="00AD5525">
        <w:rPr>
          <w:u w:val="single"/>
        </w:rPr>
        <w:t xml:space="preserve"> </w:t>
      </w:r>
      <w:r w:rsidRPr="00AD5525">
        <w:rPr>
          <w:highlight w:val="yellow"/>
          <w:u w:val="single"/>
        </w:rPr>
        <w:t xml:space="preserve">and </w:t>
      </w:r>
      <w:r w:rsidRPr="003F6A13">
        <w:rPr>
          <w:u w:val="single"/>
        </w:rPr>
        <w:t xml:space="preserve">the </w:t>
      </w:r>
      <w:r w:rsidRPr="003F6A13">
        <w:rPr>
          <w:highlight w:val="yellow"/>
          <w:u w:val="single"/>
          <w:bdr w:val="single" w:sz="4" w:space="0" w:color="auto"/>
        </w:rPr>
        <w:t>perceived</w:t>
      </w:r>
      <w:r w:rsidRPr="003F6A13">
        <w:rPr>
          <w:u w:val="single"/>
          <w:bdr w:val="single" w:sz="4" w:space="0" w:color="auto"/>
        </w:rPr>
        <w:t xml:space="preserve"> </w:t>
      </w:r>
      <w:r w:rsidRPr="00AD5525">
        <w:rPr>
          <w:highlight w:val="yellow"/>
          <w:u w:val="single"/>
          <w:bdr w:val="single" w:sz="4" w:space="0" w:color="auto"/>
        </w:rPr>
        <w:t>erosion of power</w:t>
      </w:r>
      <w:r w:rsidRPr="00AD5525">
        <w:rPr>
          <w:u w:val="single"/>
        </w:rPr>
        <w:t>.”</w:t>
      </w:r>
      <w:r w:rsidRPr="00AD5525">
        <w:rPr>
          <w:sz w:val="16"/>
          <w:szCs w:val="14"/>
        </w:rPr>
        <w:t xml:space="preserve">160 </w:t>
      </w:r>
      <w:r w:rsidRPr="003F6A13">
        <w:rPr>
          <w:u w:val="single"/>
        </w:rPr>
        <w:t>By fanning such fears,</w:t>
      </w:r>
      <w:r w:rsidRPr="00AD5525">
        <w:rPr>
          <w:highlight w:val="yellow"/>
          <w:u w:val="single"/>
        </w:rPr>
        <w:t xml:space="preserve"> declinists may</w:t>
      </w:r>
      <w:r w:rsidRPr="00AD5525">
        <w:rPr>
          <w:u w:val="single"/>
        </w:rPr>
        <w:t xml:space="preserve"> inadvertently </w:t>
      </w:r>
      <w:r w:rsidRPr="003F6A13">
        <w:rPr>
          <w:u w:val="single"/>
        </w:rPr>
        <w:t>promote</w:t>
      </w:r>
      <w:r w:rsidRPr="00AD5525">
        <w:rPr>
          <w:u w:val="single"/>
        </w:rPr>
        <w:t xml:space="preserve"> the type of</w:t>
      </w:r>
      <w:r w:rsidRPr="00AD5525">
        <w:rPr>
          <w:sz w:val="16"/>
        </w:rPr>
        <w:t xml:space="preserve"> </w:t>
      </w:r>
      <w:r w:rsidRPr="00AD5525">
        <w:rPr>
          <w:highlight w:val="yellow"/>
          <w:u w:val="single"/>
        </w:rPr>
        <w:t>violent overreaction</w:t>
      </w:r>
      <w:r w:rsidRPr="00AD5525">
        <w:rPr>
          <w:u w:val="single"/>
        </w:rPr>
        <w:t xml:space="preserve"> that they seek to prevent</w:t>
      </w:r>
      <w:r w:rsidRPr="00AD5525">
        <w:rPr>
          <w:sz w:val="16"/>
        </w:rPr>
        <w:t xml:space="preserve">. The other potential reaction is retrenchment—the divestment of all foreign policy obligations save those linked to vital interests, deªned in a narrow and national manner. </w:t>
      </w:r>
      <w:r w:rsidRPr="00AD5525">
        <w:rPr>
          <w:u w:val="single"/>
        </w:rPr>
        <w:t>Advocates of retrenchment assume</w:t>
      </w:r>
      <w:r w:rsidRPr="00AD5525">
        <w:rPr>
          <w:sz w:val="16"/>
        </w:rPr>
        <w:t xml:space="preserve">, or hope, </w:t>
      </w:r>
      <w:r w:rsidRPr="00AD5525">
        <w:rPr>
          <w:u w:val="single"/>
        </w:rPr>
        <w:t>that the world will sort itself out on its own</w:t>
      </w:r>
      <w:r w:rsidRPr="00AD5525">
        <w:rPr>
          <w:sz w:val="16"/>
        </w:rPr>
        <w:t xml:space="preserve">; that whatever replaces American hegemony, whether it be a return to balance of power politics or a transition to a postpower paradise, will naturally maintain international order </w:t>
      </w:r>
      <w:r w:rsidRPr="003F6A13">
        <w:rPr>
          <w:sz w:val="16"/>
        </w:rPr>
        <w:t xml:space="preserve">and prosperity. </w:t>
      </w:r>
      <w:r w:rsidRPr="003F6A13">
        <w:rPr>
          <w:u w:val="single"/>
        </w:rPr>
        <w:t>Order and prosperity</w:t>
      </w:r>
      <w:r w:rsidRPr="003F6A13">
        <w:rPr>
          <w:sz w:val="16"/>
        </w:rPr>
        <w:t xml:space="preserve">, however, </w:t>
      </w:r>
      <w:r w:rsidRPr="003F6A13">
        <w:rPr>
          <w:u w:val="single"/>
        </w:rPr>
        <w:t>are unnatural</w:t>
      </w:r>
      <w:r w:rsidRPr="003F6A13">
        <w:rPr>
          <w:sz w:val="16"/>
        </w:rPr>
        <w:t xml:space="preserve">. </w:t>
      </w:r>
      <w:r w:rsidRPr="003F6A13">
        <w:rPr>
          <w:u w:val="single"/>
        </w:rPr>
        <w:t>They can never be presumed</w:t>
      </w:r>
      <w:r w:rsidRPr="003F6A13">
        <w:rPr>
          <w:sz w:val="16"/>
        </w:rPr>
        <w:t>. When achieved, they are the result of determined action by powerful actors and, in particular, by the most powerful a</w:t>
      </w:r>
      <w:r w:rsidRPr="00AD5525">
        <w:rPr>
          <w:sz w:val="16"/>
        </w:rPr>
        <w:t xml:space="preserve">ctor, which is, and will be for some time, the United States. </w:t>
      </w:r>
      <w:r w:rsidRPr="00AD5525">
        <w:rPr>
          <w:highlight w:val="yellow"/>
          <w:u w:val="single"/>
        </w:rPr>
        <w:t>Arms buildups</w:t>
      </w:r>
      <w:r w:rsidRPr="00AD5525">
        <w:rPr>
          <w:sz w:val="16"/>
          <w:highlight w:val="yellow"/>
        </w:rPr>
        <w:t xml:space="preserve">, </w:t>
      </w:r>
      <w:r w:rsidRPr="00AD5525">
        <w:rPr>
          <w:highlight w:val="yellow"/>
          <w:u w:val="single"/>
        </w:rPr>
        <w:t>insecure sea-lanes, and closed markets are</w:t>
      </w:r>
      <w:r w:rsidRPr="00AD5525">
        <w:rPr>
          <w:u w:val="single"/>
        </w:rPr>
        <w:t xml:space="preserve"> only </w:t>
      </w:r>
      <w:r w:rsidRPr="003F6A13">
        <w:rPr>
          <w:u w:val="single"/>
        </w:rPr>
        <w:t xml:space="preserve">the most obvious </w:t>
      </w:r>
      <w:r w:rsidRPr="00AD5525">
        <w:rPr>
          <w:highlight w:val="yellow"/>
          <w:u w:val="single"/>
        </w:rPr>
        <w:t>risks</w:t>
      </w:r>
      <w:r w:rsidRPr="00AD5525">
        <w:rPr>
          <w:sz w:val="16"/>
        </w:rPr>
        <w:t xml:space="preserve"> </w:t>
      </w:r>
      <w:r w:rsidRPr="00AD5525">
        <w:rPr>
          <w:u w:val="single"/>
        </w:rPr>
        <w:t>of U.S. retrenchment</w:t>
      </w:r>
      <w:r w:rsidRPr="00AD5525">
        <w:rPr>
          <w:sz w:val="16"/>
        </w:rPr>
        <w:t xml:space="preserve">. </w:t>
      </w:r>
      <w:r w:rsidRPr="003F6A13">
        <w:rPr>
          <w:u w:val="single"/>
        </w:rPr>
        <w:t xml:space="preserve">Less obvious are transnational problems, such as </w:t>
      </w:r>
      <w:r w:rsidRPr="003F6A13">
        <w:rPr>
          <w:u w:val="single"/>
          <w:bdr w:val="single" w:sz="4" w:space="0" w:color="auto"/>
        </w:rPr>
        <w:t>global</w:t>
      </w:r>
      <w:r w:rsidRPr="00AD5525">
        <w:rPr>
          <w:u w:val="single"/>
          <w:bdr w:val="single" w:sz="4" w:space="0" w:color="auto"/>
        </w:rPr>
        <w:t xml:space="preserve"> </w:t>
      </w:r>
      <w:r w:rsidRPr="00AD5525">
        <w:rPr>
          <w:highlight w:val="yellow"/>
          <w:u w:val="single"/>
          <w:bdr w:val="single" w:sz="4" w:space="0" w:color="auto"/>
        </w:rPr>
        <w:t>warming</w:t>
      </w:r>
      <w:r w:rsidRPr="00AD5525">
        <w:rPr>
          <w:sz w:val="16"/>
          <w:highlight w:val="yellow"/>
        </w:rPr>
        <w:t xml:space="preserve">, </w:t>
      </w:r>
      <w:r w:rsidRPr="00AD5525">
        <w:rPr>
          <w:highlight w:val="yellow"/>
          <w:u w:val="single"/>
          <w:bdr w:val="single" w:sz="4" w:space="0" w:color="auto"/>
        </w:rPr>
        <w:t>water scarcity</w:t>
      </w:r>
      <w:r w:rsidRPr="00AD5525">
        <w:rPr>
          <w:sz w:val="16"/>
          <w:highlight w:val="yellow"/>
        </w:rPr>
        <w:t xml:space="preserve">, </w:t>
      </w:r>
      <w:r w:rsidRPr="00AD5525">
        <w:rPr>
          <w:highlight w:val="yellow"/>
          <w:u w:val="single"/>
        </w:rPr>
        <w:t xml:space="preserve">and </w:t>
      </w:r>
      <w:r w:rsidRPr="00AD5525">
        <w:rPr>
          <w:highlight w:val="yellow"/>
          <w:u w:val="single"/>
          <w:bdr w:val="single" w:sz="4" w:space="0" w:color="auto"/>
        </w:rPr>
        <w:t>disease</w:t>
      </w:r>
      <w:r w:rsidRPr="00AD5525">
        <w:rPr>
          <w:highlight w:val="yellow"/>
          <w:u w:val="single"/>
        </w:rPr>
        <w:t xml:space="preserve">, </w:t>
      </w:r>
      <w:r w:rsidRPr="003F6A13">
        <w:rPr>
          <w:u w:val="single"/>
        </w:rPr>
        <w:t xml:space="preserve">which may </w:t>
      </w:r>
      <w:r w:rsidRPr="00AD5525">
        <w:rPr>
          <w:highlight w:val="yellow"/>
          <w:u w:val="single"/>
        </w:rPr>
        <w:t xml:space="preserve">fester without a leader </w:t>
      </w:r>
      <w:r w:rsidRPr="003F6A13">
        <w:rPr>
          <w:u w:val="single"/>
        </w:rPr>
        <w:t xml:space="preserve">to rally </w:t>
      </w:r>
      <w:r w:rsidRPr="003F6A13">
        <w:rPr>
          <w:u w:val="single"/>
          <w:bdr w:val="single" w:sz="4" w:space="0" w:color="auto"/>
        </w:rPr>
        <w:t>collective action</w:t>
      </w:r>
      <w:r w:rsidRPr="00AD5525">
        <w:rPr>
          <w:u w:val="single"/>
        </w:rPr>
        <w:t>.</w:t>
      </w:r>
      <w:r w:rsidRPr="00AD5525">
        <w:rPr>
          <w:sz w:val="16"/>
        </w:rPr>
        <w:t xml:space="preserve"> Hegemony, of course, carries its own risks and costs. In particular, America’s global military presence might tempt policymakers to use force when they should choose diplomacy or inaction. </w:t>
      </w:r>
      <w:r w:rsidRPr="00AD5525">
        <w:rPr>
          <w:highlight w:val="yellow"/>
          <w:u w:val="single"/>
        </w:rPr>
        <w:t>If the U</w:t>
      </w:r>
      <w:r w:rsidRPr="00AD5525">
        <w:rPr>
          <w:u w:val="single"/>
        </w:rPr>
        <w:t xml:space="preserve">nited </w:t>
      </w:r>
      <w:r w:rsidRPr="00AD5525">
        <w:rPr>
          <w:highlight w:val="yellow"/>
          <w:u w:val="single"/>
        </w:rPr>
        <w:t>S</w:t>
      </w:r>
      <w:r w:rsidRPr="00AD5525">
        <w:rPr>
          <w:u w:val="single"/>
        </w:rPr>
        <w:t xml:space="preserve">tates </w:t>
      </w:r>
      <w:r w:rsidRPr="00AD5525">
        <w:rPr>
          <w:highlight w:val="yellow"/>
          <w:u w:val="single"/>
        </w:rPr>
        <w:t>abuses its power</w:t>
      </w:r>
      <w:r w:rsidRPr="00AD5525">
        <w:rPr>
          <w:sz w:val="16"/>
        </w:rPr>
        <w:t xml:space="preserve">, however, </w:t>
      </w:r>
      <w:r w:rsidRPr="00AD5525">
        <w:rPr>
          <w:highlight w:val="yellow"/>
          <w:u w:val="single"/>
        </w:rPr>
        <w:t>it is not because it is</w:t>
      </w:r>
      <w:r w:rsidRPr="00AD5525">
        <w:rPr>
          <w:u w:val="single"/>
        </w:rPr>
        <w:t xml:space="preserve"> too </w:t>
      </w:r>
      <w:r w:rsidRPr="00AD5525">
        <w:rPr>
          <w:highlight w:val="yellow"/>
          <w:u w:val="single"/>
        </w:rPr>
        <w:t>engaged</w:t>
      </w:r>
      <w:r w:rsidRPr="00AD5525">
        <w:rPr>
          <w:u w:val="single"/>
        </w:rPr>
        <w:t xml:space="preserve"> with the world</w:t>
      </w:r>
      <w:r w:rsidRPr="00AD5525">
        <w:rPr>
          <w:sz w:val="16"/>
        </w:rPr>
        <w:t xml:space="preserve">, </w:t>
      </w:r>
      <w:r w:rsidRPr="00AD5525">
        <w:rPr>
          <w:highlight w:val="yellow"/>
          <w:u w:val="single"/>
        </w:rPr>
        <w:t>but because its engagement lacks</w:t>
      </w:r>
      <w:r w:rsidRPr="00AD5525">
        <w:rPr>
          <w:u w:val="single"/>
        </w:rPr>
        <w:t xml:space="preserve"> strategic</w:t>
      </w:r>
      <w:r w:rsidRPr="00AD5525">
        <w:rPr>
          <w:sz w:val="16"/>
        </w:rPr>
        <w:t xml:space="preserve"> </w:t>
      </w:r>
      <w:r w:rsidRPr="00AD5525">
        <w:rPr>
          <w:highlight w:val="yellow"/>
          <w:u w:val="single"/>
        </w:rPr>
        <w:t>vision</w:t>
      </w:r>
      <w:r w:rsidRPr="00AD5525">
        <w:rPr>
          <w:sz w:val="16"/>
          <w:highlight w:val="yellow"/>
        </w:rPr>
        <w:t xml:space="preserve">. </w:t>
      </w:r>
      <w:r w:rsidRPr="00AD5525">
        <w:rPr>
          <w:u w:val="single"/>
        </w:rPr>
        <w:t>The solution is better strategy</w:t>
      </w:r>
      <w:r w:rsidRPr="00AD5525">
        <w:rPr>
          <w:sz w:val="16"/>
        </w:rPr>
        <w:t xml:space="preserve">, </w:t>
      </w:r>
      <w:r w:rsidRPr="00AD5525">
        <w:rPr>
          <w:u w:val="single"/>
        </w:rPr>
        <w:t>not retrenchment</w:t>
      </w:r>
      <w:r w:rsidRPr="00AD5525">
        <w:rPr>
          <w:sz w:val="16"/>
        </w:rPr>
        <w:t xml:space="preserve">. The ªrst step toward sound strategy is to recognize that the status quo for the United States is pretty good: it does not face a hegemonic rival, and the trends favor continued U.S. dominance. </w:t>
      </w:r>
      <w:r w:rsidRPr="00AD5525">
        <w:rPr>
          <w:u w:val="single"/>
        </w:rPr>
        <w:t>The overarching goal of American foreign policy should be to preserve this state of affairs</w:t>
      </w:r>
      <w:r w:rsidRPr="00AD5525">
        <w:rPr>
          <w:sz w:val="16"/>
        </w:rPr>
        <w:t>. Declinists claim the United States should “adopt a neomercantilist international economic policy” and “disengage from current alliance commitments in East Asia and Europe.”</w:t>
      </w:r>
      <w:r w:rsidRPr="00AD5525">
        <w:rPr>
          <w:sz w:val="16"/>
          <w:szCs w:val="14"/>
        </w:rPr>
        <w:t xml:space="preserve">161 </w:t>
      </w:r>
      <w:r w:rsidRPr="00AD5525">
        <w:rPr>
          <w:sz w:val="16"/>
        </w:rPr>
        <w:t xml:space="preserve">But the fact that the United States rose relative to China while propping up the world economy and maintaining a hegemonic presence abroad casts doubt on the wisdom of such calls for radical policy change. </w:t>
      </w:r>
    </w:p>
    <w:p w:rsidR="0071560D" w:rsidRDefault="0071560D" w:rsidP="0071560D"/>
    <w:p w:rsidR="0071560D" w:rsidRDefault="0071560D" w:rsidP="0071560D"/>
    <w:p w:rsidR="0071560D" w:rsidRPr="00680289" w:rsidRDefault="0071560D" w:rsidP="0071560D">
      <w:pPr>
        <w:pStyle w:val="Heading4"/>
        <w:rPr>
          <w:rFonts w:cs="Times New Roman"/>
        </w:rPr>
      </w:pPr>
      <w:r>
        <w:rPr>
          <w:rFonts w:cs="Times New Roman"/>
        </w:rPr>
        <w:t>But, that’s not the case now – everything is getting better</w:t>
      </w:r>
    </w:p>
    <w:p w:rsidR="0071560D" w:rsidRPr="00680289" w:rsidRDefault="0071560D" w:rsidP="0071560D">
      <w:r w:rsidRPr="00680289">
        <w:rPr>
          <w:rStyle w:val="StyleStyleBold12pt"/>
        </w:rPr>
        <w:t xml:space="preserve">Fettweis 11 </w:t>
      </w:r>
      <w:r w:rsidRPr="00680289">
        <w:t>– Professor of Political Science @ Tulane</w:t>
      </w:r>
    </w:p>
    <w:p w:rsidR="0071560D" w:rsidRPr="00680289" w:rsidRDefault="0071560D" w:rsidP="0071560D">
      <w:r w:rsidRPr="00680289">
        <w:t>(Christopher, Professor of Political Science @ Tulane, Dangerous Times?: The International Politics of Great Power Peace, pg. 85-86)//BB</w:t>
      </w:r>
    </w:p>
    <w:p w:rsidR="0071560D" w:rsidRPr="00680289" w:rsidRDefault="0071560D" w:rsidP="0071560D">
      <w:pPr>
        <w:rPr>
          <w:sz w:val="16"/>
        </w:rPr>
      </w:pPr>
      <w:r w:rsidRPr="00680289">
        <w:rPr>
          <w:sz w:val="16"/>
        </w:rPr>
        <w:t xml:space="preserve">The evidence supports the latter. </w:t>
      </w:r>
      <w:r w:rsidRPr="00680289">
        <w:rPr>
          <w:rStyle w:val="TitleChar"/>
          <w:highlight w:val="yellow"/>
        </w:rPr>
        <w:t>Major wars</w:t>
      </w:r>
      <w:r w:rsidRPr="00680289">
        <w:rPr>
          <w:rStyle w:val="TitleChar"/>
        </w:rPr>
        <w:t xml:space="preserve"> tend to be</w:t>
      </w:r>
      <w:r w:rsidRPr="00680289">
        <w:rPr>
          <w:sz w:val="16"/>
        </w:rPr>
        <w:t xml:space="preserve"> rather </w:t>
      </w:r>
      <w:r w:rsidRPr="00680289">
        <w:rPr>
          <w:rStyle w:val="TitleChar"/>
        </w:rPr>
        <w:t xml:space="preserve">memorable, so there is little need to demonstrate that </w:t>
      </w:r>
      <w:r w:rsidRPr="00680289">
        <w:rPr>
          <w:rStyle w:val="TitleChar"/>
          <w:highlight w:val="yellow"/>
        </w:rPr>
        <w:t>there has been no such</w:t>
      </w:r>
      <w:r w:rsidRPr="00680289">
        <w:rPr>
          <w:rStyle w:val="TitleChar"/>
        </w:rPr>
        <w:t xml:space="preserve"> </w:t>
      </w:r>
      <w:r w:rsidRPr="00680289">
        <w:rPr>
          <w:rStyle w:val="TitleChar"/>
          <w:highlight w:val="yellow"/>
        </w:rPr>
        <w:t>conflict since the</w:t>
      </w:r>
      <w:r w:rsidRPr="00680289">
        <w:rPr>
          <w:rStyle w:val="TitleChar"/>
        </w:rPr>
        <w:t xml:space="preserve"> end of the </w:t>
      </w:r>
      <w:r w:rsidRPr="00680289">
        <w:rPr>
          <w:rStyle w:val="TitleChar"/>
          <w:highlight w:val="yellow"/>
        </w:rPr>
        <w:t>Cold War</w:t>
      </w:r>
      <w:r w:rsidRPr="00680289">
        <w:rPr>
          <w:sz w:val="16"/>
        </w:rPr>
        <w:t xml:space="preserve">. But </w:t>
      </w:r>
      <w:r w:rsidRPr="00680289">
        <w:rPr>
          <w:rStyle w:val="TitleChar"/>
        </w:rPr>
        <w:t>the data seem to support the 'trickle-down" theory of stability as well.</w:t>
      </w:r>
      <w:r w:rsidRPr="00680289">
        <w:rPr>
          <w:sz w:val="16"/>
        </w:rPr>
        <w:t xml:space="preserve"> Empirical analyses of warfare have consistently shown that </w:t>
      </w:r>
      <w:r w:rsidRPr="00680289">
        <w:rPr>
          <w:rStyle w:val="Emphasis"/>
          <w:highlight w:val="yellow"/>
        </w:rPr>
        <w:t>the number of all types of wars</w:t>
      </w:r>
      <w:r w:rsidRPr="00680289">
        <w:rPr>
          <w:rStyle w:val="TitleChar"/>
        </w:rPr>
        <w:t>-interstate, civil, ethnic, revolutionary, and so forth-</w:t>
      </w:r>
      <w:r w:rsidRPr="00680289">
        <w:rPr>
          <w:rStyle w:val="Emphasis"/>
          <w:highlight w:val="yellow"/>
        </w:rPr>
        <w:t>declined</w:t>
      </w:r>
      <w:r w:rsidRPr="00680289">
        <w:rPr>
          <w:sz w:val="16"/>
        </w:rPr>
        <w:t xml:space="preserve"> throughout the 1990s and into the new century, after a brief surge of postcolonial conflicts in the first few years of that decade.' Overall levels of conflict tell only part of the story, however. </w:t>
      </w:r>
      <w:r w:rsidRPr="00680289">
        <w:rPr>
          <w:rStyle w:val="TitleChar"/>
        </w:rPr>
        <w:t xml:space="preserve">Many </w:t>
      </w:r>
      <w:r w:rsidRPr="00680289">
        <w:rPr>
          <w:rStyle w:val="TitleChar"/>
          <w:highlight w:val="yellow"/>
        </w:rPr>
        <w:t xml:space="preserve">other aspects </w:t>
      </w:r>
      <w:r w:rsidRPr="00680289">
        <w:rPr>
          <w:rStyle w:val="TitleChar"/>
        </w:rPr>
        <w:t>of international behavior</w:t>
      </w:r>
      <w:r w:rsidRPr="00680289">
        <w:rPr>
          <w:sz w:val="16"/>
        </w:rPr>
        <w:t xml:space="preserve">, including some that might he considered secondary effects of warfare, </w:t>
      </w:r>
      <w:r w:rsidRPr="00680289">
        <w:rPr>
          <w:rStyle w:val="TitleChar"/>
          <w:highlight w:val="yellow"/>
        </w:rPr>
        <w:t>are on the decline as</w:t>
      </w:r>
      <w:r w:rsidRPr="00680289">
        <w:rPr>
          <w:rStyle w:val="TitleChar"/>
        </w:rPr>
        <w:t xml:space="preserve"> </w:t>
      </w:r>
      <w:r w:rsidRPr="00680289">
        <w:rPr>
          <w:rStyle w:val="TitleChar"/>
          <w:highlight w:val="yellow"/>
        </w:rPr>
        <w:t>well</w:t>
      </w:r>
      <w:r w:rsidRPr="00680289">
        <w:rPr>
          <w:sz w:val="16"/>
        </w:rPr>
        <w:t xml:space="preserve">. Some of the more important, if perhaps underreported, aggregate global trends include the following: • </w:t>
      </w:r>
      <w:r w:rsidRPr="00680289">
        <w:rPr>
          <w:rStyle w:val="TitleChar"/>
          <w:highlight w:val="yellow"/>
        </w:rPr>
        <w:t>Ethnic conflict</w:t>
      </w:r>
      <w:r w:rsidRPr="00680289">
        <w:rPr>
          <w:rStyle w:val="TitleChar"/>
        </w:rPr>
        <w:t>. Ethnonational wars for independence have declined to their lowest level</w:t>
      </w:r>
      <w:r w:rsidRPr="00680289">
        <w:rPr>
          <w:sz w:val="16"/>
        </w:rPr>
        <w:t xml:space="preserve"> since 1960, the first year for which we have data.' • Repression and poh twa! discrimination against ethnic minorities. The Minorities at Risk project at the University of Maryland has tracked a decline in the number of minority groups around the world that experience discrimination at the hands of states, from seventy-five in 1991 to forty-one in 2003.1 • </w:t>
      </w:r>
      <w:r w:rsidRPr="00680289">
        <w:rPr>
          <w:rStyle w:val="TitleChar"/>
        </w:rPr>
        <w:t xml:space="preserve">War termination versus outbreak. War termination settlements have proven to be more stable over time, and </w:t>
      </w:r>
      <w:r w:rsidRPr="00680289">
        <w:rPr>
          <w:rStyle w:val="TitleChar"/>
          <w:highlight w:val="yellow"/>
        </w:rPr>
        <w:t>the number of new conflicts is lower than ever before</w:t>
      </w:r>
      <w:r w:rsidRPr="00680289">
        <w:rPr>
          <w:rStyle w:val="TitleChar"/>
        </w:rPr>
        <w:t>.' • Magnitude of conflic</w:t>
      </w:r>
      <w:r w:rsidRPr="00680289">
        <w:rPr>
          <w:sz w:val="16"/>
        </w:rPr>
        <w:t xml:space="preserve">t/battle deaths. </w:t>
      </w:r>
      <w:r w:rsidRPr="00680289">
        <w:rPr>
          <w:rStyle w:val="TitleChar"/>
          <w:highlight w:val="yellow"/>
        </w:rPr>
        <w:t>The average number of battle deaths</w:t>
      </w:r>
      <w:r w:rsidRPr="00680289">
        <w:rPr>
          <w:rStyle w:val="TitleChar"/>
        </w:rPr>
        <w:t xml:space="preserve"> per conflict per year </w:t>
      </w:r>
      <w:r w:rsidRPr="00680289">
        <w:rPr>
          <w:rStyle w:val="TitleChar"/>
          <w:highlight w:val="yellow"/>
        </w:rPr>
        <w:t>has been steadily declining</w:t>
      </w:r>
      <w:r w:rsidRPr="00680289">
        <w:rPr>
          <w:sz w:val="16"/>
        </w:rPr>
        <w:t xml:space="preserve">."' The risk for the average person of dying in battle has been plummeting since World War IT-and rather drastically so since the end of the Cold War.' • </w:t>
      </w:r>
      <w:r w:rsidRPr="00680289">
        <w:rPr>
          <w:rStyle w:val="TitleChar"/>
        </w:rPr>
        <w:t>Genocide</w:t>
      </w:r>
      <w:r w:rsidRPr="00680289">
        <w:rPr>
          <w:sz w:val="16"/>
        </w:rPr>
        <w:t xml:space="preserve">. Since war is usually a necessary condition for genocide,-9 perhaps it should be unsurprising that </w:t>
      </w:r>
      <w:r w:rsidRPr="00680289">
        <w:rPr>
          <w:rStyle w:val="TitleChar"/>
          <w:highlight w:val="yellow"/>
        </w:rPr>
        <w:t>the incidence of genocide</w:t>
      </w:r>
      <w:r w:rsidRPr="00680289">
        <w:rPr>
          <w:rStyle w:val="TitleChar"/>
        </w:rPr>
        <w:t xml:space="preserve"> and other mass slaughters </w:t>
      </w:r>
      <w:r w:rsidRPr="00680289">
        <w:rPr>
          <w:rStyle w:val="Emphasis"/>
          <w:highlight w:val="yellow"/>
        </w:rPr>
        <w:t>declined by 90 percent</w:t>
      </w:r>
      <w:r w:rsidRPr="00680289">
        <w:rPr>
          <w:sz w:val="16"/>
        </w:rPr>
        <w:t xml:space="preserve"> between 1989 and 2005, memorable tragedies notwithstanding.' • </w:t>
      </w:r>
      <w:r w:rsidRPr="00680289">
        <w:rPr>
          <w:rStyle w:val="TitleChar"/>
        </w:rPr>
        <w:t>Coups</w:t>
      </w:r>
      <w:r w:rsidRPr="00680289">
        <w:rPr>
          <w:sz w:val="16"/>
        </w:rPr>
        <w:t xml:space="preserve">. </w:t>
      </w:r>
      <w:r w:rsidRPr="00680289">
        <w:rPr>
          <w:rStyle w:val="TitleChar"/>
        </w:rPr>
        <w:t xml:space="preserve">Armed </w:t>
      </w:r>
      <w:r w:rsidRPr="00680289">
        <w:rPr>
          <w:rStyle w:val="TitleChar"/>
          <w:highlight w:val="yellow"/>
        </w:rPr>
        <w:t>overthrow</w:t>
      </w:r>
      <w:r w:rsidRPr="00680289">
        <w:rPr>
          <w:rStyle w:val="TitleChar"/>
        </w:rPr>
        <w:t xml:space="preserve"> of government </w:t>
      </w:r>
      <w:r w:rsidRPr="00680289">
        <w:rPr>
          <w:rStyle w:val="TitleChar"/>
          <w:highlight w:val="yellow"/>
        </w:rPr>
        <w:t>is becoming</w:t>
      </w:r>
      <w:r w:rsidRPr="00680289">
        <w:rPr>
          <w:rStyle w:val="TitleChar"/>
        </w:rPr>
        <w:t xml:space="preserve"> </w:t>
      </w:r>
      <w:r w:rsidRPr="00680289">
        <w:rPr>
          <w:rStyle w:val="Emphasis"/>
        </w:rPr>
        <w:t xml:space="preserve">increasingly </w:t>
      </w:r>
      <w:r w:rsidRPr="00680289">
        <w:rPr>
          <w:rStyle w:val="Emphasis"/>
          <w:highlight w:val="yellow"/>
        </w:rPr>
        <w:t>rare</w:t>
      </w:r>
      <w:r w:rsidRPr="00680289">
        <w:rPr>
          <w:sz w:val="16"/>
        </w:rPr>
        <w:t xml:space="preserve">, even as the number of national governments is expanding along with the number of states-"' Would-he coup plotters no longer garner the kind of automatic outside support that they could have expected during the Cold Ware or at virtually any time of great power tension. Third party intervention. Those conflicts that do persist have less support from outside actors, just as the constructivists expected. When the great powers have intervened in local conflicts, it has usually been in the attempt to bring a conflict to an end or, in the case of Iraq's invasion of Kuwait, to punish aggression." • </w:t>
      </w:r>
      <w:r w:rsidRPr="00680289">
        <w:rPr>
          <w:rStyle w:val="Emphasis"/>
        </w:rPr>
        <w:t>Human rights abuses</w:t>
      </w:r>
      <w:r w:rsidRPr="00680289">
        <w:rPr>
          <w:rStyle w:val="TitleChar"/>
        </w:rPr>
        <w:t xml:space="preserve">, Though not completely gone, </w:t>
      </w:r>
      <w:r w:rsidRPr="00680289">
        <w:rPr>
          <w:rStyle w:val="TitleChar"/>
          <w:highlight w:val="yellow"/>
        </w:rPr>
        <w:t>the number of large-scale abuses of human rights is</w:t>
      </w:r>
      <w:r w:rsidRPr="00680289">
        <w:rPr>
          <w:rStyle w:val="TitleChar"/>
        </w:rPr>
        <w:t xml:space="preserve"> also </w:t>
      </w:r>
      <w:r w:rsidRPr="00680289">
        <w:rPr>
          <w:rStyle w:val="Emphasis"/>
          <w:highlight w:val="yellow"/>
        </w:rPr>
        <w:t>declining</w:t>
      </w:r>
      <w:r w:rsidRPr="00680289">
        <w:rPr>
          <w:sz w:val="16"/>
        </w:rPr>
        <w:t xml:space="preserve">. Overall, there has been a clear, if uneven, decrease in what the Human Security Centre calls "one-sided violence against civilians" since 1989.1 • Global military spending. </w:t>
      </w:r>
      <w:r w:rsidRPr="00680289">
        <w:rPr>
          <w:rStyle w:val="TitleChar"/>
        </w:rPr>
        <w:t>World military spending declined</w:t>
      </w:r>
      <w:r w:rsidRPr="00680289">
        <w:rPr>
          <w:sz w:val="16"/>
        </w:rPr>
        <w:t xml:space="preserve"> by one third in the first decade after the fall of the Berlin Wall.` Today that spending is less than 2.5 percent of global CliP; which is about twothirds of what it was during the Cold War. • </w:t>
      </w:r>
      <w:r w:rsidRPr="00680289">
        <w:rPr>
          <w:rStyle w:val="TitleChar"/>
        </w:rPr>
        <w:t>Terrorist attacks</w:t>
      </w:r>
      <w:r w:rsidRPr="00680289">
        <w:rPr>
          <w:sz w:val="16"/>
        </w:rPr>
        <w:t xml:space="preserve">. In perhaps the most counterintuitive trend, </w:t>
      </w:r>
      <w:r w:rsidRPr="00680289">
        <w:rPr>
          <w:rStyle w:val="TitleChar"/>
        </w:rPr>
        <w:t>the number of worldwide terrorist incidents is far smaller than it was during the Cold War. if Iraq and South Asia were to he removed from the data, a clear, steady downward trend would become apparent.</w:t>
      </w:r>
      <w:r w:rsidRPr="00680289">
        <w:rPr>
          <w:sz w:val="16"/>
        </w:rPr>
        <w:t xml:space="preserve"> There were 300 terrorist incidents worldwide in 1991, for instance, and 58 in 2005:' International conflict and crises have steadily declined in number and intensity since the end of the Cold Var. By virtually all measures, </w:t>
      </w:r>
      <w:r w:rsidRPr="00680289">
        <w:rPr>
          <w:rStyle w:val="TitleChar"/>
          <w:highlight w:val="yellow"/>
        </w:rPr>
        <w:t>the world is a far more peaceful place than it has</w:t>
      </w:r>
      <w:r w:rsidRPr="00680289">
        <w:rPr>
          <w:rStyle w:val="TitleChar"/>
        </w:rPr>
        <w:t xml:space="preserve"> </w:t>
      </w:r>
      <w:r w:rsidRPr="00680289">
        <w:rPr>
          <w:rStyle w:val="TitleChar"/>
          <w:highlight w:val="yellow"/>
        </w:rPr>
        <w:t xml:space="preserve">been at </w:t>
      </w:r>
      <w:r w:rsidRPr="00680289">
        <w:rPr>
          <w:rStyle w:val="Emphasis"/>
          <w:highlight w:val="yellow"/>
        </w:rPr>
        <w:t xml:space="preserve">any time in </w:t>
      </w:r>
      <w:r w:rsidRPr="00680289">
        <w:rPr>
          <w:rStyle w:val="Emphasis"/>
        </w:rPr>
        <w:t xml:space="preserve">recorded </w:t>
      </w:r>
      <w:r w:rsidRPr="00680289">
        <w:rPr>
          <w:rStyle w:val="Emphasis"/>
          <w:highlight w:val="yellow"/>
        </w:rPr>
        <w:t>history</w:t>
      </w:r>
      <w:r w:rsidRPr="00680289">
        <w:rPr>
          <w:rStyle w:val="TitleChar"/>
        </w:rPr>
        <w:t>. Taken together, these trends seem to suggest that the rules by which international politics are run may indeed he changing</w:t>
      </w:r>
      <w:r w:rsidRPr="00680289">
        <w:rPr>
          <w:sz w:val="16"/>
        </w:rPr>
        <w:t>.</w:t>
      </w:r>
    </w:p>
    <w:p w:rsidR="0071560D" w:rsidRDefault="0071560D" w:rsidP="0071560D"/>
    <w:p w:rsidR="0071560D" w:rsidRDefault="0071560D" w:rsidP="0071560D">
      <w:pPr>
        <w:pStyle w:val="Heading3"/>
      </w:pPr>
      <w:r>
        <w:t>Cap Good</w:t>
      </w:r>
    </w:p>
    <w:p w:rsidR="0071560D" w:rsidRDefault="0071560D" w:rsidP="0071560D"/>
    <w:p w:rsidR="0071560D" w:rsidRPr="00121665" w:rsidRDefault="0071560D" w:rsidP="0071560D">
      <w:pPr>
        <w:pStyle w:val="Heading4"/>
      </w:pPr>
      <w:r>
        <w:t>The system establishes property rights which are the only internal link to their impacts</w:t>
      </w:r>
    </w:p>
    <w:p w:rsidR="0071560D" w:rsidRPr="00121665" w:rsidRDefault="0071560D" w:rsidP="0071560D">
      <w:pPr>
        <w:rPr>
          <w:sz w:val="16"/>
          <w:szCs w:val="20"/>
        </w:rPr>
      </w:pPr>
      <w:r w:rsidRPr="00121665">
        <w:rPr>
          <w:rStyle w:val="StyleStyleBold12pt1"/>
        </w:rPr>
        <w:t>Veer 12</w:t>
      </w:r>
      <w:r w:rsidRPr="00121665">
        <w:rPr>
          <w:b/>
          <w:szCs w:val="20"/>
        </w:rPr>
        <w:t xml:space="preserve"> </w:t>
      </w:r>
      <w:r w:rsidRPr="00121665">
        <w:rPr>
          <w:sz w:val="16"/>
          <w:szCs w:val="20"/>
        </w:rPr>
        <w:t>(Pierre-Guy, Independent journalist writing for the Von Mises Institute, 5/2, “Cheer for the Environment, Cheer for Capitalism,” http://www.mises.ca/posts/blog/cheer-for-the-environment-cheer-for-capitalism/)</w:t>
      </w:r>
    </w:p>
    <w:p w:rsidR="0071560D" w:rsidRPr="00121665" w:rsidRDefault="0071560D" w:rsidP="0071560D">
      <w:pPr>
        <w:rPr>
          <w:sz w:val="16"/>
        </w:rPr>
      </w:pPr>
      <w:r w:rsidRPr="00121665">
        <w:rPr>
          <w:sz w:val="16"/>
        </w:rPr>
        <w:t xml:space="preserve">No Ownership, No Responsibility </w:t>
      </w:r>
      <w:r w:rsidRPr="000E2EA6">
        <w:rPr>
          <w:highlight w:val="yellow"/>
          <w:u w:val="single"/>
        </w:rPr>
        <w:t>How can</w:t>
      </w:r>
      <w:r w:rsidRPr="00121665">
        <w:rPr>
          <w:u w:val="single"/>
        </w:rPr>
        <w:t xml:space="preserve"> such a </w:t>
      </w:r>
      <w:r w:rsidRPr="000E2EA6">
        <w:rPr>
          <w:highlight w:val="yellow"/>
          <w:u w:val="single"/>
        </w:rPr>
        <w:t>negligence</w:t>
      </w:r>
      <w:r w:rsidRPr="00121665">
        <w:rPr>
          <w:u w:val="single"/>
        </w:rPr>
        <w:t xml:space="preserve"> have </w:t>
      </w:r>
      <w:r w:rsidRPr="000E2EA6">
        <w:rPr>
          <w:highlight w:val="yellow"/>
          <w:u w:val="single"/>
        </w:rPr>
        <w:t>happen</w:t>
      </w:r>
      <w:r w:rsidRPr="00121665">
        <w:rPr>
          <w:u w:val="single"/>
        </w:rPr>
        <w:t>ed?</w:t>
      </w:r>
      <w:r w:rsidRPr="00121665">
        <w:rPr>
          <w:sz w:val="16"/>
        </w:rPr>
        <w:t xml:space="preserve"> It’s simple: </w:t>
      </w:r>
      <w:r w:rsidRPr="000E2EA6">
        <w:rPr>
          <w:b/>
          <w:highlight w:val="yellow"/>
          <w:u w:val="single"/>
        </w:rPr>
        <w:t>no one was the</w:t>
      </w:r>
      <w:r w:rsidRPr="00121665">
        <w:rPr>
          <w:b/>
          <w:u w:val="single"/>
        </w:rPr>
        <w:t xml:space="preserve"> legitimate </w:t>
      </w:r>
      <w:r w:rsidRPr="000E2EA6">
        <w:rPr>
          <w:b/>
          <w:highlight w:val="yellow"/>
          <w:u w:val="single"/>
        </w:rPr>
        <w:t>owner of the resources</w:t>
      </w:r>
      <w:r w:rsidRPr="00121665">
        <w:rPr>
          <w:sz w:val="16"/>
        </w:rPr>
        <w:t xml:space="preserve"> (water, air, ground). </w:t>
      </w:r>
      <w:r w:rsidRPr="000E2EA6">
        <w:rPr>
          <w:highlight w:val="yellow"/>
          <w:u w:val="single"/>
        </w:rPr>
        <w:t>When</w:t>
      </w:r>
      <w:r w:rsidRPr="00121665">
        <w:rPr>
          <w:u w:val="single"/>
        </w:rPr>
        <w:t xml:space="preserve"> a </w:t>
      </w:r>
      <w:r w:rsidRPr="000E2EA6">
        <w:rPr>
          <w:highlight w:val="yellow"/>
          <w:u w:val="single"/>
        </w:rPr>
        <w:t>property is state-owned</w:t>
      </w:r>
      <w:r w:rsidRPr="00121665">
        <w:rPr>
          <w:sz w:val="16"/>
        </w:rPr>
        <w:t xml:space="preserve"> – as was the case under communism – </w:t>
      </w:r>
      <w:r w:rsidRPr="000E2EA6">
        <w:rPr>
          <w:b/>
          <w:highlight w:val="yellow"/>
          <w:u w:val="single"/>
        </w:rPr>
        <w:t>government has</w:t>
      </w:r>
      <w:r w:rsidRPr="00121665">
        <w:rPr>
          <w:b/>
          <w:u w:val="single"/>
        </w:rPr>
        <w:t xml:space="preserve"> generally </w:t>
      </w:r>
      <w:r w:rsidRPr="000E2EA6">
        <w:rPr>
          <w:b/>
          <w:highlight w:val="yellow"/>
          <w:u w:val="single"/>
        </w:rPr>
        <w:t>little incentive to</w:t>
      </w:r>
      <w:r w:rsidRPr="00121665">
        <w:rPr>
          <w:b/>
          <w:u w:val="single"/>
        </w:rPr>
        <w:t xml:space="preserve"> sustainably </w:t>
      </w:r>
      <w:r w:rsidRPr="000E2EA6">
        <w:rPr>
          <w:b/>
          <w:highlight w:val="yellow"/>
          <w:u w:val="single"/>
        </w:rPr>
        <w:t>exploit it</w:t>
      </w:r>
      <w:r w:rsidRPr="00121665">
        <w:rPr>
          <w:sz w:val="16"/>
        </w:rPr>
        <w:t xml:space="preserve">. </w:t>
      </w:r>
      <w:r w:rsidRPr="00121665">
        <w:rPr>
          <w:u w:val="single"/>
        </w:rPr>
        <w:t>In communist Europe</w:t>
      </w:r>
      <w:r w:rsidRPr="00121665">
        <w:rPr>
          <w:sz w:val="16"/>
        </w:rPr>
        <w:t xml:space="preserve">, </w:t>
      </w:r>
      <w:r w:rsidRPr="00121665">
        <w:rPr>
          <w:u w:val="single"/>
        </w:rPr>
        <w:t>governments wanted to industrialize their country in order</w:t>
      </w:r>
      <w:r w:rsidRPr="00121665">
        <w:rPr>
          <w:sz w:val="16"/>
        </w:rPr>
        <w:t xml:space="preserve">, they hoped, </w:t>
      </w:r>
      <w:r w:rsidRPr="00121665">
        <w:rPr>
          <w:u w:val="single"/>
        </w:rPr>
        <w:t>to catch up with capitalist economies</w:t>
      </w:r>
      <w:r w:rsidRPr="00121665">
        <w:rPr>
          <w:sz w:val="16"/>
        </w:rPr>
        <w:t xml:space="preserve">. </w:t>
      </w:r>
      <w:r w:rsidRPr="00121665">
        <w:rPr>
          <w:u w:val="single"/>
        </w:rPr>
        <w:t>Objectives were set, and they had to be met no matter what. This included the use of brown coal, high in sulfur and that creates heavy smoke</w:t>
      </w:r>
      <w:r w:rsidRPr="00121665">
        <w:rPr>
          <w:sz w:val="16"/>
        </w:rPr>
        <w:t xml:space="preserve"> when burned[4], </w:t>
      </w:r>
      <w:r w:rsidRPr="00121665">
        <w:rPr>
          <w:u w:val="single"/>
        </w:rPr>
        <w:t>and questionable farming methods</w:t>
      </w:r>
      <w:r w:rsidRPr="00121665">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in[5]. Capitalism, the Green Solution </w:t>
      </w:r>
      <w:r w:rsidRPr="00121665">
        <w:rPr>
          <w:u w:val="single"/>
        </w:rPr>
        <w:t xml:space="preserve">In order </w:t>
      </w:r>
      <w:r w:rsidRPr="000E2EA6">
        <w:rPr>
          <w:highlight w:val="yellow"/>
          <w:u w:val="single"/>
        </w:rPr>
        <w:t>to solve most</w:t>
      </w:r>
      <w:r w:rsidRPr="00121665">
        <w:rPr>
          <w:u w:val="single"/>
        </w:rPr>
        <w:t xml:space="preserve"> of the </w:t>
      </w:r>
      <w:r w:rsidRPr="000E2EA6">
        <w:rPr>
          <w:highlight w:val="yellow"/>
          <w:u w:val="single"/>
        </w:rPr>
        <w:t>pollution</w:t>
      </w:r>
      <w:r w:rsidRPr="00121665">
        <w:rPr>
          <w:u w:val="single"/>
        </w:rPr>
        <w:t xml:space="preserve"> problems, </w:t>
      </w:r>
      <w:r w:rsidRPr="000E2EA6">
        <w:rPr>
          <w:highlight w:val="yellow"/>
          <w:u w:val="single"/>
        </w:rPr>
        <w:t>there exists a simple solution</w:t>
      </w:r>
      <w:r w:rsidRPr="00121665">
        <w:rPr>
          <w:u w:val="single"/>
        </w:rPr>
        <w:t xml:space="preserve">: </w:t>
      </w:r>
      <w:r w:rsidRPr="00121665">
        <w:rPr>
          <w:b/>
          <w:u w:val="single"/>
        </w:rPr>
        <w:t xml:space="preserve">laissez-faire </w:t>
      </w:r>
      <w:r w:rsidRPr="000E2EA6">
        <w:rPr>
          <w:b/>
          <w:highlight w:val="yellow"/>
          <w:u w:val="single"/>
        </w:rPr>
        <w:t>capitalism</w:t>
      </w:r>
      <w:r w:rsidRPr="00121665">
        <w:rPr>
          <w:b/>
          <w:u w:val="single"/>
        </w:rPr>
        <w:t>, i.e.</w:t>
      </w:r>
      <w:r w:rsidRPr="00121665">
        <w:rPr>
          <w:u w:val="single"/>
        </w:rPr>
        <w:t xml:space="preserve"> </w:t>
      </w:r>
      <w:r w:rsidRPr="00121665">
        <w:rPr>
          <w:b/>
          <w:u w:val="single"/>
        </w:rPr>
        <w:t>make sure property rights and profitability can be applied</w:t>
      </w:r>
      <w:r w:rsidRPr="00121665">
        <w:rPr>
          <w:sz w:val="16"/>
        </w:rPr>
        <w:t xml:space="preserve">. </w:t>
      </w:r>
      <w:r w:rsidRPr="000E2EA6">
        <w:rPr>
          <w:highlight w:val="yellow"/>
          <w:u w:val="single"/>
        </w:rPr>
        <w:t>The latter helped Eastern Europe</w:t>
      </w:r>
      <w:r w:rsidRPr="00121665">
        <w:rPr>
          <w:sz w:val="16"/>
        </w:rPr>
        <w:t xml:space="preserve">; when communism fell, </w:t>
      </w:r>
      <w:r w:rsidRPr="000E2EA6">
        <w:rPr>
          <w:highlight w:val="yellow"/>
          <w:u w:val="single"/>
        </w:rPr>
        <w:t>capitalism made the countries seek profitable</w:t>
      </w:r>
      <w:r w:rsidRPr="00121665">
        <w:rPr>
          <w:sz w:val="16"/>
        </w:rPr>
        <w:t xml:space="preserve"> – and not just cheap – </w:t>
      </w:r>
      <w:r w:rsidRPr="000E2EA6">
        <w:rPr>
          <w:highlight w:val="yellow"/>
          <w:u w:val="single"/>
        </w:rPr>
        <w:t>ways to produce, which</w:t>
      </w:r>
      <w:r w:rsidRPr="00121665">
        <w:rPr>
          <w:u w:val="single"/>
        </w:rPr>
        <w:t xml:space="preserve"> greatly </w:t>
      </w:r>
      <w:r w:rsidRPr="000E2EA6">
        <w:rPr>
          <w:highlight w:val="yellow"/>
          <w:u w:val="single"/>
        </w:rPr>
        <w:t>reduced pollution</w:t>
      </w:r>
      <w:r w:rsidRPr="00121665">
        <w:rPr>
          <w:sz w:val="16"/>
        </w:rPr>
        <w:t xml:space="preserve">[6]. As for the former, it proved its effectiveness, notably with the Love Canal[7]. </w:t>
      </w:r>
      <w:r w:rsidRPr="000E2EA6">
        <w:rPr>
          <w:highlight w:val="yellow"/>
          <w:u w:val="single"/>
        </w:rPr>
        <w:t>Property rights</w:t>
      </w:r>
      <w:r w:rsidRPr="00121665">
        <w:rPr>
          <w:u w:val="single"/>
        </w:rPr>
        <w:t xml:space="preserve"> are also thought of in order to </w:t>
      </w:r>
      <w:r w:rsidRPr="000E2EA6">
        <w:rPr>
          <w:highlight w:val="yellow"/>
          <w:u w:val="single"/>
        </w:rPr>
        <w:t>protect</w:t>
      </w:r>
      <w:r w:rsidRPr="00121665">
        <w:rPr>
          <w:u w:val="single"/>
        </w:rPr>
        <w:t xml:space="preserve"> some </w:t>
      </w:r>
      <w:r w:rsidRPr="000E2EA6">
        <w:rPr>
          <w:highlight w:val="yellow"/>
          <w:u w:val="single"/>
        </w:rPr>
        <w:t>resources</w:t>
      </w:r>
      <w:r w:rsidRPr="00121665">
        <w:rPr>
          <w:u w:val="single"/>
        </w:rPr>
        <w:t>, be it fish</w:t>
      </w:r>
      <w:r w:rsidRPr="00121665">
        <w:rPr>
          <w:sz w:val="16"/>
        </w:rPr>
        <w:t xml:space="preserve">[8] </w:t>
      </w:r>
      <w:r w:rsidRPr="00121665">
        <w:rPr>
          <w:u w:val="single"/>
        </w:rPr>
        <w:t>or endangered species</w:t>
      </w:r>
      <w:r w:rsidRPr="00121665">
        <w:rPr>
          <w:sz w:val="16"/>
        </w:rPr>
        <w:t xml:space="preserve">[9]. </w:t>
      </w:r>
      <w:r w:rsidRPr="00121665">
        <w:rPr>
          <w:u w:val="single"/>
        </w:rPr>
        <w:t xml:space="preserve">Why such efficiency? Because </w:t>
      </w:r>
      <w:r w:rsidRPr="000E2EA6">
        <w:rPr>
          <w:highlight w:val="yellow"/>
          <w:u w:val="single"/>
        </w:rPr>
        <w:t>an owner’s self-interest is</w:t>
      </w:r>
      <w:r w:rsidRPr="00121665">
        <w:rPr>
          <w:u w:val="single"/>
        </w:rPr>
        <w:t xml:space="preserve"> directed </w:t>
      </w:r>
      <w:r w:rsidRPr="000E2EA6">
        <w:rPr>
          <w:highlight w:val="yellow"/>
          <w:u w:val="single"/>
        </w:rPr>
        <w:t>towards</w:t>
      </w:r>
      <w:r w:rsidRPr="00121665">
        <w:rPr>
          <w:u w:val="single"/>
        </w:rPr>
        <w:t xml:space="preserve"> the maximum </w:t>
      </w:r>
      <w:r w:rsidRPr="000E2EA6">
        <w:rPr>
          <w:highlight w:val="yellow"/>
          <w:u w:val="single"/>
        </w:rPr>
        <w:t>profitability</w:t>
      </w:r>
      <w:r w:rsidRPr="00121665">
        <w:rPr>
          <w:sz w:val="16"/>
        </w:rPr>
        <w:t xml:space="preserve"> of his piece of land. </w:t>
      </w:r>
      <w:r w:rsidRPr="00121665">
        <w:rPr>
          <w:u w:val="single"/>
        </w:rPr>
        <w:t>By containing pollution – as Hooker Chemicals did with its canal – he keeps away from costly lawsuit for property violation</w:t>
      </w:r>
      <w:r w:rsidRPr="00121665">
        <w:rPr>
          <w:sz w:val="16"/>
        </w:rPr>
        <w:t xml:space="preserve">. At the same time, </w:t>
      </w:r>
      <w:r w:rsidRPr="00121665">
        <w:rPr>
          <w:u w:val="single"/>
        </w:rPr>
        <w:t xml:space="preserve">badly managed </w:t>
      </w:r>
      <w:r w:rsidRPr="000E2EA6">
        <w:rPr>
          <w:highlight w:val="yellow"/>
          <w:u w:val="single"/>
        </w:rPr>
        <w:t>pollution can diminish the value of the land</w:t>
      </w:r>
      <w:r w:rsidRPr="00121665">
        <w:rPr>
          <w:u w:val="single"/>
        </w:rPr>
        <w:t>, and therefore profits. Any entrepreneur with a long-term vision</w:t>
      </w:r>
      <w:r w:rsidRPr="00121665">
        <w:rPr>
          <w:sz w:val="16"/>
        </w:rPr>
        <w:t xml:space="preserve"> – and whose property is safe from arbitrary government decisions – </w:t>
      </w:r>
      <w:r w:rsidRPr="00121665">
        <w:rPr>
          <w:u w:val="single"/>
        </w:rPr>
        <w:t>thinks about all that in order to protect his investment</w:t>
      </w:r>
      <w:r w:rsidRPr="00121665">
        <w:rPr>
          <w:sz w:val="16"/>
        </w:rPr>
        <w:t xml:space="preserve">. One isn’t foolish enough to sack one’s property! In conclusion, I have to mention that I agree with environmentalists that it is importance to preserve the environment in order to protect mother nature and humans. However, I strongly disagree with their means, i.e. government intervention. Considering it very seldom has a long-term vision, it is the worst thing that can happen. In fact, one could says that </w:t>
      </w:r>
      <w:r w:rsidRPr="000E2EA6">
        <w:rPr>
          <w:highlight w:val="yellow"/>
          <w:u w:val="single"/>
        </w:rPr>
        <w:t>most environmental disasters are</w:t>
      </w:r>
      <w:r w:rsidRPr="00121665">
        <w:rPr>
          <w:sz w:val="16"/>
        </w:rPr>
        <w:t xml:space="preserve">, directly or indirectly, </w:t>
      </w:r>
      <w:r w:rsidRPr="000E2EA6">
        <w:rPr>
          <w:highlight w:val="yellow"/>
          <w:u w:val="single"/>
        </w:rPr>
        <w:t>caused</w:t>
      </w:r>
      <w:r w:rsidRPr="00121665">
        <w:rPr>
          <w:u w:val="single"/>
        </w:rPr>
        <w:t xml:space="preserve"> </w:t>
      </w:r>
      <w:r w:rsidRPr="00121665">
        <w:rPr>
          <w:sz w:val="16"/>
        </w:rPr>
        <w:t>by the State, mainly</w:t>
      </w:r>
      <w:r w:rsidRPr="00121665">
        <w:rPr>
          <w:u w:val="single"/>
        </w:rPr>
        <w:t xml:space="preserve"> </w:t>
      </w:r>
      <w:r w:rsidRPr="000E2EA6">
        <w:rPr>
          <w:highlight w:val="yellow"/>
          <w:u w:val="single"/>
        </w:rPr>
        <w:t xml:space="preserve">by a lack of </w:t>
      </w:r>
      <w:r w:rsidRPr="00121665">
        <w:rPr>
          <w:u w:val="single"/>
        </w:rPr>
        <w:t xml:space="preserve">clear </w:t>
      </w:r>
      <w:r w:rsidRPr="000E2EA6">
        <w:rPr>
          <w:highlight w:val="yellow"/>
          <w:u w:val="single"/>
        </w:rPr>
        <w:t>property rights</w:t>
      </w:r>
      <w:r w:rsidRPr="00121665">
        <w:rPr>
          <w:sz w:val="16"/>
        </w:rPr>
        <w:t>. Were they clearer, they would let each and everyone of us, out of self-interest, protect the environment in a better manner. That way, everyone’s a winner.</w:t>
      </w:r>
    </w:p>
    <w:p w:rsidR="0071560D" w:rsidRPr="00121665" w:rsidRDefault="0071560D" w:rsidP="0071560D"/>
    <w:p w:rsidR="0071560D" w:rsidRPr="00121665" w:rsidRDefault="0071560D" w:rsidP="0071560D">
      <w:pPr>
        <w:pStyle w:val="Heading4"/>
      </w:pPr>
      <w:r>
        <w:t>The system</w:t>
      </w:r>
      <w:r w:rsidRPr="00121665">
        <w:t xml:space="preserve"> is sustainable and resilient</w:t>
      </w:r>
    </w:p>
    <w:p w:rsidR="0071560D" w:rsidRPr="00121665" w:rsidRDefault="0071560D" w:rsidP="0071560D">
      <w:r w:rsidRPr="00121665">
        <w:rPr>
          <w:rStyle w:val="StyleStyleBold12pt1"/>
        </w:rPr>
        <w:t>Seabra 12</w:t>
      </w:r>
      <w:r w:rsidRPr="00121665">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rsidR="0071560D" w:rsidRPr="00121665" w:rsidRDefault="0071560D" w:rsidP="0071560D">
      <w:pPr>
        <w:rPr>
          <w:rFonts w:eastAsia="MS Mincho"/>
          <w:szCs w:val="20"/>
          <w:u w:val="single"/>
        </w:rPr>
      </w:pPr>
      <w:r w:rsidRPr="00121665">
        <w:rPr>
          <w:rStyle w:val="StyleBoldUnderline"/>
        </w:rPr>
        <w:t xml:space="preserve">There are </w:t>
      </w:r>
      <w:r w:rsidRPr="000E2EA6">
        <w:rPr>
          <w:rStyle w:val="StyleBoldUnderline"/>
          <w:highlight w:val="yellow"/>
        </w:rPr>
        <w:t>those who say</w:t>
      </w:r>
      <w:r w:rsidRPr="00121665">
        <w:rPr>
          <w:rStyle w:val="StyleBoldUnderline"/>
        </w:rPr>
        <w:t xml:space="preserve"> that if the world does not change their habits, even the end of economic growth</w:t>
      </w:r>
      <w:r w:rsidRPr="00121665">
        <w:rPr>
          <w:rFonts w:eastAsia="MS Mincho"/>
          <w:sz w:val="16"/>
          <w:szCs w:val="20"/>
        </w:rPr>
        <w:t xml:space="preserve">, and assuming alternative ways of living, </w:t>
      </w:r>
      <w:r w:rsidRPr="00121665">
        <w:rPr>
          <w:rStyle w:val="StyleBoldUnderline"/>
        </w:rPr>
        <w:t>will be a catastrophe. “</w:t>
      </w:r>
      <w:r w:rsidRPr="000E2EA6">
        <w:rPr>
          <w:rStyle w:val="StyleBoldUnderline"/>
          <w:highlight w:val="yellow"/>
        </w:rPr>
        <w:t>Our lifestyles</w:t>
      </w:r>
      <w:r w:rsidRPr="000E2EA6">
        <w:rPr>
          <w:rFonts w:eastAsia="MS Mincho"/>
          <w:szCs w:val="20"/>
          <w:highlight w:val="yellow"/>
          <w:u w:val="single"/>
        </w:rPr>
        <w:t xml:space="preserve"> are unsustainable</w:t>
      </w:r>
      <w:r w:rsidRPr="00121665">
        <w:rPr>
          <w:rFonts w:eastAsia="MS Mincho"/>
          <w:sz w:val="16"/>
          <w:szCs w:val="20"/>
        </w:rPr>
        <w:t xml:space="preserve">. Our expectations of consumption are predatory.Either we change this, or will be chaos”. </w:t>
      </w:r>
      <w:r w:rsidRPr="00121665">
        <w:rPr>
          <w:rFonts w:eastAsia="MS Mincho"/>
          <w:szCs w:val="20"/>
          <w:u w:val="single"/>
        </w:rPr>
        <w:t xml:space="preserve">Others say that </w:t>
      </w:r>
      <w:r w:rsidRPr="000E2EA6">
        <w:rPr>
          <w:rFonts w:eastAsia="MS Mincho"/>
          <w:szCs w:val="20"/>
          <w:highlight w:val="yellow"/>
          <w:u w:val="single"/>
        </w:rPr>
        <w:t>the pursuit of</w:t>
      </w:r>
      <w:r w:rsidRPr="00121665">
        <w:rPr>
          <w:rFonts w:eastAsia="MS Mincho"/>
          <w:szCs w:val="20"/>
          <w:u w:val="single"/>
        </w:rPr>
        <w:t xml:space="preserve"> unbridled economic </w:t>
      </w:r>
      <w:r w:rsidRPr="000E2EA6">
        <w:rPr>
          <w:rFonts w:eastAsia="MS Mincho"/>
          <w:szCs w:val="20"/>
          <w:highlight w:val="yellow"/>
          <w:u w:val="single"/>
        </w:rPr>
        <w:t>growth</w:t>
      </w:r>
      <w:r w:rsidRPr="00121665">
        <w:rPr>
          <w:rFonts w:eastAsia="MS Mincho"/>
          <w:szCs w:val="20"/>
          <w:u w:val="single"/>
        </w:rPr>
        <w:t xml:space="preserve"> and the inclusion of more people in consumption </w:t>
      </w:r>
      <w:r w:rsidRPr="000E2EA6">
        <w:rPr>
          <w:rFonts w:eastAsia="MS Mincho"/>
          <w:szCs w:val="20"/>
          <w:highlight w:val="yellow"/>
          <w:u w:val="single"/>
        </w:rPr>
        <w:t>is killing the Earth</w:t>
      </w:r>
      <w:r w:rsidRPr="00121665">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121665">
        <w:rPr>
          <w:rFonts w:eastAsia="MS Mincho"/>
          <w:b/>
          <w:szCs w:val="20"/>
          <w:u w:val="single"/>
        </w:rPr>
        <w:t xml:space="preserve">They </w:t>
      </w:r>
      <w:r w:rsidRPr="000E2EA6">
        <w:rPr>
          <w:rFonts w:eastAsia="MS Mincho"/>
          <w:b/>
          <w:szCs w:val="20"/>
          <w:highlight w:val="yellow"/>
          <w:u w:val="single"/>
        </w:rPr>
        <w:t>might be</w:t>
      </w:r>
      <w:r w:rsidRPr="00121665">
        <w:rPr>
          <w:rFonts w:eastAsia="MS Mincho"/>
          <w:sz w:val="16"/>
          <w:szCs w:val="20"/>
        </w:rPr>
        <w:t xml:space="preserve"> wrong. </w:t>
      </w:r>
      <w:r w:rsidRPr="000E2EA6">
        <w:rPr>
          <w:rStyle w:val="Box"/>
          <w:highlight w:val="yellow"/>
        </w:rPr>
        <w:t>Completely wrong</w:t>
      </w:r>
      <w:r w:rsidRPr="00121665">
        <w:rPr>
          <w:rFonts w:eastAsia="MS Mincho"/>
          <w:sz w:val="16"/>
          <w:szCs w:val="20"/>
        </w:rPr>
        <w:t xml:space="preserve"> .. Even very intelligent people wrongly interpret the implications of what they observe when they lose the perspective of time. </w:t>
      </w:r>
      <w:r w:rsidRPr="00121665">
        <w:rPr>
          <w:rFonts w:eastAsia="MS Mincho"/>
          <w:szCs w:val="20"/>
          <w:u w:val="single"/>
        </w:rPr>
        <w:t>In the vast scale of time</w:t>
      </w:r>
      <w:r w:rsidRPr="00121665">
        <w:rPr>
          <w:rFonts w:eastAsia="MS Mincho"/>
          <w:sz w:val="16"/>
          <w:szCs w:val="20"/>
        </w:rPr>
        <w:t xml:space="preserve"> (today, decades, not centuries) </w:t>
      </w:r>
      <w:r w:rsidRPr="00121665">
        <w:rPr>
          <w:rFonts w:eastAsia="MS Mincho"/>
          <w:szCs w:val="20"/>
          <w:u w:val="single"/>
        </w:rPr>
        <w:t xml:space="preserve">it is the opposite of what expected, because </w:t>
      </w:r>
      <w:r w:rsidRPr="000E2EA6">
        <w:rPr>
          <w:rFonts w:eastAsia="MS Mincho"/>
          <w:szCs w:val="20"/>
          <w:highlight w:val="yellow"/>
          <w:u w:val="single"/>
        </w:rPr>
        <w:t>they start from a false assumption: the future is</w:t>
      </w:r>
      <w:r w:rsidRPr="00121665">
        <w:rPr>
          <w:rFonts w:eastAsia="MS Mincho"/>
          <w:szCs w:val="20"/>
          <w:u w:val="single"/>
        </w:rPr>
        <w:t xml:space="preserve"> the </w:t>
      </w:r>
      <w:r w:rsidRPr="000E2EA6">
        <w:rPr>
          <w:rFonts w:eastAsia="MS Mincho"/>
          <w:szCs w:val="20"/>
          <w:highlight w:val="yellow"/>
          <w:u w:val="single"/>
        </w:rPr>
        <w:t>extrapolation of this</w:t>
      </w:r>
      <w:r w:rsidRPr="00121665">
        <w:rPr>
          <w:rFonts w:eastAsia="MS Mincho"/>
          <w:szCs w:val="20"/>
          <w:u w:val="single"/>
        </w:rPr>
        <w:t xml:space="preserve">. But not necessarily be. How do I know? Looking at history. What story? The history of </w:t>
      </w:r>
      <w:r w:rsidRPr="000E2EA6">
        <w:rPr>
          <w:rFonts w:eastAsia="MS Mincho"/>
          <w:szCs w:val="20"/>
          <w:highlight w:val="yellow"/>
          <w:u w:val="single"/>
        </w:rPr>
        <w:t>innovation</w:t>
      </w:r>
      <w:r w:rsidRPr="00121665">
        <w:rPr>
          <w:rFonts w:eastAsia="MS Mincho"/>
          <w:szCs w:val="20"/>
          <w:u w:val="single"/>
        </w:rPr>
        <w:t xml:space="preserve">, this thing </w:t>
      </w:r>
      <w:r w:rsidRPr="000E2EA6">
        <w:rPr>
          <w:rFonts w:eastAsia="MS Mincho"/>
          <w:szCs w:val="20"/>
          <w:highlight w:val="yellow"/>
          <w:u w:val="single"/>
        </w:rPr>
        <w:t xml:space="preserve">generates increases in productivity, wealth, quality of life </w:t>
      </w:r>
      <w:r w:rsidRPr="00121665">
        <w:rPr>
          <w:rFonts w:eastAsia="MS Mincho"/>
          <w:szCs w:val="20"/>
          <w:u w:val="single"/>
        </w:rPr>
        <w:t xml:space="preserve">in an unimaginable level. </w:t>
      </w:r>
      <w:r w:rsidRPr="000E2EA6">
        <w:rPr>
          <w:rStyle w:val="StyleBoldUnderline"/>
          <w:highlight w:val="yellow"/>
        </w:rPr>
        <w:t>It is innovation that will defeat pessimism as it always did</w:t>
      </w:r>
      <w:r w:rsidRPr="00121665">
        <w:rPr>
          <w:rFonts w:eastAsia="MS Mincho"/>
          <w:szCs w:val="20"/>
          <w:u w:val="single"/>
        </w:rPr>
        <w:t>. It was innovation that made life today is incomparably better than at any other time in human history. And will further improve. Einstein</w:t>
      </w:r>
      <w:r w:rsidRPr="00121665">
        <w:rPr>
          <w:rFonts w:eastAsia="MS Mincho"/>
          <w:sz w:val="16"/>
          <w:szCs w:val="20"/>
        </w:rPr>
        <w:t xml:space="preserve">, who was not a stupid person, </w:t>
      </w:r>
      <w:r w:rsidRPr="00121665">
        <w:rPr>
          <w:rFonts w:eastAsia="MS Mincho"/>
          <w:szCs w:val="20"/>
          <w:u w:val="single"/>
        </w:rPr>
        <w:t>believed that capitalism would generate crisis, instability, and growing impoverishment</w:t>
      </w:r>
      <w:r w:rsidRPr="00121665">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121665">
        <w:rPr>
          <w:rFonts w:eastAsia="MS Mincho"/>
          <w:szCs w:val="20"/>
          <w:u w:val="single"/>
        </w:rPr>
        <w:t>And guess what? What happened was the opposite of what Einstein predicted. Who tried the model he suggested, impoverished, screwed up</w:t>
      </w:r>
      <w:r w:rsidRPr="00121665">
        <w:rPr>
          <w:rFonts w:eastAsia="MS Mincho"/>
          <w:sz w:val="16"/>
          <w:szCs w:val="20"/>
        </w:rPr>
        <w:t xml:space="preserve">. Peter Drucker says that </w:t>
      </w:r>
      <w:r w:rsidRPr="000E2EA6">
        <w:rPr>
          <w:rFonts w:eastAsia="MS Mincho"/>
          <w:szCs w:val="20"/>
          <w:highlight w:val="yellow"/>
          <w:u w:val="single"/>
        </w:rPr>
        <w:t>almost</w:t>
      </w:r>
      <w:r w:rsidRPr="00121665">
        <w:rPr>
          <w:rFonts w:eastAsia="MS Mincho"/>
          <w:szCs w:val="20"/>
          <w:u w:val="single"/>
        </w:rPr>
        <w:t xml:space="preserve"> of </w:t>
      </w:r>
      <w:r w:rsidRPr="000E2EA6">
        <w:rPr>
          <w:rFonts w:eastAsia="MS Mincho"/>
          <w:szCs w:val="20"/>
          <w:highlight w:val="yellow"/>
          <w:u w:val="single"/>
        </w:rPr>
        <w:t>all</w:t>
      </w:r>
      <w:r w:rsidRPr="00121665">
        <w:rPr>
          <w:rFonts w:eastAsia="MS Mincho"/>
          <w:szCs w:val="20"/>
          <w:u w:val="single"/>
        </w:rPr>
        <w:t xml:space="preserve"> thinking </w:t>
      </w:r>
      <w:r w:rsidRPr="000E2EA6">
        <w:rPr>
          <w:rFonts w:eastAsia="MS Mincho"/>
          <w:szCs w:val="20"/>
          <w:highlight w:val="yellow"/>
          <w:u w:val="single"/>
        </w:rPr>
        <w:t>people of the late nineteenth century thought</w:t>
      </w:r>
      <w:r w:rsidRPr="00121665">
        <w:rPr>
          <w:rFonts w:eastAsia="MS Mincho"/>
          <w:szCs w:val="20"/>
          <w:u w:val="single"/>
        </w:rPr>
        <w:t xml:space="preserve"> that Marx was right</w:t>
      </w:r>
      <w:r w:rsidRPr="00121665">
        <w:rPr>
          <w:rFonts w:eastAsia="MS Mincho"/>
          <w:sz w:val="16"/>
          <w:szCs w:val="20"/>
        </w:rPr>
        <w:t xml:space="preserve">: there would be increased exploitation of workers by employers. They would become poorer, until one day, the thing would explode. </w:t>
      </w:r>
      <w:r w:rsidRPr="000E2EA6">
        <w:rPr>
          <w:rFonts w:eastAsia="MS Mincho"/>
          <w:szCs w:val="20"/>
          <w:highlight w:val="yellow"/>
          <w:u w:val="single"/>
        </w:rPr>
        <w:t>Capitalist society was</w:t>
      </w:r>
      <w:r w:rsidRPr="00121665">
        <w:rPr>
          <w:rFonts w:eastAsia="MS Mincho"/>
          <w:szCs w:val="20"/>
          <w:u w:val="single"/>
        </w:rPr>
        <w:t xml:space="preserve"> considered inherently </w:t>
      </w:r>
      <w:r w:rsidRPr="000E2EA6">
        <w:rPr>
          <w:rFonts w:eastAsia="MS Mincho"/>
          <w:szCs w:val="20"/>
          <w:highlight w:val="yellow"/>
          <w:u w:val="single"/>
        </w:rPr>
        <w:t>unsustainable. It is</w:t>
      </w:r>
      <w:r w:rsidRPr="00121665">
        <w:rPr>
          <w:rFonts w:eastAsia="MS Mincho"/>
          <w:szCs w:val="20"/>
          <w:u w:val="single"/>
        </w:rPr>
        <w:t xml:space="preserve"> more or less </w:t>
      </w:r>
      <w:r w:rsidRPr="000E2EA6">
        <w:rPr>
          <w:rFonts w:eastAsia="MS Mincho"/>
          <w:szCs w:val="20"/>
          <w:highlight w:val="yellow"/>
          <w:u w:val="single"/>
        </w:rPr>
        <w:t>the same</w:t>
      </w:r>
      <w:r w:rsidRPr="00121665">
        <w:rPr>
          <w:rFonts w:eastAsia="MS Mincho"/>
          <w:szCs w:val="20"/>
          <w:u w:val="single"/>
        </w:rPr>
        <w:t xml:space="preserve"> chat </w:t>
      </w:r>
      <w:r w:rsidRPr="000E2EA6">
        <w:rPr>
          <w:rFonts w:eastAsia="MS Mincho"/>
          <w:szCs w:val="20"/>
          <w:highlight w:val="yellow"/>
          <w:u w:val="single"/>
        </w:rPr>
        <w:t xml:space="preserve">today. </w:t>
      </w:r>
      <w:r w:rsidRPr="000E2EA6">
        <w:rPr>
          <w:rFonts w:eastAsia="MS Mincho"/>
          <w:b/>
          <w:szCs w:val="20"/>
          <w:highlight w:val="yellow"/>
          <w:u w:val="single"/>
        </w:rPr>
        <w:t>Bullshit. Capitalism</w:t>
      </w:r>
      <w:r w:rsidRPr="00121665">
        <w:rPr>
          <w:rFonts w:eastAsia="MS Mincho"/>
          <w:b/>
          <w:szCs w:val="20"/>
          <w:u w:val="single"/>
        </w:rPr>
        <w:t xml:space="preserve">, with all appropriate regulations, </w:t>
      </w:r>
      <w:r w:rsidRPr="000E2EA6">
        <w:rPr>
          <w:rFonts w:eastAsia="MS Mincho"/>
          <w:b/>
          <w:szCs w:val="20"/>
          <w:highlight w:val="yellow"/>
          <w:u w:val="single"/>
        </w:rPr>
        <w:t>self-</w:t>
      </w:r>
      <w:r w:rsidRPr="000E2EA6">
        <w:rPr>
          <w:rStyle w:val="StyleBoldUnderline"/>
          <w:highlight w:val="yellow"/>
        </w:rPr>
        <w:t>corrects. It is</w:t>
      </w:r>
      <w:r w:rsidRPr="000E2EA6">
        <w:rPr>
          <w:rFonts w:eastAsia="MS Mincho"/>
          <w:b/>
          <w:szCs w:val="20"/>
          <w:highlight w:val="yellow"/>
          <w:u w:val="single"/>
        </w:rPr>
        <w:t xml:space="preserve"> an adaptive system that learns and changes</w:t>
      </w:r>
      <w:r w:rsidRPr="00121665">
        <w:rPr>
          <w:rFonts w:eastAsia="MS Mincho"/>
          <w:b/>
          <w:szCs w:val="20"/>
          <w:u w:val="single"/>
        </w:rPr>
        <w:t xml:space="preserve"> by design. The design is just for the system to learn and change. </w:t>
      </w:r>
      <w:r w:rsidRPr="00121665">
        <w:rPr>
          <w:rFonts w:eastAsia="MS Mincho"/>
          <w:szCs w:val="20"/>
          <w:u w:val="single"/>
        </w:rPr>
        <w:t>There was the opposite of what Einstein predicted, and held the opposite of what many predict, but the logic that “unlike” only becomes evident over time.</w:t>
      </w:r>
      <w:r w:rsidRPr="00121665">
        <w:rPr>
          <w:rFonts w:eastAsia="MS Mincho"/>
          <w:sz w:val="16"/>
          <w:szCs w:val="20"/>
        </w:rPr>
        <w:t xml:space="preserve"> It wasn’t obvious that </w:t>
      </w:r>
      <w:r w:rsidRPr="00121665">
        <w:rPr>
          <w:rFonts w:eastAsia="MS Mincho"/>
          <w:szCs w:val="20"/>
          <w:u w:val="single"/>
        </w:rPr>
        <w:t>the workers are those whom would profit from the productivity gains that the management science has begun to generate by organizing innovations like the railroad, the telegraph, the telephone .. to increase the scale of production and cheapen things.</w:t>
      </w:r>
      <w:r w:rsidRPr="00121665">
        <w:rPr>
          <w:rFonts w:eastAsia="MS Mincho"/>
          <w:sz w:val="16"/>
          <w:szCs w:val="20"/>
        </w:rPr>
        <w:t xml:space="preserve"> The </w:t>
      </w:r>
      <w:r w:rsidRPr="000E2EA6">
        <w:rPr>
          <w:rFonts w:eastAsia="MS Mincho"/>
          <w:szCs w:val="20"/>
          <w:highlight w:val="yellow"/>
          <w:u w:val="single"/>
        </w:rPr>
        <w:t>living conditions</w:t>
      </w:r>
      <w:r w:rsidRPr="00121665">
        <w:rPr>
          <w:rFonts w:eastAsia="MS Mincho"/>
          <w:szCs w:val="20"/>
          <w:u w:val="single"/>
        </w:rPr>
        <w:t xml:space="preserve"> of workers </w:t>
      </w:r>
      <w:r w:rsidRPr="000E2EA6">
        <w:rPr>
          <w:rFonts w:eastAsia="MS Mincho"/>
          <w:szCs w:val="20"/>
          <w:highlight w:val="yellow"/>
          <w:u w:val="single"/>
        </w:rPr>
        <w:t>today are infinitely better than</w:t>
      </w:r>
      <w:r w:rsidRPr="00121665">
        <w:rPr>
          <w:rFonts w:eastAsia="MS Mincho"/>
          <w:szCs w:val="20"/>
          <w:u w:val="single"/>
        </w:rPr>
        <w:t xml:space="preserve"> they were in </w:t>
      </w:r>
      <w:r w:rsidRPr="000E2EA6">
        <w:rPr>
          <w:rFonts w:eastAsia="MS Mincho"/>
          <w:szCs w:val="20"/>
          <w:highlight w:val="yellow"/>
          <w:u w:val="single"/>
        </w:rPr>
        <w:t>1900</w:t>
      </w:r>
      <w:r w:rsidRPr="00121665">
        <w:rPr>
          <w:rFonts w:eastAsia="MS Mincho"/>
          <w:szCs w:val="20"/>
          <w:u w:val="single"/>
        </w:rPr>
        <w:t>. They got richer, not poorer</w:t>
      </w:r>
      <w:r w:rsidRPr="00121665">
        <w:rPr>
          <w:rFonts w:eastAsia="MS Mincho"/>
          <w:sz w:val="16"/>
          <w:szCs w:val="20"/>
        </w:rPr>
        <w:t xml:space="preserve"> .. </w:t>
      </w:r>
      <w:r w:rsidRPr="00121665">
        <w:rPr>
          <w:rFonts w:eastAsia="MS Mincho"/>
          <w:szCs w:val="20"/>
          <w:u w:val="single"/>
        </w:rPr>
        <w:t>You do not need to work harder to produce more</w:t>
      </w:r>
      <w:r w:rsidRPr="00121665">
        <w:rPr>
          <w:rFonts w:eastAsia="MS Mincho"/>
          <w:sz w:val="16"/>
          <w:szCs w:val="20"/>
        </w:rPr>
        <w:t xml:space="preserve"> (as everyone thought), you can work less and produce more through a mechanism that is only now becoming apparent, and that brilliant people like Caetano Veloso still ignores. </w:t>
      </w:r>
      <w:r w:rsidRPr="00121665">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121665">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121665">
        <w:rPr>
          <w:rFonts w:eastAsia="MS Mincho"/>
          <w:szCs w:val="20"/>
          <w:u w:val="single"/>
        </w:rPr>
        <w:t xml:space="preserve">how can we encourage the stream of innovations that will enable the Chinese, Indians, Brazilians, Africans .. to live so as prosperous as Americans live today? </w:t>
      </w:r>
      <w:r w:rsidRPr="00121665">
        <w:rPr>
          <w:rFonts w:eastAsia="MS Mincho"/>
          <w:sz w:val="16"/>
          <w:szCs w:val="20"/>
        </w:rPr>
        <w:t xml:space="preserve">Hey, </w:t>
      </w:r>
      <w:r w:rsidRPr="00121665">
        <w:rPr>
          <w:rFonts w:eastAsia="MS Mincho"/>
          <w:szCs w:val="20"/>
          <w:u w:val="single"/>
        </w:rPr>
        <w:t xml:space="preserve">wake up … what can not stop the engine of innovation is that </w:t>
      </w:r>
      <w:r w:rsidRPr="000E2EA6">
        <w:rPr>
          <w:rFonts w:eastAsia="MS Mincho"/>
          <w:szCs w:val="20"/>
          <w:highlight w:val="yellow"/>
          <w:u w:val="single"/>
        </w:rPr>
        <w:t>the free market</w:t>
      </w:r>
      <w:r w:rsidRPr="00121665">
        <w:rPr>
          <w:rFonts w:eastAsia="MS Mincho"/>
          <w:szCs w:val="20"/>
          <w:u w:val="single"/>
        </w:rPr>
        <w:t xml:space="preserve"> engenders. This system </w:t>
      </w:r>
      <w:r w:rsidRPr="000E2EA6">
        <w:rPr>
          <w:rFonts w:eastAsia="MS Mincho"/>
          <w:szCs w:val="20"/>
          <w:highlight w:val="yellow"/>
          <w:u w:val="single"/>
        </w:rPr>
        <w:t>is self correcting</w:t>
      </w:r>
      <w:r w:rsidRPr="00121665">
        <w:rPr>
          <w:rFonts w:eastAsia="MS Mincho"/>
          <w:szCs w:val="20"/>
          <w:u w:val="single"/>
        </w:rPr>
        <w:t xml:space="preserve">, that is its beauty. We do not need to do nothing but ensure the conditions for it to work without distortion. The rest he does himself. </w:t>
      </w:r>
      <w:r w:rsidRPr="000E2EA6">
        <w:rPr>
          <w:rFonts w:eastAsia="MS Mincho"/>
          <w:szCs w:val="20"/>
          <w:highlight w:val="yellow"/>
          <w:u w:val="single"/>
        </w:rPr>
        <w:t>It regulates itself</w:t>
      </w:r>
      <w:r w:rsidRPr="00121665">
        <w:rPr>
          <w:rFonts w:eastAsia="MS Mincho"/>
          <w:szCs w:val="20"/>
          <w:u w:val="single"/>
        </w:rPr>
        <w:t>.</w:t>
      </w:r>
    </w:p>
    <w:p w:rsidR="0071560D" w:rsidRPr="001636E2" w:rsidRDefault="0071560D" w:rsidP="0071560D"/>
    <w:p w:rsidR="0071560D" w:rsidRDefault="0071560D" w:rsidP="0071560D">
      <w:pPr>
        <w:pStyle w:val="Heading3"/>
      </w:pPr>
      <w:r>
        <w:t>AT Alt</w:t>
      </w:r>
    </w:p>
    <w:p w:rsidR="0071560D" w:rsidRDefault="0071560D" w:rsidP="0071560D"/>
    <w:p w:rsidR="0071560D" w:rsidRDefault="0071560D" w:rsidP="0071560D">
      <w:pPr>
        <w:pStyle w:val="Heading4"/>
      </w:pPr>
      <w:r>
        <w:t>The alt is violently thrown into the trashbins of hippie hypothesizing – no movements now – the system is sustainable</w:t>
      </w:r>
    </w:p>
    <w:p w:rsidR="0071560D" w:rsidRDefault="0071560D" w:rsidP="0071560D">
      <w:pPr>
        <w:pStyle w:val="cardtext"/>
        <w:ind w:left="0"/>
      </w:pPr>
      <w:r w:rsidRPr="00AE77C0">
        <w:rPr>
          <w:rStyle w:val="StyleStyleBold12pt"/>
        </w:rPr>
        <w:t>Jones 11</w:t>
      </w:r>
      <w:r w:rsidRPr="00AE77C0">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48" w:history="1">
        <w:r w:rsidRPr="00D701DC">
          <w:rPr>
            <w:rStyle w:val="Hyperlink"/>
          </w:rPr>
          <w:t>www.independent.co.uk/opinion/commentators/owen-jones-protest-without-politics-will-change-nothing-2373612.html</w:t>
        </w:r>
      </w:hyperlink>
    </w:p>
    <w:p w:rsidR="0071560D" w:rsidRDefault="0071560D" w:rsidP="0071560D">
      <w:pPr>
        <w:pStyle w:val="cardtext"/>
        <w:ind w:left="0"/>
        <w:rPr>
          <w:rStyle w:val="StyleBoldUnderline"/>
          <w:bdr w:val="single" w:sz="4" w:space="0" w:color="auto"/>
        </w:rPr>
      </w:pPr>
      <w:r w:rsidRPr="00AE77C0">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sidRPr="009F4FAD">
        <w:rPr>
          <w:sz w:val="12"/>
        </w:rPr>
        <w:t xml:space="preserve">¶ </w:t>
      </w:r>
      <w:r w:rsidRPr="00AE77C0">
        <w:rPr>
          <w:rStyle w:val="StyleBoldUnderline"/>
        </w:rPr>
        <w:t>Today, as protesters in nearly a thousand cities across the world follow the example set by</w:t>
      </w:r>
      <w:r w:rsidRPr="00AE77C0">
        <w:rPr>
          <w:sz w:val="12"/>
        </w:rPr>
        <w:t xml:space="preserve"> the </w:t>
      </w:r>
      <w:r w:rsidRPr="00AE77C0">
        <w:rPr>
          <w:rStyle w:val="StyleBoldUnderline"/>
        </w:rPr>
        <w:t>Occupy</w:t>
      </w:r>
      <w:r w:rsidRPr="00AE77C0">
        <w:rPr>
          <w:sz w:val="12"/>
        </w:rPr>
        <w:t xml:space="preserve"> Wall Street protests, </w:t>
      </w:r>
      <w:r w:rsidRPr="00AE77C0">
        <w:rPr>
          <w:rStyle w:val="StyleBoldUnderline"/>
        </w:rPr>
        <w:t xml:space="preserve">it's worth pondering what happened to </w:t>
      </w:r>
      <w:r w:rsidRPr="0049367B">
        <w:rPr>
          <w:rStyle w:val="StyleBoldUnderline"/>
          <w:highlight w:val="yellow"/>
        </w:rPr>
        <w:t>the</w:t>
      </w:r>
      <w:r w:rsidRPr="00AE77C0">
        <w:rPr>
          <w:rStyle w:val="StyleBoldUnderline"/>
        </w:rPr>
        <w:t xml:space="preserve"> anti-globalisation </w:t>
      </w:r>
      <w:r w:rsidRPr="0049367B">
        <w:rPr>
          <w:rStyle w:val="StyleBoldUnderline"/>
          <w:highlight w:val="yellow"/>
        </w:rPr>
        <w:t>movement</w:t>
      </w:r>
      <w:r w:rsidRPr="00AE77C0">
        <w:rPr>
          <w:sz w:val="12"/>
        </w:rPr>
        <w:t xml:space="preserve">. Its </w:t>
      </w:r>
      <w:r w:rsidRPr="00AE77C0">
        <w:rPr>
          <w:rStyle w:val="StyleBoldUnderline"/>
        </w:rPr>
        <w:t xml:space="preserve">activists did not lack passion or determination. But they </w:t>
      </w:r>
      <w:r w:rsidRPr="0049367B">
        <w:rPr>
          <w:rStyle w:val="StyleBoldUnderline"/>
          <w:highlight w:val="yellow"/>
        </w:rPr>
        <w:t xml:space="preserve">did </w:t>
      </w:r>
      <w:r w:rsidRPr="0049367B">
        <w:rPr>
          <w:rStyle w:val="StyleBoldUnderline"/>
          <w:highlight w:val="yellow"/>
          <w:bdr w:val="single" w:sz="4" w:space="0" w:color="auto"/>
        </w:rPr>
        <w:t>lack a coherent alternative</w:t>
      </w:r>
      <w:r w:rsidRPr="0049367B">
        <w:rPr>
          <w:rStyle w:val="StyleBoldUnderline"/>
          <w:highlight w:val="yellow"/>
        </w:rPr>
        <w:t xml:space="preserve"> to the neo-liberal project.</w:t>
      </w:r>
      <w:r w:rsidRPr="0049367B">
        <w:rPr>
          <w:sz w:val="12"/>
          <w:highlight w:val="yellow"/>
        </w:rPr>
        <w:t xml:space="preserve"> </w:t>
      </w:r>
      <w:r w:rsidRPr="0049367B">
        <w:rPr>
          <w:rStyle w:val="StyleBoldUnderline"/>
          <w:highlight w:val="yellow"/>
        </w:rPr>
        <w:t>With no clear</w:t>
      </w:r>
      <w:r w:rsidRPr="00AE77C0">
        <w:rPr>
          <w:rStyle w:val="StyleBoldUnderline"/>
        </w:rPr>
        <w:t xml:space="preserve"> political </w:t>
      </w:r>
      <w:r w:rsidRPr="0049367B">
        <w:rPr>
          <w:rStyle w:val="StyleBoldUnderline"/>
          <w:highlight w:val="yellow"/>
        </w:rPr>
        <w:t xml:space="preserve">direction, </w:t>
      </w:r>
      <w:r w:rsidRPr="0049367B">
        <w:rPr>
          <w:rStyle w:val="StyleBoldUnderline"/>
          <w:highlight w:val="yellow"/>
          <w:bdr w:val="single" w:sz="4" w:space="0" w:color="auto"/>
        </w:rPr>
        <w:t>the movement was easily swept away</w:t>
      </w:r>
      <w:r w:rsidRPr="0049367B">
        <w:rPr>
          <w:rStyle w:val="StyleBoldUnderline"/>
          <w:highlight w:val="yellow"/>
        </w:rPr>
        <w:t xml:space="preserve"> b</w:t>
      </w:r>
      <w:r w:rsidRPr="00AE77C0">
        <w:rPr>
          <w:rStyle w:val="StyleBoldUnderline"/>
        </w:rPr>
        <w:t>y</w:t>
      </w:r>
      <w:r w:rsidRPr="00AE77C0">
        <w:rPr>
          <w:sz w:val="12"/>
        </w:rPr>
        <w:t xml:space="preserve"> the </w:t>
      </w:r>
      <w:r w:rsidRPr="0049367B">
        <w:rPr>
          <w:rStyle w:val="StyleBoldUnderline"/>
          <w:highlight w:val="yellow"/>
        </w:rPr>
        <w:t>jingoism</w:t>
      </w:r>
      <w:r w:rsidRPr="00AE77C0">
        <w:rPr>
          <w:rStyle w:val="StyleBoldUnderline"/>
        </w:rPr>
        <w:t xml:space="preserve"> and turmoil that followed 9/11,</w:t>
      </w:r>
      <w:r w:rsidRPr="00AE77C0">
        <w:rPr>
          <w:sz w:val="12"/>
        </w:rPr>
        <w:t xml:space="preserve"> just two months after Genoa.</w:t>
      </w:r>
      <w:r w:rsidRPr="009F4FAD">
        <w:rPr>
          <w:sz w:val="12"/>
        </w:rPr>
        <w:t xml:space="preserve">¶ </w:t>
      </w:r>
      <w:r w:rsidRPr="00AE77C0">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sidRPr="009F4FAD">
        <w:rPr>
          <w:sz w:val="12"/>
        </w:rPr>
        <w:t xml:space="preserve">¶ </w:t>
      </w:r>
      <w:r w:rsidRPr="00AE77C0">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AE77C0">
        <w:rPr>
          <w:rStyle w:val="StyleBoldUnderline"/>
        </w:rPr>
        <w:t xml:space="preserve">But </w:t>
      </w:r>
      <w:r w:rsidRPr="0049367B">
        <w:rPr>
          <w:rStyle w:val="StyleBoldUnderline"/>
          <w:highlight w:val="yellow"/>
        </w:rPr>
        <w:t>a coherent alternative</w:t>
      </w:r>
      <w:r w:rsidRPr="00AE77C0">
        <w:rPr>
          <w:rStyle w:val="StyleBoldUnderline"/>
        </w:rPr>
        <w:t xml:space="preserve"> to the tottering global economic order </w:t>
      </w:r>
      <w:r w:rsidRPr="0049367B">
        <w:rPr>
          <w:rStyle w:val="StyleBoldUnderline"/>
          <w:highlight w:val="yellow"/>
        </w:rPr>
        <w:t>remains</w:t>
      </w:r>
      <w:r w:rsidRPr="00AE77C0">
        <w:rPr>
          <w:rStyle w:val="StyleBoldUnderline"/>
        </w:rPr>
        <w:t xml:space="preserve">, it seems, </w:t>
      </w:r>
      <w:r w:rsidRPr="0049367B">
        <w:rPr>
          <w:rStyle w:val="StyleBoldUnderline"/>
          <w:highlight w:val="yellow"/>
          <w:bdr w:val="single" w:sz="4" w:space="0" w:color="auto"/>
        </w:rPr>
        <w:t>as distant as ever.</w:t>
      </w:r>
      <w:r w:rsidRPr="00AE77C0">
        <w:rPr>
          <w:rStyle w:val="StyleBoldUnderline"/>
        </w:rPr>
        <w:t xml:space="preserve"> </w:t>
      </w:r>
      <w:r w:rsidRPr="009F4FAD">
        <w:rPr>
          <w:rStyle w:val="StyleBoldUnderline"/>
          <w:b/>
          <w:sz w:val="12"/>
        </w:rPr>
        <w:t xml:space="preserve">¶ </w:t>
      </w:r>
      <w:r w:rsidRPr="00AE77C0">
        <w:rPr>
          <w:rStyle w:val="StyleBoldUnderline"/>
        </w:rPr>
        <w:t>Neo-liberalism crashes around, half-dead, with no-one to administer the killer blow.</w:t>
      </w:r>
      <w:r w:rsidRPr="009F4FAD">
        <w:rPr>
          <w:rStyle w:val="StyleBoldUnderline"/>
          <w:b/>
          <w:sz w:val="12"/>
        </w:rPr>
        <w:t xml:space="preserve">¶ </w:t>
      </w:r>
      <w:r w:rsidRPr="00AE77C0">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49367B">
        <w:rPr>
          <w:rStyle w:val="StyleBoldUnderline"/>
          <w:highlight w:val="yellow"/>
        </w:rPr>
        <w:t xml:space="preserve">This time round, there </w:t>
      </w:r>
      <w:r w:rsidRPr="0049367B">
        <w:rPr>
          <w:rStyle w:val="Emphasis"/>
          <w:highlight w:val="yellow"/>
        </w:rPr>
        <w:t>doesn't even seem to be an alternative for the right to defeat</w:t>
      </w:r>
      <w:r w:rsidRPr="0049367B">
        <w:rPr>
          <w:sz w:val="12"/>
          <w:bdr w:val="single" w:sz="4" w:space="0" w:color="auto"/>
        </w:rPr>
        <w:t>.</w:t>
      </w:r>
      <w:r w:rsidRPr="0049367B">
        <w:rPr>
          <w:sz w:val="12"/>
        </w:rPr>
        <w:t xml:space="preserve"> That's</w:t>
      </w:r>
      <w:r w:rsidRPr="00AE77C0">
        <w:rPr>
          <w:sz w:val="12"/>
        </w:rPr>
        <w:t xml:space="preserve"> not the fault of the protesters. In truth, </w:t>
      </w:r>
      <w:r w:rsidRPr="0049367B">
        <w:rPr>
          <w:rStyle w:val="StyleBoldUnderline"/>
          <w:highlight w:val="yellow"/>
        </w:rPr>
        <w:t>the left has never recovered from being</w:t>
      </w:r>
      <w:r w:rsidRPr="00AE77C0">
        <w:rPr>
          <w:rStyle w:val="StyleBoldUnderline"/>
        </w:rPr>
        <w:t xml:space="preserve"> virtually </w:t>
      </w:r>
      <w:r w:rsidRPr="0049367B">
        <w:rPr>
          <w:rStyle w:val="Emphasis"/>
          <w:highlight w:val="yellow"/>
        </w:rPr>
        <w:t>smothered out of existence</w:t>
      </w:r>
      <w:r w:rsidRPr="00AE77C0">
        <w:rPr>
          <w:sz w:val="12"/>
        </w:rPr>
        <w:t xml:space="preserve">. </w:t>
      </w:r>
      <w:r w:rsidRPr="00AE77C0">
        <w:rPr>
          <w:rStyle w:val="StyleBoldUnderline"/>
        </w:rPr>
        <w:t>It was the victim of a perfect storm: the rise of the New Right; neo-liberal globalisation; and the</w:t>
      </w:r>
      <w:r w:rsidRPr="00AE77C0">
        <w:rPr>
          <w:sz w:val="12"/>
        </w:rPr>
        <w:t xml:space="preserve"> repeated </w:t>
      </w:r>
      <w:r w:rsidRPr="00AE77C0">
        <w:rPr>
          <w:rStyle w:val="StyleBoldUnderline"/>
        </w:rPr>
        <w:t>defeats suffered by the trade union movement.</w:t>
      </w:r>
      <w:r w:rsidRPr="009F4FAD">
        <w:rPr>
          <w:sz w:val="12"/>
        </w:rPr>
        <w:t xml:space="preserve">¶ </w:t>
      </w:r>
      <w:r w:rsidRPr="00AE77C0">
        <w:rPr>
          <w:sz w:val="12"/>
        </w:rPr>
        <w:t>But, above all, it was the aftermath of the collapse of Communism that did for the left</w:t>
      </w:r>
      <w:r w:rsidRPr="00AE77C0">
        <w:rPr>
          <w:rStyle w:val="StyleBoldUnderline"/>
        </w:rPr>
        <w:t>. As US neo-conservative</w:t>
      </w:r>
      <w:r w:rsidRPr="00AE77C0">
        <w:rPr>
          <w:sz w:val="12"/>
        </w:rPr>
        <w:t xml:space="preserve"> Midge </w:t>
      </w:r>
      <w:r w:rsidRPr="00AE77C0">
        <w:rPr>
          <w:rStyle w:val="StyleBoldUnderline"/>
        </w:rPr>
        <w:t>Decter triumphantly put it: "It's time to say: We've won. Goodbye</w:t>
      </w:r>
      <w:r w:rsidRPr="00AE77C0">
        <w:rPr>
          <w:sz w:val="12"/>
        </w:rPr>
        <w:t xml:space="preserve">." From the British Labour Party to the African National Congress, left-wing movements across the world hurtled to the right in an almost synchronised fashion. </w:t>
      </w:r>
      <w:r w:rsidRPr="00AE77C0">
        <w:rPr>
          <w:rStyle w:val="StyleBoldUnderline"/>
        </w:rPr>
        <w:t>It was as though the left wing of the global political spectrum had been sliced off. That's why</w:t>
      </w:r>
      <w:r w:rsidRPr="00AE77C0">
        <w:rPr>
          <w:sz w:val="12"/>
        </w:rPr>
        <w:t xml:space="preserve">, </w:t>
      </w:r>
      <w:r w:rsidRPr="0049367B">
        <w:rPr>
          <w:rStyle w:val="StyleBoldUnderline"/>
          <w:highlight w:val="yellow"/>
        </w:rPr>
        <w:t xml:space="preserve">although we live in an age of revolt, there remains </w:t>
      </w:r>
      <w:r w:rsidRPr="0049367B">
        <w:rPr>
          <w:rStyle w:val="StyleBoldUnderline"/>
          <w:highlight w:val="yellow"/>
          <w:bdr w:val="single" w:sz="4" w:space="0" w:color="auto"/>
        </w:rPr>
        <w:t>no left to</w:t>
      </w:r>
      <w:r w:rsidRPr="00AE77C0">
        <w:rPr>
          <w:rStyle w:val="StyleBoldUnderline"/>
          <w:bdr w:val="single" w:sz="4" w:space="0" w:color="auto"/>
        </w:rPr>
        <w:t xml:space="preserve"> give </w:t>
      </w:r>
      <w:r w:rsidRPr="0049367B">
        <w:rPr>
          <w:rStyle w:val="StyleBoldUnderline"/>
          <w:highlight w:val="yellow"/>
          <w:bdr w:val="single" w:sz="4" w:space="0" w:color="auto"/>
        </w:rPr>
        <w:t>it direction</w:t>
      </w:r>
      <w:r w:rsidRPr="00AE77C0">
        <w:rPr>
          <w:rStyle w:val="StyleBoldUnderline"/>
          <w:bdr w:val="single" w:sz="4" w:space="0" w:color="auto"/>
        </w:rPr>
        <w:t xml:space="preserve"> and purpose.</w:t>
      </w:r>
    </w:p>
    <w:p w:rsidR="0071560D" w:rsidRDefault="0071560D" w:rsidP="0071560D"/>
    <w:p w:rsidR="0071560D" w:rsidRDefault="0071560D" w:rsidP="0071560D"/>
    <w:p w:rsidR="0071560D" w:rsidRDefault="0071560D" w:rsidP="0071560D"/>
    <w:p w:rsidR="0071560D" w:rsidRDefault="0071560D" w:rsidP="0071560D">
      <w:pPr>
        <w:pStyle w:val="Heading3"/>
      </w:pPr>
      <w:r>
        <w:t>AT Predictions Fail</w:t>
      </w:r>
    </w:p>
    <w:p w:rsidR="0071560D" w:rsidRPr="00680289" w:rsidRDefault="0071560D" w:rsidP="0071560D">
      <w:pPr>
        <w:pStyle w:val="Heading4"/>
      </w:pPr>
      <w:r>
        <w:t>This linear decisionmaking might not stand up to their arbitrary tests, but it is provisionally useful</w:t>
      </w:r>
    </w:p>
    <w:p w:rsidR="0071560D" w:rsidRPr="00680289" w:rsidRDefault="0071560D" w:rsidP="0071560D">
      <w:pPr>
        <w:rPr>
          <w:rStyle w:val="TitleChar"/>
          <w:bCs w:val="0"/>
          <w:u w:val="none"/>
        </w:rPr>
      </w:pPr>
      <w:r w:rsidRPr="00680289">
        <w:t xml:space="preserve">Dr. Sebastian L. V. </w:t>
      </w:r>
      <w:r w:rsidRPr="00680289">
        <w:rPr>
          <w:rStyle w:val="StyleStyleBold12pt"/>
        </w:rPr>
        <w:t>Gorka et al 12</w:t>
      </w:r>
      <w:r w:rsidRPr="00680289">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49" w:history="1">
        <w:r w:rsidRPr="00680289">
          <w:rPr>
            <w:rStyle w:val="Hyperlink"/>
          </w:rPr>
          <w:t>http://www.carlisle.army.mil/USAWC/parameters/Articles/2012spring/Gallagher_Geltzer_Gorka.pdf</w:t>
        </w:r>
      </w:hyperlink>
      <w:r w:rsidRPr="00680289">
        <w:rPr>
          <w:sz w:val="12"/>
        </w:rPr>
        <w:t xml:space="preserve">These competing views of America’s national security concerns indicate an important and distinctive characteristic of today’s global landscape: </w:t>
      </w:r>
      <w:r w:rsidRPr="00680289">
        <w:rPr>
          <w:rStyle w:val="TitleChar"/>
        </w:rPr>
        <w:t>prioritization is simultaneously</w:t>
      </w:r>
      <w:r w:rsidRPr="00680289">
        <w:rPr>
          <w:sz w:val="12"/>
        </w:rPr>
        <w:t xml:space="preserve"> very </w:t>
      </w:r>
      <w:r w:rsidRPr="00680289">
        <w:rPr>
          <w:rStyle w:val="TitleChar"/>
        </w:rPr>
        <w:t>difficult and very important</w:t>
      </w:r>
      <w:r w:rsidRPr="00680289">
        <w:rPr>
          <w:sz w:val="12"/>
        </w:rPr>
        <w:t xml:space="preserve"> for the United States. </w:t>
      </w:r>
      <w:r w:rsidRPr="00680289">
        <w:rPr>
          <w:rStyle w:val="TitleChar"/>
        </w:rPr>
        <w:t xml:space="preserve">Each of these threats and </w:t>
      </w:r>
      <w:r w:rsidRPr="00680289">
        <w:rPr>
          <w:rStyle w:val="TitleChar"/>
          <w:highlight w:val="yellow"/>
        </w:rPr>
        <w:t>potential threats</w:t>
      </w:r>
      <w:r w:rsidRPr="00680289">
        <w:rPr>
          <w:sz w:val="12"/>
        </w:rPr>
        <w:t>—</w:t>
      </w:r>
      <w:r w:rsidRPr="00680289">
        <w:rPr>
          <w:rStyle w:val="TitleChar"/>
        </w:rPr>
        <w:t>al Qaeda, China, nuclear proliferation, climate change, global disease, and so on</w:t>
      </w:r>
      <w:r w:rsidRPr="00680289">
        <w:rPr>
          <w:sz w:val="12"/>
        </w:rPr>
        <w:t>—</w:t>
      </w:r>
      <w:r w:rsidRPr="003F6A13">
        <w:rPr>
          <w:rStyle w:val="TitleChar"/>
        </w:rPr>
        <w:t xml:space="preserve">can </w:t>
      </w:r>
      <w:r w:rsidRPr="00680289">
        <w:rPr>
          <w:rStyle w:val="TitleChar"/>
          <w:highlight w:val="yellow"/>
        </w:rPr>
        <w:t>conjure up</w:t>
      </w:r>
      <w:r w:rsidRPr="003F6A13">
        <w:rPr>
          <w:rStyle w:val="TitleChar"/>
        </w:rPr>
        <w:t xml:space="preserve"> a </w:t>
      </w:r>
      <w:r w:rsidRPr="00680289">
        <w:rPr>
          <w:rStyle w:val="TitleChar"/>
          <w:highlight w:val="yellow"/>
        </w:rPr>
        <w:t xml:space="preserve">worstcase scenario </w:t>
      </w:r>
      <w:r w:rsidRPr="003F6A13">
        <w:rPr>
          <w:rStyle w:val="TitleChar"/>
        </w:rPr>
        <w:t>that is immensely intimidating.</w:t>
      </w:r>
      <w:r w:rsidRPr="003F6A13">
        <w:rPr>
          <w:sz w:val="12"/>
        </w:rPr>
        <w:t xml:space="preserve"> Given</w:t>
      </w:r>
      <w:r w:rsidRPr="00680289">
        <w:rPr>
          <w:sz w:val="12"/>
        </w:rPr>
        <w:t xml:space="preserve"> the difficulty of combining estimates of probabilities with the levels of risk associated with these threats, </w:t>
      </w:r>
      <w:r w:rsidRPr="00680289">
        <w:rPr>
          <w:rStyle w:val="TitleChar"/>
          <w:highlight w:val="yellow"/>
        </w:rPr>
        <w:t>it is challenging to establish priorities</w:t>
      </w:r>
      <w:r w:rsidRPr="00680289">
        <w:rPr>
          <w:rStyle w:val="TitleChar"/>
        </w:rPr>
        <w:t>.</w:t>
      </w:r>
      <w:r w:rsidRPr="00680289">
        <w:rPr>
          <w:sz w:val="12"/>
        </w:rPr>
        <w:t xml:space="preserve"> Such </w:t>
      </w:r>
      <w:r w:rsidRPr="00680289">
        <w:rPr>
          <w:rStyle w:val="TitleChar"/>
        </w:rPr>
        <w:t>choices and trade-offs are</w:t>
      </w:r>
      <w:r w:rsidRPr="00680289">
        <w:rPr>
          <w:sz w:val="12"/>
        </w:rPr>
        <w:t xml:space="preserve"> </w:t>
      </w:r>
      <w:r w:rsidRPr="00680289">
        <w:rPr>
          <w:rStyle w:val="Emphasis"/>
        </w:rPr>
        <w:t xml:space="preserve">difficult, </w:t>
      </w:r>
      <w:r w:rsidRPr="00680289">
        <w:rPr>
          <w:rStyle w:val="Emphasis"/>
          <w:highlight w:val="yellow"/>
        </w:rPr>
        <w:t>but not impossible</w:t>
      </w:r>
      <w:r w:rsidRPr="00680289">
        <w:rPr>
          <w:sz w:val="12"/>
        </w:rPr>
        <w:t xml:space="preserve">. 30 In fact, </w:t>
      </w:r>
      <w:r w:rsidRPr="00680289">
        <w:rPr>
          <w:rStyle w:val="TitleChar"/>
        </w:rPr>
        <w:t>they are the stock-in-trade of the strategist and planner</w:t>
      </w:r>
      <w:r w:rsidRPr="00680289">
        <w:rPr>
          <w:sz w:val="12"/>
        </w:rPr>
        <w:t xml:space="preserve">. </w:t>
      </w:r>
      <w:r w:rsidRPr="00680289">
        <w:rPr>
          <w:rStyle w:val="TitleChar"/>
          <w:highlight w:val="yellow"/>
        </w:rPr>
        <w:t>If the U</w:t>
      </w:r>
      <w:r w:rsidRPr="00680289">
        <w:rPr>
          <w:sz w:val="12"/>
        </w:rPr>
        <w:t xml:space="preserve">nited </w:t>
      </w:r>
      <w:r w:rsidRPr="00680289">
        <w:rPr>
          <w:rStyle w:val="TitleChar"/>
          <w:highlight w:val="yellow"/>
        </w:rPr>
        <w:t>S</w:t>
      </w:r>
      <w:r w:rsidRPr="00680289">
        <w:rPr>
          <w:sz w:val="12"/>
        </w:rPr>
        <w:t xml:space="preserve">tates </w:t>
      </w:r>
      <w:r w:rsidRPr="00680289">
        <w:rPr>
          <w:rStyle w:val="TitleChar"/>
          <w:highlight w:val="yellow"/>
        </w:rPr>
        <w:t>is</w:t>
      </w:r>
      <w:r w:rsidRPr="00680289">
        <w:rPr>
          <w:rStyle w:val="TitleChar"/>
        </w:rPr>
        <w:t xml:space="preserve"> going </w:t>
      </w:r>
      <w:r w:rsidRPr="00680289">
        <w:rPr>
          <w:rStyle w:val="TitleChar"/>
          <w:highlight w:val="yellow"/>
        </w:rPr>
        <w:t>to respond</w:t>
      </w:r>
      <w:r w:rsidRPr="00680289">
        <w:rPr>
          <w:rStyle w:val="TitleChar"/>
        </w:rPr>
        <w:t xml:space="preserve"> proactively and </w:t>
      </w:r>
      <w:r w:rsidRPr="003F6A13">
        <w:rPr>
          <w:rStyle w:val="TitleChar"/>
        </w:rPr>
        <w:t>effectively to today’s international environment,</w:t>
      </w:r>
      <w:r w:rsidRPr="003F6A13">
        <w:rPr>
          <w:sz w:val="12"/>
        </w:rPr>
        <w:t xml:space="preserve"> </w:t>
      </w:r>
      <w:r w:rsidRPr="00680289">
        <w:rPr>
          <w:rStyle w:val="Emphasis"/>
          <w:highlight w:val="yellow"/>
        </w:rPr>
        <w:t xml:space="preserve">prioritization is </w:t>
      </w:r>
      <w:r w:rsidRPr="003F6A13">
        <w:rPr>
          <w:rStyle w:val="Emphasis"/>
        </w:rPr>
        <w:t xml:space="preserve">the </w:t>
      </w:r>
      <w:r w:rsidRPr="00680289">
        <w:rPr>
          <w:rStyle w:val="Emphasis"/>
          <w:highlight w:val="yellow"/>
        </w:rPr>
        <w:t xml:space="preserve">key </w:t>
      </w:r>
      <w:r w:rsidRPr="003F6A13">
        <w:rPr>
          <w:rStyle w:val="Emphasis"/>
        </w:rPr>
        <w:t>first step</w:t>
      </w:r>
      <w:r w:rsidRPr="00680289">
        <w:rPr>
          <w:sz w:val="12"/>
          <w:highlight w:val="yellow"/>
        </w:rPr>
        <w:t>—</w:t>
      </w:r>
      <w:r w:rsidRPr="00680289">
        <w:rPr>
          <w:rStyle w:val="TitleChar"/>
          <w:highlight w:val="yellow"/>
        </w:rPr>
        <w:t>and</w:t>
      </w:r>
      <w:r w:rsidRPr="00680289">
        <w:rPr>
          <w:sz w:val="12"/>
        </w:rPr>
        <w:t xml:space="preserve"> </w:t>
      </w:r>
      <w:r w:rsidRPr="00680289">
        <w:rPr>
          <w:rStyle w:val="Emphasis"/>
        </w:rPr>
        <w:t xml:space="preserve">precisely </w:t>
      </w:r>
      <w:r w:rsidRPr="00680289">
        <w:rPr>
          <w:rStyle w:val="Emphasis"/>
          <w:highlight w:val="yellow"/>
        </w:rPr>
        <w:t>the opposite reaction</w:t>
      </w:r>
      <w:r w:rsidRPr="00680289">
        <w:rPr>
          <w:sz w:val="12"/>
          <w:highlight w:val="yellow"/>
        </w:rPr>
        <w:t xml:space="preserve"> </w:t>
      </w:r>
      <w:r w:rsidRPr="00680289">
        <w:rPr>
          <w:rStyle w:val="TitleChar"/>
          <w:highlight w:val="yellow"/>
        </w:rPr>
        <w:t>to</w:t>
      </w:r>
      <w:r w:rsidRPr="00680289">
        <w:rPr>
          <w:rStyle w:val="TitleChar"/>
        </w:rPr>
        <w:t xml:space="preserve"> the</w:t>
      </w:r>
      <w:r w:rsidRPr="00680289">
        <w:rPr>
          <w:sz w:val="12"/>
        </w:rPr>
        <w:t xml:space="preserve"> </w:t>
      </w:r>
      <w:r w:rsidRPr="00680289">
        <w:rPr>
          <w:rStyle w:val="TitleChar"/>
          <w:highlight w:val="yellow"/>
        </w:rPr>
        <w:t>complacency</w:t>
      </w:r>
      <w:r w:rsidRPr="00680289">
        <w:rPr>
          <w:rStyle w:val="TitleChar"/>
        </w:rPr>
        <w:t xml:space="preserve"> and undifferentiated fear </w:t>
      </w:r>
      <w:r w:rsidRPr="00680289">
        <w:rPr>
          <w:rStyle w:val="TitleChar"/>
          <w:highlight w:val="yellow"/>
        </w:rPr>
        <w:t xml:space="preserve">that </w:t>
      </w:r>
      <w:r w:rsidRPr="00680289">
        <w:rPr>
          <w:rStyle w:val="TitleChar"/>
        </w:rPr>
        <w:t>the</w:t>
      </w:r>
      <w:r w:rsidRPr="00680289">
        <w:rPr>
          <w:sz w:val="12"/>
        </w:rPr>
        <w:t xml:space="preserve"> </w:t>
      </w:r>
      <w:r w:rsidRPr="00680289">
        <w:rPr>
          <w:rStyle w:val="Emphasis"/>
          <w:bdr w:val="single" w:sz="4" w:space="0" w:color="auto"/>
        </w:rPr>
        <w:t xml:space="preserve">notion of unprecedented </w:t>
      </w:r>
      <w:r w:rsidRPr="00680289">
        <w:rPr>
          <w:rStyle w:val="Emphasis"/>
          <w:highlight w:val="yellow"/>
          <w:bdr w:val="single" w:sz="4" w:space="0" w:color="auto"/>
        </w:rPr>
        <w:t>complexity encourages</w:t>
      </w:r>
      <w:r w:rsidRPr="00680289">
        <w:rPr>
          <w:sz w:val="12"/>
          <w:highlight w:val="yellow"/>
        </w:rPr>
        <w:t xml:space="preserve">. </w:t>
      </w:r>
      <w:r w:rsidRPr="00680289">
        <w:rPr>
          <w:rStyle w:val="TitleChar"/>
          <w:highlight w:val="yellow"/>
        </w:rPr>
        <w:t>Complexity suggests</w:t>
      </w:r>
      <w:r w:rsidRPr="003F6A13">
        <w:rPr>
          <w:rStyle w:val="TitleChar"/>
        </w:rPr>
        <w:t xml:space="preserve"> a</w:t>
      </w:r>
      <w:r w:rsidRPr="00680289">
        <w:rPr>
          <w:rStyle w:val="TitleChar"/>
        </w:rPr>
        <w:t xml:space="preserve"> maximization of flexibility and</w:t>
      </w:r>
      <w:r w:rsidRPr="00680289">
        <w:rPr>
          <w:sz w:val="12"/>
        </w:rPr>
        <w:t xml:space="preserve"> </w:t>
      </w:r>
      <w:r w:rsidRPr="00680289">
        <w:rPr>
          <w:rStyle w:val="Emphasis"/>
          <w:highlight w:val="yellow"/>
        </w:rPr>
        <w:t>minimization of commitment</w:t>
      </w:r>
      <w:r w:rsidRPr="00680289">
        <w:rPr>
          <w:sz w:val="12"/>
          <w:highlight w:val="yellow"/>
        </w:rPr>
        <w:t xml:space="preserve">; </w:t>
      </w:r>
      <w:r w:rsidRPr="00680289">
        <w:rPr>
          <w:rStyle w:val="TitleChar"/>
          <w:highlight w:val="yellow"/>
        </w:rPr>
        <w:t>but prioritization</w:t>
      </w:r>
      <w:r w:rsidRPr="00680289">
        <w:rPr>
          <w:sz w:val="12"/>
          <w:highlight w:val="yellow"/>
        </w:rPr>
        <w:t xml:space="preserve"> </w:t>
      </w:r>
      <w:r w:rsidRPr="00680289">
        <w:rPr>
          <w:rStyle w:val="Emphasis"/>
          <w:highlight w:val="yellow"/>
        </w:rPr>
        <w:t xml:space="preserve">demands </w:t>
      </w:r>
      <w:r w:rsidRPr="003F6A13">
        <w:rPr>
          <w:rStyle w:val="Emphasis"/>
        </w:rPr>
        <w:t xml:space="preserve">wise </w:t>
      </w:r>
      <w:r w:rsidRPr="00680289">
        <w:rPr>
          <w:rStyle w:val="Emphasis"/>
          <w:highlight w:val="yellow"/>
        </w:rPr>
        <w:t>allotment of resources</w:t>
      </w:r>
      <w:r w:rsidRPr="00680289">
        <w:rPr>
          <w:sz w:val="12"/>
        </w:rPr>
        <w:t xml:space="preserve"> </w:t>
      </w:r>
      <w:r w:rsidRPr="00680289">
        <w:rPr>
          <w:rStyle w:val="TitleChar"/>
        </w:rPr>
        <w:t>and attention in a way that</w:t>
      </w:r>
      <w:r w:rsidRPr="00680289">
        <w:rPr>
          <w:sz w:val="12"/>
        </w:rPr>
        <w:t xml:space="preserve"> </w:t>
      </w:r>
      <w:r w:rsidRPr="00680289">
        <w:rPr>
          <w:rStyle w:val="Emphasis"/>
        </w:rPr>
        <w:t>commits American power and effort</w:t>
      </w:r>
      <w:r w:rsidRPr="00680289">
        <w:rPr>
          <w:sz w:val="12"/>
        </w:rPr>
        <w:t xml:space="preserve"> </w:t>
      </w:r>
      <w:r w:rsidRPr="00680289">
        <w:rPr>
          <w:rStyle w:val="TitleChar"/>
        </w:rPr>
        <w:t>most effectively and efficiently</w:t>
      </w:r>
      <w:r w:rsidRPr="00680289">
        <w:rPr>
          <w:sz w:val="12"/>
        </w:rPr>
        <w:t xml:space="preserve">. Phrased differently, </w:t>
      </w:r>
      <w:r w:rsidRPr="00680289">
        <w:rPr>
          <w:rStyle w:val="TitleChar"/>
          <w:highlight w:val="yellow"/>
        </w:rPr>
        <w:t>complexity induces deciding not to decide</w:t>
      </w:r>
      <w:r w:rsidRPr="00680289">
        <w:rPr>
          <w:sz w:val="12"/>
        </w:rPr>
        <w:t xml:space="preserve">; </w:t>
      </w:r>
      <w:r w:rsidRPr="00680289">
        <w:rPr>
          <w:rStyle w:val="TitleChar"/>
        </w:rPr>
        <w:t>prioritization encourages deciding which decisions matter most.</w:t>
      </w:r>
      <w:r w:rsidRPr="00680289">
        <w:rPr>
          <w:sz w:val="12"/>
        </w:rPr>
        <w:t xml:space="preserve"> </w:t>
      </w:r>
      <w:r w:rsidRPr="00680289">
        <w:rPr>
          <w:rStyle w:val="TitleChar"/>
          <w:highlight w:val="yellow"/>
        </w:rPr>
        <w:t xml:space="preserve">Today’s </w:t>
      </w:r>
      <w:r w:rsidRPr="00680289">
        <w:rPr>
          <w:rStyle w:val="TitleChar"/>
        </w:rPr>
        <w:t>world</w:t>
      </w:r>
      <w:r w:rsidRPr="00680289">
        <w:rPr>
          <w:sz w:val="12"/>
        </w:rPr>
        <w:t xml:space="preserve"> </w:t>
      </w:r>
      <w:r w:rsidRPr="00680289">
        <w:rPr>
          <w:rStyle w:val="TitleChar"/>
        </w:rPr>
        <w:t>of</w:t>
      </w:r>
      <w:r w:rsidRPr="00680289">
        <w:rPr>
          <w:sz w:val="12"/>
        </w:rPr>
        <w:t xml:space="preserve"> </w:t>
      </w:r>
      <w:r w:rsidRPr="00680289">
        <w:rPr>
          <w:rStyle w:val="Emphasis"/>
          <w:highlight w:val="yellow"/>
        </w:rPr>
        <w:t>diverse threats</w:t>
      </w:r>
      <w:r w:rsidRPr="00680289">
        <w:rPr>
          <w:sz w:val="12"/>
        </w:rPr>
        <w:t xml:space="preserve"> characterized by uncertain probabilities and unclear risks </w:t>
      </w:r>
      <w:r w:rsidRPr="00680289">
        <w:rPr>
          <w:rStyle w:val="TitleChar"/>
          <w:highlight w:val="yellow"/>
        </w:rPr>
        <w:t>will</w:t>
      </w:r>
      <w:r w:rsidRPr="00680289">
        <w:rPr>
          <w:sz w:val="12"/>
          <w:highlight w:val="yellow"/>
        </w:rPr>
        <w:t xml:space="preserve"> </w:t>
      </w:r>
      <w:r w:rsidRPr="00680289">
        <w:rPr>
          <w:rStyle w:val="Emphasis"/>
          <w:highlight w:val="yellow"/>
        </w:rPr>
        <w:t>overwhelm us</w:t>
      </w:r>
      <w:r w:rsidRPr="00680289">
        <w:rPr>
          <w:sz w:val="12"/>
          <w:highlight w:val="yellow"/>
        </w:rPr>
        <w:t xml:space="preserve"> </w:t>
      </w:r>
      <w:r w:rsidRPr="00680289">
        <w:rPr>
          <w:rStyle w:val="TitleChar"/>
          <w:highlight w:val="yellow"/>
        </w:rPr>
        <w:t xml:space="preserve">if </w:t>
      </w:r>
      <w:r w:rsidRPr="003F6A13">
        <w:rPr>
          <w:rStyle w:val="TitleChar"/>
        </w:rPr>
        <w:t xml:space="preserve">the specter of </w:t>
      </w:r>
      <w:r w:rsidRPr="00680289">
        <w:rPr>
          <w:rStyle w:val="TitleChar"/>
          <w:highlight w:val="yellow"/>
        </w:rPr>
        <w:t xml:space="preserve">complexity seduces us </w:t>
      </w:r>
      <w:r w:rsidRPr="003F6A13">
        <w:rPr>
          <w:rStyle w:val="TitleChar"/>
        </w:rPr>
        <w:t>into</w:t>
      </w:r>
      <w:r w:rsidRPr="003F6A13">
        <w:rPr>
          <w:sz w:val="12"/>
        </w:rPr>
        <w:t xml:space="preserve"> either </w:t>
      </w:r>
      <w:r w:rsidRPr="003F6A13">
        <w:rPr>
          <w:rStyle w:val="TitleChar"/>
        </w:rPr>
        <w:t>paralysis or paranoia</w:t>
      </w:r>
      <w:r w:rsidRPr="003F6A13">
        <w:rPr>
          <w:sz w:val="12"/>
        </w:rPr>
        <w:t xml:space="preserve">. Some </w:t>
      </w:r>
      <w:r w:rsidRPr="003F6A13">
        <w:rPr>
          <w:rStyle w:val="Emphasis"/>
        </w:rPr>
        <w:t>priorities need to be set</w:t>
      </w:r>
      <w:r w:rsidRPr="003F6A13">
        <w:rPr>
          <w:sz w:val="12"/>
        </w:rPr>
        <w:t xml:space="preserve"> if the United States is to find the resources to confront what threatens it most. 31 As Michael Doran recently argued in reference to the Arab Spring, “the United States must train itself to see a large dune as something more form</w:t>
      </w:r>
      <w:r w:rsidRPr="00680289">
        <w:rPr>
          <w:sz w:val="12"/>
        </w:rPr>
        <w:t xml:space="preserve">idable than just endless grains of sand.”32 </w:t>
      </w:r>
      <w:r w:rsidRPr="00680289">
        <w:rPr>
          <w:rStyle w:val="TitleChar"/>
          <w:highlight w:val="yellow"/>
        </w:rPr>
        <w:t xml:space="preserve">This is not to deny </w:t>
      </w:r>
      <w:r w:rsidRPr="00680289">
        <w:rPr>
          <w:rStyle w:val="TitleChar"/>
        </w:rPr>
        <w:t xml:space="preserve">the </w:t>
      </w:r>
      <w:r w:rsidRPr="003F6A13">
        <w:rPr>
          <w:rStyle w:val="TitleChar"/>
        </w:rPr>
        <w:t>possibility of</w:t>
      </w:r>
      <w:r w:rsidRPr="003F6A13">
        <w:rPr>
          <w:sz w:val="12"/>
        </w:rPr>
        <w:t xml:space="preserve"> </w:t>
      </w:r>
      <w:r w:rsidRPr="00680289">
        <w:rPr>
          <w:rStyle w:val="TitleChar"/>
          <w:highlight w:val="yellow"/>
        </w:rPr>
        <w:t>nonlinear phenomena</w:t>
      </w:r>
      <w:r w:rsidRPr="00680289">
        <w:rPr>
          <w:rStyle w:val="TitleChar"/>
        </w:rPr>
        <w:t>, butterfly effects, self-organizing systems</w:t>
      </w:r>
      <w:r w:rsidRPr="00680289">
        <w:rPr>
          <w:sz w:val="12"/>
        </w:rPr>
        <w:t xml:space="preserve"> that exhibit patterns in the absence of centralized authority, </w:t>
      </w:r>
      <w:r w:rsidRPr="00680289">
        <w:rPr>
          <w:rStyle w:val="TitleChar"/>
        </w:rPr>
        <w:t>or emergent properties</w:t>
      </w:r>
      <w:r w:rsidRPr="00680289">
        <w:rPr>
          <w:sz w:val="12"/>
        </w:rPr>
        <w:t xml:space="preserve">. 33 If anything, </w:t>
      </w:r>
      <w:r w:rsidRPr="00680289">
        <w:rPr>
          <w:rStyle w:val="TitleChar"/>
          <w:highlight w:val="yellow"/>
        </w:rPr>
        <w:t>these</w:t>
      </w:r>
      <w:r w:rsidRPr="00680289">
        <w:rPr>
          <w:rStyle w:val="TitleChar"/>
        </w:rPr>
        <w:t xml:space="preserve"> hallmarks of complexity theory </w:t>
      </w:r>
      <w:r w:rsidRPr="00680289">
        <w:rPr>
          <w:rStyle w:val="TitleChar"/>
          <w:highlight w:val="yellow"/>
        </w:rPr>
        <w:t>remind</w:t>
      </w:r>
      <w:r w:rsidRPr="00680289">
        <w:rPr>
          <w:rStyle w:val="TitleChar"/>
        </w:rPr>
        <w:t xml:space="preserve"> strategists </w:t>
      </w:r>
      <w:r w:rsidRPr="00680289">
        <w:rPr>
          <w:rStyle w:val="TitleChar"/>
          <w:highlight w:val="yellow"/>
        </w:rPr>
        <w:t>of the importance of</w:t>
      </w:r>
      <w:r w:rsidRPr="00680289">
        <w:rPr>
          <w:rStyle w:val="TitleChar"/>
        </w:rPr>
        <w:t xml:space="preserve"> revisiting key assumptions in light of new data and</w:t>
      </w:r>
      <w:r w:rsidRPr="00680289">
        <w:rPr>
          <w:sz w:val="12"/>
        </w:rPr>
        <w:t xml:space="preserve"> allowing for </w:t>
      </w:r>
      <w:r w:rsidRPr="00680289">
        <w:rPr>
          <w:rStyle w:val="TitleChar"/>
        </w:rPr>
        <w:t xml:space="preserve">tactical </w:t>
      </w:r>
      <w:r w:rsidRPr="00680289">
        <w:rPr>
          <w:rStyle w:val="TitleChar"/>
          <w:highlight w:val="yellow"/>
        </w:rPr>
        <w:t>flexibility</w:t>
      </w:r>
      <w:r w:rsidRPr="00680289">
        <w:rPr>
          <w:sz w:val="12"/>
        </w:rPr>
        <w:t xml:space="preserve"> in case of unintended consequences</w:t>
      </w:r>
      <w:r w:rsidRPr="003F6A13">
        <w:rPr>
          <w:sz w:val="12"/>
        </w:rPr>
        <w:t xml:space="preserve">. </w:t>
      </w:r>
      <w:r w:rsidRPr="003F6A13">
        <w:rPr>
          <w:rStyle w:val="TitleChar"/>
        </w:rPr>
        <w:t>Sound strategy requires hard choices and commitments,</w:t>
      </w:r>
      <w:r w:rsidRPr="003F6A13">
        <w:rPr>
          <w:sz w:val="12"/>
        </w:rPr>
        <w:t xml:space="preserve"> </w:t>
      </w:r>
      <w:r w:rsidRPr="003F6A13">
        <w:rPr>
          <w:rStyle w:val="TitleChar"/>
        </w:rPr>
        <w:t>but it need not be inflexible</w:t>
      </w:r>
      <w:r w:rsidRPr="003F6A13">
        <w:rPr>
          <w:sz w:val="12"/>
        </w:rPr>
        <w:t xml:space="preserve">. </w:t>
      </w:r>
      <w:r w:rsidRPr="00680289">
        <w:rPr>
          <w:rStyle w:val="Emphasis"/>
          <w:highlight w:val="yellow"/>
        </w:rPr>
        <w:t>We can prioritize without being procrustean.</w:t>
      </w:r>
      <w:r w:rsidRPr="00680289">
        <w:rPr>
          <w:sz w:val="12"/>
          <w:highlight w:val="yellow"/>
        </w:rPr>
        <w:t xml:space="preserve"> </w:t>
      </w:r>
      <w:r w:rsidRPr="003F6A13">
        <w:rPr>
          <w:rStyle w:val="TitleChar"/>
        </w:rPr>
        <w:t xml:space="preserve">But </w:t>
      </w:r>
      <w:r w:rsidRPr="00680289">
        <w:rPr>
          <w:rStyle w:val="TitleChar"/>
          <w:highlight w:val="yellow"/>
        </w:rPr>
        <w:t xml:space="preserve">a model in which everything is </w:t>
      </w:r>
      <w:r w:rsidRPr="003F6A13">
        <w:rPr>
          <w:rStyle w:val="TitleChar"/>
        </w:rPr>
        <w:t xml:space="preserve">potentially </w:t>
      </w:r>
      <w:r w:rsidRPr="00680289">
        <w:rPr>
          <w:rStyle w:val="TitleChar"/>
          <w:highlight w:val="yellow"/>
        </w:rPr>
        <w:t>relevant is a model in which</w:t>
      </w:r>
      <w:r w:rsidRPr="00680289">
        <w:rPr>
          <w:sz w:val="12"/>
          <w:highlight w:val="yellow"/>
        </w:rPr>
        <w:t xml:space="preserve"> </w:t>
      </w:r>
      <w:r w:rsidRPr="00680289">
        <w:rPr>
          <w:rStyle w:val="TitleChar"/>
          <w:highlight w:val="yellow"/>
        </w:rPr>
        <w:t>nothing is</w:t>
      </w:r>
      <w:r w:rsidRPr="00680289">
        <w:rPr>
          <w:sz w:val="12"/>
          <w:highlight w:val="yellow"/>
        </w:rPr>
        <w:t>.</w:t>
      </w:r>
    </w:p>
    <w:p w:rsidR="0071560D" w:rsidRDefault="0071560D" w:rsidP="0071560D"/>
    <w:p w:rsidR="0071560D" w:rsidRDefault="0071560D" w:rsidP="0071560D"/>
    <w:p w:rsidR="0071560D" w:rsidRPr="00680289" w:rsidRDefault="0071560D" w:rsidP="0071560D">
      <w:pPr>
        <w:pStyle w:val="Heading4"/>
      </w:pPr>
      <w:r>
        <w:t>And e</w:t>
      </w:r>
      <w:r w:rsidRPr="00680289">
        <w:t xml:space="preserve">ven if </w:t>
      </w:r>
      <w:r>
        <w:t xml:space="preserve">our </w:t>
      </w:r>
      <w:r w:rsidRPr="00680289">
        <w:t>predictions fail we should still make them—it forces responsibility for the future, the alternative is to quit trying</w:t>
      </w:r>
    </w:p>
    <w:p w:rsidR="0071560D" w:rsidRPr="00680289" w:rsidRDefault="0071560D" w:rsidP="0071560D">
      <w:pPr>
        <w:rPr>
          <w:szCs w:val="14"/>
        </w:rPr>
      </w:pPr>
      <w:r w:rsidRPr="00680289">
        <w:rPr>
          <w:b/>
          <w:szCs w:val="14"/>
        </w:rPr>
        <w:t>Kurasawa, 04</w:t>
      </w:r>
      <w:r w:rsidRPr="00680289">
        <w:rPr>
          <w:szCs w:val="14"/>
        </w:rPr>
        <w:t xml:space="preserve"> (Professor of Sociology, York University of Toronto, Fuyuki, Constellations Volume 11, No 4, 2004)</w:t>
      </w:r>
    </w:p>
    <w:p w:rsidR="0071560D" w:rsidRPr="00680289" w:rsidRDefault="0071560D" w:rsidP="0071560D">
      <w:pPr>
        <w:rPr>
          <w:u w:val="single"/>
        </w:rPr>
      </w:pPr>
    </w:p>
    <w:p w:rsidR="0071560D" w:rsidRPr="00680289" w:rsidRDefault="0071560D" w:rsidP="0071560D">
      <w:pPr>
        <w:rPr>
          <w:u w:val="single"/>
        </w:rPr>
      </w:pPr>
      <w:r w:rsidRPr="00680289">
        <w:rPr>
          <w:u w:val="single"/>
        </w:rPr>
        <w:t xml:space="preserve">A </w:t>
      </w:r>
      <w:r w:rsidRPr="00680289">
        <w:rPr>
          <w:highlight w:val="yellow"/>
          <w:u w:val="single"/>
        </w:rPr>
        <w:t>radical</w:t>
      </w:r>
      <w:r w:rsidRPr="00680289">
        <w:rPr>
          <w:u w:val="single"/>
        </w:rPr>
        <w:t xml:space="preserve">ly postmodern line of </w:t>
      </w:r>
      <w:r w:rsidRPr="00680289">
        <w:rPr>
          <w:highlight w:val="yellow"/>
          <w:u w:val="single"/>
        </w:rPr>
        <w:t>thinking</w:t>
      </w:r>
      <w:r w:rsidRPr="00680289">
        <w:rPr>
          <w:u w:val="single"/>
        </w:rPr>
        <w:t>,</w:t>
      </w:r>
      <w:r w:rsidRPr="00680289">
        <w:t xml:space="preserve"> for instance, </w:t>
      </w:r>
      <w:r w:rsidRPr="003F6A13">
        <w:rPr>
          <w:u w:val="single"/>
        </w:rPr>
        <w:t xml:space="preserve">would </w:t>
      </w:r>
      <w:r w:rsidRPr="00680289">
        <w:rPr>
          <w:highlight w:val="yellow"/>
          <w:u w:val="single"/>
        </w:rPr>
        <w:t xml:space="preserve">lead us to believe </w:t>
      </w:r>
      <w:r w:rsidRPr="003F6A13">
        <w:rPr>
          <w:u w:val="single"/>
        </w:rPr>
        <w:t xml:space="preserve">that </w:t>
      </w:r>
      <w:r w:rsidRPr="00680289">
        <w:rPr>
          <w:highlight w:val="yellow"/>
          <w:u w:val="single"/>
        </w:rPr>
        <w:t>it is pointless</w:t>
      </w:r>
      <w:r w:rsidRPr="00680289">
        <w:rPr>
          <w:u w:val="single"/>
        </w:rPr>
        <w:t xml:space="preserve">, perhaps even harmful, </w:t>
      </w:r>
      <w:r w:rsidRPr="00680289">
        <w:rPr>
          <w:highlight w:val="yellow"/>
          <w:u w:val="single"/>
        </w:rPr>
        <w:t xml:space="preserve">to strive for farsightedness </w:t>
      </w:r>
      <w:r w:rsidRPr="003F6A13">
        <w:rPr>
          <w:u w:val="single"/>
        </w:rPr>
        <w:t>in light of the</w:t>
      </w:r>
      <w:r w:rsidRPr="003F6A13">
        <w:t xml:space="preserve"> aforementioned </w:t>
      </w:r>
      <w:r w:rsidRPr="003F6A13">
        <w:rPr>
          <w:u w:val="single"/>
        </w:rPr>
        <w:t>crisis of conventional paradigms of historical analysis</w:t>
      </w:r>
      <w:r w:rsidRPr="003F6A13">
        <w:t>. If, contra teleological models, history has no intrinsic meaning, direction, or endpoint to be discovered through human reason, and if, contra scientistic futurism, prospective trends cannot</w:t>
      </w:r>
      <w:r w:rsidRPr="00680289">
        <w:t xml:space="preserve"> be predicted without error, then the abyss of chronological inscrutability supposedly opens up at our feet. </w:t>
      </w:r>
      <w:r w:rsidRPr="00680289">
        <w:rPr>
          <w:highlight w:val="yellow"/>
          <w:u w:val="single"/>
        </w:rPr>
        <w:t>The future appears</w:t>
      </w:r>
      <w:r w:rsidRPr="00680289">
        <w:rPr>
          <w:u w:val="single"/>
        </w:rPr>
        <w:t xml:space="preserve"> to be </w:t>
      </w:r>
      <w:r w:rsidRPr="00680289">
        <w:rPr>
          <w:highlight w:val="yellow"/>
          <w:u w:val="single"/>
        </w:rPr>
        <w:t>unknowable</w:t>
      </w:r>
      <w:r w:rsidRPr="00680289">
        <w:rPr>
          <w:u w:val="single"/>
        </w:rPr>
        <w:t xml:space="preserve">, </w:t>
      </w:r>
      <w:r w:rsidRPr="00680289">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680289">
        <w:rPr>
          <w:highlight w:val="yellow"/>
          <w:u w:val="single"/>
        </w:rPr>
        <w:t>this</w:t>
      </w:r>
      <w:r w:rsidRPr="00680289">
        <w:rPr>
          <w:u w:val="single"/>
        </w:rPr>
        <w:t xml:space="preserve"> argument </w:t>
      </w:r>
      <w:r w:rsidRPr="00680289">
        <w:t>has the merit of underscoring the fallibilistic nature of all predictive schemes, it</w:t>
      </w:r>
      <w:r w:rsidRPr="00680289">
        <w:rPr>
          <w:u w:val="single"/>
        </w:rPr>
        <w:t xml:space="preserve"> </w:t>
      </w:r>
      <w:r w:rsidRPr="00680289">
        <w:rPr>
          <w:highlight w:val="yellow"/>
          <w:u w:val="single"/>
        </w:rPr>
        <w:t xml:space="preserve">conflates </w:t>
      </w:r>
      <w:r w:rsidRPr="003F6A13">
        <w:rPr>
          <w:u w:val="single"/>
        </w:rPr>
        <w:t>the</w:t>
      </w:r>
      <w:r w:rsidRPr="00680289">
        <w:rPr>
          <w:u w:val="single"/>
        </w:rPr>
        <w:t xml:space="preserve"> necessary recognition of the </w:t>
      </w:r>
      <w:r w:rsidRPr="00680289">
        <w:rPr>
          <w:highlight w:val="yellow"/>
          <w:u w:val="single"/>
        </w:rPr>
        <w:t xml:space="preserve">contingency of history with </w:t>
      </w:r>
      <w:r w:rsidRPr="003F6A13">
        <w:rPr>
          <w:highlight w:val="yellow"/>
          <w:u w:val="single"/>
        </w:rPr>
        <w:t>unwarranted</w:t>
      </w:r>
      <w:r w:rsidRPr="003F6A13">
        <w:rPr>
          <w:u w:val="single"/>
        </w:rPr>
        <w:t xml:space="preserve"> </w:t>
      </w:r>
      <w:r w:rsidRPr="00680289">
        <w:rPr>
          <w:highlight w:val="yellow"/>
          <w:u w:val="single"/>
        </w:rPr>
        <w:t>assertions about</w:t>
      </w:r>
      <w:r w:rsidRPr="00680289">
        <w:rPr>
          <w:u w:val="single"/>
        </w:rPr>
        <w:t xml:space="preserve"> the latter’s </w:t>
      </w:r>
      <w:r w:rsidRPr="003F6A13">
        <w:rPr>
          <w:u w:val="single"/>
        </w:rPr>
        <w:t>total</w:t>
      </w:r>
      <w:r w:rsidRPr="00680289">
        <w:rPr>
          <w:u w:val="single"/>
        </w:rPr>
        <w:t xml:space="preserve"> </w:t>
      </w:r>
      <w:r w:rsidRPr="00680289">
        <w:t>opacity and</w:t>
      </w:r>
      <w:r w:rsidRPr="00680289">
        <w:rPr>
          <w:u w:val="single"/>
        </w:rPr>
        <w:t xml:space="preserve"> </w:t>
      </w:r>
      <w:r w:rsidRPr="00680289">
        <w:rPr>
          <w:highlight w:val="yellow"/>
          <w:u w:val="single"/>
        </w:rPr>
        <w:t>indeterminacy</w:t>
      </w:r>
      <w:r w:rsidRPr="00680289">
        <w:rPr>
          <w:u w:val="single"/>
        </w:rPr>
        <w:t xml:space="preserve">. </w:t>
      </w:r>
      <w:r w:rsidRPr="00680289">
        <w:rPr>
          <w:highlight w:val="yellow"/>
          <w:u w:val="single"/>
        </w:rPr>
        <w:t>Acknowledging</w:t>
      </w:r>
      <w:r w:rsidRPr="00680289">
        <w:rPr>
          <w:u w:val="single"/>
        </w:rPr>
        <w:t xml:space="preserve"> the fact </w:t>
      </w:r>
      <w:r w:rsidRPr="00680289">
        <w:rPr>
          <w:highlight w:val="yellow"/>
          <w:u w:val="single"/>
        </w:rPr>
        <w:t xml:space="preserve">that the future cannot be known </w:t>
      </w:r>
      <w:r w:rsidRPr="003F6A13">
        <w:rPr>
          <w:u w:val="single"/>
        </w:rPr>
        <w:t xml:space="preserve">with absolute certainty </w:t>
      </w:r>
      <w:r w:rsidRPr="00680289">
        <w:rPr>
          <w:highlight w:val="yellow"/>
          <w:u w:val="single"/>
        </w:rPr>
        <w:t>does not imply abandoning the task of trying to understand</w:t>
      </w:r>
      <w:r w:rsidRPr="00680289">
        <w:rPr>
          <w:u w:val="single"/>
        </w:rPr>
        <w:t xml:space="preserve"> what is brewing on the horizon </w:t>
      </w:r>
      <w:r w:rsidRPr="00680289">
        <w:rPr>
          <w:highlight w:val="yellow"/>
          <w:u w:val="single"/>
        </w:rPr>
        <w:t>and</w:t>
      </w:r>
      <w:r w:rsidRPr="00680289">
        <w:rPr>
          <w:u w:val="single"/>
        </w:rPr>
        <w:t xml:space="preserve"> to </w:t>
      </w:r>
      <w:r w:rsidRPr="00680289">
        <w:rPr>
          <w:highlight w:val="yellow"/>
          <w:u w:val="single"/>
        </w:rPr>
        <w:t xml:space="preserve">prepare </w:t>
      </w:r>
      <w:r w:rsidRPr="00680289">
        <w:rPr>
          <w:u w:val="single"/>
        </w:rPr>
        <w:t>for crises</w:t>
      </w:r>
      <w:r w:rsidRPr="00680289">
        <w:t xml:space="preserve"> already coming into their own. </w:t>
      </w:r>
      <w:r w:rsidRPr="003F6A13">
        <w:rPr>
          <w:u w:val="single"/>
        </w:rPr>
        <w:t xml:space="preserve">In fact, </w:t>
      </w:r>
      <w:r w:rsidRPr="00680289">
        <w:rPr>
          <w:highlight w:val="yellow"/>
          <w:u w:val="single"/>
        </w:rPr>
        <w:t>the incorporation of</w:t>
      </w:r>
      <w:r w:rsidRPr="00680289">
        <w:rPr>
          <w:u w:val="single"/>
        </w:rPr>
        <w:t xml:space="preserve"> the principle of </w:t>
      </w:r>
      <w:r w:rsidRPr="00680289">
        <w:rPr>
          <w:highlight w:val="yellow"/>
          <w:u w:val="single"/>
        </w:rPr>
        <w:t xml:space="preserve">fallibility </w:t>
      </w:r>
      <w:r w:rsidRPr="003F6A13">
        <w:rPr>
          <w:u w:val="single"/>
        </w:rPr>
        <w:t>into</w:t>
      </w:r>
      <w:r w:rsidRPr="00680289">
        <w:rPr>
          <w:u w:val="single"/>
        </w:rPr>
        <w:t xml:space="preserve"> the work of </w:t>
      </w:r>
      <w:r w:rsidRPr="003F6A13">
        <w:rPr>
          <w:u w:val="single"/>
        </w:rPr>
        <w:t xml:space="preserve">prevention </w:t>
      </w:r>
      <w:r w:rsidRPr="00680289">
        <w:rPr>
          <w:highlight w:val="yellow"/>
          <w:u w:val="single"/>
        </w:rPr>
        <w:t xml:space="preserve">means </w:t>
      </w:r>
      <w:r w:rsidRPr="003F6A13">
        <w:rPr>
          <w:u w:val="single"/>
        </w:rPr>
        <w:t xml:space="preserve">that </w:t>
      </w:r>
      <w:r w:rsidRPr="00680289">
        <w:rPr>
          <w:highlight w:val="yellow"/>
          <w:u w:val="single"/>
        </w:rPr>
        <w:t xml:space="preserve">we must be </w:t>
      </w:r>
      <w:r w:rsidRPr="003F6A13">
        <w:rPr>
          <w:u w:val="single"/>
        </w:rPr>
        <w:t xml:space="preserve">ever more </w:t>
      </w:r>
      <w:r w:rsidRPr="00680289">
        <w:rPr>
          <w:highlight w:val="yellow"/>
          <w:u w:val="single"/>
        </w:rPr>
        <w:t>vigilant</w:t>
      </w:r>
      <w:r w:rsidRPr="00680289">
        <w:rPr>
          <w:u w:val="single"/>
        </w:rPr>
        <w:t xml:space="preserve"> for warning signs of disaster and for responses that provoke unintended or unexpected consequences</w:t>
      </w:r>
      <w:r w:rsidRPr="00680289">
        <w:t xml:space="preserve"> (a point to which I will return in the final section of this paper). </w:t>
      </w:r>
      <w:r w:rsidRPr="00680289">
        <w:rPr>
          <w:u w:val="single"/>
        </w:rPr>
        <w:t xml:space="preserve">In addition, from a normative point of view, the </w:t>
      </w:r>
      <w:r w:rsidRPr="00680289">
        <w:rPr>
          <w:highlight w:val="yellow"/>
          <w:u w:val="single"/>
        </w:rPr>
        <w:t>acceptance of historical contingency</w:t>
      </w:r>
      <w:r w:rsidRPr="00680289">
        <w:rPr>
          <w:u w:val="single"/>
        </w:rPr>
        <w:t xml:space="preserve"> and of the self-limiting character of farsightedness </w:t>
      </w:r>
      <w:r w:rsidRPr="00680289">
        <w:rPr>
          <w:highlight w:val="yellow"/>
          <w:u w:val="single"/>
        </w:rPr>
        <w:t>places the duty of preventing catastrophe</w:t>
      </w:r>
      <w:r w:rsidRPr="003F6A13">
        <w:rPr>
          <w:u w:val="single"/>
        </w:rPr>
        <w:t xml:space="preserve"> squarely </w:t>
      </w:r>
      <w:r w:rsidRPr="00680289">
        <w:rPr>
          <w:highlight w:val="yellow"/>
          <w:u w:val="single"/>
        </w:rPr>
        <w:t xml:space="preserve">on the shoulders of present generations. The future no longer appears to be </w:t>
      </w:r>
      <w:r w:rsidRPr="003F6A13">
        <w:rPr>
          <w:u w:val="single"/>
        </w:rPr>
        <w:t>a</w:t>
      </w:r>
      <w:r w:rsidRPr="00680289">
        <w:rPr>
          <w:u w:val="single"/>
        </w:rPr>
        <w:t xml:space="preserve"> </w:t>
      </w:r>
      <w:r w:rsidRPr="00680289">
        <w:t xml:space="preserve">metaphysical </w:t>
      </w:r>
      <w:r w:rsidRPr="003F6A13">
        <w:rPr>
          <w:u w:val="single"/>
        </w:rPr>
        <w:t>creature of</w:t>
      </w:r>
      <w:r w:rsidRPr="00680289">
        <w:rPr>
          <w:highlight w:val="yellow"/>
          <w:u w:val="single"/>
        </w:rPr>
        <w:t xml:space="preserve"> destiny</w:t>
      </w:r>
      <w:r w:rsidRPr="00680289">
        <w:t xml:space="preserve"> or of the cunning of reason, </w:t>
      </w:r>
      <w:r w:rsidRPr="00680289">
        <w:rPr>
          <w:highlight w:val="yellow"/>
          <w:u w:val="single"/>
        </w:rPr>
        <w:t xml:space="preserve">nor can it be sloughed </w:t>
      </w:r>
      <w:r w:rsidRPr="003F6A13">
        <w:rPr>
          <w:u w:val="single"/>
        </w:rPr>
        <w:t xml:space="preserve">off </w:t>
      </w:r>
      <w:r w:rsidRPr="00680289">
        <w:rPr>
          <w:highlight w:val="yellow"/>
          <w:u w:val="single"/>
        </w:rPr>
        <w:t xml:space="preserve">to </w:t>
      </w:r>
      <w:r w:rsidRPr="003F6A13">
        <w:rPr>
          <w:u w:val="single"/>
        </w:rPr>
        <w:t xml:space="preserve">pure </w:t>
      </w:r>
      <w:r w:rsidRPr="00680289">
        <w:rPr>
          <w:highlight w:val="yellow"/>
          <w:u w:val="single"/>
        </w:rPr>
        <w:t>randomness</w:t>
      </w:r>
      <w:r w:rsidRPr="00680289">
        <w:rPr>
          <w:u w:val="single"/>
        </w:rPr>
        <w:t>. It becomes, instead, a result of human action shaped by decisions in the present</w:t>
      </w:r>
      <w:r w:rsidRPr="00680289">
        <w:t xml:space="preserve"> – including, of course, trying to anticipate and prepare for possible and avoidable sources of harm to our successors. </w:t>
      </w:r>
      <w:r w:rsidRPr="00680289">
        <w:rPr>
          <w:u w:val="single"/>
        </w:rPr>
        <w:t xml:space="preserve">Combining a sense of analytical contingency toward the future and ethical responsibility for it, the idea of early warning is making its way into preventive action on the global stage.  </w:t>
      </w:r>
    </w:p>
    <w:p w:rsidR="0071560D" w:rsidRPr="001636E2" w:rsidRDefault="0071560D" w:rsidP="0071560D"/>
    <w:p w:rsidR="0071560D" w:rsidRPr="00680289" w:rsidRDefault="0071560D" w:rsidP="0071560D">
      <w:pPr>
        <w:pStyle w:val="Heading3"/>
      </w:pPr>
      <w:r>
        <w:t>AT MIC</w:t>
      </w:r>
    </w:p>
    <w:p w:rsidR="0071560D" w:rsidRPr="00680289" w:rsidRDefault="0071560D" w:rsidP="0071560D"/>
    <w:p w:rsidR="0071560D" w:rsidRPr="00680289" w:rsidRDefault="0071560D" w:rsidP="0071560D">
      <w:pPr>
        <w:pStyle w:val="Heading4"/>
        <w:rPr>
          <w:rFonts w:cs="Times New Roman"/>
        </w:rPr>
      </w:pPr>
      <w:r w:rsidRPr="00680289">
        <w:rPr>
          <w:rFonts w:cs="Times New Roman"/>
        </w:rPr>
        <w:t>Claims of a pervasive MIC are false</w:t>
      </w:r>
    </w:p>
    <w:p w:rsidR="0071560D" w:rsidRPr="00680289" w:rsidRDefault="0071560D" w:rsidP="0071560D">
      <w:r w:rsidRPr="00680289">
        <w:rPr>
          <w:rStyle w:val="StyleStyleBold12pt"/>
        </w:rPr>
        <w:t>Crock 3</w:t>
      </w:r>
      <w:r w:rsidRPr="00680289">
        <w:t xml:space="preserve"> – Specialist @ Washington Post</w:t>
      </w:r>
    </w:p>
    <w:p w:rsidR="0071560D" w:rsidRPr="00680289" w:rsidRDefault="0071560D" w:rsidP="0071560D">
      <w:r w:rsidRPr="00680289">
        <w:t>(Stan, “An All-powerful U.S. Military-industrial Complex Is Simply An Enduring Myth,” Orlando Sentinel, Lexis)//BB</w:t>
      </w:r>
    </w:p>
    <w:p w:rsidR="0071560D" w:rsidRPr="00680289" w:rsidRDefault="0071560D" w:rsidP="0071560D">
      <w:pPr>
        <w:rPr>
          <w:sz w:val="12"/>
        </w:rPr>
      </w:pPr>
      <w:r w:rsidRPr="00680289">
        <w:rPr>
          <w:sz w:val="12"/>
        </w:rPr>
        <w:t xml:space="preserve">While hardly anyone was watching, </w:t>
      </w:r>
      <w:r w:rsidRPr="00680289">
        <w:rPr>
          <w:rStyle w:val="TitleChar"/>
          <w:highlight w:val="yellow"/>
        </w:rPr>
        <w:t>the</w:t>
      </w:r>
      <w:r w:rsidRPr="00680289">
        <w:rPr>
          <w:rStyle w:val="TitleChar"/>
        </w:rPr>
        <w:t xml:space="preserve"> American </w:t>
      </w:r>
      <w:r w:rsidRPr="00680289">
        <w:rPr>
          <w:rStyle w:val="TitleChar"/>
          <w:highlight w:val="yellow"/>
        </w:rPr>
        <w:t>military-</w:t>
      </w:r>
      <w:r w:rsidRPr="00680289">
        <w:rPr>
          <w:rStyle w:val="TitleChar"/>
        </w:rPr>
        <w:t xml:space="preserve">industrial </w:t>
      </w:r>
      <w:r w:rsidRPr="00680289">
        <w:rPr>
          <w:rStyle w:val="TitleChar"/>
          <w:highlight w:val="yellow"/>
        </w:rPr>
        <w:t>complex died</w:t>
      </w:r>
      <w:r w:rsidRPr="00680289">
        <w:rPr>
          <w:sz w:val="12"/>
          <w:highlight w:val="yellow"/>
        </w:rPr>
        <w:t>.</w:t>
      </w:r>
      <w:r w:rsidRPr="00680289">
        <w:rPr>
          <w:sz w:val="12"/>
        </w:rPr>
        <w:t xml:space="preserve"> </w:t>
      </w:r>
      <w:r w:rsidRPr="00680289">
        <w:rPr>
          <w:rStyle w:val="TitleChar"/>
          <w:highlight w:val="yellow"/>
        </w:rPr>
        <w:t>Sure, defense spending is soaring</w:t>
      </w:r>
      <w:r w:rsidRPr="00680289">
        <w:rPr>
          <w:sz w:val="12"/>
        </w:rPr>
        <w:t xml:space="preserve">, and GIs are camping out in globe-girdling operations. </w:t>
      </w:r>
      <w:r w:rsidRPr="00680289">
        <w:rPr>
          <w:rStyle w:val="TitleChar"/>
          <w:highlight w:val="yellow"/>
        </w:rPr>
        <w:t>But most</w:t>
      </w:r>
      <w:r w:rsidRPr="00680289">
        <w:rPr>
          <w:sz w:val="12"/>
          <w:highlight w:val="yellow"/>
        </w:rPr>
        <w:t xml:space="preserve"> </w:t>
      </w:r>
      <w:r w:rsidRPr="00680289">
        <w:rPr>
          <w:sz w:val="12"/>
        </w:rPr>
        <w:t xml:space="preserve">of the surge in spending </w:t>
      </w:r>
      <w:r w:rsidRPr="00680289">
        <w:rPr>
          <w:rStyle w:val="TitleChar"/>
          <w:highlight w:val="yellow"/>
        </w:rPr>
        <w:t>is</w:t>
      </w:r>
      <w:r w:rsidRPr="00680289">
        <w:rPr>
          <w:sz w:val="12"/>
          <w:highlight w:val="yellow"/>
        </w:rPr>
        <w:t xml:space="preserve"> </w:t>
      </w:r>
      <w:r w:rsidRPr="00680289">
        <w:rPr>
          <w:sz w:val="12"/>
        </w:rPr>
        <w:t xml:space="preserve">aimed at </w:t>
      </w:r>
      <w:r w:rsidRPr="00680289">
        <w:rPr>
          <w:rStyle w:val="TitleChar"/>
          <w:highlight w:val="yellow"/>
        </w:rPr>
        <w:t>operations and maintenance -- not</w:t>
      </w:r>
      <w:r w:rsidRPr="00680289">
        <w:rPr>
          <w:sz w:val="12"/>
          <w:highlight w:val="yellow"/>
        </w:rPr>
        <w:t xml:space="preserve"> </w:t>
      </w:r>
      <w:r w:rsidRPr="00680289">
        <w:rPr>
          <w:sz w:val="12"/>
        </w:rPr>
        <w:t xml:space="preserve">at </w:t>
      </w:r>
      <w:r w:rsidRPr="00680289">
        <w:rPr>
          <w:rStyle w:val="TitleChar"/>
          <w:highlight w:val="yellow"/>
        </w:rPr>
        <w:t>purchasing</w:t>
      </w:r>
      <w:r w:rsidRPr="00680289">
        <w:rPr>
          <w:sz w:val="12"/>
          <w:highlight w:val="yellow"/>
        </w:rPr>
        <w:t xml:space="preserve"> </w:t>
      </w:r>
      <w:r w:rsidRPr="00680289">
        <w:rPr>
          <w:sz w:val="12"/>
        </w:rPr>
        <w:t xml:space="preserve">planes, ships and </w:t>
      </w:r>
      <w:r w:rsidRPr="00680289">
        <w:rPr>
          <w:rStyle w:val="TitleChar"/>
          <w:highlight w:val="yellow"/>
        </w:rPr>
        <w:t>tanks</w:t>
      </w:r>
      <w:r w:rsidRPr="00680289">
        <w:rPr>
          <w:sz w:val="12"/>
        </w:rPr>
        <w:t xml:space="preserve">. </w:t>
      </w:r>
      <w:r w:rsidRPr="00680289">
        <w:rPr>
          <w:rStyle w:val="TitleChar"/>
        </w:rPr>
        <w:t>America's arms merchants are in a long-term downward spiral.</w:t>
      </w:r>
      <w:r w:rsidRPr="00680289">
        <w:rPr>
          <w:sz w:val="12"/>
        </w:rPr>
        <w:t xml:space="preserve"> Aerospace-defense employment is at its lowest level in 50 years. The number of major weapons programs has shriveled to a handful. </w:t>
      </w:r>
      <w:r w:rsidRPr="00680289">
        <w:rPr>
          <w:rStyle w:val="TitleChar"/>
        </w:rPr>
        <w:t>Though the</w:t>
      </w:r>
      <w:r w:rsidRPr="00680289">
        <w:rPr>
          <w:sz w:val="12"/>
        </w:rPr>
        <w:t xml:space="preserve"> nuclear </w:t>
      </w:r>
      <w:r w:rsidRPr="00680289">
        <w:rPr>
          <w:rStyle w:val="TitleChar"/>
        </w:rPr>
        <w:t>threat</w:t>
      </w:r>
      <w:r w:rsidRPr="00680289">
        <w:rPr>
          <w:sz w:val="12"/>
        </w:rPr>
        <w:t xml:space="preserve"> from North Korea and Iran </w:t>
      </w:r>
      <w:r w:rsidRPr="00680289">
        <w:rPr>
          <w:rStyle w:val="TitleChar"/>
        </w:rPr>
        <w:t>may be rising</w:t>
      </w:r>
      <w:r w:rsidRPr="00680289">
        <w:rPr>
          <w:sz w:val="12"/>
        </w:rPr>
        <w:t xml:space="preserve">, weapons procurement </w:t>
      </w:r>
      <w:r w:rsidRPr="00680289">
        <w:rPr>
          <w:rStyle w:val="TitleChar"/>
          <w:highlight w:val="yellow"/>
        </w:rPr>
        <w:t>budgets</w:t>
      </w:r>
      <w:r w:rsidRPr="00680289">
        <w:rPr>
          <w:sz w:val="12"/>
        </w:rPr>
        <w:t xml:space="preserve">, adjusting for inflation, </w:t>
      </w:r>
      <w:r w:rsidRPr="00680289">
        <w:rPr>
          <w:rStyle w:val="TitleChar"/>
          <w:highlight w:val="yellow"/>
        </w:rPr>
        <w:t>are half their Reagan-</w:t>
      </w:r>
      <w:r w:rsidRPr="00680289">
        <w:rPr>
          <w:rStyle w:val="TitleChar"/>
        </w:rPr>
        <w:t xml:space="preserve">era </w:t>
      </w:r>
      <w:r w:rsidRPr="00680289">
        <w:rPr>
          <w:rStyle w:val="TitleChar"/>
          <w:highlight w:val="yellow"/>
        </w:rPr>
        <w:t>highs</w:t>
      </w:r>
      <w:r w:rsidRPr="00680289">
        <w:rPr>
          <w:sz w:val="12"/>
        </w:rPr>
        <w:t xml:space="preserve">. And the collapse of the Soviet Union, technological advances and what passes for </w:t>
      </w:r>
      <w:r w:rsidRPr="00680289">
        <w:rPr>
          <w:rStyle w:val="TitleChar"/>
        </w:rPr>
        <w:t>fiscal responsibility</w:t>
      </w:r>
      <w:r w:rsidRPr="00680289">
        <w:rPr>
          <w:sz w:val="12"/>
        </w:rPr>
        <w:t xml:space="preserve"> in Washington conspire against an industry revival. The industry's swoon </w:t>
      </w:r>
      <w:r w:rsidRPr="00680289">
        <w:rPr>
          <w:rStyle w:val="TitleChar"/>
        </w:rPr>
        <w:t>can't be reconciled with the conventional wisdom that the military-industrial complex</w:t>
      </w:r>
      <w:r w:rsidRPr="00680289">
        <w:rPr>
          <w:sz w:val="12"/>
        </w:rPr>
        <w:t xml:space="preserve"> -- the Iron Triangle of Pentagon brass, defense contractors and key congressional committees -- </w:t>
      </w:r>
      <w:r w:rsidRPr="00680289">
        <w:rPr>
          <w:rStyle w:val="TitleChar"/>
        </w:rPr>
        <w:t>can pursue its interests impervious to external forces</w:t>
      </w:r>
      <w:r w:rsidRPr="00680289">
        <w:rPr>
          <w:sz w:val="12"/>
        </w:rPr>
        <w:t xml:space="preserve">. To be sure, </w:t>
      </w:r>
      <w:r w:rsidRPr="00680289">
        <w:rPr>
          <w:rStyle w:val="TitleChar"/>
          <w:highlight w:val="yellow"/>
        </w:rPr>
        <w:t>Lockheed</w:t>
      </w:r>
      <w:r w:rsidRPr="00680289">
        <w:rPr>
          <w:sz w:val="12"/>
          <w:highlight w:val="yellow"/>
        </w:rPr>
        <w:t xml:space="preserve"> </w:t>
      </w:r>
      <w:r w:rsidRPr="00680289">
        <w:rPr>
          <w:sz w:val="12"/>
        </w:rPr>
        <w:t xml:space="preserve">Martin and General Dynamics </w:t>
      </w:r>
      <w:r w:rsidRPr="00680289">
        <w:rPr>
          <w:rStyle w:val="TitleChar"/>
          <w:highlight w:val="yellow"/>
        </w:rPr>
        <w:t>won't disappear. But the notion of an all-powerful military</w:t>
      </w:r>
      <w:r w:rsidRPr="00680289">
        <w:rPr>
          <w:rStyle w:val="TitleChar"/>
        </w:rPr>
        <w:t xml:space="preserve">-industrial </w:t>
      </w:r>
      <w:r w:rsidRPr="00680289">
        <w:rPr>
          <w:rStyle w:val="TitleChar"/>
          <w:highlight w:val="yellow"/>
        </w:rPr>
        <w:t xml:space="preserve">complex is a </w:t>
      </w:r>
      <w:r w:rsidRPr="00680289">
        <w:rPr>
          <w:rStyle w:val="Emphasis"/>
          <w:highlight w:val="yellow"/>
        </w:rPr>
        <w:t>vestige</w:t>
      </w:r>
      <w:r w:rsidRPr="00680289">
        <w:rPr>
          <w:rStyle w:val="TitleChar"/>
          <w:highlight w:val="yellow"/>
        </w:rPr>
        <w:t xml:space="preserve"> of the Cold War</w:t>
      </w:r>
      <w:r w:rsidRPr="00680289">
        <w:rPr>
          <w:sz w:val="12"/>
        </w:rPr>
        <w:t xml:space="preserve">. As defense concerns consolidated in the 1990s, the aerospace-defense industry work force shriveled from 1.3 million in 1989 to 689,000 at the end of 2002 -- roughly the number employed in 1953, according to the Aerospace Industries Association. </w:t>
      </w:r>
      <w:r w:rsidRPr="00680289">
        <w:rPr>
          <w:rStyle w:val="TitleChar"/>
        </w:rPr>
        <w:t>The industry has handed pink slips to 10 percent of its workers since the Sept. 11</w:t>
      </w:r>
      <w:r w:rsidRPr="00680289">
        <w:rPr>
          <w:sz w:val="12"/>
        </w:rPr>
        <w:t xml:space="preserve">, 2001, terrorist attacks, and more shrinkage is likely. Between 2002 and 2008, nearly half of the industry's work force -- what remains of the Apollo program generation -- will be eligible for retirement. That could mean the loss of unparalleled skill and experience -- and potentially America's technological edge. </w:t>
      </w:r>
      <w:r w:rsidRPr="00680289">
        <w:rPr>
          <w:rStyle w:val="TitleChar"/>
        </w:rPr>
        <w:t>The budget picture is</w:t>
      </w:r>
      <w:r w:rsidRPr="00680289">
        <w:rPr>
          <w:sz w:val="12"/>
        </w:rPr>
        <w:t xml:space="preserve"> similarly </w:t>
      </w:r>
      <w:r w:rsidRPr="00680289">
        <w:rPr>
          <w:rStyle w:val="TitleChar"/>
        </w:rPr>
        <w:t>bleak</w:t>
      </w:r>
      <w:r w:rsidRPr="00680289">
        <w:rPr>
          <w:sz w:val="12"/>
        </w:rPr>
        <w:t xml:space="preserve">. When Defense Secretary Donald Rumsfeld unveiled a $38 billion jump in the 2002 Pentagon budget in mid-2001, it looked like salvation, but none of that increase went to buy big weapons. Procurement, which had shrunk 30 percent since the end of the Cold War, dropped another $1 billion. In 2003, spending on new weaponry managed to bounce back a bit, rising by about $9 billion to $70 billion. A chunk of that, however, merely reflects more realistic costs for existing programs. The 2004 budget calls for just a 4 percent rise in weapons procurement. To cope with a growing cash crunch for the Defense Department, </w:t>
      </w:r>
      <w:r w:rsidRPr="00680289">
        <w:rPr>
          <w:rStyle w:val="TitleChar"/>
        </w:rPr>
        <w:t>a broad swath of programs is under fire.</w:t>
      </w:r>
      <w:r w:rsidRPr="00680289">
        <w:rPr>
          <w:sz w:val="12"/>
        </w:rPr>
        <w:t xml:space="preserve"> The Pentagon has killed the Army's Crusader howitzer and a Navy sea-based missile-defense system that Star Warriors had high hopes for. Cuts in high-profile programs such as the Air Force's F-22 Raptor and the Army's Stryker armored vehicle are likely. Slashing these programs might be wise, as the projected numbers of these weapons are excessive, but it's a sign of the dollars dilemma that the </w:t>
      </w:r>
      <w:r w:rsidRPr="00680289">
        <w:rPr>
          <w:rStyle w:val="TitleChar"/>
          <w:highlight w:val="yellow"/>
        </w:rPr>
        <w:t>decisions are driven</w:t>
      </w:r>
      <w:r w:rsidRPr="00680289">
        <w:rPr>
          <w:rStyle w:val="TitleChar"/>
        </w:rPr>
        <w:t xml:space="preserve"> more </w:t>
      </w:r>
      <w:r w:rsidRPr="00680289">
        <w:rPr>
          <w:rStyle w:val="TitleChar"/>
          <w:highlight w:val="yellow"/>
        </w:rPr>
        <w:t>by budgetary constraints</w:t>
      </w:r>
      <w:r w:rsidRPr="00680289">
        <w:rPr>
          <w:rStyle w:val="TitleChar"/>
        </w:rPr>
        <w:t xml:space="preserve"> than strategic requirements</w:t>
      </w:r>
      <w:r w:rsidRPr="00680289">
        <w:rPr>
          <w:sz w:val="12"/>
        </w:rPr>
        <w:t xml:space="preserve">. Most startling, beginning with the first Bush administration, </w:t>
      </w:r>
      <w:r w:rsidRPr="00680289">
        <w:rPr>
          <w:rStyle w:val="TitleChar"/>
        </w:rPr>
        <w:t>more than 100 big programs have stopped production</w:t>
      </w:r>
      <w:r w:rsidRPr="00680289">
        <w:rPr>
          <w:sz w:val="12"/>
        </w:rPr>
        <w:t xml:space="preserve">, says Gordon Adams, a George Washington University professor who oversaw national security accounts at the Office of Management and Budget in the Clinton administration. Now, the Air Force has just one major weapon system on the drawing board: the Joint Strike Fighter. The Army also has only one: the Future Combat System. Meanwhile, advances in technology suggest that future U.S. military spending can afford to take a nosedive. When a $25,000 kit can turn a dumb bomb into a smart bomb, generals ask how many targets one sortie can hit, not how many sorties it takes to hit one target. With precision munitions, we don't need as many $80 million fighters or $2 billion bombers to achieve a given goal. All of this suggests that </w:t>
      </w:r>
      <w:r w:rsidRPr="00680289">
        <w:rPr>
          <w:rStyle w:val="TitleChar"/>
        </w:rPr>
        <w:t xml:space="preserve">the conventional </w:t>
      </w:r>
      <w:r w:rsidRPr="00680289">
        <w:rPr>
          <w:rStyle w:val="TitleChar"/>
          <w:highlight w:val="yellow"/>
        </w:rPr>
        <w:t xml:space="preserve">wisdom about the clout of the defense industry is </w:t>
      </w:r>
      <w:r w:rsidRPr="00680289">
        <w:rPr>
          <w:rStyle w:val="Emphasis"/>
          <w:highlight w:val="yellow"/>
        </w:rPr>
        <w:t>no longer valid</w:t>
      </w:r>
      <w:r w:rsidRPr="00680289">
        <w:rPr>
          <w:rStyle w:val="TitleChar"/>
        </w:rPr>
        <w:t>, if it ever was</w:t>
      </w:r>
      <w:r w:rsidRPr="00680289">
        <w:rPr>
          <w:sz w:val="12"/>
        </w:rPr>
        <w:t xml:space="preserve">. Adams now argues (in an unpublished paper for the Ford Foundation) that </w:t>
      </w:r>
      <w:r w:rsidRPr="00680289">
        <w:rPr>
          <w:rStyle w:val="TitleChar"/>
        </w:rPr>
        <w:t>defense policy is explained by a complex combination of factors</w:t>
      </w:r>
      <w:r w:rsidRPr="00680289">
        <w:rPr>
          <w:sz w:val="12"/>
        </w:rPr>
        <w:t xml:space="preserve">: </w:t>
      </w:r>
      <w:r w:rsidRPr="00680289">
        <w:rPr>
          <w:rStyle w:val="TitleChar"/>
        </w:rPr>
        <w:t>policy</w:t>
      </w:r>
      <w:r w:rsidRPr="00680289">
        <w:rPr>
          <w:sz w:val="12"/>
        </w:rPr>
        <w:t xml:space="preserve"> and </w:t>
      </w:r>
      <w:r w:rsidRPr="00680289">
        <w:rPr>
          <w:rStyle w:val="TitleChar"/>
        </w:rPr>
        <w:t>strategy</w:t>
      </w:r>
      <w:r w:rsidRPr="00680289">
        <w:rPr>
          <w:sz w:val="12"/>
        </w:rPr>
        <w:t xml:space="preserve"> (an assessment of the threats the nation faces); </w:t>
      </w:r>
      <w:r w:rsidRPr="00680289">
        <w:rPr>
          <w:rStyle w:val="TitleChar"/>
        </w:rPr>
        <w:t>bureaucratic imperatives</w:t>
      </w:r>
      <w:r w:rsidRPr="00680289">
        <w:rPr>
          <w:sz w:val="12"/>
        </w:rPr>
        <w:t xml:space="preserve"> (the military services care more about their assignments than buying weapons), </w:t>
      </w:r>
      <w:r w:rsidRPr="00680289">
        <w:rPr>
          <w:rStyle w:val="TitleChar"/>
        </w:rPr>
        <w:t>macro politics</w:t>
      </w:r>
      <w:r w:rsidRPr="00680289">
        <w:rPr>
          <w:sz w:val="12"/>
        </w:rPr>
        <w:t xml:space="preserve"> (as Republicans and Democrats vie over who is more patriotic); </w:t>
      </w:r>
      <w:r w:rsidRPr="00680289">
        <w:rPr>
          <w:rStyle w:val="TitleChar"/>
        </w:rPr>
        <w:t>and micro politics</w:t>
      </w:r>
      <w:r w:rsidRPr="00680289">
        <w:rPr>
          <w:sz w:val="12"/>
        </w:rPr>
        <w:t xml:space="preserve"> (as lawmakers try to serve their constituents' needs). </w:t>
      </w:r>
      <w:r w:rsidRPr="00680289">
        <w:rPr>
          <w:rStyle w:val="TitleChar"/>
        </w:rPr>
        <w:t xml:space="preserve">The formulation of national </w:t>
      </w:r>
      <w:r w:rsidRPr="00680289">
        <w:rPr>
          <w:rStyle w:val="TitleChar"/>
          <w:highlight w:val="yellow"/>
        </w:rPr>
        <w:t>security strategy</w:t>
      </w:r>
      <w:r w:rsidRPr="00680289">
        <w:rPr>
          <w:rStyle w:val="TitleChar"/>
        </w:rPr>
        <w:t>,</w:t>
      </w:r>
      <w:r w:rsidRPr="00680289">
        <w:rPr>
          <w:sz w:val="12"/>
        </w:rPr>
        <w:t xml:space="preserve"> thus, </w:t>
      </w:r>
      <w:r w:rsidRPr="00680289">
        <w:rPr>
          <w:rStyle w:val="TitleChar"/>
          <w:highlight w:val="yellow"/>
        </w:rPr>
        <w:t xml:space="preserve">is </w:t>
      </w:r>
      <w:r w:rsidRPr="00680289">
        <w:rPr>
          <w:rStyle w:val="Emphasis"/>
          <w:highlight w:val="yellow"/>
        </w:rPr>
        <w:t>far more complicated</w:t>
      </w:r>
      <w:r w:rsidRPr="00680289">
        <w:rPr>
          <w:rStyle w:val="TitleChar"/>
          <w:highlight w:val="yellow"/>
        </w:rPr>
        <w:t xml:space="preserve"> than the</w:t>
      </w:r>
      <w:r w:rsidRPr="00680289">
        <w:rPr>
          <w:rStyle w:val="TitleChar"/>
        </w:rPr>
        <w:t xml:space="preserve"> conventional </w:t>
      </w:r>
      <w:r w:rsidRPr="00680289">
        <w:rPr>
          <w:rStyle w:val="TitleChar"/>
          <w:highlight w:val="yellow"/>
        </w:rPr>
        <w:t xml:space="preserve">view that </w:t>
      </w:r>
      <w:r w:rsidRPr="00680289">
        <w:rPr>
          <w:rStyle w:val="TitleChar"/>
        </w:rPr>
        <w:t xml:space="preserve">defense </w:t>
      </w:r>
      <w:r w:rsidRPr="00680289">
        <w:rPr>
          <w:rStyle w:val="TitleChar"/>
          <w:highlight w:val="yellow"/>
        </w:rPr>
        <w:t>contractors</w:t>
      </w:r>
      <w:r w:rsidRPr="00680289">
        <w:rPr>
          <w:rStyle w:val="TitleChar"/>
        </w:rPr>
        <w:t xml:space="preserve"> simply </w:t>
      </w:r>
      <w:r w:rsidRPr="00680289">
        <w:rPr>
          <w:rStyle w:val="TitleChar"/>
          <w:highlight w:val="yellow"/>
        </w:rPr>
        <w:t>call the shots</w:t>
      </w:r>
      <w:r w:rsidRPr="00680289">
        <w:rPr>
          <w:sz w:val="12"/>
        </w:rPr>
        <w:t>.</w:t>
      </w:r>
    </w:p>
    <w:p w:rsidR="0071560D" w:rsidRDefault="0071560D" w:rsidP="0071560D"/>
    <w:p w:rsidR="0071560D" w:rsidRDefault="0071560D" w:rsidP="0071560D"/>
    <w:p w:rsidR="0071560D" w:rsidRPr="00680289" w:rsidRDefault="0071560D" w:rsidP="0071560D">
      <w:pPr>
        <w:pStyle w:val="Heading3"/>
      </w:pPr>
      <w:r>
        <w:t>AT Media Wrong</w:t>
      </w:r>
    </w:p>
    <w:p w:rsidR="0071560D" w:rsidRPr="00680289" w:rsidRDefault="0071560D" w:rsidP="0071560D">
      <w:pPr>
        <w:rPr>
          <w:sz w:val="16"/>
        </w:rPr>
      </w:pPr>
    </w:p>
    <w:p w:rsidR="0071560D" w:rsidRPr="003F6A13" w:rsidRDefault="0071560D" w:rsidP="0071560D">
      <w:pPr>
        <w:pStyle w:val="Heading4"/>
      </w:pPr>
      <w:r>
        <w:t xml:space="preserve">Media provides an accountability mechanism that </w:t>
      </w:r>
      <w:r>
        <w:rPr>
          <w:u w:val="single"/>
        </w:rPr>
        <w:t>checks</w:t>
      </w:r>
      <w:r>
        <w:t xml:space="preserve"> the government – public skepticism solves their indicts</w:t>
      </w:r>
    </w:p>
    <w:p w:rsidR="0071560D" w:rsidRPr="00680289" w:rsidRDefault="0071560D" w:rsidP="0071560D">
      <w:pPr>
        <w:autoSpaceDE w:val="0"/>
        <w:autoSpaceDN w:val="0"/>
        <w:adjustRightInd w:val="0"/>
        <w:rPr>
          <w:sz w:val="16"/>
        </w:rPr>
      </w:pPr>
      <w:r w:rsidRPr="00680289">
        <w:rPr>
          <w:b/>
          <w:sz w:val="16"/>
        </w:rPr>
        <w:t>Kurasawa, 04</w:t>
      </w:r>
      <w:r w:rsidRPr="00680289">
        <w:rPr>
          <w:sz w:val="16"/>
        </w:rPr>
        <w:t xml:space="preserve"> (Professor of Sociology, York University of Toronto, Fuyuki, Constellations Volume 11, No 4, 2004). </w:t>
      </w:r>
    </w:p>
    <w:p w:rsidR="0071560D" w:rsidRPr="00680289" w:rsidRDefault="0071560D" w:rsidP="0071560D">
      <w:pPr>
        <w:autoSpaceDE w:val="0"/>
        <w:autoSpaceDN w:val="0"/>
        <w:adjustRightInd w:val="0"/>
        <w:rPr>
          <w:sz w:val="16"/>
        </w:rPr>
      </w:pPr>
    </w:p>
    <w:p w:rsidR="0071560D" w:rsidRPr="00680289" w:rsidRDefault="0071560D" w:rsidP="0071560D">
      <w:pPr>
        <w:autoSpaceDE w:val="0"/>
        <w:autoSpaceDN w:val="0"/>
        <w:adjustRightInd w:val="0"/>
        <w:rPr>
          <w:sz w:val="16"/>
        </w:rPr>
      </w:pPr>
      <w:r w:rsidRPr="00680289">
        <w:rPr>
          <w:highlight w:val="yellow"/>
          <w:u w:val="single"/>
        </w:rPr>
        <w:t>None of this would be possible without the</w:t>
      </w:r>
      <w:r w:rsidRPr="00680289">
        <w:rPr>
          <w:u w:val="single"/>
        </w:rPr>
        <w:t xml:space="preserve"> </w:t>
      </w:r>
      <w:r w:rsidRPr="00680289">
        <w:rPr>
          <w:sz w:val="16"/>
        </w:rPr>
        <w:t>existence of</w:t>
      </w:r>
      <w:r w:rsidRPr="00680289">
        <w:rPr>
          <w:u w:val="single"/>
        </w:rPr>
        <w:t xml:space="preserve"> global </w:t>
      </w:r>
      <w:r w:rsidRPr="00680289">
        <w:rPr>
          <w:highlight w:val="yellow"/>
          <w:u w:val="single"/>
        </w:rPr>
        <w:t>media</w:t>
      </w:r>
      <w:r w:rsidRPr="00680289">
        <w:rPr>
          <w:u w:val="single"/>
        </w:rPr>
        <w:t xml:space="preserve">, whose speed and range make it possible for reports of an unfolding or upcoming disaster to reach viewers or readers in most parts of the world almost instantaneously. </w:t>
      </w:r>
      <w:r w:rsidRPr="00680289">
        <w:rPr>
          <w:highlight w:val="yellow"/>
          <w:u w:val="single"/>
        </w:rPr>
        <w:t>Despite the</w:t>
      </w:r>
      <w:r w:rsidRPr="00680289">
        <w:rPr>
          <w:u w:val="single"/>
        </w:rPr>
        <w:t xml:space="preserve"> highly </w:t>
      </w:r>
      <w:r w:rsidRPr="00680289">
        <w:rPr>
          <w:highlight w:val="yellow"/>
          <w:u w:val="single"/>
        </w:rPr>
        <w:t>selective character of what is deemed newsworthy and state</w:t>
      </w:r>
      <w:r w:rsidRPr="00680289">
        <w:rPr>
          <w:u w:val="single"/>
        </w:rPr>
        <w:t xml:space="preserve"> and commercial </w:t>
      </w:r>
      <w:r w:rsidRPr="00680289">
        <w:rPr>
          <w:highlight w:val="yellow"/>
          <w:u w:val="single"/>
        </w:rPr>
        <w:t>influence on what is broadcast</w:t>
      </w:r>
      <w:r w:rsidRPr="00680289">
        <w:rPr>
          <w:u w:val="single"/>
        </w:rPr>
        <w:t xml:space="preserve">, several recent </w:t>
      </w:r>
      <w:r w:rsidRPr="00680289">
        <w:rPr>
          <w:highlight w:val="yellow"/>
          <w:u w:val="single"/>
        </w:rPr>
        <w:t>attempts to hide</w:t>
      </w:r>
      <w:r w:rsidRPr="00680289">
        <w:rPr>
          <w:u w:val="single"/>
        </w:rPr>
        <w:t xml:space="preserve"> evidence of </w:t>
      </w:r>
      <w:r w:rsidRPr="00680289">
        <w:rPr>
          <w:highlight w:val="yellow"/>
          <w:u w:val="single"/>
        </w:rPr>
        <w:t>acts of</w:t>
      </w:r>
      <w:r w:rsidRPr="00680289">
        <w:rPr>
          <w:u w:val="single"/>
        </w:rPr>
        <w:t xml:space="preserve"> mass </w:t>
      </w:r>
      <w:r w:rsidRPr="00680289">
        <w:rPr>
          <w:highlight w:val="yellow"/>
          <w:u w:val="single"/>
        </w:rPr>
        <w:t>violence</w:t>
      </w:r>
      <w:r w:rsidRPr="00680289">
        <w:rPr>
          <w:u w:val="single"/>
        </w:rPr>
        <w:t xml:space="preserve"> (Tiananmen Square, East Timor, Chechnya, etc.) and crises</w:t>
      </w:r>
      <w:r w:rsidRPr="00680289">
        <w:rPr>
          <w:sz w:val="16"/>
        </w:rPr>
        <w:t xml:space="preserve"> (e.g., during the Chernobyl nuclear accident in the Soviet Union or the SARS outbreak in China) </w:t>
      </w:r>
      <w:r w:rsidRPr="00680289">
        <w:rPr>
          <w:highlight w:val="yellow"/>
          <w:u w:val="single"/>
        </w:rPr>
        <w:t>have failed</w:t>
      </w:r>
      <w:r w:rsidRPr="00680289">
        <w:rPr>
          <w:u w:val="single"/>
        </w:rPr>
        <w:t xml:space="preserve">; </w:t>
      </w:r>
      <w:r w:rsidRPr="00680289">
        <w:rPr>
          <w:highlight w:val="yellow"/>
          <w:u w:val="single"/>
        </w:rPr>
        <w:t>few things</w:t>
      </w:r>
      <w:r w:rsidRPr="00680289">
        <w:rPr>
          <w:u w:val="single"/>
        </w:rPr>
        <w:t xml:space="preserve"> now entirely </w:t>
      </w:r>
      <w:r w:rsidRPr="00680289">
        <w:rPr>
          <w:highlight w:val="yellow"/>
          <w:u w:val="single"/>
        </w:rPr>
        <w:t>escape</w:t>
      </w:r>
      <w:r w:rsidRPr="00680289">
        <w:rPr>
          <w:u w:val="single"/>
        </w:rPr>
        <w:t xml:space="preserve"> from the </w:t>
      </w:r>
      <w:r w:rsidRPr="00680289">
        <w:rPr>
          <w:highlight w:val="yellow"/>
          <w:u w:val="single"/>
        </w:rPr>
        <w:t>satellite camera</w:t>
      </w:r>
      <w:r w:rsidRPr="00680289">
        <w:rPr>
          <w:u w:val="single"/>
        </w:rPr>
        <w:t xml:space="preserve">, the cellular telephone, or </w:t>
      </w:r>
      <w:r w:rsidRPr="00680289">
        <w:rPr>
          <w:sz w:val="16"/>
        </w:rPr>
        <w:t>the notebook</w:t>
      </w:r>
      <w:r w:rsidRPr="00680289">
        <w:rPr>
          <w:u w:val="single"/>
        </w:rPr>
        <w:t xml:space="preserve"> computer.</w:t>
      </w:r>
      <w:r w:rsidRPr="00680289">
        <w:rPr>
          <w:sz w:val="16"/>
        </w:rPr>
        <w:t xml:space="preserve"> And although the internet may never become the populist panacea technological determinists have been heralding for years, it remains a key device through which concerned citizens and activists can share and spread information. While media coverage almost always follows a crisis rather than preceding it,</w:t>
      </w:r>
      <w:r w:rsidRPr="00680289">
        <w:rPr>
          <w:u w:val="single"/>
        </w:rPr>
        <w:t xml:space="preserve"> the broadcast of </w:t>
      </w:r>
      <w:r w:rsidRPr="00680289">
        <w:rPr>
          <w:highlight w:val="yellow"/>
          <w:u w:val="single"/>
        </w:rPr>
        <w:t>shocking images</w:t>
      </w:r>
      <w:r w:rsidRPr="00680289">
        <w:rPr>
          <w:u w:val="single"/>
        </w:rPr>
        <w:t xml:space="preserve"> and testimonies can </w:t>
      </w:r>
      <w:r w:rsidRPr="00680289">
        <w:rPr>
          <w:sz w:val="16"/>
        </w:rPr>
        <w:t>nevertheless</w:t>
      </w:r>
      <w:r w:rsidRPr="00680289">
        <w:rPr>
          <w:u w:val="single"/>
        </w:rPr>
        <w:t xml:space="preserve"> </w:t>
      </w:r>
      <w:r w:rsidRPr="00680289">
        <w:rPr>
          <w:highlight w:val="yellow"/>
          <w:u w:val="single"/>
        </w:rPr>
        <w:t>shame governments</w:t>
      </w:r>
      <w:r w:rsidRPr="00680289">
        <w:rPr>
          <w:u w:val="single"/>
        </w:rPr>
        <w:t xml:space="preserve"> and international organizations </w:t>
      </w:r>
      <w:r w:rsidRPr="00680289">
        <w:rPr>
          <w:highlight w:val="yellow"/>
          <w:u w:val="single"/>
        </w:rPr>
        <w:t>into taking immediate</w:t>
      </w:r>
      <w:r w:rsidRPr="00680289">
        <w:rPr>
          <w:u w:val="single"/>
        </w:rPr>
        <w:t xml:space="preserve"> steps. </w:t>
      </w:r>
      <w:r w:rsidRPr="00680289">
        <w:rPr>
          <w:highlight w:val="yellow"/>
          <w:u w:val="single"/>
        </w:rPr>
        <w:t>The ‘CNN</w:t>
      </w:r>
      <w:r w:rsidRPr="00680289">
        <w:rPr>
          <w:sz w:val="16"/>
        </w:rPr>
        <w:t xml:space="preserve"> or BBC </w:t>
      </w:r>
      <w:r w:rsidRPr="00680289">
        <w:rPr>
          <w:highlight w:val="yellow"/>
          <w:u w:val="single"/>
        </w:rPr>
        <w:t>effect</w:t>
      </w:r>
      <w:r w:rsidRPr="00680289">
        <w:rPr>
          <w:sz w:val="16"/>
        </w:rPr>
        <w:t xml:space="preserve">,’ to which we should now add the ‘Al-Jazeera effect,’ </w:t>
      </w:r>
      <w:r w:rsidRPr="00680289">
        <w:rPr>
          <w:highlight w:val="yellow"/>
          <w:u w:val="single"/>
        </w:rPr>
        <w:t>is a</w:t>
      </w:r>
      <w:r w:rsidRPr="00680289">
        <w:rPr>
          <w:u w:val="single"/>
        </w:rPr>
        <w:t xml:space="preserve"> surprisingly </w:t>
      </w:r>
      <w:r w:rsidRPr="00680289">
        <w:rPr>
          <w:highlight w:val="yellow"/>
          <w:u w:val="single"/>
        </w:rPr>
        <w:t>powerful force in</w:t>
      </w:r>
      <w:r w:rsidRPr="00680289">
        <w:rPr>
          <w:u w:val="single"/>
        </w:rPr>
        <w:t xml:space="preserve"> impacting world </w:t>
      </w:r>
      <w:r w:rsidRPr="00680289">
        <w:rPr>
          <w:highlight w:val="yellow"/>
          <w:u w:val="single"/>
        </w:rPr>
        <w:t>public opinion, as</w:t>
      </w:r>
      <w:r w:rsidRPr="00680289">
        <w:rPr>
          <w:u w:val="single"/>
        </w:rPr>
        <w:t xml:space="preserve"> the now notorious Abu Ghraib </w:t>
      </w:r>
      <w:r w:rsidRPr="00680289">
        <w:rPr>
          <w:highlight w:val="yellow"/>
          <w:u w:val="single"/>
        </w:rPr>
        <w:t>prison photographs remind us</w:t>
      </w:r>
      <w:r w:rsidRPr="00680289">
        <w:rPr>
          <w:sz w:val="16"/>
          <w:highlight w:val="yellow"/>
        </w:rPr>
        <w:t>.</w:t>
      </w:r>
      <w:r w:rsidRPr="00680289">
        <w:rPr>
          <w:sz w:val="16"/>
        </w:rPr>
        <w:t xml:space="preserve"> The possibility that the threat of media exposure may dissuade individuals and groups from enacting genocidal plans or reckless gambles with our future is one of the lynchpins of prevention in our information-saturated age. </w:t>
      </w:r>
      <w:r w:rsidRPr="00680289">
        <w:rPr>
          <w:u w:val="single"/>
        </w:rPr>
        <w:t>Are forewarnings of disasters being heard</w:t>
      </w:r>
      <w:r w:rsidRPr="00680289">
        <w:rPr>
          <w:sz w:val="16"/>
        </w:rPr>
        <w:t xml:space="preserve">? The mobilization of official intervention and popular interest has certainly been mixed, yet </w:t>
      </w:r>
      <w:r w:rsidRPr="00680289">
        <w:rPr>
          <w:u w:val="single"/>
        </w:rPr>
        <w:t>global civil society is having some success in cultivating audiences and advocates coalescing around specific perils</w:t>
      </w:r>
      <w:r w:rsidRPr="00680289">
        <w:rPr>
          <w:sz w:val="16"/>
        </w:rPr>
        <w:t xml:space="preserve"> (mass human rights violations, ecological devastation, genetic engineering, epidemics, and so on). </w:t>
      </w:r>
      <w:r w:rsidRPr="00680289">
        <w:rPr>
          <w:u w:val="single"/>
        </w:rPr>
        <w:t>After Bhopal and Chernobyl</w:t>
      </w:r>
      <w:r w:rsidRPr="00680289">
        <w:rPr>
          <w:sz w:val="16"/>
        </w:rPr>
        <w:t xml:space="preserve">, after ‘mad cow disease’ and the war in Iraq, </w:t>
      </w:r>
      <w:r w:rsidRPr="00680289">
        <w:rPr>
          <w:highlight w:val="yellow"/>
          <w:u w:val="single"/>
        </w:rPr>
        <w:t>citizens are</w:t>
      </w:r>
      <w:r w:rsidRPr="00680289">
        <w:rPr>
          <w:u w:val="single"/>
        </w:rPr>
        <w:t xml:space="preserve"> scrutinizing, questioning and even </w:t>
      </w:r>
      <w:r w:rsidRPr="00680289">
        <w:rPr>
          <w:highlight w:val="yellow"/>
          <w:u w:val="single"/>
        </w:rPr>
        <w:t>contesting</w:t>
      </w:r>
      <w:r w:rsidRPr="00680289">
        <w:rPr>
          <w:u w:val="single"/>
        </w:rPr>
        <w:t xml:space="preserve"> </w:t>
      </w:r>
      <w:r w:rsidRPr="00680289">
        <w:rPr>
          <w:highlight w:val="yellow"/>
          <w:u w:val="single"/>
        </w:rPr>
        <w:t>official expertise</w:t>
      </w:r>
      <w:r w:rsidRPr="00680289">
        <w:rPr>
          <w:u w:val="single"/>
        </w:rPr>
        <w:t xml:space="preserve"> in risk assessment </w:t>
      </w:r>
      <w:r w:rsidRPr="00680289">
        <w:rPr>
          <w:highlight w:val="yellow"/>
          <w:u w:val="single"/>
        </w:rPr>
        <w:t>more than ever</w:t>
      </w:r>
      <w:r w:rsidRPr="00680289">
        <w:rPr>
          <w:u w:val="single"/>
        </w:rPr>
        <w:t xml:space="preserve"> before</w:t>
      </w:r>
      <w:r w:rsidRPr="00680289">
        <w:rPr>
          <w:sz w:val="16"/>
        </w:rPr>
        <w:t xml:space="preserve">.21 Hence, in a world where early warnings of cataclysms are often available, pleading ignorance or helplessness to anticipate what may come in the future becomes less and less plausible. </w:t>
      </w:r>
    </w:p>
    <w:p w:rsidR="0071560D" w:rsidRPr="00680289" w:rsidRDefault="0071560D" w:rsidP="0071560D">
      <w:pPr>
        <w:rPr>
          <w:sz w:val="16"/>
        </w:rPr>
      </w:pPr>
    </w:p>
    <w:p w:rsidR="0071560D" w:rsidRDefault="0071560D" w:rsidP="0071560D"/>
    <w:p w:rsidR="0071560D" w:rsidRDefault="0071560D" w:rsidP="0071560D"/>
    <w:p w:rsidR="0071560D" w:rsidRPr="003F6A13" w:rsidRDefault="0071560D" w:rsidP="0071560D"/>
    <w:p w:rsidR="0071560D" w:rsidRPr="00D17C4E" w:rsidRDefault="0071560D" w:rsidP="0071560D"/>
    <w:p w:rsidR="0071560D" w:rsidRDefault="0071560D" w:rsidP="0071560D">
      <w:pPr>
        <w:pStyle w:val="Heading2"/>
      </w:pPr>
      <w:r>
        <w:t>1ar</w:t>
      </w:r>
    </w:p>
    <w:p w:rsidR="0071560D" w:rsidRDefault="0071560D" w:rsidP="0071560D">
      <w:pPr>
        <w:pStyle w:val="Heading3"/>
      </w:pPr>
      <w:r>
        <w:t>AT: Whiteness</w:t>
      </w:r>
    </w:p>
    <w:p w:rsidR="0071560D" w:rsidRPr="00E32D22" w:rsidRDefault="0071560D" w:rsidP="0071560D">
      <w:pPr>
        <w:pStyle w:val="Heading4"/>
        <w:rPr>
          <w:rStyle w:val="StyleStyleBold12pt"/>
          <w:b/>
        </w:rPr>
      </w:pPr>
      <w:r w:rsidRPr="00E32D22">
        <w:rPr>
          <w:rStyle w:val="StyleStyleBold12pt"/>
          <w:b/>
        </w:rPr>
        <w:t xml:space="preserve">White supremacy isn’t a monolithic root cause---proximate causes determined through empirics are more likely---and their arg shuts off productive debate over solutions  </w:t>
      </w:r>
    </w:p>
    <w:p w:rsidR="0071560D" w:rsidRDefault="0071560D" w:rsidP="0071560D">
      <w:r>
        <w:rPr>
          <w:rStyle w:val="Heading3Char"/>
        </w:rPr>
        <w:t>Shelby 7</w:t>
      </w:r>
      <w:r>
        <w:t xml:space="preserve"> – Tommie Shelby, Professor of African and African American Studies and of Philosophy at Harvard, 2007, We Who Are Dark: The Philosophical Foundations of Black Solidarity</w:t>
      </w:r>
    </w:p>
    <w:p w:rsidR="0071560D" w:rsidRDefault="0071560D" w:rsidP="0071560D">
      <w:pPr>
        <w:pStyle w:val="cardtext"/>
      </w:pPr>
      <w:r w:rsidRPr="008A1A76">
        <w:rPr>
          <w:rStyle w:val="underline"/>
        </w:rPr>
        <w:t>Others</w:t>
      </w:r>
      <w:r w:rsidRPr="008A1A76">
        <w:rPr>
          <w:sz w:val="16"/>
        </w:rPr>
        <w:t xml:space="preserve"> might </w:t>
      </w:r>
      <w:r w:rsidRPr="008A1A76">
        <w:rPr>
          <w:rStyle w:val="underline"/>
        </w:rPr>
        <w:t>challenge the distinction between</w:t>
      </w:r>
      <w:r w:rsidRPr="008A1A76">
        <w:rPr>
          <w:sz w:val="16"/>
        </w:rPr>
        <w:t xml:space="preserve"> </w:t>
      </w:r>
      <w:r w:rsidRPr="008A1A76">
        <w:rPr>
          <w:rStyle w:val="underline"/>
        </w:rPr>
        <w:t>ideological and structural causes of black disadvantage</w:t>
      </w:r>
      <w:r w:rsidRPr="008A1A76">
        <w:rPr>
          <w:sz w:val="16"/>
        </w:rPr>
        <w:t xml:space="preserve">, on the grounds that </w:t>
      </w:r>
      <w:r w:rsidRPr="008A1A76">
        <w:rPr>
          <w:rStyle w:val="underline"/>
        </w:rPr>
        <w:t>we are rarely</w:t>
      </w:r>
      <w:r w:rsidRPr="008A1A76">
        <w:rPr>
          <w:sz w:val="16"/>
        </w:rPr>
        <w:t>, if ever</w:t>
      </w:r>
      <w:r>
        <w:rPr>
          <w:sz w:val="16"/>
        </w:rPr>
        <w:t xml:space="preserve">, </w:t>
      </w:r>
      <w:r>
        <w:rPr>
          <w:rStyle w:val="underline"/>
        </w:rPr>
        <w:t>able to</w:t>
      </w:r>
      <w:r>
        <w:rPr>
          <w:sz w:val="16"/>
        </w:rPr>
        <w:t xml:space="preserve"> so </w:t>
      </w:r>
      <w:r>
        <w:rPr>
          <w:rStyle w:val="underline"/>
        </w:rPr>
        <w:t>neatly separate these factors</w:t>
      </w:r>
      <w:r>
        <w:rPr>
          <w:sz w:val="16"/>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8A1A76">
        <w:rPr>
          <w:rStyle w:val="underline"/>
          <w:highlight w:val="cyan"/>
        </w:rPr>
        <w:t>it would be</w:t>
      </w:r>
      <w:r>
        <w:rPr>
          <w:sz w:val="16"/>
        </w:rPr>
        <w:t xml:space="preserve"> difficult, if not </w:t>
      </w:r>
      <w:r w:rsidRPr="008A1A76">
        <w:rPr>
          <w:rStyle w:val="boldunderline"/>
          <w:highlight w:val="cyan"/>
        </w:rPr>
        <w:t>impossible</w:t>
      </w:r>
      <w:r w:rsidRPr="008A1A76">
        <w:rPr>
          <w:sz w:val="16"/>
          <w:highlight w:val="cyan"/>
        </w:rPr>
        <w:t xml:space="preserve">, </w:t>
      </w:r>
      <w:r w:rsidRPr="008A1A76">
        <w:rPr>
          <w:rStyle w:val="underline"/>
          <w:highlight w:val="cyan"/>
        </w:rPr>
        <w:t>for</w:t>
      </w:r>
      <w:r>
        <w:rPr>
          <w:rStyle w:val="underline"/>
        </w:rPr>
        <w:t xml:space="preserve"> the </w:t>
      </w:r>
      <w:r w:rsidRPr="008A1A76">
        <w:rPr>
          <w:rStyle w:val="underline"/>
          <w:highlight w:val="cyan"/>
        </w:rPr>
        <w:t>members of a poor black community to determine</w:t>
      </w:r>
      <w:r w:rsidRPr="008A1A76">
        <w:rPr>
          <w:sz w:val="16"/>
          <w:highlight w:val="cyan"/>
        </w:rPr>
        <w:t xml:space="preserve"> </w:t>
      </w:r>
      <w:r w:rsidRPr="008A1A76">
        <w:rPr>
          <w:rStyle w:val="boldunderline"/>
          <w:highlight w:val="cyan"/>
        </w:rPr>
        <w:t>with</w:t>
      </w:r>
      <w:r>
        <w:rPr>
          <w:rStyle w:val="boldunderline"/>
        </w:rPr>
        <w:t xml:space="preserve"> any </w:t>
      </w:r>
      <w:r w:rsidRPr="008A1A76">
        <w:rPr>
          <w:rStyle w:val="boldunderline"/>
          <w:highlight w:val="cyan"/>
        </w:rPr>
        <w:t>accuracy</w:t>
      </w:r>
      <w:r w:rsidRPr="008A1A76">
        <w:rPr>
          <w:sz w:val="16"/>
          <w:highlight w:val="cyan"/>
        </w:rPr>
        <w:t xml:space="preserve"> </w:t>
      </w:r>
      <w:r w:rsidRPr="008A1A76">
        <w:rPr>
          <w:rStyle w:val="underline"/>
          <w:highlight w:val="cyan"/>
        </w:rPr>
        <w:t>whether their</w:t>
      </w:r>
      <w:r>
        <w:rPr>
          <w:rStyle w:val="underline"/>
        </w:rPr>
        <w:t xml:space="preserve"> impoverished </w:t>
      </w:r>
      <w:r w:rsidRPr="00E10F91">
        <w:rPr>
          <w:rStyle w:val="underline"/>
          <w:highlight w:val="yellow"/>
        </w:rPr>
        <w:t>condition is due</w:t>
      </w:r>
      <w:r>
        <w:rPr>
          <w:sz w:val="16"/>
        </w:rPr>
        <w:t xml:space="preserve"> </w:t>
      </w:r>
      <w:r>
        <w:rPr>
          <w:rStyle w:val="boldunderline"/>
        </w:rPr>
        <w:t xml:space="preserve">primarily </w:t>
      </w:r>
      <w:r w:rsidRPr="008A1A76">
        <w:rPr>
          <w:rStyle w:val="boldunderline"/>
          <w:highlight w:val="cyan"/>
        </w:rPr>
        <w:t>to institutional racism</w:t>
      </w:r>
      <w:r>
        <w:rPr>
          <w:sz w:val="16"/>
        </w:rPr>
        <w:t xml:space="preserve">, the impact of past racial injustice, </w:t>
      </w:r>
      <w:r w:rsidRPr="008A1A76">
        <w:rPr>
          <w:rStyle w:val="underline"/>
          <w:highlight w:val="cyan"/>
        </w:rPr>
        <w:t>the</w:t>
      </w:r>
      <w:r>
        <w:rPr>
          <w:rStyle w:val="underline"/>
        </w:rPr>
        <w:t xml:space="preserve"> increasing technological basis of the </w:t>
      </w:r>
      <w:r w:rsidRPr="008A1A76">
        <w:rPr>
          <w:rStyle w:val="underline"/>
          <w:highlight w:val="cyan"/>
        </w:rPr>
        <w:t>economy</w:t>
      </w:r>
      <w:r>
        <w:rPr>
          <w:sz w:val="16"/>
        </w:rPr>
        <w:t xml:space="preserve">, </w:t>
      </w:r>
      <w:r>
        <w:rPr>
          <w:rStyle w:val="underline"/>
        </w:rPr>
        <w:t xml:space="preserve">shrinking state </w:t>
      </w:r>
      <w:r w:rsidRPr="008A1A76">
        <w:rPr>
          <w:rStyle w:val="underline"/>
          <w:highlight w:val="cyan"/>
        </w:rPr>
        <w:t>budgets</w:t>
      </w:r>
      <w:r>
        <w:rPr>
          <w:sz w:val="16"/>
        </w:rPr>
        <w:t xml:space="preserve">, the vicissitudes of </w:t>
      </w:r>
      <w:r>
        <w:rPr>
          <w:rStyle w:val="boldunderline"/>
        </w:rPr>
        <w:t xml:space="preserve">world </w:t>
      </w:r>
      <w:r w:rsidRPr="008A1A76">
        <w:rPr>
          <w:rStyle w:val="boldunderline"/>
          <w:highlight w:val="cyan"/>
        </w:rPr>
        <w:t>trade</w:t>
      </w:r>
      <w:r>
        <w:rPr>
          <w:sz w:val="16"/>
        </w:rPr>
        <w:t xml:space="preserve">, the ascendancy of </w:t>
      </w:r>
      <w:r w:rsidRPr="008A1A76">
        <w:rPr>
          <w:rStyle w:val="boldunderline"/>
          <w:highlight w:val="cyan"/>
        </w:rPr>
        <w:t>conservative ideology</w:t>
      </w:r>
      <w:r>
        <w:rPr>
          <w:sz w:val="16"/>
        </w:rPr>
        <w:t xml:space="preserve">, </w:t>
      </w:r>
      <w:r>
        <w:rPr>
          <w:rStyle w:val="underline"/>
        </w:rPr>
        <w:t xml:space="preserve">poorly funded </w:t>
      </w:r>
      <w:r w:rsidRPr="008A1A76">
        <w:rPr>
          <w:rStyle w:val="underline"/>
          <w:highlight w:val="cyan"/>
        </w:rPr>
        <w:t>schools</w:t>
      </w:r>
      <w:r>
        <w:rPr>
          <w:sz w:val="16"/>
        </w:rPr>
        <w:t xml:space="preserve">, lack of personal initiative, </w:t>
      </w:r>
      <w:r>
        <w:rPr>
          <w:rStyle w:val="underline"/>
        </w:rPr>
        <w:t xml:space="preserve">a violent </w:t>
      </w:r>
      <w:r w:rsidRPr="008A1A76">
        <w:rPr>
          <w:rStyle w:val="underline"/>
          <w:highlight w:val="cyan"/>
        </w:rPr>
        <w:t>drug trade</w:t>
      </w:r>
      <w:r>
        <w:rPr>
          <w:sz w:val="16"/>
        </w:rPr>
        <w:t xml:space="preserve"> that deters business investment, </w:t>
      </w:r>
      <w:r w:rsidRPr="008A1A76">
        <w:rPr>
          <w:rStyle w:val="underline"/>
          <w:highlight w:val="cyan"/>
        </w:rPr>
        <w:t>some combination</w:t>
      </w:r>
      <w:r>
        <w:rPr>
          <w:rStyle w:val="underline"/>
        </w:rPr>
        <w:t xml:space="preserve"> of these factors</w:t>
      </w:r>
      <w:r>
        <w:rPr>
          <w:sz w:val="16"/>
        </w:rPr>
        <w:t xml:space="preserve">, </w:t>
      </w:r>
      <w:r w:rsidRPr="008A1A76">
        <w:rPr>
          <w:rStyle w:val="boldunderline"/>
          <w:highlight w:val="cyan"/>
        </w:rPr>
        <w:t>or some other explanation</w:t>
      </w:r>
      <w:r>
        <w:rPr>
          <w:rStyle w:val="boldunderline"/>
        </w:rPr>
        <w:t xml:space="preserve"> altogether</w:t>
      </w:r>
      <w:r>
        <w:rPr>
          <w:sz w:val="16"/>
        </w:rPr>
        <w:t>. Moreover, it is notoriously difficult to determine when the formulation of putatively race-neutral policies has been motivated by racism or when such policies are unfairly applied by racially biased public officials.</w:t>
      </w:r>
    </w:p>
    <w:p w:rsidR="0071560D" w:rsidRDefault="0071560D" w:rsidP="0071560D">
      <w:pPr>
        <w:pStyle w:val="cardtext"/>
      </w:pPr>
      <w:r w:rsidRPr="008A1A76">
        <w:rPr>
          <w:rStyle w:val="underline"/>
          <w:highlight w:val="cyan"/>
        </w:rPr>
        <w:t>There are</w:t>
      </w:r>
      <w:r>
        <w:rPr>
          <w:sz w:val="14"/>
        </w:rPr>
        <w:t xml:space="preserve"> very real </w:t>
      </w:r>
      <w:r w:rsidRPr="008A1A76">
        <w:rPr>
          <w:rStyle w:val="boldunderline"/>
          <w:highlight w:val="cyan"/>
        </w:rPr>
        <w:t>empirical difficulties</w:t>
      </w:r>
      <w:r w:rsidRPr="008A1A76">
        <w:rPr>
          <w:sz w:val="14"/>
          <w:highlight w:val="cyan"/>
        </w:rPr>
        <w:t xml:space="preserve"> </w:t>
      </w:r>
      <w:r w:rsidRPr="008A1A76">
        <w:rPr>
          <w:rStyle w:val="underline"/>
          <w:highlight w:val="cyan"/>
        </w:rPr>
        <w:t>in determining</w:t>
      </w:r>
      <w:r>
        <w:rPr>
          <w:rStyle w:val="underline"/>
        </w:rPr>
        <w:t xml:space="preserve"> the</w:t>
      </w:r>
      <w:r>
        <w:rPr>
          <w:sz w:val="14"/>
        </w:rPr>
        <w:t xml:space="preserve"> </w:t>
      </w:r>
      <w:r w:rsidRPr="008A1A76">
        <w:rPr>
          <w:rStyle w:val="boldunderline"/>
          <w:highlight w:val="cyan"/>
        </w:rPr>
        <w:t>specific causal significance</w:t>
      </w:r>
      <w:r>
        <w:rPr>
          <w:sz w:val="14"/>
        </w:rPr>
        <w:t xml:space="preserve"> </w:t>
      </w:r>
      <w:r>
        <w:rPr>
          <w:rStyle w:val="underline"/>
        </w:rPr>
        <w:t>of the factors that create and perpetuate black disadvantage</w:t>
      </w:r>
      <w:r>
        <w:rPr>
          <w:sz w:val="14"/>
        </w:rPr>
        <w:t xml:space="preserve">; nonetheless, it is clear that these factors exist and that </w:t>
      </w:r>
      <w:r w:rsidRPr="00E10F91">
        <w:rPr>
          <w:rStyle w:val="underline"/>
        </w:rPr>
        <w:t>justice will demand</w:t>
      </w:r>
      <w:r w:rsidRPr="00E10F91">
        <w:rPr>
          <w:sz w:val="14"/>
        </w:rPr>
        <w:t xml:space="preserve"> </w:t>
      </w:r>
      <w:r w:rsidRPr="00E10F91">
        <w:rPr>
          <w:rStyle w:val="underline"/>
        </w:rPr>
        <w:t>different practical remedies according to</w:t>
      </w:r>
      <w:r w:rsidRPr="00E10F91">
        <w:rPr>
          <w:sz w:val="14"/>
        </w:rPr>
        <w:t xml:space="preserve"> </w:t>
      </w:r>
      <w:r w:rsidRPr="00E10F91">
        <w:rPr>
          <w:rStyle w:val="boldunderline"/>
        </w:rPr>
        <w:t>each factor's relative impact</w:t>
      </w:r>
      <w:r w:rsidRPr="00E10F91">
        <w:rPr>
          <w:sz w:val="14"/>
        </w:rPr>
        <w:t xml:space="preserve"> </w:t>
      </w:r>
      <w:r w:rsidRPr="00E10F91">
        <w:rPr>
          <w:rStyle w:val="underline"/>
        </w:rPr>
        <w:t>on</w:t>
      </w:r>
      <w:r>
        <w:rPr>
          <w:rStyle w:val="underline"/>
        </w:rPr>
        <w:t xml:space="preserve"> blacks' life chances</w:t>
      </w:r>
      <w:r>
        <w:rPr>
          <w:sz w:val="14"/>
        </w:rPr>
        <w:t xml:space="preserve">. </w:t>
      </w:r>
      <w:r w:rsidRPr="008A1A76">
        <w:rPr>
          <w:rStyle w:val="boldunderline"/>
          <w:highlight w:val="cyan"/>
        </w:rPr>
        <w:t>We must acknowledge that our</w:t>
      </w:r>
      <w:r>
        <w:rPr>
          <w:rStyle w:val="boldunderline"/>
        </w:rPr>
        <w:t xml:space="preserve"> social </w:t>
      </w:r>
      <w:r w:rsidRPr="008A1A76">
        <w:rPr>
          <w:rStyle w:val="boldunderline"/>
          <w:highlight w:val="cyan"/>
        </w:rPr>
        <w:t>world is complicated</w:t>
      </w:r>
      <w:r>
        <w:rPr>
          <w:sz w:val="14"/>
        </w:rPr>
        <w:t xml:space="preserve"> and not immediately transparent to common sense, </w:t>
      </w:r>
      <w:r w:rsidRPr="008A1A76">
        <w:rPr>
          <w:rStyle w:val="underline"/>
          <w:highlight w:val="cyan"/>
        </w:rPr>
        <w:t>and</w:t>
      </w:r>
      <w:r>
        <w:rPr>
          <w:rStyle w:val="underline"/>
        </w:rPr>
        <w:t xml:space="preserve"> thus </w:t>
      </w:r>
      <w:r w:rsidRPr="008A1A76">
        <w:rPr>
          <w:rStyle w:val="underline"/>
          <w:highlight w:val="cyan"/>
        </w:rPr>
        <w:t>that</w:t>
      </w:r>
      <w:r>
        <w:rPr>
          <w:sz w:val="14"/>
        </w:rPr>
        <w:t xml:space="preserve"> </w:t>
      </w:r>
      <w:r>
        <w:rPr>
          <w:rStyle w:val="boldunderline"/>
        </w:rPr>
        <w:t xml:space="preserve">systematic </w:t>
      </w:r>
      <w:r w:rsidRPr="008A1A76">
        <w:rPr>
          <w:rStyle w:val="boldunderline"/>
          <w:highlight w:val="cyan"/>
        </w:rPr>
        <w:t>empirical inquir</w:t>
      </w:r>
      <w:r>
        <w:rPr>
          <w:rStyle w:val="boldunderline"/>
        </w:rPr>
        <w:t>y</w:t>
      </w:r>
      <w:r>
        <w:rPr>
          <w:sz w:val="14"/>
        </w:rPr>
        <w:t xml:space="preserve">, </w:t>
      </w:r>
      <w:r>
        <w:rPr>
          <w:rStyle w:val="underline"/>
        </w:rPr>
        <w:t xml:space="preserve">historical studies, </w:t>
      </w:r>
      <w:r w:rsidRPr="008A1A76">
        <w:rPr>
          <w:rStyle w:val="underline"/>
          <w:highlight w:val="cyan"/>
        </w:rPr>
        <w:t>and</w:t>
      </w:r>
      <w:r>
        <w:rPr>
          <w:rStyle w:val="underline"/>
        </w:rPr>
        <w:t xml:space="preserve"> rigorous social </w:t>
      </w:r>
      <w:r w:rsidRPr="008A1A76">
        <w:rPr>
          <w:rStyle w:val="underline"/>
          <w:highlight w:val="cyan"/>
        </w:rPr>
        <w:t>analysis are required to reveal</w:t>
      </w:r>
      <w:r>
        <w:rPr>
          <w:rStyle w:val="underline"/>
        </w:rPr>
        <w:t xml:space="preserve"> its systemic </w:t>
      </w:r>
      <w:r w:rsidRPr="008A1A76">
        <w:rPr>
          <w:rStyle w:val="underline"/>
          <w:highlight w:val="cyan"/>
        </w:rPr>
        <w:t>structure</w:t>
      </w:r>
      <w:r>
        <w:rPr>
          <w:sz w:val="14"/>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8A1A76">
        <w:rPr>
          <w:rStyle w:val="underline"/>
          <w:highlight w:val="cyan"/>
        </w:rPr>
        <w:t>We must</w:t>
      </w:r>
      <w:r>
        <w:rPr>
          <w:rStyle w:val="underline"/>
        </w:rPr>
        <w:t xml:space="preserve"> instead </w:t>
      </w:r>
      <w:r w:rsidRPr="008A1A76">
        <w:rPr>
          <w:rStyle w:val="underline"/>
          <w:highlight w:val="cyan"/>
        </w:rPr>
        <w:t>rely on</w:t>
      </w:r>
      <w:r w:rsidRPr="008A1A76">
        <w:rPr>
          <w:sz w:val="14"/>
          <w:highlight w:val="cyan"/>
        </w:rPr>
        <w:t xml:space="preserve"> </w:t>
      </w:r>
      <w:r w:rsidRPr="008A1A76">
        <w:rPr>
          <w:rStyle w:val="boldunderline"/>
          <w:highlight w:val="cyan"/>
        </w:rPr>
        <w:t>open public debate</w:t>
      </w:r>
      <w:r>
        <w:rPr>
          <w:sz w:val="14"/>
        </w:rPr>
        <w:t>—among politicians, scholars, policy makers, intellectuals, and ordinary citizens—</w:t>
      </w:r>
      <w:r>
        <w:rPr>
          <w:rStyle w:val="underline"/>
        </w:rPr>
        <w:t xml:space="preserve">with the aim of </w:t>
      </w:r>
      <w:r w:rsidRPr="008A1A76">
        <w:rPr>
          <w:rStyle w:val="underline"/>
          <w:highlight w:val="cyan"/>
        </w:rPr>
        <w:t>garnering</w:t>
      </w:r>
      <w:r>
        <w:rPr>
          <w:sz w:val="14"/>
        </w:rPr>
        <w:t xml:space="preserve"> </w:t>
      </w:r>
      <w:r>
        <w:rPr>
          <w:rStyle w:val="boldunderline"/>
        </w:rPr>
        <w:t>rationally motivated</w:t>
      </w:r>
      <w:r>
        <w:rPr>
          <w:sz w:val="14"/>
        </w:rPr>
        <w:t xml:space="preserve"> and informed </w:t>
      </w:r>
      <w:r w:rsidRPr="008A1A76">
        <w:rPr>
          <w:rStyle w:val="boldunderline"/>
          <w:highlight w:val="cyan"/>
        </w:rPr>
        <w:t>consensus</w:t>
      </w:r>
      <w:r>
        <w:rPr>
          <w:sz w:val="14"/>
        </w:rPr>
        <w:t>. And even if our practical decision procedures rest on critical deliberative discourse and thus live up to our highest democratic ideals, some trial and error through actual practice is unavoidable.</w:t>
      </w:r>
    </w:p>
    <w:p w:rsidR="0071560D" w:rsidRDefault="0071560D" w:rsidP="0071560D">
      <w:pPr>
        <w:pStyle w:val="cardtext"/>
      </w:pPr>
      <w:r>
        <w:t xml:space="preserve">These difficulties and complications notwithstanding, a general recognition of the distinctions among the ideological and structural causes of black disadvantage could help blacks refocus their political energies and self-help strategies. </w:t>
      </w:r>
      <w:r>
        <w:rPr>
          <w:rStyle w:val="underline"/>
        </w:rPr>
        <w:t xml:space="preserve">Attention to these </w:t>
      </w:r>
      <w:r w:rsidRPr="008A1A76">
        <w:rPr>
          <w:rStyle w:val="underline"/>
          <w:highlight w:val="cyan"/>
        </w:rPr>
        <w:t>distinctions might</w:t>
      </w:r>
      <w:r>
        <w:rPr>
          <w:rStyle w:val="underline"/>
        </w:rPr>
        <w:t xml:space="preserve"> help</w:t>
      </w:r>
      <w:r>
        <w:t xml:space="preserve"> </w:t>
      </w:r>
      <w:r w:rsidRPr="008A1A76">
        <w:rPr>
          <w:rStyle w:val="boldunderline"/>
          <w:highlight w:val="cyan"/>
        </w:rPr>
        <w:t>expose the superficiality of theories</w:t>
      </w:r>
      <w:r w:rsidRPr="008A1A76">
        <w:rPr>
          <w:highlight w:val="cyan"/>
        </w:rPr>
        <w:t xml:space="preserve"> </w:t>
      </w:r>
      <w:r w:rsidRPr="008A1A76">
        <w:rPr>
          <w:rStyle w:val="underline"/>
          <w:highlight w:val="cyan"/>
        </w:rPr>
        <w:t>that seek  to</w:t>
      </w:r>
      <w:r w:rsidRPr="008A1A76">
        <w:rPr>
          <w:highlight w:val="cyan"/>
        </w:rPr>
        <w:t xml:space="preserve">  </w:t>
      </w:r>
      <w:r w:rsidRPr="008A1A76">
        <w:rPr>
          <w:rStyle w:val="boldunderline"/>
          <w:highlight w:val="cyan"/>
        </w:rPr>
        <w:t>reduce all  the</w:t>
      </w:r>
      <w:r>
        <w:rPr>
          <w:rStyle w:val="boldunderline"/>
        </w:rPr>
        <w:t xml:space="preserve"> social </w:t>
      </w:r>
      <w:r w:rsidRPr="008A1A76">
        <w:rPr>
          <w:rStyle w:val="boldunderline"/>
          <w:highlight w:val="cyan"/>
        </w:rPr>
        <w:t>obstacles</w:t>
      </w:r>
      <w:r>
        <w:rPr>
          <w:rStyle w:val="boldunderline"/>
        </w:rPr>
        <w:t xml:space="preserve">  that  blacks  face </w:t>
      </w:r>
      <w:r w:rsidRPr="008A1A76">
        <w:rPr>
          <w:rStyle w:val="boldunderline"/>
          <w:highlight w:val="cyan"/>
        </w:rPr>
        <w:t>to</w:t>
      </w:r>
      <w:r>
        <w:t xml:space="preserve"> contemporary forms of racism or </w:t>
      </w:r>
      <w:r w:rsidRPr="008A1A76">
        <w:rPr>
          <w:rStyle w:val="Box"/>
          <w:highlight w:val="cyan"/>
        </w:rPr>
        <w:t>white supremacy</w:t>
      </w:r>
      <w:r w:rsidRPr="008A1A76">
        <w:rPr>
          <w:highlight w:val="cyan"/>
        </w:rPr>
        <w:t xml:space="preserve">. </w:t>
      </w:r>
      <w:r w:rsidRPr="008A1A76">
        <w:rPr>
          <w:rStyle w:val="underline"/>
          <w:highlight w:val="cyan"/>
        </w:rPr>
        <w:t>A more</w:t>
      </w:r>
      <w:r>
        <w:t xml:space="preserve"> penetrating, </w:t>
      </w:r>
      <w:r>
        <w:rPr>
          <w:rStyle w:val="boldunderline"/>
        </w:rPr>
        <w:t>subtle, and empir</w:t>
      </w:r>
      <w:r w:rsidRPr="008A1A76">
        <w:rPr>
          <w:rStyle w:val="boldunderline"/>
          <w:highlight w:val="cyan"/>
        </w:rPr>
        <w:t>ically grounded</w:t>
      </w:r>
      <w:r w:rsidRPr="008A1A76">
        <w:rPr>
          <w:highlight w:val="cyan"/>
        </w:rPr>
        <w:t xml:space="preserve"> </w:t>
      </w:r>
      <w:r w:rsidRPr="008A1A76">
        <w:rPr>
          <w:rStyle w:val="boldunderline"/>
          <w:highlight w:val="cyan"/>
        </w:rPr>
        <w:t>analysis</w:t>
      </w:r>
      <w:r w:rsidRPr="008A1A76">
        <w:rPr>
          <w:highlight w:val="cyan"/>
        </w:rPr>
        <w:t xml:space="preserve"> </w:t>
      </w:r>
      <w:r w:rsidRPr="008A1A76">
        <w:rPr>
          <w:rStyle w:val="underline"/>
          <w:highlight w:val="cyan"/>
        </w:rPr>
        <w:t>is needed to</w:t>
      </w:r>
      <w:r w:rsidRPr="008A1A76">
        <w:rPr>
          <w:highlight w:val="cyan"/>
        </w:rPr>
        <w:t xml:space="preserve"> </w:t>
      </w:r>
      <w:r w:rsidRPr="008A1A76">
        <w:rPr>
          <w:rStyle w:val="boldunderline"/>
          <w:highlight w:val="cyan"/>
        </w:rPr>
        <w:t>comprehend</w:t>
      </w:r>
      <w:r>
        <w:rPr>
          <w:rStyle w:val="boldunderline"/>
        </w:rPr>
        <w:t xml:space="preserve"> the </w:t>
      </w:r>
      <w:r w:rsidRPr="00E17DBF">
        <w:rPr>
          <w:rStyle w:val="boldunderline"/>
          <w:highlight w:val="cyan"/>
        </w:rPr>
        <w:t>causes of</w:t>
      </w:r>
      <w:r>
        <w:rPr>
          <w:rStyle w:val="boldunderline"/>
        </w:rPr>
        <w:t xml:space="preserve"> racial inequality and black </w:t>
      </w:r>
      <w:r w:rsidRPr="00E17DBF">
        <w:rPr>
          <w:rStyle w:val="boldunderline"/>
          <w:highlight w:val="cyan"/>
        </w:rPr>
        <w:t>disadvantage</w:t>
      </w:r>
      <w: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t xml:space="preserve"> (</w:t>
      </w:r>
      <w:r>
        <w:rPr>
          <w:rStyle w:val="boldunderline"/>
        </w:rPr>
        <w:t>such as immigration policy</w:t>
      </w:r>
      <w:r>
        <w:t xml:space="preserve"> or reduced federal funding for higher education).</w:t>
      </w:r>
    </w:p>
    <w:p w:rsidR="0071560D" w:rsidRDefault="0071560D" w:rsidP="0071560D"/>
    <w:p w:rsidR="0071560D" w:rsidRPr="00121665" w:rsidRDefault="0071560D" w:rsidP="0071560D">
      <w:pPr>
        <w:pStyle w:val="Heading3"/>
      </w:pPr>
      <w:r w:rsidRPr="00121665">
        <w:t>AT: Speed K</w:t>
      </w:r>
    </w:p>
    <w:p w:rsidR="0071560D" w:rsidRPr="00121665" w:rsidRDefault="0071560D" w:rsidP="0071560D"/>
    <w:p w:rsidR="0071560D" w:rsidRPr="00121665" w:rsidRDefault="0071560D" w:rsidP="0071560D">
      <w:pPr>
        <w:pStyle w:val="Heading4"/>
      </w:pPr>
      <w:r w:rsidRPr="00121665">
        <w:t>The K is a nostalgic longing for a mythic past – devolves into scapegoating and authoritarianism</w:t>
      </w:r>
    </w:p>
    <w:p w:rsidR="0071560D" w:rsidRPr="00121665" w:rsidRDefault="0071560D" w:rsidP="0071560D">
      <w:r w:rsidRPr="00121665">
        <w:rPr>
          <w:b/>
          <w:sz w:val="24"/>
          <w:u w:val="single"/>
        </w:rPr>
        <w:t>Smith</w:t>
      </w:r>
      <w:r w:rsidRPr="00121665">
        <w:t xml:space="preserve">, Art History and Theory – University of Sydney, </w:t>
      </w:r>
      <w:r w:rsidRPr="00121665">
        <w:rPr>
          <w:b/>
          <w:sz w:val="24"/>
          <w:u w:val="single"/>
        </w:rPr>
        <w:t>‘4</w:t>
      </w:r>
    </w:p>
    <w:p w:rsidR="0071560D" w:rsidRPr="00121665" w:rsidRDefault="0071560D" w:rsidP="0071560D">
      <w:r w:rsidRPr="00121665">
        <w:t xml:space="preserve">(Richard, “The Brain is the Milieu: Speed, Politics and the Cosmopolitan Screen,” </w:t>
      </w:r>
      <w:hyperlink r:id="rId50" w:history="1">
        <w:r w:rsidRPr="00121665">
          <w:t>http://muse.jhu.edu/journals/theory_and_event/v007/7.3smith.html</w:t>
        </w:r>
      </w:hyperlink>
      <w:r w:rsidRPr="00121665">
        <w:t xml:space="preserve">) </w:t>
      </w:r>
    </w:p>
    <w:p w:rsidR="0071560D" w:rsidRPr="00121665" w:rsidRDefault="0071560D" w:rsidP="0071560D"/>
    <w:p w:rsidR="0071560D" w:rsidRPr="00121665" w:rsidRDefault="0071560D" w:rsidP="0071560D">
      <w:r w:rsidRPr="00121665">
        <w:t xml:space="preserve">For Connolly, </w:t>
      </w:r>
      <w:r w:rsidRPr="00121665">
        <w:rPr>
          <w:u w:val="single"/>
        </w:rPr>
        <w:t xml:space="preserve">political </w:t>
      </w:r>
      <w:r w:rsidRPr="0087551E">
        <w:rPr>
          <w:highlight w:val="yellow"/>
          <w:u w:val="single"/>
        </w:rPr>
        <w:t>theory has not</w:t>
      </w:r>
      <w:r w:rsidRPr="00121665">
        <w:rPr>
          <w:u w:val="single"/>
        </w:rPr>
        <w:t xml:space="preserve"> adequately </w:t>
      </w:r>
      <w:r w:rsidRPr="0087551E">
        <w:rPr>
          <w:highlight w:val="yellow"/>
          <w:u w:val="single"/>
        </w:rPr>
        <w:t>explored</w:t>
      </w:r>
      <w:r w:rsidRPr="00121665">
        <w:rPr>
          <w:u w:val="single"/>
        </w:rPr>
        <w:t xml:space="preserve"> the </w:t>
      </w:r>
      <w:r w:rsidRPr="0087551E">
        <w:rPr>
          <w:highlight w:val="yellow"/>
          <w:u w:val="single"/>
        </w:rPr>
        <w:t>democratic possibilities of speed</w:t>
      </w:r>
      <w:r w:rsidRPr="00121665">
        <w:t xml:space="preserve">: My wager is that </w:t>
      </w:r>
      <w:r w:rsidRPr="0087551E">
        <w:rPr>
          <w:highlight w:val="yellow"/>
          <w:u w:val="single"/>
        </w:rPr>
        <w:t>it is more possible to negotiate</w:t>
      </w:r>
      <w:r w:rsidRPr="00121665">
        <w:rPr>
          <w:u w:val="single"/>
        </w:rPr>
        <w:t xml:space="preserve"> a </w:t>
      </w:r>
      <w:r w:rsidRPr="0087551E">
        <w:rPr>
          <w:highlight w:val="yellow"/>
          <w:u w:val="single"/>
        </w:rPr>
        <w:t>democratic ethos</w:t>
      </w:r>
      <w:r w:rsidRPr="00121665">
        <w:rPr>
          <w:u w:val="single"/>
        </w:rPr>
        <w:t xml:space="preserve"> </w:t>
      </w:r>
      <w:r w:rsidRPr="00121665">
        <w:t xml:space="preserve">congruent </w:t>
      </w:r>
      <w:r w:rsidRPr="0087551E">
        <w:rPr>
          <w:highlight w:val="yellow"/>
          <w:u w:val="single"/>
        </w:rPr>
        <w:t>with the accelerated tempo of modern life than it is</w:t>
      </w:r>
      <w:r w:rsidRPr="00121665">
        <w:rPr>
          <w:u w:val="single"/>
        </w:rPr>
        <w:t xml:space="preserve"> either </w:t>
      </w:r>
      <w:r w:rsidRPr="0087551E">
        <w:rPr>
          <w:highlight w:val="yellow"/>
          <w:u w:val="single"/>
        </w:rPr>
        <w:t>to slow the world down</w:t>
      </w:r>
      <w:r w:rsidRPr="00121665">
        <w:rPr>
          <w:u w:val="single"/>
        </w:rPr>
        <w:t xml:space="preserve"> or to insulate </w:t>
      </w:r>
      <w:r w:rsidRPr="00121665">
        <w:t xml:space="preserve">the majority of </w:t>
      </w:r>
      <w:r w:rsidRPr="00121665">
        <w:rPr>
          <w:u w:val="single"/>
        </w:rPr>
        <w:t>people</w:t>
      </w:r>
      <w:r w:rsidRPr="00121665">
        <w:t xml:space="preserve"> </w:t>
      </w:r>
      <w:r w:rsidRPr="00121665">
        <w:rPr>
          <w:u w:val="single"/>
        </w:rPr>
        <w:t>from the effects of speed</w:t>
      </w:r>
      <w:r w:rsidRPr="00121665">
        <w:t xml:space="preserve">. It is important to reach a judgment on this issue, for the downside of pace without negotiation of a generous ethos is as bleak as its upside is enchanting. And </w:t>
      </w:r>
      <w:r w:rsidRPr="0087551E">
        <w:rPr>
          <w:highlight w:val="yellow"/>
          <w:u w:val="single"/>
        </w:rPr>
        <w:t>the attempt to slow</w:t>
      </w:r>
      <w:r w:rsidRPr="00121665">
        <w:rPr>
          <w:u w:val="single"/>
        </w:rPr>
        <w:t xml:space="preserve"> the world </w:t>
      </w:r>
      <w:r w:rsidRPr="0087551E">
        <w:rPr>
          <w:highlight w:val="yellow"/>
          <w:u w:val="single"/>
        </w:rPr>
        <w:t>down</w:t>
      </w:r>
      <w:r w:rsidRPr="00121665">
        <w:rPr>
          <w:u w:val="single"/>
        </w:rPr>
        <w:t xml:space="preserve"> </w:t>
      </w:r>
      <w:r w:rsidRPr="00121665">
        <w:t>under contemporary conditions of life</w:t>
      </w:r>
      <w:r w:rsidRPr="00121665">
        <w:rPr>
          <w:u w:val="single"/>
        </w:rPr>
        <w:t xml:space="preserve"> </w:t>
      </w:r>
      <w:r w:rsidRPr="0087551E">
        <w:rPr>
          <w:highlight w:val="yellow"/>
          <w:u w:val="single"/>
        </w:rPr>
        <w:t>is</w:t>
      </w:r>
      <w:r w:rsidRPr="00121665">
        <w:rPr>
          <w:u w:val="single"/>
        </w:rPr>
        <w:t xml:space="preserve"> almost </w:t>
      </w:r>
      <w:r w:rsidRPr="0087551E">
        <w:rPr>
          <w:highlight w:val="yellow"/>
          <w:u w:val="single"/>
        </w:rPr>
        <w:t>certain to devolve into a search for scapegoats held responsible for</w:t>
      </w:r>
      <w:r w:rsidRPr="00121665">
        <w:rPr>
          <w:u w:val="single"/>
        </w:rPr>
        <w:t xml:space="preserve"> the effects of </w:t>
      </w:r>
      <w:r w:rsidRPr="0087551E">
        <w:rPr>
          <w:highlight w:val="yellow"/>
          <w:u w:val="single"/>
        </w:rPr>
        <w:t>a rapid pace of life that cannot</w:t>
      </w:r>
      <w:r w:rsidRPr="00121665">
        <w:rPr>
          <w:u w:val="single"/>
        </w:rPr>
        <w:t xml:space="preserve"> itself </w:t>
      </w:r>
      <w:r w:rsidRPr="0087551E">
        <w:rPr>
          <w:highlight w:val="yellow"/>
          <w:u w:val="single"/>
        </w:rPr>
        <w:t>be derailed</w:t>
      </w:r>
      <w:r w:rsidRPr="00121665">
        <w:t xml:space="preserve"> (Neuropolitics 162-63). Clearly, </w:t>
      </w:r>
      <w:r w:rsidRPr="00121665">
        <w:rPr>
          <w:u w:val="single"/>
        </w:rPr>
        <w:t xml:space="preserve">the danger of despotism in different forms looms over attempts to "slow things down". Isolationism and </w:t>
      </w:r>
      <w:r w:rsidRPr="0087551E">
        <w:rPr>
          <w:highlight w:val="yellow"/>
          <w:u w:val="single"/>
        </w:rPr>
        <w:t>insularity threaten democratic ways.</w:t>
      </w:r>
      <w:r w:rsidRPr="00121665">
        <w:t xml:space="preserve"> </w:t>
      </w:r>
      <w:r w:rsidRPr="00121665">
        <w:rPr>
          <w:u w:val="single"/>
        </w:rPr>
        <w:t>It is</w:t>
      </w:r>
      <w:r w:rsidRPr="00121665">
        <w:t xml:space="preserve"> also </w:t>
      </w:r>
      <w:r w:rsidRPr="00121665">
        <w:rPr>
          <w:u w:val="single"/>
        </w:rPr>
        <w:t>clear</w:t>
      </w:r>
      <w:r w:rsidRPr="00121665">
        <w:t xml:space="preserve"> though that </w:t>
      </w:r>
      <w:r w:rsidRPr="00121665">
        <w:rPr>
          <w:u w:val="single"/>
        </w:rPr>
        <w:t xml:space="preserve">speed carries its own dangers. </w:t>
      </w:r>
      <w:r w:rsidRPr="00121665">
        <w:t xml:space="preserve">These dangers are no more apparent than in Paul Virilio's military paradigm of speed wherein the crucial gap between deliberation and action is greatly reduced if not annihilated. </w:t>
      </w:r>
      <w:r w:rsidRPr="00121665">
        <w:rPr>
          <w:u w:val="single"/>
        </w:rPr>
        <w:t>The danger inherent in the military machine is not in doubt</w:t>
      </w:r>
      <w:r w:rsidRPr="00121665">
        <w:t xml:space="preserve"> -- speed is "profoundly ambiguous" (Neuropolitics. 179</w:t>
      </w:r>
      <w:r w:rsidRPr="00121665">
        <w:rPr>
          <w:u w:val="single"/>
        </w:rPr>
        <w:t>). Connolly's wager rests not on a dispute about Virilian speed but rather with the model of politics bound up with it</w:t>
      </w:r>
      <w:r w:rsidRPr="00121665">
        <w:t xml:space="preserve">:  </w:t>
      </w:r>
      <w:r w:rsidRPr="0087551E">
        <w:rPr>
          <w:highlight w:val="yellow"/>
          <w:u w:val="single"/>
        </w:rPr>
        <w:t>Virilio remains transfixed by</w:t>
      </w:r>
      <w:r w:rsidRPr="00121665">
        <w:rPr>
          <w:u w:val="single"/>
        </w:rPr>
        <w:t xml:space="preserve"> a model of </w:t>
      </w:r>
      <w:r w:rsidRPr="0087551E">
        <w:rPr>
          <w:highlight w:val="yellow"/>
          <w:u w:val="single"/>
        </w:rPr>
        <w:t>politics insufficiently attuned to the positive role of speed</w:t>
      </w:r>
      <w:r w:rsidRPr="00121665">
        <w:rPr>
          <w:u w:val="single"/>
        </w:rPr>
        <w:t xml:space="preserve"> in</w:t>
      </w:r>
      <w:r w:rsidRPr="00121665">
        <w:t xml:space="preserve"> intrastate democracy and </w:t>
      </w:r>
      <w:r w:rsidRPr="00121665">
        <w:rPr>
          <w:u w:val="single"/>
        </w:rPr>
        <w:t>cross-state cosmopolitanism</w:t>
      </w:r>
      <w:r w:rsidRPr="00121665">
        <w:t xml:space="preserve">. </w:t>
      </w:r>
      <w:r w:rsidRPr="00121665">
        <w:rPr>
          <w:u w:val="single"/>
        </w:rPr>
        <w:t>He underplays the positive role speed can play in ventilating dogmatic identities in the domains of religion, sensuality, ethnicity, gender, and nationality</w:t>
      </w:r>
      <w:r w:rsidRPr="00121665">
        <w:t xml:space="preserve"> (Neuropolitics. 178). </w:t>
      </w:r>
      <w:r w:rsidRPr="0087551E">
        <w:rPr>
          <w:highlight w:val="yellow"/>
          <w:u w:val="single"/>
        </w:rPr>
        <w:t>Democratic speed</w:t>
      </w:r>
      <w:r w:rsidRPr="00121665">
        <w:rPr>
          <w:u w:val="single"/>
        </w:rPr>
        <w:t xml:space="preserve">! </w:t>
      </w:r>
      <w:r w:rsidRPr="00121665">
        <w:t>Or better</w:t>
      </w:r>
      <w:r w:rsidRPr="00121665">
        <w:rPr>
          <w:u w:val="single"/>
        </w:rPr>
        <w:t xml:space="preserve">, </w:t>
      </w:r>
      <w:r w:rsidRPr="0087551E">
        <w:rPr>
          <w:highlight w:val="yellow"/>
          <w:u w:val="single"/>
        </w:rPr>
        <w:t>the compression of space through</w:t>
      </w:r>
      <w:r w:rsidRPr="00121665">
        <w:rPr>
          <w:u w:val="single"/>
        </w:rPr>
        <w:t xml:space="preserve"> the </w:t>
      </w:r>
      <w:r w:rsidRPr="0087551E">
        <w:rPr>
          <w:highlight w:val="yellow"/>
          <w:u w:val="single"/>
        </w:rPr>
        <w:t>accelerated tempo</w:t>
      </w:r>
      <w:r w:rsidRPr="00121665">
        <w:rPr>
          <w:u w:val="single"/>
        </w:rPr>
        <w:t xml:space="preserve"> of life </w:t>
      </w:r>
      <w:r w:rsidRPr="0087551E">
        <w:rPr>
          <w:highlight w:val="yellow"/>
          <w:u w:val="single"/>
        </w:rPr>
        <w:t>may carry possibilities for reinventing a "generous ethos of negotiation</w:t>
      </w:r>
      <w:r w:rsidRPr="00121665">
        <w:t xml:space="preserve">". </w:t>
      </w:r>
      <w:r w:rsidRPr="00121665">
        <w:rPr>
          <w:u w:val="single"/>
        </w:rPr>
        <w:t>The question then is not if democracy is fast or slow but rather how to theorise democratic speed</w:t>
      </w:r>
      <w:r w:rsidRPr="00121665">
        <w:t>. Such a project includes but is not restricted to the desire to democratise speed.</w:t>
      </w:r>
    </w:p>
    <w:p w:rsidR="0071560D" w:rsidRDefault="0071560D" w:rsidP="0071560D"/>
    <w:p w:rsidR="0071560D" w:rsidRPr="00680289" w:rsidRDefault="0071560D" w:rsidP="0071560D">
      <w:pPr>
        <w:pStyle w:val="Heading3"/>
      </w:pPr>
      <w:r w:rsidRPr="00680289">
        <w:t xml:space="preserve">AT: Kappeler </w:t>
      </w:r>
    </w:p>
    <w:p w:rsidR="0071560D" w:rsidRPr="00680289" w:rsidRDefault="0071560D" w:rsidP="0071560D"/>
    <w:p w:rsidR="0071560D" w:rsidRPr="00680289" w:rsidRDefault="0071560D" w:rsidP="0071560D">
      <w:pPr>
        <w:pStyle w:val="Heading4"/>
        <w:rPr>
          <w:rFonts w:cs="Times New Roman"/>
        </w:rPr>
      </w:pPr>
      <w:r w:rsidRPr="00680289">
        <w:rPr>
          <w:rFonts w:cs="Times New Roman"/>
        </w:rPr>
        <w:t>Link turn – policy illusion is a tool not a trap</w:t>
      </w:r>
    </w:p>
    <w:p w:rsidR="0071560D" w:rsidRPr="00680289" w:rsidRDefault="0071560D" w:rsidP="0071560D">
      <w:r w:rsidRPr="00680289">
        <w:rPr>
          <w:rStyle w:val="StyleStyleBold12pt"/>
        </w:rPr>
        <w:t>Shove &amp; Walker 7</w:t>
      </w:r>
      <w:r w:rsidRPr="00680289">
        <w:t xml:space="preserve"> - *Sociology @ Lancaster, **Geography @ Lancaster</w:t>
      </w:r>
    </w:p>
    <w:p w:rsidR="0071560D" w:rsidRPr="00680289" w:rsidRDefault="0071560D" w:rsidP="0071560D">
      <w:r w:rsidRPr="00680289">
        <w:t>Elizabeth “CAUTION! Transitions ahead: politics, practice, and sustainable transition management” Environment and Planning C 39 (4)</w:t>
      </w:r>
    </w:p>
    <w:p w:rsidR="0071560D" w:rsidRPr="00680289" w:rsidRDefault="0071560D" w:rsidP="0071560D">
      <w:pPr>
        <w:rPr>
          <w:sz w:val="16"/>
        </w:rPr>
      </w:pPr>
      <w:r w:rsidRPr="00680289">
        <w:rPr>
          <w:rFonts w:eastAsia="MS Mincho"/>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680289">
        <w:rPr>
          <w:rFonts w:eastAsia="MS Mincho"/>
          <w:u w:val="single"/>
        </w:rPr>
        <w:t>The more we think about the politics and practicalities of</w:t>
      </w:r>
      <w:r w:rsidRPr="00680289">
        <w:rPr>
          <w:rFonts w:eastAsia="MS Mincho"/>
          <w:sz w:val="16"/>
        </w:rPr>
        <w:t xml:space="preserve"> reflexive </w:t>
      </w:r>
      <w:r w:rsidRPr="00680289">
        <w:rPr>
          <w:rFonts w:eastAsia="MS Mincho"/>
          <w:u w:val="single"/>
        </w:rPr>
        <w:t>transition management</w:t>
      </w:r>
      <w:r w:rsidRPr="00680289">
        <w:rPr>
          <w:rFonts w:eastAsia="MS Mincho"/>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680289">
        <w:rPr>
          <w:rFonts w:eastAsia="MS Mincho"/>
          <w:highlight w:val="yellow"/>
          <w:u w:val="single"/>
        </w:rPr>
        <w:t>we are</w:t>
      </w:r>
      <w:r w:rsidRPr="00680289">
        <w:rPr>
          <w:rFonts w:eastAsia="MS Mincho"/>
          <w:u w:val="single"/>
        </w:rPr>
        <w:t xml:space="preserve"> with Rip</w:t>
      </w:r>
      <w:r w:rsidRPr="00680289">
        <w:rPr>
          <w:rFonts w:eastAsia="MS Mincho"/>
          <w:sz w:val="16"/>
        </w:rPr>
        <w:t xml:space="preserve"> (2006) i</w:t>
      </w:r>
      <w:r w:rsidRPr="00680289">
        <w:rPr>
          <w:rFonts w:eastAsia="MS Mincho"/>
          <w:u w:val="single"/>
        </w:rPr>
        <w:t xml:space="preserve">n </w:t>
      </w:r>
      <w:r w:rsidRPr="00680289">
        <w:rPr>
          <w:rFonts w:eastAsia="MS Mincho"/>
          <w:highlight w:val="yellow"/>
          <w:u w:val="single"/>
        </w:rPr>
        <w:t>recognising the value</w:t>
      </w:r>
      <w:r w:rsidRPr="00680289">
        <w:rPr>
          <w:rFonts w:eastAsia="MS Mincho"/>
          <w:u w:val="single"/>
        </w:rPr>
        <w:t xml:space="preserve">, </w:t>
      </w:r>
      <w:r w:rsidRPr="00680289">
        <w:rPr>
          <w:rFonts w:eastAsia="MS Mincho"/>
          <w:highlight w:val="yellow"/>
          <w:u w:val="single"/>
        </w:rPr>
        <w:t xml:space="preserve">productivity and everyday necessity of an </w:t>
      </w:r>
      <w:r w:rsidRPr="00680289">
        <w:rPr>
          <w:rFonts w:eastAsia="MS Mincho"/>
          <w:iCs/>
          <w:highlight w:val="yellow"/>
          <w:u w:val="single"/>
          <w:bdr w:val="single" w:sz="18" w:space="0" w:color="auto"/>
        </w:rPr>
        <w:t>‘</w:t>
      </w:r>
      <w:r w:rsidRPr="00680289">
        <w:rPr>
          <w:rStyle w:val="Emphasis"/>
          <w:rFonts w:eastAsia="MS Mincho"/>
          <w:highlight w:val="yellow"/>
        </w:rPr>
        <w:t>illusion of agency’</w:t>
      </w:r>
      <w:r w:rsidRPr="00680289">
        <w:rPr>
          <w:rFonts w:eastAsia="MS Mincho"/>
          <w:sz w:val="16"/>
        </w:rPr>
        <w:t xml:space="preserve">, </w:t>
      </w:r>
      <w:r w:rsidRPr="00680289">
        <w:rPr>
          <w:rFonts w:eastAsia="MS Mincho"/>
          <w:highlight w:val="yellow"/>
          <w:u w:val="single"/>
        </w:rPr>
        <w:t>and</w:t>
      </w:r>
      <w:r w:rsidRPr="00680289">
        <w:rPr>
          <w:rFonts w:eastAsia="MS Mincho"/>
          <w:u w:val="single"/>
        </w:rPr>
        <w:t xml:space="preserve"> of the </w:t>
      </w:r>
      <w:r w:rsidRPr="00680289">
        <w:rPr>
          <w:rFonts w:eastAsia="MS Mincho"/>
          <w:highlight w:val="yellow"/>
          <w:u w:val="single"/>
        </w:rPr>
        <w:t>working expectation that a difference can be made even in the face of so much evidence to the contrary.</w:t>
      </w:r>
      <w:r w:rsidRPr="00680289">
        <w:rPr>
          <w:rFonts w:eastAsia="MS Mincho"/>
          <w:sz w:val="16"/>
        </w:rPr>
        <w:t xml:space="preserve"> </w:t>
      </w:r>
      <w:r w:rsidRPr="00680289">
        <w:rPr>
          <w:rFonts w:eastAsia="MS Mincho"/>
          <w:u w:val="single"/>
        </w:rPr>
        <w:t xml:space="preserve">The </w:t>
      </w:r>
      <w:r w:rsidRPr="00680289">
        <w:rPr>
          <w:rFonts w:eastAsia="MS Mincho"/>
          <w:highlight w:val="yellow"/>
          <w:u w:val="single"/>
        </w:rPr>
        <w:t>outcomes of actions are unknowable</w:t>
      </w:r>
      <w:r w:rsidRPr="00680289">
        <w:rPr>
          <w:rFonts w:eastAsia="MS Mincho"/>
          <w:sz w:val="16"/>
        </w:rPr>
        <w:t xml:space="preserve">, </w:t>
      </w:r>
      <w:r w:rsidRPr="00680289">
        <w:rPr>
          <w:rFonts w:eastAsia="MS Mincho"/>
          <w:highlight w:val="yellow"/>
          <w:u w:val="single"/>
        </w:rPr>
        <w:t>the system unsteerable and</w:t>
      </w:r>
      <w:r w:rsidRPr="00680289">
        <w:rPr>
          <w:rFonts w:eastAsia="MS Mincho"/>
          <w:u w:val="single"/>
        </w:rPr>
        <w:t xml:space="preserve"> the </w:t>
      </w:r>
      <w:r w:rsidRPr="00680289">
        <w:rPr>
          <w:rFonts w:eastAsia="MS Mincho"/>
          <w:highlight w:val="yellow"/>
          <w:u w:val="single"/>
        </w:rPr>
        <w:t>effects of</w:t>
      </w:r>
      <w:r w:rsidRPr="00680289">
        <w:rPr>
          <w:rFonts w:eastAsia="MS Mincho"/>
          <w:u w:val="single"/>
        </w:rPr>
        <w:t xml:space="preserve"> deliberate </w:t>
      </w:r>
      <w:r w:rsidRPr="00680289">
        <w:rPr>
          <w:rFonts w:eastAsia="MS Mincho"/>
          <w:highlight w:val="yellow"/>
          <w:u w:val="single"/>
        </w:rPr>
        <w:t>intervention inherently unpredictable</w:t>
      </w:r>
      <w:r w:rsidRPr="00680289">
        <w:rPr>
          <w:rFonts w:eastAsia="MS Mincho"/>
          <w:u w:val="single"/>
        </w:rPr>
        <w:t xml:space="preserve"> and, ironically, it is this that sustains concepts of agency and management.</w:t>
      </w:r>
      <w:r w:rsidRPr="00680289">
        <w:rPr>
          <w:rFonts w:eastAsia="MS Mincho"/>
          <w:sz w:val="16"/>
        </w:rPr>
        <w:t xml:space="preserve"> As Rip argues ‘</w:t>
      </w:r>
      <w:r w:rsidRPr="00680289">
        <w:rPr>
          <w:rStyle w:val="Emphasis"/>
          <w:rFonts w:eastAsia="MS Mincho"/>
          <w:highlight w:val="yellow"/>
        </w:rPr>
        <w:t>illusions are productive</w:t>
      </w:r>
      <w:r w:rsidRPr="00680289">
        <w:rPr>
          <w:rFonts w:eastAsia="MS Mincho"/>
          <w:highlight w:val="yellow"/>
          <w:u w:val="single"/>
        </w:rPr>
        <w:t xml:space="preserve"> because they </w:t>
      </w:r>
      <w:r w:rsidRPr="00680289">
        <w:rPr>
          <w:rStyle w:val="Emphasis"/>
          <w:rFonts w:eastAsia="MS Mincho"/>
          <w:highlight w:val="yellow"/>
        </w:rPr>
        <w:t>motivate action</w:t>
      </w:r>
      <w:r w:rsidRPr="00680289">
        <w:rPr>
          <w:rFonts w:eastAsia="MS Mincho"/>
          <w:highlight w:val="yellow"/>
          <w:u w:val="single"/>
        </w:rPr>
        <w:t xml:space="preserve"> and repair work,</w:t>
      </w:r>
      <w:r w:rsidRPr="00680289">
        <w:rPr>
          <w:rFonts w:eastAsia="MS Mincho"/>
          <w:u w:val="single"/>
        </w:rPr>
        <w:t xml:space="preserve"> </w:t>
      </w:r>
      <w:r w:rsidRPr="00680289">
        <w:rPr>
          <w:rFonts w:eastAsia="MS Mincho"/>
          <w:highlight w:val="yellow"/>
          <w:u w:val="single"/>
        </w:rPr>
        <w:t>and thus something</w:t>
      </w:r>
      <w:r w:rsidRPr="00680289">
        <w:rPr>
          <w:rFonts w:eastAsia="MS Mincho"/>
          <w:sz w:val="16"/>
        </w:rPr>
        <w:t xml:space="preserve"> (whatever</w:t>
      </w:r>
      <w:r w:rsidRPr="00680289">
        <w:rPr>
          <w:rFonts w:eastAsia="MS Mincho"/>
          <w:u w:val="single"/>
        </w:rPr>
        <w:t xml:space="preserve">) </w:t>
      </w:r>
      <w:r w:rsidRPr="00680289">
        <w:rPr>
          <w:rFonts w:eastAsia="MS Mincho"/>
          <w:highlight w:val="yellow"/>
          <w:u w:val="single"/>
        </w:rPr>
        <w:t>is achieved’</w:t>
      </w:r>
      <w:r w:rsidRPr="00680289">
        <w:rPr>
          <w:rFonts w:eastAsia="MS Mincho"/>
          <w:sz w:val="16"/>
        </w:rPr>
        <w:t xml:space="preserve"> (Rip 2006: 94). </w:t>
      </w:r>
      <w:r w:rsidRPr="00680289">
        <w:rPr>
          <w:rFonts w:eastAsia="MS Mincho"/>
          <w:u w:val="single"/>
        </w:rPr>
        <w:t xml:space="preserve">Situated inside the systems they seek to influence, </w:t>
      </w:r>
      <w:r w:rsidRPr="00680289">
        <w:rPr>
          <w:rFonts w:eastAsia="MS Mincho"/>
          <w:highlight w:val="yellow"/>
          <w:u w:val="single"/>
        </w:rPr>
        <w:t>governance actors</w:t>
      </w:r>
      <w:r w:rsidRPr="00680289">
        <w:rPr>
          <w:rFonts w:eastAsia="MS Mincho"/>
          <w:sz w:val="16"/>
        </w:rPr>
        <w:t xml:space="preserve"> – and actors of other kinds as well - </w:t>
      </w:r>
      <w:r w:rsidRPr="00680289">
        <w:rPr>
          <w:rFonts w:eastAsia="MS Mincho"/>
          <w:highlight w:val="yellow"/>
          <w:u w:val="single"/>
        </w:rPr>
        <w:t xml:space="preserve">are part of the </w:t>
      </w:r>
      <w:r w:rsidRPr="00680289">
        <w:rPr>
          <w:rStyle w:val="Emphasis"/>
          <w:rFonts w:eastAsia="MS Mincho"/>
          <w:highlight w:val="yellow"/>
        </w:rPr>
        <w:t>dynamics of change</w:t>
      </w:r>
      <w:r w:rsidRPr="00680289">
        <w:rPr>
          <w:rFonts w:eastAsia="MS Mincho"/>
          <w:u w:val="single"/>
        </w:rPr>
        <w:t xml:space="preserve">: </w:t>
      </w:r>
      <w:r w:rsidRPr="00680289">
        <w:rPr>
          <w:rFonts w:eastAsia="MS Mincho"/>
          <w:highlight w:val="yellow"/>
          <w:u w:val="single"/>
        </w:rPr>
        <w:t xml:space="preserve">even if they cannot steer from the outside they are </w:t>
      </w:r>
      <w:r w:rsidRPr="00680289">
        <w:rPr>
          <w:rStyle w:val="Emphasis"/>
          <w:rFonts w:eastAsia="MS Mincho"/>
          <w:highlight w:val="yellow"/>
        </w:rPr>
        <w:t>necessary to processes within</w:t>
      </w:r>
      <w:r w:rsidRPr="00680289">
        <w:rPr>
          <w:rFonts w:eastAsia="MS Mincho"/>
          <w:u w:val="single"/>
        </w:rPr>
        <w:t xml:space="preserve">. This is, </w:t>
      </w:r>
      <w:r w:rsidRPr="00680289">
        <w:rPr>
          <w:rFonts w:eastAsia="MS Mincho"/>
          <w:sz w:val="16"/>
        </w:rPr>
        <w:t xml:space="preserve">of course, also </w:t>
      </w:r>
      <w:r w:rsidRPr="00680289">
        <w:rPr>
          <w:rFonts w:eastAsia="MS Mincho"/>
          <w:u w:val="single"/>
        </w:rPr>
        <w:t>true of academic life</w:t>
      </w:r>
      <w:r w:rsidRPr="00680289">
        <w:rPr>
          <w:rFonts w:eastAsia="MS Mincho"/>
          <w:sz w:val="16"/>
        </w:rPr>
        <w:t xml:space="preserve">. Here </w:t>
      </w:r>
      <w:r w:rsidRPr="00680289">
        <w:rPr>
          <w:rFonts w:eastAsia="MS Mincho"/>
          <w:u w:val="single"/>
        </w:rPr>
        <w:t>we are,</w:t>
      </w:r>
      <w:r w:rsidRPr="00680289">
        <w:rPr>
          <w:rFonts w:eastAsia="MS Mincho"/>
          <w:sz w:val="16"/>
        </w:rPr>
        <w:t xml:space="preserve"> busy critiquing and </w:t>
      </w:r>
      <w:r w:rsidRPr="00680289">
        <w:rPr>
          <w:rFonts w:eastAsia="MS Mincho"/>
          <w:u w:val="single"/>
        </w:rPr>
        <w:t>analysing transition management in the expectation that somebody somewhere is listening and</w:t>
      </w:r>
      <w:r w:rsidRPr="00680289">
        <w:rPr>
          <w:rFonts w:eastAsia="MS Mincho"/>
          <w:sz w:val="16"/>
        </w:rPr>
        <w:t xml:space="preserve"> maybe </w:t>
      </w:r>
      <w:r w:rsidRPr="00680289">
        <w:rPr>
          <w:rFonts w:eastAsia="MS Mincho"/>
          <w:u w:val="single"/>
        </w:rPr>
        <w:t xml:space="preserve">even taking notice. If we removed that illusion would we bother writing anything at all? Maybe we need such fictions to keep us going, and maybe – fiction or no - somewhere along the line something really does happen, </w:t>
      </w:r>
      <w:r w:rsidRPr="00680289">
        <w:rPr>
          <w:rFonts w:eastAsia="MS Mincho"/>
          <w:sz w:val="16"/>
        </w:rPr>
        <w:t>but not in ways that we can anticipate or know.</w:t>
      </w:r>
    </w:p>
    <w:p w:rsidR="0071560D" w:rsidRDefault="0071560D" w:rsidP="0071560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60D" w:rsidRDefault="0071560D" w:rsidP="005F5576">
      <w:r>
        <w:separator/>
      </w:r>
    </w:p>
  </w:endnote>
  <w:endnote w:type="continuationSeparator" w:id="0">
    <w:p w:rsidR="0071560D" w:rsidRDefault="007156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e-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60D" w:rsidRDefault="0071560D" w:rsidP="005F5576">
      <w:r>
        <w:separator/>
      </w:r>
    </w:p>
  </w:footnote>
  <w:footnote w:type="continuationSeparator" w:id="0">
    <w:p w:rsidR="0071560D" w:rsidRDefault="007156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60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35A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11EF5F5-DEFB-4072-B9BB-A4C83727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1560D"/>
    <w:pPr>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no"/>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heading 2, Ch,Heading 2 Char2 Char,Heading 2 Char1 Char Char,No Spacing211,No Spacing12,No Spacing2111,ta,small text,Ch,Heading 2 Char Char Char Char,no read,TAG,No Spacing111111,No Spacing4"/>
    <w:basedOn w:val="Normal"/>
    <w:next w:val="Normal"/>
    <w:link w:val="Heading4Char"/>
    <w:uiPriority w:val="4"/>
    <w:qFormat/>
    <w:rsid w:val="009E7804"/>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C835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835A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 Char,Cha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Emphasis!!,Qualifications,Bold Underline,small"/>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3: Cite Char,Heading 3 Char Char Char,Index Headers Char,Bold Cite Char,Citation Char Char Char,Heading 3 Char1 Char Char Char,Citation Char Char Char Char Char,Citation Char1 Char Char Char,Heading 3 Char Char1 Char, Char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Cards + Font: 12 pt Char,Thick Underline Char,Intense Emphasis1,apple-style-span + 6 pt,Bold,Kern at 16 pt,Intense Emphasis2,HHeading 3 + 12 pt,Style,ci,c,Intense Emphasis21,Intense Emphasis3,Bo,B,cite,Intense Emphasis11"/>
    <w:basedOn w:val="DefaultParagraphFont"/>
    <w:link w:val="CardsFont12pt"/>
    <w:uiPriority w:val="6"/>
    <w:qFormat/>
    <w:rsid w:val="009E780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basedOn w:val="Normal"/>
    <w:link w:val="HeaderChar"/>
    <w:uiPriority w:val="99"/>
    <w:rsid w:val="009E7804"/>
    <w:pPr>
      <w:tabs>
        <w:tab w:val="center" w:pos="4680"/>
        <w:tab w:val="right" w:pos="9360"/>
      </w:tabs>
    </w:pPr>
  </w:style>
  <w:style w:type="character" w:customStyle="1" w:styleId="HeaderChar">
    <w:name w:val="Header Char"/>
    <w:basedOn w:val="DefaultParagraphFont"/>
    <w:link w:val="Header"/>
    <w:uiPriority w:val="99"/>
    <w:rsid w:val="009E7804"/>
    <w:rPr>
      <w:rFonts w:ascii="Georgia" w:hAnsi="Georgia" w:cs="Calibri"/>
    </w:rPr>
  </w:style>
  <w:style w:type="paragraph" w:styleId="Footer">
    <w:name w:val="footer"/>
    <w:basedOn w:val="Normal"/>
    <w:link w:val="FooterChar"/>
    <w:uiPriority w:val="99"/>
    <w:rsid w:val="009E7804"/>
    <w:pPr>
      <w:tabs>
        <w:tab w:val="center" w:pos="4680"/>
        <w:tab w:val="right" w:pos="9360"/>
      </w:tabs>
    </w:pPr>
  </w:style>
  <w:style w:type="character" w:customStyle="1" w:styleId="FooterChar">
    <w:name w:val="Footer Char"/>
    <w:basedOn w:val="DefaultParagraphFont"/>
    <w:link w:val="Footer"/>
    <w:uiPriority w:val="99"/>
    <w:rsid w:val="009E7804"/>
    <w:rPr>
      <w:rFonts w:ascii="Georgia" w:hAnsi="Georgia" w:cs="Calibri"/>
    </w:rPr>
  </w:style>
  <w:style w:type="character" w:styleId="Hyperlink">
    <w:name w:val="Hyperlink"/>
    <w:aliases w:val="heading 1 (block title),Important,Read,Internet Link,Card Text"/>
    <w:basedOn w:val="DefaultParagraphFont"/>
    <w:uiPriority w:val="99"/>
    <w:rsid w:val="009E7804"/>
    <w:rPr>
      <w:color w:val="auto"/>
      <w:u w:val="none"/>
    </w:rPr>
  </w:style>
  <w:style w:type="character" w:styleId="FollowedHyperlink">
    <w:name w:val="FollowedHyperlink"/>
    <w:basedOn w:val="DefaultParagraphFont"/>
    <w:uiPriority w:val="99"/>
    <w:rsid w:val="009E7804"/>
    <w:rPr>
      <w:color w:val="auto"/>
      <w:u w:val="none"/>
    </w:rPr>
  </w:style>
  <w:style w:type="character" w:customStyle="1" w:styleId="Heading4Char">
    <w:name w:val="Heading 4 Char"/>
    <w:aliases w:val="Tag Char,Underlined Char,Big card Char,body Char,Normal Tag Char,heading 2 Char, Ch Char,Heading 2 Char2 Char Char,Heading 2 Char1 Char Char Char,No Spacing211 Char,No Spacing12 Char,No Spacing2111 Char,ta Char,small text Char,Ch Char"/>
    <w:basedOn w:val="DefaultParagraphFont"/>
    <w:link w:val="Heading4"/>
    <w:rsid w:val="009E7804"/>
    <w:rPr>
      <w:rFonts w:ascii="Georgia" w:eastAsiaTheme="majorEastAsia" w:hAnsi="Georgia"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qFormat/>
    <w:rsid w:val="0071560D"/>
    <w:pPr>
      <w:autoSpaceDE w:val="0"/>
      <w:autoSpaceDN w:val="0"/>
      <w:adjustRightInd w:val="0"/>
      <w:ind w:right="432"/>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5"/>
    <w:rsid w:val="0071560D"/>
    <w:rPr>
      <w:bCs/>
      <w:u w:val="single"/>
    </w:rPr>
  </w:style>
  <w:style w:type="paragraph" w:styleId="Title">
    <w:name w:val="Title"/>
    <w:aliases w:val="UNDERLINE,Bold Underlined,Cites and Cards,title"/>
    <w:basedOn w:val="Normal"/>
    <w:next w:val="Normal"/>
    <w:link w:val="TitleChar"/>
    <w:qFormat/>
    <w:rsid w:val="0071560D"/>
    <w:pPr>
      <w:ind w:left="720"/>
      <w:outlineLvl w:val="0"/>
    </w:pPr>
    <w:rPr>
      <w:rFonts w:asciiTheme="minorHAnsi" w:hAnsiTheme="minorHAnsi" w:cstheme="minorBidi"/>
      <w:bCs/>
      <w:u w:val="single"/>
    </w:rPr>
  </w:style>
  <w:style w:type="character" w:customStyle="1" w:styleId="TitleChar1">
    <w:name w:val="Title Char1"/>
    <w:basedOn w:val="DefaultParagraphFont"/>
    <w:rsid w:val="0071560D"/>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71560D"/>
    <w:pPr>
      <w:ind w:left="288" w:right="288"/>
    </w:pPr>
  </w:style>
  <w:style w:type="character" w:customStyle="1" w:styleId="cardtextChar">
    <w:name w:val="card text Char"/>
    <w:link w:val="cardtext"/>
    <w:rsid w:val="0071560D"/>
    <w:rPr>
      <w:rFonts w:ascii="Georgia" w:hAnsi="Georgia" w:cs="Calibri"/>
    </w:rPr>
  </w:style>
  <w:style w:type="character" w:customStyle="1" w:styleId="DateChar">
    <w:name w:val="Date Char"/>
    <w:basedOn w:val="DefaultParagraphFont"/>
    <w:link w:val="Date"/>
    <w:locked/>
    <w:rsid w:val="0071560D"/>
    <w:rPr>
      <w:rFonts w:ascii="Georgia" w:eastAsia="Times New Roman" w:hAnsi="Georgia" w:cs="Calibri"/>
      <w:sz w:val="24"/>
      <w:szCs w:val="24"/>
    </w:rPr>
  </w:style>
  <w:style w:type="character" w:customStyle="1" w:styleId="StyleCardtextChar10pt">
    <w:name w:val="Style Card text Char + 10 pt"/>
    <w:rsid w:val="0071560D"/>
    <w:rPr>
      <w:rFonts w:ascii="Georgia" w:hAnsi="Georgia" w:hint="default"/>
      <w:sz w:val="20"/>
      <w:u w:val="single"/>
    </w:rPr>
  </w:style>
  <w:style w:type="paragraph" w:styleId="Date">
    <w:name w:val="Date"/>
    <w:basedOn w:val="Normal"/>
    <w:next w:val="Normal"/>
    <w:link w:val="DateChar"/>
    <w:unhideWhenUsed/>
    <w:rsid w:val="0071560D"/>
    <w:rPr>
      <w:rFonts w:eastAsia="Times New Roman"/>
      <w:sz w:val="24"/>
      <w:szCs w:val="24"/>
    </w:rPr>
  </w:style>
  <w:style w:type="character" w:customStyle="1" w:styleId="DateChar1">
    <w:name w:val="Date Char1"/>
    <w:basedOn w:val="DefaultParagraphFont"/>
    <w:uiPriority w:val="99"/>
    <w:semiHidden/>
    <w:rsid w:val="0071560D"/>
    <w:rPr>
      <w:rFonts w:ascii="Georgia" w:hAnsi="Georgia" w:cs="Calibri"/>
    </w:rPr>
  </w:style>
  <w:style w:type="character" w:customStyle="1" w:styleId="Box">
    <w:name w:val="Box"/>
    <w:uiPriority w:val="1"/>
    <w:qFormat/>
    <w:rsid w:val="0071560D"/>
    <w:rPr>
      <w:b/>
      <w:u w:val="single"/>
      <w:bdr w:val="single" w:sz="4" w:space="0" w:color="auto"/>
    </w:rPr>
  </w:style>
  <w:style w:type="character" w:customStyle="1" w:styleId="StyleStyleBold12pt1">
    <w:name w:val="Style Style Bold + 12 pt1"/>
    <w:aliases w:val="Cite1,Style Style Bold1,Style Style Bold + 12pt1,Style Style + 12 pt1,Style Style Bo... +1"/>
    <w:basedOn w:val="DefaultParagraphFont"/>
    <w:uiPriority w:val="5"/>
    <w:qFormat/>
    <w:rsid w:val="0071560D"/>
    <w:rPr>
      <w:b/>
      <w:bCs/>
      <w:strike w:val="0"/>
      <w:dstrike w:val="0"/>
      <w:sz w:val="26"/>
      <w:u w:val="none"/>
      <w:effect w:val="none"/>
    </w:rPr>
  </w:style>
  <w:style w:type="character" w:customStyle="1" w:styleId="underline">
    <w:name w:val="underline"/>
    <w:link w:val="textbold"/>
    <w:qFormat/>
    <w:locked/>
    <w:rsid w:val="0071560D"/>
    <w:rPr>
      <w:rFonts w:ascii="Georgia" w:hAnsi="Georgia"/>
      <w:u w:val="single"/>
    </w:rPr>
  </w:style>
  <w:style w:type="paragraph" w:customStyle="1" w:styleId="textbold">
    <w:name w:val="text bold"/>
    <w:basedOn w:val="Normal"/>
    <w:link w:val="underline"/>
    <w:qFormat/>
    <w:rsid w:val="0071560D"/>
    <w:pPr>
      <w:ind w:left="720"/>
    </w:pPr>
    <w:rPr>
      <w:rFonts w:cstheme="minorBidi"/>
      <w:u w:val="single"/>
    </w:rPr>
  </w:style>
  <w:style w:type="character" w:customStyle="1" w:styleId="boldunderline">
    <w:name w:val="bold underline"/>
    <w:qFormat/>
    <w:rsid w:val="0071560D"/>
    <w:rPr>
      <w:b/>
      <w:bCs w:val="0"/>
      <w:u w:val="single"/>
    </w:rPr>
  </w:style>
  <w:style w:type="character" w:customStyle="1" w:styleId="Heading5Char">
    <w:name w:val="Heading 5 Char"/>
    <w:basedOn w:val="DefaultParagraphFont"/>
    <w:link w:val="Heading5"/>
    <w:rsid w:val="00C835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35A3"/>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C835A3"/>
    <w:pPr>
      <w:ind w:left="720"/>
      <w:contextualSpacing/>
    </w:pPr>
  </w:style>
  <w:style w:type="character" w:customStyle="1" w:styleId="verdana">
    <w:name w:val="verdana"/>
    <w:basedOn w:val="DefaultParagraphFont"/>
    <w:rsid w:val="00C835A3"/>
  </w:style>
  <w:style w:type="paragraph" w:customStyle="1" w:styleId="StyleHeading4TagsmalltextBigcardbodyNormalTagNotBold">
    <w:name w:val="Style Heading 4Tagsmall textBig cardbodyNormal Tag + Not Bold"/>
    <w:basedOn w:val="Heading4"/>
    <w:rsid w:val="00C835A3"/>
    <w:rPr>
      <w:bCs w:val="0"/>
      <w:iCs w:val="0"/>
    </w:rPr>
  </w:style>
  <w:style w:type="character" w:customStyle="1" w:styleId="hit">
    <w:name w:val="hit"/>
    <w:basedOn w:val="DefaultParagraphFont"/>
    <w:rsid w:val="00C835A3"/>
  </w:style>
  <w:style w:type="character" w:customStyle="1" w:styleId="loose">
    <w:name w:val="loose"/>
    <w:basedOn w:val="DefaultParagraphFont"/>
    <w:rsid w:val="00C835A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835A3"/>
    <w:pPr>
      <w:spacing w:before="100" w:beforeAutospacing="1" w:after="100" w:afterAutospacing="1"/>
    </w:pPr>
    <w:rPr>
      <w:rFonts w:ascii="Times New Roman" w:eastAsia="Times New Roman" w:hAnsi="Times New Roman"/>
      <w:sz w:val="24"/>
      <w:szCs w:val="24"/>
    </w:rPr>
  </w:style>
  <w:style w:type="character" w:customStyle="1" w:styleId="created">
    <w:name w:val="created"/>
    <w:basedOn w:val="DefaultParagraphFont"/>
    <w:rsid w:val="00C835A3"/>
  </w:style>
  <w:style w:type="character" w:customStyle="1" w:styleId="apple-converted-space">
    <w:name w:val="apple-converted-space"/>
    <w:rsid w:val="00C835A3"/>
  </w:style>
  <w:style w:type="character" w:customStyle="1" w:styleId="blue">
    <w:name w:val="blue"/>
    <w:rsid w:val="00C835A3"/>
  </w:style>
  <w:style w:type="paragraph" w:customStyle="1" w:styleId="card">
    <w:name w:val="card"/>
    <w:basedOn w:val="Normal"/>
    <w:next w:val="Normal"/>
    <w:link w:val="cardChar"/>
    <w:qFormat/>
    <w:rsid w:val="00C835A3"/>
    <w:pPr>
      <w:ind w:left="288" w:right="288"/>
    </w:pPr>
    <w:rPr>
      <w:rFonts w:asciiTheme="minorHAnsi" w:hAnsiTheme="minorHAnsi" w:cstheme="minorBidi"/>
      <w:bCs/>
      <w:u w:val="single"/>
    </w:rPr>
  </w:style>
  <w:style w:type="paragraph" w:customStyle="1" w:styleId="Cite8">
    <w:name w:val="Cite8"/>
    <w:basedOn w:val="Normal"/>
    <w:autoRedefine/>
    <w:qFormat/>
    <w:rsid w:val="00C835A3"/>
    <w:rPr>
      <w:sz w:val="16"/>
    </w:rPr>
  </w:style>
  <w:style w:type="paragraph" w:styleId="DocumentMap">
    <w:name w:val="Document Map"/>
    <w:basedOn w:val="Normal"/>
    <w:link w:val="DocumentMapChar"/>
    <w:unhideWhenUsed/>
    <w:rsid w:val="00C835A3"/>
    <w:rPr>
      <w:rFonts w:ascii="Lucida Grande" w:hAnsi="Lucida Grande" w:cs="Lucida Grande"/>
    </w:rPr>
  </w:style>
  <w:style w:type="character" w:customStyle="1" w:styleId="DocumentMapChar">
    <w:name w:val="Document Map Char"/>
    <w:basedOn w:val="DefaultParagraphFont"/>
    <w:link w:val="DocumentMap"/>
    <w:rsid w:val="00C835A3"/>
    <w:rPr>
      <w:rFonts w:ascii="Lucida Grande" w:hAnsi="Lucida Grande" w:cs="Lucida Grande"/>
    </w:rPr>
  </w:style>
  <w:style w:type="paragraph" w:styleId="NoSpacing">
    <w:name w:val="No Spacing"/>
    <w:uiPriority w:val="1"/>
    <w:qFormat/>
    <w:rsid w:val="00C835A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835A3"/>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autoRedefine/>
    <w:qFormat/>
    <w:rsid w:val="00C835A3"/>
    <w:pPr>
      <w:numPr>
        <w:numId w:val="6"/>
      </w:numPr>
      <w:spacing w:before="260"/>
    </w:pPr>
    <w:rPr>
      <w:rFonts w:eastAsia="Cambria"/>
      <w:b/>
      <w:sz w:val="26"/>
      <w:lang w:eastAsia="ja-JP"/>
    </w:rPr>
  </w:style>
  <w:style w:type="paragraph" w:customStyle="1" w:styleId="8font">
    <w:name w:val="8font"/>
    <w:basedOn w:val="Normal"/>
    <w:next w:val="Normal"/>
    <w:autoRedefine/>
    <w:qFormat/>
    <w:rsid w:val="00C835A3"/>
    <w:rPr>
      <w:rFonts w:ascii="Calibri" w:eastAsia="Cambria" w:hAnsi="Calibri"/>
      <w:sz w:val="16"/>
      <w:szCs w:val="16"/>
    </w:rPr>
  </w:style>
  <w:style w:type="character" w:customStyle="1" w:styleId="Author-Date">
    <w:name w:val="Author-Date"/>
    <w:rsid w:val="00C835A3"/>
    <w:rPr>
      <w:b/>
      <w:sz w:val="24"/>
    </w:rPr>
  </w:style>
  <w:style w:type="character" w:customStyle="1" w:styleId="FootnoteTextChar">
    <w:name w:val="Footnote Text Char"/>
    <w:basedOn w:val="DefaultParagraphFont"/>
    <w:link w:val="FootnoteText"/>
    <w:rsid w:val="00C835A3"/>
    <w:rPr>
      <w:rFonts w:ascii="Garamond" w:hAnsi="Garamond"/>
    </w:rPr>
  </w:style>
  <w:style w:type="paragraph" w:styleId="FootnoteText">
    <w:name w:val="footnote text"/>
    <w:basedOn w:val="Normal"/>
    <w:link w:val="FootnoteTextChar"/>
    <w:rsid w:val="00C835A3"/>
    <w:rPr>
      <w:rFonts w:ascii="Garamond" w:hAnsi="Garamond" w:cstheme="minorBidi"/>
    </w:rPr>
  </w:style>
  <w:style w:type="character" w:customStyle="1" w:styleId="FootnoteTextChar1">
    <w:name w:val="Footnote Text Char1"/>
    <w:basedOn w:val="DefaultParagraphFont"/>
    <w:uiPriority w:val="99"/>
    <w:semiHidden/>
    <w:rsid w:val="00C835A3"/>
    <w:rPr>
      <w:rFonts w:ascii="Georgia" w:hAnsi="Georgia" w:cs="Calibri"/>
      <w:sz w:val="20"/>
      <w:szCs w:val="20"/>
    </w:rPr>
  </w:style>
  <w:style w:type="character" w:styleId="FootnoteReference">
    <w:name w:val="footnote reference"/>
    <w:basedOn w:val="DefaultParagraphFont"/>
    <w:rsid w:val="00C835A3"/>
    <w:rPr>
      <w:vertAlign w:val="superscript"/>
    </w:rPr>
  </w:style>
  <w:style w:type="paragraph" w:styleId="EndnoteText">
    <w:name w:val="endnote text"/>
    <w:basedOn w:val="Normal"/>
    <w:link w:val="EndnoteTextChar"/>
    <w:uiPriority w:val="99"/>
    <w:semiHidden/>
    <w:rsid w:val="00C835A3"/>
    <w:rPr>
      <w:sz w:val="20"/>
      <w:szCs w:val="20"/>
    </w:rPr>
  </w:style>
  <w:style w:type="character" w:customStyle="1" w:styleId="EndnoteTextChar">
    <w:name w:val="Endnote Text Char"/>
    <w:basedOn w:val="DefaultParagraphFont"/>
    <w:link w:val="EndnoteText"/>
    <w:uiPriority w:val="99"/>
    <w:semiHidden/>
    <w:rsid w:val="00C835A3"/>
    <w:rPr>
      <w:rFonts w:ascii="Georgia" w:hAnsi="Georgia" w:cs="Calibri"/>
      <w:sz w:val="20"/>
      <w:szCs w:val="20"/>
    </w:rPr>
  </w:style>
  <w:style w:type="character" w:styleId="EndnoteReference">
    <w:name w:val="endnote reference"/>
    <w:basedOn w:val="DefaultParagraphFont"/>
    <w:uiPriority w:val="99"/>
    <w:semiHidden/>
    <w:rsid w:val="00C835A3"/>
    <w:rPr>
      <w:vertAlign w:val="superscript"/>
    </w:rPr>
  </w:style>
  <w:style w:type="character" w:customStyle="1" w:styleId="st">
    <w:name w:val="st"/>
    <w:basedOn w:val="DefaultParagraphFont"/>
    <w:rsid w:val="00C835A3"/>
  </w:style>
  <w:style w:type="character" w:customStyle="1" w:styleId="cardChar">
    <w:name w:val="card Char"/>
    <w:link w:val="card"/>
    <w:locked/>
    <w:rsid w:val="00C835A3"/>
    <w:rPr>
      <w:bCs/>
      <w:u w:val="single"/>
    </w:rPr>
  </w:style>
  <w:style w:type="character" w:customStyle="1" w:styleId="apple-style-span">
    <w:name w:val="apple-style-span"/>
    <w:rsid w:val="00C835A3"/>
  </w:style>
  <w:style w:type="character" w:customStyle="1" w:styleId="StyleDate">
    <w:name w:val="Style Date"/>
    <w:aliases w:val="Author"/>
    <w:uiPriority w:val="1"/>
    <w:qFormat/>
    <w:rsid w:val="00C835A3"/>
    <w:rPr>
      <w:b/>
      <w:sz w:val="24"/>
      <w:u w:val="single"/>
    </w:rPr>
  </w:style>
  <w:style w:type="character" w:customStyle="1" w:styleId="UnderlineCharChar">
    <w:name w:val="Underline Char Char"/>
    <w:rsid w:val="00C835A3"/>
    <w:rPr>
      <w:rFonts w:ascii="Arial Narrow" w:hAnsi="Arial Narrow"/>
      <w:szCs w:val="24"/>
      <w:u w:val="single"/>
      <w:lang w:val="en-US" w:eastAsia="en-US" w:bidi="ar-SA"/>
    </w:rPr>
  </w:style>
  <w:style w:type="character" w:customStyle="1" w:styleId="referencediv">
    <w:name w:val="referencediv"/>
    <w:rsid w:val="00C835A3"/>
  </w:style>
  <w:style w:type="character" w:customStyle="1" w:styleId="UnderliningChar">
    <w:name w:val="Underlining Char"/>
    <w:link w:val="Underlining"/>
    <w:rsid w:val="00C835A3"/>
    <w:rPr>
      <w:u w:val="single"/>
      <w:lang w:val="en-GB"/>
    </w:rPr>
  </w:style>
  <w:style w:type="character" w:customStyle="1" w:styleId="CardTextChar0">
    <w:name w:val="Card Text Char"/>
    <w:locked/>
    <w:rsid w:val="00C835A3"/>
    <w:rPr>
      <w:rFonts w:ascii="Georgia" w:eastAsia="Times New Roman" w:hAnsi="Georgia"/>
      <w:szCs w:val="24"/>
    </w:rPr>
  </w:style>
  <w:style w:type="character" w:customStyle="1" w:styleId="StyleTimesNewRoman12ptBold">
    <w:name w:val="Style Times New Roman 12 pt Bold"/>
    <w:rsid w:val="00C835A3"/>
    <w:rPr>
      <w:rFonts w:ascii="Times New Roman" w:hAnsi="Times New Roman" w:cs="Times New Roman" w:hint="default"/>
      <w:b/>
      <w:bCs/>
      <w:sz w:val="24"/>
    </w:rPr>
  </w:style>
  <w:style w:type="character" w:styleId="Strong">
    <w:name w:val="Strong"/>
    <w:aliases w:val="8 pt font"/>
    <w:uiPriority w:val="22"/>
    <w:qFormat/>
    <w:rsid w:val="00C835A3"/>
    <w:rPr>
      <w:rFonts w:ascii="Georgia" w:hAnsi="Georgia"/>
      <w:bCs/>
      <w:color w:val="auto"/>
      <w:sz w:val="22"/>
    </w:rPr>
  </w:style>
  <w:style w:type="paragraph" w:customStyle="1" w:styleId="evidencetext">
    <w:name w:val="evidence text"/>
    <w:basedOn w:val="Normal"/>
    <w:link w:val="evidencetextChar"/>
    <w:rsid w:val="00C835A3"/>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C835A3"/>
  </w:style>
  <w:style w:type="paragraph" w:customStyle="1" w:styleId="StyleevidencetextBorderSinglesolidlineAuto05ptL">
    <w:name w:val="Style evidence text + Border: : (Single solid line Auto  0.5 pt L..."/>
    <w:basedOn w:val="evidencetext"/>
    <w:link w:val="StyleevidencetextBorderSinglesolidlineAuto05ptLChar"/>
    <w:rsid w:val="00C835A3"/>
    <w:rPr>
      <w:bdr w:val="single" w:sz="4" w:space="0" w:color="auto"/>
    </w:rPr>
  </w:style>
  <w:style w:type="character" w:customStyle="1" w:styleId="evidencetextChar">
    <w:name w:val="evidence text Char"/>
    <w:link w:val="evidencetext"/>
    <w:rsid w:val="00C835A3"/>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C835A3"/>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C835A3"/>
    <w:rPr>
      <w:rFonts w:asciiTheme="minorHAnsi" w:hAnsiTheme="minorHAnsi" w:cstheme="minorBidi"/>
      <w:u w:val="single"/>
      <w:lang w:val="en-GB"/>
    </w:rPr>
  </w:style>
  <w:style w:type="paragraph" w:customStyle="1" w:styleId="CiteLittle">
    <w:name w:val="Cite Little"/>
    <w:next w:val="Normal"/>
    <w:qFormat/>
    <w:rsid w:val="00C835A3"/>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C835A3"/>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C835A3"/>
    <w:pPr>
      <w:contextualSpacing/>
    </w:pPr>
  </w:style>
  <w:style w:type="paragraph" w:customStyle="1" w:styleId="PageHeaderLine1">
    <w:name w:val="PageHeaderLine1"/>
    <w:basedOn w:val="Normal"/>
    <w:rsid w:val="00C835A3"/>
    <w:pPr>
      <w:tabs>
        <w:tab w:val="right" w:pos="10800"/>
      </w:tabs>
    </w:pPr>
    <w:rPr>
      <w:b/>
    </w:rPr>
  </w:style>
  <w:style w:type="paragraph" w:customStyle="1" w:styleId="PageHeaderLine2">
    <w:name w:val="PageHeaderLine2"/>
    <w:basedOn w:val="Normal"/>
    <w:next w:val="Normal"/>
    <w:rsid w:val="00C835A3"/>
    <w:pPr>
      <w:tabs>
        <w:tab w:val="right" w:pos="10800"/>
      </w:tabs>
      <w:spacing w:line="480" w:lineRule="auto"/>
    </w:pPr>
    <w:rPr>
      <w:b/>
    </w:rPr>
  </w:style>
  <w:style w:type="paragraph" w:customStyle="1" w:styleId="CiteChar">
    <w:name w:val="Cite Char"/>
    <w:basedOn w:val="Normal"/>
    <w:link w:val="CiteCharChar"/>
    <w:rsid w:val="00C835A3"/>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C835A3"/>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C835A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C835A3"/>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C835A3"/>
    <w:rPr>
      <w:rFonts w:ascii="Arial Narrow" w:eastAsia="Times New Roman" w:hAnsi="Arial Narrow" w:cs="Calibri"/>
      <w:sz w:val="16"/>
      <w:szCs w:val="20"/>
    </w:rPr>
  </w:style>
  <w:style w:type="paragraph" w:customStyle="1" w:styleId="UnderlinedText">
    <w:name w:val="Underlined Text"/>
    <w:basedOn w:val="Normal"/>
    <w:link w:val="UnderlinedTextChar"/>
    <w:rsid w:val="00C835A3"/>
    <w:rPr>
      <w:rFonts w:ascii="Times New Roman" w:eastAsia="MS Mincho" w:hAnsi="Times New Roman"/>
      <w:sz w:val="20"/>
      <w:szCs w:val="24"/>
      <w:u w:val="thick"/>
      <w:lang w:eastAsia="ja-JP"/>
    </w:rPr>
  </w:style>
  <w:style w:type="paragraph" w:customStyle="1" w:styleId="Little">
    <w:name w:val="Little"/>
    <w:basedOn w:val="UnderlinedText"/>
    <w:link w:val="LittleChar"/>
    <w:rsid w:val="00C835A3"/>
    <w:rPr>
      <w:sz w:val="16"/>
      <w:u w:val="none"/>
    </w:rPr>
  </w:style>
  <w:style w:type="character" w:customStyle="1" w:styleId="LittleChar">
    <w:name w:val="Little Char"/>
    <w:link w:val="Little"/>
    <w:rsid w:val="00C835A3"/>
    <w:rPr>
      <w:rFonts w:ascii="Times New Roman" w:eastAsia="MS Mincho" w:hAnsi="Times New Roman" w:cs="Calibri"/>
      <w:sz w:val="16"/>
      <w:szCs w:val="24"/>
      <w:lang w:eastAsia="ja-JP"/>
    </w:rPr>
  </w:style>
  <w:style w:type="character" w:customStyle="1" w:styleId="UnderlinedTextChar">
    <w:name w:val="Underlined Text Char"/>
    <w:link w:val="UnderlinedText"/>
    <w:rsid w:val="00C835A3"/>
    <w:rPr>
      <w:rFonts w:ascii="Times New Roman" w:eastAsia="MS Mincho" w:hAnsi="Times New Roman" w:cs="Calibri"/>
      <w:sz w:val="20"/>
      <w:szCs w:val="24"/>
      <w:u w:val="thick"/>
      <w:lang w:eastAsia="ja-JP"/>
    </w:rPr>
  </w:style>
  <w:style w:type="paragraph" w:styleId="BodyText">
    <w:name w:val="Body Text"/>
    <w:basedOn w:val="Normal"/>
    <w:link w:val="BodyTextChar"/>
    <w:rsid w:val="00C835A3"/>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C835A3"/>
    <w:rPr>
      <w:rFonts w:ascii="Liberation Serif" w:eastAsia="DejaVu Sans" w:hAnsi="Liberation Serif" w:cs="Calibri"/>
      <w:kern w:val="1"/>
      <w:sz w:val="24"/>
      <w:szCs w:val="24"/>
    </w:rPr>
  </w:style>
  <w:style w:type="character" w:customStyle="1" w:styleId="StyleUnderline">
    <w:name w:val="Style Underline"/>
    <w:rsid w:val="00C835A3"/>
    <w:rPr>
      <w:u w:val="single"/>
    </w:rPr>
  </w:style>
  <w:style w:type="character" w:customStyle="1" w:styleId="Style8pt">
    <w:name w:val="Style 8 pt"/>
    <w:rsid w:val="00C835A3"/>
    <w:rPr>
      <w:sz w:val="16"/>
    </w:rPr>
  </w:style>
  <w:style w:type="paragraph" w:customStyle="1" w:styleId="HotRoute">
    <w:name w:val="Hot Route"/>
    <w:basedOn w:val="Normal"/>
    <w:rsid w:val="00C835A3"/>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C835A3"/>
    <w:rPr>
      <w:rFonts w:ascii="Times New Roman" w:eastAsia="MS Mincho" w:hAnsi="Times New Roman"/>
      <w:b/>
      <w:sz w:val="20"/>
      <w:szCs w:val="20"/>
      <w:u w:val="single"/>
      <w:lang w:eastAsia="ja-JP"/>
    </w:rPr>
  </w:style>
  <w:style w:type="character" w:customStyle="1" w:styleId="CircledChar">
    <w:name w:val="Circled Char"/>
    <w:link w:val="Circled"/>
    <w:rsid w:val="00C835A3"/>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C835A3"/>
    <w:rPr>
      <w:rFonts w:ascii="Times New Roman" w:eastAsia="SimSun" w:hAnsi="Times New Roman"/>
      <w:sz w:val="15"/>
      <w:szCs w:val="24"/>
      <w:lang w:eastAsia="zh-CN"/>
    </w:rPr>
  </w:style>
  <w:style w:type="character" w:customStyle="1" w:styleId="UnreadTextChar">
    <w:name w:val="Unread Text Char"/>
    <w:link w:val="UnreadText"/>
    <w:rsid w:val="00C835A3"/>
    <w:rPr>
      <w:rFonts w:ascii="Times New Roman" w:eastAsia="SimSun" w:hAnsi="Times New Roman" w:cs="Calibri"/>
      <w:sz w:val="15"/>
      <w:szCs w:val="24"/>
      <w:lang w:eastAsia="zh-CN"/>
    </w:rPr>
  </w:style>
  <w:style w:type="character" w:customStyle="1" w:styleId="StyleAsianMSMinchoBold">
    <w:name w:val="Style (Asian) MS Mincho Bold"/>
    <w:rsid w:val="00C835A3"/>
    <w:rPr>
      <w:rFonts w:ascii="Times New Roman" w:eastAsia="MS Mincho" w:hAnsi="Times New Roman"/>
      <w:b/>
      <w:bCs/>
      <w:u w:val="thick"/>
    </w:rPr>
  </w:style>
  <w:style w:type="character" w:customStyle="1" w:styleId="StyleAsianMSMincho">
    <w:name w:val="Style (Asian) MS Mincho"/>
    <w:rsid w:val="00C835A3"/>
    <w:rPr>
      <w:rFonts w:ascii="Times New Roman" w:eastAsia="MS Mincho" w:hAnsi="Times New Roman"/>
      <w:u w:val="thick"/>
    </w:rPr>
  </w:style>
  <w:style w:type="paragraph" w:customStyle="1" w:styleId="tiny">
    <w:name w:val="tiny"/>
    <w:next w:val="Normal"/>
    <w:link w:val="tinyChar"/>
    <w:autoRedefine/>
    <w:rsid w:val="00C835A3"/>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835A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835A3"/>
    <w:rPr>
      <w:rFonts w:ascii="Times New Roman" w:eastAsia="Malgun Gothic" w:hAnsi="Times New Roman" w:cs="Times New Roman"/>
      <w:sz w:val="21"/>
      <w:szCs w:val="24"/>
      <w:u w:val="single"/>
    </w:rPr>
  </w:style>
  <w:style w:type="character" w:customStyle="1" w:styleId="tinyChar">
    <w:name w:val="tiny Char"/>
    <w:link w:val="tiny"/>
    <w:rsid w:val="00C835A3"/>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835A3"/>
    <w:rPr>
      <w:rFonts w:ascii="Times New Roman" w:eastAsia="Times New Roman" w:hAnsi="Times New Roman" w:cs="Calibri"/>
      <w:sz w:val="24"/>
      <w:szCs w:val="24"/>
    </w:rPr>
  </w:style>
  <w:style w:type="paragraph" w:customStyle="1" w:styleId="docheader">
    <w:name w:val="doc header"/>
    <w:autoRedefine/>
    <w:qFormat/>
    <w:rsid w:val="00C835A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835A3"/>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C835A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C835A3"/>
    <w:rPr>
      <w:rFonts w:ascii="Times New Roman" w:hAnsi="Times New Roman"/>
    </w:rPr>
  </w:style>
  <w:style w:type="paragraph" w:styleId="TOC2">
    <w:name w:val="toc 2"/>
    <w:basedOn w:val="Normal"/>
    <w:next w:val="Normal"/>
    <w:autoRedefine/>
    <w:rsid w:val="00C835A3"/>
    <w:pPr>
      <w:ind w:left="240"/>
    </w:pPr>
    <w:rPr>
      <w:rFonts w:ascii="Times New Roman" w:hAnsi="Times New Roman"/>
      <w:sz w:val="24"/>
    </w:rPr>
  </w:style>
  <w:style w:type="paragraph" w:styleId="TOC3">
    <w:name w:val="toc 3"/>
    <w:basedOn w:val="Normal"/>
    <w:next w:val="Normal"/>
    <w:autoRedefine/>
    <w:rsid w:val="00C835A3"/>
    <w:pPr>
      <w:ind w:left="480"/>
    </w:pPr>
    <w:rPr>
      <w:rFonts w:ascii="Times New Roman" w:hAnsi="Times New Roman"/>
      <w:sz w:val="24"/>
    </w:rPr>
  </w:style>
  <w:style w:type="paragraph" w:styleId="TOC4">
    <w:name w:val="toc 4"/>
    <w:basedOn w:val="Normal"/>
    <w:next w:val="Normal"/>
    <w:autoRedefine/>
    <w:rsid w:val="00C835A3"/>
    <w:pPr>
      <w:spacing w:before="240"/>
    </w:pPr>
    <w:rPr>
      <w:b/>
      <w:sz w:val="24"/>
      <w:u w:val="single"/>
    </w:rPr>
  </w:style>
  <w:style w:type="paragraph" w:styleId="TOC5">
    <w:name w:val="toc 5"/>
    <w:basedOn w:val="Normal"/>
    <w:next w:val="Normal"/>
    <w:autoRedefine/>
    <w:rsid w:val="00C835A3"/>
    <w:pPr>
      <w:ind w:left="960"/>
    </w:pPr>
    <w:rPr>
      <w:rFonts w:ascii="Times New Roman" w:hAnsi="Times New Roman"/>
      <w:sz w:val="24"/>
    </w:rPr>
  </w:style>
  <w:style w:type="paragraph" w:styleId="TOC6">
    <w:name w:val="toc 6"/>
    <w:basedOn w:val="Normal"/>
    <w:next w:val="Normal"/>
    <w:autoRedefine/>
    <w:rsid w:val="00C835A3"/>
    <w:pPr>
      <w:ind w:left="1200"/>
    </w:pPr>
    <w:rPr>
      <w:rFonts w:ascii="Times New Roman" w:hAnsi="Times New Roman"/>
      <w:sz w:val="24"/>
    </w:rPr>
  </w:style>
  <w:style w:type="paragraph" w:styleId="TOC7">
    <w:name w:val="toc 7"/>
    <w:basedOn w:val="Normal"/>
    <w:next w:val="Normal"/>
    <w:autoRedefine/>
    <w:rsid w:val="00C835A3"/>
    <w:pPr>
      <w:ind w:left="1440"/>
    </w:pPr>
    <w:rPr>
      <w:rFonts w:ascii="Times New Roman" w:hAnsi="Times New Roman"/>
      <w:sz w:val="24"/>
    </w:rPr>
  </w:style>
  <w:style w:type="paragraph" w:styleId="TOC8">
    <w:name w:val="toc 8"/>
    <w:basedOn w:val="Normal"/>
    <w:next w:val="Normal"/>
    <w:autoRedefine/>
    <w:rsid w:val="00C835A3"/>
    <w:pPr>
      <w:ind w:left="1680"/>
    </w:pPr>
    <w:rPr>
      <w:rFonts w:ascii="Times New Roman" w:hAnsi="Times New Roman"/>
      <w:sz w:val="24"/>
    </w:rPr>
  </w:style>
  <w:style w:type="paragraph" w:styleId="TOC9">
    <w:name w:val="toc 9"/>
    <w:basedOn w:val="Normal"/>
    <w:next w:val="Normal"/>
    <w:autoRedefine/>
    <w:rsid w:val="00C835A3"/>
    <w:pPr>
      <w:ind w:left="1920"/>
    </w:pPr>
    <w:rPr>
      <w:rFonts w:ascii="Times New Roman" w:hAnsi="Times New Roman"/>
      <w:sz w:val="24"/>
    </w:rPr>
  </w:style>
  <w:style w:type="paragraph" w:customStyle="1" w:styleId="Cards">
    <w:name w:val="Cards"/>
    <w:next w:val="Normal"/>
    <w:link w:val="CardsChar"/>
    <w:rsid w:val="00C835A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835A3"/>
    <w:rPr>
      <w:rFonts w:ascii="Times New Roman" w:eastAsia="Times New Roman" w:hAnsi="Times New Roman" w:cs="Times New Roman"/>
      <w:sz w:val="20"/>
      <w:szCs w:val="24"/>
    </w:rPr>
  </w:style>
  <w:style w:type="character" w:customStyle="1" w:styleId="DebateUnderline">
    <w:name w:val="Debate Underline"/>
    <w:rsid w:val="00C835A3"/>
    <w:rPr>
      <w:rFonts w:ascii="Times New Roman" w:hAnsi="Times New Roman"/>
      <w:sz w:val="24"/>
      <w:u w:val="thick"/>
    </w:rPr>
  </w:style>
  <w:style w:type="character" w:customStyle="1" w:styleId="TagsChar">
    <w:name w:val="Tags Char"/>
    <w:aliases w:val="No Spacing Char Char"/>
    <w:rsid w:val="00C835A3"/>
    <w:rPr>
      <w:rFonts w:eastAsia="Times New Roman"/>
      <w:b/>
      <w:sz w:val="24"/>
      <w:szCs w:val="24"/>
      <w:lang w:val="en-US" w:eastAsia="en-US" w:bidi="ar-SA"/>
    </w:rPr>
  </w:style>
  <w:style w:type="paragraph" w:customStyle="1" w:styleId="Nothing">
    <w:name w:val="Nothing"/>
    <w:link w:val="NothingChar"/>
    <w:rsid w:val="00C835A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835A3"/>
    <w:rPr>
      <w:rFonts w:ascii="Times New Roman" w:eastAsia="Times New Roman" w:hAnsi="Times New Roman" w:cs="Times New Roman"/>
      <w:sz w:val="20"/>
      <w:szCs w:val="24"/>
    </w:rPr>
  </w:style>
  <w:style w:type="paragraph" w:customStyle="1" w:styleId="Cites">
    <w:name w:val="Cites"/>
    <w:next w:val="Cards"/>
    <w:link w:val="CitesChar"/>
    <w:rsid w:val="00C835A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C835A3"/>
    <w:rPr>
      <w:rFonts w:ascii="Times New Roman" w:eastAsia="Times New Roman" w:hAnsi="Times New Roman" w:cs="Times New Roman"/>
      <w:sz w:val="20"/>
      <w:szCs w:val="24"/>
    </w:rPr>
  </w:style>
  <w:style w:type="paragraph" w:customStyle="1" w:styleId="BlockHeadings">
    <w:name w:val="Block Headings"/>
    <w:next w:val="Nothing"/>
    <w:link w:val="BlockHeadingsChar"/>
    <w:rsid w:val="00C835A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835A3"/>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C835A3"/>
    <w:rPr>
      <w:rFonts w:cs="Arial"/>
      <w:b/>
      <w:bCs/>
      <w:iCs/>
      <w:szCs w:val="28"/>
    </w:rPr>
  </w:style>
  <w:style w:type="character" w:customStyle="1" w:styleId="crosslinkpopup">
    <w:name w:val="crosslinkpopup"/>
    <w:rsid w:val="00C835A3"/>
  </w:style>
  <w:style w:type="character" w:customStyle="1" w:styleId="CitesChar2">
    <w:name w:val="Cites Char2"/>
    <w:rsid w:val="00C835A3"/>
    <w:rPr>
      <w:rFonts w:ascii="Times New Roman" w:eastAsia="Times New Roman" w:hAnsi="Times New Roman" w:cs="Times New Roman"/>
      <w:szCs w:val="24"/>
      <w:lang w:val="en-US" w:eastAsia="en-US" w:bidi="ar-SA"/>
    </w:rPr>
  </w:style>
  <w:style w:type="character" w:customStyle="1" w:styleId="italic">
    <w:name w:val="italic"/>
    <w:rsid w:val="00C835A3"/>
  </w:style>
  <w:style w:type="paragraph" w:customStyle="1" w:styleId="Minimize">
    <w:name w:val="Minimize"/>
    <w:basedOn w:val="Normal"/>
    <w:next w:val="Normal"/>
    <w:link w:val="MinimizeChar"/>
    <w:rsid w:val="00C835A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C835A3"/>
    <w:rPr>
      <w:rFonts w:ascii="Courier" w:eastAsia="Times New Roman" w:hAnsi="Courier" w:cs="Calibri"/>
      <w:color w:val="000000"/>
      <w:sz w:val="12"/>
      <w:szCs w:val="20"/>
    </w:rPr>
  </w:style>
  <w:style w:type="character" w:customStyle="1" w:styleId="CardCharChar1">
    <w:name w:val="Card Char Char1"/>
    <w:rsid w:val="00C835A3"/>
    <w:rPr>
      <w:b/>
      <w:bCs/>
      <w:sz w:val="28"/>
      <w:szCs w:val="28"/>
    </w:rPr>
  </w:style>
  <w:style w:type="character" w:customStyle="1" w:styleId="mw-headline">
    <w:name w:val="mw-headline"/>
    <w:rsid w:val="00C835A3"/>
  </w:style>
  <w:style w:type="character" w:customStyle="1" w:styleId="yshortcuts">
    <w:name w:val="yshortcuts"/>
    <w:rsid w:val="00C835A3"/>
    <w:rPr>
      <w:rFonts w:cs="Times New Roman"/>
    </w:rPr>
  </w:style>
  <w:style w:type="paragraph" w:customStyle="1" w:styleId="Textsmall">
    <w:name w:val="Textsmall"/>
    <w:basedOn w:val="Normal"/>
    <w:next w:val="Normal"/>
    <w:link w:val="TextsmallChar"/>
    <w:rsid w:val="00C835A3"/>
    <w:rPr>
      <w:rFonts w:ascii="Times New Roman" w:eastAsia="Times New Roman" w:hAnsi="Times New Roman"/>
      <w:sz w:val="16"/>
    </w:rPr>
  </w:style>
  <w:style w:type="character" w:customStyle="1" w:styleId="TextsmallChar">
    <w:name w:val="Textsmall Char"/>
    <w:link w:val="Textsmall"/>
    <w:locked/>
    <w:rsid w:val="00C835A3"/>
    <w:rPr>
      <w:rFonts w:ascii="Times New Roman" w:eastAsia="Times New Roman" w:hAnsi="Times New Roman" w:cs="Calibri"/>
      <w:sz w:val="16"/>
    </w:rPr>
  </w:style>
  <w:style w:type="character" w:customStyle="1" w:styleId="UnderlineChar1">
    <w:name w:val="Underline Char1"/>
    <w:rsid w:val="00C835A3"/>
    <w:rPr>
      <w:rFonts w:ascii="Arial Narrow" w:hAnsi="Arial Narrow"/>
      <w:szCs w:val="24"/>
      <w:u w:val="single"/>
      <w:lang w:val="en-US" w:eastAsia="en-US" w:bidi="ar-SA"/>
    </w:rPr>
  </w:style>
  <w:style w:type="character" w:customStyle="1" w:styleId="ssl0">
    <w:name w:val="ss_l0"/>
    <w:rsid w:val="00C835A3"/>
  </w:style>
  <w:style w:type="character" w:customStyle="1" w:styleId="citesChar0">
    <w:name w:val="cites Char"/>
    <w:link w:val="cites0"/>
    <w:rsid w:val="00C835A3"/>
    <w:rPr>
      <w:rFonts w:eastAsia="SimSun"/>
      <w:b/>
      <w:szCs w:val="24"/>
      <w:lang w:eastAsia="zh-CN"/>
    </w:rPr>
  </w:style>
  <w:style w:type="paragraph" w:customStyle="1" w:styleId="cites0">
    <w:name w:val="cites"/>
    <w:next w:val="Normal"/>
    <w:link w:val="citesChar0"/>
    <w:autoRedefine/>
    <w:rsid w:val="00C835A3"/>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C835A3"/>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C835A3"/>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C835A3"/>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C835A3"/>
    <w:rPr>
      <w:rFonts w:ascii="Times New Roman" w:eastAsia="Times New Roman" w:hAnsi="Times New Roman" w:cs="Arial"/>
      <w:bCs/>
      <w:kern w:val="32"/>
      <w:sz w:val="28"/>
      <w:szCs w:val="32"/>
      <w:u w:val="single"/>
    </w:rPr>
  </w:style>
  <w:style w:type="character" w:customStyle="1" w:styleId="SmalltextChar">
    <w:name w:val="Small text Char"/>
    <w:link w:val="Smalltext"/>
    <w:rsid w:val="00C835A3"/>
    <w:rPr>
      <w:rFonts w:ascii="Times New Roman" w:eastAsia="MS Mincho" w:hAnsi="Times New Roman"/>
      <w:sz w:val="16"/>
      <w:szCs w:val="24"/>
      <w:lang w:val="x-none"/>
    </w:rPr>
  </w:style>
  <w:style w:type="character" w:customStyle="1" w:styleId="term">
    <w:name w:val="term"/>
    <w:rsid w:val="00C835A3"/>
  </w:style>
  <w:style w:type="character" w:customStyle="1" w:styleId="CharacterStyle3">
    <w:name w:val="Character Style 3"/>
    <w:rsid w:val="00C835A3"/>
    <w:rPr>
      <w:sz w:val="18"/>
      <w:szCs w:val="18"/>
    </w:rPr>
  </w:style>
  <w:style w:type="paragraph" w:customStyle="1" w:styleId="bloctitles">
    <w:name w:val="bloc titles"/>
    <w:basedOn w:val="Heading1"/>
    <w:next w:val="Normal"/>
    <w:link w:val="bloctitlesChar"/>
    <w:autoRedefine/>
    <w:rsid w:val="00C835A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C835A3"/>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C835A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835A3"/>
    <w:rPr>
      <w:rFonts w:ascii="Times New Roman" w:eastAsia="Times New Roman" w:hAnsi="Times New Roman" w:cs="Times New Roman"/>
      <w:b/>
      <w:bCs/>
      <w:sz w:val="4"/>
      <w:szCs w:val="28"/>
      <w:u w:val="single"/>
    </w:rPr>
  </w:style>
  <w:style w:type="character" w:customStyle="1" w:styleId="TagsChar2">
    <w:name w:val="Tags Char2"/>
    <w:rsid w:val="00C835A3"/>
    <w:rPr>
      <w:b/>
      <w:lang w:val="en-US" w:eastAsia="en-US" w:bidi="ar-SA"/>
    </w:rPr>
  </w:style>
  <w:style w:type="paragraph" w:customStyle="1" w:styleId="HiddenBlockHeader">
    <w:name w:val="Hidden Block Header"/>
    <w:basedOn w:val="BlockHeadings"/>
    <w:next w:val="Nothing"/>
    <w:rsid w:val="00C835A3"/>
    <w:pPr>
      <w:outlineLvl w:val="9"/>
    </w:pPr>
  </w:style>
  <w:style w:type="paragraph" w:customStyle="1" w:styleId="StyleBodyText11ptBoldBlack">
    <w:name w:val="Style Body Text + 11 pt Bold Black"/>
    <w:basedOn w:val="BodyText"/>
    <w:link w:val="StyleBodyText11ptBoldBlackChar"/>
    <w:rsid w:val="00C835A3"/>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C835A3"/>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C835A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835A3"/>
    <w:rPr>
      <w:rFonts w:ascii="Times New Roman" w:hAnsi="Times New Roman" w:cs="Calibri"/>
      <w:bCs/>
      <w:sz w:val="20"/>
      <w:szCs w:val="20"/>
    </w:rPr>
  </w:style>
  <w:style w:type="character" w:customStyle="1" w:styleId="UnderlineChar">
    <w:name w:val="Underline Char"/>
    <w:rsid w:val="00C835A3"/>
    <w:rPr>
      <w:sz w:val="24"/>
      <w:u w:val="single"/>
      <w:lang w:val="en-US" w:eastAsia="en-US" w:bidi="ar-SA"/>
    </w:rPr>
  </w:style>
  <w:style w:type="paragraph" w:customStyle="1" w:styleId="Smalltext">
    <w:name w:val="Small text"/>
    <w:basedOn w:val="Normal"/>
    <w:link w:val="SmalltextChar"/>
    <w:autoRedefine/>
    <w:rsid w:val="00C835A3"/>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C835A3"/>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C835A3"/>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C835A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C835A3"/>
    <w:rPr>
      <w:rFonts w:ascii="Times New Roman" w:eastAsia="Times New Roman" w:hAnsi="Times New Roman" w:cs="Calibri"/>
      <w:sz w:val="20"/>
      <w:szCs w:val="20"/>
    </w:rPr>
  </w:style>
  <w:style w:type="paragraph" w:customStyle="1" w:styleId="Style3">
    <w:name w:val="Style3"/>
    <w:basedOn w:val="Normal"/>
    <w:link w:val="Style3Char"/>
    <w:rsid w:val="00C835A3"/>
    <w:rPr>
      <w:rFonts w:ascii="Arial Narrow" w:eastAsia="Times New Roman" w:hAnsi="Arial Narrow"/>
      <w:b/>
      <w:sz w:val="24"/>
    </w:rPr>
  </w:style>
  <w:style w:type="character" w:customStyle="1" w:styleId="Style3Char">
    <w:name w:val="Style3 Char"/>
    <w:link w:val="Style3"/>
    <w:rsid w:val="00C835A3"/>
    <w:rPr>
      <w:rFonts w:ascii="Arial Narrow" w:eastAsia="Times New Roman" w:hAnsi="Arial Narrow" w:cs="Calibri"/>
      <w:b/>
      <w:sz w:val="24"/>
    </w:rPr>
  </w:style>
  <w:style w:type="paragraph" w:customStyle="1" w:styleId="Style4">
    <w:name w:val="Style4"/>
    <w:basedOn w:val="Normal"/>
    <w:link w:val="Style4Char"/>
    <w:rsid w:val="00C835A3"/>
    <w:rPr>
      <w:rFonts w:ascii="Arial Narrow" w:eastAsia="Times New Roman" w:hAnsi="Arial Narrow"/>
      <w:sz w:val="20"/>
      <w:u w:val="single"/>
    </w:rPr>
  </w:style>
  <w:style w:type="character" w:customStyle="1" w:styleId="Style4Char">
    <w:name w:val="Style4 Char"/>
    <w:link w:val="Style4"/>
    <w:rsid w:val="00C835A3"/>
    <w:rPr>
      <w:rFonts w:ascii="Arial Narrow" w:eastAsia="Times New Roman" w:hAnsi="Arial Narrow" w:cs="Calibri"/>
      <w:sz w:val="20"/>
      <w:u w:val="single"/>
    </w:rPr>
  </w:style>
  <w:style w:type="paragraph" w:customStyle="1" w:styleId="tag0">
    <w:name w:val="%tag"/>
    <w:basedOn w:val="Normal"/>
    <w:link w:val="tagChar"/>
    <w:qFormat/>
    <w:rsid w:val="00C835A3"/>
    <w:rPr>
      <w:rFonts w:ascii="Times New Roman" w:eastAsia="Times New Roman" w:hAnsi="Times New Roman"/>
      <w:b/>
      <w:sz w:val="24"/>
      <w:szCs w:val="20"/>
    </w:rPr>
  </w:style>
  <w:style w:type="character" w:customStyle="1" w:styleId="tagChar">
    <w:name w:val="%tag Char"/>
    <w:link w:val="tag0"/>
    <w:rsid w:val="00C835A3"/>
    <w:rPr>
      <w:rFonts w:ascii="Times New Roman" w:eastAsia="Times New Roman" w:hAnsi="Times New Roman" w:cs="Calibri"/>
      <w:b/>
      <w:sz w:val="24"/>
      <w:szCs w:val="20"/>
    </w:rPr>
  </w:style>
  <w:style w:type="paragraph" w:customStyle="1" w:styleId="card0">
    <w:name w:val="%card"/>
    <w:basedOn w:val="Normal"/>
    <w:link w:val="cardChar0"/>
    <w:rsid w:val="00C835A3"/>
    <w:pPr>
      <w:ind w:left="288" w:right="288"/>
    </w:pPr>
    <w:rPr>
      <w:rFonts w:ascii="Times New Roman" w:eastAsia="Times New Roman" w:hAnsi="Times New Roman"/>
      <w:sz w:val="20"/>
      <w:szCs w:val="20"/>
    </w:rPr>
  </w:style>
  <w:style w:type="character" w:customStyle="1" w:styleId="cardChar0">
    <w:name w:val="%card Char"/>
    <w:link w:val="card0"/>
    <w:rsid w:val="00C835A3"/>
    <w:rPr>
      <w:rFonts w:ascii="Times New Roman" w:eastAsia="Times New Roman" w:hAnsi="Times New Roman" w:cs="Calibri"/>
      <w:sz w:val="20"/>
      <w:szCs w:val="20"/>
    </w:rPr>
  </w:style>
  <w:style w:type="paragraph" w:customStyle="1" w:styleId="AAAcard">
    <w:name w:val="AAAcard"/>
    <w:basedOn w:val="Normal"/>
    <w:link w:val="AAAcardChar"/>
    <w:rsid w:val="00C835A3"/>
    <w:pPr>
      <w:ind w:left="288" w:right="288"/>
    </w:pPr>
    <w:rPr>
      <w:rFonts w:ascii="Times New Roman" w:eastAsia="Times New Roman" w:hAnsi="Times New Roman"/>
      <w:sz w:val="20"/>
      <w:szCs w:val="20"/>
    </w:rPr>
  </w:style>
  <w:style w:type="character" w:customStyle="1" w:styleId="AAAcardChar">
    <w:name w:val="AAAcard Char"/>
    <w:link w:val="AAAcard"/>
    <w:rsid w:val="00C835A3"/>
    <w:rPr>
      <w:rFonts w:ascii="Times New Roman" w:eastAsia="Times New Roman" w:hAnsi="Times New Roman" w:cs="Calibri"/>
      <w:sz w:val="20"/>
      <w:szCs w:val="20"/>
    </w:rPr>
  </w:style>
  <w:style w:type="paragraph" w:customStyle="1" w:styleId="Style1">
    <w:name w:val="Style1"/>
    <w:basedOn w:val="Normal"/>
    <w:link w:val="Style1Char"/>
    <w:rsid w:val="00C835A3"/>
    <w:rPr>
      <w:rFonts w:ascii="Times New Roman" w:eastAsia="Times New Roman" w:hAnsi="Times New Roman"/>
      <w:b/>
      <w:sz w:val="20"/>
    </w:rPr>
  </w:style>
  <w:style w:type="character" w:customStyle="1" w:styleId="Style1Char">
    <w:name w:val="Style1 Char"/>
    <w:link w:val="Style1"/>
    <w:rsid w:val="00C835A3"/>
    <w:rPr>
      <w:rFonts w:ascii="Times New Roman" w:eastAsia="Times New Roman" w:hAnsi="Times New Roman" w:cs="Calibri"/>
      <w:b/>
      <w:sz w:val="20"/>
    </w:rPr>
  </w:style>
  <w:style w:type="paragraph" w:customStyle="1" w:styleId="BoldUnderline0">
    <w:name w:val="BoldUnderline"/>
    <w:link w:val="BoldUnderlineChar"/>
    <w:rsid w:val="00C835A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C835A3"/>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C835A3"/>
    <w:rPr>
      <w:rFonts w:ascii="Arial Narrow" w:eastAsia="Times New Roman" w:hAnsi="Arial Narrow"/>
      <w:sz w:val="16"/>
    </w:rPr>
  </w:style>
  <w:style w:type="character" w:customStyle="1" w:styleId="CardCharChar">
    <w:name w:val="Card Char Char"/>
    <w:link w:val="CardChar1"/>
    <w:rsid w:val="00C835A3"/>
    <w:rPr>
      <w:rFonts w:ascii="Arial Narrow" w:eastAsia="Times New Roman" w:hAnsi="Arial Narrow" w:cs="Calibri"/>
      <w:sz w:val="16"/>
    </w:rPr>
  </w:style>
  <w:style w:type="paragraph" w:customStyle="1" w:styleId="underlineChar0">
    <w:name w:val="underline Char"/>
    <w:basedOn w:val="Normal"/>
    <w:link w:val="underlineCharChar0"/>
    <w:rsid w:val="00C835A3"/>
    <w:rPr>
      <w:rFonts w:ascii="Arial Narrow" w:eastAsia="Times New Roman" w:hAnsi="Arial Narrow"/>
      <w:sz w:val="24"/>
      <w:u w:val="single"/>
    </w:rPr>
  </w:style>
  <w:style w:type="character" w:customStyle="1" w:styleId="underlineCharChar0">
    <w:name w:val="underline Char Char"/>
    <w:link w:val="underlineChar0"/>
    <w:rsid w:val="00C835A3"/>
    <w:rPr>
      <w:rFonts w:ascii="Arial Narrow" w:eastAsia="Times New Roman" w:hAnsi="Arial Narrow" w:cs="Calibri"/>
      <w:sz w:val="24"/>
      <w:u w:val="single"/>
    </w:rPr>
  </w:style>
  <w:style w:type="character" w:customStyle="1" w:styleId="CharacterStyle1">
    <w:name w:val="Character Style 1"/>
    <w:rsid w:val="00C835A3"/>
    <w:rPr>
      <w:sz w:val="22"/>
      <w:szCs w:val="22"/>
    </w:rPr>
  </w:style>
  <w:style w:type="character" w:customStyle="1" w:styleId="BoldUnderliningChar">
    <w:name w:val="Bold Underlining Char"/>
    <w:rsid w:val="00C835A3"/>
    <w:rPr>
      <w:b/>
      <w:szCs w:val="24"/>
      <w:u w:val="single"/>
      <w:lang w:val="en-US" w:eastAsia="en-US" w:bidi="ar-SA"/>
    </w:rPr>
  </w:style>
  <w:style w:type="paragraph" w:customStyle="1" w:styleId="TagStyle">
    <w:name w:val="Tag Style"/>
    <w:basedOn w:val="Normal"/>
    <w:rsid w:val="00C835A3"/>
    <w:rPr>
      <w:rFonts w:ascii="Times New Roman" w:eastAsia="Times New Roman" w:hAnsi="Times New Roman"/>
      <w:b/>
      <w:sz w:val="24"/>
    </w:rPr>
  </w:style>
  <w:style w:type="paragraph" w:customStyle="1" w:styleId="CardStyle">
    <w:name w:val="Card Style"/>
    <w:basedOn w:val="Normal"/>
    <w:rsid w:val="00C835A3"/>
    <w:rPr>
      <w:rFonts w:ascii="Times New Roman" w:eastAsia="Times New Roman" w:hAnsi="Times New Roman"/>
      <w:sz w:val="20"/>
    </w:rPr>
  </w:style>
  <w:style w:type="paragraph" w:customStyle="1" w:styleId="tagstyle0">
    <w:name w:val="tagstyle"/>
    <w:basedOn w:val="Normal"/>
    <w:rsid w:val="00C835A3"/>
    <w:pPr>
      <w:spacing w:before="100" w:beforeAutospacing="1" w:after="100" w:afterAutospacing="1"/>
    </w:pPr>
    <w:rPr>
      <w:rFonts w:ascii="Times New Roman" w:eastAsia="Times New Roman" w:hAnsi="Times New Roman"/>
      <w:sz w:val="24"/>
    </w:rPr>
  </w:style>
  <w:style w:type="character" w:customStyle="1" w:styleId="Subtitle1">
    <w:name w:val="Subtitle1"/>
    <w:rsid w:val="00C835A3"/>
  </w:style>
  <w:style w:type="character" w:customStyle="1" w:styleId="newsstorytitle">
    <w:name w:val="news_story_title"/>
    <w:rsid w:val="00C835A3"/>
  </w:style>
  <w:style w:type="character" w:customStyle="1" w:styleId="CardUpSize-LightChar">
    <w:name w:val="CardUpSize - Light Char"/>
    <w:rsid w:val="00C835A3"/>
    <w:rPr>
      <w:sz w:val="22"/>
      <w:szCs w:val="32"/>
      <w:u w:val="single"/>
      <w:lang w:val="en-US" w:eastAsia="en-US" w:bidi="ar-SA"/>
    </w:rPr>
  </w:style>
  <w:style w:type="paragraph" w:customStyle="1" w:styleId="CardDownx15">
    <w:name w:val="CardDown x1.5"/>
    <w:basedOn w:val="Header"/>
    <w:rsid w:val="00C835A3"/>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C835A3"/>
  </w:style>
  <w:style w:type="character" w:customStyle="1" w:styleId="clbody">
    <w:name w:val="clbody"/>
    <w:rsid w:val="00C835A3"/>
  </w:style>
  <w:style w:type="character" w:customStyle="1" w:styleId="hilite1">
    <w:name w:val="hilite1"/>
    <w:rsid w:val="00C835A3"/>
    <w:rPr>
      <w:rFonts w:ascii="Arial Narrow" w:hAnsi="Arial Narrow"/>
      <w:sz w:val="20"/>
      <w:u w:val="single"/>
      <w:bdr w:val="none" w:sz="0" w:space="0" w:color="auto"/>
      <w:shd w:val="clear" w:color="auto" w:fill="FF0000"/>
    </w:rPr>
  </w:style>
  <w:style w:type="character" w:customStyle="1" w:styleId="Boxing">
    <w:name w:val="Boxing"/>
    <w:rsid w:val="00C835A3"/>
    <w:rPr>
      <w:rFonts w:ascii="Arial Narrow" w:hAnsi="Arial Narrow"/>
      <w:dstrike w:val="0"/>
      <w:sz w:val="20"/>
      <w:bdr w:val="single" w:sz="2" w:space="0" w:color="auto"/>
      <w:vertAlign w:val="baseline"/>
    </w:rPr>
  </w:style>
  <w:style w:type="paragraph" w:customStyle="1" w:styleId="Analyticals">
    <w:name w:val="Analyticals"/>
    <w:basedOn w:val="Normal"/>
    <w:rsid w:val="00C835A3"/>
    <w:rPr>
      <w:rFonts w:ascii="Times New Roman" w:eastAsia="Times New Roman" w:hAnsi="Times New Roman"/>
      <w:sz w:val="24"/>
    </w:rPr>
  </w:style>
  <w:style w:type="paragraph" w:customStyle="1" w:styleId="Style2">
    <w:name w:val="Style2"/>
    <w:basedOn w:val="Normal"/>
    <w:rsid w:val="00C835A3"/>
    <w:rPr>
      <w:rFonts w:ascii="Times New Roman" w:hAnsi="Times New Roman"/>
      <w:sz w:val="20"/>
    </w:rPr>
  </w:style>
  <w:style w:type="character" w:customStyle="1" w:styleId="CharCharCharChar">
    <w:name w:val="Char Char Char Char"/>
    <w:aliases w:val=" Char Char Char Char Char Char Char"/>
    <w:rsid w:val="00C835A3"/>
    <w:rPr>
      <w:rFonts w:ascii="Times New Roman" w:eastAsia="Times New Roman" w:hAnsi="Times New Roman" w:cs="Arial"/>
      <w:b/>
      <w:bCs/>
      <w:iCs/>
      <w:sz w:val="24"/>
      <w:szCs w:val="28"/>
    </w:rPr>
  </w:style>
  <w:style w:type="character" w:customStyle="1" w:styleId="norm">
    <w:name w:val="norm"/>
    <w:rsid w:val="00C835A3"/>
  </w:style>
  <w:style w:type="character" w:customStyle="1" w:styleId="boldandunderlinecharcharcharcharcharcharcharcharcharcharcharcharcharcharcharchar">
    <w:name w:val="boldandunderlinecharcharcharcharcharcharcharcharcharcharcharcharcharcharcharchar"/>
    <w:rsid w:val="00C835A3"/>
  </w:style>
  <w:style w:type="character" w:customStyle="1" w:styleId="underlinecharcharcharcharcharcharcharcharcharcharcharcharcharchar">
    <w:name w:val="underlinecharcharcharcharcharcharcharcharcharcharcharcharcharchar"/>
    <w:rsid w:val="00C835A3"/>
  </w:style>
  <w:style w:type="character" w:customStyle="1" w:styleId="DebateHighlighted">
    <w:name w:val="Debate Highlighted"/>
    <w:rsid w:val="00C835A3"/>
    <w:rPr>
      <w:rFonts w:ascii="Times New Roman" w:hAnsi="Times New Roman"/>
      <w:sz w:val="20"/>
      <w:u w:val="thick"/>
      <w:bdr w:val="none" w:sz="0" w:space="0" w:color="auto"/>
      <w:shd w:val="clear" w:color="auto" w:fill="00FFFF"/>
    </w:rPr>
  </w:style>
  <w:style w:type="character" w:customStyle="1" w:styleId="CardsChar1">
    <w:name w:val="Cards Char1"/>
    <w:rsid w:val="00C835A3"/>
    <w:rPr>
      <w:szCs w:val="24"/>
      <w:lang w:val="en-US" w:eastAsia="en-US" w:bidi="ar-SA"/>
    </w:rPr>
  </w:style>
  <w:style w:type="character" w:customStyle="1" w:styleId="NothingChar1">
    <w:name w:val="Nothing Char1"/>
    <w:rsid w:val="00C835A3"/>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C835A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C835A3"/>
    <w:rPr>
      <w:rFonts w:ascii="Times New Roman" w:eastAsia="Times New Roman" w:hAnsi="Times New Roman" w:cs="Times New Roman"/>
      <w:b/>
      <w:sz w:val="24"/>
      <w:szCs w:val="24"/>
    </w:rPr>
  </w:style>
  <w:style w:type="character" w:customStyle="1" w:styleId="SmallText-New">
    <w:name w:val="Small Text - New"/>
    <w:rsid w:val="00C835A3"/>
    <w:rPr>
      <w:rFonts w:ascii="Arial Narrow" w:hAnsi="Arial Narrow"/>
      <w:sz w:val="14"/>
    </w:rPr>
  </w:style>
  <w:style w:type="character" w:customStyle="1" w:styleId="Underlined-New">
    <w:name w:val="Underlined - New"/>
    <w:rsid w:val="00C835A3"/>
    <w:rPr>
      <w:rFonts w:ascii="Arial Narrow" w:hAnsi="Arial Narrow"/>
      <w:sz w:val="16"/>
      <w:u w:val="single"/>
    </w:rPr>
  </w:style>
  <w:style w:type="character" w:customStyle="1" w:styleId="Taggin-New">
    <w:name w:val="Taggin - New"/>
    <w:rsid w:val="00C835A3"/>
    <w:rPr>
      <w:rFonts w:ascii="Arial Narrow" w:hAnsi="Arial Narrow"/>
      <w:b/>
      <w:sz w:val="22"/>
    </w:rPr>
  </w:style>
  <w:style w:type="character" w:customStyle="1" w:styleId="emphasis2">
    <w:name w:val="emphasis2"/>
    <w:rsid w:val="00C835A3"/>
  </w:style>
  <w:style w:type="character" w:customStyle="1" w:styleId="citechar0">
    <w:name w:val="citechar"/>
    <w:rsid w:val="00C835A3"/>
  </w:style>
  <w:style w:type="character" w:customStyle="1" w:styleId="highlight2">
    <w:name w:val="highlight2"/>
    <w:rsid w:val="00C835A3"/>
  </w:style>
  <w:style w:type="character" w:customStyle="1" w:styleId="tagchar0">
    <w:name w:val="tagchar"/>
    <w:rsid w:val="00C835A3"/>
  </w:style>
  <w:style w:type="character" w:customStyle="1" w:styleId="CharChar6">
    <w:name w:val="Char Char6"/>
    <w:rsid w:val="00C835A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835A3"/>
    <w:rPr>
      <w:sz w:val="24"/>
      <w:szCs w:val="24"/>
      <w:lang w:val="en-US" w:eastAsia="en-US" w:bidi="ar-SA"/>
    </w:rPr>
  </w:style>
  <w:style w:type="paragraph" w:styleId="BalloonText">
    <w:name w:val="Balloon Text"/>
    <w:basedOn w:val="Normal"/>
    <w:link w:val="BalloonTextChar"/>
    <w:uiPriority w:val="99"/>
    <w:semiHidden/>
    <w:rsid w:val="00C835A3"/>
    <w:rPr>
      <w:rFonts w:ascii="Tahoma" w:hAnsi="Tahoma" w:cs="Tahoma"/>
      <w:sz w:val="16"/>
      <w:szCs w:val="16"/>
    </w:rPr>
  </w:style>
  <w:style w:type="character" w:customStyle="1" w:styleId="BalloonTextChar">
    <w:name w:val="Balloon Text Char"/>
    <w:basedOn w:val="DefaultParagraphFont"/>
    <w:link w:val="BalloonText"/>
    <w:uiPriority w:val="99"/>
    <w:semiHidden/>
    <w:rsid w:val="00C835A3"/>
    <w:rPr>
      <w:rFonts w:ascii="Tahoma" w:hAnsi="Tahoma" w:cs="Tahoma"/>
      <w:sz w:val="16"/>
      <w:szCs w:val="16"/>
    </w:rPr>
  </w:style>
  <w:style w:type="character" w:customStyle="1" w:styleId="NewTag">
    <w:name w:val="NewTag"/>
    <w:uiPriority w:val="1"/>
    <w:qFormat/>
    <w:rsid w:val="00C835A3"/>
    <w:rPr>
      <w:rFonts w:ascii="Georgia" w:hAnsi="Georgia"/>
      <w:b/>
      <w:sz w:val="24"/>
    </w:rPr>
  </w:style>
  <w:style w:type="character" w:customStyle="1" w:styleId="aqj">
    <w:name w:val="aqj"/>
    <w:rsid w:val="00C835A3"/>
  </w:style>
  <w:style w:type="character" w:customStyle="1" w:styleId="BoldUnderlineChar0">
    <w:name w:val="Bold Underline Char"/>
    <w:rsid w:val="00C835A3"/>
    <w:rPr>
      <w:rFonts w:ascii="Arial Narrow" w:hAnsi="Arial Narrow" w:cs="Times New Roman" w:hint="default"/>
      <w:b/>
      <w:bCs w:val="0"/>
      <w:sz w:val="20"/>
      <w:u w:val="thick"/>
    </w:rPr>
  </w:style>
  <w:style w:type="paragraph" w:customStyle="1" w:styleId="Small">
    <w:name w:val="Small"/>
    <w:basedOn w:val="Normal"/>
    <w:next w:val="Normal"/>
    <w:link w:val="SmallChar"/>
    <w:qFormat/>
    <w:rsid w:val="00C835A3"/>
    <w:rPr>
      <w:rFonts w:ascii="Arial Narrow" w:hAnsi="Arial Narrow"/>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C835A3"/>
    <w:rPr>
      <w:rFonts w:ascii="Arial Narrow" w:hAnsi="Arial Narrow"/>
      <w:b/>
      <w:sz w:val="24"/>
      <w:szCs w:val="22"/>
      <w:u w:val="thick"/>
    </w:rPr>
  </w:style>
  <w:style w:type="character" w:customStyle="1" w:styleId="SmallChar">
    <w:name w:val="Small Char"/>
    <w:link w:val="Small"/>
    <w:rsid w:val="00C835A3"/>
    <w:rPr>
      <w:rFonts w:ascii="Arial Narrow" w:hAnsi="Arial Narrow" w:cs="Calibri"/>
      <w:color w:val="000000"/>
      <w:sz w:val="16"/>
    </w:rPr>
  </w:style>
  <w:style w:type="character" w:customStyle="1" w:styleId="CardTagandCiteChar">
    <w:name w:val="Card Tag and Cite Char"/>
    <w:basedOn w:val="DefaultParagraphFont"/>
    <w:rsid w:val="00C835A3"/>
    <w:rPr>
      <w:rFonts w:ascii="Arial Narrow" w:hAnsi="Arial Narrow"/>
      <w:b/>
      <w:noProof w:val="0"/>
      <w:sz w:val="26"/>
      <w:szCs w:val="24"/>
      <w:lang w:val="en-US" w:eastAsia="en-US" w:bidi="ar-SA"/>
    </w:rPr>
  </w:style>
  <w:style w:type="character" w:customStyle="1" w:styleId="CardText2Char">
    <w:name w:val="Card Text 2 Char"/>
    <w:basedOn w:val="DefaultParagraphFont"/>
    <w:rsid w:val="00C835A3"/>
    <w:rPr>
      <w:rFonts w:ascii="Arial Narrow" w:hAnsi="Arial Narrow"/>
      <w:b/>
      <w:noProof w:val="0"/>
      <w:color w:val="000000"/>
      <w:sz w:val="22"/>
      <w:szCs w:val="22"/>
      <w:u w:val="single"/>
      <w:lang w:val="en-US" w:eastAsia="en-US" w:bidi="ar-SA"/>
    </w:rPr>
  </w:style>
  <w:style w:type="character" w:customStyle="1" w:styleId="caps">
    <w:name w:val="caps"/>
    <w:rsid w:val="00C835A3"/>
  </w:style>
  <w:style w:type="character" w:customStyle="1" w:styleId="wikiexternallink">
    <w:name w:val="wikiexternallink"/>
    <w:basedOn w:val="DefaultParagraphFont"/>
    <w:rsid w:val="00C835A3"/>
  </w:style>
  <w:style w:type="character" w:customStyle="1" w:styleId="wikigeneratedlinkcontent">
    <w:name w:val="wikigeneratedlinkcontent"/>
    <w:basedOn w:val="DefaultParagraphFont"/>
    <w:rsid w:val="00C83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www.foi.se/upload/asia/FOI-R--2968--SE.pdf" TargetMode="External"/><Relationship Id="rId47" Type="http://schemas.openxmlformats.org/officeDocument/2006/relationships/hyperlink" Target="http://sce.sagepub.com" TargetMode="External"/><Relationship Id="rId50" Type="http://schemas.openxmlformats.org/officeDocument/2006/relationships/hyperlink" Target="http://muse.jhu.edu/journals/theory_and_event/v007/7.3smith.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11" Type="http://schemas.openxmlformats.org/officeDocument/2006/relationships/hyperlink" Target="http://www.judiciary.senate.gov/pdf/04-23-13BrooksTestimony.pdf"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hyperlink" Target="http://scholarship.law.georgetown.edu/cgi/viewcontent.cgi?article=2172&amp;context=facpub" TargetMode="External"/><Relationship Id="rId5" Type="http://schemas.openxmlformats.org/officeDocument/2006/relationships/styles" Target="style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49" Type="http://schemas.openxmlformats.org/officeDocument/2006/relationships/hyperlink" Target="http://www.carlisle.army.mil/USAWC/parameters/Articles/2012spring/Gallagher_Geltzer_Gorka.pdf" TargetMode="External"/><Relationship Id="rId10" Type="http://schemas.openxmlformats.org/officeDocument/2006/relationships/hyperlink" Target="http://www.globalpost.com/dispatch/news/war/conflict-zones/130814/analysis-are-india-and-pakistan-headed-war" TargetMode="External"/><Relationship Id="rId19"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vanderbilt.edu/jotl/2012/06/due-process-rights-and-the-targeted-killing-of-suspected-terrorists-the-unconstitutional-scope-of-executive-killing-power/"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www.dtic.mil/cgi-bin/GetTRDoc?AD=ADA524655&amp;Location=U2&amp;doc=GetTRDoc.pdf" TargetMode="External"/><Relationship Id="rId48" Type="http://schemas.openxmlformats.org/officeDocument/2006/relationships/hyperlink" Target="http://www.independent.co.uk/opinion/commentators/owen-jones-protest-without-politics-will-change-nothing-2373612.html"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nytimes.com/2010/10/10/opinion/10sun1.html" TargetMode="External"/><Relationship Id="rId17" Type="http://schemas.openxmlformats.org/officeDocument/2006/relationships/hyperlink" Target="http://muse.jhu.edu.proxy.lib.umich.edu/journals/international_security/toc/ins.37.3.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hyperlink" Target="http://www.ciaonet.org.proxy2.cl.msu.edu/book/git01/git01_04.pdf" TargetMode="External"/><Relationship Id="rId20"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25</Pages>
  <Words>44907</Words>
  <Characters>255970</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300277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2</cp:revision>
  <dcterms:created xsi:type="dcterms:W3CDTF">2013-09-21T20:58:00Z</dcterms:created>
  <dcterms:modified xsi:type="dcterms:W3CDTF">2013-09-21T20:59:00Z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